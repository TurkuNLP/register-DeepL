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color w:val="FF0000"/>
        </w:rPr>
        <w:t xml:space="preserve">id 0</w:t>
      </w:r>
    </w:p>
    <w:p>
      <w:r>
        <w:rPr>
          <w:b w:val="0"/>
        </w:rPr>
        <w:t xml:space="preserve">O jogo é jogado em um tabuleiro com 7 colunas e 6 fileiras. Cada jogador tem 21 carretéis à sua disposição, que se distinguem por duas cores diferentes. Os discos são lançados alternadamente nas colunas desocupadas , reservando o disco um lugar para si no espaço vazio . Para ganhar o jogo , um jogador deve colocar seus próprios discos em uma fileira vertical , horizontal ou transversal de quatro discos . Se o tabuleiro se encher sem um vencedor , há um empate . O vencedor é decidido por quem tiver mais quatro linhas no quadro. A quadra foi completamente resolvida por Victor Allis e James D. Allen. Em jogo perfeito, começar o jogo a partir da coluna do meio é um vencedor certo. A partir das colunas adjacentes à coluna do meio é um empate e os cantos são vencidos pelo outro jogador. Uma segunda versão do jogo foi feita mais tarde onde a grade tem sete quadrados de altura e largura. Com tal grade, não há nenhuma fonte vencedora de jogo perfeito. A vantagem da partida ainda é válida, pois como partida você pode colocar um máximo de 25 peças enquanto o jogador adversário só pode colocar 24 ( 24 + 25 = ( 7 × 7 ) = 49 ) . Na ausência de provas absolutamente certas, foi estabelecido que o jogo perfeito nessa grade sempre resulta em um empate .</w:t>
      </w:r>
    </w:p>
    <w:p>
      <w:r>
        <w:rPr>
          <w:b/>
          <w:color w:val="FF0000"/>
        </w:rPr>
        <w:t xml:space="preserve">id 1</w:t>
      </w:r>
    </w:p>
    <w:p>
      <w:r>
        <w:rPr>
          <w:b w:val="0"/>
        </w:rPr>
        <w:t xml:space="preserve">Jyrki Katainen encontrou a base para seu governo, mas o conteúdo ainda está faltando. Um mês após as eleições parlamentares da primavera, o programa do governo está no meio de uma batalha feroz. Mas o país ainda não terá um governo funcional por algum tempo. As negociações governamentais estão demorando mais do que o normal. Como as seis partes começam a buscar acordo, o tempo está se esgotando. A base do governo é tão ampla que nenhuma parte - nem mesmo o Partido da Coalizão, que está atuando como primeiro-ministro - pode ditar isso. Cada parte tem suas próprias condições de limiar, como deveria . Quando um governo majoritário é formado, nenhum partido pode ter todas as suas exigências aceitas, mesmo que parcialmente. Cada partido deve, no entanto, ter seu próprio selo no programa do governo, caso contrário não haverá governo. O que mais tem atraído a atenção do público é o fato de que, a pedido dos democratas, a Aliança de Esquerda também está envolvida nas negociações governamentais. A Aliança de Esquerda diz que é sério em entrar nas negociações governamentais para promover os interesses de seus apoiadores. Ainda não há solução, mas o partido acredita que quanto mais forte for o apoio dos negociadores do governo do partido, mais certo é que surgirão resultados positivos. Alguns à esquerda vêem a coalizão como o bicho-papão que está liderando o caminho e que tem que dançar ao som dos outros . Entretanto, a situação é agora diferente da do governo anterior liderado pelo Centro, embora os mesmos funcionários ainda estejam trabalhando nos cálculos no Ministério da Fazenda. A Coalizão não está em posição de tomar decisões ditatoriais. Mesmo que a coalizão seja apoiada tanto pelo RKP quanto pelos democratas-cristãos, os partidos de esquerda, juntamente com os Verdes, podem formar uma maioria dentro do governo, se assim o desejarem. Os Verdes estão, por assim dizer, entre os blocos, o que aumenta o peso do partido. Um governo de ampla maioria, no entanto, se um de seus partidos tentar encontrar soluções intimidando e construindo várias alianças, rapidamente se deparará com pedras. Em questões onde a esquerda e os Verdes têm a mesma visão, a coalizão terá de ceder. Aumentar o nível de segurança básica é uma dessas questões, e os cristãos estão por trás disso. O governo de seis partidos também não aumentará a idade da aposentadoria. Muito se falou no último mês sobre uma reversão. Se a palavra é para ser usada, sempre houve um pouco de recuo em cada festa. A linguagem política é frequentemente acrimoniosa e também preto e branco. Apesar da retórica, devemos negociar e buscar uma base comum. Se a situação mudar e a própria linha dura levar a um impasse, o sábio se retirará e buscará uma saída. Talvez seja o contrário. Os verdadeiros finlandeses se tornarão uma oposição vocal. A última pesquisa mostra que teria se tornado o maior partido do país. Isto era de se esperar após as eleições, pois as urnas vão facilmente para os vencedores.</w:t>
      </w:r>
    </w:p>
    <w:p>
      <w:r>
        <w:rPr>
          <w:b/>
          <w:color w:val="FF0000"/>
        </w:rPr>
        <w:t xml:space="preserve">id 2</w:t>
      </w:r>
    </w:p>
    <w:p>
      <w:r>
        <w:rPr>
          <w:b w:val="0"/>
        </w:rPr>
        <w:t xml:space="preserve">Fazer livros digitais Uma estante cheia de livros poderia ser feita com uma estante limpa ou uma mala cheia de livros, mas de preferência sem a bagagem extra. Seja qual for o motivo, podemos aconselhá-lo sobre como copiar o livro para seu computador como uma versão eletrônica. Atualizado em 14.08.2013 Às vezes você tem vontade de limpar os livros mais despojados em sua estante, mas não os desistir completamente, e alguns livros são úteis para pesquisar eletronicamente. Você pode ter um novo leitor de e-books em casa, mas seus favoritos ainda estão na estante de capa dura, então qual é o seu conselho? Este artigo lhe mostrará como digitalizar um livro e convertê-lo em um leitor eletrônico. O mesmo método também é útil se você for deficiente visual, pois é fácil ampliar o texto de um e-book cuidadosamente digitalizado.</w:t>
      </w:r>
    </w:p>
    <w:p>
      <w:r>
        <w:rPr>
          <w:b/>
          <w:color w:val="FF0000"/>
        </w:rPr>
        <w:t xml:space="preserve">id 3</w:t>
      </w:r>
    </w:p>
    <w:p>
      <w:r>
        <w:rPr>
          <w:b w:val="0"/>
        </w:rPr>
        <w:t xml:space="preserve">Tantas vezes entrei no Livejournal e tentei começar a escrever, mas sempre parei em algum lugar. Mas desta vez escrevo, escrevo do começo ao fim. Há mais de 9 meses minha vida está na França. Mas não consigo nem contar há quanto tempo meu coração está aqui e meu retorno à Finlândia ( estou tentando pensar em um adjetivo para descrever a Finlândia, mas não consigo pensar em um agora mesmo ) está surgindo e um pedaço de mim é deixado neste país e seu povo ...É bastante terrível perceber como influenciei a vida de pessoas diferentes durante este ano . Às vezes sinto a consciência pesada , porque dificulto a vida dos outros porque não sei onde estou , estou constantemente procurando um lugar onde me sinta bem ... E na França é bom estar , e isto não é algum tipo de brilho francês , sim eu sei do que estou falando ... Se voltarmos ao tempo em que eu deixei a França, sei que muitas pessoas pensavam que eu era uma menina que se apaixonou pela sua própria imagem da França e não pela França real, mas eu sabia na minha cabeça o que eu tinha me apaixonado... não era uma ilusão, e agora que eu passei 9 meses aqui eu sei melhor a cada dia o que eu amo... Este país e seu povo me mudaram e eu sou grato... E eu só me pergunto se você pode amar um país... Hmm Nice, vocês finlandeses já estão de férias de verão! Eu só tenho mais 4 dias de escola, e nem preciso fazer mais exames e outras coisas. Então, começa uma semana de testes de matrícula, eu não tenho nenhum objetivo para isso, mas decidi enfiar todos os cursos na minha cabeça de qualquer maneira. Então eu tirarei férias e tentarei ver todos os simpáticos antes de ir. Felizmente posso dizer que estarei de volta em outubro. Será muito mais fácil partir, sabendo que eu voltarei. Ontem me senti como uma dançarina. Dancei o dia todo, temos um espetáculo em 3 semanas e temos cerca de 8 danças para apresentar. Estou tão ansioso por isso. Então voltar à Finlândia é muito melhor porque tenho audições e agora todos os meus amigos me perguntam quando vou vê-los, então é divertido mesmo que eu sinta que não sei mais o que posso dizer aos meus amigos... Do que você fala com seus amigos finlandeses, alguém pode me dizer? Não, acho que voltará quando eu chegar à Finlândia, não quero incomodar minha cabeça com detalhes. Estou tão orgulhoso de mim mesmo que posso transformar meus pensamentos em algo positivo e pensar em coisas para fazer de modo que estar na Finlândia não se sinta tão mal. A depressão não agrada a ninguém. Eu trabalho aqui o tempo todo no Parlamento Europeu da Juventude, ontem eu não podia nem sair porque o trabalho se estendia até a meia-noite ...Eu gosto do que faço mas sim eu estou no computador o tempo todo fazendo coisas :D Mas eu acho que não importa , , logo as férias então eu tenho mais tempo .</w:t>
      </w:r>
    </w:p>
    <w:p>
      <w:r>
        <w:rPr>
          <w:b/>
          <w:color w:val="FF0000"/>
        </w:rPr>
        <w:t xml:space="preserve">id 4</w:t>
      </w:r>
    </w:p>
    <w:p>
      <w:r>
        <w:rPr>
          <w:b w:val="0"/>
        </w:rPr>
        <w:t xml:space="preserve">Em sua reunião em Helsinque na semana passada, a WENRA (Western European Nuclear Regulators Association) elegeu Lasse Reiman, Diretor da Autoridade de Radiação e Segurança Nuclear, como Presidente de um grupo de trabalho para desenvolver requisitos uniformes de segurança para usinas nucleares européias. O objetivo da WENRA, uma organização de autoridades de segurança nuclear da UE e da Suíça criada em 1999, é alcançar um nível de segurança comum a todas as usinas nucleares da Europa. Para usinas de energia nuclear atualmente em operação, a WENRA publicou níveis de referência de segurança que todas as usinas de energia devem atingir. Os níveis de referência cobrem quase 300 fatores de segurança diferentes e foram traduzidos na prática em legislação de segurança nos países membros da WENRA até o final do ano passado. Para novas usinas nucleares, a WENRA apresentou metas de segurança ainda mais exigentes em novembro passado. A tarefa do Grupo de Trabalho de Harmonização de Reatores, presidido pelo Diretor Lasse Reiman, é monitorar a implementação prática das exigências da WENRA para usinas nucleares existentes e preparar declarações de posição comum para novas usinas nucleares que especifiquem os objetivos de segurança. Jukka Laaksonen, Presidente da WENRA e Diretor Geral da Autoridade de Radiação e Segurança Nuclear, considera o grupo de trabalho de harmonização como um fórum internacional único no qual os países europeus conseguiram chegar a um acordo sobre princípios harmonizados para garantir e desenvolver ainda mais a segurança das usinas nucleares em operação. O trabalho levou a medidas concretas em usinas nucleares em todos os países membros da WENRA e em sua supervisão de segurança. Graças ao envolvimento ativo da WENRA, os objetivos substancialmente mais elevados para novas usinas nucleares também foram incorporados às regras de segurança da Agência Internacional de Energia Atômica (AIEA).</w:t>
      </w:r>
    </w:p>
    <w:p>
      <w:r>
        <w:rPr>
          <w:b/>
          <w:color w:val="FF0000"/>
        </w:rPr>
        <w:t xml:space="preserve">id 5</w:t>
      </w:r>
    </w:p>
    <w:p>
      <w:r>
        <w:rPr>
          <w:b w:val="0"/>
        </w:rPr>
        <w:t xml:space="preserve">Aparência : O gato coelho é uma fêmea pequena, marrom macia com uma barriga branca cremosa. Os olhos das mulheres são verde-amarelados e grandes. As orelhas são talvez ligeiramente maiores do que o normal, e de cor marrom escuro, e uma faixa marrom que vai do focinho até a extremidade da cauda, que é da mesma cor que as orelhas. O interior das orelhas também é branco cremoso. As patas do coelho são longas , e as garras são curtas , mas muito afiadas e curvas . As patas são cor-de-rosa , com manchas pretas . As patas também são duras, como as de um gato de Taivasklan. O pêlo do coelho é muito macio e bastante "grosso", embora a fêmea seja de pêlo curto, mas há muito pêlo e é um bom isolante contra o frio e a umidade. O corpo do gatinho não é muito musculoso, mas a fêmea é tendinosa. São principalmente as pernas que são fortes, o que faz do gatinho um corredor rápido, como outros gatos do Wind Clan. O gatinho também é ligeiramente mais gorduroso do que os gatos do clã em geral. Temperamento: A coelha é uma fêmea calma e gentil. Ela é bastante tímida, e é fácil de assustar de qualquer maneira. Ela é tímida com gatos que não conhece , mas com amigos e família ela pode até mesmo jogar um pouco de humor , embora ela também seja um pouco cautelosa com as pessoas que conhece . Ela tenta ser amigável com todos , e geralmente consegue . É difícil odiá-la porque ela é despretensiosa, comercial e educada, mas é de olhos azuis e fácil de enganar, e não consegue pensar mal de ninguém, mas tenta encontrar algo de bom naqueles gatos desagradáveis e desagradáveis. Odeia mais o derramamento de sangue do que qualquer outra coisa. Raramente se irrita ou se enfurece, acalma-se rapidamente. Fiel à vida e ao sangue, o Clã das Estrelas é tudo. Onde está o bom? Correr e se esconder, até mesmo caçar. O coelho é um bom mentiroso, talvez porque ninguém jamais acreditaria que uma fêmea gentil e amigável mentiria, embora o coelho não minta muito. Outros : A mãe é Mooncloud , o pai é Blackhawk , e os irmãos incluem Tarpaw e Applepaw , assim como um gato doméstico chamado Blueberry , e o falecido Whirligig .</w:t>
      </w:r>
    </w:p>
    <w:p>
      <w:r>
        <w:rPr>
          <w:b/>
          <w:color w:val="FF0000"/>
        </w:rPr>
        <w:t xml:space="preserve">id 6</w:t>
      </w:r>
    </w:p>
    <w:p>
      <w:r>
        <w:rPr>
          <w:b w:val="0"/>
        </w:rPr>
        <w:t xml:space="preserve">Onde estão os mortos? Esta pergunta provavelmente foi feita por muitos dos leitores desta revista, assim como qualquer pessoa que tenha seguido os tempos modernos seguiu com amargura as notícias da violência que pessoas ignorantes infligem a si mesmas ou aos outros nas colunas dos jornais . Com o apoio de minha pequena experiência e o pouco conhecimento que adquiri de meus amigos fiéis que não estão mais presos a seus corpos, alguns dos quais amei na vida e outros dos quais acabo de conhecer em suas novas encarnações, estou tentando ajudar meus amigos desconhecidos nesta vida que desejam conhecer minhas experiências. Para evitar qualquer mal-entendido, direi desde já que sou um dos que acreditam em Cristo como Mestre supremo e em sua vida aqui legada à posteridade por seus discípulos fiéis. Sei que meus escritos serão severamente criticados, tanto por aqueles que vivem aqui como por aquelas forças destrutivas que usariam o homem como instrumento de seu engano, mas asseguro-lhes que minha intenção é conhecida como verdadeira e útil por aqueles mestres e espíritos que conhecem os segredos de toda a vida e que trabalham incansavelmente ao nosso redor e extraem sua força das fontes mais altas. Assim como nos dias da mais alta comunhão espiritual um homem - como escreve o Apóstolo Paulo - foi arrebatado ao mais alto céu onde viu coisas inimagináveis, assim também os mestres podem transportar uma pessoa tanto em seu corpo para este círculo e também para fora de seu corpo para contemplar outra vida além do túmulo. Para um recém-chegado, parece estranho ver que este mundo material contém outro - não posso dizer imaterial, pois é visível aos olhos - com criaturas semelhantes e estranhas formas de vida. s vezes é possível ver simultaneamente pessoas operando no mundo físico e seus companheiros invisíveis . Às vezes você só pode ver os habitantes de outro mundo enquanto, por exemplo, pessoas em seus corpos nas ruas desaparecem de vista. Você vê como nos estratos mais baixos há uma luta constante pela posse do homem . que tipo de homem é o homem, tal é a empresa . Vi como uma pessoa desconhecida intoxicada parecia ser arrastada pelas criaturas sombrias que se haviam juntado a ele. Parecia que eles estavam tentando agir sobre ele e seu corpo. Eu conheci um antigo amigo meu que tinha terminado seus dias de forma violenta, B , que estava perfeitamente preservado em sua forma anterior , - exceto por seu belo terno e sua pele , que era tão ensurdecedor para as criaturas deste mundo . Ele parecia viver como se estivesse em seu antigo emprego, espalhando notas no balcão da loja, sem que o lojista o visse. Quando falei com ele, entendi que ele me entendia, embora ele fosse tão pouco capaz como outros desta classe de falar mesmo em sinais como alguns o eram. O que não o impediu, como muitos outros, de sorrir para mim de uma forma amigável. Eu tentei manter meus pensamentos sobre ele o mais belo possível e ajudá-lo com eles - a única maneira, a propósito, para qualquer um que queira manter contato espiritual com os seres superiores com os quais ele possa assim conversar em pensamento sem o conhecimento dos que estão abaixo dele. Não há necessidade de falar com os espíritos ajudantes , cuja proximidade em si mesma tem um efeito salvador . É como se uma corrente deles estivesse fluindo pelo corpo, conectando o próprio espírito com seu ser feliz e bem-aventurado. Eles vêm de um plano superior do céu e com suas maravilhosas canções respiratórias repelem os seres maus que rodeiam o pobre ser humano que não pode suportar sua presença. E o que fazem esses seres maus? - Eles tentam imitá-los, para dizer as coisas sem rodeios.</w:t>
      </w:r>
    </w:p>
    <w:p>
      <w:r>
        <w:rPr>
          <w:b/>
          <w:color w:val="FF0000"/>
        </w:rPr>
        <w:t xml:space="preserve">id 7</w:t>
      </w:r>
    </w:p>
    <w:p>
      <w:r>
        <w:rPr>
          <w:b w:val="0"/>
        </w:rPr>
        <w:t xml:space="preserve">A escassez potencial da produção de petróleo abre novas oportunidades de negócios com enorme potencial. O automobilismo e o transporte em geral são provavelmente as áreas de maior potencial para ganhos de eficiência. Entretanto, uma redução nas emissões climáticas não acompanha automaticamente os ganhos de eficiência. A produção de petróleo pode em breve diminuir e seu preço pode subir. Para muitas empresas, um possível declínio e/ou aumento na produção de petróleo é, naturalmente, uma grande oportunidade. Um livro recente dos consultores da McKinsey, Resource Revolution: How to Capture the Biggest Business Opportunity in a Century, vê a era atual de recursos caros como uma grande oportunidade social e até mesmo como a véspera de uma grande revolução tecnológica . Uma das grandes empresas que procuram tornar os negócios mais eficientes é o Google . O chamado carro Google , que opera sem motorista, viajou mais de meio milhão de quilômetros sem motorista até 2012 . O carro do Google sofreu dois acidentes. O primeiro acidente ocorreu perto da sede do Google - onde a direção não foi automatizada, mas humana - e o segundo foi causado por um erro humano ( sic ! ) quando foi parado em um semáforo esperando a mudança de vermelho para verde . Em outras palavras, o carro do Google vem dirigindo há bastante tempo sem acidentes devido a "causas desumanas". Este potencial de redução de custos médicos e licenças por doença é uma das razões pelas quais um veículo guiado automatizado sem motorista, com leitura a laser ou outra tecnologia similar, como o carro do Google, poderia oferecer uma enorme melhoria na eficiência do tráfego no futuro. Não vi as estatísticas da seguradora em relação à rota do carro Google, mas pelo menos de acordo com o livro acima mencionado haverá uma redução de pelo menos 90% nos acidentes. A escala do potencial é provavelmente certa. O seguro é um dos maiores setores de negócios, junto com o turismo, portanto a economia do seguro pode ser enorme. Eu mesmo tenho um carro no valor de cerca de 5500 euros, com um prêmio de seguro abrangente de cerca de 600 euros por ano (meu objetivo é pagar a dívida restante do carro em breve para que eu possa desistir do relativamente caro abrangente ... ) Presumivelmente em um carro comercializado "Google" a relação entre o valor do prêmio e o valor do carro não seria tão alta, pelo menos a longo prazo . É claro que a proporção de carros robóticos na frota de carros terá que aumentar e eles terão que ser confiáveis ( não de forma desenfreada com computadores ) a fim de reduzir o número de acidentes . Mesmo os carros de hoje já têm meio milhão de linhas de código de computador , portanto não seria uma mudança esmagadora para os fabricantes de carros . Os carros robóticos também reduzirão o congestionamento do tráfego. Um motorista humano terá que permitir pelo menos um segundo, e talvez outro, para que seu pé encontre o pedal do freio e inicie a frenagem. Isto significa que a uma velocidade média de 120 km/h a distância entre dois carros (lembre-se da distância de segurança!) deve ser de pelo menos 67 metros . O robô tem um tempo de reação de um milésimo de segundo ou menos e tem um "pé no pedal do freio" pronto . Além disso, o carro que freia primeiro pode enviar um sinal para os que estão atrás para frear. Neste caso, os ocupantes esperam que o carro em que estão sentados tenha freios um pouco mais potentes do que o da frente, mas um pouco menos potentes do que o da traseira. Isto significa que, na prática, os 67 metros não podem ser totalmente utilizados, mas vários carros de quatro metros de comprimento podem ser acomodados (os menores ainda mais). Sejamos conservadores quanto à segurança, para que ainda possamos assumir que a distância de segurança para carros robóticos não precisa ser superior a 10 metros . ( Pode haver situações em que essa autorização de segurança seria muito curta, mas é difícil prever a exigência exata de autorização de segurança. ) A partir disso, podemos calcular que a capacidade da pista para o tráfego de carros será mais de quintuplicada, de modo que apenas a ) um quinto das estradas precisa ser construído nos níveis de congestionamento anteriores ou b ) o congestionamento será substancialmente aliviado ou c ) na prática, a escolha será feita entre</w:t>
      </w:r>
    </w:p>
    <w:p>
      <w:r>
        <w:rPr>
          <w:b/>
          <w:color w:val="FF0000"/>
        </w:rPr>
        <w:t xml:space="preserve">id 8</w:t>
      </w:r>
    </w:p>
    <w:p>
      <w:r>
        <w:rPr>
          <w:b w:val="0"/>
        </w:rPr>
        <w:t xml:space="preserve">Sou Sonja Lindeman de 30 anos e mãe de dois filhos, Vanessa (5 anos) e Mirjam (1 ano). Moro em Halinen, Turku com meu marido Sepo . Nasci em Västerås, Suécia, de onde nos mudamos para Viitasaari, na Finlândia Central, quando eu tinha seis anos de idade. Minha família de infância era composta por minha mãe e meu pai, três irmãs e um irmão, portanto, há cinco filhos no total. Tive um lar bom e amoroso. Isso me deu uma riqueza de lições de vida para a vida adulta, mesmo que eu não as entendesse na época. Agora, como adulto, elas voltaram para mim como construtivas e voltadas para o futuro. Graças às minhas boas habilidades sociais, eu tinha uma grande variedade de amigos. Não me lembro de ter me sentido diferente na companhia de amigos, ou de ter que sofrer por causa de minha origem étnica. A maioria dos meus amigos eram crianças da população principal. Sonja Lindeman , mãe de duas crianças pequenas de Turku, sonha em ir para a universidade e conseguir um emprego desafiador. Em nenhum momento da minha vida escolar eu vivi discriminação ou fui chamada de cigana, além de alguns conflitos isolados. Quando criança, meu maior sonho era ser professora quando crescesse, mas em algum momento meus sonhos de ser professora foram afogados pela adolescência. Um aluno talentoso desistiu da escola Depois de terminar o ensino fundamental, é claro que me candidatei ao ensino médio e fui admitida graças aos meus excelentes resultados escolares. Mas poucos dias depois de começar meus estudos, tanto meu entusiasmo quanto minha motivação para estudar no ensino médio desabou completamente. Eu não sei realmente a razão desta perda de entusiasmo, embora agora eu possa ver que as expectativas e esperanças depositadas em mim eram grandes demais para um jovem no mundo da adolescência. Depois de deixar o ensino médio e abandonar as metas educacionais estabelecidas por minha família, fui trabalhar para o inverno para pensar no meu futuro e tomar um fôlego. Depois de cerca de um ano de trabalho em alguns lugares diferentes, fui confrontado com uma grande mudança de vida e uma mudança para Turku, uma cidade que me era completamente estranha. Esta grande mudança de vida mudou naturalmente meu círculo de amigos, embora alguns dos mais próximos tenham permanecido meus amigos. Quando criança e adolescente eu praticava muitos esportes diferentes, como patinação e esqui. Eu também adorei ler e fazer trabalhos manuais. Agora, como mãe de dois filhos pequenos, meu único hobby é costurar . Tempo de família e filhos Na vida adulta - se você ainda pode chamar isso de vida adulta em termos de idade - eu sou uma dona de casa 24 horas por dia . Meu grande sonho é tentar um dia estudar e um trabalho desafiador, uma vez que as crianças tenham crescido um pouco. Mudar-me para Turku renovou ou melhor, ampliou meu círculo de amigos por saltos e limites, e eu fiz alguns bons novos amigos, além dos anteriores. Eu me olho de fora e me pergunto como é Sonja Lindeman. Eu a descrevo como gentil e excelente em minhas habilidades sociais. Ela também é simpática e às vezes até irritantemente metódica e meticulosa. O lema da minha vida é definitivamente: se você faz algo, faça-o bem ou não o faça de forma alguma. Se meu lema é lamentar estudos inacabados - vá e veja . estou feliz, entretanto . é o equilíbrio da vida que Deus me deu e especialmente meus filhos que me fazem feliz . A melhor coisa da minha vida é a minha família e todos aqueles que a ela pertencem. Tenho muitas e variadas esperanças para o futuro. Acima de tudo, porém, espero ser capaz de dar a meus filhos o tipo certo de alimento para a vida neste mundo e levá-los a confiar no amoroso cuidado de Deus.</w:t>
      </w:r>
    </w:p>
    <w:p>
      <w:r>
        <w:rPr>
          <w:b/>
          <w:color w:val="FF0000"/>
        </w:rPr>
        <w:t xml:space="preserve">id 9</w:t>
      </w:r>
    </w:p>
    <w:p>
      <w:r>
        <w:rPr>
          <w:b w:val="0"/>
        </w:rPr>
        <w:t xml:space="preserve">Informações para fornecedores Código de Conduta O Código de Conduta do Coor para fornecedores descreve os princípios que o Coor estabelece para seus fornecedores e seus potenciais subcontratados. O Coor estabelece altos padrões para suas próprias operações e assume uma grande responsabilidade pelo impacto de suas atividades sobre o meio ambiente, a sociedade ao redor e seus clientes. Suas atividades devem ser profissionais, seguras e ambientalmente corretas. Deve cumprir todos os requisitos legais, específicos do setor e contratuais. Coor também visa ser um empregador responsável e em desenvolvimento . Coor aplica os mesmos padrões elevados a seus próprios fornecedores e a quaisquer subcontratados .</w:t>
      </w:r>
    </w:p>
    <w:p>
      <w:r>
        <w:rPr>
          <w:b/>
          <w:color w:val="FF0000"/>
        </w:rPr>
        <w:t xml:space="preserve">id 10</w:t>
      </w:r>
    </w:p>
    <w:p>
      <w:r>
        <w:rPr>
          <w:b w:val="0"/>
        </w:rPr>
        <w:t xml:space="preserve">O Decreto Governamental sobre o uso seguro e inspeção de equipamentos de trabalho é um regulamento abrangente sobre a compra, uso, manutenção, segurança e inspeção de equipamentos de trabalho no local de trabalho . Aplica-se a todos os trabalhos cobertos pela Lei de Saúde e Segurança no Trabalho . O guia "Recomendações para a aplicação do Regulamento sobre o uso de equipamentos" publicado pela Administração de Saúde e Segurança no Trabalho foi elaborado para auxiliar em sua aplicação, particularmente para locais de trabalho e inspetores do trabalho. Recomendações para o uso seguro e inspeção de equipamentos de trabalho O Decreto do Conselho de Estado sobre o uso seguro e inspeção de equipamentos de trabalho é uma regulamentação abrangente sobre a aquisição, uso, manutenção, segurança e inspeção de equipamentos de trabalho no local de trabalho. Aplica-se a todos os trabalhos cobertos pela Lei de Saúde e Segurança no Trabalho. O guia "Recomendações para a aplicação do Regulamento sobre o uso de equipamentos" publicado pela Administração de Saúde e Segurança no Trabalho foi elaborado para auxiliar em sua aplicação, particularmente para locais de trabalho e inspetores do trabalho. O Decreto Governamental sobre a utilização segura e inspeção de equipamentos de trabalho ( 403/2008 ) entrou em vigor em 1 de janeiro de 2009 e revogou a Decisão Governamental sobre a aquisição, uso seguro e inspeção de máquinas e outros equipamentos de trabalho utilizados no trabalho ( 856/1998 ) . O atual guia de aplicação foi elaborado com base nas publicações do Ministério de Assuntos Sociais e Saúde no 32 "Uso seguro de equipamentos de trabalho - recomendações para aplicação" e no 42 "Recomendações para a aplicação da decisão operacional - requisitos de segurança para máquinas", levando em conta as mudanças e outras necessidades de atualização trazidas pelo novo regulamento. O guia de aplicação está dividido em duas partes. A primeira parte contém recomendações gerais para o uso seguro e inspeção de equipamentos de trabalho (atualizado da publicação de Saúde e Segurança nº 32) e a segunda parte contém exigências técnicas de segurança e diretrizes para sua aplicação (atualizado da publicação de Saúde e Segurança nº 42).</w:t>
      </w:r>
    </w:p>
    <w:p>
      <w:r>
        <w:rPr>
          <w:b/>
          <w:color w:val="FF0000"/>
        </w:rPr>
        <w:t xml:space="preserve">id 11</w:t>
      </w:r>
    </w:p>
    <w:p>
      <w:r>
        <w:rPr>
          <w:b w:val="0"/>
        </w:rPr>
        <w:t xml:space="preserve">Antes de mais nada, peço desculpas por não ter tido tempo de escrever, muito menos de responder aos comentários nas seções de comentários. Comecei meus estudos em Tampere e atualmente minha rotina diária inclui 80 minutos no trem, 20 minutos no ônibus e cerca de uma hora de espera na estação. Além, é claro, do treinamento em si. Isso tem afetado o tempo que tenho disponível, assim como o meu tempo, mas suponho que isso vai gradualmente afetando a minha vida. Agora ao assunto em questão . Há um debate acalorado no Parlamento sobre se a reforma dos municípios é uma coisa boa ou ruim. Quase todos os representantes parecem estar argumentando a favor ou contra a reforma com base na economia do município ou na necessidade de salvaguardar os serviços. Quase um após o outro, todos esquecem a principal razão pela qual a Finlândia tinha 532 municípios quando se tornou independente pela primeira vez. Foi porque a Finlândia tinha 532 regiões claramente distinguíveis . É claro que a Finlândia não é o mesmo território que era há cem anos atrás. As cidades se expandiram, as vilas se fundiram e novas áreas residenciais foram construídas em massa. Por que esta divisão da Finlândia em regiões diferentes que podem ser separadas umas das outras é uma consideração tão importante? Por causa da democracia . Cada área tem sua própria população . A população de cada área deve ser capaz de influenciar o desenvolvimento de sua própria área . Na Finlândia, isso é feito pelo sistema municipal. Quanto menor for o município, melhores serão as oportunidades para que seus habitantes tenham influência através de conselheiros eleitos nas eleições municipais. Este sistema é particularmente importante para a realização de um grau de democracia. Em grandes municípios, é muito difícil, às vezes até impossível, influenciar o desenvolvimento da área em que se vive. Tomemos os exemplos de Lammi e Hämeenlinna . Lammi é um antigo município finlandês e, após a fusão dos municípios em 2009, faz parte da cidade de Hämeenlinna . Antes da dissolução do município, tinha 5 530 habitantes e, naturalmente, seu próprio conselho municipal, que tomava decisões sobre o desenvolvimento da área. Hämeenlinna, por outro lado, tinha 66 131 habitantes antes da fusão. O que você acha que aconteceu com a possibilidade de os habitantes da antiga área Lammi decidirem sobre o desenvolvimento de sua própria área residencial após a fusão ? Bem, não funcionou bem, e o futuro também não parece promissor. Na prática, o desenvolvimento da antiga área Lammi está agora inteiramente nas mãos dos residentes da antiga área Hämeenlinna . E alguns dos residentes das áreas de Hämeenlinna têm igualmente pouca oportunidade de influenciar o desenvolvimento de suas próprias áreas . Em grandes municípios, o poder do povo escorrega para as mãos dos membros do conselho municipal ou da prefeitura e daí para o governo . Afinal, é o prefeito ou prefeito que decide sobre o desenvolvimento de uma grande área. A grande população também mina completamente a idéia de um referendo consultivo municipal como previsto na Lei Municipal. Especulemos, por exemplo, que a cidade de Hämeenlinna decide criar um aterro sanitário na antiga área de Lammi. Enquanto trezentos nomes foram suficientes para uma iniciativa de referendo no antigo Lamm para se opor à idéia, três mil nomes devem ser coletados como parte do município de Hämeenlinna. Na prática, é necessário um nome de cada Lammite com direito a voto . Bem, vamos continuar a especulação . A cidade de Hämeenlinna realizará a votação . 3.000 votos em Lamm serão correspondidos por 40.000 votos em Hämeenlinna . Como você acha que será a votação? Em suma, então, a reforma dos municípios significa que os tempos são realmente ruins para a democracia e nossos parlamentares nem se importam. Eles estão interessados nas economias resultantes da fusão dos municípios, e a tal ponto que estão diluindo forçosamente a soberania popular. O assunto deve ser resolvido de uma maneira completamente diferente, por exemplo, através de sindicatos econômicos e de serviços. Desta forma, os habitantes dos municípios conservarão seu direito à autodeterminação e o campo municipal pode ser fragmentado sem se preocupar tanto quanto for necessário para garantir que a democracia seja exercida igualmente em todos os lugares. " ...</w:t>
      </w:r>
    </w:p>
    <w:p>
      <w:r>
        <w:rPr>
          <w:b/>
          <w:color w:val="FF0000"/>
        </w:rPr>
        <w:t xml:space="preserve">id 12</w:t>
      </w:r>
    </w:p>
    <w:p>
      <w:r>
        <w:rPr>
          <w:b w:val="0"/>
        </w:rPr>
        <w:t xml:space="preserve">● Sci-fi-gansta MUSIC Há uma enorme seleção de vídeos de fãs de Star Wars online. A elite absoluta entre eles são os vídeos musicais do Star Wars Gangsta Rap. Eles oferecem talvez o mais convincente nerdcore - ou rap nerd - de todos os tempos. Imperador: "Não é o lado Leste ou Oeste" Vader: "Não é não" Imperador: "Não é o lado Norte ou Sul" Vader: "Não é não" Imperador: "É o lado Negro" Vader: "Você está certo" SWGR combina o sub-estilo de desafio do rap gangster com a nerdice da Guerra das Estrelas. As várias versões das músicas do Star Wars Gangsta Rap de Jason Brannon e Cris Crawford foram vistas dezenas de milhões de vezes no YouTube . Embora a idéia de combinar Star Wars e a cena rap possa parecer a idéia mais tola do mundo e os vídeos acima sejam orgulhosamente acampados, nem tudo relacionado ao assunto deve ser dissimulado completamente . O Jedi Mind Tricks é uma das mais credíveis poses de rap de rua dos ianques. O UG Jedi baseado na Filadélfia tem um efeito parecido com o Yoda em sua audiência, explicando conspirações paranóicas, OVNIs, Islã e outras questões importantes para sua audiência. No dia dos namorados de Helsinki, no Nosturi de Helsinki, no dia dos namorados, na noite do verdadeiro Hip Hop Lovers Delight, Paris e Alkaholiks, entre outros, também subirão ao palco.</w:t>
      </w:r>
    </w:p>
    <w:p>
      <w:r>
        <w:rPr>
          <w:b/>
          <w:color w:val="FF0000"/>
        </w:rPr>
        <w:t xml:space="preserve">id 13</w:t>
      </w:r>
    </w:p>
    <w:p>
      <w:r>
        <w:rPr>
          <w:b w:val="0"/>
        </w:rPr>
        <w:t xml:space="preserve">Mas a viagem é interrompida pela destruição de uma aeronave, e de repente este ocidental fica encalhado em uma ilha deserta, desacompanhado e sem ajuda. A próxima hora do filme é passada na ilha, a qual Noland não consegue sentir. Ele aprende a se alimentar, fazer uma fogueira e pegar algumas roupas, mas ele não aprende nada sobre si mesmo. Pois o significado da história só é revelado nas etapas finais . Noland volta para casa mais de quatro anos após seu desaparecimento, mas ele tem sido mantido esperando por muito tempo. O mundo foi remodelado e não há mais espaço para ele na vida daqueles que ama. Cast Away é o projeto de homens de família inteligentes e capazes como o diretor Robert Zemeckis e Hanks, cujo último grande sucesso foi Forrest Gump. Agora a mensagem é mais adulta. Agora eles estão prontos para assumir as decepções da vida real. Quase . Na Hollywood dos sucessos workaholic, a importância da família e do respeito pelos bons momentos da vida cotidiana é a nova religião pela qual todas as pessoas decentes juram. Os desejos dos amantes de gatos foram atendidos quando um café para gatos está previsto para abrir em Tallinn neste outono. A idéia nasceu quando Helen Jõudna viu uma notícia na TV sobre um café para gatos em Londres". Não conseguia dormir à noite porque ficava pensando como seria maravilhoso se houvesse um café para gatos em Tallinn", escreve ela em seu site da campanha de arrecadação de fundos. Quase a metade da meta já foi alcançada. O café Nurri abrirá no centro da cidade, em frente a Stockmann, em setembro. Os gatos virão de um abrigo local e serão livres para brincar, aconchegar-se e tirar fotos. Se você se apegar a um novo companheiro de brincadeira, você pode adotar um para si mesmo. O professor de dança Teemu Korjuslommi , 37 , tinha chegado a Pori Jazze de Helsinki . No calor, ele usava um chapéu alto de pele que comprou em um mercado de pulgas em Amsterdã, que ele chama de "leo-paardi-hat". Ele estava usando uma "camisa de banana havaiana multicolorida" e um colar que dizia "Will Funk for Food". Por que você quer ser colorido, simpático e vistoso? É bom sacudir o código de vestimenta. Você pode usar mais do que uma camiseta e shorts. O que há de errado com o código de vestimenta? É bastante enfadonho, infelizmente. Nós vamos com a multidão. Por que você não pode ir com a multidão? Claro que você pode se quiser, mas é uma escolha consciente? Na maioria das vezes não é uma escolha consciente. Não há nada de errado em ser convencional, mas se você se comporta contra isso e quer tentar algo diferente, então você deve ser encorajado a tentar algo diferente. Você está procurando atenção ou talvez queira impressionar - por que você está vestido assim? Para mim é suficiente se alguém me vê andando pela rua e um sorriso vem em seu rosto. Este é meu visual normal de verão, e acabo de chegar a um festival com meu visual normal de verão. Que tipo de atenção você tem recebido? Uma criança virou a cabeça e acenou-me do carrinho de bebê: "Olá! Antigamente, as capas dos jogos de computador e console também eram mais frias. Ou pelo menos os velhos quadros pintados à mão têm seu próprio encanto em comparação com a arte digital escura - e muitas vezes monótona - das capas atuais. Mike Winterbauer é um dos artistas que fez capas de jogos nos anos 80 e 90, e foi responsável pelas capas de jogos como Wing Commander , Might And Magic IV e Power Blade . Ele escreveu um livro sobre sua carreira , e recentemente o publicou em formato pdf em seu website . Ricamente ilustrado, Capas de jogos clássicos: Confissões de um viciado em arte é uma leitura divertida e informativa para qualquer pessoa interessada no assunto. O livro revela, por exemplo, que Winterbauer se utilizava frequentemente como modelo para suas pinturas.</w:t>
      </w:r>
    </w:p>
    <w:p>
      <w:r>
        <w:rPr>
          <w:b/>
          <w:color w:val="FF0000"/>
        </w:rPr>
        <w:t xml:space="preserve">id 14</w:t>
      </w:r>
    </w:p>
    <w:p>
      <w:r>
        <w:rPr>
          <w:b w:val="0"/>
        </w:rPr>
        <w:t xml:space="preserve">Suas propostas para enfrentar os problemas baseiam-se em uma abordagem ainda mais européia: mais liberalização dos mercados, mais obrigações regulamentares para as empresas, cortes nos serviços públicos, mais concorrência a nível europeu e global e uma redução no financiamento público e na proteção social. Sou membro desta Casa há algum tempo e raramente estive envolvido em um debate tão interessante e com tanta dedicação. Contudo, também vejo este debate como um exemplo de europeização e globalização, mas agora algo de princípio: Sócrates e outros programas para jovens tornaram-se entretanto uma parte indispensável da política educacional européia, e devo dizer que, infelizmente, eles também são uma desculpa conveniente para os Estados-Membros não fazerem mais para europeizar suas escolas, universidades e estabelecimentos de treinamento. Na Romênia, vários jovens que se beneficiaram de um dos programas de mobilidade da União Européia (como Socrates-Erasmus, Marie Curie ou Leonardo) retornaram a seus países de origem e participaram ativamente da chamada europeização daquele país. Não existe tal palavra em polonês, e na verdade tenho a sensação de que a iniciativa em discussão está agora construindo algo que não existe: 'europeísmo' ou uma criação artificial como peão no jogo político. Finalmente, nossa ambição é também lançar, por meio desta decisão da Comissão e do Conselho, um processo de modernização: uma verdadeira europeização do conhecimento e dos sistemas de formação profissional. Não há dúvida de que a Europa está fazendo a diferença nesta área, mas também sublinhamos a responsabilidade dos próprios países envolvidos, pois alguns deles, cujas situações já estão bem estabelecidas, devem promover sua europeização ativa. Ela sublinhou claramente a necessidade de estabelecer uma governança econômica da UE orientada para as políticas, para europeizar a política econômica e o risco econômico, para cobrir os defeitos estruturais da UEM e para conseguir mais ação da UE e mais coordenada e solidária. Dizem respeito, primeiro, à parlamentarização da União , segundo, à comunitarização das instituições da UE , terceiro, ao estabelecimento de um equilíbrio interinstitucional para garantir um sistema de controle intergovernamental , quarto, à garantia da coerência e consistência legislativa a nível da União Européia através da europeização dos parlamentos nacionais e não da nacionalização do Parlamento Europeu , quinto, à centralização dos instrumentos e políticas de eficiência institucional e, sexto, à melhoria da representatividade, transparência e participação na União Européia . Mostrando página 1. 85 frases encontradas combinando com a frase europeisering.Encontrado : 1.187 ms.Os memorandos de tradução são gerados por humanos em computadores , o que pode causar erros . Eles vêm de muitas fontes e não são verificados . Mantenha-o em reserva .</w:t>
      </w:r>
    </w:p>
    <w:p>
      <w:r>
        <w:rPr>
          <w:b/>
          <w:color w:val="FF0000"/>
        </w:rPr>
        <w:t xml:space="preserve">id 15</w:t>
      </w:r>
    </w:p>
    <w:p>
      <w:r>
        <w:rPr>
          <w:b w:val="0"/>
        </w:rPr>
        <w:t xml:space="preserve">Quando eu era jovem... ! 26.10.2003 A juventude de hoje é tão ingênua que se toda a papa fosse enviada aos países em desenvolvimento, todos os famintos morreriam afogados na enchente! Então agora é a hora de contar um pouco sobre o tempo em que eu era jovem. Os jovens ragamuffins de hoje precisam ser colocados no local de uma vez por todas. Quando eu era jovem, certamente não havia crianças para se ter. Não, cada criança tinha um emprego assim que nasceu. No campo, eles trabalhavam sem parar. Não havia máquinas para facilitar o trabalho, apenas suas próprias mãos e ferramentas velhas e pesadas. As crianças participavam de tudo o que podiam, e principalmente de tudo o mais. Isso estava longe de ser jogado! De manhã, nos levantamos às duas horas, mas isso foi adiado para depois de amanhã de manhã. Então nos levantamos 54 horas mais cedo do que as crianças de hoje! Todas as manhãs as crianças tinham que limpar a fazenda do teto ao piso, por dentro e por fora, e depois ordenhar as vacas e ir buscar a madeira para o aquecimento. Os adultos eram frequentemente congelados nas camas à noite, então eles tinham que fazer isso. Para o café da manhã havia um dedal de água e, se a colheita tivesse sido boa, um pedaço de palha de 5 cm para mastigar. Aos domingos, até mesmo uma peça de 10 cm! A fome era intensa, as lojas estavam ficando frias e as crianças tinham que ficar sem comida durante os 11 meses seguintes. Naquela época não havia casas pré-fabricadas, apenas um fumeiro. Nossa fazenda ficava no meio de pântanos sem fundo e centenas de quilômetros quadrados de pedreira de arestas vivas, no único pedaço de terra sólida dentro de um raio de 5000 km. Havia espaço na cabana para cada membro da família na palma de sua mão se houvesse pessoas suficientes para morrer. À noite você tinha que se levantar a cada 15 minutos para realizar uma dança, caso contrário você teria congelado até a morte. Os primeiros anos de vida foram os mais perigosos, e depois disso, o perigo só aumentou. Quase 200% das crianças morreram de doenças em seus primeiros anos de vida. Todos tiveram que passar por tudo: varíola, fogo, cinza, varíola, tremor epizoótico, parvo, varíola, tifo, coqueluche, tremor epizoótico, arroz, escrofula, tuberculose, papeira, sarna, tosse convulsa, coqueluche, varíola, varíola ocular, tracoma, cólera, pólio, peste, meningite, disenteria, difteria, gangrena, câncer e hemorróidas - assim como inúmeras doenças menores das quais não consigo mais me lembrar. Muitas vezes, muitas doenças vieram ao mesmo tempo. E o médico mais próximo estava a 2000 quilômetros de distância. O ferreiro usou um alicate para arrancar todos os dentes e algum curandeiro conhecedor acertou uma veia e deu clisteres de calomel e tabaco. E se eles não ajudaram, uma sauna, bebida e alcatrão certamente ajudaram. Muitas vezes as pessoas morriam tão rapidamente que nem todos tinham tempo para serem enterrados, mas tropeçavam em corpos congelados nas estradas do vilarejo. Mas naquela época, ninguém se queixava dos pequenos. Se até mesmo um fêmur era aberto, no máximo eles amaldiçoavam os homens, e sitaistiin em cima de um trapo sujo. E não quando se volta para a floresta. Os fracos caíram pelos caminhos da vida. Quando nunca havia água para lavar, nem madeira para aquecer a sauna para desperdiçar, cada milímetro quadrado estava repleto de vermes. Era difícil manter sua cabeça erguida quando você carregava um par de quilos de piolhos. Naquela época o clima era excepcionalmente rigoroso, não havia grandes instalações industriais e não havia tráfego para aquecer o clima a uma temperatura amena e temperada. Na área onde cresci, o inverno durou 8 meses e foi de pelo menos 280 graus o tempo todo. Havia trinta metros de neve no chão, e ela mal derretia antes do final de julho, quando</w:t>
      </w:r>
    </w:p>
    <w:p>
      <w:r>
        <w:rPr>
          <w:b/>
          <w:color w:val="FF0000"/>
        </w:rPr>
        <w:t xml:space="preserve">id 16</w:t>
      </w:r>
    </w:p>
    <w:p>
      <w:r>
        <w:rPr>
          <w:b w:val="0"/>
        </w:rPr>
        <w:t xml:space="preserve">Novo escritório Wilhelmsen em São Petersburgo A rede líder mundial de serviços marítimos Wilhelmsen Ships Service mudou seu escritório em São Petersburgo para instalações remodeladas. "A principal razão para a mudança é que o novo espaço de escritórios permitirá a expansão que vemos ao atingirmos nosso crescimento planejado nos negócios nesta região", comentou James Parsons , Diretor Regional para a Europa Oriental da Wilhelmsen Ships Service. A nova localização proporciona um ambiente moderno, seguro e acessível para o pessoal e oferece uma localização conveniente para ambos os clientes. A Wilhelmsen Ships Service compartilha o espaço de escritórios com suas empresas irmãs Wilhelmsen Ships Equipment e Wilhelmsen Marine Personnel. Parsons afirma: "Este é o primeiro novo escritório da Wilhelmsen Ships Service desde que começamos a operar na Rússia em 1990. Anteriormente, especialmente durante o processo de fusão entre nossas duas marcas Unitor e Barwil, nos contentávamos com as instalações que possuíamos e que acabaram por não nos fornecer a infra-estrutura necessária para traçar nossos planos futuros".</w:t>
      </w:r>
    </w:p>
    <w:p>
      <w:r>
        <w:rPr>
          <w:b/>
          <w:color w:val="FF0000"/>
        </w:rPr>
        <w:t xml:space="preserve">id 17</w:t>
      </w:r>
    </w:p>
    <w:p>
      <w:r>
        <w:rPr>
          <w:b w:val="0"/>
        </w:rPr>
        <w:t xml:space="preserve">    A proposta do Governo de leis que alteram a Lei do Imposto de Renda e alguns outros atos fiscais e de emendas à legislação resultantes da revisão da repartição de custos entre o Estado e os municípios . Segunda leitura . 4o projeto de lei, aprovado / rejeitado . Projeto de lei do governo que altera a Lei do Imposto de Renda e alguns outros atos tributários e que altera a legislação resultante da revisão da repartição dos custos entre o Estado e os municípios . segunda leitura . 5. projeto de lei , aprovado/rejeitado . Proposta do Governo de leis para alterar a Lei do Imposto de Renda e alguns outros atos fiscais e para emendas à legislação resultantes da revisão da alocação de custos entre o estado e os municípios . Primeira leitura . 1. projeto de lei 72 a § miet./Polvi Proposta do Governo de leis para alterar a Lei do Imposto de Renda e alguns outros atos fiscais e para emendas à legislação resultantes da revisão da alocação de custos entre o estado e os municípios . Primeira leitura . 1. projeto de lei 95 § , proposta do Governo Koskinen Jari/ Kallis de leis para alterar a Lei do Imposto de Renda e alguns outros atos fiscais e de emendas à legislação resultante da revisão da repartição de custos entre o estado e os municípios . Primeira leitura . 1. projeto de lei 95 a § , miet./ Proposta do Governo Koskinen Jari de leis para alterar a Lei do Imposto de Renda e alguns outros atos fiscais e de alterações na legislação resultante da revisão da repartição de custos entre o estado e os municípios . Primeira leitura . 1. projeto de lei 105 a § , miet./ Proposta do Governo Kallis de leis para alterar a Lei do Imposto de Renda e alguns outros atos fiscais e de alterações na legislação resultante da revisão da repartição de custos entre o estado e os municípios . Primeira leitura . 1. projeto de lei 105 b § ( novo ) , miet./Proposta do Governo Polvi de leis para alterar a Lei do Imposto de Renda e alguns outros atos fiscais e de alterações na legislação resultante da revisão da repartição de custos entre o estado e os municípios . Primeira leitura . 1. projeto de lei 125 § , Polvi/ Sinnemäki Proposta do Governo Polvi/ Sinnemäki de leis para alterar a Lei do Imposto de Renda e alguns outros atos fiscais e de alterações na legislação resultante da revisão da repartição de custos entre o estado e os municípios . Primeira leitura . 1. Projeto de Lei 125 § , miet./Polvi Proposta do Governo para alterar a Lei do Imposto de Renda e alguns outros atos fiscais e para mudanças na legislação resultante da revisão da repartição de custos entre o estado e os municípios . Primeira leitura . 1. Projeto de Lei 127 a § , miet./Polvi Proposta do Governo Jari para alterar a Lei do Imposto de Renda e alguns outros atos fiscais e para mudanças na legislação resultante da revisão da repartição de custos entre o estado e os municípios . Primeira leitura . 4. Projeto de Lei 12 § , miet./ Kallis</w:t>
      </w:r>
    </w:p>
    <w:p>
      <w:r>
        <w:rPr>
          <w:b/>
          <w:color w:val="FF0000"/>
        </w:rPr>
        <w:t xml:space="preserve">id 18</w:t>
      </w:r>
    </w:p>
    <w:p>
      <w:r>
        <w:rPr>
          <w:b w:val="0"/>
        </w:rPr>
        <w:t xml:space="preserve">A tarefa do Comitê de Competições é elevar o nível nacional de escalada esportiva e alcançar um nível internacional, organizando competições nacionais e desenvolvendo o nível da equipe nacional através de treinamentos e acampamentos de equipes nacionais. O QUE O COMITÊ DECIDE EM SEUS ENCONTROS: Treinadores principais Em suas reuniões, o Comitê de Competições elege o treinador principal e o treinador de jovens para a equipe nacional. A Diretoria da SKIL dá sua aprovação final à nomeação dos treinadores com base em uma proposta da reunião do Comitê de Competições. Um mês após sua seleção, o treinador principal se reunirá com a equipe nacional, o segundo treinador, os guardiões, e apresentará (por escrito ou em reunião separada) aos membros do comitê de competição seu plano de ação preliminar e sua filosofia de treinamento. O treinador principal tem a possibilidade de mudar a composição da equipe durante a temporada de competição atual se um concorrente for impedido por qualquer motivo (por exemplo, doença, escola ou trabalho) de participar em competições ou acampamentos ou se o concorrente for culpado de comportamento anti-desportivo . Arbitragem Na mesma reunião do Comitê de Competição onde a equipe nacional e o treinador principal são eleitos, o árbitro principal é eleito para o ano seguinte. O Juiz Chefe supervisionará o cumprimento das regras e regulamentos das competições nacionais , fará as alterações necessárias às regras , selecionará os juízes nacionais e manterá um registro dos mesmos ( cartão de juízes ) .</w:t>
      </w:r>
    </w:p>
    <w:p>
      <w:r>
        <w:rPr>
          <w:b/>
          <w:color w:val="FF0000"/>
        </w:rPr>
        <w:t xml:space="preserve">id 19</w:t>
      </w:r>
    </w:p>
    <w:p>
      <w:r>
        <w:rPr>
          <w:b w:val="0"/>
        </w:rPr>
        <w:t xml:space="preserve">Segunda-feira, 19 de dezembro de 2011 A temporada terminou com uma nota feliz no sábado, quando ganhei a corrida da Copa da África nas Ilhas Maurício por um deslizamento de terra! Foi muito bom finalmente quebrar a linha de chegada na corrida da UIT. A melhor coisa da corrida foi que eu saí da água apenas alguns segundos atrás dos líderes . Depois de todas as corridas anteriores eu era o nadador mais fraco do grupo, mas agora finalmente consegui fazer o tipo de natação que estávamos esperando. Além disso, senti que poderia ter feito mais alguns ajustes em minha natação. É um verdadeiro alívio terminar a temporada com um bom banho. Como todos os corredores da frente saíram da água no mesmo grupo, o passeio de bicicleta se tornou mais uma largada de corrida do que qualquer outra coisa. Minha tática era andar nas maiores colinas a um ritmo que incomodasse um pouco os outros corredores, mas de outra forma eu decidi ir com calma. O objetivo era principalmente chegar à pista intacta ( água e chicane nuts ). Comecei a corrida com muita cautela e percorri os primeiros quilômetros com Carlyn Fischer, da África do Sul, que veio em segundo lugar. Depois mudei de marcha e houve uma clara diferença entre nós imediatamente. O resto da corrida eu só tinha que me divertir e correr em um ritmo bem relaxado . Meu principal objetivo era atravessar a lama arenosa ( cavalos e vacas na pista também ! ) até a linha de chegada em uma só peça :) Depois da corrida fiquei aqui no paraíso por alguns dias de férias . Que luxo maravilhoso! A ilha com seus recifes de coral e exuberante floresta tropical é realmente bela, por isso foi um ótimo lugar para relaxar. É bom estar em casa para o Natal! Quarta-feira 14 de dezembro de 2011 Um par de semanas em Potchefstroom, África do Sul passou rapidamente . Como um lugar, Potchefstroom era uma pequena e tranqüila vila, que era maravilhosamente relaxante depois da azáfama de Auckland e Pretória. Também ficamos em uma agradável casa de hóspedes bem ao lado das instalações de treinamento , o que também fez com que fosse um prazer estar lá. As instalações de treinamento também eram muito boas no Potchefstroom. O campo de atletismo com seus gramados, ginásio e piscina fria era excelente - caso contrário, nossa equipe nacional de atletismo não estaria lá! As outras pistas de corrida estavam bem, embora uma boa estrada de areia pudesse ter sido encontrada mais próxima. Para ciclismo, Potchefstroom tinha estradas tranquilas e bem conservadas, mas o lado negativo era que elas eram aborrecidamente retas e não havia colinas. Fiz a maior parte do meu banho na piscina externa de 50 m, que era perfeita para o treinamento em águas abertas, pois os sistemas de troca de água estavam soprando muito forte e não havia cordas na piscina. A diversão foi acrescentada pelas crianças locais que estavam torcendo e torcendo do lado da piscina - eles não devem ter visto corridas antes! Em termos de treinamento, o objetivo do acampamento era trabalhar nas coisas para a próxima temporada . O acampamento como um todo era bastante leve, pois consistia quase exclusivamente de treinamento leve e não muito disso também. Na natação nos concentramos na técnica e no ciclismo fizemos algumas longas caminhadas. Fiz muitas corridas em comparação com minha quantidade habitual ( na semana passada até as 6 h ), mas isso também foi quase exclusivamente uma construção leve de resistência ao impacto das pernas . Também fizemos muitas coisas diferentes de condicionamento muscular . O time de triatlo alemão e seus campeões olímpicos também estavam treinando exatamente no mesmo estilo, então foi bom estar cercado por seus pares mais uma vez ;) Então, embora o treinamento já esteja voltado para a próxima temporada, estarei competindo em mais uma Copa da África no próximo sábado. No momento estou em um avião e em meia hora devo pousar na ilha paradisíaca de Mauritius...não é um mau destino de corrida! A lista de inscritos para a corrida não é longa, mas é relativamente boa, meu número inicial é seis. Haverá uma floresta atacadista de pontos da UIT.</w:t>
      </w:r>
    </w:p>
    <w:p>
      <w:r>
        <w:rPr>
          <w:b/>
          <w:color w:val="FF0000"/>
        </w:rPr>
        <w:t xml:space="preserve">id 20</w:t>
      </w:r>
    </w:p>
    <w:p>
      <w:r>
        <w:rPr>
          <w:b w:val="0"/>
        </w:rPr>
        <w:t xml:space="preserve">Estágios Estágios internacionais Os estágios internacionais são cialis online obtenha cialis online estágios temporários mais baratos no exterior que correspondem aos seus estudos. Os estágios são para estudantes com 18 anos ou mais ou recém-formados. Através dos programas da CIMO, você pode solicitar estágios em diversas áreas. Estágios internacionais também estão disponíveis através dos programas de estágio de várias organizações estudantis e agências externas. Peça à sua instituição informações sobre oportunidades de colocação ! Muitos jovens vão para o exterior para trabalhar no verão. Todos os anos, há vagas no setor de serviços para lavadoras de louça, limpadores, pessoal de cozinha e hotelaria e em estufas para colher flores, legumes ou frutas... Você precisa se candidatar cedo para empregos de verão. O período de inscrição pode começar no início de novembro e terminar no início de janeiro. Os empregos de inverno estão disponíveis em estações de esqui na Áustria, por exemplo. Se você quiser ir para o exterior para trabalho remunerado, a primeira coisa que você precisa fazer é pensar em quais países suas habilidades lingüísticas permitem que você trabalhe. Como regra geral, você deve ter sempre um bom domínio do idioma do país em que está trabalhando. Como regra geral, os empregadores contratarão trabalhadores com 18 anos ou mais. O inglês é freqüentemente suficiente, mas alguns trabalhos exigem um conhecimento mais amplo do idioma. No entanto, os jovens na Finlândia muitas vezes já têm um bom conhecimento do idioma. Lembre-se de que você não precisa ter um domínio perfeito do idioma - você o aprenderá no exterior! Você pode obter guias e folhetos de busca de emprego nos escritórios de emprego. Os grandes escritórios de emprego também têm conselheiros EURES para ajudá-lo a encontrar um emprego na área européia. O conselheiro EURES mais próximo na Região do Lago é em Seinäjoki . eu .europa .eu /eures Você também pode procurar vagas diretamente nos sites dos escritórios de emprego nos diferentes países .</w:t>
      </w:r>
    </w:p>
    <w:p>
      <w:r>
        <w:rPr>
          <w:b/>
          <w:color w:val="FF0000"/>
        </w:rPr>
        <w:t xml:space="preserve">id 21</w:t>
      </w:r>
    </w:p>
    <w:p>
      <w:r>
        <w:rPr>
          <w:b w:val="0"/>
        </w:rPr>
        <w:t xml:space="preserve">BÍBLIA FINAL - 1 Samuel 10 10:1 Então Samuel tomou um vaso de azeite, derramou-o sobre sua cabeça, beijou-o e disse: "Eis que o Senhor te ungiu para seres o príncipe de sua herança. 2 Quando me deixares neste dia, encontrarás dois homens no túmulo de Raquel em Selah, na fronteira de Benjamin, e eles te dirão: 'Os burros que saíste à procura foram encontrados; eis que teu pai jogou fora os burros de sua mente quando ele está perturbado por ti, e disse: 'O que posso fazer pelo meu filho? 10:3 E quando fores além, e chegares ao carvalho do Tabor, lá te encontrarão três homens, indo diante de Deus a Betel. 10:4 Eles o saudarão e lhe darão dois pães; tire-os deles. 10:5 Então virá a Gibeá de Deus, onde estão os governadores dos filisteus. E quando entrares naquela cidade, encontrarás uma companhia de profetas descendo do alto em seus arrebates, com harpa, tambor de latão, flauta e trombeta diante deles. 10:6 E o Espírito do Senhor virá sobre ti, e serás arrebatado como eles foram; e serás transformado em outro homem. 10:7 E quando estes sinais acontecerem, faze o que tens de fazer, pois Deus está contigo. 8 Então ide diante de mim a Gilgal, e eu virei a vós, e oferecerei holocaustos e ofertas de paz; esperai sete dias, até que eu venha a vós, e vos diga o que deveis fazer". 9 E quando ele virou as costas para deixar Samuel, Deus mudou seu coração; e todos estes sinais se cumpriram naquele dia. 10:10 E quando chegaram a Gibeá, eis que uma companhia de profetas o encontrou. Então o Espírito de Deus veio sobre ele, e ele também foi arrebatado entre eles. 10:16 Saul disse a seu tio: "Ele nos disse que o burro tinha sido encontrado". 10:17 Então Samuel convocou o povo diante do Senhor em Mizpá. 10:18 Ele disse aos filhos de Israel: "Assim diz o Senhor, o Deus de Israel: 'Eu tirei Israel do Egito, e vos livrei da mão dos egípcios e da mão de todos os reinos que vos oprimiram. 19 Mas agora desprezastes vosso Deus, que vos libertou de todas as vossas calamidades e aflições, e lhe dissestes: "Constitui um rei sobre nós". "20 Então Samuel trouxe todas as tribos de Israel, e a sorte caiu sobre a tribo de Benjamim. 21 Então, quando ele trouxe a tribo de Benjamim por suas famílias, a sorte caiu sobre a tribo de Matri, e então a sorte caiu sobre Saul, filho de Kish. 10:22 Então perguntaram mais uma vez ao Senhor: "Há mais alguém que tenha vindo aqui? "O Senhor respondeu: "Eis que ele está escondido num celeiro". 10:23 Então eles correram e o trouxeram para fora, e quando ele estava entre o povo, ele era mais alto que todo o povo. 10:24 E Samuel disse a todo o povo: "Vede a quem o Senhor escolheu, pois entre todo o povo não há ninguém como ele". E todo o povo se alegrou, gritando: "Viva o rei! "10:25 E Samuel declarou ao povo os direitos do reino, e os escreveu em um livro, e o colocou diante do Senhor. Então Samuel mandou todo o povo embora, cada um para sua própria casa. 10:26 E Saul também foi para sua casa em Gibeá, e houve guerra com ele.</w:t>
      </w:r>
    </w:p>
    <w:p>
      <w:r>
        <w:rPr>
          <w:b/>
          <w:color w:val="FF0000"/>
        </w:rPr>
        <w:t xml:space="preserve">id 22</w:t>
      </w:r>
    </w:p>
    <w:p>
      <w:r>
        <w:rPr>
          <w:b w:val="0"/>
        </w:rPr>
        <w:t xml:space="preserve">Testemunho sobre o PHILIPS 40PFL8606T Seus usuários acham o PHILIPS 40PFL8606T relativamente fácil de usar, em média, eles o acham mais confiável do que seus concorrentes. Se você quiser ter certeza de que o PHILIPS 40PFL8606T é a solução para seus problemas, obtenha a melhor ajuda e suporte de outros usuários do Diplofix Deixe pelo menos 10 cm de espaço ao redor da TV para permitir a circulação do ar. Certifique-se de que cortinas ou outros objetos não cubram as aberturas de ar da TV. Ar ao ar livre Desconecte a TV da tomada e da antena durante o ar ao ar livre. Não tocar em nenhuma parte da televisão, do cabo de energia ou do cabo aéreo durante uma trovoada . Risco de danos auditivos ! Evite usar fones de ouvido em volumes elevados ou por longos períodos de tempo . baixas temperaturas Se a televisão for transportada a uma temperatura inferior a 5 °C , desembale a televisão e espere até que a temperatura seja igual à temperatura ambiente antes de conectar a televisão à rede elétrica. Segurança Por favor leia todas as instruções antes de usar sua TV . Qualquer dano causado pelo não cumprimento destas instruções invalidará a garantia. Risco de choque elétrico ou incêndio! Nunca exponha a televisão à chuva ou à água. Não colocar pratos que contenham líquidos, como vasos, perto da televisão . Se o líquido derramar na televisão ou dentro dela, desconecte a televisão imediatamente. Entre em contato com o Suporte ao Cliente Philips para que a televisão seja verificada antes do uso - Não exponha a televisão, o controle remoto ou as baterias ao calor. Não os coloque perto de velas acesas, fogo ou outras fontes de calor ou à luz direta do sol - Nunca coloque objetos em aberturas de ar ou outras aberturas na TV - Não coloque objetos pesados sobre o cabo elétrico - Não aplique força excessiva sobre os plugues . Certifique-se de que o cabo de alimentação não esteja esticado ao girar a TV - Desconecte a TV da rede elétrica desligando o cabo de alimentação da TV - Sempre desconecte o cabo de alimentação puxando a tomada, não o cabo - Certifique-se de que a tomada do cabo de alimentação seja facilmente removível e que a tomada esteja em um local conveniente. Risco de ferimentos ou danos à televisão! - Levantar e carregar uma televisão com peso superior a 25 kg requer duas pessoas ... Fácil de usar Os usuários fizeram as seguintes perguntas : O 40PFL8606T é fácil de usar ? 7 usuários responderam às perguntas e classificaram o produto em uma escala de 0 a 10. A classificação é 10/10 se o PHILIPS 40PFL8606T for muito amigável. A pontuação média da distribuição de opiniões é 6,57 e o desvio padrão é 1,18 Alto desempenho Os usuários fizeram a pergunta: O 40PFL8606T é muito bom? 7 usuários o classificaram 0 de 10 em uma escala de 0 a 10. A classificação é 10/10 se o PHILIPS 40PFL8606T for, em seu domínio, o melhor em nível técnico, aquele que oferece a melhor qualidade, ou que oferece a maior gama de opções.</w:t>
      </w:r>
    </w:p>
    <w:p>
      <w:r>
        <w:rPr>
          <w:b/>
          <w:color w:val="FF0000"/>
        </w:rPr>
        <w:t xml:space="preserve">id 23</w:t>
      </w:r>
    </w:p>
    <w:p>
      <w:r>
        <w:rPr>
          <w:b w:val="0"/>
        </w:rPr>
        <w:t xml:space="preserve">Funcionalidade de busca em um site em linguagem clara 23.8. 2012 Texto : Sami Assunto : Linguagem clara Comentários : 0 Este artigo é o quinto de uma série de artigos sobre os princípios do design de sites em linguagem clara, baseado na heurística desenvolvida pela unidade de serviços web da Papunet, que tem sido usada por vários anos como ferramenta para avaliar sites em linguagem clara, e no projeto Selkosanomat 2011. Função de busca em um site em linguagem simples 1. Existe uma busca? É claro que alguns usuários preferem usar as estruturas de navegação e outros não estão dispostos ou capazes de usar a função de busca, por exemplo, por causa da má escrita, mas na era Google, a função de busca é geralmente familiar aos usuários de linguagem clara. A função de busca deve, portanto, ser usada em um site em linguagem clara se o site tiver mais de algumas dezenas de páginas. 2. A busca é fácil de usar? A facilidade de uso da função de busca é essencial em um site em linguagem simples. Também é fácil de implementar porque na prática tudo o que é necessário é uma caixa de texto de formato grande e um botão de "busca" ao lado dela. Nas páginas em linguagem simples, não há motivo para incluir qualquer opção de busca complexa, a menos que o site seja muito grande. Os scripts de sugestão de resultados de busca que estão se tornando mais comuns hoje em dia podem ser bastante funcionais nas páginas em linguagem simples. Os usuários provavelmente estão acostumados a isso na busca do Google . Nos testes dos usuários pela unidade de serviços web Papunet, os usuários utilizaram ativamente as sugestões de busca do Google . 3. A busca é fácil de encontrar? Em geral, a caixa de busca está agora acima ou à direita do conteúdo e visível em todas as páginas do serviço web. É raro ver outros locais ou páginas de busca separadas. Isto também funciona bem em páginas em linguagem simples e não são necessárias medidas especiais para facilitar a busca. 4. A busca funciona logicamente para o usuário em linguagem simples? Os usuários de idiomas claros são mais dependentes do que a média da funcionalidade padrão do site. Em termos de busca, isto significa que as condições de busca podem não poder ser adaptadas aos parâmetros de busca padrão. Erros ortográficos são geralmente inevitáveis, pois poucos administradores de sites têm os meios para implementar um sistema ortográfico como o Google search . Entretanto, os seguintes pontos devem ser implementados : A busca também busca partes de uma palavra e não apenas palavras inteiras A busca busca busca busca em todo o site ou naquelas páginas onde se pode esperar que a busca se baseie em sua localização e se os pontos acima não forem encontrados , o usuário é claramente informado disso A busca busca busca em todo o conteúdo ( título , entrada , "pão ralado" , etc. ) 5. Os resultados da busca são apresentados de forma compreensível e clara ? A clareza dos resultados da busca em páginas de linguagem clara requer atenção especial. Os testes de usuários realizados pela unidade de serviços web da Papunet no contexto do projeto de linguagem clara mostraram que alguns grupos de usuários de linguagem clara podem achar bastante desafiador interpretar os resultados da busca. Isto provavelmente se deve principalmente ao fato de que muitas vezes um único resultado de pesquisa contém informações insuficientes sobre o conteúdo pesquisado ou as informações contidas no resultado da pesquisa ("trechos") não são relevantes para o usuário. Se possível, uma breve descrição da página ou do conteúdo deve ser usada nos resultados da busca. Isto está longe de ser sempre possível ou sensato, por isso muitas vezes os resultados da busca utilizarão, por exemplo, algumas frases do início do conteúdo. Neste caso, as primeiras frases da página devem ser muito descritivas do conteúdo . O layout também deve estar correto nos resultados da busca. O resultado da busca individual deve ser perceptível como um todo e cumprir, em outros aspectos, as diretrizes tipográficas para linguagem clara .</w:t>
      </w:r>
    </w:p>
    <w:p>
      <w:r>
        <w:rPr>
          <w:b/>
          <w:color w:val="FF0000"/>
        </w:rPr>
        <w:t xml:space="preserve">id 24</w:t>
      </w:r>
    </w:p>
    <w:p>
      <w:r>
        <w:rPr>
          <w:b w:val="0"/>
        </w:rPr>
        <w:t xml:space="preserve">A segunda vinda dos quadrinhos sexuais finlandeses Rivon Länne raramente são vistos, especialmente impressos e publicados profissionalmente. Mas é ainda mais raro ver produtos do gênero com uma tentativa genuína. Os quadrinhos Rivo Länsi estão no estilo dos antigos quiosques italianos, tanto na aparência quanto no conteúdo. A grelha de dois quadros por página e a linha ligeiramente romba em preto e branco fazem lembrar uma forma de arte desaparecida que, no entanto, é extremamente familiar aos fãs de vários tipos de lixo. Até mesmo o papel do álbum é o tipo certo de papel áspero, amarelado e grosso o suficiente. Rosalie fará sua cabeça girar. O que eu aprecio particularmente na Rivo no Ocidente é que sua história faz algum sentido além de apenas oferecer mecânica corporal. A segunda parte não é tanto uma continuação da anterior, mas é sua própria entidade. Conta a história de uma matilha de garimpeiros que viajam à cidade para conhecer sua prostituta de sonho Rosalie, apenas para acordar de ressaca na manhã seguinte e encontrar sua adorável senhora morta na cama. Este mistério de assassinato é então desvendado através de vários flashbacks . A aba voa junto à fogueira. A história é engraçada, mas não se entrega a peidos desnecessários nos sovacos ou "é assim que é, olhe para as mamas" palhaçadas ao redor que chamam a atenção do público. Apesar disso, a história talvez seja um pouco autocongratulatória demais e o final é inconclusivo, o que, naturalmente, também pode ser visto como um comentário sobre o autêntico estilo italiano de suas fotos. Em comparação com o esparguete sexual real, no entanto, o Rivo West 2 é bastante agradável. Não estou falando de sexo, pois há muito disso para satisfazer até os snobs mais exigentes de postura, mas as tequilas italianas normalmente também ofereciam muito material moralmente duvidoso. É claro que estou feliz que, por exemplo, o personagem gay Frank ou a ninfomaníaca Rosalie não são apenas objetos de ridículo, mas personagens como qualquer outro , mas em alguns lugares uma certa incorreção política poderia ter sido em ordem . A ilustração serve ao seu propósito . É um pouco rígido e ocasionalmente descuidado, mas isso sempre foi o caso com este tipo de quadrinhos. Na Itália também, eles estavam se tornando estes em uma correria terrível a cada mês. E é divertido quando os aspectos um pouco piores são transformados em uma homenagem. Você também pode sentir o carinho do Sr. ( ou Sra. ? ) Kiero Dick pelo Oeste Selvagem, ou pelo menos pela cultura popular sobre ele. A violência está presente em uma curta cena de ação , que serve principalmente como uma demonstração das habilidades necessárias para os vários personagens mais tarde na história . É bom colocar as coisas em ordem . Cem páginas podem parecer muito, mas como cada página tem um máximo de duas imagens, as páginas passam despercebidas. Em termos de complexidade da história, o trabalho é pouco mais longo do que uma edição de um super-herói cômico americano. Felizmente, no entanto, há mais para vir no outono. Há muitas atrações diferentes, desde índios até lança-facas e jogos de asfixia. Além de tudo isso, os quadrinhos são legendados em inglês embaixo das fotos, se você quiser surpreender seu amigo estrangeiro. E o que há de surpreendente quando, mesmo na Finlândia, eles às vezes fazem algo mais do que animais engraçados e banalidades da vida cotidiana nuivasti kommentoivaa tekotaidetta . Os direitos autorais das imagens, marcas e caracteres do texto pertencem a seus respectivos proprietários. Os direitos autorais e a responsabilidade pelo texto em si pertencem ao autor . Ao citar um texto, indique pelo menos o nome do autor e o nome do serviço, e no caso de citações on-line, um link para o serviço ou diretamente para este texto .</w:t>
      </w:r>
    </w:p>
    <w:p>
      <w:r>
        <w:rPr>
          <w:b/>
          <w:color w:val="FF0000"/>
        </w:rPr>
        <w:t xml:space="preserve">id 25</w:t>
      </w:r>
    </w:p>
    <w:p>
      <w:r>
        <w:rPr>
          <w:b w:val="0"/>
        </w:rPr>
        <w:t xml:space="preserve">Algumas pessoas em Black Ops já me conhecerão, mas vou começar meu primeiro post no blog com uma rápida introdução. Por trás do apelido Fuku está um rapaz de 24 anos que gosta de jogar em boa companhia e especialmente no lado Online . Durante minha " carreira de jogador " estive envolvido em muitos assuntos relacionados a jogos, tanto como redator de notícias quanto como jogador semi-profissional da série Call of Duty com as conseqüências abaixo. Qualquer pessoa que tenha jogado em alto nível em uma equipe patrocinada e viajado pela Europa saberá a sensação que vem quando você está fora do jogo. O mesmo na Finlândia , o intervalo era muito longo e não havia como voltar atrás , então é hora de começar com uma tábua limpa . Na tábua rasa foi o caso de Call of Duty Black Ops , que após as primeiras sessões públicas já parecia um retorno à velha casa. Primeiro de tudo , o jogo é muito rápido , o que é uma coisa boa em comparação com a jogabilidade de Call of Duty 2 , que após a última partida BO sentiu como um caracol. As caixas de correio também merecem elogios, que parecem ser melhores do que no código anterior. Mas vamos analisar estes dois aspectos amados do jogo separadamente. Público Antes de começar o jogo, tive tempo de ler algumas críticas, que prometiam ser positivas e a espera se sentia recompensada. O Metacritic piscou na tela e mais críticas caíram , a pontuação média foi provavelmente de cerca de 90 pontos na data de lançamento e eu comecei a suar quando o dia de trabalho chegou ao fim. Quando cheguei em casa, arranquei o disco do envelope e coloquei o café no gotejamento. Era hora de entrar no maravilhoso mundo das operações negras e foi ótimo. Infelizmente, o teste em si só começou no dia seguinte quando cheguei ao servidor. Além de alguns problemas de fps, o jogo era exatamente o que eu esperava como um jogo público, desafios, armas, pinturas e a possibilidade de atualizar armas. Os modos de jogo eram os mesmos familiares das partes antigas da série de jogos e alguns novos como Wager.sofrendo de um pequeno problema de jogo eu estava pronto para colocar meu dinheiro na mesa e ver como era o GunGame , finalmente depois de 3 rodadas eu fui recompensado com 4500 coddollars . O jogo dá ao jogador público a oportunidade de desfrutar do jogo exatamente do jeito que você deseja. Em geral, a experiência após 3 prestígio tem sido positiva, embora o próprio jogo público tenha sido posto de lado à medida que o lado do jogo foi surgindo, mais sobre o próximo. A partida aqui foi uma surpresa positiva para todos, embora as expectativas fossem realmente altas após alguns milhares de partidas de bacalhau1/2 . Comecei a partida do lado da festa muito rapidamente, no mesmo dia joguei duas partidas de treino e uma partida de torneio esl. Foi fácil entrar no jogo, embora nosso querido amigo Cheff Nade tenha cozinhado sopas explosivas. Antes eu fiz uma rápida menção ao ritmo rápido do jogo, mas no lado da partida isso era claramente evidente. Eu estimaria que a rodada média durava cerca de 35 segundos e parecia haver o suficiente para molhar as axilas e as palmas das mãos suando. As reclamações vêm principalmente do uso do modo de jogo S &amp; D mais uma vez, eu acho que Demolição / Dominação se adequaria muito melhor a um jogo tão rápido. E o mais importante, ou seja, a resposta à pergunta "este é um jogo de torneio? "minha resposta é sim . Apenas pela edição dos servuconffs, as regras foram transformadas em um jogo onde as regalias foram removidas, os suplementos de armas estão ausentes e os autosnipes são proibidos, para não mencionar o grande modo de teatro, o que permite que você assista a situações apertadas depois. Aqui está, em minha opinião, tudo o que você precisa, por exemplo, no lado da cb . Houve consultas de jogadores , quando o promod vai ... Eu mesmo não sei disso, mas sei que não é necessário para uma experiência de jogo incrível. Juntamente com as velhas raposas, batemos com nossas patas peludas no novo jogo para descobrir que nada mudou e tudo é tão divertido como sempre. Um jogo é ruim quando é apoiado por</w:t>
      </w:r>
    </w:p>
    <w:p>
      <w:r>
        <w:rPr>
          <w:b/>
          <w:color w:val="FF0000"/>
        </w:rPr>
        <w:t xml:space="preserve">id 26</w:t>
      </w:r>
    </w:p>
    <w:p>
      <w:r>
        <w:rPr>
          <w:b w:val="0"/>
        </w:rPr>
        <w:t xml:space="preserve">Categoria temática : Gigs Post navegação Na sexta-feira, 31 de agosto de 2012, Velha Porvoo será palco de uma noite de compras . Os museus e butiques do idílico bairro estarão abertos mais tempo do que o habitual, e a atmosfera será criada por Elias em seu elemento original, como músico de rua . Há uma certa liberdade e surpresa na música de rua, mas você pode usar o seguinte horário como guia ao dirigir-se para o violão e a canção : 18.00 Jokikatu - 19.00 Välikatu - 20 Åborgintori . A cidade natal de Elias Kerava está organizando o Dia Anual de Kerava no domingo 17.6.2012 , e Elias se apresentará no evento principal do dia em Aurinkomäki . A celebração começará ao meio-dia com outras apresentações musicais , um discurso e uma cerimônia de premiação para ilustres cidadãos de Kerava . A celebração principal culminará com um concerto de Elias , após o qual a cidade oferecerá café no Dia de Kerava . Elias também tocará em frente à Prefeitura durante o café por volta das 13h30 . No concerto de solidariedade Noormarku, Elias e Markus interpretaram algumas canções que ainda não foram gravadas . Aqui está uma delas - Grow as We Go, escrita há anos com o amigo dos irmãos Brian Pierce . A música também foi apresentada em shows sob os nomes Top of the World ou Sitting on a Rock - uma delas provavelmente será impressa na capa de um álbum no devido tempo . Elias e Markus se apresentarão em sua antiga igreja Noormarku em Pori no domingo 1.4.2012 às 16h00. O concerto será organizado em benefício do Solidariedade, que arrecada fundos para pessoas carentes na Finlândia e países em desenvolvimento. Taxa do programa voluntário 10 euros .</w:t>
      </w:r>
    </w:p>
    <w:p>
      <w:r>
        <w:rPr>
          <w:b/>
          <w:color w:val="FF0000"/>
        </w:rPr>
        <w:t xml:space="preserve">id 27</w:t>
      </w:r>
    </w:p>
    <w:p>
      <w:r>
        <w:rPr>
          <w:b w:val="0"/>
        </w:rPr>
        <w:t xml:space="preserve">TRIOplus destaca oportunidades de negócios O projeto TRIOplus de ativação de PMEs para a indústria de tecnologia é baseado nas questões de desenvolvimento, desafios e oportunidades destacadas pelas empresas. Seus serviços são projetados especificamente para PMEs da indústria tecnológica capazes de crescimento e internacionalização e para empresas saudáveis que enfrentaram dificuldades devido à recessão. Leia mais sobre o TRIOplus</w:t>
      </w:r>
    </w:p>
    <w:p>
      <w:r>
        <w:rPr>
          <w:b/>
          <w:color w:val="FF0000"/>
        </w:rPr>
        <w:t xml:space="preserve">id 28</w:t>
      </w:r>
    </w:p>
    <w:p>
      <w:r>
        <w:rPr>
          <w:b w:val="0"/>
        </w:rPr>
        <w:t xml:space="preserve">Estimuladores e vibradores Vários estimuladores, massagem e estimulação das áreas e pontos erógenos tanto da fêmea quanto do macho. As marcas mais famosas são We-Vibe e Picobong. Há muitos tipos de estimuladores: portáteis e vestíveis. Eles variam em aparência, material e cor, desde os animais de aparência mais imaginativa até um massageador em forma de varinha. Todos os estimulantes têm em comum seu propósito de excitação, prazer sexual e gratificação. Eles são normalmente projetados para estimular e massagear tanto o clitóris sozinho quanto o clitóris e a vagina simultaneamente. Entretanto, vale a pena experimentar imaginativamente com os estimuladores em diferentes partes do corpo. Cócegas suaves no pescoço, provocação dos mamilos ou estimulação através dos testículos são todas técnicas de estimulação excelentes. Também vale a pena tentar esfregar e estimular as áreas do períneo e do ânus, que são ricas em nervos sensíveis. Pessoas com uma variedade de deficiências sensoriais podem obter novas sensações a partir da vibração dos estimuladores . Estimuladores ergonomicamente projetados, com mangas e vestíveis podem facilitar a masturbação de pessoas com mobilidade reduzida . Às vezes o orgasmo também requer constante estimulação e vibração do clítoris. Se necessário, um lubrificante deve ser usado com os estimuladores. Vale a pena experimentar diferentes tipos de cremes estimulantes também como complemento aos estimulantes. Os materiais, características funcionais, aparência e cores dos estimuladores variam muito, portanto, com certeza haverá algo que se adapte a todos. Elas são excelentes ferramentas para mulheres e homens usarem em momentos privados, para preliminares e durante o ato sexual. Dê uma olhada e sinta-se à vontade para experimentar. O Picking Couples Vibrator é um produto novo e revolucionário que traz muitas dimensões novas, excitantes e agradáveis para o sexo dos amantes. A Multi Vibe também é adequada para sexo feminino solo. O Vibrador de Casais é um vibrador 100% silicone com duas saliências. Leia mais ... Você está procurando algo novo para sexo a solo, preliminares ou para fazer amor? Este vibrador de dedo é suficiente para muitos . Com um estimulador preciso e eficaz, você encontrará com certeza seus próprios pontos de prazer e os de seu parceiro! Leia mais ... Leia também a revisão do grupo de teste do produto ! O coelho feito de material gelatinoso tem uma grande bola excitadora dentro. Ele vibra e vibra o coelho e especialmente suas patas dianteiras. A intensidade do motor da bola é infinitamente variável, com a ajuda de um controle com fio. Leia mais ... A alegre e jovial linha PicoBong trará um sorriso no seu rosto. Os produtos de silicone de alta qualidade são um prazer e um prazer de usar. Kiki é um estimulador clitorial de precisão projetado para trazer-lhe prazer e felicidade repetidamente. Leia mais ... A alegre e jovial linha PicoBong trará um sorriso aos seus lábios. Os produtos de silicone de alta qualidade são um prazer e um prazer de usar. Mahana é um vibrador duplo com dois cabeçotes e dois motores. Com este produto, apenas sua imaginação é o limite ... Leia mais ... Os padrões estampados na superfície da haste fortemente moldada são pequenos corações. Dentro da haste sedosa, macia e flexível, há uma vibração continuamente ajustável. 100% de silicone armazena calor, é higiênico e durável ... Leia mais ... Revel Body - Sonic Vibrator é um vibrador recarregável com cabo UBB e sua própria estação de acoplamento que não se parece nada com um vibrador normal ! Com um belo motor vibratório e potente, este vibrador é adequado para uma ampla gama de usos e pode ser usado no chuveiro sem qualquer preocupação! Leia mais ... Um vibrador prático e estimulante com 10 programas de vibração rítmica diferentes. A bola de plástico duro tem um motor potente e silencioso. Tem um cordão revestido na parte inferior com um botão na extremidade. Leia mais ... Ventosa Wanachi</w:t>
      </w:r>
    </w:p>
    <w:p>
      <w:r>
        <w:rPr>
          <w:b/>
          <w:color w:val="FF0000"/>
        </w:rPr>
        <w:t xml:space="preserve">id 29</w:t>
      </w:r>
    </w:p>
    <w:p>
      <w:r>
        <w:rPr>
          <w:b w:val="0"/>
        </w:rPr>
        <w:t xml:space="preserve">Ilpo Tikkanen como novo Presidente do Conselho e Juha Mäkinen como novo membro do Conselho Em sua reunião de outono em 30 de novembro, o Conselho de Administração da Metsämiesten Säätiö elegeu Ilpo Tikkanen, guarda florestal, MMM, VTM como novo Presidente do Conselho a partir de 1 de janeiro de 2011. Tikkanen é o Chefe do Programa de Política e Governança Florestal do Instituto Florestal Europeu (EFI) e é responsável pela coordenação da pesquisa em política florestal, entre outras coisas. Ele também representa o EFI nos grupos de especialistas das reuniões dos Ministros Florestais Europeus e no Comitê Consultivo Florestal e Cortiça da UE. Anteriormente, ele trabalhou como consultor de política florestal para o Banco Mundial nos EUA e em vários cargos de ensino e pesquisa relacionados à economia e política florestal na Universidade de Helsinque. Desde o início dos anos 80, ele tem sido o presidente dos grupos de pesquisa em política florestal da União Internacional de Organizações de Pesquisa Florestal (IUFRO), e tem trabalhado no desenvolvimento da pesquisa em política florestal. Pentti Roiko-Jokela, que é presidente do Conselho de Administração da Fundação desde 1995, deixará o Conselho no final do ano devido à cláusula de idade nos estatutos da Fundação. A partir de 1º de janeiro de 2010, o Sr. Roiko-Jokela foi substituído pelo Diretor de Comunicação Juha Mäkinen de Metsähallitus e seu Diretor de Desenvolvimento Tapio Pouta de Metsähallitus. O membro do Conselho Simo-Pekka Helander, advogado, continuará a presidir o Comitê de Investimentos da Fundação, que é responsável pelos investimentos da Fundação em títulos.</w:t>
      </w:r>
    </w:p>
    <w:p>
      <w:r>
        <w:rPr>
          <w:b/>
          <w:color w:val="FF0000"/>
        </w:rPr>
        <w:t xml:space="preserve">id 30</w:t>
      </w:r>
    </w:p>
    <w:p>
      <w:r>
        <w:rPr>
          <w:b w:val="0"/>
        </w:rPr>
        <w:t xml:space="preserve">O turista ético leva os animais em consideração - A rua turística de Barcelona está sendo protestada hoje por animais - A organização parceira espanhola FAADA da Animalia organiza hoje 27 de junho uma manifestação na rua principal de Barcelona, La Ramblas . O objetivo da manifestação é chamar a atenção para os maus tratos infligidos aos animais nas áreas turísticas. Os ativistas espanhóis criaram pequenas jaulas para chamar a atenção para as condições dos animais vendidos nas ruas . FAADA está aconselhando os turistas a relatar o tratamento dos animais vendidos nas ruas diretamente à prefeitura de Barcelona . A Animalia recebe numerosos contatos ao longo do ano de viajantes finlandeses que se depararam com o abuso de animais durante suas férias, na maioria das vezes sobre as más condições dos animais utilizados como entretenimento turístico, zoológicos, animais de circo, lembranças feitas de espécies ameaçadas de extinção, cães e gatos vadios. A Animalia encoraja as pessoas a entrarem em contato com organizações e autoridades locais de bem-estar animal imediatamente após perceberem o abuso de animais. Os turistas podem fazer uma grande diferença com suas carteiras. Atrações que maltratam animais, tais como touradas ou dolphinariums, não devem ser apoiadas. Os turistas também têm a oportunidade de tirar suas fotos com filhotes de animais bonitos. Muitas vezes os filhotes são drogados e sua mãe possivelmente morta. Os turistas também podem agir sem pensar em detrimento dos animais: muitas praias turísticas ainda podem ser locais de reprodução de espécies ameaçadas de extinção. Mesmo a menor ninhada do ambiente pode causar uma morte dolorosa para um animal e muitas vezes significa a extinção gradual das espécies. Por exemplo, cavalos marinhos secos, corais, peles, produtos farmacêuticos feitos a partir de animais ou marfim não são de propriedade dos viajantes éticos. Também vale a pena verificar no restaurante que o prato não contém animais ameaçados de extinção ou abuso de animais. Os viajantes éticos devem informar-se antecipadamente sobre seu destino através de sua agência de viagens ou, por exemplo, na internet e em guias de viagem. Eles também podem apoiar as atividades locais de proteção aos animais durante sua viagem. Por exemplo, melhores alternativas aos zoológicos são as casas de repouso para animais maltratados ou parques naturais. Campanhas de animais contra o entretenimento de animais com a campanha Animais em Entretenimento , cujo website pode ser encontrado em http://www.theinvisibles.eu /</w:t>
      </w:r>
    </w:p>
    <w:p>
      <w:r>
        <w:rPr>
          <w:b/>
          <w:color w:val="FF0000"/>
        </w:rPr>
        <w:t xml:space="preserve">id 31</w:t>
      </w:r>
    </w:p>
    <w:p>
      <w:r>
        <w:rPr>
          <w:b w:val="0"/>
        </w:rPr>
        <w:t xml:space="preserve">2.5 A SITUAÇÃO DO TESTE A estrutura das instalações de saúde escolar varia consideravelmente de uma escola para outra. A escolha das instalações não parece ter sido feita com a triagem em mente, pois a forma, o tamanho e a insonorização das salas são muitas vezes inadequadas tanto para a triagem visual quanto auditiva. Foi difícil organizar a distância de exame de cinco metros para que a visão e a criança estivessem na mesma sala. Os novos quadros de letras e números são projetados para uma distância de visualização de 4 m, o que é mais viável que os 5 m. Os quadros de símbolos LEA são dimensionados para uma distância de visualização de 3 m. O melhor para o trabalho da enfermeira seria que o teste à distância estivesse ao lado de sua mesa para que ela pudesse usar o teste sentada em sua cadeira de escrivaninha . Isto não é possível em muitos lugares porque as mesas estão ao lado das janelas e o teste teria que ser fixado à parede da janela ou a uma caixa de luz colocada perto da janela . O sujeito teria então que enfrentar a luz de fundo , o que não é apropriado para um teste de visão . Se o sujeito tiver que ficar de costas para a janela, a posição deve ser escolhida para que o olho de frente para a janela não fique deslumbrado.</w:t>
      </w:r>
    </w:p>
    <w:p>
      <w:r>
        <w:rPr>
          <w:b/>
          <w:color w:val="FF0000"/>
        </w:rPr>
        <w:t xml:space="preserve">id 32</w:t>
      </w:r>
    </w:p>
    <w:p>
      <w:r>
        <w:rPr>
          <w:b w:val="0"/>
        </w:rPr>
        <w:t xml:space="preserve">Arquivo de " Histórias de fantasmas do norte " histórias Uma história contada na sala de lareira às dez da manhã do dia 24 de abril de 2011 em nossa escola é um abrigo contra bombas. Uma gruta fantasma " organizada pelos alunos. Em nossa quinta e sexta forma há um grupo de meninas que estão todas interessadas em todas as coisas paranormais. Todos estávamos interessados no lugar, e sabíamos onde chegar, ( os nomes foram mudados ) porque tiia e hanna tinham organizado uma caverna assombrada lá. A história foi contada na sala da lareira às dez horas da noite do dia 25 de março de 2011 Tínhamos acabado de nos mudar para Oulu, em Heinäpää . O prédio de apartamentos era novo, então não pensamos que haveria fantasmas lá, ao contrário do nosso apartamento anterior, onde se sentia realmente opressivo (nunca vimos nada lá de qualquer forma) . Estranhamente, notei algumas coisas em nosso novo apartamento que eu evitei. Eu não ousava me mover normalmente, especialmente no escuro. Ir ao banheiro à noite era algo bastante inconsciente! Todos nós sentimos esta [ ...] História contada na sala da lareira à uma hora da tarde do dia 23 de março de 2011 Eu pensei em contar-lhes agora sobre meu avô que morreu. Meu avô era uma pessoa muito animada e faladora quando era vivo, mas quando estava bêbado era um pouco agressivo. Meu avô morreu no outono de 2007 e eu sentia muita falta dele, mas continuei com minha vida normal. Uma noite, quando eu tinha bebido muito refrigerante, eu não conseguia pegar no sono facilmente porque eu estava fazendo xixi e meu estômago estava agitado e [ ...] História contada em uma sala de lareira às 21h do dia 27 de fevereiro de 2011 Isso aconteceu no verão de 2007, quando eu tinha 12 anos. Porque meu pai teve uma viagem de negócios de cerca de uma semana, ele me levou para a casa do meu tio por um tempo . Sentamos com meu tio na cozinha, bebemos chá e conversamos sobre estas coisas. O assunto surgiu do vizinho morto do meu tio, que morreu no inverno de 2003 . Ele era muito próximo de meu tio. Apenas alguns dias antes de sua morte ele havia vendido ao meu tio uma história muito barata [ ...] História contada na sala da lareira às onze horas da noite do dia 25 de fevereiro de 2011 Isso aconteceu no outro ano quando eu estava em casa sozinho com meu irmão mais novo às duas da manhã . Eu estava em meu quarto, lá em cima, estava no computador em algum fórum inglês, procurando uma resposta para alguma pergunta relacionada à tecnologia, não consigo me lembrar agora o que. Depois de ler as postagens do fórum por um tempo , e não encontrando a resposta , de repente senti fome . Depois de algum tempo no computador , decidi descer para comer . abri a porta do meu quarto e olhei [ ...] História contada na sala da lareira às 8 horas da manhã de 25 de fevereiro de 2011 Enquanto lia a camuflagem nesta página , lembrei-me de um incidente quando eu tinha 17 anos de idade . Isto foi durante um período em que eu ainda estava namorando meu namorado anterior . Ao visitar meus pais, eles queriam brincar de espiritualismo à noite, depois de algumas cervejas. Meu namorado Pekka (nome alterado) nunca tinha tocado e, claro, queria tentar . Ele achou ótimo quando o vidro se moveu e foi emocionante de qualquer forma . [ ...] A história contada na sala da lareira às 8 horas da manhã do dia 25 de fevereiro de 2011 eu estava hospedado na casa de um amigo e ao anoitecer conversamos sobre as histórias de fantasmas que tínhamos ouvido ( costumávamos fazer isso com muita freqüência ) . Logo depois que a mãe do meu amigo se juntou aos porinos e depois de um tempo a conversa se voltou para uma criança que havia morrido em um acidente no início da família, cujo fantasma a mãe do meu amigo havia visto com freqüência nas primeiras horas da madrugada caminhando ao longo da borda da trama no campo, ouvindo-o falar, movendo coisas pela casa e coisas do gênero. Minha mãe [ ...] História contada na lareira às 8 horas da manhã de 24 de fevereiro de 2011 Minha tia e sua família vieram para ficar com minha avó por algumas noites . Durante a noite ela foi acordada pelo som dos passos e pensou que minha avó tinha acordado e estava andando pela casa , ela se levantou</w:t>
      </w:r>
    </w:p>
    <w:p>
      <w:r>
        <w:rPr>
          <w:b/>
          <w:color w:val="FF0000"/>
        </w:rPr>
        <w:t xml:space="preserve">id 33</w:t>
      </w:r>
    </w:p>
    <w:p>
      <w:r>
        <w:rPr>
          <w:b w:val="0"/>
        </w:rPr>
        <w:t xml:space="preserve">Heikki Leivonen Law Office ( Heikki Leivonen Law Office ) Heikki Leivonen Law Office trata de assuntos criminais e contenciosos para indivíduos e pequenas empresas, incluindo várias tarefas relacionadas com a vida; testamentos, testamentos, contratos matrimoniais, confirmações comerciais e também oferece assessoria jurídica. Se a localização do escritório de advocacia no mapa parecer incorreta , favor informar o prestador de serviços preenchendo o formulário de feedback ou escrevendo um comentário abaixo . Este escritório de advocacia provavelmente fechou ou se mudou. Incluindo a introdução deste escritório de advocacia, um total de 175 escritórios de advocacia e escritórios de advocacia foram publicados no site até agora. O chamado "link permanente" para esta página de introdução está aqui no caso de você querer fazer um link para ela a partir de um blog ou fórum . Localização : espoo , mäntsälä . Opiniões Você pode compartilhar suas experiências com um pseudônimo . Ao comentar a publicação Lakiasiaiaintoimisto Heikki Leivonen tanto o Nome como a Opinião são informações obrigatórias. Se você quiser dar feedback em particular , por favor use este formulário .</w:t>
      </w:r>
    </w:p>
    <w:p>
      <w:r>
        <w:rPr>
          <w:b/>
          <w:color w:val="FF0000"/>
        </w:rPr>
        <w:t xml:space="preserve">id 34</w:t>
      </w:r>
    </w:p>
    <w:p>
      <w:r>
        <w:rPr>
          <w:b w:val="0"/>
        </w:rPr>
        <w:t xml:space="preserve">Mas por dentro ele não estava nada assustado e queria forçar a multidão a vir até a varanda para observar os foguetes e começou a latir como louco. Nós o levamos para dentro, mas ele pediu para vir até a varanda. De alguma forma, ele ficou entusiasmado com eles. Mas ele realmente não gostou do exterior. [ citação autor= " Visitante " time= "01.01.2007 à 01:34 " ] Mas por dentro ele não tinha medo nenhum e queria forçar as pessoas a virem à varanda para ver os foguetes e começou a latir como louco. Nós o levamos para dentro, mas ele pediu para ir para a varanda. De alguma forma, ele ficou entusiasmado com eles. Mas ele realmente não gostou lá fora. Pelo menos em nossa casa o cão se comporta de acordo com quem está com ele. Ele foi dar um passeio rápido comigo à noite, não importa o que aconteça. Mas se ele tivesse ido com um homem, ele não teria feito nada além de deitar-se no chão. Funciona para nós não prestarmos nenhuma atenção ao cão, mas tentarmos implorar por piedade. Então você decide que realmente não há nada de errado com ele :) [ citação autor= " Visitante " time= "01.01.2007 às 09:35 " ] Em nossa casa, o cão se comporta de acordo com quem está com ele. Ele foi dar um passeio rápido comigo à noite, não importa o quê. Mas se ele tivesse ido com um homem, não teria feito outra coisa senão deitar-se no chão. Para nós, funciona não para prestar atenção ao cão, mas para tentar implorar por piedade. Então você decide que não há nada com que se preocupar:) em . Você não faz muito para acalmá-lo ou conduzi-lo em qualquer direção com seu próprio comportamento. Felizmente, por dentro ele não se importa muito com os foguetes . 3 primeiros anos ele não se preocupou com os foguetes , agora os dois novos anos ele tem sido muito tímido . Nada de extraordinário aconteceu para que ele tivesse medo dos foguetes. Sabedoria da velhice, acho eu:) Ele podia lidar com isso das 6 da tarde às 6 da manhã, mas começamos a bater já à tarde, e não estávamos preparados para tirar o cão tão cedo, para que ele pudesse ficar dentro de casa durante o pior estrondo. [ citação autor= " Visitante " time= "01.01.2007 às 11:04 " ] em . Não há muito para acalmar ou conduzir com seu próprio comportamento em qualquer direção . Felizmente ele não se importou com os foguetes dentro dele. Nos primeiros 3 anos ele não se importou com os foguetes, agora os dois novos anos ele tem sido muito tímido. Nada de extraordinário aconteceu para que ele tivesse medo dos foguetes. Sabedoria da velhice, acho eu:) Ele podia lidar com isso das 6 da tarde às 6 da manhã, mas começamos a bater já à tarde, e não estávamos preparados para tirar o cão tão cedo, para que ele pudesse ficar dentro de casa durante o pior estrondo. Escute, eu sempre atiro foguetes e se não fico louco, eu gasto todos os anos 800e foguetes, mesmo que meu salário seja absolutamente merda assim que eu compro foguetes, então eu quero atirar tudo da varanda, mas eu posso atirar assim que acordo de dia e atiro até os pulmões da manhã cheios de pó preto e fuligem [ citação do autor= " Visitante " tempo= " 25.12.2013 às 17:12 " ] Escute, eu sempre atiro foguetes e se não os recebo eu fico louco eu gasto 800e todos os anos em foguetes mesmo que meu salário seja uma merda assim que compro foguetes minhas mãos tremem e eu quero atirar em todos eles da varanda mas se eu os recebo eu começo a atirar assim que acordo e eu atiro até os pulmões da manhã cheios de pólvora negra e fuligem toda preta e queimada</w:t>
      </w:r>
    </w:p>
    <w:p>
      <w:r>
        <w:rPr>
          <w:b/>
          <w:color w:val="FF0000"/>
        </w:rPr>
        <w:t xml:space="preserve">id 35</w:t>
      </w:r>
    </w:p>
    <w:p>
      <w:r>
        <w:rPr>
          <w:b w:val="0"/>
        </w:rPr>
        <w:t xml:space="preserve">Para fazer funcionar a colaboração Aarno Ryynänen Esta publicação se concentra na comunidade do local de trabalho . Seu desenvolvimento é a tarefa mais importante da colaboração no local de trabalho . A força motriz para o desenvolvimento são os órgãos de colaboração no local de trabalho . O objetivo da publicação é estimular novas perspectivas de colaboração no local de trabalho. Os modelos de ação pré-fabricados não podem ser colocados em todos os locais de trabalho da mesma forma. Eles devem ser criados em cada local de trabalho com base em suas próprias necessidades e condições . Os locais de trabalho devem assumir clara responsabilidade pela qualidade de sua cooperação . As questões devem ser consideradas no contexto da interação entre a direção que representa o empregador e os representantes do pessoal . O objetivo dos dois lados da indústria é visto aqui como sendo o de melhorar tanto o bem-estar quanto a produtividade da força de trabalho no local de trabalho. Os temas abordados incluem profissionalismo na cooperação, confiança, liderança, idade e diversidade, e comunidade.</w:t>
      </w:r>
    </w:p>
    <w:p>
      <w:r>
        <w:rPr>
          <w:b/>
          <w:color w:val="FF0000"/>
        </w:rPr>
        <w:t xml:space="preserve">id 36</w:t>
      </w:r>
    </w:p>
    <w:p>
      <w:r>
        <w:rPr>
          <w:b w:val="0"/>
        </w:rPr>
        <w:t xml:space="preserve">Verkkolehti Edição 4/2007 Resultados da pesquisa online 05.06.2007 - 14:10 GrIFK Ice Hockey é percebido positivamente Em abril foi realizada uma pesquisa online com a ajuda de Nuori Suomi ry para todos os jogadores júnior do GrIFK Ice Hockey e seus pais. O objetivo do questionário era desta vez avaliar as atividades do clube para os principais usuários, ou seja, os jogadores e pais (o clube foi objeto de uma auditoria de qualidade pela Associação de Hóquei no Gelo na temporada anterior) e utilizar o feedback recebido para desenvolver as atividades do clube e das equipes. O questionário dos jogadores recebeu 59 respostas e o questionário dos pais 98 respostas , totalizando 157 avaliações . O questionário dos jogadores recebeu as maiores taxas de resposta dos grupos etários 99, 96, 93 e 92 anos . As taxas de resposta variaram de zero a trinta . Dos pais, a maior taxa de resposta foi a das mães e pais da faixa etária de 96 anos, com uma taxa de resposta de até 63% . A maior taxa de resposta das crianças foi a dos 11 aos 13 anos de idade . Na escala "face", 81,4% dos jogadores classificaram as sessões de treinamento e os treinadores e treinadores de sua equipe como dignos de um grande sorriso. Um número ainda maior sorriu nas competições e partidas. Dois terços consideraram o espírito de equipe/filosofia como bom , 28,8% neutro e 3,4% ruim . O número de sessões de treinamento foi considerado apropriado em 72,9%, com 18,6% reclamando de muito poucas e 8,5% de muitas sessões. Dois terços estavam satisfeitos com o número de competições. As avaliações dos jogadores sobre o desempenho de suas equipes foram, em grande parte, muito positivas. luz desta pesquisa, os jogadores sentiram que a maior área de melhoria era aumentar o número de competições. De acordo com os resultados, melhorar o espírito de equipe também exigiria ação, pois foi considerado neutro ou pobre por pouco menos de um terço dos entrevistados . A tradicional distribuição de gênero do hóquei em hóquei ainda era dominada pela pesquisa dos pais, com os pais respondendo com mais entusiasmo ( 59,8% ), mas a proporção de mães ( 40,2% dos entrevistados ) mostra claramente que os passatempos das crianças não são mais divididos por gênero nas famílias e o clube deve levar isso em conta em suas próprias atividades . A grande maioria dos entrevistados está envolvida em atividades do clube como pais de uma criança, enquanto pouco menos de um quinto também está envolvido em atividades do clube. A maioria (71,4%) tem um filho envolvido em atividades do clube , um quarto tem dois filhos e 5,1% tem três ou mais filhos . Dois terços dos entrevistados têm mais de dois anos de experiência no GrIFK Ice Hockey . A idade das crianças envolvidas nas atividades era de 7-10 anos na maioria dos casos . 31,6% dos entrevistados eram pais de crianças de 11-13 anos e 28,6% dos maiores de 14 anos . Mais da metade estava muito satisfeita com as atividades de hóquei de seus filhos no GrIFK como um todo . Em uma escala de 1 a 5, as notas mais altas foram dadas a questões relacionadas a treinamento e competições ( média: 4,168 ) e questões relacionadas a orientação e coaching ( ka: 4,02 ) . Mais de 80% foram da opinião de que a equipe de orientação e coaching faz bem seu trabalho ( nota: 5 ou 4 ) . 73,5% também ficaram satisfeitos com o incentivo dado a seus filhos pelo treinador . No entanto, esta pergunta teve o maior número de classificações 1 e 2 ( 16,3% ) , portanto vale a pena prestar mais atenção a isso no coaching . 77,6% elogiaram a qualidade do coaching que seus filhos receberam . Um terço dos entrevistados classificou a qualidade do coaching como digna de um "cinco" , o que foi um décimo de um ponto percentual menor do que em outras perguntas de coaching . Das questões relacionadas com treinamento e competições, as notas mais altas ( 5=58,2% ) foram atribuídas pela satisfação com as oportunidades de seus filhos participarem e terem tempo de jogo nos jogos. Da mesma forma, houve satisfação com a quantidade de treinamento e (ao contrário dos jogadores) com a quantidade de partidas que a criança pôde assistir. Os menos satisfeitos foram os tempos de treinamento da criança ( horas do dia ), mas também aqui os tempos de treinamento da criança foram classificados como muito bons.</w:t>
      </w:r>
    </w:p>
    <w:p>
      <w:r>
        <w:rPr>
          <w:b/>
          <w:color w:val="FF0000"/>
        </w:rPr>
        <w:t xml:space="preserve">id 37</w:t>
      </w:r>
    </w:p>
    <w:p>
      <w:r>
        <w:rPr>
          <w:b w:val="0"/>
        </w:rPr>
        <w:t xml:space="preserve">Terça-feira 22 de outubro de 2013 O único derretimento da Baby's Only adicionado à linha da LittleVanilla ! A família LittleVanilla crescerá com uma nova marca no final do ano. Alta qualidade, luxo e cores clássicas ... A Baby's Only é uma empresa holandesa que fabrica malhas de alta qualidade. A coleção oferece produtos principalmente para bebês, bebês e crianças. Os têxteis são modernos, de alta qualidade e clássicos, com detalhes luxuosos e disponíveis em uma ampla gama de cores. Os têxteis são duráveis, podem ser lavados a 60 graus e as cores não desbotam nem se misturam. Na gama LittleVanilla escolhi produtos em três cores diferentes: bege, branco e cinza claro ( Surpreendido ? ;) ) O nível de preço é muito apropriado para uma marca de qualidade. Por exemplo, os cobertores variam de cerca de 70-82 euros . Alguns produtos já podem ser encomendados online e acrescentarei novos produtos à medida que estiverem disponíveis na Finlândia. Estes produtos não são apenas mimos para o bebê, mas também para os sentidos da mãe. Você pode desfrutar da maternidade e decorar o quarto do seu bebê! Siga o PikkuVanilja Blog FOLLOW INSTAGRAM @pikkuvanilja Blogger Eu sou Martina , uma mãe de 28 anos e tenho: um filho nascido em 07/2013 , um ( REALMENTE ) marido esquiador , uma irmã adorável como vizinha de parede , um novo entusiasmo por smoothies e uma loja online PikkuVanilja como hobby . Este blog é sobre o início do meu negócio , o dia-a-dia de um empresário , o dia-a-dia de uma família com filhos e outras coisas que fazemos .</w:t>
      </w:r>
    </w:p>
    <w:p>
      <w:r>
        <w:rPr>
          <w:b/>
          <w:color w:val="FF0000"/>
        </w:rPr>
        <w:t xml:space="preserve">id 38</w:t>
      </w:r>
    </w:p>
    <w:p>
      <w:r>
        <w:rPr>
          <w:b w:val="0"/>
        </w:rPr>
        <w:t xml:space="preserve">Gostaria de participar de um curso :) Pergunta : Posso participar de um "curso de novidade" em Turku mesmo que eu não tenha participado do curso básico. Comecei a ler seus livros e suas "lições" parecem-me muito naturais e de alguma forma "familiares". Tenha um verão revigorante, alegria e luz para você e outros no escritório. Päivikki 1.7.2010 10:01 Resposta : Sim, você pode vir ao novo curso mesmo que não tenha participado do curso básico. Então é bom que você leia de antemão meus trabalhos ou os de Esko Jalkanen para conhecer esta terminologia das forças secretas da natureza. Aqueles que participaram do curso básico já tiveram algum tempo para praticar as cerca de 15 instruções dadas no curso básico em casa, por isso é bom se familiarizar com elas mais tarde. O curso especial foca naquelas coisas que não são cobertas nos cursos básico e avançado. Suas perguntas ? Pergunte sobre Esko Jalkanen - Naturonkraftat Yhdistys ry , suas atividades e a pesquisa sobrenatural de Esko Jalkanen (1921-2007) . Você pode fazer sua própria pergunta usando o questionário . As perguntas serão respondidas por Tiina Lindholm , Diretora Executiva , que é a pessoa indicada por Esko Jalkanen para continuar seu trabalho .</w:t>
      </w:r>
    </w:p>
    <w:p>
      <w:r>
        <w:rPr>
          <w:b/>
          <w:color w:val="FF0000"/>
        </w:rPr>
        <w:t xml:space="preserve">id 39</w:t>
      </w:r>
    </w:p>
    <w:p>
      <w:r>
        <w:rPr>
          <w:b w:val="0"/>
        </w:rPr>
        <w:t xml:space="preserve">FC Liikunta ligeiramente na terceira rodada da Copa da Finlândia de Futsal Um jogo convidado contra Warkaus JK foi finalmente jogado, após os cancelamentos relevantes e vários ringers, por oito corajosos jogadores e um gerente de equipe ( ! ) . Jaakko " Robi " Ropponen mostrou seu verdadeiro coração fc Liikunta emprestando seus sapatos de jogo a Jaakko Ahokka , assumindo ele mesmo o papel de apoio da equipe. Em Varkaus a chegada do FC Liikunta era claramente esperada há muito tempo , logo após atravessar a fronteira da cidade os flashes começaram a cintilar na frente dos carros dos atletas . Os dois motoristas da equipe foram, sem dúvida, capturados em excelentes fotos para o banco de fotos local. O jogo em si não correspondeu bem ao entusiasmo pré-jogo que se acumulava no período que antecedeu a partida, mas o FC Liikunta parecia tomar o jogo firmemente em suas próprias mãos desde o início. Após algumas chances perdidas Esko Häyrynen, que substituiu Mikko Huhtiniemi no jogo anterior, abriu a conta do gol do FC Liikunta a partir do excelente trabalho de Aapo Autio. Enquanto o Liikuntanen esperou pelo efeito garrafa de ketchup e perdeu inúmeras chances de gol, WJK também entrou no jogo e conseguiu construir algumas situações bastante perigosas no gol dos visitantes. Entretanto, Anton Stzmitensemeni, que pisou nas grandes (e velhas) botas do Ville " Kuju " Kujanpää, conseguiu atenuar as tentativas de gol do time da casa, juntamente com o ritmo fraco do time da casa. Às 17.45 , quem mais, além de Esko Häyrynen , conseguiu aumentar a vantagem do FC Liikunnan para dois objetivos um pouco mais seguros. No entanto, os dois gols de vantagem não foram suficientes para o FC Liikunta - nem de perto. Quando o segundo tempo foi jogado às 5,22, Aapo Autio levou o time visitante a uma vantagem de 0-5. No entanto, WJK, que estava confuso com o início frenético, conseguiu diminuir a diferença por um gol, graças à boa sorte e a um jogo hesitante do goleiro Liikunta, e depois de seu gol, eles conseguiram um pouco de controle sobre o jogo. Os substitutos decidiram quebrar a espinha dorsal do adversário o mais rápido possível, e quem poderia ser mais adequado para o trabalho do que o mais furioso dos Dolph Lundgren . Também conhecido como Jaakko, o colossal atacante recebeu um passe de Eemeli "Kääpiö" Jokinen na ala direita e bateu em um poderoso chute para fazê-la 1-6 . O plano que foi chocado no banco foi um sucesso completo - a espinha dorsal do adversário estalou alto e o FC Liikunta marcou seis gols nos sete minutos seguintes . O jogo foi jogado e os garotos do FC Liikunta foram para casa com uma saborosa vitória de 1-12 em seus bolsos. Na próxima rodada eles enfrentarão o time da 3ª divisão PiPS de Piikkiö em Turku ( ? ) . O que torna o jogo interessante é que na terceira rodada da Copa, o KaDyväskylä baseado em Jyväskylä jogando na série de campeonatos de Futsal enfrentará o atual campeão finlandês Ilves FS . O jogo pode até oferecer o melhor time de futsal da Finlândia Central!</w:t>
      </w:r>
    </w:p>
    <w:p>
      <w:r>
        <w:rPr>
          <w:b/>
          <w:color w:val="FF0000"/>
        </w:rPr>
        <w:t xml:space="preserve">id 40</w:t>
      </w:r>
    </w:p>
    <w:p>
      <w:r>
        <w:rPr>
          <w:b w:val="0"/>
        </w:rPr>
        <w:t xml:space="preserve">Escolha uma letra O vocabulário do pastor usa apenas palavras em finlandês, mas elas podem ser coloquiais ou moderadamente imprevisíveis. O jogo funciona com base no princípio de que cada vez que você entra no site , o sistema extrai uma palavra do catálogo de palavras e a torna adivinhável , ou mais corretamente , "inteligente" . Se o jogador adivinhar qual palavra é formada pelos sublinhados, ele ganha o jogo e ninguém acaba na forca. Na pior das hipóteses, o homem do pau vai à falência. Algumas das palavras no jogo da forca são sugeridas pelos próprios jogadores. Pelo menos 1262 252 jogos já foram jogados. História da forca O jogo provavelmente teve origem na Grã-Bretanha no período vitoriano e o primeiro registro escrito do jogo é pensado até 1894 em um livro de brincadeiras de Alice Bertha Gomme . No entanto, nos primeiros dias do jogo, o jogo da forca se limitava a adivinhar os nomes ingleses de animais como pássaros, predadores e peixes . Esta informação na seção de histórico é baseada em fontes da Internet . Mais jogos divertidos que você pode jogar O site oferece a oportunidade de jogar um divertido jogo social online , de graça e sem se registrar para nada . O jogo tem palavras em inglês curtas e longas , fáceis e difíceis . As letras maiúsculas e minúsculas são irrelevantes . Se você conhece uma palavra divertida, desafiadora e finlandesa, sugira-a para adicioná-la ao deleite de outros riesak ... kröhöm ... .</w:t>
      </w:r>
    </w:p>
    <w:p>
      <w:r>
        <w:rPr>
          <w:b/>
          <w:color w:val="FF0000"/>
        </w:rPr>
        <w:t xml:space="preserve">id 41</w:t>
      </w:r>
    </w:p>
    <w:p>
      <w:r>
        <w:rPr>
          <w:b w:val="0"/>
        </w:rPr>
        <w:t xml:space="preserve">Mika inscreveu-se em Tapio inscreveu-se em Join us se ainda há espaço; inscrição tardia . Há quase 2 anos Mika inscreveu-se em Coming Há quase 2 anos Olli Good boys ! A temporada começou triunfantemente . Pistepörssi perustetaan Haho offiziille sivuille , ja siellä on nähtävissä myös protokirjat ( página de estatísticas ) . Coloquei algumas fotos na seção de fotos . Confira: www.hchaho.fi Se Artsi ou Pyöveli fizer um relatório de jogo, então coloque-o na página também ! P.S. Quem receber a próxima vez que o relógio clicar, então vale realmente a pena um pouco de familiarização com o dispositivo . Tem tantos botões, embora a maioria deles sejam inúteis em nosso touhua . As instruções que existem não são muito claras , poderiam tentar forjar algum simples cérebro kiakiliano adequado em algum momento e colocá-los na rede ... Há quase 2 anos, Marko Hienoo Opa ! Vamos fazer isso para que todos olhem para a situação de roll call no domingo antes do jogo, quando eu fizer a equipe final de 3 campos daqueles jogadores que estão disponíveis, ou seja, IN. Acho que podemos puxar bem a temporada para que os campos permaneçam relativamente os mesmos durante toda a temporada! Como falamos no estande, poderemos monitorar facilmente como os jogos são distribuídos entre os jogadores.</w:t>
      </w:r>
    </w:p>
    <w:p>
      <w:r>
        <w:rPr>
          <w:b/>
          <w:color w:val="FF0000"/>
        </w:rPr>
        <w:t xml:space="preserve">id 42</w:t>
      </w:r>
    </w:p>
    <w:p>
      <w:r>
        <w:rPr>
          <w:b w:val="0"/>
        </w:rPr>
        <w:t xml:space="preserve">Vamos editar a seção do lado Mercantia ===E-parte ( mudanças de lugar ) , estilo bassadanza 6/4=== = * Finalmente o primeiro homem passando pela mulher da esquerda, ou seja, do lado de fora com 2empi e 1 duplo para o novo terceiro homem . Ao mesmo tempo, o homem atrás da mulher (que estava do lado esquerdo quando a dança começou) torna-se o parceiro da mulher com os mesmos passos . Ao mesmo tempo, a mulher e o último homem volta del gioioso. Em alguns grupos, a última volta del gioioso não é feita; há também diferenças nas fontes originais. Nas repetições da parte A, 12 saltarellos são executados sem movimento. Resumo Note que qualquer pessoa pode editar, modificar e apagar quaisquer adições e mudanças que você fizer no site. Ao editar o site, você concede aos usuários do site este direito e garante que o material adicionado seja escrito por você ou de uma fonte gratuita . Para mais informações, consulte a página Wiki :Copyright . QUALQUER USO DE MATERIAL PROTEGIDO POR DIREITOS AUTORAIS SEM PERMISSÃO É ESTRITAMENTE PROIBIDO!</w:t>
      </w:r>
    </w:p>
    <w:p>
      <w:r>
        <w:rPr>
          <w:b/>
          <w:color w:val="FF0000"/>
        </w:rPr>
        <w:t xml:space="preserve">id 43</w:t>
      </w:r>
    </w:p>
    <w:p>
      <w:r>
        <w:rPr>
          <w:b w:val="0"/>
        </w:rPr>
        <w:t xml:space="preserve">Opinião sobre o SAMSUNG SYNCMASTER 740N PIVOT Em média, seus usuários acharam o SAMSUNG SYNCMASTER 740N PIVOT muito mais difícil de usar do que os produtos dos concorrentes. Se você quiser ter certeza de que o SAMSUNG SYNCMASTER 740N PIVOT é a solução para seus problemas, você terá a maior ajuda e suporte de outros usuários do Diplofix. Seus usuários acharam-no moderadamente eficiente, mas aqui todos eles compartilham a mesma opinião. Considerado como uma oferta cara Você pode encontrar respostas para suas perguntas no manual do usuário do SAMSUNG SYNCMASTER 740N PIVOT (especificações, diretrizes, instruções de segurança, tamanho, acessórios, etc.) ) Fácil de usar Os usuários fizeram as seguintes perguntas : O SYNCMASTER 740N PIVOT é fácil de usar ? 24 usuários classificaram o desempenho do produto em uma escala de 0 a 10. A classificação é 10/10 se o SAMSUNG SYNCMASTER 740N PIVOT for muito fácil de usar. A classificação média é 5,79 e o desvio padrão é 3,24 Alto desempenho Os usuários fizeram a pergunta: O SYNCMASTER 740N PIVOT é muito bom? 24 usuários classificaram-no 0 de 10 em uma escala de 0 a 10. A classificação é 10/10 se o SAMSUNG SYNCMASTER 740N PIVOT for, em seu domínio, o melhor em nível técnico, aquele que oferece a melhor qualidade, ou que oferece a maior gama de opções. A classificação média é de 4,83 e o desvio padrão é de 3,27. O SYNCMASTER 740N PIVOT tem uma boa relação custo-benefício? A classificação é 10/10, se você acha que o SAMSUNG SYNCMASTER 740N PIVOT não é realmente caro, considerando suas características.</w:t>
      </w:r>
    </w:p>
    <w:p>
      <w:r>
        <w:rPr>
          <w:b/>
          <w:color w:val="FF0000"/>
        </w:rPr>
        <w:t xml:space="preserve">id 44</w:t>
      </w:r>
    </w:p>
    <w:p>
      <w:r>
        <w:rPr>
          <w:b w:val="0"/>
        </w:rPr>
        <w:t xml:space="preserve">Quinta-feira, 7 de março de 2013 As crianças separam as mulheres Em algum momento da vida, as crianças entram na zona tabu da vida de uma mulher . Ou uma mulher tem um filho cedo . Ou uma mulher não tem um filho, mesmo que queira, ou tem um doloroso aborto ou abortos espontâneos. Ou uma mulher não ousa ter filhos, mesmo que alguma parte dela volte à maternidade (talvez esteja preocupada com o estado do mundo ou com seu próprio desequilíbrio). Ou talvez ela não tenha um parceiro. Ou uma mulher pode realmente não querer ter filhos e achar doloroso estar em um ambiente onde há pressão para ser mãe ou para ser mãe. Eu tive uma identidade sem mãe por muito tempo, tanto que quando fechei a porta da frente, preferi ser anônimo em meu status familiar. Quando me tornei mãe, eu era uma jovem estudante sem amigos maternos. É claro que isso também afetou minhas relações sociais, embora meus amigos mal gostassem de admitir isso. Desde então, criei uma realidade paralela onde sou aliado de outras mães. Há um grupo diverso de mães com fundo colorido, há amizades nascidas de passeios de carrinho, novos conhecidos que eu gostaria de aprofundar, mães costureiras e velhas amigas que se tornaram mães. A maternidade é segura quando você está em um grupo homogêneo. Quando você se move em círculos que não valorizam a maternidade, é mais difícil, mesmo que você queira esconder sua maternidade. Depois de ter um segundo filho, tem sido difícil esconder a paternidade quando há muito mais trabalho a fazer. Há doenças, problemas de programação, obrigações. Para as mães, elas podem ser compensadas pelo fato de que em outros grupos eu preferiria pleitear meu próprio bócio do que a laringite de meu filho. Muitas mulheres ficam horrorizadas com o êxtase da maternidade, mesmo que elas mesmas tenham filhos. Meu humor é amortecido se eu chego a um jantar para me soltar e tenho que ouvir o desenvolvimento de meus filhos ou responder pelo meu próprio. A devoção total também tende a gerar amargor, e o amargo só pode crescer na cabeça anos depois ( e ainda assim não cabe a ninguém julgar a saúde da devoção, pois algumas mulheres querem mergulhar em anos em que os cabelos de seus filhos ainda cheiram maravilhosamente ). Além dos pontos de dor associados à maternidade e à feminilidade, deve-se dizer que as mulheres podem ser ( mas nem sempre ) abismavelmente insolidárias. É para isso que estamos nos esforçando. Por que outra razão haveria uma atitude tão apaixonada em relação ao trabalho doméstico, à amamentação ou a outras questões educacionais? Ou cacarejar que eu não sou feminista! Ou que eu sou uma feminista! Eu não quero ser a causa das tempestades. Eu te darei um tapa na próxima vez que eu não entender ( mas ei, acho que está claro que eu sou uma feminista ? Hah hah ). EDIT: Como um pensamento posterior, uma das coisas interessantes sobre a maternidade / feminilidade é o "um-upping" de "outros". Eles não pensam como eu, eles têm isso fácil ! Talvez a simplificação seja necessária para entender nossa vida cotidiana. Como seria insuportável descobrir sempre quão fragmentada é realmente a vida! ** Quando você caiu em um pequeno buraco na sociedade, não há férias de esqui de verdade. Para desafiar essa letargia fui esquiar logo pela manhã ( não gosto de esquiar a menos que pense que estou caminhando ) . 8 comentários : sim ... Odeio essa competição na maternidade " Eu faço as coisas melhor do que você ! " " meu caminho é o único caminho certo! "... hohhoijaa ... somos todos diferentes, mesmo que sejamos mães ou não ... ite quando me tornei mãe numa idade mais avançada, por isso achei opressivas as perguntas: " quando você aumentou? " " quando você se estabeleceu? "e tudo isso irritante</w:t>
      </w:r>
    </w:p>
    <w:p>
      <w:r>
        <w:rPr>
          <w:b/>
          <w:color w:val="FF0000"/>
        </w:rPr>
        <w:t xml:space="preserve">id 45</w:t>
      </w:r>
    </w:p>
    <w:p>
      <w:r>
        <w:rPr>
          <w:b w:val="0"/>
        </w:rPr>
        <w:t xml:space="preserve">Casas de praia na costa de Kankarisvede Valikko A casa de praia é construída em toros e em uso o ano inteiro. Tem uma superfície de 108 metros quadrados. A casa tem 2 quartos, 2 banheiros, sala de estar, sala de estar grande, sauna, lavabo e despensa. O equipamento inclui máquina de lavar roupa, máquina de lavar louça, cafeteira, cafeteira, cafeteira, torradeira, microondas, TV, cd-stereo, ventilação mecânica, aspirador central, grande combinação de geladeira/congelador, fogão, churrasqueira a gás e forno / lareira. A cozinha tem todos os utensílios necessários . A casa de praia tem uma sauna aquecida a lenha e um grande terraço. Há 6 camas , com um sofá-cama para duas pessoas na sala de estar , um berço também está disponível . A distância até a praia é de cerca de 50 metros. O vizinho mais próximo está a 200 metros de distância. A distância até a casa de praia é de cerca de 40 metros.</w:t>
      </w:r>
    </w:p>
    <w:p>
      <w:r>
        <w:rPr>
          <w:b/>
          <w:color w:val="FF0000"/>
        </w:rPr>
        <w:t xml:space="preserve">id 46</w:t>
      </w:r>
    </w:p>
    <w:p>
      <w:r>
        <w:rPr>
          <w:b w:val="0"/>
        </w:rPr>
        <w:t xml:space="preserve">Pesquisar Revisores Lingsoft para InDesign Revisores Lingsoft agora também para Adobe InDesign Lingsoft lançou uma nova versão de sua popular ... Isto ajuda a minimizar o uso de expressões incorretas e enganosas nas comunicações corporativas, produtos impressos e comunicações on-line. Para mais informações, veja a seção Escrita ... A Lingsoft se reserva o pleno direito de aceitar, modificar ou rejeitar quaisquer adições ou exclusões sem aviso prévio. Assim, por exemplo, a atualização anual do Universal Language Checker pode ou não incluir uma mudança, conforme sugerido. Lingsoft pode, por razões computacionais ou outras, decidir deixar uma palavra, frase ou palavra composta estranha ou obsoleta no modelo de linguagem, mas produzir uma regra no verificador gramatical sinalizando-a como potencialmente incorreta ou inadequada . Se sua organização ou empresa tem necessidades específicas de vocabulário relacionadas à linguagem da marca ou ao gerenciamento de linguagem de domínio específico, um especialista em soluções Lingsoft terá prazer em lhe falar mais sobre nossas ferramentas e serviços personalizados de gerenciamento de linguagem . Lingsoft Svefix 2.2 para Microsoft Office Svefix 2.2 é uma versão atualizada do popular verificador ortográfico, gramatical e de estilo da Lingsoft para o sueco finlandês . Svefix 2.2 funciona tanto no Microsoft Windows 7 como no Microsoft Office 2007 . Lingsoft Speech Controller 1.4 ( Windows ) O software de reconhecimento de voz finlandês da Lingsoft permite controlar os programas do Windows por meio da fala . Os comandos de fala estão ligados a comandos-chave em programas e os comandos também podem ser encadeados. Os conjuntos de comando que acompanham o programa podem ser modificados para atender às suas necessidades e podem ser criados conjuntos completamente novos. O programa não é adequado para o ditado contínuo de textos.</w:t>
      </w:r>
    </w:p>
    <w:p>
      <w:r>
        <w:rPr>
          <w:b/>
          <w:color w:val="FF0000"/>
        </w:rPr>
        <w:t xml:space="preserve">id 47</w:t>
      </w:r>
    </w:p>
    <w:p>
      <w:r>
        <w:rPr>
          <w:b w:val="0"/>
        </w:rPr>
        <w:t xml:space="preserve">  O que me interessa é entender a relação que os discípulos tinham com Jesus. Como pessoas comuns se tornaram agentes da revolução mundial com alguns anos de treinamento, grande parte dele prático. Foi um aprendizado orientado, trabalhando em uma oficina de mestrado dia e noite. E aqui está minha coisa: correr com o mestre dia e noite. Preciso deste treinamento mais do que nunca, pelo menos para mim mesmo, sem negar que preciso de outros conhecimentos. Ele prometeu estar conosco todos os dias até o fim do mundo. E como na Terra? O Espírito Santo é o Espírito de Jesus. Ele ensina, guia, aproxima-nos de Cristo, de Sua maneira de pensar e de Seus valores. O Espírito Santo nos ensina a teologia própria = o Verbo feito carne = Jesus Cristo. Os discípulos passaram um tempo perto de seu Mestre e ele foi visto e ouvido. Se eu não fico perto Dele, também é visto e ouvido: os ventos frios do mundo sopram tão forte que até meu coração congela. Minha tarefa mais importante como padre, pregador e cristão é ficar perto de Jesus, compartilhar minha vida com Aquele que está pronto para compartilhar o céu comigo também. A resposta à minha pergunta no blog: todos eles eram teólogos, até Maria Madalena, porque conheciam pessoalmente o núcleo da teologia, Jesus. A vida dos discípulos não terminou onde os Evangelhos terminam. Pelo menos João se tornou um bom estudioso, se ele é o cara por trás do Evangelho de João, como a tradição nos diz. Relatar uma mensagem assediante Envie-me uma cópia para este endereço de e-mail . Heikki Hilvo | 27.2.2011 13:14:21 E assim fez Paulo , bem aprendido , mas ainda no fundo era e é uma relação íntima com Jesus . Uma coisa é falar do Senhor pelo ouvir dizer e outra é falar Dele pelo conhecimento em primeira mão. Comunicar spam Enviar-me uma cópia para Este endereço de e-mail está sendo protegido contra spambots . Kari Virtanen | 27.2.2011 13:20:31 Paulo também é mencionado como apóstolo , embora ele possa ter tido um desacordo com os apóstolos "verdadeiros" sobre esse ponto . De qualquer forma, segundo consta, ele foi razoavelmente informado e acabou em sério desacordo com pelo menos Peter sobre pelo menos a circuncisão e o status de não-judeus. Kuula o chama de o primeiro teólogo do cristianismo. Isto é o que me veio à mente a partir do título ;) Relatar uma mensagem de assédio Enviar-me uma cópia para este endereço de e-mail . Anne Mikkola | 27.2.2011 13:31:44 Bem visto, Elias, sobre essa doutrina. Obviamente, tenho pensado um pouco errado. Denuncie esse spam. Envie-me uma cópia para este endereço de e-mail. Heikki Hilvo | 27.2.2011 13:35:25 Kari : - Paulo também conheceu Jesus pessoalmente - a propósito : no apostolado a sorte caiu para Mattiach , mas é tudo o que ouvimos sobre ele . Ilpo Nurmenniemi | 27.2.2011 13:45:09 O que será que o resto de nós que vivemos com questões teológicas podemos ser? O termo teólogo hoje em dia refere-se unilateralmente aos graduados das faculdades teológicas . Existem outras disciplinas das quais os graduados poderiam ser teólogos e eles também têm suas raízes no rebanho do discipulado! Relatar uma mensagem de assédio Enviar-me uma cópia para este endereço de e-mail . Laura Virtanen | 27.2.2011 14:47:10 Ótima redação ! Comentei em outro blog que David Wilkerson disse em uma entrevista que desejava ter passado um pouco menos de tempo em várias instituições de caridade e mais tempo com Jesus ... Para ser mais como Jesus , tanto perto como longe , em casa e no trabalho que ele faz . Eu também compartilho a infantilidade do que Jaakko escreveu , bem colocado :) Relatar uma mensagem assediadora Envie-me uma cópia para este endereço de e-mail . Kari Virtanen | 27.2.2011 15:08:01 Heikki : " - Paulo também conheceu Jesus pessoalmente - a propósito : no apostolado a sorte caiu sobre Mattiae , mas é tudo o que ouvimos sobre ele.</w:t>
      </w:r>
    </w:p>
    <w:p>
      <w:r>
        <w:rPr>
          <w:b/>
          <w:color w:val="FF0000"/>
        </w:rPr>
        <w:t xml:space="preserve">id 48</w:t>
      </w:r>
    </w:p>
    <w:p>
      <w:r>
        <w:rPr>
          <w:b w:val="0"/>
        </w:rPr>
        <w:t xml:space="preserve">Procurando por uma sala de bingo Ukash ? Gambling Deposits reuniu a mais recente lista de sites de bingo que aceitam depósitos via Ukash . Esta página é dedicada exclusivamente ao fornecimento de informações sobre sites de bingo que aceitam Ukash como opção de pagamento. Jogar bingo na sala de bingo Ukash é fácil e seguro. Ao trocar seu dinheiro por um cartão pré-pago em um dos muitos locais, você pode facilmente fazer depósitos online em um site de bingo online que aceita Ukash como opção de pagamento. Os cartões pré-pagos Ukash estão disponíveis em milhares de locais. Quando um jogador transfere dinheiro de um cartão pré-pago Ukash para um bingo online, a transferência ocorre em segundos. A vantagem de usar cartões pré-pagos Ukash é que o jogador está realmente usando dinheiro em espécie ao jogar jogos on-line. Nenhuma informação pessoal é necessária ao usar cartões pré-pagos Ukash para jogos on-line. Quando você usa Ukash você pode ter certeza de que somente você verá suas informações de identidade pessoal e qualquer informação que você fornecer será protegida com segurança. Jogar Bingo Online que aceita depósitos Ukash Usando Ukash para transferir dinheiro para sites de bingo que aceitam Ukash, você pode fazer sua transferência de forma rápida e confiável. Todos os depósitos Ukash são processados em minutos e você não precisa inserir nenhuma informação pessoal. Se houver algum dinheiro restante no cartão após o depósito, o jogador receberá um novo cartão com o dinheiro restante depositado nele. Os saques não podem ser feitos usando o mesmo método. No entanto, você pode trocar o saldo de sua conta de bingo por um cartão de débito pré-pago se desejar. Este cartão pode ser usado em caixas eletrônicos em todo o mundo para sacar dinheiro. Ukash é uma opção de depósito muito comum para sites de bingo e é usado por milhares de jogadores em todo o mundo todos os dias . Assine nossa newsletter Assine nossa newsletter de depósito de apostas e receba as últimas notícias e ofertas de todo o mundo Recursos Página do Cassino Últimas Notícias Os rumores de uma fusão entre Partygaming e Bwin estão circulando no mercado de jogos online há muito tempo. Uma potencial fusão entre os dois criaria uma empresa gigante com uma enorme fatia de mercado que inclui os quatro maiores produtos de jogos da indústria - cassino , apostas esportivas , bingo e pôquer . As duas empresas estão em conversações desde o verão deste ano e embora nada seja oficial ainda, parece que a fusão vai acontecer. A última dica As apostas esportivas não são apenas para os fãs de esportes, elas podem ser jogadas por outros também. Embora as apostas desportivas sejam os destinos mais populares, você também pode apostar em outros eventos. Há várias categorias diferentes para escolher; política, programas de TV e galas de prêmios também estão nas listas de apostas. Todos os principais sites de apostas esportivas também oferecem a seus clientes estes como alvos de apostas e há uma grande variedade de diferentes eventos do setor que as apostas esportivas também visam atingir os clientes .</w:t>
      </w:r>
    </w:p>
    <w:p>
      <w:r>
        <w:rPr>
          <w:b/>
          <w:color w:val="FF0000"/>
        </w:rPr>
        <w:t xml:space="preserve">id 49</w:t>
      </w:r>
    </w:p>
    <w:p>
      <w:r>
        <w:rPr>
          <w:b w:val="0"/>
        </w:rPr>
        <w:t xml:space="preserve">AD-Lux Oy é uma empresa familiar em Turku, Finlândia, com quase vinte anos de experiência na melhoria do ambiente de trabalho e de vida. Acabamos de nos mudar para novas instalações. Em 2011, AD-Lux foi o maior vendedor mundial de iluminação natural de alta qualidade. Em nossas novas instalações, seremos capazes de treinar ainda melhores estudantes de design de interiores e iluminação Arquitetos e designers de interiores Empresas de design elétrico Uma pequena empresa familiar tem que ser a melhor em seu campo para ter sucesso! No século XXI, a iluminação indireta tornou-se cada vez mais popular não apenas nos escritórios, mas também nas casas. Desde 1997, quando iluminamos dois edifícios da feira de habitação Raisio com a luz do dia, avaliamos a iluminação para as feiras de habitação. O tema especial da feira era a iluminação natural. Desde aquele ano, a feira tem tido 1-2 casas iluminadas com a luz do dia de espectro total a cada ano. Em nosso site você encontrará muitas fotos de boas e não tão boas soluções de iluminação na feira e em outros lugares. Nossos produtos importantes são também luminárias LED e lâmpadas fluorescentes. Também vendemos purificadores de água para consumo doméstico e de trabalho.</w:t>
      </w:r>
    </w:p>
    <w:p>
      <w:r>
        <w:rPr>
          <w:b/>
          <w:color w:val="FF0000"/>
        </w:rPr>
        <w:t xml:space="preserve">id 50</w:t>
      </w:r>
    </w:p>
    <w:p>
      <w:r>
        <w:rPr>
          <w:b w:val="0"/>
        </w:rPr>
        <w:t xml:space="preserve">Pelo menos não é tão louco quanto no ano passado, veremos como será amanhã quando os toureiros chegarem. Ou serão meninos, grandes cantores que mal conseguem encaixar seus adereços em nossa pequena e miserável cafeteria. Por mais frio que esteja, é adorável ter neve e luz. De manhã, dirigi sem pressa de Hague através do velho Turuntien , ouvi a melancólica CMX e olhei para as casas de Espool cobertas de neve. O pátio do museu está definitivamente no seu melhor neste tempo, o Natal à moda antiga em todos os lugares. Ainda não sei se estou realmente bem, mas parei de tomar minha temperatura quando vim trabalhar ontem. Eu me sinto bem e não poderia ter levado mais um dia preso dentro de quatro paredes. Pelo menos eu posso fazer algum trabalho com agulhas enquanto estou sentado na caixa. Eu tive um pouco de tempo e energia para me preparar para o Natal, mas a maioria dos presentes foram colocados juntos. Depois de esperar por um ataque de gordura ontem, finalmente consegui assar os bolos, mas às dez horas, quando tirei a última assadeira do forno, estava totalmente exausto. O desastre do transbordo de massa que aconteceu durante a assadura não melhorou muito a situação. Felizmente, as reuniões noturnas na forma de um banho quente e um espumante frio levantaram muito o meu ânimo, e hoje foi bom acordar para trabalhar com a luz do sol que entra pela janela. Eu teria dois grandes projetos para trabalhar, e várias coisas de associação para fazer, mas no último mês eu estive relaxando em quase tudo, primeiro devido a compromissos de trabalho, depois devido a doenças e preparativos de Natal. Nos dias intermediários e no início do ano, com renovado entusiasmo ? Pelo menos se houver luz suficiente, e a forma física durar, pode-se imaginar fazer algo. E então já há conversas e planos para a próxima primavera e verão, possíveis viagens e férias. Às vezes parece que momentos como a brilhante viagem matinal são os únicos em que você está realmente preso no momento.</w:t>
      </w:r>
    </w:p>
    <w:p>
      <w:r>
        <w:rPr>
          <w:b/>
          <w:color w:val="FF0000"/>
        </w:rPr>
        <w:t xml:space="preserve">id 51</w:t>
      </w:r>
    </w:p>
    <w:p>
      <w:r>
        <w:rPr>
          <w:b w:val="0"/>
        </w:rPr>
        <w:t xml:space="preserve">Multiplicador O que é um Multiplicador ? A roda da fortuna é uma roda de probabilidades fixas, onde você escolhe o risco e o nível de pagamento. A roda da fortuna é dividida em setores, e você escolhe seu setor e o tamanho da aposta. Então a agulha começa a girar, e se ela parar em seu setor, você ganha. Os ganhos se acumulam e você pode escolher entre coletar seus ganhos ou jogá-los novamente. Como jogar Escolha sua aposta inicial usando as teclas de seta para cima/baixo à esquerda da tela. Em seguida, selecione o tamanho de seu setor usando as setas no menu de pagamento ou arrastando a seta vermelha na roda da fortuna. Observe como suas chances diminuem conforme você aumenta o tamanho de seu setor, e vice-versa. Quanto menor o setor, maior é o pagamento. Uma vez escolhida a estaca e o tamanho do setor desejados, clique em SPIN . A agulha no meio da roda então começará a girar e parará aleatoriamente. Se a agulha parar em um setor vermelho, você ganha a quantidade pré-atribuída. Você pode então recolher seus ganhos ou apostar o valor total novamente. Você pode mudar o tamanho de seu setor entre as piruetas. Note que seu setor não pode cobrir toda a roda . 1. Os jogos multiplicadores são jogados de acordo com estes termos e condições, com as regras do site e (quando relevante) com as regras gerais. As Regras do Site e as Regras Gerais Ladbrokes se aplicam a todas as situações não cobertas pelas Regras Específicas do Jogo, mas no caso de qualquer incidente, as Regras Específicas do Jogo se aplicam. Ao jogar o Jogo Multiplicador, você concorda em estar vinculado a estas Regras Específicas do Jogo, às Regras do Site e às Regras Gerais (quando relevantes). 2. Multiplicador é o nome dado pela Ladbrokes a um jogo de azar em que o resultado é determinado por uma agulha apontando aleatoriamente para um dos 360 setores da "roda da fortuna". 3. O pagamento máximo (ou seja, o total de ganhos incluindo as apostas devolvidas) em um jogo Multiplicador durante um período de 24 horas para um cliente individual (incluindo outras pessoas jogando o jogo sob o mesmo ID e grupos jogando juntos) é de 100.000 euros. 4. O sorteio ocorre na base de "sob demanda". Portanto, independentemente das regras do site ou das regras gerais, você não receberá uma confirmação separada da validade de sua aposta. 5. O multiplicador é um jogo de acumulador. Salvo indicação em contrário (ver ponto 7 abaixo), todos os ganhos são adicionados às apostas e o valor acumulado é jogado no próximo saque. Se você perder uma aposta, você perde todos os ganhos e apostas. 6. Você pode retirar seus ganhos após qualquer rodada. Os ganhos levantados serão pagos em sua conta Ladbrokes no final do jogo. 7. As apostas multiplicadoras não podem ser combinadas com outras apostas, nem duas ou mais apostas podem ser combinadas. 8. Os ganhos e tipos de apostas podem mudar de tempos em tempos. www.ladbrokesgames.com - um dos maiores sites de jogos da Europa. Oferecemos a melhor seleção de jogos online para obter seus ganhos instantaneamente. Escolha entre esportes virtuais , jogos hi-lo , jogos de números , jogos de keno , raspadinhas e jackpots . Grandes vitórias com apostas de todos os tamanhos - você pode até experimentar nossos jogos de graça!</w:t>
      </w:r>
    </w:p>
    <w:p>
      <w:r>
        <w:rPr>
          <w:b/>
          <w:color w:val="FF0000"/>
        </w:rPr>
        <w:t xml:space="preserve">id 52</w:t>
      </w:r>
    </w:p>
    <w:p>
      <w:r>
        <w:rPr>
          <w:b w:val="0"/>
        </w:rPr>
        <w:t xml:space="preserve">Hyytelö Olá a todos aqueles que sabem sobre álcool! Às vezes eu já provei geléia feita de pirtus e alguma bebida de pêra, mas eu gostaria de fazer de algo um pouco mais suave ( vodka , cochonilha, etc. ). Por favor, me ajude! O último é ruim para você = cuspo longo Quando você terá um limite? Depois de um ou depois de dez ? Para mim, o elevador começa depois de 7 cervejas , começa o cuspo longo e o próximo quartilho se enche em vez de se afundar . Normalmente eu mantenho um ritmo: uma hora e um quartilho, mas as horas da manhã são mais: uma hora e um gole. Seven'n seven Como é feita esta bebida? Eu só sei que vem com 7ups, mas o que mais? Bom soco ? Eu gostaria de fazer algum tipo de ponche para uma festa. De preferência algo frutado ( quaisquer outras instruções, por favor! ) O último soco que fiz para uma festa foi um soco de greve ... bastante fresco e bem sucedido, mesmo que eu mesmo o diga. Estive folheando o livro de furos na Alko , mas não tenho coragem de começar todos eles ... Dicas de bebida para quem sofre de azia ? Alguém tem uma boa idéia para uma bebida que não lhe dê azia? Não posso beber cidras e cervejas e também não posso beber vinhos - todos eles fazem meu estômago arder. Não posso beber bebidas alcoólicas com limonada ou suco de laranja porque também causam azia. O que você gostaria de ... Ajuda Kosovo!!! um cliente encomendou kosovo aqui em pori mas como não o sabemos em nossa área prometi descobrir mas parece que ninguém sabe... ele tinha bebido no sokos hotel vantaa!!! A grappa é boa. Como? Eu tenho um litro de grappa, mas como posso fazer com que tenha um bom sabor? Alguém tem uma boa receita de, digamos, ponche? Eu preciso de uma bebida forte, mas saborosa.</w:t>
      </w:r>
    </w:p>
    <w:p>
      <w:r>
        <w:rPr>
          <w:b/>
          <w:color w:val="FF0000"/>
        </w:rPr>
        <w:t xml:space="preserve">id 53</w:t>
      </w:r>
    </w:p>
    <w:p>
      <w:r>
        <w:rPr>
          <w:b w:val="0"/>
        </w:rPr>
        <w:t xml:space="preserve">Informações de contato em comprimidos Neste outono, novos alunos da Faculdade de Medicina da Universidade de Helsinque receberam um i Pad pessoal do corpo docente para iniciar seus estudos, que pretende tornar-se parte integrante de seu equipamento de estudo. O equipamento foi adquirido pelo corpo docente com o apoio da Fundação Jane e Aatos Erkko. As primeiras experiências com o 'i Pad' parecem ser muito positivas . A distribuição do IPad no bazar estudantil no 4.9 - IPads abre muitas novas possibilidades de estudo . Por exemplo, todos os livros do curso principal estão disponíveis como e-books interativos ou livros on-line , notas de palestras podem ser baixadas da Biblioteca do Curso Digital para o i Pad , e o dispositivo pode ser usado para tomar notas usando texto, notas, desenhos, imagens e gravações de áudio . Uma ampla gama de aplicações médicas também está disponível para o iPad , diz Teemu Masalin, especialista em TI envolvido no projeto. A professora universitária Liisa Peltonen diz que o iPad foi uma experiência completamente nova para ela, mas felizmente os professores receberam seus próprios aparelhos na primavera e foi fornecido treinamento suficiente. O iPad tem sido uma boa opção para o aprendizado baseado em problemas: - O dispositivo tem proporcionado uma oportunidade melhor do que antes para a rápida recuperação de informações em situações em que é necessário - por exemplo, em sessões conjuntas de brainstorming e estudos de caso. As amplas instalações da biblioteca do campus estão à disposição, assim como os livros eletrônicos dos cursos adquiridos pelo corpo docente, que os alunos podem estudar simultaneamente. - Para o professor, facilita o gerenciamento de períodos e evita o desperdício de papel on-line. Penso que os estudantes se beneficiarão quando tudo relacionado com seus estudos, desde objetivos de competência até materiais de avaliação e aprendizagem, for coletado e estruturado em um único lugar. Peltonen diz que o uso do iPad tem sido discutido com os estudantes, e estão sendo elaboradas regras básicas comuns - O computador tablet abre muitos grandes canais para encontrar informações, mas também abre a porta para não interagir com outras pessoas. O dispositivo deve apoiar a interação no grupo, não atrapalhá-la. O projeto iPad intensificou a cooperação entre professores, especialistas em TI e profissionais de bibliotecas, diz Peltonen: "Essa é uma das coisas boas desse projeto. Para os estudantes, a utilidade do iPad tem sido, nesta fase inicial, mais evidente na redução da carga de papel e livros e na recuperação mais rápida de informações em situações de estudo". "Já estudei na universidade antes e sei que teria impresso dezenas de páginas de papel em apenas algumas semanas. Agora eu imprimi apenas uma página, o horário", diz Johanna Vuorela, entre outras.</w:t>
      </w:r>
    </w:p>
    <w:p>
      <w:r>
        <w:rPr>
          <w:b/>
          <w:color w:val="FF0000"/>
        </w:rPr>
        <w:t xml:space="preserve">id 54</w:t>
      </w:r>
    </w:p>
    <w:p>
      <w:r>
        <w:rPr>
          <w:b w:val="0"/>
        </w:rPr>
        <w:t xml:space="preserve">Tapanila ski lodge café abre suas portas em 3.2.2012 A linha de produtos do café inclui pães, donuts, tortas de carne, pães, envoltórios, doces e bebidas quentes e frias. O café é dirigido por Lahden Ateria . O café está vindo com um terminal de pagamento, mas para o início da cabana de esqui os visitantes são convidados a reservar dinheiro em espécie. A pousada de esqui Tapanila está localizada em uma bela localização natural, com uma boa rede de pistas de esqui. Lahden Ateria recebe todos os esquiadores e outros hóspedes no café para desfrutar dos serviços do café!</w:t>
      </w:r>
    </w:p>
    <w:p>
      <w:r>
        <w:rPr>
          <w:b/>
          <w:color w:val="FF0000"/>
        </w:rPr>
        <w:t xml:space="preserve">id 55</w:t>
      </w:r>
    </w:p>
    <w:p>
      <w:r>
        <w:rPr>
          <w:b w:val="0"/>
        </w:rPr>
        <w:t xml:space="preserve">Acesso a Mercados ( EAC/S25/2013 ) e ( EAC/S26/2013 ) ( Support for Access to Markets ) A concessão de Acesso a Mercados foi publicada em 18 de dezembro de 2013 e foi dividida em duas rodadas de aplicação separadas. A convocação de candidaturas EAC/S25/2013 é para projetos a serem implementados em 2014 . A segunda rodada de solicitações sob o número EAC/S26/2013 toma a forma de um Acordo-Quadro de Parceria (AQP), ou seja, uma subvenção de dois anos para projetos com início em 2015 . O prazo para esta rodada de solicitações é 6 de junho de 2014 . O orçamento para a rodada de solicitações de acesso aos mercados de 2014 ( EAC/S26/2013 ) é de EUR 4 470 000 . Quem pode se candidatar Acesso aos Mercados está aberto a organizações européias, que podem ser empresas privadas, organizações sem fins lucrativos, associações, instituições de caridade, fundações, municipalidades, cidades e outras entidades com participação majoritária européia (cidadãos dos Estados Membros do Programa Europa Criativa). Os indivíduos não podem se candidatar. Qual é o público-alvo O Acesso aos Mercados destina-se a facilitar o trabalho em rede e a cooperação entre operadores audiovisuais e projetos cinematográficos em desenvolvimento / concluídos . Os projetos devem abordar pelo menos um dos três pontos seguintes: 1) Acesso dos profissionais europeus aos mercados físicos - Os projetos visam melhorar o acesso dos profissionais europeus, projetos e obras aos mercados do setor, seja em um dos Estados-membros do Programa Europa Criativa ou em outro país . Os mercados são definidos aqui como eventos de co-produção, fóruns de financiamento, vendas de filmes acabados e outros mercados similares. 2 ) Ferramentas online destinadas aos profissionais - o projeto pode ser a criação e desenvolvimento de um banco de dados de profissionais / obras europeias - o projeto deve ser pelo menos em inglês, mas de preferência em vários idiomas europeus - este suporte não suporta projetos de distribuição de VoD e Cinema Digital , 3 ) Atividades promocionais europeias comuns - estes projetos podem ser realizados por organizações ou redes pan-europeias que representem pelo menos 15 países europeus ou por um consórcio de pelo menos três operadores diferentes de três países europeus diferentes - os projetos podem visar facilitar a circulação de obras audiovisuais europeias e facilitar o trabalho em rede dos profissionais do setor. A duração máxima dos projetos é de 12 meses . Este apoio é baseado no orçamento do projeto e o candidato pode receber apoio de até 60% dos custos elegíveis do projeto. Se o projeto for realizado em um país diferente daqueles que participam do programa Creative Europe , o apoio pode chegar a 80% dos custos elegíveis. Pontuação das aplicações As aplicações serão avaliadas com base nos seguintes critérios e ponderações (pontuação máxima de 100) : 2) Antes de completar a aplicação on-line, você deve se registrar no Portal do Participante da Comissão Européia e obter seu próprio número PIC ( Código de Identificação do Participante ) da empresa. Instruções para obter o código PIC podem ser encontradas aqui: http://ec.europa .eu /educação / participantes/portal 4 ) Quando você tiver preenchido todas as seções do formulário e carregado os anexos solicitados , pressione VALIDAR . Verifique se nada está faltando e envie sua solicitação pressionando SUBMIT no final do formulário . Envie sua solicitação antes do prazo final ( 6.6.2014 às 12.00 CET ) , de preferência no dia anterior para evitar pânico de última hora . Além disso, em caso de problemas técnicos, não deixe para a última hora a apresentação de sua solicitação, pois se a conexão não funcionar e a solicitação não for recebida dentro do prazo, é tudo.</w:t>
      </w:r>
    </w:p>
    <w:p>
      <w:r>
        <w:rPr>
          <w:b/>
          <w:color w:val="FF0000"/>
        </w:rPr>
        <w:t xml:space="preserve">id 56</w:t>
      </w:r>
    </w:p>
    <w:p>
      <w:r>
        <w:rPr>
          <w:b w:val="0"/>
        </w:rPr>
        <w:t xml:space="preserve">A liberdade e a ilusão de liberdade , II A liberdade de nenhum homem pode ser completa a menos que a liberdade seja para todos ( Herbert Spencer ) A filosofia começa com a maravilha . E quando o pensamento filosófico finalmente fez o seu melhor, a maravilha permanece. ( Alfred North Whitehead ) Se, em vez da duração infinita do tempo, entendemos eternidade para significar intemporalidade, então aquele que vive no presente vive para sempre. Nossa vida é tão infinita quanto nossa visão é infinita ( Ludwig Wittgenstein ) Quando os ricos vão para a guerra, os pobres morrem ( Jean-Paul Sartre ) Se você quer ser livre, você quer que outros também sejam livres ( Simone de Beauvoir ) * Na seção anterior, eu me delirei com reuniões e conferências e idéias fugazes - em parte verdade, mas muitas vezes porque as reuniões são agendadas muito rapidamente, tentando devorar as coisas quando elas devem ser demolidas no lazer. É verdade que a principal contribuição das conferências são as discussões da mesa de café ou as reuniões noturnas. Infelizmente, este tipo de tempo de qualidade não está muitas vezes disponível para os funcionários motivados pelo desempenho. Lembro-me de um dia de bem-estar no trabalho na Associação Finlandesa de Saúde Mental quando, por causa da chuva, meu amigo e eu não fomos dar um passeio pelo campo. Isto então se tornou um ciclo bastante longo e frustrante de dizer que não houve melhoria no bem-estar no trabalho. O tempo lento é um elemento essencial da liberdade que deve ser levado em conta no planejamento urbano, em vez de admirar a velocidade e a eficiência que devora a inovação e esgota prematuramente as reservas energéticas. Estamos em uma espiral paranóica e esta espiral tem origem na letargia evolutiva e na autoconfiança que dela decorre, razão pela qual fazemos tudo na direção oposta ao que é bom para a liberdade. O advento da automação e da caneta da sociedade da informação, era para facilitar o trabalho humano e aumentar a liberdade, mas o oposto aconteceu, estamos nos observando uns aos outros e a liberdade foi reduzida a quase nada. Vivemos num estado constante de agitação, alimentado pela crença secular na supremacia do dinheiro, ou seja, a adoração do bezerro de ouro está se aproximando de seus extremos - uma nova ordem mundial, que trará consigo uma catástrofe, a partir da qual começarão os verdadeiros dias de mudança, o que fica perfeitamente claro nas páginas da Bíblia. O tempo é, portanto, um recurso que desaparece , quanto mais rápido e mais nossas mentes são alimentadas, mais rápido nos aborrecemos e desesperamos por algo novo , esta é a pedra angular do comportamento narcisista , resultando em auto-tatuagens e rasgando membros do corpo , e outros meios de atrair a atenção e satisfazer o desejo de aprovação . No final, o tempo se empilha e tudo o que é novo hoje, amanhã, já se vê na loucura da ciência, que não traz mais segurança ao homem, mas constante ansiedade e incerteza. Medicamentos e vacinas são um meio de ganhar dinheiro e manter o poder, apenas um exemplo. Graças aos rastreadores GPS, estamos constantemente na mira de uma espingarda telescópica e um dedo no gatilho provoca paranóia e doenças físicas. A medicina não está ciente das verdadeiras causas das doenças, pois seus estudos e conhecimentos vêm de empresas farmacêuticas manipuladas e do dinheiro de seus cofres, desde que, é claro, lealdade ao benfeitor. A sociedade da informação parece estar tirando o resto de nossa liberdade * Nossa atitude para com o mundo tornou-se de ambivalência , de medo da realidade e da vida externa , razão pela qual o mundo dos jogos atrai e é usado para ganhar dinheiro , quem gostaria de viver uma vida social ou manter relações sexuais normais . O sentimento constante de que "nunca alcançarei meu objetivo" , expressa inferioridade e é uma comparação constante com outros . A cada dia, diferentes imagens da pessoa ideal são apresentadas e a vitória na competição começa a parecer impossível, daí o desejo de ser aceito pela competição. Isto leva a</w:t>
      </w:r>
    </w:p>
    <w:p>
      <w:r>
        <w:rPr>
          <w:b/>
          <w:color w:val="FF0000"/>
        </w:rPr>
        <w:t xml:space="preserve">id 57</w:t>
      </w:r>
    </w:p>
    <w:p>
      <w:r>
        <w:rPr>
          <w:b w:val="0"/>
        </w:rPr>
        <w:t xml:space="preserve">Fimea: Verificação da validade das prescrições - Se a validade ou autenticidade de uma prescrição estiver em dúvida, as farmácias devem entrar em contato com um médico ou uma unidade de tratamento. Isto deve ser sempre feito quando houver razões para suspeitar que a segurança dos medicamentos de um cliente esteja em risco, diz Fimea. Fimea lembra que se uma farmácia tiver dúvidas razoáveis sobre a competência profissional de um médico individual ao fornecer prescrições, deve contatar a unidade de tratamento em questão e a Autoridade Supervisora Financeira Finlandesa para a Supervisão dos Profissionais de Saúde ( EK ) .</w:t>
      </w:r>
    </w:p>
    <w:p>
      <w:r>
        <w:rPr>
          <w:b/>
          <w:color w:val="FF0000"/>
        </w:rPr>
        <w:t xml:space="preserve">id 58</w:t>
      </w:r>
    </w:p>
    <w:p>
      <w:r>
        <w:rPr>
          <w:b w:val="0"/>
        </w:rPr>
        <w:t xml:space="preserve">Muito bom e maravilhoso estábulo &amp; #9829; eu poderia talvez começar a administrar aqui Katja - 24 de julho de 2011 às 16:41 Heips Eu pensei em pedir aqui que aquelas fotos da LaMovida possam copiar livremente ( colocando cópias, é claro ) ou eles precisam pedir permissão separadamente ? Obrigado antecipadamente ) E sua garagem é realmente ótima! Intervalo ( Breakway@netti .fi ) - 6 de abril de 2010 às 17:32 Olá ! Eu estava me perguntando de Merry onde está vivendo atualmente o garanhão de boi do Fountain's Dark Thunder ? Sou dono do garanhão e gostaria de manter a lista de descendentes do Shan atualizada ( /endereço trabalhar ) ... Você está listado como o último proprietário , as páginas conhecidas atualmente não estão funcionando ?</w:t>
      </w:r>
    </w:p>
    <w:p>
      <w:r>
        <w:rPr>
          <w:b/>
          <w:color w:val="FF0000"/>
        </w:rPr>
        <w:t xml:space="preserve">id 59</w:t>
      </w:r>
    </w:p>
    <w:p>
      <w:r>
        <w:rPr>
          <w:b w:val="0"/>
        </w:rPr>
        <w:t xml:space="preserve">Certificado em Economia da Gestão Decisões de produção, aplicações de tomada de decisão, avaliação da demanda e preços ideais - estes são apenas alguns dos principais itens que afetam a economia da gestão nas organizações dinâmicas de hoje. Durante o programa de 12-15 semanas você começará a aprender as principais teorias econômicas da gestão empresarial , o que lhe dará as habilidades estabelecidas para determinar e lidar com os desafios empresariais ao analisar uma decisão empresarial lucrativa . Você entenderá os conceitos básicos de produção e avaliará os desafios de produção, será capaz de planejar e aplicar análises de demanda, custos e receitas com o objetivo de atingir a maximização do lucro. Economia de Gerenciamento de Entrega está disponível o ano todo para aqueles que desejam se inscrever e se inscrever imediatamente. De fato, uma vez que você tenha seguido as etapas e sido aprovado, você poderá começar a usar a plataforma de aprendizagem on-line quase imediatamente. Então que tipo de ferramentas estão disponíveis para você durante seu estudo de 12-15 semanas de economia de gestão ?</w:t>
      </w:r>
    </w:p>
    <w:p>
      <w:r>
        <w:rPr>
          <w:b/>
          <w:color w:val="FF0000"/>
        </w:rPr>
        <w:t xml:space="preserve">id 60</w:t>
      </w:r>
    </w:p>
    <w:p>
      <w:r>
        <w:rPr>
          <w:b w:val="0"/>
        </w:rPr>
        <w:t xml:space="preserve">Sociedade e Economia Eventos Ano acadêmico 2013 - 2014 12.8.13 A linha Educação e Psicologia e a linha Estudos Médicos começam 18.8.13 Outras linhas começam 14 - 18.10.13 Semana 1 de trabalho independente.11.13 Dia de estudo independente 12.12.13 Festa de Natal 16.2.13 Último dia de estudo antes das férias de Natal 7.1.14 Início das linhas de primavera, os estudos continuam 24. 2. - 28.2.14 Semana de estudo independente 9.5.14 A linha educacional e psicológica, a linha educacional e a linha médica terminam 16.5.14 O ano acadêmico termina Anualmente, a Escola Alkio organiza muitos eventos, celebrações e dias temáticos para as diferentes linhas de estudo. Você pode ver eventos passados clicando nos números do ano à direita. Você pode navegar pelo calendário na página inicial para os próximos eventos. Dias de estudo em março - Toda primavera, a Universidade de Alkio celebra um dia de estudo onde antigos e novos alunos se encontram. Além dos estudantes atuais e do ano passado, são convidados estudantes honorários de 50 e 20 anos atrás. Um toque de história e histórias comoventes fazem parte do evento, assim como a tradicional partida telegráfica onde os estudantes do ano passado jogaram contra os atuais. Tradicionalmente, os Dias de Colégio são realizados no sábado antes do Domingo de Ramos. Você está cordialmente convidado a conhecer seus amigos de seus dias de estudante e a conhecer o Alkio de hoje. Leitura de abril para os exames de admissão - À medida que os livros dos exames de admissão se tornam disponíveis, eles são lidos com entusiasmo. Pode Cerimônia de encerramento da Educação e Psicologia e do Enfermagem, dos Caminhos Médicos e Pré-Médicos Saúde e Ciência Você quer ser biólogo, médico ou fisioterapeuta? Vamos preparar o caminho para você no seu caminho de pós-graduação . Confira nossa oferta - incluindo educação física e nutrição, e ciências sociais e da saúde .</w:t>
      </w:r>
    </w:p>
    <w:p>
      <w:r>
        <w:rPr>
          <w:b/>
          <w:color w:val="FF0000"/>
        </w:rPr>
        <w:t xml:space="preserve">id 61</w:t>
      </w:r>
    </w:p>
    <w:p>
      <w:r>
        <w:rPr>
          <w:b w:val="0"/>
        </w:rPr>
        <w:t xml:space="preserve">A TPS tenta ficar perto da medalha às custas do Jaro. A TPS, em forte forma caseira, tentará derrubar o FF Jaro pela primeira vez nesta temporada na sexta-feira. Na primeira reunião da temporada, o time de São Petersburgo tirou pontos completos do Turku com um placar de 1-3. A segunda reunião da temporada em Pietarsaari terminou com um empate de 1 a 1 - O primeiro jogo da temporada deixou um quadro misto. Tomamos a liderança no início, mas deixamos Jaro entrar no jogo e passar. Jaro sempre foi um adversário difícil para nós, embora nas últimas temporadas tenhamos até vencido algumas vezes em Pietarsaari , lembra o capitão do TPS Jarno Heinikangas. No domingo passado, a TPS visitou a Vaasa pela segunda vez nesta temporada e saiu com sua segunda perda da temporada para a VPS . Jaro jogou um empate em 1-1 contra Hakka em sua terra natal - Eles chegaram empatados duas vezes em Vaasa , mas o chute do Henka de Moisander e o chute resultante rapidamente viraram o jogo definitivamente a seu favor . Ambas as equipes da base têm sido difíceis para nós por alguma razão , mas na sexta-feira vamos inverter o rumo, derrubando Jaro , diz Heinikangas . O TPS terá que renovar seus goleiros após a partida do VPS. Henrik Moisander sofreu uma proibição de duas partidas e Jukka Lehtovaara vai se recuperar da cirurgia pelo resto da temporada. O jovem Otso Virtanen, de 17 anos, teve que fazer sua estréia na liga em um lugar bem difícil em Vaasa. Seu primeiro contato concreto com o Veikkausliiga veio quando ele tentou pegar o chute de Edgar Bernhardt. Heinikangas acredita que não vamos cair no goleiro na sexta-feira. Alexei Eremenko, treinador principal de Jaro, fez um brilhante trabalho de reconhecimento de sua linha ofensiva no meio da temporada. O atacante georgiano Irakli Sirbiladze, transferido do KPV, provou ser uma verdadeira mina de ouro e marcou oito gols em nove jogos. Outra estrela do Jaro é o Papa Niang - o cara tem acertado a bola no mesmo ritmo que Scrooge no final da temporada passada. É bastante claro que ele precisa ser vigiado de perto. No entanto, Jaro ataca de toda a largura do campo e há outros jogadores importantes como Papa Niang e o jovem Simon Skrabb, que marcou seu primeiro gol na liga contra nós na primavera , Heinikangas adverte . Com 27 pontos ainda por jogar no Veikkausliiga, o TPS está a cinco pontos da medalha mais esquiva e JJK . O FC Inter, rival local do TPS, está sete pontos atrás do TPS na segunda posição. O TPS ainda enfrentará esta dupla em seus jogos em casa nesta temporada - Ainda há muitos pontos a serem compartilhados - Temos estado em nossa melhor forma no outono nas últimas temporadas e acredito que ainda estamos em nossa melhor forma agora. As medalhas ainda não foram entregues, mas a luta continuará enquanto houver chances teóricas, promete Heinikangas. O TPS-FF Jaro começa no Estádio Turku Veritas na sexta-feira 16.9 . às 18.30 .</w:t>
      </w:r>
    </w:p>
    <w:p>
      <w:r>
        <w:rPr>
          <w:b/>
          <w:color w:val="FF0000"/>
        </w:rPr>
        <w:t xml:space="preserve">id 62</w:t>
      </w:r>
    </w:p>
    <w:p>
      <w:r>
        <w:rPr>
          <w:b w:val="0"/>
        </w:rPr>
        <w:t xml:space="preserve">Sim, a Tinca tinha de fato pedido o fabricante do meu spotting scope em outro tópico, eu simplesmente não tinha notado ... Acho que vou ter que pedir a mesma cor da Sill para a próxima temporada, para ver se o poder está "apenas" na cor e não tanto na natação ... Amanhã eu gostaria de sair novamente para acumular o limite de quilo mágico com Tinca e Carassius , vamos ver como os caras fazem . É um trabalho viciante este problema de equilíbrio : há alguns meses atrás eu comecei tudo isso e agora eu já cancelei algumas licenças sumari para que eu possa ir pescar _________________ Você pode conseguir uma vazia sem pedir , mas você tem que trabalhar para o deputado . Na próxima semana, acho que haverá uma mudança quando o vento mudar para uma direção mais quente e se a neve finalmente começar a desaparecer do gelo. Por favor, ajude o homem mais experiente na colina. Nas fotos está um trecho , que deve descobrir o autor para encomendar novos trechos . A vara em questão é bastante maníaca em seu banho, e aparentemente por essa razão é muito do agrado do poleiro. Em algumas viagens ele já comeu muitos robalos fritos, quatro deles 500g e meu maior recorde de peixe 755g, posando com seus companheiros na última foto. A razão para o nado incomum é provavelmente a forma especial do caranguejo: o caranguejo é muito estreito do perfil lateral, mas quando visto de cima ou de baixo é muito largo em relação ao seu comprimento (aproximadamente 7 cm). Sei apenas que o homem é um caranguejeiro de linha longa de Tampere e os caranguejos estavam anteriormente à venda no Sportia Pekka. Sim, eu conheço o dispositivo ... Ou pelo menos parece um apartamento Retsen ... Eles não estão mais disponíveis a partir deste cara, porque, segundo rumores, este fabricante de apartamentos / pescador duro se mudou para as águas celestiais ... Se ninguém está fazendo coppers, então a disponibilidade é fraca, como tem sido, pois tem havido pouca nota durante todo o inverno, com exceção de alguns peixes isolados melhores. Hoje fiz uma viagem de perseguição a uma área que ao longo do tempo produziu uma bela assukta. Eu pesquei os mesmos buracos por muito tempo e perfurei novos esporadicamente ao redor da área que eu pretendia pescar . Tradicional neste inverno, por isso, não há capturas para se brincar com . Uma mordida com manchas, alguns pequenos poleiros sem pele ( felizmente não pegos ) e um lúcio do tamanho certo para a comida. Isso é tudo por agora ... _________________ Quando você nasceu , você chorou e todos ao seu redor sorriram . Viva sua vida para que quando você morrer você sorria e todos ao seu redor chorem . Eu fui para as águas locais para copular . Acho que a última vez que fui pescar foi há cerca de 2 anos. Fica a até 400 metros entre 13,30 e 16,15. Pesquei 6 poleiros em um peixe chato, o maior com cerca de 60 g. Pesquei uma tampa de garrafa de cerveja em uma cana de pesca Mora. Tive lâminas novas por 2 semanas, mas ainda mordem, mas não tão boas quanto novas. Antes da viagem de pesca, conheci um cara na década de 60 que faz uma fada da pesca com sorte. Algum pescador profissional, Arvo Simppula, jogou o velho jogo. Você pode conseguir o tipo de buraco que quiser em 3 minutos. Ele disse que tinha 10 kg de peixe em sua mochila. Ele me mostrou a mochila, tão boa se tivesse 5-6 kg. Ele colocou um pouco mais de Hattula. Ainda é um bom partido. Ouvi dizer que ele comeu aos 12 anos e depois parou. Ele só tirou uma das manchas coloridas. Parecia um anzol de aparência básica e de cor irritantemente colorida, mas o outro pescador apareceu. Eu o puxei para dentro da lama e o recife foi para a merda. Eu tentei com meu dedo, ambos os lados estavam tão enrugados que eu podia esfregá-lo com meu dedo. Isto não é um ki?</w:t>
      </w:r>
    </w:p>
    <w:p>
      <w:r>
        <w:rPr>
          <w:b/>
          <w:color w:val="FF0000"/>
        </w:rPr>
        <w:t xml:space="preserve">id 63</w:t>
      </w:r>
    </w:p>
    <w:p>
      <w:r>
        <w:rPr>
          <w:b w:val="0"/>
        </w:rPr>
        <w:t xml:space="preserve">Opinião sobre a LG 50PG60UR Seus usuários acharam a LG 50PG60UR muito fácil de usar Acharam-na muito confiável, A maioria concorda com este ponto Se você quer ter certeza de que a LG 50PG60UR é a solução para seus problemas, você terá a maior ajuda e suporte de outros usuários Diplofix Em média, seus usuários a acham muito mais poderosa do que seus concorrentes. Você pode encontrar as respostas às suas perguntas no manual do usuário do LG 50PG60UR ( especificações , diretrizes , instruções de segurança , tamanho , acessórios , etc. ) Fácil de usar Os usuários fizeram as seguintes perguntas : O 50PG60UR é fácil de usar ? 52 usuários responderam às perguntas e classificaram o produto em uma escala de 0-10 . A classificação é 10/10 se o LG 50PG60UR é muito fácil de usar . A pontuação média da divisão de opiniões é 7,79 e o desvio padrão é 2,29 Alto desempenho Os usuários fizeram a pergunta: O 50PG60UR é muito bom? 52 usuários responderam perguntas e classificaram o produto 0 em 10. A classificação é 10/10 se a LG 50PG60UR é, em seu domínio, a melhor em nível técnico, a que oferece a melhor qualidade, ou a que oferece a maior gama de opções.</w:t>
      </w:r>
    </w:p>
    <w:p>
      <w:r>
        <w:rPr>
          <w:b/>
          <w:color w:val="FF0000"/>
        </w:rPr>
        <w:t xml:space="preserve">id 64</w:t>
      </w:r>
    </w:p>
    <w:p>
      <w:r>
        <w:rPr>
          <w:b w:val="0"/>
        </w:rPr>
        <w:t xml:space="preserve">O contrato de Caloun rescindiu o CEO da HIFK Pentti Matikainen anuncia no website da equipe que o contrato de três anos de Jan Caloun foi rescindido hoje. A pessoa que o contactou e propôs a rescisão do contrato foi o agente de Caloun Jiri Chra . O episódio de Caloun, que começou no outono passado, finalmente terminou com a separação final dos caminhos entre HIFK e Caloun . Caloun voltou de sua segunda tentativa da NHL em Columbus e assinou um contrato lucrativo com a IFK no final de novembro. Em retrospectiva, os ventiladores cometeram um erro de julgamento ao pressionar a Matikainen a adquirir a Caloun , e a Matikainen cometeu um erro de julgamento ao ouvir os ventiladores e assinar a Caloun para um contrato que era muito caro e de longo prazo. Se o papel de Caloun na confusão permanente da IFK era grande ou pequeno, sua chegada certamente não teve um impacto negativo no jogo da equipe. Havia todo tipo de rumores sobre o relacionamento de Caloun com seus colegas de equipe, e eventualmente Caloun foi demitido junto com Aki Uusikartano. A decisão de rescindir o contrato foi, portanto, um fim natural para a confusão que tem continuado até hoje. A saída de Caloun resultará na remoção de várias dezenas de pontos do time HIFK para a próxima temporada, mas Matikainen e o treinador Heikki Mälkiä estão voltados para a retaguarda e a defesa, o que significa que Caloun não necessariamente se encaixou nos planos.</w:t>
      </w:r>
    </w:p>
    <w:p>
      <w:r>
        <w:rPr>
          <w:b/>
          <w:color w:val="FF0000"/>
        </w:rPr>
        <w:t xml:space="preserve">id 65</w:t>
      </w:r>
    </w:p>
    <w:p>
      <w:r>
        <w:rPr>
          <w:b w:val="0"/>
        </w:rPr>
        <w:t xml:space="preserve">O Jackpot City Casino é outro excelente cassino online do Belle Rock Gaming Group. Imitando o cintilante, exagerado Vegas, completo com mais de 90 jogos de cassino que todos nós conhecemos e amamos, esta casa dos maiores jackpots também tem um lado mais sério. Eles têm uma promoção especial onde pagam a cada ganhador do Jackpot City Casino um prêmio extra de $5.000 em cima do prêmio "normal" progressivo - e eles têm o esforço - resultando neste Jackpot City Casino sendo o cassino online favorito de muitos jogadores de slot machines. Além disso, eles têm revisões mensais de uma firma de contabilidade independente cujas opiniões sobre as porcentagens de pagamento são publicadas em seu site todos os meses para que você possa ver. A fim de acompanhar este Jackpot City criou um avançado software de gerenciamento de fraudes Risk Sentinel para proteger os jogadores contra fraudes on-line. O Slotland Casino tem uma reputação de longa data de integridade e justiça na indústria de cassinos online. Isto se deve em grande parte a sua singularidade como cassino - Slotland desenvolve seu próprio software e assim os jogos jogáveis não podem ser obtidos em nenhum outro lugar da rede. Enquanto muitos cassinos agora têm uma opção sem download, Slotland só funciona desta forma e assim os jogadores podem estar funcionando em minutos mesmo quando jogando em uma conexão lenta de modem. Slotland funciona até mesmo com WebTV, o que significa que as pessoas que usam a web neste meio podem jogar. Comece a jogar em 30 segundos! A porcentagem de retorno e as probabilidades são comparáveis às melhores slot machines encontradas em Las Vegas e aderem às regras do jogo de Nevada. O Vegas Palms Poker traz os jogos de pôquer mais populares, repletos de recursos - jogue por diversão ou jogue por dinheiro real. Se você tiver alguma dúvida, pergunta ou sugestão, nossos operadores estão sempre prontos e ansiosos para lhe oferecer o melhor suporte de pôquer online possível. Nossa segurança e procedimentos de jogo são revisados e atualizados regularmente para garantir que sejam os melhores do mundo. Pagamentos rápidos em sua conta pessoal conforme você ganha. Apoio gratuito : Nossa equipe está disponível 24 horas por dia, 7 dias por semana.</w:t>
      </w:r>
    </w:p>
    <w:p>
      <w:r>
        <w:rPr>
          <w:b/>
          <w:color w:val="FF0000"/>
        </w:rPr>
        <w:t xml:space="preserve">id 66</w:t>
      </w:r>
    </w:p>
    <w:p>
      <w:r>
        <w:rPr>
          <w:b w:val="0"/>
        </w:rPr>
        <w:t xml:space="preserve">Estatísticas - O uso da Internet começa em média aos 7-8 anos de idade . fonte : http://www. kidsonline.net 12.11.2012 Marcus Lund qvist , marcus.lund qvist@verke .org Estatísticas - O uso da Internet começa em média aos 7-8 anos de idade . fonte : http://www. kidsonline.net 12.11.2012 Marcus Lund qvist , marcus.lund qvist@verke .org Estatísticas - O uso da Internet começa em média aos 7-8 anos de idade - A casa é o lugar mais comum para acessar a Internet ( 87% ) - crianças de 9-16 anos acessam a Internet por uma média de 88 minutos por dia Fonte : http://www. kidsonline.net 12.11.2012 Marcus Lund qvist , marcus.lund qvist@verke .org Estatísticas - O uso da Internet começa em média aos 7-8 anos de idade - Home é o lugar mais comum para entrar online ( 87% ) - crianças de 9-16 anos entram online por 88 minutos por dia em média - crianças de 15-16 anos entram online por 118 minutos por dia em média Fonte : http://www. kidsonline.net 12.11.2012 Marcus Lund qvist , marcus.lund qvist@verke .org - O uso da Internet está se tornando cada vez mais privado - Cada vez mais pessoas usam a Internet em seu próprio quarto e/ou em seu telefone celular - fonte : http://www. kidsonline.net12.11.2012 Marcus Lund qvist , marcus.lund qvist@verke .org de jovens de 9-16 anos na Europa ...40% procuraram novos amigos online34% adicionaram pessoas que nunca conheceram cara a cara como amigos fonte : http://www. kidsonline.net 12.11.2012 Marcus Lund qvist , marcus.lund qvist@verke .org de jovens de 9-16 anos na Europa ...40% procuraram novos amigos online34% adicionaram pessoas que nunca conheceram cara a cara como amigos18% fingiram ser algo que não são Fonte : http://www. kidsonline.net 12.11.2012 Marcus Lund qvist , marcus.lund qvist@verke .org jovens de 9-16 anos na europa ...40% procuraram por novos amigos online34% amaram pessoas que nunca conheceram face a face18% fingiram ser outra pessoa que são14% enviaram sua foto para alguém que nunca conheceram . fonte : http://www. kidsonline.net 12.11.2012 Marcus Lund qvist , marcus.lund qvist@verke .org Os pais desempenham um grande papel Fonte : http://www. kidsonline.net 12.11.2012 Marcus Lund qvist , marcus.lund qvist@verke .org Os conceitos errôneos mais comuns sobre o comportamento on-line da juventude infantil1 . Os nativos digitais sabem tudo Apenas 36% das crianças de 9-16 anos consideram verdadeira a afirmação "Eu sei mais sobre a Internet do que meus pais". A alfabetização de mídia e segurança on-line entre crianças e adolescentes é menor do que geralmente se pensa. fonte : http://www. kidsonline.net 12.11.2012 Marcus Lund qvist , marcus.lund qvist@verke .org Os conceitos errôneos mais comuns sobre o comportamento on-line de adolescentes de crianças1 . Os nativos digitais sabem tudo Apenas 36% das crianças de 9-16 anos acreditam que a afirmação "Eu sei mais sobre a Internet do que meus pais" é verdadeira. A alfabetização de mídia e segurança on-line entre crianças e adolescentes é menor do que se pensa2. Crianças menores de 13 anos não usam sites de redes sociais fonte : http://www. kidsonline.net 12.11.2012 Marcus Lund qvist , marcus.lund qvist@verke .org Os conceitos errôneos mais comuns sobre o comportamento on-line de adolescentes de crianças1 . Os nativos digitais sabem tudo Apenas 36% das crianças de 9-16 anos acreditam que a afirmação "Eu sei mais sobre a Internet do que meus pais" é verdadeira. 38% das crianças e adolescentes de 9-12 anos com menos de 13 anos não usam sites de redes sociais 38% das crianças de 9-12 anos criaram um perfil em um site de redes sociais. fonte : http://www. kidsonline.net 12.11.2012 Marcus Lund qvist , marcus.lund qvist@verke .org Conceitos errôneos mais comuns sobre o comportamento on-line de adolescentes de crianças</w:t>
      </w:r>
    </w:p>
    <w:p>
      <w:r>
        <w:rPr>
          <w:b/>
          <w:color w:val="FF0000"/>
        </w:rPr>
        <w:t xml:space="preserve">id 67</w:t>
      </w:r>
    </w:p>
    <w:p>
      <w:r>
        <w:rPr>
          <w:b w:val="0"/>
        </w:rPr>
        <w:t xml:space="preserve">Mahjong Flash Mahjong flash significa que agora você pode jogar nosso jogo sem instalar nosso software separado em seu computador. Atualmente a internet permite muito e agora permite que você jogue no que chamamos de modo online. O Casino.com quer oferecer a seus jogadores a maior variedade possível de opções, não apenas em termos de jogos, mas também em termos de jogabilidade. É por isso que esta opção agora está disponível para você, e facilita o seu jogo porque você não está mais preso apenas ao download de um programa no seu computador. O cassino online é uma forma moderna de jogar jogos de cassino , e dá a seus jogadores muito mais liberdade do que os cassinos reais . Lembre-se também de um benefício agradável de jogar e ganhar conosco : você recebe seus ganhos livres de impostos para si mesmo ! Os jogos de Mahjong são outra forma de ganhar conosco ao invés dos tradicionais jogos de cassino. Se você gosta de jogos tradicionais ou daquelas versões um pouco mais especiais, você encontrará todos eles aqui! O Casino.com é uma ótima opção para aqueles que não querem se comprometer por um ano ou dois e não pagam nada para aderir. Conosco, a adesão é completamente gratuita e muito fácil. Como operamos em finlandês, você pode ter certeza de que sempre receberá ajuda quando precisar dela. Não é preciso pensar nisso, agora é a hora de começar a agir! Mahjong Flash está disponível onde quer que você esteja Não há mais download de um programa separado em seu computador , basta aproveitar a emoção dos jogos onde quer que você esteja ! Mesmo que você tenha instalado nosso software de jogo em seu computador de casa, Mahjong flash permite que você jogue onde quer que esteja, seja no chalé de verão ou na casa de um amigo. Basta entrar em sua conta e começar a jogar diretamente online. Nossas opções de jogo gratuito lhe dão uma mudança de ritmo se algo começar a aborrecê-lo. Por exemplo, temos mais de uma centena de jogos de slots diferentes! Garantimos que com esta seleção você não ficará entediado de imediato. Casino.com está sempre atualizado e utiliza o muito popular software da Playtech. Ele garante a você versões de jogos de alta qualidade e atualizadas a qualquer hora, em qualquer lugar! Abra uma conta conosco agora e experimente tudo isso por si mesmo! Mahjong Flash lhe dá liberdade de escolha Então agora você pode escolher se deseja baixar nosso software para seu computador ou jogar diretamente online. Mahjong flash é apenas um exemplo dos jogos que você pode jogar no Casino.com! Hoje pode ser seu dia de sorte , talvez nosso próximo jackpot insano esteja esperando por você ? A melhor maneira de descobrir é juntar-se a nós e aproveitar nosso incrível bônus de boas-vindas de 3.200 euros. A liberdade de escolha é sua, pois você pode escolher a que horas quer jogar, que jogos quer jogar e se joga por diversão ou por dinheiro. Tudo depende de você, ao contrário de um cassino real . Casino.com é sua escolha se você quer liberdade de escolha e os jogos de cassino mais populares, de graça! Sem compromissos ou exigências de uma forma ou de outra , nós realmente lhe damos uma mão livre . Venha testar sua sorte conosco e fique encantado como milhares de outros jogadores por tudo o que temos para lhe oferecer!</w:t>
      </w:r>
    </w:p>
    <w:p>
      <w:r>
        <w:rPr>
          <w:b/>
          <w:color w:val="FF0000"/>
        </w:rPr>
        <w:t xml:space="preserve">id 68</w:t>
      </w:r>
    </w:p>
    <w:p>
      <w:r>
        <w:rPr>
          <w:b w:val="0"/>
        </w:rPr>
        <w:t xml:space="preserve">Artigos Ryästö Lakeure - a ópera estreia em 16 de janeiro e será realizada 16 vezes . Mozart's The Rape of the Shire é ambientado no interior da região dos lagos. Mikko Koivusalo de Seinäjoki, conhecido por suas revistas em quadrinhos, traduziu e adaptou a ópera de Mozart "O Roubo do Seralj" para o dialeto da Ostrobotnia do Sul sob o título "Ryästö lakeurelta" . O Maestro Jorma Panula irá arranjar a maravilhosa música para a Orquestra da Cidade de Seinäjoki. O conjunto de solistas é de alto padrão europeu e ao mesmo tempo fortemente nórdico, com Sirkka Lampimäki, que conquistou o mundo como Rainha da Noite, e Mika Nisula, que recentemente venceu o concurso New York Caruso, cantando os papéis principais. Todo o programa do ano de aniversário do Teatro da Cidade de Seinäjoki será colorido, diversificado, cheio de surpresas - e certamente atrairá a atenção nacional. O clássico amado de Ingmar Bergman, Fanny e Alexander, tem sido apresentado no Teatro da Cidade de Seinäjoki desde janeiro de 2012. No próximo sábado, 17 de novembro às 19.0o , a peça será apresentada pela última vez com quase todo o elenco de nosso teatro. Os principais papéis da peça são interpretados por três mulheres fortes Mia Vuorela , Sari Jokelin e Ritva Oksanen . A peça conta a história dos filhos da família, Fanny e Alexander, desde a infância. Os papéis de Fanny e Alexander são interpretados por um elenco duplo. Julia Autio e Henna Hirvikoski se alternam no papel de Fanny . Joel Kareinen e Jesse Latvala são vistos nos papéis de Alexander Leia mais sobre a apresentação aqui Reunião de Atores no sábado 17.Mia Vuorela compartilhará seus sentimentos e pensamentos sobre como é desistir do papel após o final da apresentação . Mia estará em duas peças no sábado, a partir das 13:00h em This Wages Won't Pay e na última peça da noite, Fanny e Alexander. A entrada é gratuita e o evento está aberto a todos . Bem-vindo ! Uma nova peça doméstica contemporânea abala as bases do Teatro da Cidade de Seinäjoki . Na quarta-feira, 14 de novembro, a peça muito atual de Veikko Nuutinen MYÖTÄTUNTO estreará no Seinäjoki City Theatre . A Finlândia é um dos melhores lugares do mundo para se viver e trabalhar, como muitos indicadores têm mostrado . Ao mesmo tempo, porém, temos um número crescente de jovens assassinos escolares, como o passado recente demonstrou de forma tão arrepiante. Os maus-tratos a crianças e jovens estão claramente presentes em nossa sociedade. Compaixão é uma história sobre solidão, exclusão e intimidação. O personagem principal é Henry, um aluno da quinta série. As comemorações do 50º aniversário do Seinäjoki City Theatre começarão em janeiro. Fora, para cima e coopere! O marco será celebrado ao longo do ano através da cooperação regional e nacional, com o público contribuindo para as comemorações, também como os artistas! Abertura em 16 de janeiro, O Roubo do Lago é uma versão nórdica da ópera de W. A. Mozart O Roubo do Seralj , na qual os turcos se tornaram os Ostrogodos . Trazida até os dias de hoje, esta engraçada história se passa nos gramados das concessionárias de automóveis, lojas de móveis e de pepinos, alimentada por uma paixão romântica. A ópera popular foi arranjada por Jorma Panula e o libreto traduzido por Mikko Koivusalo . A apresentação é dirigida por Vesa Tapio Valo . A Orquestra da Cidade de Seinäjoki é dirigida por Tuomas Rousi e Kimmo Tullila . A ópera será cantada por sopranos Sirkka Lampimäki , Mia Heikkinen e Krista Kujala , tenores Mika Nisula , Ville Salonen e Simo Mäkinen e baixo Jaakko Hietikko . Os outros papéis serão cantados pelos atores Esa Ahonen e Leena Rousti e o papel central de orador pelo ator Jukka Puronlahti . A cooperação é com a Associação de Ópera Seinäjoki . Leia mais aqui . O homem no topo do mundo</w:t>
      </w:r>
    </w:p>
    <w:p>
      <w:r>
        <w:rPr>
          <w:b/>
          <w:color w:val="FF0000"/>
        </w:rPr>
        <w:t xml:space="preserve">id 69</w:t>
      </w:r>
    </w:p>
    <w:p>
      <w:r>
        <w:rPr>
          <w:b w:val="0"/>
        </w:rPr>
        <w:t xml:space="preserve">    O Tribunal do Condado anulou a decisão do Conselho de Serviços Básicos e encaminhou o caso de volta ao Conselho para reconsideração. O raciocínio foi que a renda salarial normal não era uma renda que pudesse ser razoavelmente distribuída por vários meses. O Supremo Tribunal Administrativo rejeitou o recurso do Conselho de Serviços Básicos e manteve o resultado final da decisão do Supremo Tribunal Administrativo da Corte Provincial Docket No : 555/3/01 Data de emissão : 17.07.07.2001 Tese: 1676 X tinha sido dispensado do exército em 30 de junho de 2000 , após o que tinha sido contratado a termo certo de 1 de julho a 15 de setembro de 2000 . Durante agosto e setembro, X tinha recebido um salário total de 19 968,66 marcos alemães . Ele solicitou apoio de renda para outubro e disse que havia usado seu salário para pagar o aluguel, pagar o carro, pagar dívidas contraídas durante o serviço militar, pagar uma multa e pagar os artigos domésticos. A Diretoria Social e de Saúde rejeitou o pedido para outubro, novembro e dezembro de 2000 com base em um cálculo para o período de 1 de agosto a 31 de dezembro de 2000, mostrando um excedente de renda de 8 728 FIM . O Supremo Tribunal Administrativo apresentou as seguintes razões, entre outras: X tinha recebido um salário de 4 089,70 DEM em 31 de agosto de 2000, 3 117,79 DEM em 14 de setembro de 2000 e 3 609,85 DEM em 28 de setembro de 2000. Os salários pagos a X em 31 de agosto e 14 de setembro de 2000 foram sua renda disponível para setembro e o "salário" pago em 28 de setembro de 2000 foi essencialmente sua renda disponível para outubro. Ele tinha recebido um subsídio de moradia de 600 marcos por mês desde 1 de agosto de 2000 e o subsídio do mercado de trabalho começou a ser pago em outubro de 2000. A renda disponível de X em outubro foi, portanto, o "salário" de 28 de setembro de 2000 de 3 609,85 marcos, principalmente, o subsídio de moradia de 600 marcos e o subsídio de desemprego . Levando em conta que as despesas básicas e de moradia essenciais de X totalizavam 4 009,61 marcos alemães, ele ainda não tinha direito a receber apoio de renda em outubro de 2000. O Supremo Tribunal Administrativo decidiu, assim como o Tribunal Administrativo, que não era razoável dividir a renda de X para agosto e setembro de 2000 em parcelas a serem consideradas como renda para fins de determinação do apoio de renda para novembro e dezembro de 2000.</w:t>
      </w:r>
    </w:p>
    <w:p>
      <w:r>
        <w:rPr>
          <w:b/>
          <w:color w:val="FF0000"/>
        </w:rPr>
        <w:t xml:space="preserve">id 70</w:t>
      </w:r>
    </w:p>
    <w:p>
      <w:r>
        <w:rPr>
          <w:b w:val="0"/>
        </w:rPr>
        <w:t xml:space="preserve">Calendário educacional da adhd Calendário educacional da adhd Aqui você encontrará links para cursos educacionais e de treinamento da adhd e cursos estreitamente relacionados a questões da adhd . Se você é representante de uma organização de treinamento ou se conhece algum outro curso de treinamento adequado, envie um e-mail para adhd@adhd-liitto.fi . Por favor, inclua um link para onde os detalhes do treinamento podem ser encontrados . Blog Diz-se que é uma sorte ter nascido na Finlândia . Eu tinha uma prova viva disso quando passei duas semanas em um feriado de inverno no Quênia. Perto da linha do Equador, o ar quente, mesmo por trás das nuvens, queimou nossa pele. A água do mar deixou uma espessa camada de sal em nossa pele ...</w:t>
      </w:r>
    </w:p>
    <w:p>
      <w:r>
        <w:rPr>
          <w:b/>
          <w:color w:val="FF0000"/>
        </w:rPr>
        <w:t xml:space="preserve">id 71</w:t>
      </w:r>
    </w:p>
    <w:p>
      <w:r>
        <w:rPr>
          <w:b w:val="0"/>
        </w:rPr>
        <w:t xml:space="preserve">      Prêmio de Inovação da Comissão Européia para o serviço finlandês O serviço de dados aberto Infoshare da Região de Helsinque foi premiado no Concurso de Inovação da Administração Pública da UE. O serviço aberto e gratuito oferece um balcão único para recursos de informação pública. O serviço Infoshare da Região de Helsinque ( HRI ) é implementado pelas cidades de Helsinque, Espoo, Vantaa e Kauniainen na área metropolitana de Helsinque em cooperação com o Fórum Virium Helsinki. O serviço oferece acesso a mais de mil conjuntos de dados, incluindo estatísticas, mapas, dados financeiros da cidade e informações geográficas. O serviço HRI recebeu um prêmio de inovação na categoria de serviços para o benefício dos cidadãos. O serviço Infoshare da Região de Helsinque é um dos pioneiros de dados abertos na Finlândia. Dados abertos são informações não processadas acumuladas por administrações públicas, empresas, organizações e indivíduos privados que foram abertas para uso por pessoas externas à organização. Em março, o serviço HRI também anunciou acesso aberto aos dados de documentos no sistema eletrônico de tomada de decisão da Cidade de Helsinque. Agendas e atas da Câmara Municipal de Helsinki, do Conselho Municipal e dos comitês estão disponíveis. O Prêmio Inovação foi entregue na conferência da Semana das Regiões Inovadoras na Europa ( WIRE 2013 ) na Irlanda em junho. Foi recebido por Asta Manninen, Diretora do Centro de Informação da Cidade de Helsinque, e Ville Meloni, Gerente de Projetos, Forum Virium Helsinki .</w:t>
      </w:r>
    </w:p>
    <w:p>
      <w:r>
        <w:rPr>
          <w:b/>
          <w:color w:val="FF0000"/>
        </w:rPr>
        <w:t xml:space="preserve">id 72</w:t>
      </w:r>
    </w:p>
    <w:p>
      <w:r>
        <w:rPr>
          <w:b w:val="0"/>
        </w:rPr>
        <w:t xml:space="preserve">Tags de caracteres : O mesmo que na comunidade dos pais . o/ Mas aqui estão algumas notas sobre tags individuais : * meus próprios caracteres ( estados não canônicos principalmente ) * animal ; caracteres taruolentos e alienígenas ( eu sou um pouco fraco e queria uma tag para estes também ... |D ) * personagens históricos ( isto é uma obrigação para mim , então Joana of Arc e Fritz vão aqui ) * Estados Unidos ( não América . Porque a América é um continente e você tem um pouco de teimosia . Da mesma forma a Inglaterra pode ser Inglaterra ) Oh e lembre-se que os nomes dos países estão em finlandês ! E Romano tornou-se agora o sul da Itália, desculpe . É que ... bem, eu não sei. É melhor ter uma etiqueta .</w:t>
      </w:r>
    </w:p>
    <w:p>
      <w:r>
        <w:rPr>
          <w:b/>
          <w:color w:val="FF0000"/>
        </w:rPr>
        <w:t xml:space="preserve">id 73</w:t>
      </w:r>
    </w:p>
    <w:p>
      <w:r>
        <w:rPr>
          <w:b w:val="0"/>
        </w:rPr>
        <w:t xml:space="preserve">Estudos: matrícula do Raahe Community College 1967 , diploma de professor com estudos de especialização ( língua finlandesa , língua inglesa , formação especial para professor de artes visuais , pedagogia do ensino elementar ) Universidade de Oulu Teacher Training Institute 1967-69 e 1970 , MA ( major em inglês e literatura , menores em língua finlandesa , psicologia , pedagogia ) Universidade de Oulu 1980 , formação de professor em escrita no Oriveden College 1980-81 , muitos cursos diferentes incluindo Universidade de Verão , bolsista do Departamento de Linguística Aplicada da Universidade de Edimburgo 1983 História do trabalho : gerente do dormitório em Pohjankaleva , supervisor da piscina no departamento de juventude da cidade de Raahe , professor de inglês na 3ª-8ª série da escola de treinamento OVL em Raahe , professor de inglês na 3ª-8ª série da escola de treinamento OVL em Raahe . graus , PSOAS:trabalhando em hotéis de verão em vários verões , assistente no Teatro da Cidade de Oulu 1975-1980 em várias peças diferentes e também em outros grupos de teatro e no Teatro de Verão de Oulu , produziu cerca de 50 programas de rádio diferentes para a Rádio Cidadã da Região de Oulu na década de 1980 , assistente de biblioteca nas bibliotecas departamentais de Snellman por quase oito anos nos anos 80, secretário de pesquisa na Faculdade de Medicina da Universidade de Oulu 1975-1991 , examinador responsável pelo Centro Internacional de Exames de Cambridge em Oulu 1984-1995 , editor-chefe da revista Finn-Brits 1984-1995 , The English Club of Oulu ry:secretário do curso 1981-1995 , instrutor de redação em vários cursos organizados por faculdades cívicas e trabalhistas, escolas secundárias populares e várias associações na Finlândia desde 1982 , cursos de verão e cursos de vocabulário de reabilitação em Kainuun Opisto de 1983-1994 , então, algumas vezes nos anos 2000, instrutor no dia da idéia de escrita do Paltamo Community College desde os anos 90, acampamentos de verão no Kellonkartano do Finnish Bible College desde 1998, acampamentos de palavras reabilitativas desde 1998, Grupo do Instituto Päätalo92:1992-94 e como um dos instrutores dos chamados. Em meados dos anos 80, como cuidadora de minha mãe até 1991 Prêmios: Primeiro prêmio no concurso de poesia da Sociedade Eino Leino em Kainuu, em 6 de julho de 1976, na Fundação Kauko Sorjonen Existe esperança na Europa?  -Primeiro prêmio na edição de 1998 do concurso de poesia "Uma esperança para a Europa na Finlândia" . Prêmio de incentivo concedido pela editora Otava a um escritor por compilar antologias nos anos 90 Membro honorário da Associação de Escritores Inspis . História do autor " A vida me impediu de escrever . Eu era muito tímido quando criança e homem jovem. Eu não ousei falar em voz alta. Eu escrevi, mesmo que ninguém me tenha dito para fazê-lo. Ler muito também estimulava minha própria escrita. Quando eu era jovem, eu escrevia um grande número de cartas. Um ponto de parada particularmente poderoso foi o afogamento de meu irmão, que era um par de anos mais novo que eu, em novembro de 1972, no porto profundo de Pori e seu corpo estava desaparecido até março de 1973. Naquela época, a escrita me ajudou a superar o choque da morte. Por volta da mesma época, eu mesmo tinha estado à beira da morte devido a uma doença grave e pude voltar à vida. Em 1987, meu irmão mais novo se afogou no rio Oulu. A provação foi dura para toda a nossa família. Escrevo de perto sobre tudo o que vi, experimentei, refleti sobre o que me tocou e também sobre o que eu mesmo não pude fazer. Quando cheguei ao Kainuu College para ensinar no verão de 1983, senti fortemente que a paisagem Kainuu me tomou em seus braços. Encontrei muitos amigos queridos entre o povo de Kainuu e seus escritos ampliaram minha visão da vida com sua profundidade e humor. Antes de morrer, minha mãe me pediu para escrever um livro sobre mim, um livro que ninguém consegue ler sem chorar. Era um livro que eu me esforçava para escrever toda vez que pegava uma caneta ou ia para o computador. O bar subiu muito alto quando minha mãe acrescentou essa última parte ao seu pedido e eu percebi que eu nunca poderia escrever um livro sobre minha mãe do ponto de vista dela - ela mesma deveria tê-lo escrito,</w:t>
      </w:r>
    </w:p>
    <w:p>
      <w:r>
        <w:rPr>
          <w:b/>
          <w:color w:val="FF0000"/>
        </w:rPr>
        <w:t xml:space="preserve">id 74</w:t>
      </w:r>
    </w:p>
    <w:p>
      <w:r>
        <w:rPr>
          <w:b w:val="0"/>
        </w:rPr>
        <w:t xml:space="preserve">Vale a pena jogar onde há grandes bônus. É quase tão bom quanto dinheiro gratuito. Como funciona é que você deposita uma quantia em cassinos online, e eles correspondem a essa quantia, assim você ganha o dobro do jogo. O que é tão bom nestes bônus é que existem dezenas de cassinos que os oferecem e você não precisa ser tão leal a ponto de jogar apenas em um cassino. Em outras palavras, paga para jogar em um cassino para que você possa receber o máximo de bônus possível. Se você não vir uma oferta de bônus após o ka clicar no link , o período de oferta expirou. É bom se alguém lhe disser se avistar ofertas que não são mais válidas! Em um cassino , não há coincidência a maioria das pessoas associa um cassino a jogos aleatórios . não é correto . Muitos sábios argumentam que a sorte não é um fenômeno. Destes, o sábio Mestre Oogway aponta que não há coincidências. Em um cassino online você encontrará apenas um jogo de probabilidade, e não um jogo de azar. Você entende que você tem a base necessária para servir um cassino. Todos os cassinos on-line sérios têm uma coisa em comum: é provável que seja um campo de batalha, e as probabilidades são a única coisa que mantém a pontuação. Para ter as probabilidades do seu lado, para ter melhores probabilidades, é uma coisa que todos podem fazer, e que é abrir várias contas de apostas em todos os cassinos online sérios que oferecem grandes bônus. Encontramos algumas ofertas de bônus incríveis, e se isso não for suficiente, há muitos recursos online que são uma boa perspectiva.</w:t>
      </w:r>
    </w:p>
    <w:p>
      <w:r>
        <w:rPr>
          <w:b/>
          <w:color w:val="FF0000"/>
        </w:rPr>
        <w:t xml:space="preserve">id 75</w:t>
      </w:r>
    </w:p>
    <w:p>
      <w:r>
        <w:rPr>
          <w:b w:val="0"/>
        </w:rPr>
        <w:t xml:space="preserve">Estou prestes a lhe apresentar uma solução interessante que lhe permitirá baixar sem esforço o driver de áudio do Windows Server e nem mesmo ter que procurar a rede " ! Infelizmente, muitas pessoas não fazem a menor idéia do que é necessário para fazer uma ciber-investigação, encomendar, baixar e instalar drivers on line. Acontece que estou lhe ajudando com poucas informações sobre os drivers; você pode realizar esta tarefa muito facilmente e evitar a conectividade. Clique aqui para baixar o driver de áudio para Windows Server agora! Se isso é algo que você já fez antes de saber, então quando você tentar rastrear uma situação específica de motoristas, uma busca na web levará de volta à estaca zero: onde eu encontro o que preciso ? Quando você procura um motorista na web , faça um esforço para procurar e rastrear os motoristas autorizados e a última versão. Você pode especificar o " motorista " ? Na verdade, são aplicações que contêm as informações necessárias sobre algum hardware ou software para que diferentes programas possam "falar" com um determinado dispositivo. Felizmente para mim, enquanto estive procurando encontrei um driver automático, um sistema de escaneamento que detecta os drivers para uma rendição confiável e atualizada do driver particular que você precisa, em poucos segundos. Esta ferramenta pode ser configurada periodicamente e automaticamente fazer uma verificação e todos os drivers, independentemente do intervalo de tempo, clique em Atualizar. A maioria de nós ( se não todos ) não tem paciência para monitorar e manter dezenas de controladores . A grande vantagem desta técnica é que ela realmente garante que as janelas funcionem no seu melhor e ao mesmo tempo liberta os dois motoristas problemáticos dos problemas causados pelo . Independentemente do que você possa fazer com seu roteador, você terá a certeza de manter uma cópia de algum sortimento - é melhor estar seguro do que arrependido com drivers de dispositivos externos! Sempre que você " bola ", quer você esteja jogando atualmente baixando um driver de som do Windows Server ou um driver de sistema, ele irá rapidamente " buscar " exatamente o que você precisa. O que você pode procurar é a resposta! Ele mantém seus motoristas atualizados , em um método como você usa o Windows para se manter atualizado . Como todos os usuários de computadores sabem, a manutenção e as atualizações são essenciais, não importa quantas vezes utilizemos nossos computadores - o assunto em questão (drivers baixados) merece alguma reflexão séria. Embora haja muito mais a dizer sobre a nova solução , acredito que a informação rápida vale a pena entender este método de opções eficazes . Postos recentes Todos nós devemos estar cientes das conexões causais de pedágio e prisões que acontecem em suas cidades , Estados Unidos , o país com os maiores automóveis na estrada . A incontável cobertura de percalços na estrada é uma mão ... Continue lendo A admissão de que a maioria dos caras apreciam uma boa prateleira não é vergonha . E quanto mais isso for embalado, melhor. Porque quanto mais você carrega, mais você pode possuir, mais ... Continue lendo o Tanque de Aço Inoxidável e sua empresa Quando você é um orgulhoso proprietário de negócios, um dos problemas mais significativos é a liquidez, protegendo sua reputação e sua propriedade . Proteger seu negócio ... Continue lendo Você não precisa ser um profissional ou até mesmo um fotógrafo ávido, tirando ótimas fotos com uma prática câmera digital e imprimindo seu bloco de esboços pode dar a eles um lugar de verdade no ... Continue lendo Se você está interessado em férias de verão, há várias decisões que você tem que tomar. A decisão mais frequentemente pensada é um destino de férias de verão. Alguns indivíduos e passam dias, até semanas, a va ... Continue lendo Bobbleheads são toda a raiva agora e não é surpresa que você possa adquiri-la da mesma forma que é como - todos os outros ... Continue lendo Sua popularidade está constantemente em ascensão e mais pessoas estão se reproduzindo , ... Continue lendo Bobbleheads é considerado o lar de um membro do mais</w:t>
      </w:r>
    </w:p>
    <w:p>
      <w:r>
        <w:rPr>
          <w:b/>
          <w:color w:val="FF0000"/>
        </w:rPr>
        <w:t xml:space="preserve">id 76</w:t>
      </w:r>
    </w:p>
    <w:p>
      <w:r>
        <w:rPr>
          <w:b w:val="0"/>
        </w:rPr>
        <w:t xml:space="preserve">Opinião sobre o DE DIETRICH DOP740XH Seus usuários acharam o DE DIETRICH DOP740XH muito fácil de usar Acharam-no muito confiável . Se você quer ter certeza de que o DE DIETRICH DOP740XH é a solução para seus problemas, obtenha o máximo de ajuda e suporte de outros usuários do Diplofix A pontuação média da distribuição de opiniões é 8,25 e o desvio padrão é de 2,05. Os usuários de alto desempenho fizeram as seguintes perguntas: O DOP740XH é muito eficiente? 4 usuários o classificaram em 0/10 de 10 se o DE DIETRICH DOP740XH fosse, em seu domínio, o melhor em nível técnico, aquele que oferece a melhor qualidade, ou que oferece a maior gama de opções.</w:t>
      </w:r>
    </w:p>
    <w:p>
      <w:r>
        <w:rPr>
          <w:b/>
          <w:color w:val="FF0000"/>
        </w:rPr>
        <w:t xml:space="preserve">id 77</w:t>
      </w:r>
    </w:p>
    <w:p>
      <w:r>
        <w:rPr>
          <w:b w:val="0"/>
        </w:rPr>
        <w:t xml:space="preserve">  Siga-nos no Twitter Luekirja.fi é o clube de livros original da Otava para e-books O mercado de livros finlandês está se tornando eletrônico. A editora Otava, de 120 anos, entrou no mercado de e-books com sua solução original Luekirja.fi . Otava não vende e-books para download, mas sim o direito de ler obras armazenadas online. Outra abordagem, diferente de outras livrarias eletrônicas, é o modelo adotado pelo clube do livro. Para o leitor, o modelo de clube do livro (Otava também é proprietário do Grande Clube do Livro Finlandês) significa um compromisso com uma taxa mensal . Por 19,95 euros por mês você pode ler três novos livros durante o mês . Quando o serviço foi aberto, o clube do livro Luekirja.fi tinha uma seleção de cerca de 150 títulos de autores finlandeses e estrangeiros de destaque. De fato, a loja Luekirja.fi da Otava não oferece e-books para download para dispositivos de leitura, PCs ou outros dispositivos. Qualquer dispositivo equipado com um novo navegador de Internet com novas características e uma conexão de Internet confiável é necessário para a leitura, pois os livros são lidos página por página diretamente da Internet quando a conexão de Internet está aberta. Um leitor de e-books normal sem uma conexão de Internet não é, portanto, adequado para a leitura de livros Luekirja.fi, mas um PC, tablet ou smartphone funcionará. Os melhores navegadores para leitura são o Google Chrome e o Apple Safari , porque eles têm o mais recente milagre da tecnologia de navegação ; HTML5 . Outros navegadores também funcionam, mas não tão elegantemente. No mundo, a editora de não-ficção O'Reilly administra há anos com sucesso a loja Safari Books Online , onde os livros também são lidos online em vez de baixados para seu próprio computador. Entretanto, há duas características do modelo Luekirja.fi de Otava que podem exigir um maior desenvolvimento. Primeiramente, Luekirja.fi é uma única editora. Os leitores precisam conhecer a editora do livro que desejam e saber como ir até a loja da editora para fazer uma compra. Entretanto, os mesmos e-books da Otava também estão disponíveis em outras lojas online finlandesas. Em segundo lugar, interromper o pagamento da assinatura mensal significa perder o direito de ler todos os livros, inclusive aqueles para os quais foi feito o pagamento. Por exemplo, considere um leitor que pagou uma assinatura de clube no valor de 119,70 euros por seis meses e foi capaz de ler 18 livros . Como não há livros mais atraentes na seleção, ele decide cancelar sua assinatura, o que significa que não só não terá mais livros novos para ler, mas também perderá os livros pelos quais já pagou. Isto não parece justo e pode causar uma situação bastante calabalística quando o primeiro cliente pagante descobre isto. Após um rápido julgamento Luekirja.fi trabalhou em PC , tablet e smartphone . O serviço também lembrava qual livro estava em andamento e onde a leitura havia parado . As páginas dos livros eram carregadas rapidamente através de uma conexão de banda larga normal . Lentidão e atrasos na leitura podem ser esperados possivelmente em conexões de redes móveis, especialmente onde não há sinal 3G. Você pode experimentar Luekirja.fi gratuitamente registrando-se com um código de cliente , que você deixa em branco. A loja também oferece a navegação de livros , com algumas páginas no início de cada livro .</w:t>
      </w:r>
    </w:p>
    <w:p>
      <w:r>
        <w:rPr>
          <w:b/>
          <w:color w:val="FF0000"/>
        </w:rPr>
        <w:t xml:space="preserve">id 78</w:t>
      </w:r>
    </w:p>
    <w:p>
      <w:r>
        <w:rPr>
          <w:b w:val="0"/>
        </w:rPr>
        <w:t xml:space="preserve">Condições de serviço de fatura - O cliente deve ter mais de 18 anos de idade - O cliente não deve ter nenhum histórico de crédito - O cliente não deve ter nenhum débito pendente com Klarna - O endereço de entrega deve ser o mesmo que o endereço do cliente no registro de população Prestação para compras acima de 100 euros ( o contrato de Klarna está prestes a expirar ) Quando você paga com a prestação de Klarna, Klarna Oy abrirá automaticamente uma conta para você quando você fizer seu primeiro pedido. Você pode reduzir o saldo de sua conta em prestações mensais de sua escolha, mas pelo menos 8,95e /mês ou 1/24 do valor total da fatura, o que for maior. Você pode sempre optar por pagar o saldo de sua fatura de uma só vez . Todas as suas compras pagas em prestações com Klarna são automaticamente vinculadas à mesma conta e à mesma fatura mensal , mesmo que você pague em prestações com Klarna quando fizer compras em outras lojas online . Para aprovar sua compra, será solicitado no carrinho de compras seu número de identidade pessoal , seu endereço conforme consta no registro de população e sua renda anual . Você receberá uma decisão sobre a aceitação de seu pedido imediatamente após a confirmação de seu pedido . A primeira vez que você pagar com prestações Klarna você receberá um acordo de conta por correio que deverá assinar e enviar para Klarna Ltd . MÉTODOS DE ENTREGA &amp; TEMPO DE ENTREGA Entregamos pedidos pelo menos três vezes por semana . Sempre após o fim de semana na segunda, quarta e quinta-feira. Tentamos postar pedidos apenas com um dia de atraso, por exemplo, pedidos feitos até as 17h00 de terça-feira serão postados na quarta. No entanto, pode haver um período de pico durante a alta temporada, e então os tempos de entrega serão mais longos. No entanto, nos fins de semana tentaremos pegar o período de pico. Se você tem um pedido urgente - você quer que seu presente chegue na hora certa , então coloque nosso atendimento ao cliente através do contato ou e-mail kirsi.naski ( at )gmail.com ainda solicita o processamento urgente . CUSTOS DE ENTREGA Os produtos vendidos na loja online são entregues apenas na Finlândia . GARANTIA DE ENTREGA Tentamos remover temporariamente produtos fora de estoque da loja online , mas se algum dos produtos que você encomendou estiver fora de estoque , nós o notificaremos imediatamente . O nosso objetivo é entregar os pedidos na íntegra. Se um produto estiver temporariamente fora de estoque e não conseguirmos obtê-lo dentro de um prazo razoável , então o pedido pode ser entregue em peças. PRODUTOS DANOS DURANTE A ENTREGA Infelizmente , apesar do cuidadoso acondicionamento , o serviço postal nem sempre consegue entregar as embalagens intactas . Por esta razão, é uma boa idéia verificar o estado do pacote e qualquer dano ao pacote quando você pegar a remessa. Se a encomenda tiver sido danificada durante o transporte pelos correios, favor comunicar imediatamente os danos à sua agência de correios. Entre em contato também com o comerciante, para que possamos providenciar a entrega de um novo produto.</w:t>
      </w:r>
    </w:p>
    <w:p>
      <w:r>
        <w:rPr>
          <w:b/>
          <w:color w:val="FF0000"/>
        </w:rPr>
        <w:t xml:space="preserve">id 79</w:t>
      </w:r>
    </w:p>
    <w:p>
      <w:r>
        <w:rPr>
          <w:b w:val="0"/>
        </w:rPr>
        <w:t xml:space="preserve">FAQ - Perguntas Frequentes - Erros P: O ProsperCart deixa o campo SHIPPING CHARGE em branco, de modo que o rastreamento do preço e do custo de envio não somam o preço e o custo de envio e deixam o produto no final da lista, mesmo que seja o mais barato .... O mesmo problema também está presente na interface vertaa.fi ! A : Os custos de postagem das interfaces Hintaseuranta.fi , Vertaa.fi e Ostokset.fi são calculados com base no método de pagamento padrão e no método de entrega padrão , assumindo que o cliente só compra esse produto . Você pode mudar estas escolhas na página Configurações da administração . As taxas de entrega serão deixadas em branco se estas configurações não forem definidas. R: Olá, o serviço de hospedagem de seu provedor parece ter um limite para quantas pessoas podem acessar o banco de dados ao mesmo tempo. Alguns provedores de hospedagem web de baixo custo limitaram o número de usuários simultâneos de banco de dados a um ou dois, de modo que um único site não absorva muitos recursos do servidor para eles. Você pode discutir isso com seu provedor de hospedagem ou pode solicitar um serviço de hospedagem conosco para evitar esse problema. Leia mais sobre como escolher um provedor de hospedagem e o serviço de hospedagem que oferecemos . P: Quando vamos à interface do cliente da loja online e adicionamos um produto ao carrinho de compras e vamos ao checkout, não nos é pedido nenhum método de pagamento . R : Eu investiguei e descobri a razão pela qual o método de pagamento não é mostrado . Nas configurações de sua loja há um valor de 10000,00 para a seguinte configuração : " Valor de pagamento para pedido gratuito . Se o valor do carrinho de compras for até este valor , então o pedido será feito sem método de pagamento gratuito . "Na prática, isto significa que com a atual configuração de até 10000 euros, os pedidos são gratuitos! Este regulamento é para o fato de que em muitos bancos online o pagamento deve ser de pelo menos 0,17 euros , por exemplo , para que o pagamento possa ser feito . É por isso que alguns preferem dar, por exemplo, pedidos de cartões-presente gratuitos em vez de bloquear o pedido quando o valor total do pedido é, por exemplo, 0,15 euros . Por exemplo, o valor mínimo a ser pago em um banco cooperativo é de 0,17 euros . P: Mudamos a loja e o site para um novo servidor ontem à noite . Tudo o resto funciona , mas a maioria dos relatórios imprime uma mensagem de erro : A : ProsperCart cria arquivos CSS e JavaScript por padrão , que são usados nas páginas laterais públicas . Os arquivos são atualizados quando são feitas alterações no gerenciamento do layout . No entanto, esta funcionalidade não funciona para alguns fornecedores. Uma alternativa é evitar a criação de arquivos dinâmicos, definindo uma variável no arquivo .php de configuração. Se você quiser desativar a criação de arquivos dinâmicos , defina o valor da variável no arquivo .php de configuração para : $g_dont_create_dynamic_files = true ; Esta configuração funcionará mesmo em provedores que não permitem a criação de arquivos dinâmicos . A desvantagem é que os códigos CSS e JavaScript não são armazenados em cache nos navegadores dos clientes , o que significa tempos de carregamento de página um pouco mais longos e, com um alto número de visitantes, o serviço fica mais congestionado .</w:t>
      </w:r>
    </w:p>
    <w:p>
      <w:r>
        <w:rPr>
          <w:b/>
          <w:color w:val="FF0000"/>
        </w:rPr>
        <w:t xml:space="preserve">id 80</w:t>
      </w:r>
    </w:p>
    <w:p>
      <w:r>
        <w:rPr>
          <w:b w:val="0"/>
        </w:rPr>
        <w:t xml:space="preserve">Visão Geral do Compartilhamento de Ferramentas de Cor Escolha sua cor corporal favorita e a COOLPIX S01: com seu tamanho compacto, esta câmera com luz de pena é tão pequena que você nem vai notar que está carregando-a. Ao tirá-lo de seu bolso ou bolsa, você pode sempre tirar ótimas fotos e filmes graças à lente de zoom óptico 3x e ao sensor de imagem de 10 megapixels. Você pode tirar filmes com efeitos divertidos ou usar filtros nas fotos que tirar. A tela sensível ao toque ultra-brilhante e anti-ofuscante facilita o controle de todas as funções. COOLPIX S01 - a qualquer hora, em qualquer lugar. Explore o produto : Galeria Velocidade de obturação Velocidade de obturação Abertura Velocidade de obturação Velocidade de obturação Abertura Velocidade de obturação Velocidade de obturação Velocidade de obturação Abertura Velocidade de obturação Características principais Menor que um cartão de crédito Esta câmera ultra compacta pesa pouco menos de 100 gramas e você vai querer carregá-la como decoração. Faça um impacto Escolha sua cor favorita e adicione uma câmera ao seu estilo que pareça tão boa quanto as fotos e filmes que ela capta. Efeitos e filtros Você pode filmar suas fotos e filmes com efeitos especiais ou aplicar um filtro às fotos que você tirou. Você pode dar ao seu filme um visual único com o efeito Nostalgic Sepia ou dar às suas fotos um toque retro com o filtro Toy Camera. Filme HD ( 720p ) Grave facilmente seus eventos em alta definição. Você pode facilmente começar a gravar um filme apenas tocando a tela no modo de filme . Prevenção de embaçamento: a redução de embaçamento amortece o efeito do abalo da câmera e corrige o embaçamento causado pelo movimento da câmera e do sujeito. A alta sensibilidade ISO ( até 1 600 ) reduz o risco de imagens desfocadas ao fotografar assuntos em movimento rápido ou com pouca luz. Modo de disparo rápido e Modo de disparo automático: a câmera seleciona automaticamente o modo de disparo mais apropriado de acordo com a situação de disparo, para que você obtenha sempre excelentes imagens. EXPEED C2: o avançado sistema de processamento de imagem da Nikon otimiza as tecnologias da câmera, resultando em rápida operação e excelente desempenho e qualidade de imagem. Carregamento USB e da rede elétrica: a câmera pode ser carregada tanto através de um computador usando o cabo USB fornecido quanto através de uma tomada elétrica padrão. Especificações Nome do produto COOLPIX S01 Tipo Câmera compacta digital 10,1 milhões de pixels efetivos Sensor de imagem CCD de 1/2,9 polegadas sensor de imagem , total de pixels : aproximadamente 10,34 milhões de lentes NIKKOR com zoom óptico 3x Comprimento focal 4,1-12,3 mm ( equivalente a 29-87 mm de ângulo de visão da lente na câmera de 35 mm ) Valor de abertura f/3.3-5,9 Construção da lente 6 elementos em 5 grupos Zoom digital Até 4x ( o ângulo de visão é equivalente ao de uma lente de 348 mm em uma câmera de 35 mm ) O tamanho máximo de arquivo de um único filme é de 4 GB e o tempo de gravação mais longo é de 29 minutos , mesmo que o cartão de memória tenha espaço para gravação mais longa. Se a câmera ficar quente, a gravação do filme pode parar antes de atingir esses limites.</w:t>
      </w:r>
    </w:p>
    <w:p>
      <w:r>
        <w:rPr>
          <w:b/>
          <w:color w:val="FF0000"/>
        </w:rPr>
        <w:t xml:space="preserve">id 81</w:t>
      </w:r>
    </w:p>
    <w:p>
      <w:r>
        <w:rPr>
          <w:b w:val="0"/>
        </w:rPr>
        <w:t xml:space="preserve">Manutenção de automóveis em Hammarland Diferentes tipos de manutenção de automóveis . A manutenção de automóveis varia desde a manutenção expressa rápida até a manutenção anual , periódica e sazonal , que são mais extensivas . A manutenção periódica é realizada de acordo com as instruções de serviço do fabricante do carro e é importante para a manutenção da garantia do carro. O tempo de manutenção periódica é determinado pelo número de quilômetros percorridos e, para a maioria das marcas de automóveis, esse número está entre 15.000 e 30.000 km. Mesmo que a quilometragem não tenha sido alcançada, o carro deve ainda assim ser mantido uma vez por ano. A manutenção sazonal dos carros é freqüentemente realizada ao mesmo tempo que a troca de pneus de verão ou inverno. Muitos motoristas fazem a manutenção de seus carros no outono, mas também não deve ser negligenciada na primavera. Por exemplo, vale a pena verificar o alinhamento dos faróis durante o serviço sazonal de outono e o nível do fluido do radiador durante o serviço de primavera. Por que a manutenção regular dos carros é importante? Com um carro com manutenção regular e tecnicamente sólido, você pode ir para a estrada com confiança. O número de quilômetros percorridos geralmente determina o intervalo de serviço, dependendo da marca e do modelo do carro. Mesmo que a quilometragem não seja cumprida, é uma boa idéia fazer a manutenção do carro pelo menos uma vez por ano. Um carro bem conservado consome menos combustível, é mais ecológico e um carro em boas condições técnicas é mais seguro na estrada. O registro de serviço é uma boa prova para um comprador potencial de que o carro tem sido mantido regularmente. Os carros não mantidos quebram e podem resultar em danos e reboques dispendiosos.</w:t>
      </w:r>
    </w:p>
    <w:p>
      <w:r>
        <w:rPr>
          <w:b/>
          <w:color w:val="FF0000"/>
        </w:rPr>
        <w:t xml:space="preserve">id 82</w:t>
      </w:r>
    </w:p>
    <w:p>
      <w:r>
        <w:rPr>
          <w:b w:val="0"/>
        </w:rPr>
        <w:t xml:space="preserve">      Último vídeo Biblioteca Último canto 22.5.2014 14ª carta de Paulo aos Filipenses 14ª carta de Paulo aos Filipenses A carta aos Filipenses é especial por ter sido escrita na prisão . Paulo foi levado para Roma como prisioneiro no final de sua vida, porque tinha se envolvido em severas disputas com estudiosos judeus. Tanto em Cesaréia como em Roma, por volta do ano 60, ele escreveu a suas congregações familiares, para as quais ainda se preocupa. A principal questão levantada na Carta aos Filipenses é a correta proclamação do Evangelho. Paulo está preocupado com a forma como a mensagem de salvação pode ser levada adiante, mesmo que ele já esteja na prisão. É, portanto, uma das melhores descrições do evangelho de Paulo. É também uma carta de alegria. Parece quase incompreensível porque o próprio apóstolo está preso e sua vida está chegando ao fim. É precisamente através de uma crise tão grande e diante das verdades fundamentais da vida que os infinitos recursos do Evangelho de Paulo são revelados. Para ele, a vida é Cristo e a morte é vitória. O sofrimento por causa do Evangelho dá frutos. Paul está na prisão e tem que escrever a seus amigos que a morte o ameaça. Isto em si não era novidade para o apóstolo. Ele havia sido açoitado e apedrejado muitas vezes durante sua vida. Os estudiosos judeus odiavam sua pregação. Agora, entretanto, Paul descobriu que o confronto assumiu novas proporções. Eles querem pôr um fim ao seu trabalho por completo. A execução é uma ameaça real. Poder-se-ia pensar que Paulo estaria deprimido e desesperado diante da morte. No entanto, o oposto é o caso. O sofrimento por causa do Evangelho significou para ele servir a Cristo. Ele fez sua obra humildemente porque sabe que Cristo sofreu muito mais pelos pecados dos homens. A morte virá inevitavelmente em algum momento. Para Paulo, o último dia é um grande momento porque marca a transição para a alegria final de Cristo. Paulo também convida os cristãos da cidade de Filipos para esta luta. Ele os exorta a lutar corajosamente "pelo Evangelho e pela fé". O sofrimento por Cristo será para o bem da igreja - ou seja, para a salvação dos pecadores - como tem sido na vida de Paulo. A submissão de Cristo ao sofrimento trouxe vida eterna O segundo capítulo focaliza o que é talvez a mais bela canção sobre Cristo na Bíblia. Ele descreve a maneira do Senhor de sofrer e a mensagem da Páscoa de uma maneira única. Deus envia seu Filho do céu e ele sofre a morte sacrificial por nossos pecados. No coração da canção está a idéia de anulação ( kenosis em grego). Cristo, que habitava com Deus no céu, não permaneceu em sua divindade diante de sua grande vocação, mas se humilhou e se tornou o nada. Sua sujeição não estava em se tornar homem, mas na sujeição do Filho de Deus à escravidão pelo pecado . Ele foi feito pecado por nós . Ele carregou o fardo do pecado e a pena do pecado . diante de Deus e diante dos homens, como pecador e zombador , Ele não era nada ( kenos ; 'nada' ) . Ele foi rejeitado e condenado por nossas transgressões . A ressurreição é uma realidade e começa uma nova vida, um novo mundo. A Jesus é dado um nome , que é o próprio nome de Deus " Senhor " . Os joelhos da humanidade agora se curvam diante de Jesus , como se diz no Antigo Testamento para se curvar diante de Deus ( Isaías 45:23 ) A confissão da igreja salva é um alegre louvor à realeza de Jesus , o Messias de Israel : "Jesus Cristo é o Senhor" . A mensagem da Grande Comissão foi cumprida.</w:t>
      </w:r>
    </w:p>
    <w:p>
      <w:r>
        <w:rPr>
          <w:b/>
          <w:color w:val="FF0000"/>
        </w:rPr>
        <w:t xml:space="preserve">id 83</w:t>
      </w:r>
    </w:p>
    <w:p>
      <w:r>
        <w:rPr>
          <w:b w:val="0"/>
        </w:rPr>
        <w:t xml:space="preserve">O atendimento hospitalar domiciliar é o atendimento hospitalar prestado em casa como alternativa ao atendimento hospitalar. Os cuidados paliativos domiciliares permitem que os doentes terminais recebam cuidados personalizados, seguros e de alta qualidade no final da vida e em casa, no final da morte. Os cuidados paliativos são bastante semelhantes entre os cuidados domiciliares e hospitalares, mas as dimensões psicossociais, humanas e éticas dos cuidados paliativos são mais pronunciadas nos cuidados domiciliares do que nos cuidados hospitalares. A disponibilidade de cuidados de enfermagem 24 horas, a flexibilidade de ação e o comprometimento, interesse especial e experiência do médico encarregado dos cuidados no campo dos cuidados paliativos são fatores importantes. A casa como ambiente é um desafio particular para o trabalho hospitalar doméstico, que tem suas raízes em Motala, na Suécia, onde começou em 1977. Na Finlândia , as atividades começaram nos anos 90 e já estão ativas em Helsinki , Kotka , Vaasa , Kokkola , Lahti , Pori e Rovaniemi . A hospitalização é uma ameaça à capacidade de funcionamento independente e, se prolongada, promove a institucionalização ( Kinnunen 1999 ). O atendimento no ambiente doméstico mantém a capacidade natural de funcionamento e a rede social do paciente. O hospital doméstico funciona 24 horas por dia e a disponibilidade de atendimento à noite e à noite é uma grande vantagem do hospital doméstico. A diferença entre hospital residencial e atendimento domiciliar é que os pacientes em um hospital residencial são freqüentemente tão doentes que, sem o apoio do hospital residencial, necessitariam de atendimento hospitalar imediato. O hospital residencial tem um médico de plantão durante o horário de trabalho para prestar atendimento geral aos pacientes. O foco dos cuidados é nas habilidades médicas e de enfermagem. Os mesmos princípios são seguidos no hospital ( Vainio e Hietanen 1998 , Hänninen 2003 e Korhonen , nesta edição ) . O atendimento domiciliar convencional é frequentemente acompanhado por cuidados domiciliares e cuidados básicos de enfermagem para apoiar a sobrevivência em casa , cuja necessidade pode durar anos . Também pode ser usado para fornecer cuidados paliativos para pacientes a longo prazo até a morte, com apoio médico e responsabilidade do médico de assistência domiciliar. O apoio médico é um pré-requisito absoluto para o sucesso dos cuidados paliativos em casa. Os médicos de clínica geral ocupados raramente têm a flexibilidade, inclusive em termos de visitas domiciliares, que os cuidados paliativos e a relação dos cuidados intensivos com o paciente e parentes requerem. Para um médico, trabalhar nas proximidades dos moribundos e moribundos, especialmente em casa, é uma escolha muito pessoal. Esta vontade não pode ser esperada de todos os médicos responsáveis pela população em geral, muito menos dos jovens e inexperientes . Se as habilidades do pessoal forem desenvolvidas, os cuidados paliativos em casa são bem adequados aos cuidados primários ( Thomas e Higginson 2004 ). Atividades hospitalares domiciliares em Espoo No outono de 2001, as atividades hospitalares domiciliares foram lançadas em Espoo e a experiência dos cuidados paliativos é apresentada neste artigo. Os pacientes que recebem cuidados paliativos são o segundo maior grupo de pacientes em nosso hospital residencial, depois daqueles que sofrem de doenças inflamatórias. Os pacientes chegam ao hospital com um encaminhamento de um hospital ou centro de saúde especializado ou de cuidados primários . O encaminhamento é pelo menos uma conversa telefônica entre médicos . Também oferecemos experiência paliativa em casas particulares de enfermagem e de serviços . Isto é para evitar transferir o residente para um hospital para morrer. Pacientes que precisam de cuidados paliativos chegam ao hospital residencial em estágios muito diferentes de sua doença . A duração dos cuidados varia, portanto, de dias a meses. O estado do paciente e o estágio da doença determinarão se as visitas regulares são iniciadas imediatamente ou se a responsabilidade pelo atendimento do paciente é simplesmente transferida para o hospital residencial . Neste caso, o paciente estará em contato telefônico com o hospital residencial, com hora marcada ou telefonando, se necessário. A decisão será precedida de uma visita de avaliação ao hospital residencial, que será</w:t>
      </w:r>
    </w:p>
    <w:p>
      <w:r>
        <w:rPr>
          <w:b/>
          <w:color w:val="FF0000"/>
        </w:rPr>
        <w:t xml:space="preserve">id 84</w:t>
      </w:r>
    </w:p>
    <w:p>
      <w:r>
        <w:rPr>
          <w:b w:val="0"/>
        </w:rPr>
        <w:t xml:space="preserve">Quando eu era criança, sempre havia galinhas em minha casa de infância. Eu era responsável pela alimentação das vacas e ovelhas e da primavera até o final do outono também pela alimentação dos porcos. No verão, minha irmã costumava se preocupar em cuidar do rebanho de galinhas, apesar de estar assustada por um galo zangado. Nosso irmão mais novo estava muitas vezes seguro com sua fisga. Ele foi muito preciso com ela e o galo muitas vezes teve um começo súbito quando tentou atacá-la. As galinhas muitas vezes faziam esconderijos que ela procurava com diligência. Num verão, não foram encontrados ovos nos ninhos por menos de uma semana, e ela procurou e procurou, finalmente encontrando um ninho com mais de vinte ovos em uma cerca de arame farpado atrás da sauna. A irmã subiu várias vezes debaixo da cerca antes que todos os ovos fossem trazidos intactos na saia de seu vestido para os degraus da sauna. De lá, ela as colocou cuidadosamente em uma cesta e as levou para sua mãe. Oh, o elogio, eu tinha ciúmes. [ citação autor= " Sarmuusa1 " time= "08.04.2014 às 15:39 " ] Em minha casa de infância sempre havia galinhas. Era o trabalho dos mais jovens cuidar delas. Eu era responsável pela alimentação das vacas e ovelhas e da primavera ao final do outono também alimentava os porcos. No verão, minha irmã costumava se preocupar em cuidar do rebanho de galinhas, apesar de estar assustada com o galo furioso. Nosso irmão mais novo estava muitas vezes seguro com sua fisga. Ele foi muito preciso com ela e o galo muitas vezes teve um começo súbito quando tentou atacá-la. As galinhas muitas vezes faziam esconderijos que ela procurava com diligência. Num verão, nenhum ovo foi encontrado nos ninhos por menos de uma semana, e ela procurou e procurou, finalmente encontrando um ninho com mais de vinte ovos em uma cerca de arame farpado atrás da sauna. A irmã subiu várias vezes debaixo da cerca antes que todos os ovos fossem trazidos intactos na saia de seu vestido para os degraus da sauna. De lá, ela as colocou cuidadosamente em uma cesta e as levou para sua mãe. Oh, o elogio, eu estava com ciúmes. Depois de ver a imagem de Sarmuusa, muitas histórias e memórias de infância me vieram à mente. Não as li todas aqui, mas vou continuar amanhã, levarei a mamãe daquela boneca como amiga de vez em quando. Sarmuusa e muitos outros tiveram uma casa de campo e arredores. Eu tinha uma casa na cidade, mas sempre passei meus verões em uma casa de verão, desde o final da escola até o início da mesma.Gatos e um cachorro, que eu desejava e tive toda a minha infância, era tudo o que eu tinha . Então, como agora ... eles são . Relembrar a minha infância é triste e maravilhosamente nostálgico . Eu vivia no pátio do estaleiro, ou fábrica, criada pelo meu avô, onde inquilinos e amigos eram um centavo a dúzia . Nesta foto eu tenho cerca de um mês de idade, por isso não fiquei nos jogos do pátio, mas alguns anos depois já tinha ido embora com minha irmã mais velha. Agora logo será de manhã, tão bom sono de volta. [ citação autor= " Usva-Lintunen " time= "02.05.2014 às 02:07 " ] Depois de ver a foto de Sarmuusa eu me lembrei de muitas histórias e memórias de infância. Eu não li tudo aqui, no início, sim, mas vou continuar amanhã, às vezes levo aquele companheiro de sono como amigo. Sarmuusa e muitos outros tiveram uma casa de campo e arredores. Eu tinha uma casa na cidade, mas sempre passava meus verões em uma casa de verão, desde o final da escola até o início dela.</w:t>
      </w:r>
    </w:p>
    <w:p>
      <w:r>
        <w:rPr>
          <w:b/>
          <w:color w:val="FF0000"/>
        </w:rPr>
        <w:t xml:space="preserve">id 85</w:t>
      </w:r>
    </w:p>
    <w:p>
      <w:r>
        <w:rPr>
          <w:b w:val="0"/>
        </w:rPr>
        <w:t xml:space="preserve">Notícias Isto é o que Ville Leinonen disse do palco do Palácio do Festival Konnunsuo . Como o artista, que ficou impressionado com a atmosfera, cenário e recepção, muitas pessoas na área de Joutseno parecem compartilhar a visão de Kontufolk ry de um fim de semana de verão completamente agradável . Assim, foi tomada a decisão de me lançar no negócio do festival, agora pela quinta vez.</w:t>
      </w:r>
    </w:p>
    <w:p>
      <w:r>
        <w:rPr>
          <w:b/>
          <w:color w:val="FF0000"/>
        </w:rPr>
        <w:t xml:space="preserve">id 86</w:t>
      </w:r>
    </w:p>
    <w:p>
      <w:r>
        <w:rPr>
          <w:b w:val="0"/>
        </w:rPr>
        <w:t xml:space="preserve">  ====Breaking in === = O fato de o tráfego ssh ser criptografado não impede que você entre diretamente no servidor ssh. O servidor em si não tem tido muitos buracos, mas senhas fracas podem ser exploradas através do servidor ssh . Alguns [ [distribuição] ]têm o servidor ligado por padrão , porque as máquinas são destinadas a ser mantidas remotamente . Neste caso, é importante limitar quais máquinas e quais contas você pode acessar com ssh e garantir que essas contas tenham boas senhas &amp;ndash ; a menos que os logins com ssh estejam completamente bloqueados ( veja [ [ #Travamento com pares de chaves|travamento com pares de chaves] ] acima ). Veja também [ [ [ Medidas de segurança SSH] ] ] .</w:t>
      </w:r>
    </w:p>
    <w:p>
      <w:r>
        <w:rPr>
          <w:b/>
          <w:color w:val="FF0000"/>
        </w:rPr>
        <w:t xml:space="preserve">id 87</w:t>
      </w:r>
    </w:p>
    <w:p>
      <w:r>
        <w:rPr>
          <w:b w:val="0"/>
        </w:rPr>
        <w:t xml:space="preserve">Menu Tag Archives : treino de peito Esta semana só fui ao ginásio três vezes Tue-Thu . Às segundas-feiras sempre tirei um dia de folga (exceto amanhã por motivos forçados) e no fim de semana estávamos no chalé, onde agora parece que nunca chego a fazer exercícios. Agora acompanhei esta e aquela divisão nos exercícios. De fato, é bastante interessante saltar um pouco ao acaso às vezes. Alguns grupos musculares só saltam uma vez por semana e outros duas ou três vezes. Eu deveria planejar um novo programa de treinamento . Kait poderia ser algo diferente semanas para se pensar . O princípio seria que certos movimentos permaneceriam o tempo todo no programa e eles tentariam levantar os pesos lentamente ... Agora estou pensando muito que eu contrataria um treinador novamente ou aprenderia a finalmente aprender a planejar e monitorar suas próprias atividades ... Provavelmente já seria tempo ... ? Se eu me inspirar para competir novamente, então eu poderia pedir ajuda a um profissional com a dieta ... Embora essas coisas da dieta possam ser interessantes para aprender sozinho ... Na terça-feira eu fiz ginástica de ombros e braços . 1. Flexão vertical na barra 6 , 6*32,5kg/ 6*30kg 2a . Arnold kp 3*9-13*12,5kg 2b . Barras laterais kp 3*10-15*7kg 2c . Apoio frontal das alavancas 3*10-14*5-10kg 3a . Pena estreita 3*6*45kg 3b . Lâminas estreitas para bíceps 3*4-7 4a . Hk kp 10, 8*10kg 4b . Ransk. kp 11 , 9*7kg 4c. Curvas Hk . 6*25kg/ 10*20kg 4d . Curvas francesas . 6*25kg/ 10*20kg Finalmente, os representantes estão começando a pegar nas flexões . Da próxima vez eu poderia aumentar os pesos novamente ou tentar obter um conjunto mais longo com esses . Vamos com a sensação . Eu gosto de fazer super-, triplos e gigantes para os meus ombros hoje em dia. Eles parecem funcionar muito melhor do que apenas conjuntos retos. Eu pensei em fazer isso por um tempo agora, vamos ver o que acontece. Para as minhas mãos super conjuntos e conjuntos duplos. A combinação dos quatro últimos movimentos é uma bela combinação de tórax, antepé e abdômen. 1. Pirâmide do pescoço 30-55kg , repetições 10-15 2. Pirâmide do ferreiro Vinopena 20-50kg , repetições 4-6 3. pena kp 2x , com um bom estiramento 4. ferreiro agachado estreito 20-55kg , repetições 7-8 5. bulg. kp agachado 2x 6a . perna levantada 2x 6b . barriga esmagada 2x 7. aspirador 1x Ainda há algo lá . Para o peito desta vez conjuntos de pirâmides , exceto para o conjunto de halteres , que eram conjuntos retos . Com o peito decidi fazer agachamentos frontais porque queria tanto agachar . treinei todas as minhas pernas no domingo , então tive menos descanso do que de costume . Sem problema , o músculo pode vir para a frente o quanto você quiser . Eu até tentei bater meus abdominais. Ainda não ouso começar com pesos quando já aqueles movimentos patéticos enfraquecem minhas costas... Este foi provavelmente o melhor treino de costas em algum tempo. Tem sido muito difícil para mim ter qualquer sensação na parte superior das costas, mas foi fixado com o queixo para cima assistido. Meus lats já estavam em chamas depois do primeiro set! Encontrei um novo movimento favorito A intenção era fazer a perna inferior em vez do martelo, mas estava muito ocupado o tempo todo. No dia seguinte, eu tinha um músculo longo das costas do lado direito preso como mil, ou seja, muito dolorido. Tive que tomar um par de vezes analgésicos porque doía muito. Dormir também foi muito doloroso... Comprei um Cittar para nós.</w:t>
      </w:r>
    </w:p>
    <w:p>
      <w:r>
        <w:rPr>
          <w:b/>
          <w:color w:val="FF0000"/>
        </w:rPr>
        <w:t xml:space="preserve">id 88</w:t>
      </w:r>
    </w:p>
    <w:p>
      <w:r>
        <w:rPr>
          <w:b w:val="0"/>
        </w:rPr>
        <w:t xml:space="preserve">Opinião sobre o MC CULLOCH M7053D Seus usuários acharam o MC CULLOCH M7053D muito fácil de usar Acharam o MC CULLOCH M7053D muito confiável. A maioria concorda neste ponto Se você quer ter certeza de que o MC CULLOCH M7053D é a solução para seus problemas , obtenha a maior ajuda e suporte de outros usuários Diplofix A pontuação média da distribuição de opiniões é 7,96 e o desvio padrão é de 2,31 Alto desempenho Os usuários fizeram as seguintes perguntas : O MC CULLOCH M7053D é muito eficiente ? 47 usuários responderam perguntas e classificaram-no 0 de 10 em uma escala de 0 a 10. A classificação é 10/10 se o MC CULLOCH M7053D for, em seu domínio, o melhor em nível técnico, aquele que oferece a melhor qualidade, ou que oferece a maior gama de opções.</w:t>
      </w:r>
    </w:p>
    <w:p>
      <w:r>
        <w:rPr>
          <w:b/>
          <w:color w:val="FF0000"/>
        </w:rPr>
        <w:t xml:space="preserve">id 89</w:t>
      </w:r>
    </w:p>
    <w:p>
      <w:r>
        <w:rPr>
          <w:b w:val="0"/>
        </w:rPr>
        <w:t xml:space="preserve">( Existem 2 versões entre as versões mostradas , que são feitas por um usuário . ) Linha 1: Linha 1: - Durante o ano de funcionamento de uma organização distrital HYY , pelo menos as seguintes questões surgirão , dependendo um pouco da natureza da organização e de seus estatutos : + Este artigo reúne as questões a serem tratadas pela organização a cada ano . O horário variará dependendo da organização e de seus estatutos, mas em termos gerais cada organização terá que lidar com os itens listados abaixo. Os calendários anuais setoriais ou específicos de tarefa são [ http://hyy .helsinki.fi/wiki/index.php/Category : Officials' Guide Articles in the Officials' Guide ]. . versão atual de 4 de julho de 2013 às 08.21 Este artigo contém as tarefas anuais da organização . O horário varia de acordo com a organização e suas regras, mas em geral cada organização tem que lidar com os itens listados abaixo. Os calendários anuais setoriais ou específicos da missão estão nos artigos do Guia dos Oficiais .</w:t>
      </w:r>
    </w:p>
    <w:p>
      <w:r>
        <w:rPr>
          <w:b/>
          <w:color w:val="FF0000"/>
        </w:rPr>
        <w:t xml:space="preserve">id 90</w:t>
      </w:r>
    </w:p>
    <w:p>
      <w:r>
        <w:rPr>
          <w:b w:val="0"/>
        </w:rPr>
        <w:t xml:space="preserve">É um Wafting e gotejamento Wafting e gotejamento, então aparentemente a gripe me encontrou agora depois de passar seu tempo nas páginas aqui e ali ( derrubar outras ). Mau timing quando haveria mais trabalho do que a lei permite, mas quando a peste vai pedir permissão ? Hoje eu consegui, mas assim que cheguei em casa caí no fundo do sofá por um tempo, se não por um segundo. Segunda foto Wilma starana : E terminar as compras do dia. Algo poderia ser escrito sobre, por exemplo, levar Heikki na estação (uma viagem de um dia a Helsinque com um casaco da OAMK ) , trabalho , almoço no Chili Lime , pegar um carro do carro delta , um bolo de estação comercial , Gina que estava em visita ou Piia e Jesse que fizeram o mesmo ou até Mii que está fazendo as malas para ir com Marko amanhã para celebrar jussi em Nummirokk ou Pietu que teve que ser conduzido aqui e ali para o telhado do novo kevar do papai ou do muffinstalk do Titi ou ... Mas eu não estou com disposição. Era mais do que suficiente. E foi isso. 2 comentários Fui buscar mais algumas fotos de rock 'n' roll ( oh meu deus quando desci das alturas quando vi as fotos de Titi de mim e Wilma tiradas com minha câmera ... huiiiiiiiiiii não era eu não não não não não não ) Coloquei-as sem permissão na galeria mms-gallery de Wilma ( onde as fotos de sapo são minhas por sinal )</w:t>
      </w:r>
    </w:p>
    <w:p>
      <w:r>
        <w:rPr>
          <w:b/>
          <w:color w:val="FF0000"/>
        </w:rPr>
        <w:t xml:space="preserve">id 91</w:t>
      </w:r>
    </w:p>
    <w:p>
      <w:r>
        <w:rPr>
          <w:b w:val="0"/>
        </w:rPr>
        <w:t xml:space="preserve">  Post by Humppamies on Jun 11 , 2009 23:21:59 GMT 4 O interruptor livre é tal que ele puxa em uma direção e a outra direção gira ociosamente. Portanto, destina-se a um trabalho completamente diferente. Na prática, se você colocar um em um guincho, ele funciona apenas como um eixo. Post by juh44 on jun 12 , 2009 1:09:13 GMT 4 Você está construindo seriamente um guincho com uma moldura PUU . Mas você se importaria de levar algum tipo de vídeo quando você tentar isso pela primeira vez? ? Seria divertido ver as cabeças de madeira voando ... Oh , e basta colocar uma embreagem de roda livre, além dessa embreagem centrífuga , porque de que outra forma você rola o fio , ( no seu caso a linha ) sobre a bobina ? Post by kysyn on Jun 15 , 2009 2:11:21 GMT 4 não é nada difícil ...uma vez eu enfiei uma fresadora no nariz do virabrequim quando queria um suporte elétrico ...não é como se você tivesse que soldá-lo em ... você deve apenas manter um balde de água por perto, pois não gosta muito de quente... muitos têm um buraco no meio do poço, então se você tiver sorte e o poço se encaixar ali é muito fácil de soldar... você deve apenas usar uma faca para fazer os cortes para que você possa obter o poço corretamente... Post by Humppamies on Jun 15 , 2009 22:35:20 GMT 4 não é difícil de forma alguma ...uma vez eu enfiei uma fresadora em uma tomada de virabrequim quando eu queria um suporte elétrico ...não é problema soldá-lo ... você deve apenas manter um balde de água por perto, pois não gosta muito de quente... muitos têm um buraco no meio do poço, então se você tiver sorte e o poço se encaixar ali é muito fácil de soldar... você deve apenas usar uma faca para fazer os cortes para que você possa obter o poço corretamente... Tópicos relacionados &amp; Histórias Shoutbox Bem-vindo . Vamos testar este também ... killer : Se está realmente tão molhado que o arame enferruja, você não pode deixar de tirar a bobina da máquina toda vez que você não soldou por muito tempo. Algumas bobinas de arame têm uma espécie de papel antiferrugem em cima da bobina, então se você sempre colocá-lo na bobina quando você parar Fev 2 , 2014 2:04:07 GMT 4 juhis : noite : ) sim, então quando você aquece o mestre ( 15kw ) para que ele aqueça tão rápido que condense muito a umidade e obrigado pelas idéias que eu quase tenho medo de começar a manter a bobina dentro Fev 4 , 2014 21:14:56 GMT 4</w:t>
      </w:r>
    </w:p>
    <w:p>
      <w:r>
        <w:rPr>
          <w:b/>
          <w:color w:val="FF0000"/>
        </w:rPr>
        <w:t xml:space="preserve">id 92</w:t>
      </w:r>
    </w:p>
    <w:p>
      <w:r>
        <w:rPr>
          <w:b w:val="0"/>
        </w:rPr>
        <w:t xml:space="preserve">Evento de desenvolvimento de aplicações 27.10.2004 Bem-vindo ! Venha aprender mais sobre o desenvolvimento de aplicações baseadas na Internet na prática! Sovelto Oy e Microsoft Oy estão organizando um evento de desenvolvimento de aplicações no Departamento de Informática da Universidade de Joensuu, onde discutiremos tecnologias, práticas e cenários futuros do ponto de vista técnico com exemplos e demonstrações. O objetivo do evento é dar uma visão prática da atual arquitetura de aplicações baseada na Internet, começando com diferentes tecnologias de interface com o usuário e terminando com a implementação e uso de WebServices em diferentes situações e com diferentes ferramentas. O evento é gratuito.</w:t>
      </w:r>
    </w:p>
    <w:p>
      <w:r>
        <w:rPr>
          <w:b/>
          <w:color w:val="FF0000"/>
        </w:rPr>
        <w:t xml:space="preserve">id 93</w:t>
      </w:r>
    </w:p>
    <w:p>
      <w:r>
        <w:rPr>
          <w:b w:val="0"/>
        </w:rPr>
        <w:t xml:space="preserve">Quantos anos esses artistas do sexo masculino realmente têm? Você vai se surpreender! Entre os muitos artistas masculinos, há alguns realmente jovens e alguns ligeiramente mais velhos. Você sabia que o mago da máquina David Guetta já tem 46 anos de idade? Por outro lado, o cometa das paradas musicais, Isac Elliot, é apenas 13 . Reunimos as verdadeiras idades das estrelas masculinas nacionais e internacionais: o frontman de Apulanna Toni Wirtanen terá em breve 40 anos, assim como a estrela latina Enrique Iglesias. Arttu Wiskari é mais jovem que Antti Tuisku, e Nopsajalka, que se pensava ser muito jovem, tem 36 anos. Antti Tuisku 30 anos Calvin Harris 30 anos Cheek 32 anos Elastinen 33 anos Justin Timberlake 33 anos Pitbull 33 anos Nopsajalka 36 anos Ville Valo 37 anos Toni Wirtanen 39 anos Enrique Iglesias 39 anos Robbie Williams 40 anos Lauri Tähkä 40 anos Pharrell Williams 41 anos Eminem 41 anos Anssi Kela 41 anos Ricky Martin 42 anos Jay-Z 44 anos Jyrki 69 45 anos Timo Kotipelto 45 anos David Guetta 46 anos Jari Sillanpää 48 anos As pessoas dirigem muito no verão com seu cão. No entanto, um casaco de pele não deve ser deixado no carro com tempo quente. Em temperaturas tão baixas quanto vinte graus fora, a temperatura dentro do carro sobe para mais de cinqüenta graus dentro de uma hora.</w:t>
      </w:r>
    </w:p>
    <w:p>
      <w:r>
        <w:rPr>
          <w:b/>
          <w:color w:val="FF0000"/>
        </w:rPr>
        <w:t xml:space="preserve">id 94</w:t>
      </w:r>
    </w:p>
    <w:p>
      <w:r>
        <w:rPr>
          <w:b w:val="0"/>
        </w:rPr>
        <w:t xml:space="preserve">Segunda-feira 7 de abril de 2014 Alguém mais acima está tentando dizer algo? Não posso deixar de me perguntar se alguém mais acima está tentando me dizer que não é hora de um bebê até janeiro, todos os meses eu estou doente assim como eu ovulo. Tem havido sinusite, febre, gripe em geral ... Agora que a hora da ovulação está próxima, acordei esta manhã com as orelhas doridas e a garganta dorida... Amanhã de novo ao médico. Eu já expressei anteriormente minhas preocupações sobre engravidar de uma gripe, e ouvi algumas histórias positivas, mas tenho a sensação de que meu corpo não está funcionando corretamente quando estou constantemente doente, o que me faz pensar novamente que eu deveria fazer uma pausa, como se fosse para sugerir que agora não é o momento. Bem, com ou sem tempo, eu deveria ficar em forma, esta espiral de doença tem que ser quebrada, eu não aguento mais ficar doente, eu não quero ir aos médicos, eu já tive o suficiente, realmente! E meu próprio sentimento interior é que engravidar não é possível quando se está sempre doente. Suspiro . Pergunto-me se algo assim é possível. Hmm. Bem, é estranho para mim também! Senti que estava ficando mais saudável, então uma ou duas coisas assim apareceram na hora da minha ovulação, depois uma febre e uma doença na hora da minha última ovulação, depois um resfriado na hora da minha ovulação e uma infecção na sinusite... Não entendo. Espero ser um pouco mais sábio depois da consulta médica de amanhã! :)</w:t>
      </w:r>
    </w:p>
    <w:p>
      <w:r>
        <w:rPr>
          <w:b/>
          <w:color w:val="FF0000"/>
        </w:rPr>
        <w:t xml:space="preserve">id 95</w:t>
      </w:r>
    </w:p>
    <w:p>
      <w:r>
        <w:rPr>
          <w:b w:val="0"/>
        </w:rPr>
        <w:t xml:space="preserve">Ponto hiperfocal Ao focalizar ao infinito , parte do alcance de nitidez se perde porque se estende ao outro lado do infinito . Ao focalizar ao chamado ponto hiperfocal , o alcance de nitidez ideal é obtido . O fotógrafo finlandês Vilho Setälä inventou uma lente que tem marcas nela para indicar a exposição na qual a imagem é nítida a uma certa distância. O foco é definido de modo que a última profundidade de campo esteja no infinito, de modo que a última profundidade de campo seja espremida para fora do campo traseiro. Uma técnica muito semelhante pode ser utilizada em primeiro plano. Ao afiar ao infinito, parte da profundidade do campo se perde. O ponto mais próximo de nitidez é de cerca de 4 metros na abertura 32 utilizada. Ao focalizar a pouco mais de 3 metros, a profundidade do campo se estende de pouco menos de 2 metros até o infinito.</w:t>
      </w:r>
    </w:p>
    <w:p>
      <w:r>
        <w:rPr>
          <w:b/>
          <w:color w:val="FF0000"/>
        </w:rPr>
        <w:t xml:space="preserve">id 96</w:t>
      </w:r>
    </w:p>
    <w:p>
      <w:r>
        <w:rPr>
          <w:b w:val="0"/>
        </w:rPr>
        <w:t xml:space="preserve">   A verdadeira prece não se deixa impedir por seu próprio pecado, nem por desesperança, nem por pensamentos pesados . Olha somente para a palavra e o mandamento de Deus , confia na promessa , confia somente no mediador Jesus Cristo , reza em seu nome . Na fé nele , em momentos de aflição , forma suspiros curtos e devotos e espera por uma audição segura , e não cessa de prolongar , usando as palavras que nos foram ensinadas por Jesus Cristo . Querido Pai Celestial, peço-te do fundo do meu coração que de tua infinita bondade me fortaleças, me ilumines e me protejas com teu Espírito, para que com alegria e gratidão possa compreender a bendita doutrina de teu Filho, nosso Senhor Jesus Cristo, para a qual tua graça também me chamou e para a qual eu saí da terrível escuridão. Sombra e enche este trabalho que você começou e esta compreensão que você me deu até o fim da minha vida, até a vida futura e a vinda de nosso Senhor Jesus Cristo. Eis aqui, Senhor, um recipiente vazio, muito necessitado de enchimento. Minha fé é fraca, me fortalece. Meu amor é frio, me inspira e me deixa quente, que meu amor pelo próximo pode ser muito quente. Eu não tenho uma fé forte e firme; às vezes tenho dúvidas e não posso confiar completamente em você. Ó Senhor, ajuda-me e aumenta a minha fé e confiança. Em você eu tenho todo o meu tesouro escondido. Eu sou pobre, você é rico e veio para ter piedade dos pobres. Sou pecador, vós sois justo; o pecado está em mim como água em um rio, mas em vós está a perfeição da retidão. Por isso permaneço convosco, de quem posso receber e a quem não preciso dar. Ó Senhor Deus, o que somos nós se você nos deixar cair? O que faremos se você tirar sua mão? O que podemos fazer se você não nos iluminar? Em quanto tempo os doutos se tornarão crianças, os espertos, os sábios, os tolos? Como você é terrível em todas as suas obras e julgamentos! Andemos na luz, enquanto a tivermos, para que a escuridão não nos ultrapasse. Muitos caem, cansam-se de vossa graça, e arrefecem, para que, enganados por Satanás, pensem que são perfeitos, que podem fazer tudo agora, que não têm com que se preocupar, tornando-se assim preguiçosos e ingratos, e mais cedo ou mais tarde piores do que eram antes. Continuemos portanto na fé, para que, permanecendo nela, possamos crescer dia após dia em Cristo Jesus, nosso verdadeiro e único Ajudante. Em verdade. 115-1 17 ) Orações pela graça do Espírito Santo Senhor Deus, querido Pai, que iluminou e ensinou os corações de teus fiéis por teu Espírito Santo, tem piedade de nós, para que pelo mesmo Espírito também nós tenhamos um entendimento correto, e para que nos regozijemos em seu conforto e poder em todos os momentos, por teu Filho Jesus Cristo nosso Senhor . Deus eterno e Pai de nosso Senhor Jesus Cristo, dai-nos vosso Espírito Santo que escreve a palavra que ouvimos em nossos corações, para que possamos recebê-la e acreditar nela e ter dela alegria e conforto para todo o sempre. Glorifica tua palavra em nossos corações, ilumina-a e aquece-a de tal forma que possamos sentir alegria com ela e, através de tua santa influência, pensar o que é certo e depois colocar em prática estes pensamentos, através de teu Filho Jesus Cristo, nosso Senhor. Querido Senhor Cristo, que iluminaste meu coração com tua verdade, dá-me também teu Espírito Santo e poder para fazer e abandonar o que está de acordo com tua graciosa vontade. Em verdade .</w:t>
      </w:r>
    </w:p>
    <w:p>
      <w:r>
        <w:rPr>
          <w:b/>
          <w:color w:val="FF0000"/>
        </w:rPr>
        <w:t xml:space="preserve">id 97</w:t>
      </w:r>
    </w:p>
    <w:p>
      <w:r>
        <w:rPr>
          <w:b w:val="0"/>
        </w:rPr>
        <w:t xml:space="preserve">eurosinkut.net Você acredita em milagres ? Optimistx escreveu : Por exemplo, se os pais acreditam apenas no uso de uma pala para a doença de seu filho, se negligenciam em levar a criança a um centro de saúde e a criança morre de uma doença que teria sido facilmente curada com penicilina, os pais podem ser punidos por negligência. Então, a pala para a mão demonstrou ter ou não um efeito placebo, nos casos em que a doença da criança é facilmente curada apenas com penicilina ? optimistx escreveu : Os testes de novos medicamentos devem sempre incluir um efeito placebo . optimistx escreveu : É importante, entre outras coisas, que o paciente não negligencie os métodos da "medicina escolar" e confie apenas nos tratamentos do "fudge" . acredito que muitas pessoas aqui sabem que alguém que conhecem foi ajudado no final por algo diferente da medicina escolar . Isso diz algo sobre a superioridade e a necessidade da medicina ortodoxa? Posted on : Ter, 26 Fev 2008 17:10.42 Author optimistx Aku wrote: ... Então, existe um efeito placebo comprovado com ou sem envolvimento manual, nos casos em que a doença de uma criança é facilmente curada apenas com penicilina? Optimistx escreveu : O teste de novos medicamentos deve sempre incluir um tratamento com efeito placebo . No teste de medicamentos e tratamentos, é encontrado um efeito placebo . Um estudo não cego é feito, por exemplo, como este. Há pelo menos dois grupos suficientemente grandes de pacientes A e B , dos quais A recebe o medicamento sob investigação e B não. O estado de saúde dos membros do grupo é examinado. Há alguma diferença? Com muita freqüência, verifica-se que o grupo A está melhor do que o grupo B , embora o grupo A tenha recebido um placebo , por exemplo, apenas água com açúcar . É por isso que foi desenvolvido um teste cego: os pacientes não sabem se estão recebendo o medicamento "real" ou um "placebo". Mas os pacientes inteligentes poderiam sentir pelo comportamento dos enfermeiros etc. a qual grupo eles provavelmente pertenciam. Foi inventado que mesmo as enfermeiras não saberiam qual droga estavam dando. Isto, eu entendo, é um experimento duplo-cego. No processamento dos resultados, os cálculos de probabilidade etc. poderiam influenciar a mente do pesquisador no sentido de querer ver seus resultados preferidos, por exemplo, como desenvolvedor de drogas. Foi inventado um experimento triple-blind: o pesquisador também não sabe qual grupo está envolvido. Ninguém sabe de nada, mas as pessoas pensam e agem de forma tão selvagem... A eficácia de um tratamento de mão em mão pode ser testada pedindo aos pacientes que fechem os olhos, para que não saibam se o tratamento realmente aconteceu ou se foi apenas alegado (eles acreditam que tiveram um tratamento de mão em mão). Os alimentos podem, em princípio, ser testados da mesma forma que os medicamentos. Posted on Ter, 26 Fev 2008 17:33.40 by Aku optimistx wrote: A eficácia de um tratamento de aplicação manual pode ser testada pedindo aos pacientes que fechem os olhos , então eles não sabem se o tratamento realmente aconteceu ou se foi apenas alegado que aconteceu ( ele acredita que ele recebeu um tratamento de aplicação manual ) . Sim, eu não acho que muitos pacientes tenham olhos na parte de trás da cabeça, então mesmo que o paciente não feche os olhos, eu não diria necessariamente que o paciente pode ver as mãos do terapeuta, a menos que você assuma que há um espelho na sala para contar. Posted on : Ter, 26 Fev 2008 17:45.04 Author optimistx Aku wrote: ... Então os estudos nos dizem que o efeito da terapia de repouso das mãos é diferente se o paciente não souber das mãos em comparação com saber que as mãos estão ao lado da cabeça? Não sei se estudos deste tipo foram realmente feitos, mas se não, acho que não valeriam a pena o esforço. Presumo que estatisticamente significativo</w:t>
      </w:r>
    </w:p>
    <w:p>
      <w:r>
        <w:rPr>
          <w:b/>
          <w:color w:val="FF0000"/>
        </w:rPr>
        <w:t xml:space="preserve">id 98</w:t>
      </w:r>
    </w:p>
    <w:p>
      <w:r>
        <w:rPr>
          <w:b w:val="0"/>
        </w:rPr>
        <w:t xml:space="preserve">Pergunta : carpinteiro de madeira Preparação do projeto Nossa casa é uma pequena casa separada de madeira, com lábio de madeira, em uma área rural. Gostaríamos que fosse um fogão a lenha de construção de tábuas, uma espécie de fogão a lenha da era da cera e fácil de montar . Todas as embalagens pré-fabricadas que examinamos são toras redondas ou similares . Os modelos e tamanhos também são desajustados. Onde adquirir um fogão a lenha ? Comentário :* Nome/nome :* Email :* Não mostrado publicamente Por favor, note que as mensagens demoram um pouco para aparecer, pois todas as mensagens são verificadas antes da publicação * Os campos marcados com um asterisco são obrigatórios . Resposta No link a seguir você encontrará as instruções para a árvore .... Para ver a resposta completa você deve estar logado .</w:t>
      </w:r>
    </w:p>
    <w:p>
      <w:r>
        <w:rPr>
          <w:b/>
          <w:color w:val="FF0000"/>
        </w:rPr>
        <w:t xml:space="preserve">id 99</w:t>
      </w:r>
    </w:p>
    <w:p>
      <w:r>
        <w:rPr>
          <w:b w:val="0"/>
        </w:rPr>
        <w:t xml:space="preserve">Caro departamento de cultura de Helsingin Sanomat , Estamos preocupados com a visibilidade e apreciação da literatura infantil e juvenil em seu jornal . Na segunda-feira 20 de fevereiro de 2012 você publicou uma lista de "Livros infantis e juvenis da Primavera" . Ao contrário do que o título sugere, a lista estava faltando vários livros e autores cujos nomes, no entanto, foram fornecidos pelas editoras. A lista no jornal online também não era abrangente . Como o maior jornal da Finlândia, Helsingin Sanomat tem um papel especial e responsabilidade na precisão de sua reportagem . A prática atual é enganosa para os leitores e totalmente prejudicial para os autores , para muitos dos quais a edição da primavera de Helsingin Sanomat é a única forma de informar ao público em geral que um livro foi publicado, especialmente os autores de primeira viagem que estão apenas começando suas carreiras e os autores de editoras menores que não têm recursos para divulgar seus livros de forma mais ampla . Gostaríamos, portanto, de saber em que critérios e com que ética Helsingin Sanomat decide quem é digno de menção na lista. Estamos também intrigados com a forma como os diferentes gêneros de literatura são valorizados, o que se reflete na falta de atenção dada à ficção infantil e juvenil. A literatura de Lanu é facilmente negligenciada em favor de outra literatura . Há também uma cobertura seletiva das indicações para o Prêmio Lanu: por exemplo, o prestigioso Prêmio internacional Alma, para o qual seis escritores finlandeses foram indicados este ano, não recebeu cobertura no Sanomat de Helsingin . A literatura infantil e juvenil é tão importante quanto a literatura para adultos . Sem uma experiência de leitura positiva na literatura doméstica como jovem, pegar um livro doméstico como adulto é um limiar a ser ultrapassado. É razoável perguntar por que Helsingin Sanomat sente a necessidade de listar livros para adultos e livros para crianças e jovens separadamente. A classificação atual dos livros publicados é uma dor de cabeça para o leitor em busca de informações. A prática atual é particularmente difícil para os primeiros livros e livros de fantasia e de ficção científica. Nem todos os primeiros livros do ano estão incluídos na lista dos primeiros livros e livros de fantasia e ficção científica estão incluídos nas listas para adultos, crianças e jovens e fantasia . Nem todos os livros infantis e juvenis que são fantasia são classificados como fantasia . As listas de ficção poderiam muito bem ser divididas em apenas dois títulos: ficção doméstica e ficção traduzida . Para os diferentes gêneros da literatura, poderia ser construído um sistema de rotulagem no qual cada gênero teria seu próprio logotipo: pré-ficção , ficção geral , ficção científica e fantasia , crianças , jovens . Isto permitiria que os livros individuais tivessem vários rótulos em vez de serem colocados em listas separadas . Seria justo indicar nos títulos se eles são uma seleção das escolhas do editor ou uma lista abrangente . Estas mudanças reduziriam a classificação desnecessária dos diferentes gêneros literários e garantiriam que seus leitores tenham uma imagem tão igual e clara quanto possível das ofertas literárias do ano .</w:t>
      </w:r>
    </w:p>
    <w:p>
      <w:r>
        <w:rPr>
          <w:b/>
          <w:color w:val="FF0000"/>
        </w:rPr>
        <w:t xml:space="preserve">id 100</w:t>
      </w:r>
    </w:p>
    <w:p>
      <w:r>
        <w:rPr>
          <w:b w:val="0"/>
        </w:rPr>
        <w:t xml:space="preserve">Os berberes celtas ( Lat. Ccltiberi ) , pessoas que viviam na Espanha em tempos antigos , provavelmente nascidos de uma mistura dos ibéricos, os habitantes originais do país, e os migrantes celtas ( o próprio nome era originalmente usado pelos gregos ) . O povo celta vivia no norte e oeste do país, principalmente em aldeias ou como pastores ; as cidades eram raras . Por serem muito guerreiros, eles colocam uma resistência teimosa aos romanos. A conquista da corajosamente defendida Numanti em 133 AC é particularmente famosa. Sob Ser-torius, eles renovaram a batalha, somente após sua morte em 72 a.C. foram finalmente derrotados, após o que foram romanizados [ D'Arbois de Jubainville, , , Les premiers habitants de 1'Europe " 1: Garofalo, , I Celti nella peninsola iberica " ("Cultura " 1900 ) , artigo de Hiibner no Realencyclopädie de Pauly Wissowa ". G. K. Celtomania é o nome dado às tentativas não científicas de explicação que assumem a influência dos povos e línguas celtas em vários fenômenos etnológicos obscuros, palavras e nomes de lugares, muitas vezes longe das áreas celtas de habitação presente e passada. Na maioria dos casos, tais escritores não têm conhecimento das línguas celtas ou da história celta, em primeiro lugar. Desde que Zeuss lançou as bases para o estudo científico das línguas celtas em sua Grammatica celtiea em 1853, o número de línguas celtas diminuiu. J. J. if. Keltti , uma vila no município de Iit, perto de Iveltinkoski, no rio Kymi . Durante a Grande Guerra Bashiana, uma fortificação foi construída ali perto da Vikia kestikievar e uma fortificação traseira perto das "cercas Kruu-nun", no lado sudoeste das quais havia conquistas mais antigas na época. Em 20 de maio de 1790, o Major-General sueco Pauli expulsou um destacamento russo mais forte da aldeia. Quando a guerra de V 1808 eclodiu, havia uma pequena guarda de fronteira em K, que se retirou do caminho russo sem lutar em 21 de fevereiro. Celtic , o antigo nome científico de um tipo de machado de bronze (menos frequentemente ferro) sem olho para o cabo; é um tipo de machado sem cabo (ver Prehist . Períodos , Placa 111:16 ) o eixo é inserido em uma abertura de tubo fechado no próprio objeto desde a extremidade do calcanhar; a extremidade do calcanhar de um Celt ( veja Períodos Pré-Históricos , Placa 111:8 ) é inserida na cabeça de um eixo de madeira esbelto, de comprimento de joelho. Onsikelt são mais tardios que os celtas-tronco; onsikelt de ferro ainda são encontrados no Período de Migração . A. il . T . Igreja Celta ( também Igreja Irlandês-escocesa ) , denominação formada quando o Cristianismo chegou à Irlanda no final dos anos 300 pelos Irlandeses Celtas , que, devido ao seu afastamento e completo isolamento como resultado da Migração ( a partir de 410 ), evoluiu para uma denominação independente da Igreja Católica e sua influência . Os missionários, a maioria dos quais eram monges gregos, estavam ligados em suas atividades à divisão social do clã dos habitantes: foi criado um mosteiro para cada clã conquistado pelo cristianismo, cujo abade se tornou o supremo líder eclesiástico do distrito. O exercício da jurisdição eclesiástica pelo arcebispo, como exigido pela vírgula, não foi reconhecido . Os monges não estavam vinculados a seus mosteiros, mas eram livres para ir em viagens missionárias onde desejassem . Vários velhos costumes eclesiásticos foram preservados . Selibate , a lei canônica e a massa latina não eram</w:t>
      </w:r>
    </w:p>
    <w:p>
      <w:r>
        <w:rPr>
          <w:b/>
          <w:color w:val="FF0000"/>
        </w:rPr>
        <w:t xml:space="preserve">id 101</w:t>
      </w:r>
    </w:p>
    <w:p>
      <w:r>
        <w:rPr>
          <w:b w:val="0"/>
        </w:rPr>
        <w:t xml:space="preserve">Efeitos O álcool é uma substância intoxicante que, quando abusado, cria dependência e, através dela, uma ampla gama de problemas de saúde, psicológicos e sociais. Neste sentido, o álcool é a bebida do sábio: o viciado não percebe seu uso como um problema, mas causa todo tipo de dano aos que o rodeiam e ao meio ambiente. Quais são os efeitos do álcool ? O álcool afeta seu corpo, sua mente e seus relacionamentos. Os efeitos do álcool sobre a saúde do corpo de um jovem em desenvolvimento e crescimento são mais sérios do que os de um adulto. Mesmo pequenas doses de álcool afetam o sistema nervoso central. O álcool prejudica o desempenho, o julgamento, o controle do motor e o tempo de reação. Isto aumenta o risco de acidentes, entre outras coisas . O consumo de álcool a longo prazo prejudica o corpo de muitas maneiras, especialmente o fígado e o cérebro. A embriaguez pode colocar em perigo a vida. No inverno, o desmaio por causa da neve pode ser fatal. Na embriaguez e ressacas, os níveis de açúcar no sangue podem cair abaixo do normal, o que é perigoso porque o fornecimento de energia e o funcionamento do cérebro dependem dos níveis de açúcar no sangue. O baixo nível de açúcar no sangue é, portanto, o sintoma mais comum de envenenamento por álcool em adolescentes e a causa mais comum de inconsciência ou morte induzida pelo álcool. O álcool pode interferir no desenvolvimento normal do corpo adolescente. O dano ao corpo é maior quanto mais jovem for a idade em que começa o consumo regular de álcool.</w:t>
      </w:r>
    </w:p>
    <w:p>
      <w:r>
        <w:rPr>
          <w:b/>
          <w:color w:val="FF0000"/>
        </w:rPr>
        <w:t xml:space="preserve">id 102</w:t>
      </w:r>
    </w:p>
    <w:p>
      <w:r>
        <w:rPr>
          <w:b w:val="0"/>
        </w:rPr>
        <w:t xml:space="preserve">Vencedores do Titan Poker Vencedores do Titan Poker Jogadores holandeses de pôquer ganham quatro torneios do Titan Poker em cinco meses no dia 8 de outubro. Dia 2007 O habilidoso jogador de pôquer online Jelte Kruijer ganhou dois lugares para os principais torneios ao vivo e $40.763 em dinheiro em cinco meses ao jogar no Titan Poker Titan Poker , a maior sala de pôquer da rede iPoker, deu a Jelte Kruijer lugares para os torneios World Series of Poker, o World Poker Showdown e dezenas de milhares em dinheiro. A série de vitórias de Jelte Kruijer começou em maio passado quando ele ganhou um lugar de 14.000$ para o torneio WSOP em Las Vegas, jogando no Titan Poker Super Satellite Tournament. Desde então, ele também ganhou um pacote premiado de $8.000 para o torneio WPS na Costa Rica e também terminou em primeiro lugar nos torneios $100.000 Garantidos e $50.000 Garantidos no Titan Poker - dando-lhe um pagamento total de $40.763. Jelte , 39, da Holanda, planeja utilizar esses ganhos em dinheiro para o torneio World Poker Showdown, que começa em menos de três semanas. Ele disse: "Agora eu tenho mais dinheiro para minha viagem à Costa Rica. Estou muito feliz e grato ao Titan Poker por oferecer promoções tão boas. "Jelten junta-se a dois outros jogadores do Titan Poker na Costa Rica que também ganharam seus lugares para este evento através de torneios on-line de Super Satélites nesta popular sala de pôquer. Seu próximo objetivo é ganhar um lugar para o torneio WPS - Bahamas "Deep Stack" Poker Open, que será realizado no belo Cable Beach Resort Hotel em janeiro de 2008. O Titan Poker está sediando uma série de torneios Super Satélites para este torneio, com prêmios de $7.000 em viagens de tratamento completo para o Bahamas Poker Open. Jelte não é o único jogador que ganhou repetidamente grandes prêmios nos torneios on-line do Titan Poker. No ano passado , Mark Hoath , um diretor de teatro da Austrália , ganhou um lugar no torneio especial Freeroll do Titan Poker de $500.000 ao vivo realizado em Londres , um pacote de $12.000 para o torneio Aussie Millions realizado em janeiro , e para completar , qualificou-se para o Torneio Titan - um Torneio de Prémio Garantido de Um Milhão de Dólares com apenas 20 jogadores que será realizado em dezembro deste ano .</w:t>
      </w:r>
    </w:p>
    <w:p>
      <w:r>
        <w:rPr>
          <w:b/>
          <w:color w:val="FF0000"/>
        </w:rPr>
        <w:t xml:space="preserve">id 103</w:t>
      </w:r>
    </w:p>
    <w:p>
      <w:r>
        <w:rPr>
          <w:b w:val="0"/>
        </w:rPr>
        <w:t xml:space="preserve">Este estudo examina como a possibilidade e a coerção ( modalidade ) são expressas em acordos internacionais em língua finlandesa e russa. O objetivo do estudo é descobrir se existem certas maneiras estabelecidas de expressar a modalidade nos idiomas dos tratados e se os equivalentes comumente usados podem ser encontrados no outro idioma dos tratados. O estudo da modalidade é particularmente adequado ao estudo dos tratados, pois eles definem direitos e obrigações para as partes do tratado e contêm um grande número de expressões modais . Os tratados de Estado fazem parte de uma categoria de textos jurídicos que visa a clareza e precisão de expressão. A modalidade nos contratos é, portanto, um fenômeno interessante, pois as expressões modais sempre envolvem espaço para interpretação e imprecisão. Em negociações multilaterais em particular, as partes frequentemente desejam deliberadamente deixar espaço para negociação e interpretação, e assim as expressões modais servem bem este propósito e são amplamente utilizadas em contratos . Os modais finlandeses em consideração foram selecionados com base nas classificações fornecidas por Heikki Kangasniemi ( 1992 ) e pela gramática finlandesa de Ison , e os modais russos com base nas classificações fornecidas por A.V. Bondarko em Teorija funkcional'noj grammatiki . Temporal'nost' , modal'nost' ( 1990 ) . Os dados da pesquisa consistem em 23 pares de textos contratuais paralelos em finlandês e russo do Multijur-lakitekstikkorpus multilíngüe do banco de dados Mustikka do Departamento de Linguística, Tradução e Estudos Literários da Universidade de Tampere. A perspectiva da pesquisa é principalmente linguística e de tradução, mas o estudo também inclui uma perspectiva jurídico-linguística, uma vez que no estudo da tradução de textos jurídicos, o direito e a língua são inseparáveis. A parte jurídico-linguística do estudo baseia-se em artigos e obras de Heikki E.S. Mattila , Virpi Koivu e Leena Lehto sobre linguagem jurídica , multilinguismo e dificuldades de tradução , e descobre que as expressões modais são usadas mais em contratos multilaterais do que em contratos bilaterais . Isto pode ser devido ao fato de que os acordos multilaterais são deliberadamente deixados mais vagos do ponto de vista linguístico e mais freqüentemente fazem compromissos lingüísticos a fim de se chegar a um acordo. Também foi descoberto que o uso de estruturas modais obrigatórias é menos frequente nos contratos em língua russa do que nos contratos em língua finlandesa. Palavras-chave:tratados internacionais , modalidade , tradução de textos jurídicos - dc.format .extent 77 p . + 2 apêndices . + resumo russo 9 - dc.language.iso en - dc.title Meios de expressar necessidade e possibilidade em tratados internacionais finlandeses e russos - dc.type .ontasot en=Pro grad | en=Tese de mestrado| - dc.identifier.urn urn:nbn:en :uta-1-23796 - dc.administrativeunit en=Escola de Língua, Tradução e Estudos Literários | en=Escola de Língua, Tradução e Estudos Literários | dc.administrativeunit en=Escola de Língua, Tradução e Estudos Literários</w:t>
      </w:r>
    </w:p>
    <w:p>
      <w:r>
        <w:rPr>
          <w:b/>
          <w:color w:val="FF0000"/>
        </w:rPr>
        <w:t xml:space="preserve">id 104</w:t>
      </w:r>
    </w:p>
    <w:p>
      <w:r>
        <w:rPr>
          <w:b w:val="0"/>
        </w:rPr>
        <w:t xml:space="preserve">Estou de volta . fiquei novo e minha doença piorou quando estava muito ocupado abanando a cabeça no estudo bíblico e na Radio Dei. Tenho que colocar os freios na minha fé, pois não estou em forma e preciso evitar o estresse. Tive cinco semanas de gripe e sinusite . 2 cursos de antibióticos , dormindo 17 horas por dia ( 12 à noite e 5 durante o dia ) , ahia , ahioxia ( típica para mim , quando tenho uma fase ruim na vida ) , suspeita de micoplasma etc . estive ausente das aulas ( alemão e belas artes ) 2 vezes , mas ainda assim fiz 8 pinturas . li bastante , principalmente revistas . Tenho andado muito agitado. Meu lado e minhas costas ainda estão doridos por causa da tosse. Estive em Burana por muito tempo, mas isso anulou o efeito de minha medicação padrão e me tornei um superahi. Fui a Aboa Vetuks com meu companheiro quando houve um novo show. Eu estava nervoso, mas comemos uma boa salada em seu buffet de saladas. Ultimamente não tenho tido muito gosto por comida, embora coma um prato de chocolate por dia. Obrigado, Deep River! Obrigado, Dde! Por sorte, a gripe desapareceu agora que meu segundo prato de antibióticos funcionou. No lado mental, cansaço e dores ocasionais . Agora eu tenho tido um bom descanso por alguns dias. Vi meu melhor amigo pela primeira vez em três meses e fiz algumas compras na cidade seguinte: um livro de Kiminkinen , uma loção básica , um DVD de comédia e um livreto de Bart Simpson . Hoje eu aspirei novamente depois de uma longa pausa . Fui ao Mt-club na última Thu, e me diverti muito lá com o clube dos recordes. Caso contrário, tenho lido livros e revistas, navegado na rede e ouvido música. Comprei alguns ecoshampoo na semana passada, e parece funcionar bem para mim. Só tenho que fazer a espuma duas vezes e estará limpa. Olá JonnaM! Sim, não pense que você precisa correr. Tudo vai ficar bem. Olá, Sotka! Comprei-o no supermercado local. É o xampu Urtekram Aloe Vera, frasco de 0,25 l. O preço era, creio, cerca de 4,50 eur. Também comprei alguns xampus Ruusu da mesma empresa, mas ainda não experimentei. Também custou 4,50 eur. O shampoo Aloe Vera limpou meus cabelos muito bem e não me picou os olhos. No entanto, não foi muito higiênico, por isso os intervalos de lavagem devem ser aumentados e ensaboados um par de vezes. Meu couro cabeludo gostava do produto, agora não havia tanta comichão, e não havia caspa. O quiz do filme foi o último desta vez. Eu vou lá com meu companheiro uma vez por mês. Pintei muitas pinturas no curso de arte, cerca de 10 delas. Eu estava no concerto de Jipu em minha igreja. Ele cantou suas próprias canções e canções espirituais. Este foi o quarto ou quinto concerto em que estive. A mega gripe foi aparentemente um micoplasma, e agora finalmente acabou, então estou novamente em forma. No entanto, ainda estou mais cansado do que o normal. Eu tenho tirado muitos dias de folga quando estou me sentindo um pouco mal. Eu tenho me divertido muito em meu curso de alemão. Com a aula de arte eu fui a uma exposição de arte de Carl Larsson.</w:t>
      </w:r>
    </w:p>
    <w:p>
      <w:r>
        <w:rPr>
          <w:b/>
          <w:color w:val="FF0000"/>
        </w:rPr>
        <w:t xml:space="preserve">id 105</w:t>
      </w:r>
    </w:p>
    <w:p>
      <w:r>
        <w:rPr>
          <w:b w:val="0"/>
        </w:rPr>
        <w:t xml:space="preserve">   7 Então Jezabel, sua esposa, lhe disse: "Você é o rei de Israel? Levante-se e coma, e deixe que seu coração se alegre; eu lhe darei o vinhedo de Naboth, o Jezreelite. "8 E escreveu uma carta em nome de Ahab, e a selou com seu selo, e a enviou aos anciãos e nobres que estavam na cidade de Naboth, e que lá moravam com ele. 9. E na carta ele escreveu: "Declare um jejum e faça Naboth sentar-se na vanguarda do povo. 10. E ponha dois homens indignos para se sentarem diante dele, para que testemunhem dele assim: "Amaldiçoastes a Deus e ao rei". Depois, leve-o para fora e apedreje-o até a morte. "11 E os homens da cidade, os anciãos e os nobres que habitavam em sua cidade, fizeram como Jezabel lhes havia ordenado e como estava escrito na carta que ela lhes havia enviado. 12. E eles proclamaram um jejum e colocaram Naboth na vanguarda do povo. 13. E dois homens indignos vieram e sentaram-se em frente a ele. E os homens indignos testemunharam sobre Nabot diante do povo, dizendo: "Nabot amaldiçoou Deus e o rei". Depois o levaram para fora da cidade e o apedrejaram até a morte. 14. Então eles enviaram esta mensagem para Jezebel: "Naboth está apedrejado até a morte". "15. quando Jezebel soube que Naboth estava apedrejado até a morte, Jezebel disse a Ahab: "Levanta-te e toma posse da vinha de Naboth, o Jezreelita, que ele não te daria por dinheiro, pois Naboth já não está vivo, mas está morto". 16. quando Ahab soube que Naboth estava morto, levantou-se e foi para a vinha de Naboth, o Jezreelita, para tomar posse dela. 17. E a palavra do Senhor veio a Elias, o Tishbite, dizendo: 18. Levante-se e vá e veja Ahab, rei de Israel, que vive em Samaria. Eis que ele está no vinhedo de Naboth, que ele foi possuir. 19. E falarás com ele, e dirás: Assim diz o Senhor: Acaso mataste e tomaste a herança? E falarás com ele, dizendo: "Assim diz o Senhor: No lugar em que os cães lamberem o sangue de Nabot, os cães também lamberão o teu sangue". 20 Ahab disse a Elijah: "Você já me encontrou, meu inimigo? Ele respondeu: "Eu tenho". Porque te vendeste para fazer o que é mau aos olhos do Senhor, 21. Eis que trarei o mal sobre ti, e te varrerei, e cortarei de Israel toda a semente masculina de Acabe, todos os filhos de Tyni. 22. E farei à sua casa como à casa de Jeroboão, filho de Nebat, e como à casa de Baasa, filho de Ahijah, porque me provocou à ira, e fez Israel pecar. 23. E de Jezebel também o Senhor disse: "Os cães comerão Jezebel junto à parede de Jezreel". Porque a sabedoria é tão boa que não deixará que o Criador seja injusto; porque Deus é testemunha de todos os pensamentos, e conhece todos os corações na verdade, e ouve todas as palavras; porque o mundo está cheio do Espírito do Senhor, e quem ouve as palavras é todo homem; por isso, quem fala a iniqüidade não se esconda, e não falte justiça àquele que é injusto. Pois os ímpios serão julgados por sua maldade e suas palavras perante o Senhor, para que sua iniqüidade seja punida. Pois o ouvido sábio ouve todas as coisas, e a punição do executor não é secreta. Prestai, pois, atenção para não vos profanardes, e guardai a vossa língua de praguejar, pois o que ocultais não será revelado.</w:t>
      </w:r>
    </w:p>
    <w:p>
      <w:r>
        <w:rPr>
          <w:b/>
          <w:color w:val="FF0000"/>
        </w:rPr>
        <w:t xml:space="preserve">id 106</w:t>
      </w:r>
    </w:p>
    <w:p>
      <w:r>
        <w:rPr>
          <w:b w:val="0"/>
        </w:rPr>
        <w:t xml:space="preserve">A doença de Ménière A doença de Ménière é uma doença do ouvido interno, cujos principais sintomas são perda auditiva, tonturas episódicas e zumbido. O risco da doença de Ménière aumenta na meia-idade, por volta dos 40-50 anos, e é muito raro em pessoas com menos de 20 anos de idade. Pensa-se que o sexo não desempenha um papel na incidência da doença . [ 1 ] A doença foi descrita pelo francês Prosper Ménière em 1861 . Alguns pacientes têm uma predisposição hereditária para a doença de Ménière e um histórico de infecções virais pode contribuir para seu desenvolvimento. Pensa-se que a doença de Ménière é causada por um aumento da pressão no ouvido interno. No passado, pensava-se que os fatores psicológicos desempenhavam um papel importante no desenvolvimento da doença, mas pesquisas mais recentes sugerem que este não é o caso. A doença pode ser muito embaraçosa, mas não é fatal. Caracteriza-se por vertigens acompanhadas de visão embaçada, perda auditiva e zumbido nos ouvidos. Também há náuseas e vômitos freqüentes. Os ataques variam de muito leves a severos e prolongados. As crises tendem a se repetir e muitas vezes resultam em uma perda gradual da audição. A pessoa que sofre uma crise não deve ser deixada sozinha por algumas horas . A perda auditiva causada pela doença de Ménière é tão significativa que, em muitos casos, o paciente precisará eventualmente usar um aparelho auditivo. Não se sabe que cause surdez completa [ 2 ] A doença de Ménière afeta tipicamente apenas um ouvido, mas pode progredir para o outro ouvido à medida que a doença avança . Os sintomas são aliviados por drogas como betahistine e outros vasodilatadores e medicamentos anti-hidratação . Um ambiente calmo desempenha um papel importante na prevenção de apreensões, de acordo com quem ? O uso de sedativos também é freqüentemente apropriado. As pessoas que sofrem da doença devem evitar fumar por completo, pois o tabaco pode causar ou agravar as convulsões. Fumar constringe os vasos sanguíneos e uma boa circulação interna do ouvido é importante para os pacientes. Uma dieta pobre em sal também é recomendada, pois o sódio no sal pode fazer com que o líquido se acumule no corpo. A restrição à cafeína também demonstrou reduzir os sintomas, de acordo com quem? Não há consenso sobre o efeito do álcool sobre a doença [ 3 ] .</w:t>
      </w:r>
    </w:p>
    <w:p>
      <w:r>
        <w:rPr>
          <w:b/>
          <w:color w:val="FF0000"/>
        </w:rPr>
        <w:t xml:space="preserve">id 107</w:t>
      </w:r>
    </w:p>
    <w:p>
      <w:r>
        <w:rPr>
          <w:b w:val="0"/>
        </w:rPr>
        <w:t xml:space="preserve">Todos os Caça-níqueis Caça-níqueis do Slots Casino tem se empenhado em dar início ao ano em grande estilo e já lançou três novos caça-níqueis top de linha para seu cassino online e móvel. 14 de janeiro de 2013 Grandes vitórias dos caça-níqueis do Spin Palace Casino Os caça-níqueis com temática esportiva são populares e podem pagar muito bem. Licenciado em Malta, o Spin Palace Casino faz parte do The Palace Group . O cassino online é alimentado pela Microgaming, uma das principais empresas de software do mundo. Nos últimos dias ouvimos falar de alguns pagamentos significativos em populares caça-níqueis temáticos esportivos. A série de vitórias no cassino online Spin Palace começou em 10 de outubro quando um jogador asiático levantou $13.102 em um jogo Winter Gold com um tema dos Jogos Olímpicos de Inverno. Alguns dias mais tarde, um jogador europeu levou para casa um impressionante $52.181 para Tally Ho, um jogo tradicional de caça à raposa com temática. No mesmo dia, um jogador canadense venceu em dois jogos. Os primeiros $4.573 em um jogo de tênis temático Center Court e outra vitória de $4.243 veio do jogo The Argyle Open com tema de golfe. O portfólio da empresa Microgaming inclui muitos jogos de caça-níqueis temáticos esportivos. Segundo a empresa, eles são bastante populares entre os jogadores. Com estas vitórias, a popularidade certamente vai crescer ainda mais.</w:t>
      </w:r>
    </w:p>
    <w:p>
      <w:r>
        <w:rPr>
          <w:b/>
          <w:color w:val="FF0000"/>
        </w:rPr>
        <w:t xml:space="preserve">id 108</w:t>
      </w:r>
    </w:p>
    <w:p>
      <w:r>
        <w:rPr>
          <w:b w:val="0"/>
        </w:rPr>
        <w:t xml:space="preserve">EstLink 2 impulsionou a transmissão de eletricidade na região do Mar Báltico 06.03.2014 22:33 EstLink 2 , a ligação elétrica de corrente contínua de alta tensão (HVDC) entre a Estônia e a Finlândia, está em operação desde o início de dezembro de 2013. A ligação foi entregue a seus proprietários em fevereiro de 2014 e aumentou significativamente a transmissão de eletricidade entre os países. Hoje, 6 de março, o EstLink 2 foi oficialmente inaugurado em eventos simultâneos em Püss e Haiko , Porvoo , Estônia. Com o EstLink 2, o mercado de eletricidade na região do Mar Báltico deu um salto em frente. O EstLink 2 já tornou o mercado mais eficiente e melhorou a segurança do fornecimento de eletricidade na região. A conexão triplicou a capacidade de transmissão entre a Finlândia e a Estônia e eliminou um dos piores gargalos de transmissão da região do Mar Báltico. Com o EstLink 2, os preços da eletricidade na Estônia e na Finlândia se tornaram mais integrados e permaneceram os mesmos 85% do tempo. Os primeiros meses de operação do EstLink 2 já provaram, portanto, que a construção da nova conexão de transmissão se justificava. Os benefícios do EstLink 2 para a sociedade são significativos e é um modelo para toda a Europa de como a cooperação transfronteiriça pode alcançar muito quando há uma vontade comum em ambos os lados da fronteira", disse Taavi Veskimägi e Jukka Ruusunen, diretores executivos da Elering e da Fingrid . Em projetos de grande escala, o mais importante é a confiança entre todas as partes . O comprimento total do EstLink 2 é de cerca de 170 quilômetros, dos quais cerca de 14 quilômetros são linhas aéreas na Finlândia, cerca de 145 quilômetros são cabos submarinos enterrados no fundo do Golfo da Finlândia e cerca de 12 quilômetros são cabos terrestres na Estônia. Em ambas as extremidades do link existem subestações para conversão de corrente contínua em corrente alternada e vice-versa. O cabo submarino é conectado à rede finlandesa através de uma linha aérea na subestação Anttila em Porvoo . Na Estônia, o ponto de conexão do cabo terrestre à rede é na subestação de Püss, no leste do país. Dezenas de atores envolvidos num projeto plurianual O projeto foi precedido por um processo de negociação e planejamento iniciado em 2007, no qual o BEMIP ( Baltic Energy Market Integration Plan ) organizado pela Comissão Européia desempenhou um papel importante. O projeto teve início em 2010 e foi realizado em cooperação entre as empresas de grade dos países Fingrid Oyj e Elering AS . O orçamento total do projeto é de aproximadamente 320 milhões de euros , cujo custo é dividido entre Fingrid e Elering . EstLink 2 recebeu 100 milhões de euros em ajuda ao investimento da União Européia . Durante a construção, o projeto inteiro empregou dezenas de empresas e centenas de trabalhadores, tanto no planejamento quanto na implementação prática . Os principais contratantes para o projeto internacional foram Nexans Norway AS , Siemens AG e Siemens Osakeyhtiö , Empower Oy e Bouygues Energies &amp; Sevices . Se você gostaria que seus comentários fossem publicados imediatamente, por favor, registre seu apelido aqui e então faça o login com as credenciais que você recebeu. As informações marcadas com um asterisco são obrigatórias, mas não serão publicadas no site . Título Apelido Nome* Sobrenome* Email* Comentário Verificação Responda a pergunta abaixo . Isto é para garantir que o comentário não seja spam . Favor inserir os seguintes caracteres no campo abaixo sem espaços : t j h 5</w:t>
      </w:r>
    </w:p>
    <w:p>
      <w:r>
        <w:rPr>
          <w:b/>
          <w:color w:val="FF0000"/>
        </w:rPr>
        <w:t xml:space="preserve">id 109</w:t>
      </w:r>
    </w:p>
    <w:p>
      <w:r>
        <w:rPr>
          <w:b w:val="0"/>
        </w:rPr>
        <w:t xml:space="preserve">O Linux será o sistema operacional oficial da China Segundo o Yahoo, o governo chinês está tão entusiasmado com o Linux e a ideologia de código aberto que o Linux se tornará o sistema operacional oficial da China. Parte da razão deste entusiasmo é certamente o recente grande contrato do governo com a empresa GraphOn para software centrado em servidores.</w:t>
      </w:r>
    </w:p>
    <w:p>
      <w:r>
        <w:rPr>
          <w:b/>
          <w:color w:val="FF0000"/>
        </w:rPr>
        <w:t xml:space="preserve">id 110</w:t>
      </w:r>
    </w:p>
    <w:p>
      <w:r>
        <w:rPr>
          <w:b w:val="0"/>
        </w:rPr>
        <w:t xml:space="preserve">Os valores são retirados do banco de dados exportado para o VuFind. Não foram usados drivers de trabalho no VuFind, pois eles não existem para as versões mais recentes destes sistemas. Resultado do teste entre parênteses, caso contrário, uma estimativa do desempenho no uso da produção. A velocidade do VuFind é baseada no uso do cache , que não foi usado nativamente pelos sistemas pares , em uma situação real nem todas as consultas podem ser importadas do cache , mas um grande número pode ser . Os tempos de busca Vufind também são publicados sem aquecimento do banco de dados. Os valores são retirados do banco de dados exportado para VuFind. VuFind não utiliza drivers de trabalho porque não estão disponíveis para as versões mais recentes dos sistemas. Resultado do teste entre parênteses, caso contrário, uma estimativa do desempenho no uso da produção. Os tempos de busca Vufind também são publicados sem aquecimento do banco de dados. &amp;lt;/td &amp;gt ; &amp;lt;ul &amp;gt ; &amp;lt;ul &amp;gt ; &amp;lt;ul &amp;gt ; &amp;lt;li &amp;gt;Todos os testes foram realizados em bancos de dados "aquecidos" &amp;lt;/li &amp;gt ; &amp;lt;li &amp;gt;Todos os testes foram realizados em bancos de dados "aquecidos" &amp;lt;/li &amp;gt ; Versão 8. Fevereiro de 2012 em 18.16 Objetivo A Biblioteca Regional Joensuu iniciou um projeto em 02.05.2011 para investigar a adequação de sistemas de bibliotecas de código aberto como um meio de cooperação para bibliotecas em toda a Finlândia. O projeto tem três objetivos claros: 1 ) Fazer uma competição entre dois sistemas de biblioteca de código aberto, Koha e Evergreen . 2 ) Encontrar as deficiências de um sistema mais adequado às condições finlandesas e estimar a carga de trabalho para corrigir as deficiências do sistema . 3 ) Transferir as bases de dados do PallasPro para o novo sistema de biblioteca . Para mais informações sobre o projeto, entre em contato com o olli-antti . kivilahti@jns.fi Status 24.01.2012 Koha e Evergreen instalados e dados de catalogação e nid parcialmente transferidos para os ambientes de teste . Sistemas testados e resultados publicados ( StressTest anexos ) Sistema e pesquisa Performances na unidade de tempo Evergreen pesquisa de autor : 10 Koha pesquisa de autor : 17 VuFind pesquisa de autor : 20-40 ( 45 ) * Evergreen pesquisa de assunto : 7 Koha pesquisa de assunto : 16 VuFind pesquisa de assunto 20-40 ( 47 ) * Valores obtidos da base de dados exportada para o VuFind . No VuFind não foram usados drivers de trabalho, pois eles não existem para as versões mais recentes destes sistemas. Resultado do teste entre parênteses, caso contrário, estimativa de desempenho na produção . Os tempos de busca Vufind também são publicados sem aquecimento do banco de dados. Todos os testes foram realizados nos bancos de dados "aquecidos" Os dados de teste são os mesmos e executados na mesma ordem para todos os sujeitos de teste Eu estimo que quando os sistemas forem implantados eles serão instalados em três camadas : o servidor web em sua própria plataforma , o banco de dados em sua própria plataforma , a interface de busca ( VuFind ) por si só e os sistemas são otimizados para utilizar todo o hardware disponível , uma melhora significativa nas taxas de resposta será observada ( 30-50% ) , assim como uma duplicação na capacidade de serviço de clientes simultâneos ( 80-120% ) . Eu estimaria que o desempenho da Evergreen escalará constantemente a 90% de eficiência, enquanto a Koha provavelmente sofrerá de uma eficiência menor de 75%. Ambos os sistemas foram usados em consórcios de 200-300 bibliotecas , então eu acredito que ambos enfrentarão seus desafios , entretanto eu acho que a Evergreen atenderá pelo menos 50% do equipamento necessário da Koha em um consórcio de 200 bibliotecas . No momento, Koha seria a escolha mais sensata em termos de desempenho, mas como a comunidade da biblioteca cresce além da área de Joensuu, a Evergreen irá alcançar. Em termos de capacidade de manutenção, a Evergreen é claramente desafiadora devido a sua arquitetura multicamadas e multilíngües , mas uma vez que o sistema é aprendido</w:t>
      </w:r>
    </w:p>
    <w:p>
      <w:r>
        <w:rPr>
          <w:b/>
          <w:color w:val="FF0000"/>
        </w:rPr>
        <w:t xml:space="preserve">id 111</w:t>
      </w:r>
    </w:p>
    <w:p>
      <w:r>
        <w:rPr>
          <w:b w:val="0"/>
        </w:rPr>
        <w:t xml:space="preserve">Corey Ford Holistic Dog Wellbeing D ogmanship Ltd. fornece serviços e produtos para pessoas de cães para quem um cão é um amigo, hobbyista e membro da família e que querem entender seu cão como um cão. A boa canicultura inclui a capacidade de compreender o cão de uma forma que permita evitar mal-entendidos e acidentes. A canicultura natural visa sempre o bem-estar do cão e a confiança entre homem e cão.</w:t>
      </w:r>
    </w:p>
    <w:p>
      <w:r>
        <w:rPr>
          <w:b/>
          <w:color w:val="FF0000"/>
        </w:rPr>
        <w:t xml:space="preserve">id 112</w:t>
      </w:r>
    </w:p>
    <w:p>
      <w:r>
        <w:rPr>
          <w:b w:val="0"/>
        </w:rPr>
        <w:t xml:space="preserve">Livro de Joel 2 Dia do Senhor 1 -- Toque a trombeta em Zion, toque o alarme na minha montanha sagrada! Um dia de escuridão e escuridão, um dia de nuvens e névoa, um dia de orvalho matinal nas montanhas, uma grande e poderosa nação espalhada sobre a terra. Nunca houve uma nação assim antes, nem nunca mais haverá, nem mesmo nas gerações vindouras. 3 Um fogo destrutivo vai antes dela, uma chama ardente por trás dela. A terra antes dela é como o Jardim do Éden, e atrás dela como um deserto sem vida. Nada é poupado da destruição . 4 Os agressores são como cavalos na aparência, eles correm como cavalos . Livro de Joel 3 O Senhor derramará seu Espírito sobre os homens 28 ( 3:1 ) -- Depois disso acontecerá que eu derramarei meu Espírito sobre todos os homens . E assim vossos filhos e vossas filhas profetizarão, vossos jovens terão visões, vossos velhos profecias . 29 ( 3:2 ) Eu também derramarei meu Espírito sobre os escravos e sobre a escrava naqueles dias . 30 ( 3:3 ) Eu vos farei ver sinais no céu e na terra: sangue, fogo e pilares de fumaça . 31 ( 3:4 ) O sol escurecerá, a lua será manchada de sangue, antes do dia do Senhor chegar, grande e terrível. 32 ( 3:5 ) Mas todos que invocam o nome do Senhor serão salvos. O monte Sião e Jerusalém serão um refúgio, como o Senhor prometeu. Aqueles que o Senhor chama serão salvos. O Livro de Joel 4 As nações serão julgadas 1 ( 4:1 ) -- Veja o que vai acontecer! Naquele tempo eu reverterei o destino de Judá e Jerusalém . 2 ( 4:2 ) Eu congregarei todas as nações para o vale de Jeosafá * e lá executarei o julgamento contra elas por minha terra e por meu povo Israel . Eles dispersaram Israel entre as nações e dividiram minha terra . [3 ( 4:3 ) Eles tomaram meu povo como presa, deram um jovem à meretriz por uma recompensa, venderam uma menina por um vinho que eles beberam. 4 ( 4:4 ) E agora, o que você tem em mente, Tyre e Sidon, o que você tem, terra da Filístia? Você está tentando se vingar de mim? Se o fizerem, eu os farei, em um momento o farei. Philippians 1 Saudação de abertura 1 Paulo e Timóteo, servos de Cristo Jesus, saúdam todos os santos de Cristo Jesus em Filipos e os bispos e servos da igreja. 2 Graça e paz de Deus nosso Pai e do Senhor Jesus Cristo. Filipenses 2 A humildade de Cristo 1 Se somos encorajados por nossa comunhão com Cristo e confortados por seu amor, se estamos unidos pelo Espírito e se sentimos afeição e compaixão uns pelos outros,2 então faça minha alegria completa e seja de uma só mente. Que vocês se unam por amor, harmonia e a mesma mente . 3 Não façam nada por egoísmo ou vaidade, mas sejam humildes e se considerem melhor uns aos outros do que a vocês mesmos . 4 Não busquem apenas seus próprios interesses, mas também os interesses dos outros . 5 Que vocês também tenham a mente que Cristo Jesus tinha. 6 Ele tinha a forma de Deus, mas não se agarrou ao seu direito de ser igual a Deus Filipenses 4 Exortações 1 Meus amados e muito amados irmãos, minha alegria e minha glória, portanto, permanecei firmes no Senhor, queridos amigos! 2 Exorto Euodia e Syntyche a viver em harmonia no serviço do Senhor. 3 Peço-lhe também, meu fiel colega, que ajude estas mulheres que lutaram comigo.</w:t>
      </w:r>
    </w:p>
    <w:p>
      <w:r>
        <w:rPr>
          <w:b/>
          <w:color w:val="FF0000"/>
        </w:rPr>
        <w:t xml:space="preserve">id 113</w:t>
      </w:r>
    </w:p>
    <w:p>
      <w:r>
        <w:rPr>
          <w:b w:val="0"/>
        </w:rPr>
        <w:t xml:space="preserve">Um Evangelho - verdadeira liberdade Como dissemos antes, deixe-me agora repetir: se alguém lhe prega o Evangelho, ao contrário do que você recebeu, esse alguém está condenado! ~ Gálatas 1:9 ( NRSV) . Palavras poderosas . Inevitavelmente , embora a mensagem fosse uma carta simples para Gálatas , que rapidamente deslizou para a graça legalista ( anulando-a ) . Pergunto-me se nós mesmos facilmente vemos os mesmos sinais se ela tende a . Esse é o problema . o legalismo cega . Alguns de nossos comportamentos "acrescentados" comuns não é rezar mais ou "ler a Bíblia", qualquer um deles é ruim. Na verdade, são perfeitamente bons. Mas se o motivo é rezar mais ou ler mais para apaziguar Deus ou a consciência, então estamos latindo a árvore errada! Graça é amor , ou querer fazer o que fazemos porque pensamos que temos que sacrificar. O que há de errado com esta mensagem? Cristo morreu por todos, e desde que isso aconteceu, todos morreram para que eles pudessem viver ( 2 COR 5:14-15 ). Da mesma forma, ele participa da mensagem de "graça" sem Cristo no centro - é no entanto dollied up, poderia ser, é errado e inadequado ao evangelho . um em que há muito espaço para heresia, substituições para a apostasia e legalismo para se moverem em conjunto com os movimentos . Se Cristo é de alguma forma reto, mas a crucificação e ressurreição do Salvador é esquecida, é um evangelho de graça obsoleto. É errado esquecer o sofrimento da Central para perseguir a alegria incansável da vida como um sujeito evangélico. Sofremos bem. Além disso, mesmo com todas as coisas certas ditas e em mente, se você viveu uma vida de adoração, o evangelho ainda não é real nessa vida. Este é um problema comum. Mesmo que tenhamos aceitado a oferta da graça - e a salvação é de Deus, o que significa nosso destino para o céu - nenhum de nós salvou tanto quanto o conceito real de nosso abrigo das tentações e idolatrias. Mas se a vida é vivida em harmonia com o Evangelho, não sobre o que torna difícil a rendição . É uma vida honesta, corajosa . N dividir os cabelos - a reconciliação é completa É da natureza humana mostrar o dom do cavalo na boca . Não aceitamos presentes, assim como a norma . O que a graça que nossa natureza humana quer é agradecer a Deus por maneiras tangíveis de ganhar um presente. É como um motivo, temos que pagar um favor. Se queremos descobrir a verdadeira motivação de alguém para nos dar algo, não retornemos em nosso nome, mas nos importamos com outra pessoa. Queremos redobrar a graça aos outros (ou a Deus) por amor? Seu amor que oferecemos em troca de amor carregado de culpa, amor condicional - aquilo que só pode ser um insulto, interpretado corretamente. A reconciliação espiritual deste objeto é completa. Não há nada a provar; nada a ganhar. A paz com Deus desfrute conscienciosamente, mas permaneça penitente. O Senhor está mais perto do que você pensa. Copyright ( c ) 2011 S. J. Wickham. Posts recentes Hoje em dia, você pode até mesmo conseguir uma cama luxuosa para seu cão; depende do estilo que você quer e de quanto você está disposto a pagar. Beds Style First off, what kind of bed does your dog ... Continue lendo All We've developed habits over the course of our lifetime of leadership and executive positions . Estes hábitos podem ser bons e inspiradores ou podem ser prejudiciais. Tome o tempo agora para responder à liderança ... Continue lendo O mundo da arte é um lugar mais rico porque a mãe de Tim Cox realmente o deixou ser um artista cowboy crescendo. Hoje Tim Cox é considerado um dos grandes artistas ocidentais, com os tradicionais iconoclastas de cowboy ... Continuar lendo</w:t>
      </w:r>
    </w:p>
    <w:p>
      <w:r>
        <w:rPr>
          <w:b/>
          <w:color w:val="FF0000"/>
        </w:rPr>
        <w:t xml:space="preserve">id 114</w:t>
      </w:r>
    </w:p>
    <w:p>
      <w:r>
        <w:rPr>
          <w:b w:val="0"/>
        </w:rPr>
        <w:t xml:space="preserve">Tapas Svadhyaya Ishvara Pranidhana Kriyayogah ( Yoga Sutra , II.1. ) - este sutra compreende a prática da ioga. É para fugir de condicionamentos e padrões da mente. O que fazer para conseguir isso ? Tapas Svadhyaya Ishvara Pranidhana , para a purificação do corpo e dos sentidos. Um ser humano tem 5 sentidos para sair para perceber o objeto, 5 sentidos auxiliando o objeto pelo Vidente + 5 órgãos motores para conhecer melhor o objeto. Hinduísmo + Patanjali : Deus permaneceu no mundo , no coração das pessoas a serem encontradas Ishvara é o mestre , o controlador O mundo é o jogo entre as forças centrífugas e centrípetas . Ishvara é a terceira , força estabilizadora . Se eu me tornar parte da força estabilizadora - estou em Samadhi ( Ishvara está dentro e fora de mim ) A ciência encontra a ordem, mas não o 'PORQUÊ'. O mundo é a combinação de elétrons, prótons e nêutrons. Tudo isso deve ser primeiro em uma forma de semente antes de mostrar. Samadhi Pada I.25 fala sobre isso: em qualquer alma em sua melhor forma, existe a semente de Ishvara Como reconhecer Ishvara ? Espalha sua luz e benevolência uniformemente. Como o rio... Consciência significa contato direto com a realidade. Consciência é a ausência de pensamentos na mente que nos falam da realidade - sejam eles verdadeiros ou não. Quando você está ciente, sua prática de asana é diferente. Você simplesmente faz . Sem pensar . Você faz com ver e experimentar livre e liberalmente . Nem sempre é preciso corrigir e melhorar as posturas ou movimentos . A próxima vez que o corpo se lembrar e se orientar mais corretamente . O primeiro passo no treinamento é aprender o formulário para que possamos nos tornar livres dentro do formulário. Quando nossa energia não é gasta em lembrar e antecipar as coisas, podemos estar mais presentes. Às vezes acontece que o estagiário continua moendo a forma sem ver as possibilidades que estão esperando para se abrir dentro da estrutura. O pensamento é controle, preparação para enfrentar a entidade que já nos demarcamos. Consciência é liberdade e espaço na mente. Cada um pode escolher sua própria maneira de enfrentar o mundo. Limitada ou ilimitada ? Antecipado ou audaciosamente aberto ? Na posição de pé, a base do corpo é a planta dos pés. A conexão de todo o corpo à terra é feita pela planta do pé. Sem esta conexão, nenhuma transformação positiva natural na parte superior do corpo é possível. Por exemplo, se os dedos dos pés estão constantemente contraídos ou a planta está tensa, é difícil até mesmo manter o equilíbrio sem compensar a raiz que falta por uma ação de outro músculo no corpo. Tudo o que estiver fora de equilíbrio no corpo encontrará gradualmente o equilíbrio através da prática em relação ao centro e à fonte de poder. Se o centro for fraco, os problemas não desaparecerão, eles se agravarão. Temos múltiplas curvas na estrutura do corpo e os asanas os aperfeiçoarão, se o corpo não encontrar como erguer-se naturalmente do chão. A prática dos asanas pode ajudar a entender como estar em um asana sem nenhuma dor, em equilíbrio mesmo com estas curvas humanas complicadas. D Em um corpo idealmente equilibrado, o peso vai em direção ao solo pela gravidade e essa força se torna o suporte natural para qualquer coisa que você faça para cima. Se você sente que ainda não tem esse tipo de equilíbrio natural, você pode fazer uma prática muito intensa mesmo fazendo apenas Surya Namaskaars (saudações ao sol). Você começa em Samasthiti onde você sente o peso e a força de sua pélvis passando pelas pernas até o chão e ao sentir isso, sua parte superior do corpo se ergue e se abre sem esforço para cima e para fora. De certa forma, é uma sensação de seus pés empurrando o chão, mas ainda não há esforço. É com a ajuda da interação da Mula Bandha e da respiração que você pode obter a força de sua pélvis para se conectar com a força da terra. Quando você sente isso, não precisa fazer nada com a parte superior do corpo e você sente uma grande energia preenchendo todo o corpo sem nenhum esforço.</w:t>
      </w:r>
    </w:p>
    <w:p>
      <w:r>
        <w:rPr>
          <w:b/>
          <w:color w:val="FF0000"/>
        </w:rPr>
        <w:t xml:space="preserve">id 115</w:t>
      </w:r>
    </w:p>
    <w:p>
      <w:r>
        <w:rPr>
          <w:b w:val="0"/>
        </w:rPr>
        <w:t xml:space="preserve">Arquivos diários : 25.5.2012 Como Mauri já tem 9,5 anos de idade, nossas rotinas foram refinadas muitas vezes e não lhe ensinamos realmente coisas novas há muito tempo. Mas eu me lembrei do primeiro ano de Mauri, quando estávamos aprendendo coisas novas juntos o tempo todo. Mauri sempre foi um dachshund tradicional no sentido de que ele sabe melhor como fazer as coisas . Mauri aprendeu todas as habilidades diárias necessárias, mas as aprendeu sozinho e em seu próprio ritmo - com ele eu tive que admitir cedo que nenhuma quantidade de tokosulkeiset não funciona com aquele cão . Mais uma vez, ( a grande paixão de Mauri ) o cão sabia sem dizer o que fazer - descobriu o nome do trabalho desde a primeira vez. Em assuntos mais mundanos, por exemplo, quando eu tentei ensinar-lhe o comando "twist", para que ele torcesse no jogging de volta com sua trela atrás de um poste, uma árvore, etc, então Mauri sempre congelou no lugar para me encarar com aquele olhar, que "sim, a MULHER DOISTA". Em sua opinião, eu poderia muito bem ser aquele que deveria torcer a alça em torno do poste. Quando Mauri tinha uns seis meses de idade, tentei ensiná-lo a me dar uma pata, só por diversão. Mauri sentou-se na minha frente e eu estava no chão de joelhos repetindo o comando. Mauri olhou para mim com um olhar sem pestanejar no rosto como "Não vejo que diabos de bom este truque é suposto fazer". Ele se recusou a responder ao comando de qualquer forma, nem mesmo oferecendo nenhum truque (como faz um retriever). Bem, eu então tomei Mauri pela pata como exemplo do que se esperava dele, enquanto repetia o comando "me dê uma pata" . O dachshund perdeu seu equilíbrio neste momento, então ele caiu de lado no chão. Naquele momento, a expressão de Maur disse mais de mil palavras enquanto o cão estava parado de lado no chão com a pata ainda na mão de seu dono ... ... .</w:t>
      </w:r>
    </w:p>
    <w:p>
      <w:r>
        <w:rPr>
          <w:b/>
          <w:color w:val="FF0000"/>
        </w:rPr>
        <w:t xml:space="preserve">id 116</w:t>
      </w:r>
    </w:p>
    <w:p>
      <w:r>
        <w:rPr>
          <w:b w:val="0"/>
        </w:rPr>
        <w:t xml:space="preserve">Comunicados de imprensa Este site fornece informações sobre assuntos atuais no Ii . Os residentes também devem seguir os avisos oficiais do município . Horário de abertura de verão O Escritório Municipal Ii e a Casa Kuivaniem estão fechados de 7.7 a 25.7.2014. O quadro oficial de avisos do município estará em Nättepor, na biblioteca, durante o mês de julho. Creche Nikkari, Creche Hamina, Creche Lakso e Creche Kuivaniemi estão abertas durante todo o verão. A Creche Alaranta fechou de 23 de junho a 1 de agosto, a Creche Olhava fechou de 1 de junho a 3 de agosto.</w:t>
      </w:r>
    </w:p>
    <w:p>
      <w:r>
        <w:rPr>
          <w:b/>
          <w:color w:val="FF0000"/>
        </w:rPr>
        <w:t xml:space="preserve">id 117</w:t>
      </w:r>
    </w:p>
    <w:p>
      <w:r>
        <w:rPr>
          <w:b w:val="0"/>
        </w:rPr>
        <w:t xml:space="preserve">Encontre e alcance os contatos certos ao preço certo com RTB O tópico mais quente na publicidade online , RTB ou Real-Time Bidding , não passou no mercado online russo . A idéia básica por trás da RTB é que o anunciante não compra um espaço de mídia fixo, mas escolhe apenas os contatos mais interessantes de milhares de sites e milhões de usuários. O objetivo é identificar o valor de cada tela de anúncio em tempo real, e o preço pago por uma tela é determinado por um leilão - o anunciante com a maior oferta ganha a tela. Um dos parceiros mais importantes neste campo é a rede Yandex RTB , que cobre uma ampla gama da cena online russa e inclui os próprios serviços da Yandex ( Yandex TV , Jobs , Timetables , Fotki ) assim como a Rede de Publicidade Yandex . A notícia da parceria Yandex-Google, anunciada no final de fevereiro, aumentará ainda mais a presença da Yandex no mercado RTB: a parceria entre a DoubleClick Ad Exchange do Google e a AWAPS da Yandex dará aos anunciantes internacionais um acesso mais fácil à selva online russa. Embora RTB seja um método de compra altamente automatizado baseado em sistemas sofisticados, é uma operação muito mais exigente do que a publicidade digital tradicional. Uma publicidade RTB eficaz requer uma compreensão completa das oportunidades e armadilhas do método de compra, dos requisitos técnicos e, acima de tudo, a capacidade de identificar e alcançar o público alvo certo no momento certo. Mas não se intimide - também podemos ajudar com isso. Se você estiver interessado , por favor, entre em contato conosco ! Garanta sua capacidade de descoberta em diretórios e comparações de preços Yandex também oferece aos anunciantes uma variedade de serviços gratuitos para melhorar sua presença on-line . Do ponto de vista de um anunciante finlandês, os mais importantes desses serviços são o Catálogo Yandex e o Mercado Yandex. O Catálogo Yandex é um diretório de links Yandex onde os anunciantes podem adicionar seus dados e descrições , que estão listados no Catálogo para os consumidores navegarem. Os principais elementos que seriam exibidos sobre a empresa são: URL do website , nome da empresa , descrição detalhada das atividades e serviços oferecidos , categoria exata , detalhes de contato da empresa e área de operação . Uma vez que as informações sejam inseridas no Catálogo Yandex , elas serão exibidas em cerca de uma semana após o preenchimento do formulário . O Mercado Yandex é um site de comparação de preços criado pela Yandex para ajudar os marqueteiros a listar suas ofertas de produtos para usuários online . O serviço é muito extenso e popular, mas requer que o anunciante esteja mais familiarizado com seu funcionamento, a fim de atingir o nível certo de visibilidade e resultados. Saiba mais sobre o serviço aqui : www.market .yandex.ru Por favor leia nossos posts anteriores no blog sobre o potencial de Yandex ? A publicidade na Rússia é, naturalmente, muito mais do que apenas Yandex , mas estas dicas lhe darão um bom começo. Entre em contato conosco para elaborar um pacote que atenda às suas necessidades comerciais e ao seu orçamento! Aleksanteri Baidin é sócio e membro do conselho da Wonderus . Aleksanteri tem anos de experiência em marketing internacional na Rússia e Europa Central e uma longa carreira em agências de mídia finlandesas . Aleksanteri acredita que o marketing bem-sucedido fora da Finlândia se baseia no conhecimento do mercado e do grupo alvo, em parceiros confiáveis e na localização profissional das comunicações de marketing.</w:t>
      </w:r>
    </w:p>
    <w:p>
      <w:r>
        <w:rPr>
          <w:b/>
          <w:color w:val="FF0000"/>
        </w:rPr>
        <w:t xml:space="preserve">id 118</w:t>
      </w:r>
    </w:p>
    <w:p>
      <w:r>
        <w:rPr>
          <w:b w:val="0"/>
        </w:rPr>
        <w:t xml:space="preserve">Serviços de manutenção de carros em Lapinniemi-Käpylä Categorias relacionadas Manutenção de freios é extremamente importante para viagens seguras de carro e se sua embreagem está lhe dando problemas, vale a pena tê-la verificada para evitar problemas potencialmente mais caros. Se você tiver problemas com os freios ou embreagem de seu carro, as oficinas de reparo Lapinniemi-Käpylä da AutotKuntoon -service estão à sua disposição para garantir que o trabalho de manutenção necessário seja feito de forma rápida e confiável. O serviço AutotKuntoon é um ótimo lugar para você precisar da ajuda de um conhecido profissional do setor automotivo, especialmente no serviço e manutenção de embreagens e freios Lapinniemi-Käpylä . A manutenção básica do carro inclui, por exemplo, a verificação e possível substituição dos filtros e fluidos do carro. As peças do carro quebram ou se tornam inutilizáveis , a mudança de estações requer manutenção sazonal ou os quilômetros percorridos indicam a necessidade de manutenção periódica . A primeira inspeção periódica de um carro de passageiros deve ser realizada três anos após a data de sua entrada em serviço . A inspeção é uma verificação de que o carro tem um impacto ambiental suficientemente baixo, que o carro e seu equipamento estão em boas condições de funcionamento, que está em boas condições de circulação e que o veículo pagou seus encargos obrigatórios e que seu seguro é válido. O Estado não regula mais o preço de um teste técnico, mas as próprias empresas de testes estabelecem o preço de acordo com a situação competitiva e a demanda. Vale a pena, portanto, comparar os preços de diferentes empresas e a AutotKuntoon está aqui para ajudar. Quando você está procurando um profissional local para realizar medições OBD em seu carro em Lapinniemi-Käpylä , o AutotKuntoon é um ótimo lugar para você. Se a luz "Service Engine Soon" de seu carro acendeu, você precisa encontrar um mecânico respeitável para ler o código de falha no sistema OBD e consertar o problema em questão. Quer o problema seja a velocidade do motor ou seu sistema ABS , a AutotKuntoon encontrará o mecânico de automóveis que você precisa na Lapinniemi-Käpylä . A maioria dos motoristas normalmente só considera as condições dos pneus de seus carros quando muda dos pneus de verão para os de inverno . Entretanto, os pneus devem estar em boas condições para que o carro seja seguro e econômico para dirigir. A troca de pneus é um trabalho sujo e demorado, portanto, facilite sua vida e deixe que os especialistas em pneus da AutotKuntoon Lapinniemi-Käpylä façam o trabalho por você. Ao mudá-los, estes profissionais de pneus de automóveis verificarão o estado dos pneus , certificar-se-ão de que a pressão dos pneus está de acordo com as recomendações e equilibrarão os pneus . Eles também o ajudarão quando você estiver comprando pneus novos ou quando estiver procurando um lugar para armazenar seus pneus na Lapinniemi-Käpylä . Quando você precisa encontrar uma oficina de reparo de automóveis a preços acessíveis em Lapinniemi-Käpylä para reparar suas jantes danificadas ou seu carro foi danificado em um acidente rodoviário , você pode encontrar a oficina de reparo certa para você com o AutotKuntoon . Quando você quer ter certeza de que seu carro não perde seu valor e quer endireitar pequenas amolgadelas, arranhões na pintura ou remendos na pintura lascada, seu carro tem um arranhão no pára-choque traseiro ou suas rodas de alumínio estão arranhadas ou amolgadas, o website AutotKuntoon é a resposta. Mecânicos especializados em nossas conceituadas oficinas de carroceria em Lapinniemi-Käpylä podem lhe oferecer um serviço ao cliente de alta qualidade, de forma rápida e a preços competitivos O menor defeito técnico de seu carro pode encurtar sua viagem e isso, infelizmente, pode acontecer à noite, à noite ou de férias e em um local estrangeiro. Se seu veículo avariar na estrada e você precisar de assistência confiável na estrada, o serviço AutotKuntoon é o lugar certo para você. Se seu carro tem um pneu furado , você trancou as chaves em seu carro , ficou sem combustível ou precisa de uma partida de emergência , o AutotKuntoon o ajudará a encontrar um serviço de assistência na estrada .</w:t>
      </w:r>
    </w:p>
    <w:p>
      <w:r>
        <w:rPr>
          <w:b/>
          <w:color w:val="FF0000"/>
        </w:rPr>
        <w:t xml:space="preserve">id 119</w:t>
      </w:r>
    </w:p>
    <w:p>
      <w:r>
        <w:rPr>
          <w:b w:val="0"/>
        </w:rPr>
        <w:t xml:space="preserve">Arquivos ' Saúde e aptidão física ' Categoria Pelo fato de haver um grande número de pessoas idosas nos Estados Unidos, há muitos auxiliares de enfermagem necessários imediatamente para preencher vagas em várias unidades de saúde. Nessas unidades não são necessários apenas enfermeiros para assistentes profissionais. Muitas pessoas em todo o mundo estão interessadas na certificação de assistentes de lactação porque pode não exigir 4 anos para que a certificação seja feita. Se você é alguém que gosta de pensar nisso como preto e branco quando se trata de falar sobre cor de cabelo, então este artigo deve deixá-lo com uma ou duas coisas sobre atualização para obter a sombra perfeita. Se você está procurando superar o tédio do cabelo ou se apenas se inspira em penteados de tapete vermelho, acrescentando algumas tonalidades à sua crina para deixar um estilo renovado e alto. Se você está procurando abandonar as fechaduras marrons e pretas e procurar um tom sobre tom, você pode perder a gordura extra, pois tem uma miríade de configurações que estão disponíveis para se adequar a seus diferentes estilos de desempenho de uma forma emocionante. Se você não gosta de um único, você aprendeu muitos outros para escolher. Leia mais " Thermo- " significa " quente " com " medidor " para sugerir algo familiar à medida. Em outras palavras, seu termômetro pode ser um dispositivo ( não necessariamente científico ) para poder medir a faixa de calor ( quão frio e quente qualquer coisa pode ser ) e também os temps da régua de cálculo empregando pontos principais separados. Como funciona o seu termômetro? Algum tipo de termômetro tem um alarme de temperatura, ... Leia mais Tem sido um problema para os americanos sobre como perder peso . treinadores pessoais em Chicago têm feito uma série de exercícios de fitness center sobre como resolver este problema , e eventualmente eles têm sido bem sucedidos . Acabar com o corpo que você tem desejado nos últimos anos nunca se tornará um problema. A forma surpreendente em questão é limitada no tempo, os instrutores do ginásio de Las Vegas ... leia mais Os distúrbios alimentares podem ser amplamente classificados em duas categorias ( 1 ) A anorexia nervosa é um distúrbio alimentar em que a alergia se recusa a manter um peso animal saudável e o medo obsessivo de ganhar peso , a própria imagem se torna distorcida combinada com ... os indivíduos da anorexia nervosa continuam a sentir fome , mas se impedem de comer qualquer alimento, mas quantidades muito pequenas . Um distúrbio alimentar, como a Anorexia nervosa ... Leia mais revisões P90X deve ser capaz de ser lido por qualquer pessoa que está procurando uma boa maneira de ficar em forma . Este programa não se concentra em seu corpo, o que é uma das primeiras coisas que você precisa entender sobre apenas uma área. Assim, se você está procurando uma solução para ajudá-lo a colocar seu corpo em forma em apenas uma área, este não é o programa certo para você. ... leia mais Cheilite Angular vem de variações bacterianas e fúngicas . Com vários remédios convencionais ou de isenção ocidental e também remédios naturais no mercado . Há várias soluções caseiras possíveis para isso que, para algumas, tiveram grandes resultados com , mas não têm nenhum tipo de resultado justificável . 1) Dietas antifúngicas . Há um arranjo alimentar antifúngico que tem ... Leia Mais As fêmeas estão constantemente à procura de estratégias para aumentar o peito encontrado . Embora você possa encontrar uma série de escolhas secundárias no mercado que anunciam o aumento do peito, certamente há apenas uma que é definitivamente bem sucedida - o soro de aumento do peito Triactol. Os protocolos de comunicação todos os ratos normais ... Leia mais Toda vaidade feminina deve ter seu cabelo . As mulheres gastam tanto dinheiro e tempo apenas com esta coroa para seu material de construção. Se o problema não pode ser resolvido, o que mais existe? Mesmo que você tenha um rosto bonito ou um corpo sexy, mas o cabelo é o que torna as mulheres bonitas,</w:t>
      </w:r>
    </w:p>
    <w:p>
      <w:r>
        <w:rPr>
          <w:b/>
          <w:color w:val="FF0000"/>
        </w:rPr>
        <w:t xml:space="preserve">id 120</w:t>
      </w:r>
    </w:p>
    <w:p>
      <w:r>
        <w:rPr>
          <w:b w:val="0"/>
        </w:rPr>
        <w:t xml:space="preserve">A revisão do Presidente de 2013 O ano de 2013 foi um ano de muito trabalho para o Empresário de Helsinque - Vanhakaupunki ry. Organizamos quatro eventos durante o ano: no Winter Ride, nossos membros participaram de um evento familiar ao ar livre em Hiidevede. Na primavera organizamos uma noite de membros em cooperação com a Metropolia University of Applied Sciences . No verão, organizamos a Noite da Lua anual. Este ano o tema foi Noite Grega. O evento atrai cada vez mais membros a cada ano por diversão e networking. Os parceiros foram Nordea e Fennia .</w:t>
      </w:r>
    </w:p>
    <w:p>
      <w:r>
        <w:rPr>
          <w:b/>
          <w:color w:val="FF0000"/>
        </w:rPr>
        <w:t xml:space="preserve">id 121</w:t>
      </w:r>
    </w:p>
    <w:p>
      <w:r>
        <w:rPr>
          <w:b w:val="0"/>
        </w:rPr>
        <w:t xml:space="preserve">  Claro que os cães são indivíduos independentemente da raça, mas quais são suas características gerais, etc. Eles se apegam a uma pessoa da família? Ele segue como uma sombra em casa ou está sozinho, etc. Como ele é como um cachorro por hobby? Para outros cães ? Eu estou interessado em tudo ! Como é a vida cotidiana como dono de um pinscher :) ? [ citação autor= " Visitante " time= " 21.12.2009 às 22:15 " ] É claro que os cães são indivíduos independentemente da raça, mas que tipo de traços de caráter eles têm em geral, etc. Eles se apegam a uma pessoa da família ? Ele segue em casa como uma sombra ou está sozinho, etc. Como é ele como um cachorro por hobby? Para outros cães ? Eu estou interessado em tudo ! Como é a vida cotidiana como dono de um pinscher :) ? A raça não é recomendada para famílias com crianças em idade escolar e eu concordo . Casos bastante agitados . Há também diferenças individuais e tenho experiência principalmente com um único criador de Pinschers e seus criadores são muito animados e inquietos. Embora muito inteligente e dócil, mas teimoso. Eles fazem tudo a toda velocidade e precisam de muita ativação e exercício. Existem raças mais fáceis . [ citação autor= " Visitante " time= " 21.12.2009 às 22:17 " ] Esta raça não é recomendada para famílias com crianças menores de idade escolar e concordo . Casos bastante agitados . Existem diferenças individuais e eu tenho experiência principalmente com apenas um criador e seus criadores são muito animados e inquietos. Embora muito inteligente e dócil, mas teimoso. Eles fazem tudo a toda velocidade e precisam de muita ativação e exercício. Há raças mais fáceis . Ou melhor, a característica típica da raça é que ela morde primeiro e depois vê o que acontece. Os criadores estão praticamente em desacordo e não gostam de falar sobre esses problemas . 2 [ citação autor= " Visitante " time= " 21.12.2009 às 22:21 " ] Ou melhor, a característica típica da raça é que ela morde primeiro e depois vê o que aconteceu . Os criadores estão muito em desacordo entre si e não gostam de falar sobre esses problemas. É realmente uma raça bastante desafiadora e ativa, não a recomendo para uma família com crianças. 2 E por que você não a recomenda para uma família com crianças ? Por que os criadores brigam uns com os outros ( parece haver esses cliques e criadores em todas as raças ) ? Você recomendaria, por exemplo, o Dobermann para uma família com crianças, ou você acha que é uma raça melhor para uma família com crianças em comparação com o Pinscher? [ citação autor= " Visitante " time= " 21.12.2009 às 22:25 " ] E por que você não o recomendaria para uma família com filhos ? Qual a razão para os criadores discutirem entre si ( parece haver esses cliques e criadores em todas as raças ) ? Você recomendaria, por exemplo, o Dobermann para uma família com crianças, ou você acha que é um animal de estimação melhor para as crianças em comparação com o pinscher ? Eles são bastante independentes, não seguem seu mestre como uma sombra. Quando estão livres, correm por aí e pegá-los pode ser um desafio sem um gostinho. Você tem que prestar muita atenção aos seus gatos já como filhotes de cachorro e ensiná-los a serem livres para que não fujam. As cadelas são melhores em ficar com seus humanos e são mais fáceis de lidar de qualquer forma. Eles não são, em minha opinião, cães de uma só pessoa, mas são carimbados em todos os membros da família. Um talvez obedeça melhor. Um desafio como cão de hobby, mas como cão ativo, eles são adequados para qualquer esporte. Eles não são muito inventivos, portanto não são fáceis de fazê-los obedecer. A cadela é mais fácil de treinar. Se eles tiverem muito exercício e coisas para fazer, podem dormir em sua própria cama em casa. São difíceis de roubar comida e destruirão lugares se não tiverem atividade suficiente. Como cães inteligentes, eles encontrarão coisas para fazer eles mesmos . [ citação autor= " Visitante " tempo= " 21.12.2009 às 22:28 " ] Eles são bastante independentes, não seguem como uma sombra de seu pai .</w:t>
      </w:r>
    </w:p>
    <w:p>
      <w:r>
        <w:rPr>
          <w:b/>
          <w:color w:val="FF0000"/>
        </w:rPr>
        <w:t xml:space="preserve">id 122</w:t>
      </w:r>
    </w:p>
    <w:p>
      <w:r>
        <w:rPr>
          <w:b w:val="0"/>
        </w:rPr>
        <w:t xml:space="preserve">Opinião sobre a LG GR-A207CVBA Seus usuários deram à LG GR-A207CVBA uma pontuação muito boa por sua facilidade de uso Eles a acharam muito confiável . Se você tem um problema ou precisa de ajuda, o fórum Diplofix pode ajudá-lo a escolher entre o LG GR-A207CVBA e outro produto Os usuários acham-no muito eficiente, quase todos concordam com este ponto Em média, é muito boa relação custo-benefício Certifique-se de que o LG GR-A207CVBA é compatível com seu produto no #guia do usuário antes de comprar Fácil de usar Os usuários fizeram as seguintes perguntas : O GR-A207CVBA é fácil de usar ? 7 usuários classificaram o desempenho do produto em uma escala de 0 a 10. A classificação é 10/10 se a LG GR-A207CVBA é, em seu domínio, muito fácil de usar. A classificação média é 7,71 e o desvio padrão é 1,39. 7 usuários responderam perguntas e a classificaram 0 de 10 em uma escala de 0 a 10. A classificação é 10/10 se a LG GR-A207CVBA é, em seu domínio, a melhor em nível técnico, a que oferece a melhor qualidade, ou a que oferece a maior gama de opções.</w:t>
      </w:r>
    </w:p>
    <w:p>
      <w:r>
        <w:rPr>
          <w:b/>
          <w:color w:val="FF0000"/>
        </w:rPr>
        <w:t xml:space="preserve">id 123</w:t>
      </w:r>
    </w:p>
    <w:p>
      <w:r>
        <w:rPr>
          <w:b w:val="0"/>
        </w:rPr>
        <w:t xml:space="preserve">"A missão da revista é proporcionar aos membros uma oportunidade para expressar seus pensamentos e sentimentos, trocar opiniões e compartilhar suas experiências e aventuras. Que o tom seja livre e alegre . diversão e jogos são o tempero da vida . Mas não esqueçamos o sério - - Esperamos que todos os membros contribuam para a revista com escritos e fotos . A revista não precisa aparecer com muita freqüência ou regularmente, mas apenas ocasionalmente, quando o momento e a ocasião são certos - - "A revista mudou, é claro, ao longo dos anos, mas a idéia básica e muitas pequenas coisas permaneceram inalteradas. A revista TP ainda é publicada em pouco mais de vinte páginas. Uma genuína revista TP ainda é reconhecida por seu humor original. As promessas feitas pelos secretários editoriais quanto à publicação da revista tornaram-se lendárias - a irregularidade da publicação está muito de acordo com a palavra de Stenius . A equipe editorial da revista TP é variada, com artigos por "caras" intercalados entre as expedições vigiadas. A mais recente revista TP Fama mas sem glória ... O maior desafio para os secretários editoriais é publicar quatro revistas durante o ano, o número mínimo necessário para participar da competição entre bandeiras. Em 1997 e 1998, a concorrência da revista foi a segunda colocada. Após alguns anos de silêncio, a revista voltou ao concurso e em 2005 foi premiada como a melhor coluna de fofocas e as secretárias riram na empresa mais feminina.</w:t>
      </w:r>
    </w:p>
    <w:p>
      <w:r>
        <w:rPr>
          <w:b/>
          <w:color w:val="FF0000"/>
        </w:rPr>
        <w:t xml:space="preserve">id 124</w:t>
      </w:r>
    </w:p>
    <w:p>
      <w:r>
        <w:rPr>
          <w:b w:val="0"/>
        </w:rPr>
        <w:t xml:space="preserve">O mezzo combativo , parte do I-don-know-how-many-mones ... As sessões de disciplina na frente cantante continuaram incessantemente hoje . A situação do "mezzo lutador" estava prestes a levantar a cabeça novamente ( sim , e você pode ler no post anterior como pronunciá-lo corretamente ... ) , quando parecia que muitas coisas fundamentais básicas estavam de alguma forma esquecidas e Niina teve que dizê-las muitas vezes . E sua voz nem sempre funcionou tão bem quanto eu gostaria que funcionasse. Bem, funcionou bem, mas eu sei que poderia funcionar muito melhor - e é por isso que apenas OK não é suficiente para mim. Quero mais, melhor, maior, mais suave e tudo isso... Sim, não sou melhor a aceitar nenhum retrocesso do reino em progresso do que era antes. Meu eu perfeccionista odeia profundamente e mais do que tudo!!! É apenas uma das coisas mais frustrantes do mundo, se você me perguntar, e ainda assim uma que você não pode evitar ( Deus sabe, eu tentei! ). Niina estava com um humor muito positivo e achou que soava bem. Ela diz que isto é apenas um sinal de progresso: estamos de volta à "fase" e a máquina está tentando se esticar para novas dimensões, tentando dar às novas lições tempo suficiente para criar raízes profundas para evitar que elas se percam ou sejam esquecidas. Enquanto isso, meu cérebro perfeccionista super-reativo recebe o choro, bate com a cabeça contra a parede e quer tudo de bom, novo e maravilhoso AGORA!! Aaaargh , é assim ... Mas se os velhos sinais se mantiverem verdadeiros , então isto passará . O tempo de espera é maior do que o tempo de espera e você não tem paciência alguma, mas ainda assim é maravilhoso cantar. E provavelmente estarei no modelo que em breve desaparecerá. Som e muito. E aqui novamente, o vento de madeira ;-)</w:t>
      </w:r>
    </w:p>
    <w:p>
      <w:r>
        <w:rPr>
          <w:b/>
          <w:color w:val="FF0000"/>
        </w:rPr>
        <w:t xml:space="preserve">id 125</w:t>
      </w:r>
    </w:p>
    <w:p>
      <w:r>
        <w:rPr>
          <w:b w:val="0"/>
        </w:rPr>
        <w:t xml:space="preserve">Farmácia Caseira da Mãe Natureza Farmácia Caseira da Mãe Natureza Quantidade a encomendar : Vou levar este produto em pedaços . Nosso preço : 27,50 euros ( IVA 10% ) Temos a tão esperada Reemissão ! VEGETABLES E MEDICAMENTOS NATURAIS , WSOY 1997 , 188 páginas Virpi Raipala-Cormier Virpi Raipala-Cormier, fundadora da Fazenda de Ervas Orgânicas Frantsila, tem um manual de tratamento adequado tanto para o lar de idosos como para uso doméstico . É baseado na medicina tradicional chinesa e na medicina herbal , mas com informações adicionais sobre o uso de aromaterapia , homeopatia e terapia floral . O autor enfatiza a importância de manter o equilíbrio e o bom humor através de uma variedade de exercícios. O livro apresenta a história e o uso de plantas medicinais na medicina popular , a coleção de ervas e sua preparação em remédios fitoterápicos . Contém informações básicas sobre cerca de 150 ervas, seus ingredientes ativos, seu uso como remédio herbal, dosagem e possíveis efeitos adversos. É acompanhado por óleos essenciais, extratos de flores de Bach e preparados de Frantsila Organic Herb Farm por área de uso e planta, assim como um glossário de tratamento.</w:t>
      </w:r>
    </w:p>
    <w:p>
      <w:r>
        <w:rPr>
          <w:b/>
          <w:color w:val="FF0000"/>
        </w:rPr>
        <w:t xml:space="preserve">id 126</w:t>
      </w:r>
    </w:p>
    <w:p>
      <w:r>
        <w:rPr>
          <w:b w:val="0"/>
        </w:rPr>
        <w:t xml:space="preserve">A caixa Svensk Filmindustr é uma boa compra para aqueles que não têm as publicações anteriores da Kino ( Herr Arne , Erotikon , Gösta Berling ). Eu felizmente evitei comprar aquela caixa, pois além de Terje Vigen as outras estão na prateleira. E agora as coisas teriam se misturado novamente, pois não houve Ingeborg Holm disponível. As melhores notícias para colecionadores de filmes japoneses mais antigos e fãs de Mizoguchi . Mais Mizoguchi que nunca está em falta. A única desvantagem desse pacote é que a Rua da Vergonha , que continuou sendo o último esforço de direção da Mizoguchi , já está disponível no MoC , então eu vou dobrar. Estou muito interessado neste, mesmo que o DVD normal já esteja na prateleira. Autor : JakeTheSnake [ Ter 12 Ago 2008 10:27 ] Título da mensagem : Re : Próximos lançamentos em DVD Em breve devemos ter estes filmes de terror baratos em nosso bullpen : Altered http://www.imdb.com/title/tt0457275/ 1996 : Cinco homens desaparecem - quatro deles voltam transformados . Ninguém acredita em sua história, mas 15 anos depois uma chance de vingança se apresenta de repente. O criador do fenômeno do culto "The Blair Witch Project" fez outro filme de terror no qual o mal se esconde nas profundezas da floresta, mas vem do espaço. Jesse Metcalfe ("Perfect Women") interpreta um homem que se compromete a ir a um hospital psiquiátrico para ajudar sua amada irmã. Uma vez dentro, ele percebe que o respeitado médico do hospital ( Peter Stormare , Fargo , " Escape " ) está explorando implacavelmente seus pacientes em testes de laboratório que os transformam em assassinos sedentos de sangue . Atualmente nas estradas australianas estão Turkey Shoot ( 1982 ) , Thirst ( 1979 ) versão sem corte , BMX Bandits ( 1983 ) e Razorback ( 1984 ) . Das outras Ozploitations , Long Weekend ( 1978 ) , Mad Dog Morgan ( 1976 ) , Roadgames ( 1981 ) e Stone ( 1974 ) não estavam em estoque na ezydvdn na época da encomenda , embora os lançamentos existam . Desses quatro, há alguma recomendação ou outro tipo de filmes de "ozploração" que "devem ver"? Autor : Member-X [ Wed Aug 20 2008 3:02 ] Título da mensagem : Re : Próximos lançamentos em DVD Kari Häkkinen escreveu : Kari Häkkinen escreveu : Se alguém estiver interessado , Mika Kaurismäki's The Last Border and Condition Red are just around the corner . Acabo de notar que a YLE TV2 transmitiu um programa em 2 de janeiro de 1997 chamado "Jatkuva hälytystila - dokumentti elokuvan tekemisestä". O nome é uma forte referência a Condition Red , que o mesmo canal transmitiu de acordo com a Elonet em 5. 1. 1997 . Devo informar rapidamente a Future antes de lançarem o DVD . Seria bom ter esse documentário no disco . Um pouco de trivialidades . Uma vez encontrei The Last Border em uma loja pirata , vendida como um filme Van Damme , com Natasha Henstridge na liderança feminina .</w:t>
      </w:r>
    </w:p>
    <w:p>
      <w:r>
        <w:rPr>
          <w:b/>
          <w:color w:val="FF0000"/>
        </w:rPr>
        <w:t xml:space="preserve">id 127</w:t>
      </w:r>
    </w:p>
    <w:p>
      <w:r>
        <w:rPr>
          <w:b w:val="0"/>
        </w:rPr>
        <w:t xml:space="preserve">Nos tumultos do último sábado em Kaliningrado, milhares de manifestantes convocaram Medvedev para agir como um bom czar e exigir que ele aja contra a burocracia maléfica - a saber, o governador local Georgi Boos e o primeiro-ministro Putin.</w:t>
      </w:r>
    </w:p>
    <w:p>
      <w:r>
        <w:rPr>
          <w:b/>
          <w:color w:val="FF0000"/>
        </w:rPr>
        <w:t xml:space="preserve">id 128</w:t>
      </w:r>
    </w:p>
    <w:p>
      <w:r>
        <w:rPr>
          <w:b w:val="0"/>
        </w:rPr>
        <w:t xml:space="preserve">Na troca de idéias com os ativistas do clube finlandês, tem sido ótimo ver que a segurança dos dados está na agenda e o armazenamento seguro dos dados dos associados é visto como uma questão importante. Em muitos clubes esportivos, entretanto, a segurança é entendida num sentido muito restrito e a única coisa que é motivo de preocupação, por exemplo, com relação aos dados dos membros, é que os dados podem ser roubados ou cair em mãos erradas. É claro que é muito importante cuidar disso, mas, no final, essa ameaça é bastante improvável. Concentrar-se apenas nessa ameaça ofusca outros aspectos essenciais para a segurança da informação e pode dificultar o funcionamento diário de um clube por nada. É importante fazer uma pausa ocasional para ouvir atentamente os pontos de vista dos membros. As pesquisas com membros oferecem uma excelente oportunidade para fazer isso. Aqui estão três dicas! Faça a pesquisa por tempo suficiente para que o maior número possível de pessoas possa respondê-la. Poucas pessoas podem lidar com pesquisas por mais de 10 minutos. Portanto, concentre-se no essencial. É uma boa idéia usar os campos de texto livre moderadamente e principalmente quando você quiser que o respondente justifique uma determinada opção de resposta com mais detalhes. Perguntas claras de múltipla escolha podem muitas vezes fornecer informações de forma mais acessível, facilitando a retirada de conclusões. Para todos os entrevistados, o mesmo "sim", "não" ou "talvez" proporcionará uma escala mais clara do que as respostas livremente formuladas "sim", "em princípio", "não realmente" e "às vezes". Lembre-se de que perguntas importantes produzem facilmente respostas tendenciosas, e é por isso que a formulação neutra de perguntas é importante. Portanto, "não deveria haver mais atividades recreativas" não é uma pergunta particularmente bem formulada. Lembre-se de fazer perguntas cujas respostas tornem realisticamente possível melhorar as atividades. Pedir sugestões de alto nível aos membros só os aquecerá por um momento se não puderem ser implementadas. Você quer que seus membros sintam que eles podem realmente fazer a diferença! Escolha as ferramentas certas - o software de pesquisa online é muitas vezes uma boa opção e gratuita Faça sua pesquisa online a menos que outros meios sejam essenciais. É muitas vezes a melhor e mais rápida maneira de obter uma amostra abrangente das opiniões dos membros . Às vezes uma maneira leve e rápida de coletar informações pode ser suficiente. Isto pode ser feito, por exemplo, criando um formulário em um website. O formulário pode utilizar perguntas de múltipla escolha ou campos de texto livremente disponíveis aos membros . As respostas podem ser exportadas para um arquivo Excel para processamento posterior. Isto requer algum trabalho manual, mas é particularmente útil quando você tem relativamente poucos membros e o processador não se importa com um pouco de trabalho em Excel. Se você quiser o máximo de informações possíveis sobre os resultados da pesquisa de seus membros, é uma boa idéia usar um serviço especializado em pesquisas. Algumas delas podem ser usadas gratuitamente - Survey Monkey e Survey Pal são exemplos. Com estes programas você pode ver rapidamente resumos dos resultados e a distribuição das respostas a perguntas específicas. Você também pode importar dados para o Excel e muitos dos serviços estão disponíveis em finlandês . 3. comunicar bem - ativar os membros e responder às suas necessidades Lembre-se de comunicar a pesquisa. Não importa quão boa seja uma pesquisa, não adianta se ninguém souber disso. Portanto, envie um e-mail diretamente aos sócios pedindo-lhes que respondam à pesquisa, e use o site de seu clube e os grupos de discussão para informá-los sobre a pesquisa. Lembre-se de informá-los sobre os resultados da pesquisa o mais rápido possível. Os sócios terão prazer em responder à próxima pesquisa se ela lhes fornecer informações sobre seu clube e suas opiniões. Utilize os resultados o mais rápido possível: mudanças positivas nas atividades do clube incentivarão os sócios a se envolverem! Qual é a experiência do seu clube com pesquisas de sócios? Que dicas para o sucesso você gostaria de compartilhar, e o que deve ser evitado em particular? Por favor, use a facilidade de comentários abaixo! Onde encontrar mais membros ? A pergunta perene e muitas vezes esquecida. Apresento cinco idéias que nem sempre ocorrem aos ativistas do clube e que têm a garantia de impulsionar o recrutamento de associados. Tenho certeza que muitos clubes esportivos se esquivam da palavra marketing . O marketing é necessário para fazer a diferença</w:t>
      </w:r>
    </w:p>
    <w:p>
      <w:r>
        <w:rPr>
          <w:b/>
          <w:color w:val="FF0000"/>
        </w:rPr>
        <w:t xml:space="preserve">id 129</w:t>
      </w:r>
    </w:p>
    <w:p>
      <w:r>
        <w:rPr>
          <w:b w:val="0"/>
        </w:rPr>
        <w:t xml:space="preserve">Micro-Apoio do Cidadão O ponto de serviço de Micro-Apoio do Cidadão da Universidade de Ciências Aplicadas de Turku iniciou seu serviço de atendimento ao cliente em setembro de 2004. O serviço provou ser muito popular e inclui um helpdesk físico, serviço telefônico e web e treinamento. A maior parte do serviço é "limpeza" de máquinas e conselhos sobre o uso de antivírus e software de firewall. Para a UAS, o Micro-suporte do Cidadão é um ambiente de aprendizado onde são oferecidos cursos de orientação e aconselhamento. As situações reais de serviço não são apenas desafiadoras, mas também motivadoras e instrutivas. O Micro Suporte do Cidadão criou uma situação de "todos ganham" onde o cliente (o município) obtém ajuda e uma solução para seus problemas com computadores, redes e segurança , os estudantes da Universidade de Ciências Aplicadas de Turku que prestam o serviço aprendem tanto habilidades técnicas como de atendimento ao cliente e ganham créditos , e as empresas da área ganham mais clientes que sabem o que precisam graças ao serviço de micro suporte . Para os estudantes, o micro-suporte foi, portanto, incluído como um curso opcional de estudo, que dura 80 horas, das quais 70 horas são para o próprio micro-suporte, e 10 horas para relatórios. Na primavera de 2006, mais de mil máquinas já haviam sido limpas no âmbito do programa Microfinanças do Cidadão. As perguntas recebidas por e-mail já foram respondidas quase 500 vezes. Há uma dúzia de chamadas por dia para conselhos sobre vários problemas relacionados a computadores. Durante o outono de 2005, uma nova característica da linha de ajuda foi a introdução de orientações para os residentes locais sobre como utilizar a rede sem fio OpenSpark. O Citizen's Microservice também tem uma lista de empresas de TI na área para as quais os clientes podem ser encaminhados se necessário. Os problemas mais comuns estão relacionados a problemas de inicialização de computadores, vírus e outros malwares de computador. O feedback das lojas de informática tem sido amplamente positivo, pois os clientes recebem um formulário de diagnóstico da Citizen's MicroTrust que mostra que manutenção já foi realizada na máquina pela Citizen's MicroTrust, além de verificações demoradas de vírus e malware. Há um interesse nacional no conceito e o modelo deve ser copiado, por exemplo, para todas as universidades de ciências aplicadas que lecionam o mesmo assunto.</w:t>
      </w:r>
    </w:p>
    <w:p>
      <w:r>
        <w:rPr>
          <w:b/>
          <w:color w:val="FF0000"/>
        </w:rPr>
        <w:t xml:space="preserve">id 130</w:t>
      </w:r>
    </w:p>
    <w:p>
      <w:r>
        <w:rPr>
          <w:b w:val="0"/>
        </w:rPr>
        <w:t xml:space="preserve"> Sauna queimada no chão em Helsinki sábado 26.07.2014 às 22:23 ( editado 27.07.2014 às 08:48 ) Houve um sério incêndio em um prédio de apartamentos em Muurikuja, Helsinki. Cinco unidades estavam extinguindo o incêndio. LUKIJAN KUVA No sábado à noite, por volta das 21 horas, a sauna no último andar de um prédio de apartamentos em Muurikuja foi completamente destruída pelo fogo. As outras salas da casa foram salvas porque os bombeiros agiram eficientemente. Ninguém foi ferido no incêndio . Esta história foi modificada em 26.7.2014 às 23.53: não era a sauna dos residentes, mas a sauna comum.</w:t>
      </w:r>
    </w:p>
    <w:p>
      <w:r>
        <w:rPr>
          <w:b/>
          <w:color w:val="FF0000"/>
        </w:rPr>
        <w:t xml:space="preserve">id 131</w:t>
      </w:r>
    </w:p>
    <w:p>
      <w:r>
        <w:rPr>
          <w:b w:val="0"/>
        </w:rPr>
        <w:t xml:space="preserve">1 DESCRIÇÃO DE SERVIÇOS 1.1 Estes termos e condições gerais de uso ("Termos") definem como você pode utilizar jogos e serviços on-line, incluindo produtos multimídia, sites na Internet, servidores, software, serviços on-line e o ambiente pelo qual estes produtos são fornecidos (coletivamente, os "Serviços"), seja agora ou como pode ser fornecido pela OWLIENT SAS ( coletivamente referidos abaixo como "OWLIENT" ou "nós") no futuro. 1.2 Você deve ler estes Termos cuidadosamente, pois eles determinam a base sobre a qual colocamos os Serviços à sua disposição. Como usuário ("Usuário"), seu uso de alguns ou todos os Serviços ou Conteúdo (conforme definido no Artigo 1.3 abaixo) constitui sua aceitação destes Termos e/ou outros termos e condições (incluindo mas não se limitando às "Regras do Jogo") e sua concordância em ficar vinculado a eles em sua totalidade. Se você não aceitar estes Termos, por favor, pare de usar estes Serviços. 1.3 Conteúdo inclui todos os textos, gráficos, música ou sons, todas as mensagens ou informações, personagens fictícios, nomes, temas, objetos, cenários, figurinos, efeitos, diálogos, frases, locais, personagens, esquemas, conceitos, coreografia, vídeos, efeitos audiovisuais, nomes de domínio e outros elementos que fazem parte dos Serviços, isoladamente ou em combinação, juntamente com todos os direitos não-proprietários relacionados com o anterior (coletivamente, o "Conteúdo"). 1.4 A Política de Privacidade da OWLIENT está disponível no site do Serviço e faz parte integrante destes Termos. Por favor, leia-a cuidadosamente para que você entenda nossa posição e nossas políticas em relação a seus dados pessoais e a forma como os processamos. 1.5 OWLIENT reserva-se o direito de alterar, modificar, adicionar ou apagar qualquer artigo destes Termos a qualquer momento de acordo com os procedimentos descritos no Artigo 17 abaixo.2 CONTA DE USUÁRIO 2.1 A abertura de sua própria conta de usuário. a) O acesso a algumas das características e/ou benefícios adicionais dos Serviços requer a abertura de uma conta de usuário OWLIENT ("CONTA DE USUÁRIO"). b ) Para abrir uma Conta de Usuário, você deve fornecer informações precisas, completas e atualizadas. Você deve estar autorizado a acessar os Serviços para os quais está se registrando e, em particular, deve atender aos requisitos de idade. c ) Alguns Serviços podem exigir a criação de um nome de usuário ou avatar associado à sua Conta de Usuário que seja visível publicamente. Solicitamos que você não use seu sobrenome em seu nome de usuário. d ) Você não pode: ( i ) selecionar ou usar um nome de usuário ou avatar que já esteja em uso por outra pessoa ou que esteja associado a outra Conta de Usuário; ou ( ii ) selecionar ou usar um nome de usuário ou avatar que não cumpra estes Termos, em particular o Código de Conduta estabelecido no Artigo 3.2 e as Normas de Conteúdo estabelecidas no Artigo 3.3. ( iii ) abrir múltiplas Contas de Usuário, a menos que expressamente permitido pelo Serviço OWLIENT, caso em que você concorda em fechar quaisquer Contas de Usuário adicionais a pedido do Grupo OWLIENT. e ) Se você escolher ou receber um nome de usuário, senha ou outras informações como parte dos procedimentos de segurança, você deve tratar tais informações como confidenciais e não divulgá-las a terceiros. Nunca lhe pediremos que revele sua senha . Em todos os casos de uso , em particular nos casos de compra de Serviços , o uso de sua conta com uma senha será considerado como tendo sido feito por você . Teremos o direito de encerrar seu uso de seu nome de usuário ou senha se você não cumprir qualquer disposição destes Termos, e a decisão de fazê-lo caberá exclusivamente a nós. 2.2 Precisão e uso das informações de sua conta . a ) Você concorda em fornecer e manter informações pessoais precisas, completas e atualizadas relativas à sua Conta de Usuário (inclusive nos casos em que você transferir informações de uma conta existente). b ) Você não se fará passar por outra pessoa ou entidade.</w:t>
      </w:r>
    </w:p>
    <w:p>
      <w:r>
        <w:rPr>
          <w:b/>
          <w:color w:val="FF0000"/>
        </w:rPr>
        <w:t xml:space="preserve">id 132</w:t>
      </w:r>
    </w:p>
    <w:p>
      <w:r>
        <w:rPr>
          <w:b w:val="0"/>
        </w:rPr>
        <w:t xml:space="preserve">Parabéns ao clube parceiro SK Vuoksi Parabéns ao clube parceiro SK Vuoksi pelo prêmio 'Good Club' de 2010. O prêmio foi entregue aos representantes do clube na Gala Esportiva Finlandesa na segunda-feira 11.Os critérios para a premiação incluíram a bem sucedida fusão de dois clubes e o conseqüente aumento do nível e do escopo de atividades para um novo nível. Estamos encantados em ser um parceiro da "Boa Sociedade".</w:t>
      </w:r>
    </w:p>
    <w:p>
      <w:r>
        <w:rPr>
          <w:b/>
          <w:color w:val="FF0000"/>
        </w:rPr>
        <w:t xml:space="preserve">id 133</w:t>
      </w:r>
    </w:p>
    <w:p>
      <w:r>
        <w:rPr>
          <w:b w:val="0"/>
        </w:rPr>
        <w:t xml:space="preserve">Crianças em um casamento Algumas pessoas pensam que as crianças em um casamento é uma idéia impensável, para outras é um dado adquirido. O que os convidados da família podem levar em conta para tornar o casamento divertido tanto para os pequenos quanto para os grandes ? Aqui estão algumas dicas para facilitar a celebração dos convidados, dos noivos e dos pequenos. Texto : Jeanette Henriksson | Fotos : Fotogruppen Decisão dos noivos Os noivos decidem se querem ter filhos em seu casamento. Se o convite mencionar somente os nomes dos adultos, somente eles são convidados. Neste caso, os convidados não devem ligar para perguntar se podem trazer as crianças. Se não houver um cuidador para a criança, o convite será simplesmente respondido de forma negativa. Se, por outro lado, o convite diz que as crianças são bem-vindas, você precisa pensar em como tornar o dia das crianças divertido e interessante também. Coisas para pensar para os noivos O dia do casamento é memorável. Os noivos não querem ficar no altar no momento mágico e ouvir os gritos das crianças entediadas. As crianças pequenas não sabem como mostrar respeito, muitas vezes choram e é difícil mantê-las em silêncio durante toda a cerimônia. Se for permitida a entrada de crianças na igreja, esteja preparado para que elas façam barulho. Os convidados da família podem ser ajudados pedindo ao padrinho para colocar as crianças e suas famílias nos fundos da igreja, perto do corredor central, para que os pais possam sair facilmente com as crianças se necessário. As crianças mais velhas podem achar o casamento chato, mas não é necessário que seja assim. Faça as crianças ativas As crianças pequenas não vão querer ficar paradas durante um jantar de casamento com muitos discursos e vários cursos. Deixe as crianças andarem entre discursos e cursos. As crianças ficarão encantadas e felizes quando puderem andar um pouco por aí. Crianças mais velhas acham os casamentos aborrecidos porque são longos, por isso é uma boa idéia variar o programa e garantir que seja adequado para crianças um pouco mais velhas. Polvilhe o programa durante todo o dia para que as crianças não se aborreçam. É uma boa idéia colocar as crianças no final da mesa ou mesmo na mesa de seus próprios filhos. Lembre-se dos detalhes práticos e descubra quantas cadeiras altas existem no local. Diga ao pessoal onde as cadeiras serão colocadas. Considere também o menu. Você pode preparar seu próprio cardápio para as crianças, que é mais a seu gosto. Prepare um belo soco para as crianças para que também elas possam brindar aos noivos. Se for decidido convidar crianças para o casamento, elas devem poder fazer parte das celebrações, pois também são convidadas. Os pequenos também devem receber óculos bonitos, assim como os adultos, mas de plástico. Para a sobremesa, é uma boa idéia servir um bolo de sorvete para coroar a festa. Uma babá profissional A festa deve incluir uma mesa de enfermagem e uma cabine silenciosa onde os pequenos possam ser amamentados e colocados para dormir. Para facilitar as coisas para todos, contratar uma babá não é uma má idéia. Muitas empresas agora oferecem serviços de cuidado infantil, e as babás também vêm a casamentos e outras festas. As babás das empresas são cuidadosamente selecionadas e seus antecedentes são verificados. Os noivos podem estar confiantes de que serão atendidos e entretidos por babás qualificadas. Os pais, por sua vez, podem relaxar e desfrutar do casamento sem que as crianças resmunguem e fiquem penduradas em suas pernas de calças. Os convidados também podem sugerir uma babá para os próprios noivos. Talvez os convidados da família pudessem trabalhar juntos para organizar uma babá para o casamento - algo que os noivos irão apreciar. Após o jantar do casamento, haverá um programa para as crianças. Por exemplo, competições de pesca ou de canto, ou mesmo karaoke , que os adultos também parecem apreciar. Se houver muitas crianças na festa, um castelo saltitante no jardim pode ser uma boa idéia. Uma pequena embalagem ou bolsa com coisas bonitas nela vai atrair as crianças. Balões, lápis de cera, alguns doces e pequenos brinquedos também são uma boa idéia.</w:t>
      </w:r>
    </w:p>
    <w:p>
      <w:r>
        <w:rPr>
          <w:b/>
          <w:color w:val="FF0000"/>
        </w:rPr>
        <w:t xml:space="preserve">id 134</w:t>
      </w:r>
    </w:p>
    <w:p>
      <w:r>
        <w:rPr>
          <w:b w:val="0"/>
        </w:rPr>
        <w:t xml:space="preserve">Terça-feira 26 de junho de 2012 Heyyy! O título já se refere ao tema dos vestidos . Em algumas semanas eu tenho o casamento de um primo e no dia seguinte é a festa de confirmação do irmãozinho do Make! De repente estou muito estressado com o que vestir porque só tenho um vestido (o rosa) e não vou usá-lo de novo. Vou ao meu primeiro casamento e não sei bem como me vestir, um vestido? D E já que é um casamento de verão, seria bom conseguir algo sumarento e não preto, por exemplo. Eu fiz algumas colagens de vestidos que eu gosto :) Este é o que eu mais gosto, um vestido de um ombro como este. Eu nunca tive um vestido como este e provavelmente nunca o experimentei, mas de alguma forma eles ficam tão bem em mim. Este ou um normal com ambas as mangas/trapas, mas definitivamente não um vestido sem alças porque eles não ficam em mim. O outro são os maxi vestidos! Não sei como me apaixonei por eles, embora os tenha odiado no verão passado. Agora eu quero um para mim, embora não saiba como seria para mim porque sou baixo? De alguma forma ficaria tão bem com saltos e um pouco de embreagem :) Depois há algumas coisas pelas quais estou apaixonado. Uma delas é o laço! Ahh eu poderia levar esses vestidos de renda em todos os modelos, em todas as cores. Como eles são lindos, e você pode imaginar, eu não tenho um único pedaço de renda! Outra coisa que eu gosto muito é de vestidos turquesa, como você pode ver na primeira foto, turquesa ou um vestido de coral seria o meu preferido. Agora só tenho que decidir que tipo de vestido eu quero e ir à caça de um! Tosin a maioria dos vestidos noiski custam bastante e eu realmente não vou pagar cinco euros por um vestido que eu uso exatamente as duas vezes! Ou vou ao início da próxima semana para procurar um vestido, por exemplo, primeiro na feira da ladra e se você não conseguir encontrá-lo lá, então vá às vendas! Domingo 24 de junho de 2012 Tivemos um grande momento. Certo, talvez eu preferisse estar em algum lugar em uma cabana para comer mosquitos e apenas estar e relaxar, mas de qualquer forma era bom. Na sexta-feira fomos para nossa casa logo pela manhã, todos estavam indo para o chalé e então éramos apenas nós três, eu, Noora e Make . nos preocupamos com o que fazer e começamos a grelhar . Tínhamos boa comida e nossos estômagos estavam cheios ... Ouvíamos música, tirávamos fotos, bebíamos e tomávamos sol lá fora 8 ) Tentamos pedir às pessoas que se juntassem a nós e encontrassem alguém para tricotar, mas não conseguíamos e todos já estavam em outro lugar . Depois fomos a um bar às 11 horas quando pegamos uma carona conveniente. No bar encontramos Salla e alguns caras com quem dançamos e nos divertimos até tarde :) Depois pegamos um táxi para casa e fomos para a cama às 6 horas da manhã. No sábado acordamos às duas e meia e fomos ao terraço para o café da manhã e tomar sol por um tempo. Maken e eu fomos para casa e íamos jogar tênis de praia, mas não tínhamos energia para isso. À noite, fomos ao porto para nos sentarmos enquanto a Make e seu irmãozinho estavam lá pescando :) Era tão agradável sentar-se lá nas rochas, pois não havia vento e estava realmente quente ! Sim, a alma descansava ali. Eu poderia ter ficado lá a noite toda! Fomos para o bar com alguns amigos e voltamos para casa para dormir. Agora não fizemos muito de nada, apenas relaxamos em casa e fomos dar uma volta de carro ... Eu tinha mais de cem fotos do fim de semana na minha câmera, então aqui estão "algumas" delas :D quinta-feira 21 de junho de 2012 FELIZES FELIZES e feriados felizes para todos! Ehheh , já é 1 da manhã, então é sexta-feira e hoje é meio do verão e eu ainda não sei o que vamos fazer :D Então nada está planejado. Acho que vamos estar em algum lugar e fazer um churrasco :) Aqui vamos nós</w:t>
      </w:r>
    </w:p>
    <w:p>
      <w:r>
        <w:rPr>
          <w:b/>
          <w:color w:val="FF0000"/>
        </w:rPr>
        <w:t xml:space="preserve">id 135</w:t>
      </w:r>
    </w:p>
    <w:p>
      <w:r>
        <w:rPr>
          <w:b w:val="0"/>
        </w:rPr>
        <w:t xml:space="preserve">Eu estava me perguntando por que existem filas tão longas para serviços de marca? ? ? Quando o mesmo artigo menciona que cada vez mais pessoas estão mudando de serviços de marca para outros serviços, você não acha que isso também deveria reduzir as filas de espera nas garagens de marca! Um pouco contraditório com o artigo da KL , mas não é surpreendente para os artigos da KL , como mostra a abertura da Allroad , não é surpreendente que as pessoas prefiram "garagens sem marca" quando a carga horária das garagens de marca já está em torno de 100e por hora ! Eu mesmo utilizo uma cadeia nacional de "serviço sem marca" para nossos carros e pelo menos eu fui cobrado 58 e por hora pelo último serviço ... Isso me deixou pensando por que existem filas tão longas para a manutenção de marcas? ? ? Quando o mesmo artigo menciona que cada vez mais pessoas estão mudando de serviços de marca para outros serviços, você não acha que isso também reduziria as filas nas garagens de marca! Um pouco contraditório com o artigo da KL , mas não é surpreendente para os artigos da KL , como mostra a abertura da Allroad , não é surpreendente que as pessoas prefiram "garagens sem marca" quando a carga horária das garagens de marca já está em torno de 100e por hora ! Eu mesmo utilizo uma cadeia nacional de "serviço sem marca" para nossos carros e pelo menos eu fui cobrado 58 e por hora pelo último serviço ... Eu acredito que as pessoas usam o serviço de marca para carros sob garantia e carros novos . Acho que é aí que a fila se acumula . Em outras lojas a garagem provavelmente está aberta de 7 a 16 , então você provavelmente não tem muito tempo para fazer manutenção de carros em um dia se você precisar consertar ou solucionar problemas . Eu mesmo tive que dizer em algumas ocasiões que mesmo o serviço de marca não faz manutenção de acordo com seus próprios programas . Portanto, se o serviço é apenas para trocar filtros e óleo, então é o mesmo no lugar mais barato para fazê-lo. Se houver uma fila de 6-7 semanas para a concessionária, então não é de se admirar que alguns dos clientes em potencial vão para esses serviços de AD somente por esse motivo. Mas ainda não entendo como isso aconteceu, ou seja, as filas de espera na garagem da marca devem ser tão longas, deve ser feito algo a respeito, ou seja, contratar mais montadores, etc. ? Acho que é inútil reclamar, como no artigo da KL, que há muitos clientes e depois eles vão a outro lugar. Reclamar "oh meu Deus, há muitos clientes e agora eles estão indo para outro lugar" é muito estranho e absurdo ... E por que haveria agora filas tão longas, por que não houve um problema semelhante há alguns anos durante o boom? Na verdade eu não usei o Nisus uma única vez em uma garagem de marca desde que era novo, mas ele tem sido mantido em uma cadeia ( não me lembro, mas não é AD? ) e não há reclamações . É claro que se tivesse havido um defeito de garantia em 3 anos, então eu deveria ter ido para uma garagem de marca, mas não houve ( bati na madeira quando a garantia expirou no início do mês passado, huh huh ) ... Os testes da TM criticaram durante anos as garagens de marca apenas por "tratamento leve" e afins e não foram, com poucas exceções, muitos meninos completos, poderia Luomala Autoliitosta focar melhor neles! Os testes da TM criticaram durante anos as garagens de marca por "tratamento leve" e similares e, com poucas exceções, não tiveram muitos casos completos, Luomala Autoliitosta poderia se concentrar mais neles! Acho que Jorma Viitasen elogiou a manutenção da marca Toyota em seu artigo sobre nomes de marcas . Não sei que tipo de diferenças locais existem nessas lojas de marca, mas para mim não resta nenhuma imagem lisonjeadora de nenhuma delas. Infelizmente, a tecnologia moderna já está começando a ser tal que você não pode mais atender aqueles carros caseiros em casa. Será caro fazer a manutenção de um carro novo e então o nível de loucura será o que ele é. Entendo a necessidade de manutenção de um carro durante o período de garantia.</w:t>
      </w:r>
    </w:p>
    <w:p>
      <w:r>
        <w:rPr>
          <w:b/>
          <w:color w:val="FF0000"/>
        </w:rPr>
        <w:t xml:space="preserve">id 136</w:t>
      </w:r>
    </w:p>
    <w:p>
      <w:r>
        <w:rPr>
          <w:b w:val="0"/>
        </w:rPr>
        <w:t xml:space="preserve">ville 18.1. 19:03 2 Sim, você realmente não deve confiar em testes rápidos . Eu o fiz 3 vezes na minha juventude e cada vez algo. Quando a cannabis e quando a anfetamina . Felizmente, os testes de sangue dizem a verdade :) Mesmo a polícia admite que os testes rápidos são verdadeiras máquinas de loteria 15.1. 18:16 5 Não vale a pena tirar uma conclusão em nenhuma direção apenas com base em um teste rápido. Recentemente, o Tribunal de Justiça tomou uma posição sobre o assunto; para certas substâncias (cannabis, entre outras) os resultados foram mais falsos positivos do que verdadeiros. Portanto, mesmo que o teste manual diga que você usou cannabis, provavelmente você ainda não usou estatisticamente.</w:t>
      </w:r>
    </w:p>
    <w:p>
      <w:r>
        <w:rPr>
          <w:b/>
          <w:color w:val="FF0000"/>
        </w:rPr>
        <w:t xml:space="preserve">id 137</w:t>
      </w:r>
    </w:p>
    <w:p>
      <w:r>
        <w:rPr>
          <w:b w:val="0"/>
        </w:rPr>
        <w:t xml:space="preserve">Algumas das funcionalidades do Optima são extensões Java , que requerem que seu navegador tenha um plug-in Java. Recomendamos que você sempre utilize as versões mais recentes do Java. O plug-in Java faz parte do Java SE Runtime Environment ( JRE ) , que, quando instalado, permite o uso de plug-ins Java . Em Optima , tais plug-ins Java incluem : Importar vários arquivos de seu próprio computador Ferramenta de edição de arquivos externos ( editar applet ) Importar material Scorm de seu computador Gravador de áudio (a maioria das pessoas já tem um gravador de áudio e vídeo mais recente baseado em Flash) Sob o título " Plataforma Java , Edição padrão " , selecione o link Download JRE e após aceitar o acordo , selecione a versão do JRE que corresponde ao seu sistema operacional . Leia atentamente as instruções e siga-as. Para o Internet Explorer , você ainda precisa fazer mais uma mudança nas configurações após a instalação do Java Runtime Environment : você tem problemas com a atualização da página no Optima ? A mudança que você acabou de fazer no documento ou em suas configurações não parece ser atualizada. O problema é mais tipicamente causado pelas configurações de seu navegador ou pelo servidor proxy de sua organização. As conexões de sua organização à Internet podem ser roteadas através de um servidor proxy por razões de segurança . Portanto, você deve consultar o gerente de TI de sua organização antes de alterar as configurações de proxy . Em 2011, o serviço Optima passou para segurança SSL completa. Isto significa que o tráfego entre a Optima e o navegador do usuário é criptografado. Os navegadores Chrome e Firefox tornaram as configurações de segurança mais rígidas em 2013. Por padrão, os navegadores não podem mais visualizar conteúdo desprotegido ( http:// ) dentro de um site protegido ( https :// ). Leia mais . Como resultado disso , pode ser um problema que links http configurados para abrir dentro da Optima não abram . Ao abrir , apenas uma página em branco aparece ou o link na página simplesmente não parece funcionar . Recomendamos e recomendamos que os administradores da Optima revisem seu material e configurem links para abrir em novas janelas . Os links dentro do Optima serão abertos normalmente porque o material dentro do ambiente está protegido. O navegador Internet Explorer alertará sobre links que apontam para sites desprotegidos (páginas regulares da web com endereços começando por http://) . Os avisos ocorrerão se a opção de exibir conteúdo agregado não estiver definida para habilitar . Um certificado é um documento armazenado no disco rígido do seu computador que, quando aceito, confirma a confiabilidade do provedor desse certificado. Em caso de problemas com certificados, pode ser útil apagar certificados antigos relacionados ao Optima . Nos navegadores, você pode acessar ou apagar certificados da seguinte forma: Cookies são uma tecnologia utilizada para identificar o usuário a partir do servidor . O Optima utiliza cookies para identificar o login e o logout do usuário. Você pode verificar as configurações de seu navegador de acordo com as instruções abaixo se você tiver dificuldades para acessar o ambiente Optima.</w:t>
      </w:r>
    </w:p>
    <w:p>
      <w:r>
        <w:rPr>
          <w:b/>
          <w:color w:val="FF0000"/>
        </w:rPr>
        <w:t xml:space="preserve">id 138</w:t>
      </w:r>
    </w:p>
    <w:p>
      <w:r>
        <w:rPr>
          <w:b w:val="0"/>
        </w:rPr>
        <w:t xml:space="preserve">Seção editada da página Mandriva ====Mandriva Linux One=== = Mandriva Linux One é um único CD ( [ [ KDE] ]- e [ [Gnome] ]- versões baseadas ) da versão Mandriva que vem com uma versão [ live-cd|live] ]-versão. Também é possível instalá-lo em um disco rígido . O Mandriva Linux One também vem com codecs e drivers multimídia não livres . Ele está disponível gratuitamente para download na Internet. Como um único CD não pode conter arquivos de tradução para vários idiomas, estão disponíveis várias versões do Mandriva Linux One, a versão em finlandês chama-se ''europe2 '' para a versão KDE4 e ''europe-americas '' para a versão Gnome. As diferentes versões de idiomas podem ser selecionadas no menu [ http://www2.mandriva.com/downloads/ ? p=linux-one download page ] . Também é possível adicionar posteriormente suporte ao idioma finlandês instalando [ [ [ sistema de gerenciamento de pacotes|package] ] &amp;lt;tt &amp;gt;locales-fi &amp;lt;/tt &amp;gt ; e então selecionando o idioma finlandês no centro de configuração em ' 'Sistema' -- &amp;gt ; ' 'Localização' -- &amp;gt ; ' 'Gerenciar localização para seu sistema' ' . A instalação de novos pacotes é feita sob '' Gerenciamento de software'' -- &amp;gt ; '' Instalar e remover software'' . Ao final da instalação, a versão One oferece a possibilidade de remover pacotes de idiomas adicionais e drivers de dispositivos não utilizados naquele momento.</w:t>
      </w:r>
    </w:p>
    <w:p>
      <w:r>
        <w:rPr>
          <w:b/>
          <w:color w:val="FF0000"/>
        </w:rPr>
        <w:t xml:space="preserve">id 139</w:t>
      </w:r>
    </w:p>
    <w:p>
      <w:r>
        <w:rPr>
          <w:b w:val="0"/>
        </w:rPr>
        <w:t xml:space="preserve"> Uma nova vida para uma escola urbana no campo Uma escola de madeira em Lahti é transformada em um novo lar rural A velha escola em Möysä de Lahti, que serviu por mais de cem anos, foi condenada por demolição para dar lugar a um novo prédio escolar. Os troncos da escola foram oferecidos para serem transferidos para outro lugar . Estas escolas, que estão em conformidade com os desenhos modelo elaborados por Yrjö Sadeniemi no início dos anos 1900, foram construídas em toda a Finlândia em variações ligeiramente diferentes. Eu mesmo olhei para uma delas das janelas da minha casa de infância em Tapanila, Helsinque. Fomos com uma família planejando uma casa em um terreno rural para ver este edifício escolar centenário. Como aconteceu, nossos planos anteriores foram alterados e logo a família foi confrontada com um grande projeto de demolição e realocação. A documentação que precede a remoção de um edifício antigo é um passo essencial que precisa ser tomado com cuidado. A nova escola deveria ser construída em poucas semanas, mas o prédio foi documentado com fotografias e desenhos de medidas antes do início dos trabalhos de demolição. Cada toro foi sistematicamente numerado para remontagem. Ao mesmo tempo, o novo uso do edifício como um edifício residencial foi delineado. O layout da escola também se mostrou adequado para uso residencial, como dois apartamentos separados. Este é o início da longa e complexa jornada da escola urbana em direção a uma nova vida no campo. No futuro, irei seguir passo a passo este interessante e desafiador processo, que é diferente do habitual projeto de casa pequena. O prédio da velha escola não só será reestruturado como um prédio residencial, mas também será transferido do ambiente urbano para o campo. Que tipo de problemas são encontrados à medida que tal projeto avança? O que é exigido dos projetistas, do desenvolvedor e dos construtores? Qual é a atitude das autoridades? E qual é o resultado final ... ? Comentários Eu estarei interessado em ver como os regulamentos atuais de construção lidam com tal projeto e como, por exemplo, os requisitos de eficiência energética são tratados em tal renovação. O antigo querido deve ir, mas ainda há alguma experiência? O autor é arquiteto e projeta uma gama de casas e casas de férias: novas e antigas, modernas e tradicionais, urbanas e rurais. O blog analisa o ambiente construído, construção e projeto, casas e casas". Destaco diferentes soluções , minhas próprias observações e idéias . Eu também sigo um projeto passo a passo para transformar uma antiga escola de troncos em Lahti em uma casa rural neolítica. Neste projeto de acompanhamento, o edifício da velha escola não só está sendo reformado como um edifício residencial, mas também está sendo transferido de um ambiente urbano para o campo. Que tipo de problemas são encontrados à medida que tal projeto avança? O que é exigido dos projetistas, do desenvolvedor e dos construtores? E qual é a atitude das autoridades? É o resultado final um sucesso ... ? "</w:t>
      </w:r>
    </w:p>
    <w:p>
      <w:r>
        <w:rPr>
          <w:b/>
          <w:color w:val="FF0000"/>
        </w:rPr>
        <w:t xml:space="preserve">id 140</w:t>
      </w:r>
    </w:p>
    <w:p>
      <w:r>
        <w:rPr>
          <w:b w:val="0"/>
        </w:rPr>
        <w:t xml:space="preserve">Probióticos Um probiótico é um preparado microbiano vivo contendo lactobacilos ou bifidobactérias. Eles fazem parte da flora normal do intestino que se desenvolve e mantém um sistema imunológico equilibrado. As crianças com alergias têm menos lactobacilos e bifidobactérias em seus intestinos do que o normal. Os probióticos colonizam o intestino, ou seja, modificam a flora, e o Lactobascillus rhamnosus GG, por exemplo, previne e alivia ligeiramente a dermatite atópica. Uma tensão bacteriana viva é necessária para ser eficaz - verifique a data de validade do produto que você compra e se o fabricante garante a viabilidade da bactéria até lá. Lactobacillus rhamnosus GG (bactérias lácticas) é um exemplo de probiótico , que é uma cepa de bactérias lácticas isolada da flora intestinal de uma pessoa saudável . Como tratamento adjunto para a dermatite atópica, você pode experimentar Lactobacillus rhamnosus GG ou L.reuteri . Um bebê de uma família com alto risco de alergia pode se beneficiar do primeiro se a mãe o usar durante a gravidez e a criança o receber até os 6-12 meses de idade. Os probióticos são seguros para todos e não podem ser sobredosados.</w:t>
      </w:r>
    </w:p>
    <w:p>
      <w:r>
        <w:rPr>
          <w:b/>
          <w:color w:val="FF0000"/>
        </w:rPr>
        <w:t xml:space="preserve">id 141</w:t>
      </w:r>
    </w:p>
    <w:p>
      <w:r>
        <w:rPr>
          <w:b w:val="0"/>
        </w:rPr>
        <w:t xml:space="preserve">Resumo Título do Trabalho : Planejador de Treinamento Descrição : Autokoululiitto e Opetustarvike estão à procura de um PLANEAMENTO DE TREINAMENTO consciencioso e multi-talentoso As funções incluem atuar como especialista em educação em transporte na unidade de treinamento e planejamento, planejando e implementando professores de transporte ... view all Resumo Título do Trabalho : Planejador de Treinamento Descrição : O Centro de Aprendizagem de Farmácia é uma associação sem fins lucrativos de nove comunidades farmacêuticas cuja missão é fornecer treinamento de alta qualidade e atividade de aprendizado para profissionais farmacêuticos ... mostrar toda a ... unidade também fornece pessoal e serviços de desenvolvimento e recrutamento comunitário para a Autoridade de Radiação e Segurança Nuclear . O Planejador de Treinamento é responsável por planejar o desenvolvimento das habilidades do pessoal e a implementação do plano de treinamento .... ver tudo o que estou procurando por um professor particular motivado de sueco e matemática . Se você é proficiente nesta disciplina, por favor me envie uma mensagem . Eu moro em 04130 Sipoo , o trabalho é adequado para você , que mora perto daqui . Cumprimentos , Johan ver todos Resumo Título do trabalho : Coordenador de Treinamento Descrição : Seure Henkilöstöpalvelut Oy é uma empresa de serviços de pessoal compartilhada pelas cidades da Área Metropolitana de Helsinki . Colocamos funcionários nos hospitais das cidades , escolas , jardins de infância e outros locais de trabalho ... view all Summary Job title : Planejamento de férias e educação Descrição : Nossa organização : O Grupo VR é uma empresa de viagens, logística e serviços de infraestrutura diversificada, ambientalmente correta e responsável... veja tudo o que estou procurando por aulas particulares para minha filha estudar matemática, física e química, de preferência no verão. A filha precisa de aulas de matemática, química e física para 8-9 séries, pois teve de faltar muito à escola devido a doenças, mas é estudiosa e interessada ... ver todos Resumo do trabalho : S2 professor Descrição : Education Office , Stadin aikuisopisto Stadin amattiopisto é a maior escola profissional da Finlândia, oferecendo educação multidisciplinar e diversificada para 15000 alunos em 20 locais diferentes . Stadin ammattiopisto também é responsável por ... ver todos Resumo Título do trabalho : Professor de artes visuais Descrição : As escolas do município de Tuusula em desenvolvimento e pedagogicamente de alta qualidade permitem um aprendizado centrado no estudante e eficaz para todos os alunos do município . Município de Tuusula está procurando : Hyrylän lukio e Hyrylän yläasteen ... ver todos Resumo Título do trabalho : Professor de educação especial Descrição : Education Office , Stadin aikuisopisto , Welfare branch Stadin ammattiopisto é a maior escola profissional da Finlândia , oferecendo educação multidisciplinar e diversificada para 15.000 estudantes em 20 locais diferentes .... ver todos Resumo Título do trabalho : Professor de atendimento de emergência Descrição : Agência de Educação , Stadin aikuisopisto , Welfare sector Stadin ammattiopisto é a maior instituição de formação profissional na Finlândia , oferecendo formação multidisciplinar e diversificada a 15000 estudantes em 20 locais diferentes . Stadin ... ver todos Resumo Título do trabalho : Professor de enfermagem Descrição do trabalho : Varia Vocational College é uma instituição de formação profissional moderna e multidisciplinar dirigida pela Cidade de Vantaa , com cinco localidades em diferentes partes de Vantaa . Estudantes ... ver todos Resumo Título do trabalho : Professor do ensino fundamental Descrição : O departamento de educação em língua finlandesa da Cidade de Espoo oferece às crianças e jovens oportunidades educacionais de alta qualidade, diversificadas e eqüitativas regionalmente. Suas atividades são baseadas na igualdade educacional , que ... ver todos Resumo Título do trabalho : Professor para educação de adultos Descrição : Keskuspuiston ammattiopiston é uma instituição secundária de educação especial vocacional e um centro de desenvolvimento para educação especial . Oferecemos treinamento para jovens e adultos que precisam aprender e encontrar emprego ... ver tudo</w:t>
      </w:r>
    </w:p>
    <w:p>
      <w:r>
        <w:rPr>
          <w:b/>
          <w:color w:val="FF0000"/>
        </w:rPr>
        <w:t xml:space="preserve">id 142</w:t>
      </w:r>
    </w:p>
    <w:p>
      <w:r>
        <w:rPr>
          <w:b w:val="0"/>
        </w:rPr>
        <w:t xml:space="preserve">Arquivo da Categoria de Notícias Online Durante as primeiras doze horas, 127 pessoas já se inscreveram para o shadow coaching . Shadow coaches foram mobilizados, entre outros, pelo sociólogo Timo Ilomäki da Valtsikka salskein . T: Como você ousou realmente fazer algo que contribui para os valores que você abraça Politicus está ressuscitando do túmulo A organização docente dos estudantes de língua sueca da Faculdade de Ciências Sociais, Politicus, está voltando à vida . Não houve nenhum sinal de atividade nos últimos anos e o site não foi atualizado há mais de 20 anos. O novo quadro é tão grande que encaixá-lo na mesma sala é um desafio para a presidente Anne Hietaharju. Um conselho maior e mais poderoso na segunda-feira, 25 de novembro, foi um grande dia para a democracia. A reunião eleitoral da associação Kannunvalajat encheu Porthania O trio de DJs da noite, Juuso , Tuomas e Mika , foram os responsáveis pelo entretenimento musical da noite. Boa merda! O lendário " Festival de Música de Merda " de Kontakt foi realizado pela 11ª vez . Tutkain foi descobrir porque o festival é considerado o melhor evento de Kuppala . Tutkain foi ofuscado desta vez por Tyyppiarvo no concurso da revista organizacional HYY . A revista Tyyppiarvo da Associação de Estatísticos Moodi ry continuou a longa tradição da revista Valtsika - A Tutkain recebeu uma menção honrosa A revista Tyyppiarvo da Associação de Estatísticos Moodi ry continuou a longa tradição da revista Valtsika Os moradores de Valtsika, inspirados na cola, encheram o porão de Valtsika na sexta-feira, por volta do meio-dia. O Itsarisillis foi esgotado em pouco tempo na tradicional festa da mesa do Dia da Independência da Polho ry, o Itsarisillis, foi mais uma vez ainda mais popular do que em anos anteriores O ambiente era tão selvagem que não se podia dar uma imagem melhor dele. Sentados do outro lado da linha das renas Os cientistas políticos são conhecidos por serem as melhores sentadas em nossa universidade. Ozan Yanar, de Rovaniemi, Finlândia, disse que o programa de mentoria em grupo de 2012 foi uma boa experiência. Idéias para a vida profissional em mentoria em grupo Desde 2012, a Faculdade de Ciências Sociais tem estado envolvida no programa de mentoria em grupo da Universidade de Helsinque. A idéia é fornecer a um estudante A página da Faculdade de Ciências Políticas no Facebook já tinha chegado a 1364 likes até sábado. A Faculdade de Ciências Políticas entrou no maravilhoso mundo do Facebook na quinta-feira, e criou uma nova página no Facebook para a Faculdade de Ciências Políticas.</w:t>
      </w:r>
    </w:p>
    <w:p>
      <w:r>
        <w:rPr>
          <w:b/>
          <w:color w:val="FF0000"/>
        </w:rPr>
        <w:t xml:space="preserve">id 143</w:t>
      </w:r>
    </w:p>
    <w:p>
      <w:r>
        <w:rPr>
          <w:b w:val="0"/>
        </w:rPr>
        <w:t xml:space="preserve">Deu entrada no Tribunal de Primeira Instância das Comunidades Européias um recurso contra a Comissão das Comunidades Européias interposto pela Association Française des Opérateurs de Réseaux et Services de Télécommunications- AFORS Télécom, com sede em Paris (França), representada por ‧.‧.‧.‧, representada por ‧.‧, representada por ‧.‧, representada por ‧.‧.‧, contra a Comissão das Comunidades Européias Página 1. Eles vêm de muitas fontes e não são verificados . Mantenha-o em reserva .</w:t>
      </w:r>
    </w:p>
    <w:p>
      <w:r>
        <w:rPr>
          <w:b/>
          <w:color w:val="FF0000"/>
        </w:rPr>
        <w:t xml:space="preserve">id 144</w:t>
      </w:r>
    </w:p>
    <w:p>
      <w:r>
        <w:rPr>
          <w:b w:val="0"/>
        </w:rPr>
        <w:t xml:space="preserve">18.1.2013 Rumo a novos desafios A vida tem sido um desafio nos últimos dias, com a maratona de 33 perguntas já em rotina, portanto, ansioso para o próximo grupo. Graças ao blog Minha Vida por um novo desafio para listar em fotos e palavras suas dez coisas favoritas . Aqui está uma perspectiva , as coisas não estão em ordem de importância . 1. Homegarden 2. Homestead 3. Homestead 4. Homegarden 5. Homestead food 6. Homestead forest 7. Homestead beach 8. Homestead stove 9. Homestead peace 10. Homestead longing I got one more 11 question challenge , but I will save it for next time . Tenha um fim de semana muito agradável para todos! Essa bétula é uma árvore gigante, tem muita largura e altura. Nas proximidades há um jardim de ervas onde apenas plantas que crescem em condições muito secas prosperam. A bétula tem uma enorme superfície evaporativa de folhas, por isso precisa de muita água.</w:t>
      </w:r>
    </w:p>
    <w:p>
      <w:r>
        <w:rPr>
          <w:b/>
          <w:color w:val="FF0000"/>
        </w:rPr>
        <w:t xml:space="preserve">id 145</w:t>
      </w:r>
    </w:p>
    <w:p>
      <w:r>
        <w:rPr>
          <w:b w:val="0"/>
        </w:rPr>
        <w:t xml:space="preserve">Antes da criação do mundo 16.5.2012 | Juha Heinilä Deus Pai, antes de criar o mundo, nos havia escolhido por uma decisão imutável para sermos Seus filhos por Cristo. Antes da criação do mundo, Deus havia escolhido enviar seu único Filho Jesus Cristo para ser nossa luz. Bendito seja o Deus e Pai de nosso Senhor Jesus Cristo, que nos abençoou nos lugares celestiais com toda bênção espiritual em Cristo, como antes da fundação do mundo nos escolheu Nele para sermos santos e irrepreensíveis diante dele, em amor, tendo-nos predestinado à adoção, à sua comunhão por Jesus Cristo, segundo o prazer de sua própria vontade, ao louvor da glória de sua graça, que ele nos concedeu no amado, em que temos a redenção por seu sangue, o perdão dos pecados, segundo as riquezas de sua graça. ( Efésios 1:3-7 ) Deus Pai , Deus Filho , e Deus Espírito Santo sempre existiram . Deus Pai criou todas as coisas através de seu Filho Cristo . No início era a Palavra , e a Palavra estava com Deus , e a Palavra era Deus . Ele estava com Deus no princípio. Todas as coisas foram geradas por Ele, e sem Ele não foi gerado nada do que foi gerado ( João 1:1-3 ) A eleição eterna de Deus se aplica igualmente aos justos e aos ímpios? Somos capazes de influenciar a escolha de Deus através de nossas próprias decisões? É difícil para nós confiarmos na escolha eterna e final de Deus? Como podemos saber que somos escolhidos por Jesus Cristo para viver em Sua comunhão? Seppo , obrigado por seu bom comentário . temos alguma influência sobre a escolha que Deus faz, porque a escolha já se deu antes da criação do mundo ? Denunciar uma mensagem de assédio Enviar-me uma cópia para este endereço de e-mail . Martti Pylkkänen | 16.5.2012 18:24:01 A idéia central da Bíblia e seus ensinamentos são a eleição de Deus, e quem são os eleitos. O Apóstolo Pedro também escreveu para os estranhos escolhidos . Como foram escolhidos os destinatários da carta? O motivo foi a presciência e a presciência de Deus. Já nos tempos do Velho Testamento ele foi o agente da eleição, como por exemplo Jeremias foi eleito: "Eu vos conhecia e vos escolhi" ( Jeremias 1:5 ) Deus não escolhe seus seguidores porque eles têm uma inclinação especial para acreditar no evangelho melhor do que os outros . A base da eleição é apenas a incompreensível graça de Deus . Originalmente os gentios e aqueles separados de Deus , são santificados pelo Espírito Santo através da fé e do batismo . Somente os filhos de Deus, aqueles que estão destinados à vida eterna, antes da fundação do mundo ( Efésios 1:4 ), são o objeto da eleição de Deus. Nem todos são eleitos, e nem todos irão para o céu, mas todos os que são batizados e acreditam no evangelho, e são obedientes ao chamado que receberam, irão para lá. Se as pessoas não se qualificam para a graça gratuita , elas não pertencem aos eleitos . Existe um divisor de águas no Ramaamatu com o qual não nos é permitido interferir . Relatar uma mensagem de interferência Envie-me uma cópia para este endereço de e-mail . Juha Heinilä | 16.5.2012 18:52:38 Martti obrigado por seu bom comentário . Todos aqueles que acreditam em Jesus Cristo são eleitos . É um pecado opor-se à eleição de Deus quando você ouve ou lê o evangelho e não quer recebê-lo ? Pois Deus amou tanto o mundo que deu seu Filho unigênito, para que todo aquele que nele crê não pereça, mas tenha a vida eterna. Pois Deus não enviou seu Filho ao mundo para condenar o mundo, mas para que o mundo seja salvo através dele. ( João 3:16-17 ) Relatar spam Enviar-me uma cópia para este endereço de e-mail . Teemu Kakkuri | 16.5.2012 20:09:36</w:t>
      </w:r>
    </w:p>
    <w:p>
      <w:r>
        <w:rPr>
          <w:b/>
          <w:color w:val="FF0000"/>
        </w:rPr>
        <w:t xml:space="preserve">id 146</w:t>
      </w:r>
    </w:p>
    <w:p>
      <w:r>
        <w:rPr>
          <w:b w:val="0"/>
        </w:rPr>
        <w:t xml:space="preserve">Estas regras de uso são seguidas em todas as bibliotecas dos municípios da Carélia do Sul. Serviços A biblioteca oferece a seus clientes sua coleção e material on-line , espaços públicos e equipamentos, bem como a experiência do pessoal . A biblioteca também oferece empréstimos de outras bibliotecas . Alguns serviços estão sujeitos a uma taxa . Para obter um cartão de biblioteca, o cliente deve fornecer prova de identidade e assinar um compromisso de cumprimento das regras de uso . é necessário o consentimento por escrito de um dos pais ou responsável se o cliente tiver menos de 15 anos de idade . A pessoa que assina o cartão é responsável pelo material emprestado com o cartão comunitário. O cartão da biblioteca é pessoal e o cliente é responsável por todo o material emprestado com o cartão. O cartão da biblioteca deve ser sempre apresentado ao visitar a biblioteca. Qualquer perda do cartão e qualquer mudança de endereço ou nome deve ser comunicada imediatamente à biblioteca. O cliente é responsável pelo material emprestado no cartão e por qualquer despesa acumulada antes do cartão da biblioteca ser comunicado como perdido. O material emprestado deve ser mantido com cuidado . O cliente será responsável por quaisquer danos a seu equipamento causados por material emprestado . Verifique os períodos de empréstimo na biblioteca. As datas de vencimento mostradas no recibo de empréstimo devem ser observadas. O empréstimo pode ser renovado se não houver reservas. Os clientes podem fazer reservas e pedidos de compra do material. O material não mantido pela biblioteca é emprestado por outras bibliotecas . Os empréstimos entre bibliotecas estão sujeitos às diretrizes nacionais, às condições e taxas da biblioteca emprestadora . Taxas As taxas do pacote da biblioteca Heili serão harmonizadas. Verifique as taxas em vigor na biblioteca . A biblioteca cobrará uma taxa para empréstimos atrasados, material perdido ou danificado e para a renovação de um cartão da biblioteca . Reproduções, reservas e empréstimos entre bibliotecas também estão sujeitos a uma taxa mesmo que o item encomendado não seja cobrado. Itens perdidos ou danificados devem ser substituídos por uma nova cópia do mesmo tipo ou pelo pagamento do preço estabelecido pela biblioteca. Devido às taxas de direitos autorais, as gravações AV não podem ser substituídas por uma nova cópia. A biblioteca tem o direito de tomar medidas legais para recuperar seus créditos. O cliente é responsável pelos custos incorridos na recuperação dos encargos. Perda dos direitos de empréstimo O cliente perde seus direitos de empréstimo se os empréstimos não pagos tiverem sido faturados ou se os encargos não pagos excederem um limite especificado. A proibição de empréstimo está em vigor até que o cliente tenha pago os encargos. A violação das regras de uso, comportamento perturbador e danos intencionais à propriedade da biblioteca podem resultar na perda dos direitos de empréstimo e empréstimo.</w:t>
      </w:r>
    </w:p>
    <w:p>
      <w:r>
        <w:rPr>
          <w:b/>
          <w:color w:val="FF0000"/>
        </w:rPr>
        <w:t xml:space="preserve">id 147</w:t>
      </w:r>
    </w:p>
    <w:p>
      <w:r>
        <w:rPr>
          <w:b w:val="0"/>
        </w:rPr>
        <w:t xml:space="preserve">ALAN JONATHAN TURNER - nascido : 5.8.1935 - residente : subtenente de Betty's na Guardhouse - ocupação : aposentado , ex-inquilino, dono de pub e administrador de imóveis - família : filha Stephanie ( ex . personagem : em sua juventude, um mulherengo e beberrão, egoísta e arrogante, que pouco se importava com os sentimentos dos outros, mas à medida que envelhecia, um clérigo amolecido e fácil de ser usado, que era apreciado por todos os aldeões. COBERTURA DE ALAN - Alan é o personagem mais antigo da série, além de Jack Sugden, de 1982. Ele veio primeiro para o Solar como gerente da fazenda e mais tarde comprou a Villa , hospedando-a por vários anos . Alan comprou então a pousada, que ele e Steph dirigiram até recentemente vendê-la a Terry. Alan havia deixado sua família e dois filhos antes de vir para Emmerdale, e desde então Alan tem tido várias relações femininas na vila, todas elas com mulheres mais jovens do que ele. Primeiro um casamento com Shirley Foster ( 1994 ) , que terminou com sua morte apenas 4 meses depois , um breve romance com Jo Steadman , um visitante da vila com quem Alan costumava andar de motocicleta , e um caso de vida igualmente curta com Diane . No meio, ele teve a chance de propor a Stella Jones , que foi proprietária da mansão por um curto período, mas ela o recusou amigavelmente. Mais recentemente, Alan e sua filha Steph, a amiga Shelly, se apaixonaram, mesmo planejando mudarem-se juntos para a Espanha. Entretanto, o projeto foi frustrado pelas maquinações de Steph , que tinha ciúmes de seu pai e queria se livrar de seu amigo , e também tentou matar Alan , felizmente mudando de idéia no último minuto . Alan perdoou Steph posteriormente e agora está apoiando-a enquanto ela enfrenta acusações (inocente) pelo assassinato de seu irmão Terence RICHARD THORP - SOBRE O ATOR Nascido em 2 de janeiro de 1932, Richard começou a agir nos anos 50. Muito pouco se sabe sobre sua vida privada, pois ele não apareceu em público como ele mesmo. Ele é conhecido por ter uma filha e um casamento divorciado.</w:t>
      </w:r>
    </w:p>
    <w:p>
      <w:r>
        <w:rPr>
          <w:b/>
          <w:color w:val="FF0000"/>
        </w:rPr>
        <w:t xml:space="preserve">id 148</w:t>
      </w:r>
    </w:p>
    <w:p>
      <w:r>
        <w:rPr>
          <w:b w:val="0"/>
        </w:rPr>
        <w:t xml:space="preserve">"Obrigado! O anexo foi aberto! Os estudos parecem interessantes e espero que nossos alunos ( Mamk ) possam em breve escolher a pedagogia social equina como parte de seus estudos. Este ano, participei das 25 horas de educação superior em atividades pedagógicas sociais do cavalo na prevenção da exclusão social e reabilitação social, que é organizada pela Universidade de Turku juntamente com o Colégio Ypäjä Horse College . Como apego aos estudos, fiz um trabalho de projeto no qual planejei e implementei os estudos da atividade do cavalo pedagógico social nos estudos opcionais da Universidade de Ciências Aplicadas de Diakonia. Na reflexão também lido com a atividade do cavalo socioeducativo a partir da perspectiva mais ampla do Green Care ... Mostrar mais Mari Putkonen- blog de Hutchins Este ano participei da atividade do cavalo socioeducativo na prevenção da exclusão social e reabilitação social 25op, que é organizada pela Universidade de Turku em conjunto com a Academia Ypäjä Horse Academy . Como apego aos estudos, fiz um trabalho de projeto no qual planejei e implementei os estudos da atividade do cavalo pedagógico social nos estudos opcionais da Universidade de Ciências Aplicadas de Diakonia. Na reflexão, eu também lido com atividades sócio-educativas do cavalo a partir da perspectiva mais ampla do Green Care ... Continuar</w:t>
      </w:r>
    </w:p>
    <w:p>
      <w:r>
        <w:rPr>
          <w:b/>
          <w:color w:val="FF0000"/>
        </w:rPr>
        <w:t xml:space="preserve">id 149</w:t>
      </w:r>
    </w:p>
    <w:p>
      <w:r>
        <w:rPr>
          <w:b w:val="0"/>
        </w:rPr>
        <w:t xml:space="preserve">8 Diário de viagem estoniano B Coma o que você toma, coma o que você come ! Na primavera passada, durante a semana das finais, organizamos um monitoramento alimentar em nossa escola. Os alunos agiram como seguidores, registrando quantas meninas e meninos deixaram comida, que comida deixaram (prato principal, acompanhamento, pão) etc. A quantidade de resíduos de almoço produzida era pesada diariamente na cozinha. O total para a semana inteira foi de 78,5 kg !</w:t>
      </w:r>
    </w:p>
    <w:p>
      <w:r>
        <w:rPr>
          <w:b/>
          <w:color w:val="FF0000"/>
        </w:rPr>
        <w:t xml:space="preserve">id 150</w:t>
      </w:r>
    </w:p>
    <w:p>
      <w:r>
        <w:rPr>
          <w:b w:val="0"/>
        </w:rPr>
        <w:t xml:space="preserve">Hankikorri Hankikorri tinha começado a emergir nos rápidos de Kuusamo . E havia centenas deles ... em todos os lugares ao longo dos rápidos, havia cestas de basking nos bancos, e eles também voavam imprudentemente em todos os lugares. Tentei procurar algumas informações sobre o esturjão, mas encontrei muito mal com minhas próprias habilidades de googling . A espécie agora aparentemente tem o nome científico Taeniopteryx nebulosa Mas as cestas eram de tamanhos diferentes ..grandes e pequenos . Estes são sexos diferentes? As grandes são fêmeas? Como é a vida adulta dos corvos? Eles parecem acasalar depois de terem atingido a idade adulta ..e parecia que todos eles tinham um destino claro ..para subir em algum lugar ..seja a minha perna ou uma árvore junto a um riacho ou mesmo uma margarida ..o que acontece então ? eles ainda se alimentam como 'adultos' ? As fêmeas aparentemente colocam seus ovos de volta na água... elas morrem ao mesmo tempo? As larvas eclodem algum dia durante o verão? E viver no ano seguinte como larvas na água, trocando suas conchas quitinosa várias vezes, até que a primavera chegue novamente e seja hora de emergir na encosta para se transformar nesse traje de adulto e assim por diante... ?</w:t>
      </w:r>
    </w:p>
    <w:p>
      <w:r>
        <w:rPr>
          <w:b/>
          <w:color w:val="FF0000"/>
        </w:rPr>
        <w:t xml:space="preserve">id 151</w:t>
      </w:r>
    </w:p>
    <w:p>
      <w:r>
        <w:rPr>
          <w:b w:val="0"/>
        </w:rPr>
        <w:t xml:space="preserve">Peltonen e os Oscars 2013 Texto : Jari Tapani Peltonen | Publicado : 25.02.2013 às 00.01 | Leia : 6422 vezes " O café foi filtrado , as coisas não foram . "Mais uma vez eu Peltonen tentando gerar um artigo genuíno durante a noite do Oscar; assistindo TV; algumas frases de cada vez; testemunhas assistindo; sentadas com suas datas . Quero dizer algo sensato e me divertir, então novamente tenho que digitar rapidamente e extrair do meu subconsciente todos os pensamentos remotamente úteis. Quando arrotei, tinha o gosto de sementes de girassol. Estou em dieta. O que isso tem a ver com filmes? Meu nariz me vem à mente. Tenho certeza de que meu excesso de peso é em parte porque meu nariz é pequeno e não é divertido andar por aí ofegando por ar. Zero Dark Thirty, que está em cinco Oscars, é um filme tolerável que me ajudará a lembrar quem é Jessica Chastain. Ela é uma atriz convincente com um grande nariz que me lembra a tira cômica Asterix, na qual os gauleses riem no nariz de Cleópatra. Meu subconsciente me aconselha a considerar que se eu combinasse meus genes com os de Chastain, nossa descendência Ron Weasley-looking poderia ser capaz de respirar. Chastain tem gravitas: nasceu uma estrela. Já estão derramando mamas no tapete vermelho, mas as grandes estrelas só chegarão mais tarde. Neste ponto, estou falando tradicionalmente: nas indicações, Lincoln lidera teoricamente com 12 indicações. A situação é peculiar, pois Lincoln é o líder nas principais categorias de atuação e direção, mas não necessariamente nas outras, tendo perdido muitas lutas de gatos. Só para o caso de um filme de peste sem visão ganhar algo importante , eu tenho uma imagem fffuuuuuu meme pronta . Um tigre fotorealista e uma água impulsionadora provavelmente se sairão bem nas categorias de tecnologia , mas eu gritaria meus vizinhos (gritaria de hóquei) acordados se Pii de repente limpasse toda a mesa . li alguns livros sobre como alguns hindus estão abertos a outras religiões . A vida do Pii está camuflada em uma harmonia de efeitos semelhante e fascinante que apelará aos fãs da Sininho. O musical Les Misérables e a comédia idiota Adam Sandler, The Dream Playbook, receberam 8 indicações. Ambos provavelmente receberão pelo menos um crédito de atuação. Anne Hathaway, de Misérables, é considerada uma vencedora segura. Meu grande receio é que as quatro indicações de atores para The Playbook (uma avó aleatória recebeu uma) significem tal aclamação do maior grupo de atores da academia que o filme levará o resto. Com 7 indicações, a Argo é a favorita da noite, ou assim todos afirmam. O diretor e a estrela Ben Affleck só é indicado como produtor, mas a Argo já ganhou mais prêmios do que seus rivais. Um guru finlandês já disse em sua crítica que a Argo concorrerá ao Oscar de melhor filme porque é um filme de alta qualidade, positivo e, sobretudo, consanguíneo, que destaca a importância de Hollywood na situação dos reféns. Lincoln é político - A vida de Pi é religiosa - O Livro de Brincadeiras dos Sonhos é de pontapés no cu . Argo não divide opiniões . Argo é um deleite, como um primo. É fácil ser feliz para um primo. Ninguém nunca diz que meu primo não é meu tipo. Às vezes um primo começa a parecer a melhor escolha, e a lei não diz não. Uma vez tive um sonho com meu segundo primo e não havia nada de malicioso nisso, apenas provocação. Os grandes vencedores do ano passado foram The Artist e Hugo: nunca subestime o apelo da consanguinidade aos olhos de Hollywood. Vi</w:t>
      </w:r>
    </w:p>
    <w:p>
      <w:r>
        <w:rPr>
          <w:b/>
          <w:color w:val="FF0000"/>
        </w:rPr>
        <w:t xml:space="preserve">id 152</w:t>
      </w:r>
    </w:p>
    <w:p>
      <w:r>
        <w:rPr>
          <w:b w:val="0"/>
        </w:rPr>
        <w:t xml:space="preserve">Opinião sobre o LOWRANCE GLOBALNAV II Seus usuários deram ao LOWRANCE GLOBALNAV II uma pontuação muito boa por sua facilidade de uso Eles o acharam muito confiável . Além disso, a maioria deles compartilha da mesma opinião Você pode consultar o fórum LOWRANCE GLOBALNAV II para verificar a adequação das características do produto Fácil de usar Os usuários fizeram as seguintes perguntas : O GLOBALNAV II é fácil de usar ? 14 usuários classificaram o desempenho do produto em uma escala de 0 a 10. A classificação é 10/10 se o LOWRANCE GLOBALNAV II for muito fácil de usar. A classificação média é 8 de 10 e o desvio padrão é 2,24 Alto desempenho Os usuários fizeram a pergunta: o GLOBALNAV II é muito bom? 14 usuários o classificaram em 0 de 10 em uma escala de 0 a 10. A classificação é 10/10 se o LOWRANCE GLOBALNAV II for, em seu domínio, o melhor em nível técnico, aquele que oferece a melhor qualidade, ou que oferece a maior gama de opções.</w:t>
      </w:r>
    </w:p>
    <w:p>
      <w:r>
        <w:rPr>
          <w:b/>
          <w:color w:val="FF0000"/>
        </w:rPr>
        <w:t xml:space="preserve">id 153</w:t>
      </w:r>
    </w:p>
    <w:p>
      <w:r>
        <w:rPr>
          <w:b w:val="0"/>
        </w:rPr>
        <w:t xml:space="preserve">Tabletes Windows 8.1 de 64 bits que virão no final deste ano A maioria dos tablets Windows 8.1 no mercado agora incluem um sistema operacional de 32 bits mesmo que tenham processadores de 64 bits. De acordo com a TechSpot, isto logo mudará. A principal razão para isso é que a maioria dos comprimidos no mercado agora são destinados aos consumidores . O principal benefício de um sistema operacional de 64 bits é a capacidade de usar mais de 4GB de RAM . Esta não tem sido uma preocupação para os atuais comprimidos de consumo, pois eles não precisam de tanta RAM . Assim, a primeira onda de comprimidos era a nível de consumidor e agora espera-se que a segunda onda seja dirigida às empresas, portanto, neste momento, a demanda de comprimidos de 64 bits aumentará. Pelo menos um grande fabricante de PCs deve lançar um tablet de 64 bits no MWC no final deste mês. O site Mato78.com fornece atualizações diárias sobre as últimas e mais quentes notícias e artigos sobre eventos de TI e tecnologia móvel. Outros serviços no site incluem blogs e worms. A Matato Machines é uma seção freqüentemente atualizada com vários pacotes de máquinas para diferentes faixas de preço . O objetivo da Matrices é facilitar e ajudar os consumidores em sua busca por um novo computador.</w:t>
      </w:r>
    </w:p>
    <w:p>
      <w:r>
        <w:rPr>
          <w:b/>
          <w:color w:val="FF0000"/>
        </w:rPr>
        <w:t xml:space="preserve">id 154</w:t>
      </w:r>
    </w:p>
    <w:p>
      <w:r>
        <w:rPr>
          <w:b w:val="0"/>
        </w:rPr>
        <w:t xml:space="preserve">Graças às transferências bancárias, não há necessidade de abrir uma conta financeira de terceiros. Você pode financiar sua conta Winnings.com diretamente de sua conta bancária. A transferência bancária está disponível para todos os membros do Winnings.com no mundo todo. Para fazer um depósito por transferência bancária para sua conta Winnings.com : Ir para o caixa do Winnings.com . Clique em Depósito . Clique no botão Transferência Bancária . Você precisará então entrar em contato com seu banco local e solicitar uma transferência bancária com as seguintes informações : O banco pode levar até 5 dias para receber o dinheiro . Assim que tivermos recebido a confirmação de nosso banco, atualizaremos seu saldo da conta Winnings.com e lhe enviaremos um e-mail confirmando que os fundos depositados foram atualizados em sua conta. Se passaram 10 dias úteis desde a transferência bancária e você não recebeu a confirmação do depósito em sua conta, entre em contato conosco Uma vez recebida a confirmação, você pode ir ao Winnings.com e começar a jogar com seu dinheiro. Winnings.com - raspadinhas online para os amantes da loteria Bem-vindo ao winnings.com, o site líder em jogos de raspadinhas online no estilo loteria! Se você gosta de conferir os números vencedores da loteria on-line, você vai adorar nossas raspadinhas virtuais. Jogue mais de 80 jogos de raspadinhas on-line no Fantasy, Sports e Casino. Veja seus números aparecerem na tela e fique entusiasmado com os resultados da loteria ao raspar as raspadinhas no Keno, HiLo e Lucky 21 jogos de raspadinhas on-line. Comece raspando por um presente de boas-vindas gratuito de 5 euros quando você entrar no site e jogar para ganhar com seus números, entrar no sorteio do prêmio principal e jogar jogos a dinheiro emocionantes! Como ganhar com raspadinhas on-line Os jogos de raspadinhas on-line são os mais simples dos jogos de loteria. Você pode jogá-los de dia ou de noite, sempre que quiser. Tudo que você tem que fazer é selecionar e comprar raspadinhas on-line no winnings.com , raspar os números virtuais , assim como na loteria , e verificar se você ganhou um prêmio! Estes resultados do jogo são baseados apenas na sorte, nenhuma habilidade especial é necessária para vencer. Copyright 2014 - Todos os direitos reservados. Winnings.com™ é uma marca de propriedade da Winnings Limited, uma empresa limitada constituída sob as leis de Alderney. Os jogos neste site são operados pela Aragon International Ltd. , uma empresa maltesa com número de registro C42296 e escritório registrado em 135 , High street , Sliema SLM 1549 , Malta e é uma operadora licenciada totalmente Remote Gaming Regulations of Malta ( LGA/CL1/408/2007 - imposto 17 de agosto de 2009 ) e opera sob o regulamento da Lotteries and Gaming Authority of Malta .</w:t>
      </w:r>
    </w:p>
    <w:p>
      <w:r>
        <w:rPr>
          <w:b/>
          <w:color w:val="FF0000"/>
        </w:rPr>
        <w:t xml:space="preserve">id 155</w:t>
      </w:r>
    </w:p>
    <w:p>
      <w:r>
        <w:rPr>
          <w:b w:val="0"/>
        </w:rPr>
        <w:t xml:space="preserve">Um bom programa de criação de valor 4/4: Implementação começa com organização e tomada de decisão Este artigo é o último de uma série de artigos sobre a construção de um programa de criação de valor para sua empresa. Como destacado no artigo anterior da série, a fase de síntese do programa de criação de valor resultará em um plano de criação de valor concreto e específico o suficiente para ser usado como base para a tomada de decisões. Conhecer o resultado desejado do processo de criação de valor, incluindo os riscos, marcos e requisitos de habilidades, tornará mais fácil para os proprietários decidir se devem colocar o programa de criação de valor em prática. Ao tomar essas decisões, os proprietários devem garantir que a empresa tenha um sistema de gestão para apoiar a realização dos objetivos. A criação de valor é um projeto entre outros que afetam as atividades da empresa e, portanto, ela deve ter sua própria pessoa responsável. As principais tarefas ao embarcar em um programa de criação de valor são: Garantir que as habilidades necessárias estejam em vigor para proporcionar a criação de valor. Não há um modelo único para atingir os objetivos de crescimento de valor dos proprietários. Entretanto, há um fator comum nas histórias de sucesso: os melhores resultados são geralmente alcançados quando há expertise complementar em diferentes níveis da empresa. Gerenciar um projeto de criação de valor requer expertise tanto em nível estratégico quanto operacional . É responsabilidade do Conselho de Administração garantir que os recursos e habilidades necessárias para implementar a criação de valor estejam disponíveis durante o programa. Além disso, é essencial para a realização da criação de valor que as competências essenciais necessárias para manter e fortalecer a vantagem competitiva sejam construídas e institucionalizadas no nível operacional após o projeto de criação de valor . Gerenciamento e organização do projeto de criação de valor Para alcançar a criação de valor desejada, a empresa geralmente tem que fazer as coisas de maneira diferente do que antes. Por esta razão, mudanças no sistema de gerenciamento da empresa são freqüentemente necessárias. Como a diretoria tem o poder e a responsabilidade pelas escolhas estratégicas da empresa, seu papel na implementação do programa de criação de valor também é muito importante. A diretoria deve ter as habilidades e os recursos necessários para orientar e monitorar a implementação das mudanças estratégicas. No caso da diretoria, é importante assegurar que os perfis de habilidades dos membros da diretoria sejam apropriados para gerenciar o projeto de criação de valor e que a diretoria seja organizada e sistemática em seu trabalho. No entanto, a contribuição da diretoria por si só não é suficiente . A implementação de um programa de criação de valor é um projeto que precisa ter uma organização e gestão de projeto claras. Alinhamento de autoridade, recompensa e feedback Um sistema de gestão claro é essencial para garantir que haja autoridade suficiente para atingir os objetivos, que a estrutura de compensação apóie os objetivos e que os relatórios e feedback estejam alinhados com os objetivos . A implementação de um programa de criação de valor é um projeto claro e a administração também deve ter a autoridade necessária dentro da organização para alcançar os objetivos . O papel do Conselho é monitorar o progresso do projeto através de marcos e seus relatórios. Antes de colocar em prática o programa de criação de valor, uma das questões mais importantes é estabelecer um equilíbrio entre a tomada de decisões, a responsabilidade e a recompensa, para que o sistema motive as pessoas envolvidas da melhor maneira possível. Você está interessado na criação de valor? Marque uma reunião individual com um especialista em criação de valor para construir e implementar um programa de criação de valor que atenda aos seus objetivos de propriedade .</w:t>
      </w:r>
    </w:p>
    <w:p>
      <w:r>
        <w:rPr>
          <w:b/>
          <w:color w:val="FF0000"/>
        </w:rPr>
        <w:t xml:space="preserve">id 156</w:t>
      </w:r>
    </w:p>
    <w:p>
      <w:r>
        <w:rPr>
          <w:b w:val="0"/>
        </w:rPr>
        <w:t xml:space="preserve">Um distinto painel de oradores O Ministério da Educação da Lituânia investiu muito no último ano na reforma dos métodos de trabalho do pessoal docente da escola primária do país. O projeto financiado pela UE teve como objetivo desenvolver as habilidades de TI dos professores e introduzir novas e inovadoras formas de trabalho em sala de aula. O treinamento foi ministrado através de webinars da Humap, uma série de seminários à distância realizados através da Internet. O primeiro dos três seminários foi realizado no final do ano passado e o último está previsto para novembro deste ano. A audiência dos seminários tem consistido principalmente de formadores de professores de todo o país e pessoas do Ministério da Educação . Alguns dos principais professores também estiveram presentes. Agne Saylik, coordenadora lituana do projeto, diz que os primeiros seminários - sobre aprendizagem virtual e jogos educativos e software - foram muito interessantes. Até mesmo a própria organização do seminário deu ao público muitas idéias novas para seu próprio trabalho. "O público elogiou o conteúdo interessante e a abordagem moderna e inovadora. Somente a falta de contato pessoal com os palestrantes foi sentida por alguns como sendo uma falha". Saylik elogia Pertti Siekkinen, do Humap, que foi o facilitador no local na Lituânia, por fazer um bom trabalho para dar vida ao ensino à distância. "Ele fez a conexão entre os alto-falantes e o público funcionar - não apenas no nível técnico . O melhor exemplo disso é o trabalho de grupo para o qual muitos conferencistas contribuíram on-line . "Siekkinen diz que o método trouxe grandes economias para os organizadores e permitiu-lhes reunir um forte grupo internacional de oradores de países como a Finlândia, Inglaterra, Portugal e Bélgica". Se tivéssemos trazido dois ou três palestrantes para um seminário, teríamos tido dois ou três palestrantes no local. Agora temos dez pelo mesmo dinheiro", compara ele. Muitos dos palestrantes já tinham aparecido online antes. Aqueles para os quais foi sua primeira vez se surpreenderam com o quão bem eles podiam interagir com o público on-line . "O uso de TI culminou após uma palestra quando o palestrante pegou um tradutor do Google na mosca e começou a discutir o trabalho em grupo diretamente com os grupos em lituano", lembra Siekkinen.</w:t>
      </w:r>
    </w:p>
    <w:p>
      <w:r>
        <w:rPr>
          <w:b/>
          <w:color w:val="FF0000"/>
        </w:rPr>
        <w:t xml:space="preserve">id 157</w:t>
      </w:r>
    </w:p>
    <w:p>
      <w:r>
        <w:rPr>
          <w:b w:val="0"/>
        </w:rPr>
        <w:t xml:space="preserve">Arquivado em 10 de fevereiro de 2012 Acredite ou não, mas a verificação ortográfica individual pode mudar sua escrita agora em inglês . Sempre que você escreve algumas palavras , você pode mostrar seu eu interior e sua carreira escolhida como você é profissional. É importante saber a impressão que você pode causar através de sua escrita ; comece como um escritor melhor de acordo com as seguintes informações básicas ... Leia mais Quer saber mais sobre substâncias para TDAH sem usar drogas ? Você não está sozinho. Com um número crescente em todo o mundo , efeitos colaterais perigosos assustados ou alimentados com o fato de que as drogas parecem tornar seus filhos mais fracos , os pais estão tomando soluções naturais ... Leia mais Você deve comprar camas de látex ou camas de espuma de memória para ir ? Os colchões de espuma Memory são uma das opções mais populares para aqueles que procuram conforto, principalmente porque já existem há um pouco mais de versões em látex. Quando se trata de escolher uma destas duas opções de enchimento de cama, é sempre uma boa idéia analisar suas necessidades particulares e seu orçamento. Graças ao suporte consistente da diferença entre os ... Leia mais Todos os usuários de computador lá fora irão corrigir o erro de forma confiável usando o Curativo de Registro - tempo para ler estas orientações precisam de breves orientações . Infelizmente, muitos usuários desconhecem a realidade de que a grande maioria de seus problemas é geralmente atribuída a uma causa principal... Passe apenas alguns minutos lendo estas dicas - você será capaz de cuidar de uma ampla gama de assuntos com janelas - ... Leia Mais Então você conhece a lição secreta amigável para conseguir empregos ? Você deve estar no lugar certo para acumular dicas muito pequenas e fáceis sobre como conseguir empregos de professor. Quando somos pequenos e vamos à escola, sempre pensamos em nos tornar um professor. Algumas pessoas gostam deste slogan e realmente querem ter esta profissão. Então, aqui está dizendo ... Leia mais Questões como o estabelecimento de um tutor , mudanças de nome legal para uma criança , separação , emancipação de incompetência , aplicações de emancipação e adoção são tudo coisas que exigem experiência em negócios familiares . A Europa é um mundo negro e branco onde as pessoas adquiriram a justiça porque estavam se divorciando nos dias de direito familiar . Há uma grande área cinza, ... Leia mais Espanhol é a língua mais falada em todo o mundo . Sua popularidade tem crescido, o que está se tornando tão importante quanto a língua inglesa. O espanhol é a língua nativa da Espanha, mas também ensinado em países europeus como França, Alemanha, Dinamarca, Irlanda, Bulgária, Suécia e Luxemburgo como língua estrangeira. É realmente útil aprender espanhol no momento. Mais informações sobre a demanda em espanhol agora é suficiente... Leia mais Você precisa de uma rotina de impressão super fácil que produza resultados em tempo ISO ? Se você respondeu sim , então você está com sorte ! Neste artigo vou compartilhar com vocês uma rotina de peso corporal de circuito extremamente eficaz que leva apenas 20 minutos, é chocantemente simples ... e funciona da mesma forma que os gangbusters absolutos! Qualquer pessoa pode fazer isso. A verdade é que , você é treinado ... leia mais Só porque o nome contém a palavra "plástico" não significa , todo o material falso como resultado de pacientes que esta cirurgia . O nome não é retirado de uma substância sintética, mas da palavra grega plastikos , que significa ou molde ( e que dá ao plástico significativo seu nome ) . A cirurgia plástica é um tipo específico de cirurgia que pode ser relacionado tanto à aparência quanto à capacidade funcional de uma pessoa . Plástico ... Leia mais</w:t>
      </w:r>
    </w:p>
    <w:p>
      <w:r>
        <w:rPr>
          <w:b/>
          <w:color w:val="FF0000"/>
        </w:rPr>
        <w:t xml:space="preserve">id 158</w:t>
      </w:r>
    </w:p>
    <w:p>
      <w:r>
        <w:rPr>
          <w:b w:val="0"/>
        </w:rPr>
        <w:t xml:space="preserve">"Ir para o exílio foi uma lição de guerra para um menino" Kauko Sipponen era um estudante de 12 anos de Svea quando embarcou num trem de êxodo e deixou sua cidade natal para trás. Nenhum dos evacuados sabia ainda que nunca mais voltaria para casa. Do ponto de vista do jovem garoto, a guerra foi assim. A maioria das pessoas na costa Karelian foram evacuadas duas vezes. Em outubro de 1939, também tivemos uma evacuação prática quando fomos a Rantasalmi. Após algumas semanas, sentimos falta de casa. Em 30 de novembro, começaram a aparecer no céu os aviões Estrela Vermelha. No início de dezembro, minha mãe entrou em contato com Korpilahti, onde nossa família tinha velhos conhecidos. Finalmente fomos para lá de trem: minha mãe e dois filhos. Meu pai ficou em Vyborg em serviço de guarda. Começa a evacuação É uma atmosfera estranha quando milhares de pessoas estão fresando ao redor da estação. Eu tinha 12 anos na época. Lauri havia sido separado de seus pais no início do incêndio em Kivennava e estava sozinho. Então ele veio conosco e a viagem continuou em direção a Lahti. Vi uma mulher sentada em um banco de sauna acenando um avental vermelho como um sinal para parar. O trem parou e nós saímos correndo para ver o que estava acontecendo. Havia muita neve no chão à mercê dos bombardeiros. De repente, houve um barulho de barulho. Era um som que eu me lembrava da Guerra de Inverno. Três ondas de bombardeiros voaram sobre nós, cada um largando uma bomba. Os aviões estavam voando muito baixo. Eu olhei para cima e vi uma metralhadora pulverizando na nossa direção. Por sorte, ninguém foi atingido. Tivemos muita sorte. Foi uma grande lição de guerra para um jovem garoto. A viagem continuou até Korpilahti. No início ficamos em uma casa de campo de nossos conhecidos, que ainda está de pé. Eu me lembro particularmente quando estávamos na sauna e a anfitriã veio bater à porta. Mas, então, descobriu-se que era a Cruz Vermelha Americana que estava por vir. Houve outros evacuados entre nós. De nossos conhecidos nos mudamos para uma pensão chamada Tähtiniemi, onde ficamos até o final do ano. De lá observamos os aviões bombardeando seu caminho para Jyväskylä. Hospitalidade em Ostrobothnia Eventualmente começou uma fase quando começamos a perguntar onde estavam os outros evacuados. Aos poucos começamos a nos reunir em Seinäjoki para passar o resto da guerra. Um anfitrião chamado Iisakki Lahti deu a várias famílias a oportunidade de morar em sua casa. Ele mesmo e sua família se aposentaram em um quarto. Fomos tratados com extraordinária gentileza. Foi interessante para os Karelians ver as enchentes locais da primavera. O menino ficou impressionado quando foi realizada uma reunião de arautos em Seinäjoki, onde cantaram hinos heráldicos em suas próprias partituras. O lado religioso podia manter as pessoas de pé no meio de tudo. Os termos da paz eram uma surpresa de que se falava todos os dias de guerra. Em 13 de março de 1940, nos reunimos em círculo para ouvir o rádio. Quando Väinö Tanner continuou em seu discurso, pensei: "Isto é estranho. Será que Väinö Tanner será rendido? Em casa, havia a habitual confusão de que era assim que o processo de paz estava indo. Neste ponto, meu pai também tinha chegado de Vyborg para se juntar a nós. Ele saiu com pressa para salvar pelo menos algumas coisas da casa, mas não conseguiu mais chegar até Vyborg. As únicas coisas da minha antiga casa são as fotografias que meu pai tinha previamente empacotado em uma caixa e enviado para Korpilahti. Após a guerra Quando a guerra terminou, nossa família acabou em Helsinque. Todos os meus amigos haviam desaparecido com a guerra. Foi bastante triste, mas</w:t>
      </w:r>
    </w:p>
    <w:p>
      <w:r>
        <w:rPr>
          <w:b/>
          <w:color w:val="FF0000"/>
        </w:rPr>
        <w:t xml:space="preserve">id 159</w:t>
      </w:r>
    </w:p>
    <w:p>
      <w:r>
        <w:rPr>
          <w:b w:val="0"/>
        </w:rPr>
        <w:t xml:space="preserve">Post por Tika em 19 de janeiro de 2010 16:35:14 GMT 2 Kane Foi um dia excepcionalmente seco, considerando que era inverno. As nuvens cobriam o céu em um tapete cinza plano, e uma brisa suave soprava pequenas ondas através da superfície do lago, que batiam calmamente contra a margem. Na costa, olhando atentamente para a água, sentou-se um grande lobo escuro. Kane olhou fixamente para a água do lago sem realmente ver o lago. Seus pensamentos estavam longe, embora um certo alerta tivesse certamente sido retido pelo lobo; suas orelhas flertavam de tempos em tempos enquanto ele escutava um possível perigo. Um certo alerta tinha se apegado a isso, caso contrário, provavelmente Kane não estaria mais vivo. Homens zangados não eram motivo de riso ... Mas o lobo não estava pensando nos Mernans agora. Ele tinha um lobo em particular em mente. Keir. Seu irmão não era visto há anos, e a culpa foi toda dele. Kane suspirou involuntariamente. O velho não conseguia entender por que não podia ter sido só isso, já se passaram muitos anos. Mas talvez você não consiga esquecer quando atacou seu pai e seu irmãozinho. Sim. Post by Fänkki on Jan 20, 2010 16:46:23 GMT 2 O lobo cinzento não estava sozinho no lago . A uma curta distância estava um lobo amarelado, de pêlo azul. Aquele estava observando seu companheiro cinzento. O ás rosnou suavemente, e deu um passo mais perto do outro, ainda mantendo uma boa distância. O macho não falava com ninguém há muito tempo, então ele podia dizer algumas palavras para o presumivelmente perdido. Talvez. Sem medo, o ás saiu de seu esconderijo, e se afastou para o outro. Ele não disse nada, mas deixou o outro saber que estava lá. Uma pequena brisa enferrujou a crina do lobo, e ele bateu com os lábios. O de olhos verdes já estava dentro do ouvido do cinzento. Seria um milagre se o outro não virasse a cabeça logo. Post by Tika on Jan 20, 2010 17:24:02 GMT 2 O lobo vacilou um pouco na memória de seu pai e da raiva de seu irmãozinho. Bem, eu acho que eles tinham suas razões, mas ainda assim... Papai começou", o macho pensou com tristeza, e depois suspirou, se reunindo. Ele voltou a bater as orelhas, e depois vacilou, mas ficou parado. Kane suspirou um pouco, pois finalmente percebeu que não estava sozinho; um macho estava com ele. O domador levantou calmamente a cabeça e olhou em volta, e quase imediatamente avistou um lobo amarelo bem perto. O macho inclinou um pouco a cabeça e estudou o outro, avaliando. Kido ou o domador, estava claro. "Olá" disse o lobo calmamente e depois voltou seu olhar de volta para o lago. Ele agora estava muito deprimido e não muito falador. Postado por Fänkki em 20 de janeiro de 2010 17:34:45 GMT 2 O outro parecia estar bastante preocupado. O ás sorriu um pouco, o que era esse pensamentookeli . Quase nenhum de seus tratamentos anteriores ... "... Olá", respondeu Ace à saudação do outro. Então ocorreu ao lobo que o outro provavelmente era um lobo. Hah, chato. O ás estava mentalmente preparado para uma verdadeira briga e, afinal, o outro não era um menorah sedento de sangue". Eu sou Ace", o homem se apresentou, perguntando-se o que dizer ao outro. Se o outro fosse um fraco domado, seria um desperdício de energia para provocar e lutar. Post por Tika em 20 de janeiro de 2010 19:43:29 GMT 2 O outro parecia querer realmente conversar. O lobo asfixiou um suspiro e virou</w:t>
      </w:r>
    </w:p>
    <w:p>
      <w:r>
        <w:rPr>
          <w:b/>
          <w:color w:val="FF0000"/>
        </w:rPr>
        <w:t xml:space="preserve">id 160</w:t>
      </w:r>
    </w:p>
    <w:p>
      <w:r>
        <w:rPr>
          <w:b w:val="0"/>
        </w:rPr>
        <w:t xml:space="preserve">Links Administrador Olá , eu sou Cinnamber ( Cinna para abreviar ) , provavelmente mais conhecido como o administrador da fazenda Pokemon Windstorm. Na vida real, sou uma madrinha com pouco mais de vinte e poucos anos de idade, dona de um gato e fã de pokemon desde que chegou à Finlândia pela primeira vez em ~99. Escrevo diligentemente desde criança, embora tenha havido longos períodos em que não escrevi muito, se é que escrevi muito. Mas de alguma forma essas histórias de enfermagem me deram a inspiração e o entusiasmo para escrever novamente. Ainda hoje tenho períodos inativos em que não consigo escrever nenhuma história durante um ou dois meses, às vezes escrevo muitas delas em um mês. Nenhum romance aqui eu mesmo não vou começar a escrever , mas se você estiver interessado , então é claro que você pode perguntar no livro de visitas algo necessário . A maneira mais fácil de me contactar é através do chatbox no site Hate . Copyright Por favor me avise se falta alguma coisa nos direitos de reprodução ou se há alguma falha . Outfits Version : #1 Nome : Dança Lunar Usado : Julho 2012 - Setembro 2012 Não gostei muito desta, eu fiz esta muito rápida para ser honesto . Eu mesmo nem me dei ao trabalho de fazer o código css , krhm . preguiçoso . E eu nem gosto assim tanto da Cresselia ! Mas de alguma forma eu comecei a gostar mais com este layout . Estranho . fiz isto em homenagem ao fato de que me foi permitido tentar pegar meu lendário Ho-Oh em Diamond, e consegui ~ não gastei tanto tempo nisto e o código css está novamente pré-copiado . mas mesmo assim gosto muito mais deste do que o anterior . x ] layout de Natal para o Natal ... Não há muito a dizer sobre isso, a imagem de cima era um pouco buggy, e eu tive que mexer muito com ela. Mas a textura funcionou especialmente brilhantemente. Este olhar seria originalmente algo completamente diferente, eu nem sei, eu o fiz apenas por diversão ... Mas então decidi colocá-lo como um novo layout aqui na Lunari , quando me aborreci com o antigo de inverno. Acho o inverno uma estação deprimente ao extremo. Caso contrário, gosto muito desse Bidoof no menu, mas talvez um pouco estreito demais para o layout da página de cuidados. Versão : #5 Nome : みかづきのまい Em uso : Maio 2013 - Fevereiro 2014 Eu queria fazer um novo visual para a Lunar , porque eu realmente não gostava do anterior e era realmente muito estreito para a página de tratamento . Eu queria algo afiado; o resultado final foi este! Eu fiquei um pouco preguiçoso com o código css novamente e modifiquei a versão do código Spring Feather da Tempestade para esta. Principalmente eu apenas mudei as cores e aqueles fundos h1/navi . :' D Mas ei, eu adoro isso. O texto é Dança Lunar ( o ataque ) em japonês ; mikazuki no mai romajisoituna . Versão : # 6 Nome : Lunar Veil Usado : Fevereiro 2014 - Poderia esse último realmente estar aqui por algo entre 9-10 meses ? Talvez fosse a hora de finalmente mudar ... Este foi um layout bastante rápido, mas eu gosto do resultado final, agradável e simples. A necessidade da mudança veio de qualquer forma , porque mudei a página de cuidados de apenas uma história de pokemon para também a minha página de história de auy , e o nome antigo não cabia mais ( porque houve um ataque de pokemon ) . Código de Penumbra .</w:t>
      </w:r>
    </w:p>
    <w:p>
      <w:r>
        <w:rPr>
          <w:b/>
          <w:color w:val="FF0000"/>
        </w:rPr>
        <w:t xml:space="preserve">id 161</w:t>
      </w:r>
    </w:p>
    <w:p>
      <w:r>
        <w:rPr>
          <w:b w:val="0"/>
        </w:rPr>
        <w:t xml:space="preserve">Para você 2986 posição farmacêutica ! Oferecemos a todos os nossos clientes apenas medicamentos de alta qualidade Naproxen . Isto nos permite garantir que os Naproxen que oferecemos não podem conter produtos falsificados ou falsificados. Aceitamos nossos Naproxen de fabricantes conhecidos e confiáveis que comprovam uma qualidade de trabalho de longa data. Entrega garantida em envelope discreto com Tightness Onde comprar Antalgin Entrega : UE : 4-7 dias EUA : 3-13 dias Mundo : 7-13 dias Nota ! Medicamentos marcados com bandeiras : - entrega 2-4 dias - entrega 2-5 dias Posição ! Novos medicamentos em nossa farmácia : - 30 de janeiro aumenta a oferta de Piroxicam . Piroxicam é um medicamento anti-inflamatório usado para aliviar sintomas de artrite reumatóide e osteoartrite , dismenorréia , dor pós-operatória , e para agir como analgésico , especialmente se o assunto tem um componente inflamatório . - 25 de janeiro começa a oferecer Hydrocortisone de outro fabricante . A hidrocortisona é um hormônio produzido pela glândula adrenal. A hidrocortisona é liberada em resposta ao estresse e a baixos glucocorticoides no sangue, e sua função primária é elevar o açúcar no sangue, suprimir o sistema imunológico e apoiar o metabolismo de gordura, proteínas e carboidratos. - Em 23 de janeiro, começará novamente a oferecer Rifaximina, que é usada como antibiótico no tratamento da gonorréia e da insuficiência hepática - 15 de novembro começará a oferecer a pirazinamida , uma droga usada para tratar a tuberculose em combinação com outras drogas . Em novembro, novamente começa a oferecer Quinina , um alcalóide cristalino de cor esbranquiçada, com febre ( redutor de febre ) , antimalárico , analgésico ( analgésico ) , propriedades anti-inflamatórias e sabor amargo . Quinina também é usada para tratar lúpus e artrite . Até recentemente Quinina era também um tratamento comum não aprovado para cólicas nas pernas noturnas - A partir de 28 de outubro começaremos a oferecer uma combinação de Propyphenazone+ Paracetamol+Caffeine . São amplamente utilizados como uma combinação analgésica indicada para o tratamento rápido de dores de cabeça e dores dentais e popular em muitos países do mundo - A partir de 19 de outubro, adicionamos à nossa seleção de fabricantes o Citalopram . O Citalopram é um conhecido antidepressivo aprovado para o tratamento da depressão. O Citalopram é frequentemente prescrito fora do rótulo para uma série de condições de ansiedade , distúrbios de pânico , síndrome pré-menstrual . O Citalopram foi descoberto para reduzir significativamente os sintomas de neuropatia diabética e ejaculação precoce , e pode ser usado para tratar afrontamentos . O aciclovir é um medicamento antiviral bem conhecido e amplamente utilizado principalmente para tratar infecções pelo vírus do herpes simplex, bem como no tratamento da varicela e do herpes. - 13. em setembro para começar a oferecer Gemifloxacin , um potente medicamento antibacteriano de amplo espectro oral usado para tratar exacerbações bacterianas agudas de bronquite crônica e pneumonia leve a moderada . - A partir de 5 de setembro, começa a fornecer Neostigmine , um medicamento de ação estreita usado para melhorar o tônus muscular em pessoas com fraqueza muscular e recuperação após a anestesia - A partir de 30 de agosto, fornece Balsalazide , um medicamento raro o suficiente usado para tratar a doença inflamatória intestinal - A partir de 22 de agosto, fornece Milnacipran de outro fabricante. Milnacipran é utilizado no tratamento clínico da fibromialgia (uma doença importante para a dor muscular e do tecido conjuntivo) . Milnacipran também é aprovado para o tratamento clínico da depressão em alguns países .</w:t>
      </w:r>
    </w:p>
    <w:p>
      <w:r>
        <w:rPr>
          <w:b/>
          <w:color w:val="FF0000"/>
        </w:rPr>
        <w:t xml:space="preserve">id 162</w:t>
      </w:r>
    </w:p>
    <w:p>
      <w:r>
        <w:rPr>
          <w:b w:val="0"/>
        </w:rPr>
        <w:t xml:space="preserve">Inspeção de danos causados por tempestades [31.08.2011 ] Muitas associações há muito estabelecidas e bem administradas podem ter acumulado alguns ativos ao longo dos anos. Às vezes, isso se acumula até mesmo através de legados de pessoas que têm sido ativas na associação . Nas cidades, as associações frequentemente investem os fundos extras em imóveis , por exemplo, em um condomínio . Mas nas áreas rurais, o dinheiro pode estar preso em um pedaço de bosque. O manejo de um lote florestal muitas vezes requer trabalho voluntário e experiência em assuntos florestais da associação e, em alguns casos, uma gama de máquinas de uma motosserra em diante. No último dia de agosto, em tempo chuvoso, eu estava inspecionando um lote florestal pertencente a uma associação para avaliar os danos causados pelas tempestades de verão e para determinar a área a ser desmatada. Durante a inspeção, também ocorreu uma surpresa surpreendente. 2. No primeiro local de inspeção, duas árvores haviam caído até suas raízes e uma árvore havia se partido a poucos metros de altura, aparentemente quando uma grande árvore ao seu lado havia caído em cima dela. Se uma tempestade de inverno quebrasse árvores desta forma, a parte vertical seria claramente derrubada . 3. Isto mostra quatro ou cinco árvores caídas e um par de árvores dobradas para as classes que também devem ser derrubadas como danos da tempestade . 4. aqui também, uma árvore maior quebrou uma menor quando caiu, e a menor na verdade quebrou a uma altura de cerca de 10 metros, deixando apenas a copa fina da árvore no chão. 5. Este afloramento rochoso tem musgo, samambaias e líquen aparentemente verde, se eu puder identificar corretamente a planta. 6. Muitas das árvores caídas eram grandes e obviamente toras. As árvores derrubadas pela tempestade não são mais adequadas para toras, mas na melhor das hipóteses apenas para madeira para celulose. As partes do tronco que são muito finas ou de má qualidade para serem usadas como toras são cortadas em madeira para celulose. Alguma madeira danificada pela tempestade também é colhida para lenha, mas muito resta a apodrecer no solo para sustentar a biodiversidade. 7. Em muitos casos, as árvores que crescem sobre pedras são derrubadas pela tempestade porque o sistema radicular das árvores não está tão firmemente preso ao solo quanto as árvores que crescem em outro tipo de substrato devido às pedras embaixo. 8. A árvore que caiu aqui foi obviamente derrubada por uma árvore adjacente que tinha rachado o sistema radicular. Às vezes, a rachadura pode ser devida a danos no sistema radicular. Por exemplo, uma doença da broca do solo pode ter tornado o sistema radicular de árvores individuais oco e fraco. 9. Aqui, o sistema radicular de uma árvore caída expôs o solo pedregoso subjacente, o que contribuiu para a queda da árvore. 10. Além dos danos causados pela tempestade, examinamos também uma área de corte de ponta , que tem um suporte como o mostrado aqui . 11. A área principal de corte continuou da encosta na foto anterior até a borda do campo . 12. Na borda do campo, entre as árvores da colheita final, havia também um par de árvores sopradas pela tempestade para as classes, que poderiam ir para a madeira de fibra. 13. Ao verificar a área principal de colheita, encontramos um esqueleto de veado na mata, na borda do campo. Do outro lado do campo, estava a cabana dos caçadores. Pode ter sido um veado abatido por um caçador furtivo ou pode ter sido abatido ao anoitecer e não ter sido encontrado. Claro, também poderia ter sido a presa de um lince ou de um urso . 14. Omoplata e perna de veado com casco . 15. Os dentes sugerem que era um veado adulto, mas os cascos na foto anterior e no fundo eram tão pequenos que pode ter sido um jovem do ano anterior, que havia morrido no outono. 16. Um levantamento da floresta revelou mais árvores derrubadas ou danificadas pela tempestade . No decorrer de cerca de uma hora e meia, só tivemos tempo de examinar parte do talhão, mas nesse tempo encontramos cerca de 50 árvores danificadas pela tempestade. O talhão está segurado, então obviamente alguns dos danos foram causados pela tempestade.</w:t>
      </w:r>
    </w:p>
    <w:p>
      <w:r>
        <w:rPr>
          <w:b/>
          <w:color w:val="FF0000"/>
        </w:rPr>
        <w:t xml:space="preserve">id 163</w:t>
      </w:r>
    </w:p>
    <w:p>
      <w:r>
        <w:rPr>
          <w:b w:val="0"/>
        </w:rPr>
        <w:t xml:space="preserve">Menu Às vezes não entendo porque o comparecimento nas eleições européias é tão baixo do que nas eleições parlamentares, porque a maior parte da legislação da Finlândia agora vem diretamente da UE e a democracia está sendo tomada em tal direção que em breve os parlamentares serão apenas afinadores que receberão ordens do Parlamento Europeu. As pessoas não entendem isso, ou simplesmente não se importam? Quando eu era mais jovem, eu mesmo não estava interessado na sociedade ou na política em geral, mas quando me tornei um contribuinte, um estudante em tempo integral e em algum momento até mesmo um vagabundo da previdência social, percebi o quanto é fodido e gostaria de poder influenciá-lo. Entretanto, meu poder de influência é um pau num formigueiro, mas se todos da minha idade colocassem seus paus juntos, talvez até pudéssemos fazer alguma coisa às vezes. Haverá partidos de esquerda e de extrema-direita na UE na próxima legislatura. Em outras palavras, em poucas palavras, aqueles que defendem os direitos humanos, sonham com um estado federal e acreditam em um amanhã melhor, e aqueles que querem se livrar da UE e alguns até mesmo do euro. Cheira-me a conflitos e a anos de confusão. Mas eu não quero ser cínico. Gostaria de acreditar que as pessoas vão acordar de repente. Que vamos de cabeça erguida e com força, com meia no ânus. Eu também gostaria que as pessoas da minha idade fossem mais ativas. Meu círculo de amigos está muito consciente do mundo ao seu redor e também as outras pessoas que encontro em vários eventos culturais, mas afinal, pensando que as pessoas parecem ser um grupo menor de pessoas, há aqueles que reclamam muito, mas não têm nem mesmo energia para se arrastar para votar. Eles são cínicos. Eu nunca quero ser assim. Quero acreditar que um a um a cabeça será retirada do rabo e o cérebro será usado. Pelo menos lá na UE, se não em outro lugar. A outra coisa que surgiu ontem foi, é claro, o hóquei. Odeio a maneira como eles falam em perder. Por que é que sempre vemos a metade suja dos chateados, que oh meu Deus como perdemos e como os árbitros eram merdosos e os russos e os trapaceiros e nenhum leão sauno de jeito nenhum. Quando será que a prata se tornou uma vergonha? Há pouco mais de uma semana, sábado, foi realizado o Festival de Rua Árabe, onde nosso local de trabalho organizou uma oficina de robótica para crianças. Ajudei os patins com cola quente e inspiração durante quatro horas ao sol e tentei tirar algumas fotos ao mesmo tempo. O dia todo foi despreocupado e as crianças foram adoráveis. Ninguém disse: "Ei, o capitão da festa levou minha fita e eu quero colar quente tudo o que eu puder colar". Sim, meu trabalho é ótimo. Adoro ir lá todos os dias. O melhor chapéu quente de todos os tempos Até tivemos nossos animais de pelúcia transformados em robôs, heh! Eu mesmo o fiz, você ficaria orgulhoso! No final do dia as crianças puderam participar de uma marcha de robôs, que foi a mais bonita de todos os tempos. Para celebrar a primeira semana de trabalho eu gostaria de ter aberto uma garrafa de vinho e assim fiz com uma bebida, mas talvez depois de um copo eu estivesse como rs eu poderia ir para a cama. É engraçado não ter que se estressar sobre exames, trabalhos, cursos nunca mais. ( Acho que . ) Também é incrível que eu realmente me formei. Nunca pensei que fosse uma idéia realista, embora estivesse sempre tentando fazer isso. Nem mesmo quando os resultados saíram na sexta-feira, não consegui passar saúde e pensei, bem, vou ter que fazer isso novamente no outono. Na segunda-feira recebi a chamada que parabéns, graças aos pontos compensatórios que você agora é um graduado do ensino médio. Legal. Tão legal. Eu mudei de escola secundária três vezes em cinco anos e cada ano tem sido diferente. Através da escola secundária eu conheci dezenas, se não centenas, de pessoas pessoais e maravilhosas que tive a honra de conhecer. Eu também tive experiências e memórias incríveis e quero compartilhar algumas delas agora.</w:t>
      </w:r>
    </w:p>
    <w:p>
      <w:r>
        <w:rPr>
          <w:b/>
          <w:color w:val="FF0000"/>
        </w:rPr>
        <w:t xml:space="preserve">id 164</w:t>
      </w:r>
    </w:p>
    <w:p>
      <w:r>
        <w:rPr>
          <w:b w:val="0"/>
        </w:rPr>
        <w:t xml:space="preserve">Exemplos de trabalho Em nossa série "o que perguntar" Timo Vahteran da TVA-consulting levantou a questão da sinalização rodoviária e da gravação de reboques . O IPAmark tem um forte histórico na produção de adesivos e publicidade ao ar livre, embora atualmente deixemos estes projetos nas mãos de subempreiteiros após o projeto. A forma e o material da mula foi um desafio, mas os materiais de hoje são dobráveis e ... A BMW tem sido conhecida por sua qualidade em bicicletas de turismo, mas os compradores que procuram ritmo esportivo têm procurado em outros lugares. Agora os bávaros renovaram seu alcance para um ritmo muito mais rápido e entraram na temporada 2010 do Campeonato Mundial de Superbike com uma nova e completa BMW S1000RR, que já competiu no Campeonato Mundial. A equipe precisa de um site para os cavaleiros e ... O instrutor de segurança entrou em contato conosco para o serviço postal tradicional . Tiramos o grupo alvo dos registros e fizemos um folheto para correspondência ( os olhos afiados terão notado o folheto no artigo anterior de impressão digital ). Ao mesmo tempo, surgiu uma história sobre o site e o site, que por si só era um site arrumado, tinha algumas lacunas que foi decidido corrigir. Quando o problema estava relacionado a uma atualização, o conteúdo foi movido para ... Turun High Care Center oferece uma ampla gama de tratamentos de beleza e saúde. A correspondência mensal do High Care Center contou as resoluções de Ano Novo sobre um revolucionário tratamento de pressão Vacustyler que reduz e até elimina dores e dores de treinamento . Isto significa que seu novo hobby esportivo não será arruinado por dores e dores no corpo. O IPAmark elétrico direto se encarrega de ...</w:t>
      </w:r>
    </w:p>
    <w:p>
      <w:r>
        <w:rPr>
          <w:b/>
          <w:color w:val="FF0000"/>
        </w:rPr>
        <w:t xml:space="preserve">id 165</w:t>
      </w:r>
    </w:p>
    <w:p>
      <w:r>
        <w:rPr>
          <w:b w:val="0"/>
        </w:rPr>
        <w:t xml:space="preserve">Ensio e Jani Lakanen : Série Coaching mental, parte 3 Positividade é sabedoria no coaching As armadilhas do coaching mental O coaching normal concentra-se principalmente no desenvolvimento da parte física, ou seja, a macroscópica e, na sua maior eficácia, a nanoestrutura, como com o doping, ou seja, as substâncias químicas . As vitaminas sintéticas também podem ser mais prejudiciais do que benéficas devido à sua pobre estrutura fina e devem ser evitadas. Pelo mesmo motivo, os alimentos de fábrica são maus e também devem ser evitados. O sal de mesa produzido industrialmente também deve ser evitado e substituído pelo sal marinho ou de montanha, que contém muito mais minerais e oligoelementos de forma altamente absorvível doados pela natureza. Mesmo a água da torneira, que é tratada quimicamente, ou a água de nascente engarrafada, que está de pé há muito tempo, perdeu a fina estrutura da harmonia natural, que se tornou uma cacofonia prejudicial. O que tudo isso tem em comum é que a acidez dos produtos processados ou altamente refinados aumenta, ou seja, eles se movem para a faixa de freqüência mais baixa, ou seja, negativa, causada pelo conteúdo de prótons . Naturalmente, a poluição do ar também leva ao mesmo . Seus efeitos de dispersão são sempre prejudiciais e causam transtornos. No entanto, o efeito muitas vezes vem com um atraso e de uma forma tão inesperada que geralmente é erroneamente atribuído ao azar ou apenas à coincidência. Cada evento desagradável libera alguma energia negativa, de modo que seu aperto pode ser aliviado por um tempo até que uma nova dose seja acumulada. O treinamento mental adequado é baseado na positividade As doutrinas atualmente consideradas como treinamento mental/espiritual/mental vão um pouco além da fina estrutura, mas é muito difícil de se lidar com a organização da melhor parte. Um momento você pode estar em boa harmonia, e alguns momentos depois você está de volta ao seu estado normal de mais ou menos desordem. Embora seja um processo interno, muitos fatores externos podem passar por nossas defesas fracas e perturbar nossa harmonia. Para o atleta, a situação competitiva é particularmente estressante e é muito difícil permanecer em harmonia, o que é um pré-requisito para o melhor desempenho possível. Um humor positivo é o primeiro e absoluto pré-requisito para um bom sucesso . A positividade é, em um nível bruto, um excesso de elétrons, ou alcalinidade . Quando realmente chegamos ao lado mental, a mais sutil das estruturas, e queremos colocá-lo em boa ordem, ou seja, todas as partes do nosso corpo trabalhando juntas da melhor maneira possível, temos que levar em conta todos os elementos da nossa humanidade. Nós controlamos os desejos de nossa mente, nossos pensamentos, nossa concentração é revestida de ferro, nossa respiração joga bem, nosso equilíbrio de fluidos e nosso fluxo sanguíneo é ótimo, nosso metabolismo funciona de forma mais eficiente e nossos membros executam bem as técnicas que aprenderam de forma automática e relaxada. Assim, seríamos perfeitos como seres humanos e capazes de máximo desempenho em nosso campo escolhido. Crescimento holístico O treinamento espiritual é sempre também um desenvolvimento humano holístico rumo à perfeição . Isto é difícil e até repulsivo. É muito mais confortável apenas realizar os exercícios físicos dados pelo treinador e ser seu próprio eu prazeroso, impensado e pouco carismático em outros momentos. Ninguém é perfeito e há sempre espaço para melhorias. Em muitos esportes hoje em dia, você já pode alcançar os limites do desempenho humano, sendo perfeito por um certo período de tempo em relação às circunstâncias daquele momento. Este é o chamado evento de fluxo, que em finlandês é ainda mais sucintamente chamado de ansiedade de desempenho. Desejo que todo atleta finlandês leia o livro "Flow" do inventor da palavra "flow", Csikszentmihaly, professor de psicologia da Universidade de Chicago.</w:t>
      </w:r>
    </w:p>
    <w:p>
      <w:r>
        <w:rPr>
          <w:b/>
          <w:color w:val="FF0000"/>
        </w:rPr>
        <w:t xml:space="preserve">id 166</w:t>
      </w:r>
    </w:p>
    <w:p>
      <w:r>
        <w:rPr>
          <w:b w:val="0"/>
        </w:rPr>
        <w:t xml:space="preserve">Trabalho estudantil Temos orgulho em apresentar nosso trabalho estudantil: "Melhor fornecimento, educação personalizada e muito mais". No final do curso de Maquiador / Maquiador / Stylist, é realizado um projeto final de duas semanas. O aluno organiza seus próprios desenhos para os dez projetos finais , faz os exames com os critérios exigidos e esta é a base para as notas do certificado do HeadHouse . Os projetos finais são fotografados por um prestigioso estúdio de fotografia de moda comprar viagra sem receita médica , as fotos são entregues ao aluno para seu próprio uso . Ao se formar, o aluno já tem muito material para um portfólio , uma demonstração concreta de suas próprias habilidades e criatividade .</w:t>
      </w:r>
    </w:p>
    <w:p>
      <w:r>
        <w:rPr>
          <w:b/>
          <w:color w:val="FF0000"/>
        </w:rPr>
        <w:t xml:space="preserve">id 167</w:t>
      </w:r>
    </w:p>
    <w:p>
      <w:r>
        <w:rPr>
          <w:b w:val="0"/>
        </w:rPr>
        <w:t xml:space="preserve">Para muitos de nós pode ser um pouco estranho no início, como trabalhar em um grupo grande e apertado. Estas idéias têm estado muito na minha mente e decidi ler o livro One - When I grow from me to us . O livro continha em minha opinião algumas divagações desnecessárias, e às vezes eu sentia que não conseguia me concentrar no texto. Mas o livro também continha alguns pontos muito bons que eu achei difícil de entender, e fui então forçado a lê-los e a lê-los novamente. Encontrei alguns dos tópicos realmente pessoais, que achei que preferiria passar apenas por mim mesmo em paz e sossego e em meu próprio trabalho. Entretanto, decidi levantar dois tópicos mais relacionados ao espírito de equipe, pois eles são apenas a nossa equipe na superfície no momento e me deram um monte de idéias . Por conta própria ou sobre o mesmo assunto ? Todos têm motivações diferentes e idéias diferentes sobre como as coisas são feitas lá e qual será a forma de trabalho da equipe futura quando vierem para a academia de equipe. Esta questão também deu origem recentemente a reflexões em nossa equipe, já que as idéias e motivações de cada um têm vindo gradualmente à tona. Temos notado que nem todos estão na mesma página e que há muitas opiniões diferentes sobre como as coisas devem ser feitas. O objetivo principal é ganhar dinheiro ou o objetivo principal é aprender e tentar algo novo? A opinião de ninguém está errada, mas para mim, quando vim para a academia, a idéia principal era aprender, experimentar coisas novas, conhecer uma nova maneira de aprender e, ao mesmo tempo, ganhar dinheiro. Não apenas para fazer um grande negócio e ganhar dinheiro, por isso estou um pouco confuso com tais idéias. Devemos agora encontrar algum tipo de linha comum e objetivos comuns entre a equipe. "Se você só busca significado por motivos egoístas e suas próprias necessidades, todos usam os outros para satisfazer seus próprios desejos" Este tópico causou uma tal tempestade de idéias que eu não consegui colocar meus pensamentos em palavras e sentenças . É por isso que eu escolhi aqui algumas frases que me tocaram e que, na verdade, refletem um pouco meu próprio pensamento: "Se os objetivos pessoais e da empresa estão em conflito, a frustração e o mau compromisso surgem" " Os resultados são tão importantes para uma empresa quanto o oxigênio é para uma pessoa ; você precisa, mas não é esse o ponto " " Os locais de trabalho passaram a valorizar mais os resultados do que fazer " " Melhores resultados financeiros são alcançados por empresas que se concentram no cliente do que por aquelas cujo objetivo principal é aumentar o dinheiro do proprietário " Eu acho que o trabalho perde seu entusiasmo e seu significado se seu objetivo principal é ganhar dinheiro . O trabalho também deve ser significativo de outras formas que não apenas em euros . Mas esta também é uma questão de opinião , que não pode ser realmente contestada - só precisa de ser acordada . A equipe e eu agora pretendemos trabalhar estas questões e espero que, uma vez trabalhadas, nossas idéias e políticas sejam claramente visíveis na prática e que fique claro para todos sobre o que nossa equipe é! Menos eu, mais nós Como mencionei no início, trabalhar com um grande grupo nesta fase inicial da academia de equipe pode ser totalmente alheio às pessoas . Todos têm certamente trabalhado em grupos , mas uma coisa é trabalhar por um tempo em um grande grupo , mas outra é trabalhar intensamente por três anos com pessoas completamente diferentes . É por isso que é importante que todos assumam responsabilidade por si mesmos quando trabalham em equipe. Heikki Peltola enfatizou em seu livro que o ponto de partida para as boas relações humanas é um genuíno desejo de entender uns aos outros. Cada um tem suas próprias opiniões, e quanto mais discutem sobre elas, mais fortemente defendem suas próprias posições. Mas quando o ponto de partida é que você realmente quer entender o outro, então, ouvindo, fazendo perguntas e chegando na metade do caminho para conhecê-lo, você aprende muito mais do que argumentando.</w:t>
      </w:r>
    </w:p>
    <w:p>
      <w:r>
        <w:rPr>
          <w:b/>
          <w:color w:val="FF0000"/>
        </w:rPr>
        <w:t xml:space="preserve">id 168</w:t>
      </w:r>
    </w:p>
    <w:p>
      <w:r>
        <w:rPr>
          <w:b w:val="0"/>
        </w:rPr>
        <w:t xml:space="preserve">Geral Alguns radioamadores são especializados em construção, alguns em competições, outros em tentar se conectar com o maior número possível de países. Alguns amadores têm vários rádios comerciais e um mastro giratório em seu quintal, alguns amadores eletrificam o mundo com um rádio caseiro e uma antena de fio. A extensão do hobby é influenciada não só pelo próprio entusiasmo, mas também pelo ambiente de vida. A antena é um fator importante no hobby do rádio, portanto a situação em um bloco de apartamentos no meio da cidade é muito diferente da situação em uma casa da linha de frente no campo. Muitos radioamadores estão, portanto, baseados em chalés de verão ou vão a uma estação do clube para fazer contatos. Muitas vezes você ouve a pergunta: "Que rádio um iniciante deve comprar? " . Infelizmente, a questão está na mesma categoria que "Que carro devo comprar? "ou seja, a quantidade de dinheiro disponível, onde o rádio será usado, o modo principal, a faixa de freqüência desejada, etc. Cada fabricante também tem sua própria base de usuários dedicados. Em geral, ao comprar um rádio, não vale a pena se apressar, mas perguntar as escolhas e experiências de outras pessoas e comparar preços. Novos rádios , antenas , cabos , conectores e outros acessórios podem ser obtidos nas lojas de rádio , como o produto Rxtx em Tampere . Existem vários rádios usados para venda e eles são surpreendentemente caros. Você pode procurar os adequados no site da Associação Finlandesa de Rádio Amador . O quadro de avisos de seu clube de rádio amador local também é um bom lugar!</w:t>
      </w:r>
    </w:p>
    <w:p>
      <w:r>
        <w:rPr>
          <w:b/>
          <w:color w:val="FF0000"/>
        </w:rPr>
        <w:t xml:space="preserve">id 169</w:t>
      </w:r>
    </w:p>
    <w:p>
      <w:r>
        <w:rPr>
          <w:b w:val="0"/>
        </w:rPr>
        <w:t xml:space="preserve">    Às vezes em meados de fevereiro eu semeei, quando no início de março eu treinei pela primeira vez, depois quando eles começaram a crescer tão vigorosamente, eu coloquei naqueles potes de terra para crescer. Algumas vezes eu fertilizei com o fertilizante vermelho Kekkilä. Tudo o que fiz foi plantar diligentemente, aquele que cresce sozinho esteve o tempo todo nesta mesma janela, aqueles dois potes estiveram por um tempo no sótão, no refrigerador. Oh, bem, ainda bem que não sou o único que parece não conseguir fazer crescer a videira do sino, mas se essa não começar a crescer, irei à floricultura e comprarei um par de mudas de lá! O estranho é que a clematis está crescendo e indo bem e agora eu tenho que plantar as sementes da krass, veremos o que acontece com elas.</w:t>
      </w:r>
    </w:p>
    <w:p>
      <w:r>
        <w:rPr>
          <w:b/>
          <w:color w:val="FF0000"/>
        </w:rPr>
        <w:t xml:space="preserve">id 170</w:t>
      </w:r>
    </w:p>
    <w:p>
      <w:r>
        <w:rPr>
          <w:b w:val="0"/>
        </w:rPr>
        <w:t xml:space="preserve">Sob os auspícios do Governo de Karelia, 30 bolsas de estudo para crianças talentosas foram concedidas em 25 de dezembro pelo Presidente do Governo da República de Karelia Sergei Katanandov. O valor de uma bolsa de estudo é de mil rublos. As bolsas de estudo foram concedidas a crianças ativamente envolvidas em atividades de hobby , estudos opcionais , atividades de pesquisa , atividades esportivas e atividades de organizações de auto-ajuda para crianças . O clube de luta livre de judô de Suojärvi e o clube esportivo de boxeadores de Segezha tinham criado atletas de nível russo, ou seja, nacional, para os quais a bolsa de estudos foi concedida. O talento mais jovem a ser premiado foi a cantora Anja Klimova, de 9 anos, do assentamento de Ladva . De acordo com as regras, as bolsas são distribuídas uma vez por ano a partir dos fundos do programa "Crianças de Karelia" da República . O comitê de premiação considerou um total de 135 candidaturas . Todos os candidatos foram presenteados com cartas de agradecimento assinadas pelo Presidente do Conselho do KT . Os nomes dos candidatos foram inseridos no banco de dados de crianças talentosas da República de Karelia .</w:t>
      </w:r>
    </w:p>
    <w:p>
      <w:r>
        <w:rPr>
          <w:b/>
          <w:color w:val="FF0000"/>
        </w:rPr>
        <w:t xml:space="preserve">id 171</w:t>
      </w:r>
    </w:p>
    <w:p>
      <w:r>
        <w:rPr>
          <w:b w:val="0"/>
        </w:rPr>
        <w:t xml:space="preserve">    Uma vida mais divertida ! Você quer que sua vida seja mais alegre, mais divertida e mais relaxada? Esqueça o que você está acostumado a fazer, comece a mover seu corpo de uma maneira mais feliz e divertida. Você pode se mover de inúmeras maneiras diferentes. Você pode se divertir e entreter as pessoas ao seu redor movendo-se de maneira divertida e desinibida. Se você se divertir, outros se divertirão e você poderá se sentir vivo em seu próprio corpo. Você não precisa de um estado intoxicado para fazer isso, você só precisa aceitar a si mesmo. Por que não aceitar a si mesmo, você tem outra escolha senão aceitar a si mesmo, ou você espera que um amigo lhe diga para se comportar de forma feliz? Não seja bobo, aproveite a vida! Nada o impede de pegar a mão de seu companheiro e você pode começar a dançar no meio da rua, é sua vida e se você quer ser feliz e entretido, então vá em frente! Se você está sozinho , você ainda pode ter sua própria diversão , por assim dizer . E você sempre pode ir e pedir a uma pessoa livre para se juntar a você na diversão. É verão! Vamos nos divertir.</w:t>
      </w:r>
    </w:p>
    <w:p>
      <w:r>
        <w:rPr>
          <w:b/>
          <w:color w:val="FF0000"/>
        </w:rPr>
        <w:t xml:space="preserve">id 172</w:t>
      </w:r>
    </w:p>
    <w:p>
      <w:r>
        <w:rPr>
          <w:b w:val="0"/>
        </w:rPr>
        <w:t xml:space="preserve">Caso OLE Escritórios de contabilidade online " Apresentamos o NetBaron , e com ele o eFinance, à nossa empresa em 2005, quando estávamos procurando uma aplicação funcional para as tarefas pioneiras da indústria da contabilidade, a renovação dos ambientes eFinance " diz Vesa Laurila da Meisenet Oy em Tampere. "Ficamos satisfeitos com nossa cooperação com a NetBaron porque pudemos ter uma influência chave no desenvolvimento das aplicações que utilizamos". "Em 2009, lançamos um projeto de rede para empresas de contabilidade OLE Online e empresas especializadas, onde as aplicações de gestão financeira OLE baseadas na NetBaron, adaptadas às nossas próprias necessidades e às de nossos clientes, são a base do e-business. Nossos clientes também estão satisfeitos com as soluções oferecidas pelas empresas de contabilidade OLE Online e esperamos um aumento significativo do número de empresas em nossa rede este ano", diz ele. Nas empresas de contabilidade OLE Online, as aplicações eFinance são a base para o trabalho prático de contabilidade e tarefas especializadas de gestão financeira. As aplicações são aprendidas rapidamente e assim o foco de desenvolvimento pode ser deslocado dos estágios iniciais para o suporte gerencial orientado ao cliente". Com nossa rede de serviços de suporte técnico e funcional OLE, gerenciamos as rotinas financeiras de forma tão flexível que nossos contadores podem se concentrar cada vez mais em tarefas de consultoria. Um critério-chave de qualidade em nossas operações é que nossos clientes durmam bem à noite", salienta Laurila.</w:t>
      </w:r>
    </w:p>
    <w:p>
      <w:r>
        <w:rPr>
          <w:b/>
          <w:color w:val="FF0000"/>
        </w:rPr>
        <w:t xml:space="preserve">id 173</w:t>
      </w:r>
    </w:p>
    <w:p>
      <w:r>
        <w:rPr>
          <w:b w:val="0"/>
        </w:rPr>
        <w:t xml:space="preserve">Revisão de navegação das operações e finanças da Associação de Governo Local Karviainen para o período 1.1.-30.6.2011 , Reunião do Conselho 5.9.2011 Escrito por Tiina Veräjänkorva 3 de outubro de 2011 - 6:22 Uma apresentação em grupo foi feita por Heidi Sume-Hänninen O terceiro ano de funcionamento da Associação de Governo Local Karviainen está chegando ao fim. A necessidade adicional de EUR 700 000 que estamos vendo agora mostra uma discrepância adicional entre os cortes no orçamento e a necessidade real. No ano passado, o orçamento da Karviainen, que já havia sido cortado, teve que ser reduzido em mais EUR 400 000 com base em uma taxa de crescimento de 2,5% decidida pelo conselho municipal. Como os preparadores declararam no resumo do orçamento na época, reduzir o orçamento da Karviainen é provavelmente irrealista. Ele não atende às necessidades de serviços da crescente população e pode resultar em opções de serviços mais caros, seja em cuidados de saúde especializados ou em serviços adquiridos. Suborçamento e compensação com um orçamento suplementar parece ter se tornado a regra, embora este ano se fale de uma necessidade muito menor de EUR 700 000 , em comparação com o orçamento suplementar do ano passado de EUR 3,1 milhões. Felizmente, esta tendência é para melhor. Na revisão, os objetivos relacionados aos serviços da Karviainen e seu desenvolvimento e melhoria estão no caminho certo em termos de orientação ao cliente, recrutamento de pessoal e desenvolvimento de custos e esperamos que facilitem a ação prática. Na linha de serviços em idade de trabalho, houve vários desafios para se manter dentro dos limites do orçamento, particularmente em termos de atender às necessidades de serviços e recursos dos residentes locais. Na área de serviços médicos para pessoas em idade de trabalhar, ainda temos que contar com a terceirização, o que se reflete em uma ultrapassagem do limite do orçamento. Além disso, por exemplo, a difícil avaliação das necessidades em serviços para deficientes e o aumento da tarifa horária para assistência pessoal levaram a um aumento significativo no preço unitário por dia de atendimento para serviços adquiridos. A boa notícia é que a receita operacional aumentou em 0,5 milhões . Do lado do pessoal, há uma economia de quase dois milhões devido às vagas, o que não é uma vantagem do ponto de vista dos serviços oferecidos pela Karviainen .</w:t>
      </w:r>
    </w:p>
    <w:p>
      <w:r>
        <w:rPr>
          <w:b/>
          <w:color w:val="FF0000"/>
        </w:rPr>
        <w:t xml:space="preserve">id 174</w:t>
      </w:r>
    </w:p>
    <w:p>
      <w:r>
        <w:rPr>
          <w:b w:val="0"/>
        </w:rPr>
        <w:t xml:space="preserve">A partir de 1.1.2014, o modelo operacional renovado da Metrópole se baseia em áreas de forte competência e módulos de graduação. Cada vez mais apoiaremos caminhos de estudo flexíveis para os estudantes e fortaleceremos a natureza interdisciplinar de nossas atividades de treinamento, desenvolvimento, inovação e pesquisa, serviços e negócios. Innoplaza cria novas empresas na área metropolitana Assine o News RSS Feed Newsletter Innoplaza é um projeto conjunto das universidades de ciências aplicadas da região da capital, administrado pela Metropolia, no qual os estudantes trabalham em grupos multidisciplinares e até mesmo multiculturais para desenvolver planos de negócios inovadores. Durante o ano acadêmico 2008-2009, 40 estudantes se formaram na Innoplaza, dos quais 20 eram de Metropolia. 14 estudantes que se formaram na primavera de 2009 receberam um elogio. Alguns dos estudantes da Innoplaza implementam um plano de negócios já durante o período da Innoplaza e alguns após seus estudos. Por exemplo, no primeiro ciclo Innoplaza, que terminou na primavera de 2008, os estudantes iniciaram um total de 12 empresas. Podemos esperar ver os mesmos resultados dos planos de negócios dos atuais graduados da Innoplaza na primavera de 2009 . Na cerimônia de encerramento, na primavera de 2009, os melhores autores de planos de negócios foram premiados com Tida Charoenpornpimonkul ( HAAGA-HELIA-ammattikorkeakoulu ), Susanna Helander ( Humak ) , Maria Kuusisto ( HAAGA-HELIA ) , Olli Pölönen ( Laurea ) e Teemu Teräväinen ( Laurea ) . Markus Kinkku, representante da Helsingin Yrittäjät ry, presenteou os estudantes com certificados de honra e presentes . Os estudantes interessados em empreendedorismo nas Universidades de Ciências Aplicadas da Área Metropolitana de Helsinki podem se candidatar novamente aos estudos Innoplaza no outono - o próximo período de candidatura é 17.8.-11.9.2009 . Mais informações As situações de vida dos imigrantes na Finlândia são muito diferentes . Muitos imigrantes participam da sociedade da mesma forma que os finlandeses nativos, mas muitos não têm o apoio e a ajuda de que necessitam para se integrar em sua nova sociedade. Como uma associação pode fornecer serviços assistenciais baseados nas artes? O que é música inclusiva ? A quem se destina e qual é o seu impacto? O projeto Music for Life publicou um guia para atividades musicais inclusivas. No eletrônico ... O Mar Báltico é um dos mares mais poluídos do mundo e são necessárias ações mais concretas para protegê-lo. O projeto de inovação "Mil Idéias para o Mar Báltico" é um projeto da Universidade Metropolitana de Ciências Aplicadas ... Em julho, a campanha Cidade de Espoo's Love Your Beaches caminhará até as praias litorâneas de Espoo - onde o estado do Golfo da Finlândia pode ser visto e sentido.Niina Järvinen, coordenadora do Ano de Espoo do Golfo da Finlândia, e estudantes de Metropolia ... Em julho, eles podem ser ouvidos em Savonlinna e Pori, dois dos festivais de verão mais famosos e internacionais da Finlândia.Tuuli Takala ... O número de candidatos a treinamento de engenharia na área de HVAC aumentou novamente na chamada conjunta de primavera. Há interesse no setor de engenharia de serviços de construção, mais lugares do que antes, ensino de alta qualidade e boas oportunidades de emprego para os graduados.Metropolia ...</w:t>
      </w:r>
    </w:p>
    <w:p>
      <w:r>
        <w:rPr>
          <w:b/>
          <w:color w:val="FF0000"/>
        </w:rPr>
        <w:t xml:space="preserve">id 175</w:t>
      </w:r>
    </w:p>
    <w:p>
      <w:r>
        <w:rPr>
          <w:b w:val="0"/>
        </w:rPr>
        <w:t xml:space="preserve">Juhani organizou uma pequena e calorosa festa de bolos e café na cafeteria da LH para celebrar as medalhas de ouro de Jan, Karl, Santer e Harri no fim de semana. Primeiro tiramos algumas fotos, depois comemos e bebemos café. Quando tínhamos a barriga cheia, fomos para o treinamento. Durante os próximos dias, uma das fotos dos meninos será colocada como uma foto para fevereiro. A propósito, está ficando monótono, quando quase todo mês há pessoas a serem fotografadas com guilhotinas ao redor do pescoço. Bem, nada mal . Este tipo de coisa não é cotidiana, afinal ... Os cem mil downloads do LentisVirrat.com estão se aproximando sinistramente . As páginas com estão no ar há pouco menos de três anos e meio e a versão atual é a segunda da história. As primeiras páginas dedicadas ao voo da Virtu foram criadas em 2004-2005 . Naquela época o site estava no mesmo servidor e vinculado às páginas da Virtu . Quando a conexão com a Virtu se perdeu, essas páginas foram deixadas em algum lugar no cemitério da Virtuumuumuum e das rendas. O número de visitantes diários tem aumentado lentamente de 30-50 ações por dia para 150 por dia e a tendência está aumentando constantemente. Parece haver interesse suficiente . O maior número de visitantes é, naturalmente, deste canto de casa, mas há lugares suficientes para visitar em toda a Finlândia e até mesmo do exterior são longas sessões de visualização e leitura. A página inicial é o destino de leitura mais popular, mas a mais nova seção, Stargazers , está em ascensão. As pessoas parecem estar realmente interessadas em quem está coletando esses rostos sorridentes. Para celebrar o 100.000º upload, a administração está oferecendo bolos de café de comemoração virtuais a todos . E isso não é tudo: há um verdadeiro prêmio para a pessoa que colocar o local de visualização mais distante em nossa página do livro de visitas. O prazo para enviar seu local de navegação no livro de visitas é o final de janeiro, então uma vez que o local for conhecido, no início de fevereiro, eu lhe enviarei o endereço para meu e-mail jaakko.salo@phpoint.fi . Espero que seja uma competição justa, pois o prêmio irá para a pessoa que tiver o endereço mais distante. Na segunda-feira, a equipe de vôlei voltou à vida cotidiana, após o sucesso do fim de semana. Com treinamento de porcos . O próximo fim de semana também trará muitas oportunidades . Os homens têm um fim de semana de jogo duplo. Jogam fora na sexta-feira e em casa no sábado às 15h00. A equipe feminina tentará estender sua série de vitórias para três jogos. O jogo em casa começa no domingo às 14h00. Os B-boys continuam sua jornada para Kuopio , através da caça às medalhas. A equipe das meninas jogará em Pirkanmaa . No total, as equipes do Virto jogarão dezoito partidas da série até domingo à noite. E mais uma coisa . Uma nova equipe também estará em ação neste fim de semana, quando a faixa etária mais jovem D das meninas começar a jogar na competição . A nova década do voleibol começou promissora . A década anterior, no longo prazo do voleibol Virto começou muito bem, com o campeonato finlandês masculino A e a prata jovem . A nova década deu sucesso desde o início na forma de um campeonato, quando o campeonato finlandês regional masculino B foi para os saltos de Louna . E os jogadores Veikko eram um terço da equipe , acho que você não pode pedir mais . Os campeonatos vêm e vão e são etapas importantes no arco do desenvolvimento amador, mas não são de forma alguma essenciais. O mais importante é desenvolver-se, tanto mental como fisicamente, qualquer que seja o hobby. O voleibol é apenas nosso esporte, tanto em termos de habilidades de treinamento como de tradição. E os misteriosos movimentos de Mikasa no campo garantem que a capacidade mental seja testada e então é</w:t>
      </w:r>
    </w:p>
    <w:p>
      <w:r>
        <w:rPr>
          <w:b/>
          <w:color w:val="FF0000"/>
        </w:rPr>
        <w:t xml:space="preserve">id 176</w:t>
      </w:r>
    </w:p>
    <w:p>
      <w:r>
        <w:rPr>
          <w:b w:val="0"/>
        </w:rPr>
        <w:t xml:space="preserve">Jogar e aprender jogos de aprendizagem publicados pela Finn Lectura tornam o aprendizado de línguas divertido e fácil. Jogar jogos é uma forma social, eficaz e divertida de aprender uma língua - tanto na escola como em seu tempo livre. Uma palavra para dizer Um jogo de palavras e vocabulário para alunos avançados de Autores finlandeses : Márton Hirvonen , Kai Löfgren GTIN : 6420616271016 Preço : 49 euros São slider e slider sinônimos ? O que é um rube ? E é melhor chorar do que fazer uma careta ou olhar do que arrepender-se? Sana sanottavana - um jogo de palavras e frases para aprendizes avançados de finlandês leva os jogadores a pensar em palavras e frases em finlandês através de uma variedade de tarefas . No jogo, tarefas mais tradicionais de formação de palavras são associadas a tarefas que adivinham as formas e os significados das palavras e frases. O jogo é adequado para estudantes finlandeses de todas as idades, estudando nos níveis B1-B2 do Quadro Europeu de Referência para as Línguas, no ensino primário, secundário, educação de adultos e auto-estudo . O jogo também é excelente para o ensino de vocabulário e palavras na escola primária, além de ensinar finlandês como segunda língua . GTIN : 6420616271009 Preço : 29 euros Suomen mestarin sanapeli é um jogo de cartas que aumenta o reconhecimento de palavras e o vocabulário geral . O pacote contém instruções e 100 cartões com uma foto de um lado e uma palavra finlandesa correspondente do outro. Autores : Krista Keisu , Hanna Paloneva GTIN : 6420616271023 Preço : 69 euros Um jogo de tabuleiro para jovens e adultos aprendizes de finlandês . O jogo exerce situações cotidianas de fala e conversação, pronúncia, linguagem da fala e expressões de reação . O jogo se passa em um ambiente urbano, com um vocabulário e diferentes tipos de exercícios. O jogo é projetado para praticar habilidades linguísticas básicas e é mais adequado para alunos com um domínio básico da língua (níveis A1.3-B1.1) que precisam praticar em uma variedade de situações linguísticas .</w:t>
      </w:r>
    </w:p>
    <w:p>
      <w:r>
        <w:rPr>
          <w:b/>
          <w:color w:val="FF0000"/>
        </w:rPr>
        <w:t xml:space="preserve">id 177</w:t>
      </w:r>
    </w:p>
    <w:p>
      <w:r>
        <w:rPr>
          <w:b w:val="0"/>
        </w:rPr>
        <w:t xml:space="preserve">Opinião sobre o SIEMENS GIGASET SL100 Seus usuários acharam o SIEMENS GIGASET SL100 prático e de fácil utilização. Se você quer ter certeza de que o SIEMENS GIGASET SL100 é a solução para seus problemas, aproveite ao máximo a ajuda e assistência de outros usuários do Diplofix A pontuação média da distribuição de opiniões é 6,8 e o desvio padrão é 2,7 Os usuários de alto desempenho fizeram as seguintes perguntas: O GIGASET SL100 é muito eficiente? 594 usuários responderam perguntas e classificaram-no entre 0 e 10 se o SIEMENS GIGASET SL100 foi, em seu domínio, o melhor em nível técnico, aquele que oferece a melhor qualidade, ou que oferece a maior variedade de opções.</w:t>
      </w:r>
    </w:p>
    <w:p>
      <w:r>
        <w:rPr>
          <w:b/>
          <w:color w:val="FF0000"/>
        </w:rPr>
        <w:t xml:space="preserve">id 178</w:t>
      </w:r>
    </w:p>
    <w:p>
      <w:r>
        <w:rPr>
          <w:b w:val="0"/>
        </w:rPr>
        <w:t xml:space="preserve">No ano passado, ÄKSää foi lido em pelo menos 126 países, incluindo Uganda Äänekosken Kaupunkisanomat - em todo o mundo . De acordo com as estatísticas, as atuais páginas ÄKSä, lançadas em março do ano passado, foram lidas em 126 países diferentes ao redor do mundo. Não há estatísticas disponíveis para a primeira parte do ano, portanto o número real é provavelmente ainda maior. Não é muito surpreendente, dos cerca de 1,6 milhões de cliques, a maioria dos 1,52 milhões eram da Finlândia. O Top 20 para os outros países é assim: Reino Unido 10 151 EUA 8038 Suécia 6555 Espanha 1863 Alemanha 1515 Noruega 1152 Tailândia 1119 Estônia 988 Irlanda 942 Uruguai 908 Turquia 832 Rússia 654 Suíça 533 França 482 Holanda 424 Portugal 410 Dinamarca 401 Nova Zelândia 347 Austrália 318 Polônia 316 O topo da lista é ocupado pela Tailândia e pelo Uruguai . A Tailândia é em parte explicada pelo fato de o país também ser muito visitado por turistas da indústria do som, mas também pelo incidente dos catadores tailandeses no outono. O Uruguai provavelmente é explicado pelo fato de o Grupo Metsä operar neste país sul-americano. Explicações melhores também são bem-vindas . A Itália ficou de fora do Top 20 por pouco. Havia cinco leitores da Albânia, mas nenhum da Bósnia ( branco à direita da Itália ) ! No ano passado, a AKS entrou online para todos os continentes. Em todas as grandes potências mundiais, o ICS ainda não teve um impacto muito convincente, com apenas nove cliques em www.aksa.fi-osoitetta da China - uma pena. Agora precisamos realmente pensar em como conseguir mais leitores da China. Estou particularmente desapontado por não termos conseguido nenhum clique-clique da Coréia do Norte. Se eles não estão interessados na verdade, o editor-chefe Terho Vuorinen se pergunta: - Em vez disso, devemos nos orgulhar de termos recebido exatamente um clique de países como Benin, Laos e Uganda. Espero que estes leitores tenham obtido as informações que precisam sobre Äänekoski. Quem sabe se algum ugandês está pensando em mudar-se para cá agora!</w:t>
      </w:r>
    </w:p>
    <w:p>
      <w:r>
        <w:rPr>
          <w:b/>
          <w:color w:val="FF0000"/>
        </w:rPr>
        <w:t xml:space="preserve">id 179</w:t>
      </w:r>
    </w:p>
    <w:p>
      <w:r>
        <w:rPr>
          <w:b w:val="0"/>
        </w:rPr>
        <w:t xml:space="preserve">09 de julho de 2007 Nas férias de 10 de julho de 2007 Segunda câmera do ano ( 11.7. : Alguns acréscimos foram feitos depois. ) Este ano eu não planejava levar uma câmera do sistema comigo nas férias, e embora o Nokia N95 tire fotos perfeitamente boas ao ar livre sob o sol, eu também não queria confiar somente nele. Também me cansei de esperar pelo Sigma DP-1 que mencionei anteriormente, então escolhi o sucessor do Fuji F30 , o FinePix F31fd , que tinha sido muito bem colocado online. Eu tenho a câmera no domingo de verão, então aqui estão agora imagens de teste para nosso projeto 365 por algumas semanas, e agora eu finalmente tenho tempo / eu posso / eu estou pronto para escrever algumas palavras sobre a câmera . A câmera tem muitas coisas boas, mas há alguns erros fundamentais. Você só tem que viver com eles . Bom : A qualidade da imagem é incrivelmente boa para uma câmera desta faixa de preço . A câmera tem um sensor Fuji Super CCD de 6,3 megapixels com o maior tamanho 1/1,7". A qualidade da imagem em ISO elevado é ainda mais surpreendente . A qualidade ISO 800-1600 pode ser comparada com câmeras digitais de alguns anos de idade com a consciência tranquila , e embora haja bastante ruído em ISO 3200 , não é realmente ruído de três cores , então você pode facilmente usar as imagens em tamanho web . Ajustes manuais . Tenho a câmera no modo A/S como meu modo padrão , especificamente com o controle de abertura . Após 2,5 semanas ( cerca de quinhentas imagens ) , carreguei a câmera uma vez ( no segundo dia ) , e a bateria ainda está mostrando 2/3 de energia . Oh -e - a propósito : a interface . Para um canonista antigo , demorou um pouco para aprender a nova lógica de interface , mas no final a câmera é bastante fácil de usar . Nos menus você ainda tem que pressionar o botão errado para abrir o submenu , que às vezes é uma dor , porque por exemplo , as configurações ISO são encontradas no menu de atalho . Adendo : Detecção de rosto . fd Em nome da câmera significa detecção de rosto embutido . No início eu pensei que toda a função era completamente inútil , mas então eu percebi que quando usado com um temporizador automático é bastante útil . A câmera só foca quando se tira uma foto , quando eu estou na tela . É raramente usado, mas é uma boa adição. Mau: Sem sensor de orientação . Todas as imagens são transferidas para o computador como imagens horizontais , o que é um pequeno obstáculo para a visualização rápida . modo 3:2 . Fiquei encantado que a câmera tem um modo genuíno 3:2 ( mais largo e mais raso que o melhor modo 4:3 ) , mas não importa o que, algum idiota de Fuji que deveria ser pendurado por seus genitais decidiu que apenas o melhor modo 4:3 merece uma compressão jpeg da mais alta qualidade . A diferença entre fino e normal é tão grande que meu uso do 3:2 terminou no primeiro dia de testes . péssimo software periférico . Talvez seja eu, mas não consegui descobrir durante meia hora como usar o software Fuji para transferir imagens do leitor de cartões de memória. Felizmente, o excelente ZoomBrowser da Canon não se importa qual câmera está filmando no cartão de memória. Adição: perda ocasional de dinâmica na extremidade superior . Sob uma luz solar muito intensa, pode acontecer que a velocidade de obturação ISO 100 , f/8 e 1/1000s não seja suficiente, mas parte da imagem queima. Summa summarum : Estou muito satisfeito com a câmera . Já tenho algumas imagens de teste no meu Flickr-stream . Infelizmente estou pelo menos 2 semanas atrasado em meu projeto 365. No entanto, há uma imagem diferente para cada dia e eu estou editando-as lentamente. Agora é feriado, não estou estressando. A terceira câmera do ano será provavelmente a que sairá em setembro/outubro.</w:t>
      </w:r>
    </w:p>
    <w:p>
      <w:r>
        <w:rPr>
          <w:b/>
          <w:color w:val="FF0000"/>
        </w:rPr>
        <w:t xml:space="preserve">id 180</w:t>
      </w:r>
    </w:p>
    <w:p>
      <w:r>
        <w:rPr>
          <w:b w:val="0"/>
        </w:rPr>
        <w:t xml:space="preserve">Uma lista de erros de tradução do KR 1933/38 e outros esclarecimentos ou alternativas de tradução necessários para a compreensão dessa tradução será gradualmente compilada aqui . Nesta fase, pode-se estimar que os erros de tradução reais seriam talvez da ordem de uma centena . Até agora, apenas um erro de tradução significativo para a salvação eterna da alma imortal foi encontrado no KR 1933/38 : Provérbios 8:22 . 1. Gênesis 1:2 PRIMEIRO LIVRO DE MOSES Gênesis 1:2 : " E a terra estava desolada e vazia " - também pode ser traduzido : " E a terra ficou desolada e vazia . "A palavra hebraica usada, ' hāj e t ā ' , vem do verbo ' hājā ' , que significa tanto ser como tornar-se algo . Alguns comentadores bíblicos sugeriram que entre os versículos 1 e 2 houve a queda do anjo da guarda do paraíso ( Ez 28:14 ) , o que então fez com que o mundo ordenado se tornasse caos ( desolado e vazio ) . De acordo com esta interpretação, poderia haver um longo período de tempo entre o primeiro e o segundo versículo que harmonizaria ou reconciliaria pelo menos parcialmente os longos períodos de tempo (até 13 bilhões de anos) da atual chamada visão de mundo científica prevalecente com os aproximadamente 6000 anos mencionados na Bíblia. Gn . 3:1 Gn . 3:1: "Não comereis de árvore alguma do paraíso" - deve ser: "Não comereis de árvore alguma do paraíso" . Em hebraico, o verbo ' não ' ( lō ' ) combinado com o tudo / todo ( kol/kål ) dá o resultado " nada " , " nenhum " . Satanás é o pai da mentira de seu primeiro discurso . Deus tinha dito explicitamente que não se podia comer de todas as árvores . Essa seria uma afirmação verdadeira e correta . Em vez disso, a serpente torceu a palavra de Deus para implicar que o Senhor tinha proibido ao homem todas as árvores frutíferas . Provérbios 8:22 Provérbios capítulo 8 fala de Sabedoria ou da segunda pessoa de Deus , que é o Filho Jesus Cristo . A KR 1933 fala aqui, de forma herética, no versículo 8:22 desta Sabedoria como um ser criado . Se alguém não acredita que Jesus é um Deus eterno e não criado, então, segundo a infalível revelação da Bíblia, tal pessoa não nasce do Espírito Santo e pode ser salva. A tradução correta e melhor da palavra hebraica em questão ( קָ́נָנִי qānā́nī ) seria "deu-me à luz". Esta tradução também é confirmada por Gênesis 4:1 , onde Eva diz que deu à luz o Filho. Eve usa o mesmo verbo ( קָ́נִיתִי qānī́ t ī ) para dar à luz nesta passagem: " Eu dei à luz " , " Eu concebi " .</w:t>
      </w:r>
    </w:p>
    <w:p>
      <w:r>
        <w:rPr>
          <w:b/>
          <w:color w:val="FF0000"/>
        </w:rPr>
        <w:t xml:space="preserve">id 181</w:t>
      </w:r>
    </w:p>
    <w:p>
      <w:r>
        <w:rPr>
          <w:b w:val="0"/>
        </w:rPr>
        <w:t xml:space="preserve">Associações Existem cerca de 700 associações formadas por membros em JHL em diferentes partes da Finlândia. As tarefas das associações incluem a proteção dos interesses dos membros e atividades de saúde e segurança ocupacional. As associações também organizam treinamento e atividades de lazer para seus membros. Através de sua associação você pode participar de vários eventos e influenciar as atividades do sindicato . Quando os dirigentes são eleitos A reunião de outono é a ocasião em que as associações elegem seus dirigentes. Você está interessado nas atividades da associação? Informe-se sobre o papel dos dirigentes e siga as informações sobre sua associação quando realizar sua reunião eleitoral. Uma associação pode ser uma única associação de trabalho, ou pode ser regional, mesmo nacional, e envolver trabalhadores de vários locais de trabalho. Através de sua associação, você pode estar envolvido em iniciativas para melhorar os acordos coletivos em seu setor, por exemplo, participar de treinamentos, atividades de trabalho e eventos de lazer, e decidir quais atividades seu departamento organiza.</w:t>
      </w:r>
    </w:p>
    <w:p>
      <w:r>
        <w:rPr>
          <w:b/>
          <w:color w:val="FF0000"/>
        </w:rPr>
        <w:t xml:space="preserve">id 182</w:t>
      </w:r>
    </w:p>
    <w:p>
      <w:r>
        <w:rPr>
          <w:b w:val="0"/>
        </w:rPr>
        <w:t xml:space="preserve">Menu Fatvision ! Este foi outro daqueles dias em que eu realmente me perguntava o que diabos eu estava fazendo em Fitfashion , quando claramente eu pertenço à Fatvision . Mudar minha dieta de horrível para quase boa causa uma terrível ansiedade inicial , a motivação é difícil de encontrar , o limite para ir ao ginásio é surpreendentemente alto às vezes , as costas estão chegando aos meus ouvidos , falta o rabo , ombros cheios de espinhas , queixo duplo é maior que os seios e as coxas estão batendo um no outro durante todo o caminho . Portanto, estes são os dias em que você tem vontade de quebrar espelhos e nadar em chocolate. Finalmente consegui me forçar a ir ao ginásio, apesar de não ter nenhum humor e novamente notei que apesar de ter que reduzir os pesos de dois meses atrás e meu braço direito parece ter realmente enfraquecido (fiz 12 repetições com o mesmo peso com o braço esquerdo e 8 com o braço direito. ) e eu estava me sentindo muito inchado (especialmente quando eu via mulheres puxando mil queixos e eu ainda só recebo metade disso), mas ainda ... Cada exercício me aproxima mais do meu objetivo, cada refeição sensata me aproxima mais do meu objetivo . Assim, fiz um treinamento preliminar de costas e decidi que provavelmente faz mais sentido dividir os movimentos de puxar durante vários dias no futuro. Meu braço simplesmente não é capaz de puxar com um braço puxador com um treino completo incluindo perna superior, perna inferior, pernas traseiras, etc. Espero que agora estejamos no caminho certo com a reabilitação e este problema desapareceria este ano, de modo que obteria a carga máxima nas costas. Os sutiãs querem liberdade! Por sorte, minha fanática e técnica de unhas abdominal, Anna, também veio ao ginásio e me mostrou alguns movimentos abdominais na bola que eu havia esquecido. Em um deles a bola de exercício estava entre as pernas e depois o HALT baixou as pernas para o lado. HAAHAA. Abaixei minhas pernas dois centímetros para o lado e desmaiei meu sino no guidão com um hematoma com certeza :D E achei que meus músculos abdominais estavam em relativamente boa forma ? ? Mas estou feliz por ter encontrado um movimento realmente desafiador que vou praticar agora. O objetivo é levar minhas pernas para o chão e de lá para cima de forma controlada, ou seja, lateralmente. Explico isso pelo fato de que tenho pernas pesadas e mamas pequenas, e é por isso que me falta um bom apoio do chão. Pós navegação 2 pensamentos sobre " Fatvision ! "Heip! Apenas um comentário rápido ; acho que esse falcão não foi seu primeiro passo no treinamento ? Eu me pergunto se você já tinha feito os movimentos anteriores mais com a mão direita (ou seja, talvez mais forte), então já estava mais cansado que a esquerda naquele momento ? Então isto é apenas especulação! Mas boa sorte com a comida e o treinamento , em algumas semanas os ritmos estarão de volta na parte de trás da cabeça quando você puder continuar empurrando :)</w:t>
      </w:r>
    </w:p>
    <w:p>
      <w:r>
        <w:rPr>
          <w:b/>
          <w:color w:val="FF0000"/>
        </w:rPr>
        <w:t xml:space="preserve">id 183</w:t>
      </w:r>
    </w:p>
    <w:p>
      <w:r>
        <w:rPr>
          <w:b w:val="0"/>
        </w:rPr>
        <w:t xml:space="preserve">Login O número do revendedor deve começar com um código de país ( FI na Finlândia ) . O código do país dado é inválido . O número do país LR dado é inválido . O número do revendedor ( por exemplo, FI00123456 ) O número consiste em 10 caracteres . Os dois primeiros dígitos referem-se ao país ( por exemplo, FI,SE ou DE. ) Isto é seguido por 00( 0 ) e o próprio número do revendedor ( por exemplo, FI00987654 ou FI00043210 ) Senha / Código Digite seu código de 4 dígitos no primeiro login . Você pode então mudar sua senha para uma senha de sua escolha. Marcos na história da LR A LR no caminho do sucesso A LR Health &amp; Beauty Systems foi fundada em 1985 sob o nome " LR-International " na cidade alemã de Ahlen, na região da Westfália. Agora , 26 anos depois , a LR é uma das empresas de marketing direto mais fortes da Europa em termos de faturamento . 2013 Nova estrela LR , inovação de novos produtos , nova dimensão LR 2013 foi um ano verdadeiramente significativo para a LR . O primeiro destaque foi logo no início do ano, quando a top model Karolina Kurkova se tornou um novo membro da família LR, apresentando sua nova fragrância, que se tornou um sucesso de vendas em poucos meses! Em meados do ano, a LR introduziu uma primeira vez no mundo real, o Mind Master Brain &amp; Body Performance Drink. Uma garrafa impressionante, com um poder impressionante, o Mind Master tornou-se um favorito instantâneo e fez de 2013 o ano do alívio do stress para a LR ! O evento duradouro de todo o ano foi sem dúvida a "expansão para o Leste". A LR cresceu rapidamente para o Leste em 2013 e quebrou seus próprios recordes, um após o outro! 2012 Cazaquistão , 10 anos de sucesso da fragrância Aloe Vera &amp; Bruce Willis Comemorações de aniversário na LR : Aloe Vera celebra seu 10º aniversário ! Desde 2002 a LR vem vendendo com grande sucesso produtos de alta qualidade Aloe Vera . Em setembro, uma nova filial será aberta em Astana , a capital do Cazaquistão. As vendas na Rússia vizinha estão crescendo mês a mês em cerca de 20%. LR ganha o Marketing Award 2012 por sua campanha Bruce Willis e lança a primeira fragrância feminina mundial pelo famoso ator, Lovingly by Bruce Willis. A parceria de sucesso com Bruce Willis e sua esposa Emma como embaixadores da marca LR.Joyce estende o contrato até 2016. 2011 Rússia e jóias O ano de 2011 é marcado por dois grandes eventos: LR entra oficialmente em território russo em abril, abrindo sua 32ª filial. Apenas alguns meses após o início dos negócios, as chaves do primeiro carro da LR Mercedes são entregues em Moscou. Até o final do ano, a LR na Rússia já será um dos 5 países de maior sucesso da LR. Em setembro será lançada a nova coleção de jóias LRJoyce , com uma característica especial : uma garantia de qualidade de 1 ano e sofisticados clipes de sapatos desenhados por Emma Hemig Willis . 2010 LR celebra seu 25º aniversário LR celebra seu 25º aniversário , e em grande estilo : a super estrela de Hollywood Bruce Willis desenvolve sua primeira fragrância exclusivamente com LR . O ator popular está chegando a um evento de apresentação em Frankfurt e está ansioso para se apresentar em frente a 30 concessionárias LR de cerca de 15.000 países no Salão do Festival de Frankfurt. A LR já está recebendo muitos elogios no início do ano, graças ao seu sistema otimizado de recompensas. Alto potencial de ganhos para os revendedores e como complemento ao conceito de carro existente e ao ponto no i : LR Porsche . 2009 2008 Top model e Polo Em 2008, a LR está atraindo muita atenção da mídia . Como parceiro em uma popular série de TV, LR cria uma fragrância para a então vencedora Jenny". A fragrância "Topmodel" torna-se muito popular entre os parceiros e a imprensa. A expansão do conceito do carro da LR com o carro Polo da LR não atrai menos atenção. A entrega do primeiro carro na Autostadt em Wolfsburg culmina em um recorde mundial oficial do Guinness. No mesmo ano, o milésimo Pólo da LR está na estrada. 2007 A LR oferece</w:t>
      </w:r>
    </w:p>
    <w:p>
      <w:r>
        <w:rPr>
          <w:b/>
          <w:color w:val="FF0000"/>
        </w:rPr>
        <w:t xml:space="preserve">id 184</w:t>
      </w:r>
    </w:p>
    <w:p>
      <w:r>
        <w:rPr>
          <w:b w:val="0"/>
        </w:rPr>
        <w:t xml:space="preserve">Amortecimento da cama - Perguntas frequentes O amortecimento da cama é apenas uma forma de proteger seu caro caminhão. É quase como instalar algum tipo de cama na cama de um caminhão de conferência, caso contrário usando um caminhão , danos rápidos reais em caminhões e custando muito dinheiro . Estes são alguns pontos a serem considerados se você acha que quer uma cama nova para um line-liner. 1. Por que não uma seringa de cama? Um forro profissional de cama de seringa é considerado o forro de cama de caminhão de escolha para muitas pessoas. O problema é o seguinte: o revestimento do pulverizador é pintado com uma tinta muito espessa, muito dura. Há uma correção, mas isso não significa que você não possa danificá-la. É tinta. Veja, a tinta é muito espessa, portanto, desde o início leva algum tempo, mas pode ser danificada. Estes revestimentos são muito caros. Os revestimentos plásticos, por outro lado, são quase impossíveis de serem danificados, os quais são muito baratos. 2. Está nos tribunais de uso do disco rígido? Revestimentos plásticos espessos são sobre substância de significado duro. A oportunidade de pesca pode suportar as cargas mais abusivas . Além disso, o plástico absorve golpes duros e elimina quase completamente as amolgadelas para dormir também. 3. Todos eles são uma peça? Os forros moldados são feitos sob medida para caber em seu caminhão . A maioria das unidades de título moldado . encaixam e têm um forro , DualLiner , que é feito em cinco peças frontal , lateralmente para baixo e porta traseira da cama para caber . Por causa dos trilhos, é mais fácil sugá-lo para dentro e também é mais fácil conseguir um ajuste apertado para que ele não se desloque quando você estiver indo para a estrada. 4. O que entra no custo? Os revestimentos plásticos de cama trabalham por cerca da metade do custo de um revestimento profissional de seringa . Cansar-se dele, apenas puxá-lo para fora e deslizar em outro . Não é possível fazer revestimento de pulverização com . 5. Problemas plásticos podem ser conferências? Má instalação de revestimentos de cama de plástico com três problemas diferentes . Instalação irregular da linha de vibração e transferência da conferência. A linha de pintura da conferência esfrega, e a pintura de cama é suposto . É perfeito para começar a detectar ferrugem e corrosão. Alguns estofados se encaixam para que o tráfego aéreo seja escoado causando muito ruído de vento da linha de conferência da linha. Muitas vezes é barulhento e agravante. Finalmente, sabe-se que o acolchoamento de cama de plástico tem como alvo as reservas de água sob a linha da conferência. A água na fila da conferência é compartilhada e fica bem ali. A cama de caminhão enferrujada com outro conjunto completo de ajustes é . bom . O acolchoamento de cama é a proteção de cama mais difícil. Basta certificar-se de que o forro da conferência se encaixa bem ou você terá sérios problemas. Uma possibilidade é o forro plástico DualLiner. Como tem 5 peças, cabe melhor que um revestimento de uma única peça e é projetado para drenar muito melhor. Postos mais recentes A automação doméstica é uma nova maneira de fazer a prática funcionar por si mesma em casas. Iluminar você sabe que seus filhos estão enviando e-mails ou mensagens de texto deixando a automação da escola em casa é uma nova maneira de administrar uma casa ... Continuar lendo O handicap de golfe é essencialmente um nível de habilidade do jogador em relação à classificação do campo de par. É muito importante para um aspirante a golfista entender a terminologia e saber como calcular seu handicap de golfe. ... Continue lendo Procurando por uma foto para seu negócio ? Talvez você precise de uma foto para uma campanha nacional importante, talvez um folheto ou talvez uma foto para um web site interativo. Seja qual for a foto para... existem ... Continue lendo O recrutamento adequado semeia uma força de trabalho virtual crescente que é competente e oferece resultados melhores do que uma força de trabalho de presidente</w:t>
      </w:r>
    </w:p>
    <w:p>
      <w:r>
        <w:rPr>
          <w:b/>
          <w:color w:val="FF0000"/>
        </w:rPr>
        <w:t xml:space="preserve">id 185</w:t>
      </w:r>
    </w:p>
    <w:p>
      <w:r>
        <w:rPr>
          <w:b w:val="0"/>
        </w:rPr>
        <w:t xml:space="preserve">Páscoa ... não quando o DEATH cancelou!! 4.4.2010 | Hannu Kiuru Uma menina de 5 anos tinha acabado de ouvir uma história da Páscoa na escola dominical. Uma atividade de coloração havia sido parte do programa. Em casa, ela contou a seus pais uma história emocionante com a ajuda das fotos que coloriu: "Estas folhas eram jogadas o tempo todo. Jesus o comeu com seus amigos e aqui na caverna o menino foi morrer. Mas ele não morreu, porque o Senhor dos Céus era seu pai e ele encontrou uma maneira de não morrer". Este pequeno teólogo tem toda razão, pois em certo sentido o Pai cancelou a morte de seu Filho dando-lhe um significado totalmente novo. * * * * * * * * * * Precisamos distinguir entre o fato da ressurreição e o significado da ressurreição. Quando falamos da ressurreição, muitas vezes começamos a controlar, provar ou refutar fatos e fenômenos que são observados mesmo de fora. O Novo Testamento, por outro lado, enfatiza a importância da ressurreição . É importante ter em mente como a ressurreição foi uma surpresa completa. Não havia uma única pessoa que esperava fervorosamente por ela e a esperava ansiosamente. O que Jesus tinha dito sobre sua ressurreição tinha ido para um ouvido e para o outro com os discípulos. Esses antigos discípulos consideravam um fato indiscutível que a morte tinha levado o mestre para sempre. E logo eles também seriam mandados chamar. O destino seria o mesmo que o do professor. Mas surpresa, surpresa! Em uma situação como esta - de medo, horror, desespero e dúvida - tudo seria completamente renovado! O desespero da Sexta-feira Santa transforma-se em fé pascal, a tristeza em alegria, o medo em coragem. * * * * * * * * * * É difícil descrever o indescritível! Quando o apóstolo Paulo, altamente instruído, falou aos gregos em Atenas sobre a ressurreição, estas pessoas, interessadas em problemas intelectuais, debates e tudo o que é novo, rejeitaram a conversa como um disparate: "Você está fora de si! "E esta é a mensagem absurda, o escândalo dos escândalos, o escândalo dos insultos: Deus levantou seu Filho do sono da morte. Jesus vive!!! Em Apocalipse, o próprio Jesus diz ( Apocalipse 1:16 ) :" Eu estava morto, mas agora vivo, vivo para sempre e sempre. Eu tenho as chaves da morte e do inferno" . * * * * * * * * Cristo ressuscitou de fato! Segue-se que a morte para um cristão é apenas uma porta de entrada para outra realidade. Algo novo. Um milagre! Jesus ordenou o batismo tanto por palavras como pelo exemplo. Por que o Espírito Santo, prometido no batismo, não pôde vir a um bebê? Não se trata de conhecimento, doutrina ou existência real, mas de um presente unilateral de Deus. Relatar spam Envie-me uma cópia para este endereço de e-mail. Ari Pasanen | 4.4.2010 22:55:23 Elias : A árvore é conhecida por seus frutos , você vê aqui na Finlândia o fruto que o Espírito Santo produz , se 79% fossem estes . Jesus disse arrepender-se e acreditar no evangelho! O próprio Jesus foi batizado, portanto siga-o, mas arrependa-se antes de ser batizado! Arrependa-se, creia no evangelho, no batismo e no Espírito Santo e você nascerá de novo, a ordem é esta, como diz Pedro. Reporte uma mensagem de interferência Envie-me uma cópia para este endereço de e-mail. Teemu K | 4.4.2010 22:58:13 Na época de Jesus não havia luteranos e não havia realmente finlandeses no mesmo sentido em que somos entendidos hoje . Quando Jesus foi perguntado sobre estas percentagens, ele respondeu: "Esforçai-vos por entrar pela porta estreita, pois muitos, digo-vos, estão a tentar entrar, mas não podem. "Se Jesus não começou a especular se aqueles a serem salvos são muitos ou poucos, mas recomendou que eles deveriam competir, eu recomendo o mesmo a você. Em vez de especular da parte dos luteranos</w:t>
      </w:r>
    </w:p>
    <w:p>
      <w:r>
        <w:rPr>
          <w:b/>
          <w:color w:val="FF0000"/>
        </w:rPr>
        <w:t xml:space="preserve">id 186</w:t>
      </w:r>
    </w:p>
    <w:p>
      <w:r>
        <w:rPr>
          <w:b w:val="0"/>
        </w:rPr>
        <w:t xml:space="preserve">Em 1931, Lehtinen atraiu a atenção ao correr os 5000 metros na pista Eläintarha no início de julho em 14.31.7, a apenas três segundos do recorde mundial de Paavo Nurmi. Em 24 de julho, ele terminou em segundo lugar na corrida de duas milhas na Eläintarha em 9º lugar.00,1 , quando Paavo Nurmi estabeleceu o último recorde mundial de sua carreira ( 8,59,5 ) . Em 19 de junho de 1932, na corrida de qualificação olímpica em Eläintarha, Lehtinen obteve um novo recorde mundial de 14,16,9 para os 5.000 metros, o que o tornou o favorito para os Jogos Olímpicos. Este recorde durou três dias a menos de sete anos. Na final dos 5.000 m dos Jogos Olímpicos de Los Angeles em 7 de agosto de 1932, os finlandeses Lehtinen e Lauri Virtanen assumiram uma liderança antecipada. Eles conseguiram se livrar de todos os outros concorrentes, exceto Ralph Hill, dos Estados Unidos. Logo a corrida se tornou um duelo entre Lehtinen e Hill . Na última volta Hill tentou ultrapassar Lehtinen . Depois de perceber isso, Lehtinen começou a ziguezaguear de uma pista para a outra, bloqueando as tentativas de Hill de ultrapassar e acabou vencendo por meio metro . Embora a tática fosse comumente usada na Europa, a multidão americana não estava acostumada a ela e vaiou o vencedor. Ambos terminaram em 14.30,0 . Em 1933, Lehtinen bateu seu recorde de 8.19,5 nos 3.000 m em 19 de junho, pouco menos de um segundo do tempo recorde de Janusz Kusocinski. Em 1935, Lehtinen foi o número um nas estatísticas mundiais para os 5000 metros, seguido por outros seis finlandeses. Em 1937, quando Ilmari Salminen quebrou o recorde mundial de 13 anos de Paavo Nurmi para os 10.000 metros, Lehtinen teve uma carreira de 30,15 anos atrás dele. Em 1940, Lehtinen doou sua medalha de ouro a Matti Mäkinen, que tinha servido com distinção e foi ferido na Guerra do Inverno no Istmo Kareliano. Com isto ele quis honrar a memória de Höckert que havia caído na guerra.</w:t>
      </w:r>
    </w:p>
    <w:p>
      <w:r>
        <w:rPr>
          <w:b/>
          <w:color w:val="FF0000"/>
        </w:rPr>
        <w:t xml:space="preserve">id 187</w:t>
      </w:r>
    </w:p>
    <w:p>
      <w:r>
        <w:rPr>
          <w:b w:val="0"/>
        </w:rPr>
        <w:t xml:space="preserve">Vá em frente e implemente os planos de ação Haegl Katherine Haegl. Net Power. Os dados de pesquisa dos planos nacionais de alocação foram demonstrados cientificamente. Considerando as vidas que vivemos, a maioria de nós está privada do sono e cochilar é uma das formas mais eficazes de fazer depósitos em um arranjo financeiro para sua conta inativa. Não durma bem um dia e sentirá o impacto no outro dia. Não durma em um dia e crie um déficit de sono. Compare os planos de atividades em seu computador e os do Help Download e enfrente com maior entusiasmo o dia na última parte do botão 'Salvar'. O que a soneca faz por você O Plano de Atividade de Rede Planejada ( NAP ) melhora o desempenho e os efeitos duram quase três a quatro horas. Os especialistas em descanso na NASA têm pesquisado os pilotos para descobrir que há um efeito de soneca. Dois pilotos receberam um procedimento planejado de acesso à rede ( NAP ) nos cockpits por menos de meia hora. Na verdade, todos nós temos experimentado todos os dias avançar, com a maioria de nós não sabendo que estamos enérgicos e nos tornamos um pouco mal-humorados também, tendendo a esquecer muitos detalhes. O que isso significa? Isto significa que o corpo precisa do resto das informações da pesquisa. Quanto tempo deve durar o resto? Estudos mostram que um sono de 20 minutos à tarde proporciona mais descanso do que 20 minutos a mais pela manhã (embora as duas últimas horas de descanso matinal tenham benefícios especiais). O corpo parece ter sido projetado para isso porque a maioria das pessoas fica naturalmente cansada à tarde, cerca de 8 horas depois de acordarmos Planos nacionais de alocação podem ser tão curtos quanto possível, menos de um minuto a pouco mais de meia hora. Mas o poder inicial de um Plano de Ação em Rede ( NAP ) é de apenas 20 minutos. Os especialistas em descanso dizem que este tipo de Plano de Ação em Rede ( NAP ) melhora a memória muscular e limpa a informação inútil construída p , o que ajuda o cérebro de memória a longo prazo . O ideal é que o corpo repressurize após uma longa noite de descanso e que os níveis de energia comecem a vacilar na parte final do dia. Quanto tempo os planos de ação devem ser longos deve ser inferior a 30 minutos. Se sua soneca não o faz mais acordar com a cabeça pesada. Obtenha uma capa para os olhos, fique quieto ou descanse em uma cadeira, mas evite se abraçar em uma ordem de compra de estrutura, pois isso vai deixá-lo preguiçoso. Alertar esta correção é importante para alimentar a Política de Acesso à Rede ( NAP ) e não para levar as redes a dormir. O mais importante é que a sesta não significa que o significado do sono possa ser mitigado. Tudo dito e feito, se você conseguir um sólido sono de oito horas à noite, você se sentirá energizado e refrescado durante o dia. Artigos recentes Superbahis , com mais de uma década de experiência no mundo dos jogos on-line , fez um nome nesta indústria altamente competitiva , espetacular. A base de clientes chega a todo o mundo e muitas dessas características e um site fabuloso, onde se encontra apoiado por um amplo mercado de apostas.marca Super bahis , linha de patrocínio ao futebol europeu e em [ ...] Você já se perguntou o que significa o rótulo das obras , figuras e linhas no rótulo ? Aqui estão os rótulos no verso de cada produto chamada barkod yazici . Finura e espessura das linhas traçadas paralelamente umas às outras e os espaços entre as linhas , as barras pretas no código de barras criado [...]</w:t>
      </w:r>
    </w:p>
    <w:p>
      <w:r>
        <w:rPr>
          <w:b/>
          <w:color w:val="FF0000"/>
        </w:rPr>
        <w:t xml:space="preserve">id 188</w:t>
      </w:r>
    </w:p>
    <w:p>
      <w:r>
        <w:rPr>
          <w:b w:val="0"/>
        </w:rPr>
        <w:t xml:space="preserve">Riisa é (em russo: риза, capa) um manto decorativo de metal, muitas vezes com aberturas para a cabeça (rosto), mãos, etc., e somente a partir daí a pintura do ícone é visível. Em alguns ícones a pintura às vezes é deixada apenas nessas lacunas e não há nenhuma imagem sob o arroz, mas tais ícones são felizmente menos comuns. Um "risa" é ( em russo: "риза , para cobrir" ) um manto protetor e decorativo de metal, muitas vezes com fendas na cabeça ("face" ), mãos, etc., e somente de lá é visível a pintura real do ícone. Em alguns ícones a pintura às vezes é deixada apenas nessas lacunas e não há nenhuma imagem sob o arroz, mas tais ícones são felizmente menos comuns. A risa é ( Russo : риза , para cobrir ) uma bainha decorativa de metal protegendo e cobrindo o ícone , muitas vezes com fendas na cabeça ( rosto ) , mãos etc . e só a partir daí a pintura real do ícone é visível . Em alguns ícones a pintura às vezes é deixada apenas nessas lacunas e não há nenhuma imagem sob o arroz, mas tais ícones são felizmente menos comuns. A risa se assemelha a outra capa protetora quase idêntica , a oklad , onde mais da pintura é visível . A finalidade da risa é decorativa e ao mesmo tempo protege a delicada superfície pintada do ícone de danos externos , arranhões e fumaça . A runa é frequentemente feita de um metal precioso como prata , às vezes cobre ou latão , e é decorada com esmalte , pérolas e pedras preciosas . O primeiro uso do arroz provavelmente data por volta do século XVII, do qual data o arroz mais antigo conhecido.</w:t>
      </w:r>
    </w:p>
    <w:p>
      <w:r>
        <w:rPr>
          <w:b/>
          <w:color w:val="FF0000"/>
        </w:rPr>
        <w:t xml:space="preserve">id 189</w:t>
      </w:r>
    </w:p>
    <w:p>
      <w:r>
        <w:rPr>
          <w:b w:val="0"/>
        </w:rPr>
        <w:t xml:space="preserve">Arquivo do Autor O que faz de um médico um especialista em cirurgia plástica ? Para ser realizado com exigências especiais ou também é fácil ? Se um médico se tornar um especialista em cirurgia plástica, ele deve concentrar sua formação e suas habilidades nesta especialidade. Um cirurgião , deve ter completado um programa de residência credenciado em cirurgia plástica , e ter vários anos de treinamento intensivo ... Leia mais Sair da mesa entupir . É só que , lavagem , rubor , acompanhamento e banho . Todas as coisas que descem pela garganta , cabelos , escumalha de sabão , anéis diagonais ( apenas ser sério , espero ) limitam o dreno e eventualmente entupi-lo para acumular . O truque é desobstruir com segurança consumido e evitar que entupimento novamente . O primeiro trabalho gasto é drenar; drenar a pia ou o chuveiro de água e ... Leia mais Fluxo de caixa pode ser determinado pelo movimento de fundos ou mudanças de contas de caixa corporativas . Um fluxo dedicado pode ser considerado uma medida da força financeira de uma empresa. Características positivas de fluxo de caixa são propriedades que geram mais renda do que aquela que custaria se você permitisse que ela ficasse estagnada. Características positivas de fluxo de caixa são uma das tendências que os investidores imobiliários estão usando para ajudar h ... Leia mais Não sei se você já ouviu falar sobre a criação do próprio Cristo de dois para um novo homem . Na verdade, ouvi falar pela primeira vez quando visitei um manual bíblico realizado na Cidade de Cebu pela Igreja de Cristo ( Filipino : Iglesia Ni Cristo ) . Nunca ouvi falar da celebração da Igreja Católica de cuidar do meu dia durante o tempo em que desempenhei ativamente minhas funções como Prefeito Sacristão da Paróquia , San Agustin , ... Leia mais Aqui está um cenário de teste : suponha que você tenha uma prática chamada " Paradise Island Optometry " e você vive nas Bahamas ( Você quer , certo ? ) Você pode pesquisar a si mesmo no modo online , e você pode digitar " Paradise Island Optometry " no Google ou Yahoo . O site será o primeiro resultado . Fabuloso , certo ? Especialmente porque o nome de domínio é "paradiseislandoptometry.com". Pacientes em potencial não devem ser problema , ... Leia mais Cozinhar em churrasqueiras ao ar livre é uma tradição , tudo na família ; tornou-se um tempo passado nacional para todos . Festas, sejam adultos ou crianças, churrascos ao ar livre sempre têm - se não tiverem, certamente serão perdidas. É como a vida da festa; o evento - e a parte suculenta da carne é , é o evento principal . O que faz nossa festa ter sucesso é a grelha ao ar livre , grelha ao ar livre e churrasco ! ... Leia mais Antes de criar um filhote de cachorro em sua casa, decida o que você alimenta seu filhote de cachorro. Caso contrário, você obterá um kibble de qualidade. Desta forma, você economiza dinheiro em toneladas de estruturas de produtos de treinamento profissional; pelo menos esta é sua própria experiência. Certifique-se de que você pode levantar sua página inicial com um novo cachorro o suficiente de sua comida antiga para ter o uso de ... Leia mais Apesar da carnificina e do derramamento de sangue durante e 1994, os Hutus lideraram o frenesi genocida em Ruanda , é agora um país pacífico , 8 milhões , que tem feito serviços oficiais notáveis . Ao fazer isso, o país superou grandes probabilidades e tornou-se um bom modelo de governança , democracia , reconciliação e esperança . A maioria das pessoas sabe que são alimentos que podem ser cozidos usando ovos, especialmente gema de ovo ... Leia mais A maioria das pessoas sabe que são alimentos que podem ser cozidos usando ovos, especialmente gema de ovo . Mas você já pensou em como usar o extrato também para que ele não seja desperdiçado? Hoje em dia há coisas que tornam tudo útil para se pensar. Não há necessidade de desperdiçar coisas especialmente destacadas, pois também há tratamentos que podem ser feitos com elas. Se você está pensando em ... Leia mais Plantar um jardim de baixa manutenção As plantas deste ano Por que você não faz pouca manutenção em seu jardim . Ele não só atenderá às chamadas do piggyback da primavera, mas também acrescentará beleza e valor doméstico . 1. Plano Você pode economizar</w:t>
      </w:r>
    </w:p>
    <w:p>
      <w:r>
        <w:rPr>
          <w:b/>
          <w:color w:val="FF0000"/>
        </w:rPr>
        <w:t xml:space="preserve">id 190</w:t>
      </w:r>
    </w:p>
    <w:p>
      <w:r>
        <w:rPr>
          <w:b w:val="0"/>
        </w:rPr>
        <w:t xml:space="preserve">A cooperação municipal deve ter em mente que Lieksa ainda é o maior município de Pielinen Karelia. Nossa cidade é de longe o mais importante centro comercial da região, e Lieksa tem uma estrutura comercial diversificada - que pode ser tornada mais competitiva com um pouco de esforço. Um pouco de orgulho nunca é uma coisa ruim: há muito de bom em nossa cidade! Para que Lieksa decole, precisamos de novos negócios na região. É por isso que os sociais-democratas de Lieksa prometem investir ativamente no desenvolvimento da economia de nossa cidade natal, a fim de criar novos empregos. Porque o trabalho - se alguma coisa - cria prosperidade e fé no futuro . Além do desenvolvimento da vida empresarial, os democratas Lieksan se concentrarão em resolver o problema do desemprego na cidade e acompanharão de perto a implementação da experiência municipal sobre o desemprego de longa duração e a garantia dos jovens aqui em nossa cidade natal. Os social-democratas de Lieksas consideram mais importante ajudar tanto os jovens quanto outros desempregados a entrar na vida ativa do que se concentrar em discutir o aumento da idade de aposentadoria. Compartilhar o trabalho existente no final de uma carreira poderia ser - especialmente para os jovens - algo que vale a pena considerar neste momento. Em vez de o ciúme dificultar o desenvolvimento da cidade, o foco deveria ser a criação de algo novo . Devemos acreditar em nossas próprias habilidades, porque somente estando unidos podemos ter uma chance de permanecer independentes - se é isso que queremos!</w:t>
      </w:r>
    </w:p>
    <w:p>
      <w:r>
        <w:rPr>
          <w:b/>
          <w:color w:val="FF0000"/>
        </w:rPr>
        <w:t xml:space="preserve">id 191</w:t>
      </w:r>
    </w:p>
    <w:p>
      <w:r>
        <w:rPr>
          <w:b w:val="0"/>
        </w:rPr>
        <w:t xml:space="preserve">Opinião sobre ATLINKS TEMPORIS 12 ATLINKS TEMPORIS 12 usuários acharam difícil de usarEm média, eles não o acharam confiável. Mas aqui estão várias opiniões diferentes Se você quiser ter certeza de que o ATLINKS TEMPORIS 12 é a solução para seus problemas, você terá a maior ajuda e suporte de outros usuários do Diplofix A pontuação média da distribuição de opiniões é 5,65 e o desvio padrão é de 2,82 Usuários de alto desempenho fizeram as seguintes perguntas: O TEMPORIS 12 é muito eficiente? 279 usuários responderam perguntas e classificaram o produto 0 em 10. A classificação é 10/10 se o ATLINKS TEMPORIS 12 for, em seu domínio, o melhor em nível técnico, aquele que oferece a melhor qualidade, ou que oferece a maior gama de opções.</w:t>
      </w:r>
    </w:p>
    <w:p>
      <w:r>
        <w:rPr>
          <w:b/>
          <w:color w:val="FF0000"/>
        </w:rPr>
        <w:t xml:space="preserve">id 192</w:t>
      </w:r>
    </w:p>
    <w:p>
      <w:r>
        <w:rPr>
          <w:b w:val="0"/>
        </w:rPr>
        <w:t xml:space="preserve">A entrada da Virgem Maria, a Mãe de Deus, no templo A celebração da entrada de Maria no templo' é, antes de tudo, uma celebração da própria Maria. Ela entrou no Santíssimo Lugar do próprio Templo, antecipando assim o nascimento do Deus Santíssimo a partir dela. Qualquer que seja o contexto histórico da festa, este dia de outono é para nós um lembrete do crescimento em santidade da Mãe de Deus desde a infância. Pois não podemos imaginar que Maria, como uma jovem virgem, poderia ter respondido positivamente ao bisneto no Apocalipse se ela não tivesse abraçado a lei de Deus desde a infância. A visita ao templo é uma parte natural do desenvolvimento que levou ao nascimento de Cristo. A humanidade não poderia ter trazido a virgem pura como um presente de Natal para Deus, a menos que a própria Maria tivesse passado toda sua vida até aquele momento se preparando para aquela grande tarefa. Esta festa é, em segundo lugar, uma festa para nós, seres humanos. Em Maria, cada um de nós e toda a humanidade é levada a Deus para ser consagrada no templo do Senhor. Somos revelados o propósito do homem, que é viver em santidade, crescer nele. Somos todos criados para o "templo do Senhor". O templo é a imagem do Reino de Deus e nosso verdadeiro lar está lá. A Virgem Maria também é importante para os ortodoxos porque tudo o que está ligado a ela também faz parte de nós. Também nós devemos nos tornar portadores de Deus. No Natal, como em todos os dias, a Palavra deve se tornar carne através de nós também. Devemos, portanto, viver o Evangelho como Maria o faz. A Bíblia é a essência da revelação de Deus. Entretanto, traduzi-lo em ação é uma tarefa exigente e Maria é mais do que um bom exemplo. Ela é uma ajudante e uma apoiadora, e com amor ela nos convida a fazer tudo o que seu Filho manda, assim como ela fez no casamento em Caná da Galileia. Com amor ela também nos convida, na festa da Apresentação, a ir com ela ao templo, à santidade de Deus, ao Reino, ao lar.</w:t>
      </w:r>
    </w:p>
    <w:p>
      <w:r>
        <w:rPr>
          <w:b/>
          <w:color w:val="FF0000"/>
        </w:rPr>
        <w:t xml:space="preserve">id 193</w:t>
      </w:r>
    </w:p>
    <w:p>
      <w:r>
        <w:rPr>
          <w:b w:val="0"/>
        </w:rPr>
        <w:t xml:space="preserve">Pensamentos do lado errado da divisão municipal virtual . Sleepy town - London boy diria que a grande subestimação do ano, ou algo parecido . Halikko. O município onde eu era residente de Turku. A recente fusão dos municípios também me tornou residente de Salo. Clichês e preconceitos. Eles afirmam que estas aldeias no sudoeste da Finlândia estão se aquecendo. Aqui, as pessoas não se intrometem em seu território, mas sua privacidade é respeitada. Mas quando você toma a iniciativa em suas próprias mãozinhas, você encontrará uma acolhida calorosa mais do que suficiente. Subconscientemente, tenho lutado contra isso, mas acredito que sou de Salo. A maior parte da minha vida vivi em outro lugar, mas agora minha casa está em Salo. Se minha casa ainda estará aqui no próximo ano - ou no ano seguinte - ainda está para ser vista , e tal especulação não vale a pena incomodar os neurônios na minha cabeça. Casa pode ser um conceito , e pode haver vários . Existem lares de infância, lares espirituais e lares físicos. E talvez outros. Na foto-orquestras, o tema do lar está sendo ponderado, e no início do outono, estou torcendo o lar na forma da canção de Paul Young: Wever I Lay My Hat, That's My Home.</w:t>
      </w:r>
    </w:p>
    <w:p>
      <w:r>
        <w:rPr>
          <w:b/>
          <w:color w:val="FF0000"/>
        </w:rPr>
        <w:t xml:space="preserve">id 194</w:t>
      </w:r>
    </w:p>
    <w:p>
      <w:r>
        <w:rPr>
          <w:b w:val="0"/>
        </w:rPr>
        <w:t xml:space="preserve">Calendário de corridas Esta é uma coleção preliminar de corridas potenciais e interessantes a serem consideradas durante a temporada. Basicamente uma lista de links dos eventos mais interessantes . A participação real será decidida de acordo com o nível atual de aptidão física e horários ocupados, etc. Koitetaan päivitellä hierne lajeiltaan geeignetia kisoja aina kun niitä löytyy/niistä kuullaan ja mahdolliset ilmoittautumiset yms . lisätiedot kirjataan kisan perään .</w:t>
      </w:r>
    </w:p>
    <w:p>
      <w:r>
        <w:rPr>
          <w:b/>
          <w:color w:val="FF0000"/>
        </w:rPr>
        <w:t xml:space="preserve">id 195</w:t>
      </w:r>
    </w:p>
    <w:p>
      <w:r>
        <w:rPr>
          <w:b w:val="0"/>
        </w:rPr>
        <w:t xml:space="preserve">Opinião sobre a BOSCH PSR10,8LI-2 Em média, seus usuários acharam a BOSCH PSR10,8LI-2 muito prática Eles deram uma pontuação muito alta por sua confiabilidade e robustez, e muitos compartilharam a mesma opinião Se você tem um problema, ou precisa de ajuda com um fórum Diplofix, o fórum pode ajudá-lo a escolher entre a BOSCH PSR10,8LI-2 e outro produto Seus usuários acharam-na muito eficiente . Mas não por unanimidade Muito barato Confirmar compatibilidade com o BOSCH PSR10,8LI-2 do manual do usuário antes de comprar Fácil de usar Os usuários fizeram as seguintes perguntas : O PSR10,8LI-2 é fácil de usar ? 9 usuários classificaram o produto em uma escala de 0 a 10. A classificação é 10/10 se o BOSCH PSR10,8LI-2 for muito fácil de usar. A classificação média é 8,22 de um possível 8,22 e o desvio padrão é 2,Alto desempenho Os usuários fizeram a pergunta: O PSR10,8LI-2 é muito bom? 9 usuários o classificaram em 0 de 10 em uma escala de 0 a 10. A classificação é 10/10 se o BOSCH PSR10,8LI-2 for, em seu domínio, o melhor em nível técnico, aquele que oferece a melhor qualidade, ou que oferece a maior gama de opções.</w:t>
      </w:r>
    </w:p>
    <w:p>
      <w:r>
        <w:rPr>
          <w:b/>
          <w:color w:val="FF0000"/>
        </w:rPr>
        <w:t xml:space="preserve">id 196</w:t>
      </w:r>
    </w:p>
    <w:p>
      <w:r>
        <w:rPr>
          <w:b w:val="0"/>
        </w:rPr>
        <w:t xml:space="preserve">Riina Kukkonen Riina Lipponen é uma fisioterapeuta e empresária de 27 anos de idade que trabalha no setor de bem-estar. Apesar de sua pouca idade, Riina trabalha no setor de esportes e saúde há muito tempo - ela começou as aulas de exercícios em grupo aos 16 anos de idade e também é instrutora e treinadora de natação para adultos e crianças. Na primavera de 2013 ela começará uma pós-graduação de um ano em esportes e fisioterapia de exercícios na Universidade de Ciências Aplicadas de Jyväskylä. Os esportes favoritos de Riina são natação , treinamento muscular funcional , dança , jogging e atividades ao ar livre . Novas experiências esportivas são atualmente a patinação e a escola de atletismo para adultos . Versatilidade é a chave ! Riina está atualmente trabalhando como fisioterapeuta com os melhores nadadores da Finlândia. Este trabalho inclui visitas guiadas com a equipe nacional de natação em acampamentos e competições. Ela esteve com a equipe nacional de natação no Campeonato Mundial de 2012 em Istambul , e no verão de 2013 ela estará apoiando a equipe nacional no Campeonato Mundial de Barcelona . Depois de três anos em Helsinque, Riina voltou para sua cidade natal, Kajaani, em busca de amor. Como uma pessoa cheia de novas idéias e entusiasmo, e inspirada pela mudança, ela decidiu começar a planejar seu próprio negócio relacionado à fisioterapia esportiva. Riina também escreve seu próprio blog sobre bem-estar: "Energia, equilíbrio e relaxamento". Em Fitlandia Riina escreve principalmente sobre manutenção corporal , equilíbrio entre treinamento e descanso , exercício saudável , prevenção e cura de lesões e reabilitação de dores e lesões existentes . Pergunte a um mentor ( 4 ) Todos os comentários estão sujeitos a revisão . É improvável que seus músculos abdominais tenham atrofiado, mas sua força deve ter diminuído durante o período em que você estava se movimentando menos. É seguro e útil treinar seus níveis de força de volta para que você treine seus músculos abdominais, costas e costelas. No entanto, vale a pena começar com um ajuste histérico. Boa sorte para recuperar seus níveis de força muscular! Acima da rótula vai o tendão do quadríceps, que se torna o tendão patelar na rótula. O tendão é a parte de fixação do músculo, mas não há massa muscular na rótula. Trata-se de um caso de imobilização, ou seja, se a perna esteve engessada ou com outra "bandagem", de modo que o joelho não se moveu de fato durante 7 semanas. Nesse caso, os ligamentos que afetam o joelho podem e certamente atrofiaram. Se houve uma pausa no exercício, mas atividades diárias como caminhar, subir escadas, sentar-se e levantar-se de uma posição sentada aconteceram diariamente, é improvável que os músculos envolvidos na função do joelho tenham atrofiado. O enfraquecimento da função das vias nervosas e da própria força muscular certamente ocorreu, mas dificilmente a atrofia completa. É claro que o fundo tem muito a ver com a causa da imobilidade. Existe uma lesão no joelho? Alguma dor ou limitação de movimento ? O quanto você se moveu no passado e a condição de seus músculos também terão uma grande influência. Por favor, diga-me um pouco mais sobre sua situação se você quiser obter informações mais detalhadas. Terei o maior prazer em lhe dizer !</w:t>
      </w:r>
    </w:p>
    <w:p>
      <w:r>
        <w:rPr>
          <w:b/>
          <w:color w:val="FF0000"/>
        </w:rPr>
        <w:t xml:space="preserve">id 197</w:t>
      </w:r>
    </w:p>
    <w:p>
      <w:r>
        <w:rPr>
          <w:b w:val="0"/>
        </w:rPr>
        <w:t xml:space="preserve">Comentários Bem, seria um perfeito absurdo suavizar esta encosta, mesmo que esta não seja a política dos dois principais portais da VR não se encaixe. Hassua que você diz que o pátio está superlotado quando a segunda foto mostra o local para ser aikamoisesti congestionado, embora ainda seja a época das férias . Como Harrikin disse nos comentários de uma das fotos, às vezes está muito lotado no pátio da ferrovia de Pieksämäki. Quero dizer, todo o complexo, por exemplo, o pátio de chegada de Pieksämäki ( 8 trilhos ) estava vazio, outro pátio menor bem ao lado da torre ( ~5 trilhos ), um trem, embora provavelmente haja troca de locomotivas e tripulações e a dura verdade sobre aquele pátio de triagem era que grande parte das mangueiras que lá estavam estavam há muito tempo, então havia idas e vindas do pátio e aparentemente também um carro de reserva pendurado. Claro que a aglomeração depende da hora do dia e da hora do dia e da época do ano e do clima econômico , mas às 8 horas da noite no início de agosto eu teria esperado um tipo de atividade um pouco diferente . Embora Pieksämäki seja um centro, toda a construção do trem certamente reduziu a necessidade de uma etapa de aterrissagem. Tampere tem 32 trens de triagem lateral e há também trens "diretos" tanto de "uppihalo" quanto de "perkiö" e ainda está realmente congestionado entre os dois trens que estão sendo construídos um após o outro na mesma via, é um verdadeiro engarrafamento de trânsito.</w:t>
      </w:r>
    </w:p>
    <w:p>
      <w:r>
        <w:rPr>
          <w:b/>
          <w:color w:val="FF0000"/>
        </w:rPr>
        <w:t xml:space="preserve">id 198</w:t>
      </w:r>
    </w:p>
    <w:p>
      <w:r>
        <w:rPr>
          <w:b w:val="0"/>
        </w:rPr>
        <w:t xml:space="preserve">São João Precursor ( João Batista ) No Novo Testamento, o capítulo 1 do Evangelho de Lucas ( Lucas 1:5-80 ) dá um relato detalhado do nascimento de São João Precursor ( São João Batista ) e assuntos relacionados. O Evangelho fala dos pais justos e idosos de São João , do sacerdote Zacarias e de sua estéril esposa Isabel , que viviam na antiga cidade de Hebron . A mãe de João Isabel era parente de Aarão e era filha de Zoya, e Zoya era irmã da avó de Cristo Anna, a mãe da Virgem Maria. Assim, São João era primo de Cristo. O pai de João Zacarias também era parente de Aarão e era membro do sacerdócio de Abias. O sacerdócio do templo, de número mil, foi dividido em 24 divisões, das quais a divisão árabe foi a oitava. Um dia, enquanto Zacarias realizava um culto em Jerusalém, o grande anjo Gariel apareceu a ele no lado direito do altar do incenso. O anjo profetizou a Zacarias que ele seria o pai de um filho, a quem ele deveria dar o nome de João, que seria um grande homem de Deus. O anjo disse ainda que João iria adiante como precursor do Senhor e que prepararia o povo para a vinda do Salvador , o Messias , predito no Antigo Testamento . Zacarias ficou preocupado e o medo o venceu. Ele duvidava que eles pudessem ter um filho com esta idade e pediu uma profecia. Foi-lhe dado e foi também um castigo por sua descrença: ele ficou mudo até que as palavras do grande anjo se cumprissem. Depois de algum tempo, Elizabeth ficou grávida. Ela tinha medo de ser ridicularizada e ridicularizada por sua gravidez em uma idade tão avançada e, portanto, a escondeu por cinco meses. Quando Isabel estava grávida de seis meses, sua prima, a Virgem Maria, veio até ela para compartilhar sua alegria. Elizabeth, "cheia do Espírito Santo", foi a primeira a saudar a Virgem Maria, a filha de Deus, com as palavras: "Bendita sois vós, bendita bendita é a mulher, e bendito é o fruto do vosso ventre! Como posso ter a honra de ter a Mãe de meu Senhor vindo até mim? "Segundo o Evangelho, São João no ventre de Isabel saltou no ventre nesta reunião. O nascimento de São João Logo Elizabeth deu à luz um filho e parentes e conhecidos se regozijaram com ela. No oitavo dia, de acordo com a Lei de Moisés, o menino foi circuncidado e recebeu o nome de João. Todos os presentes ficaram surpresos com o nome e quiseram batizar a criança depois de seu pai como Zacarias. Eles pediram ao pai da criança e Zacarias pediu um quadro de redação e escreveu nele: Seu nome é John . Ao mesmo tempo, ele recuperou seu poder de fala e Zacarias louvou a Deus e profetizou sobre a vinda do Messias ao mundo. A respeito de seu próprio filho, São João, ele disse: "Ireis diante do Senhor e abrireis caminho para ele; conduzireis seu povo a conhecer a salvação e o perdão dos pecados" ( Lucas 1:76 ) Após o nascimento de Jesus e a visita dos pastores e dos sábios do Oriente, o perverso rei Herodes ordenou que todos os filhos do Senhor fossem mortos. Ao ouvir isso, Elizabeth fugiu para o deserto e se escondeu em uma caverna. Zacarias estava em Jerusalém freqüentando a adoração no templo quando Herodes enviou seus soldados a Zacarias para perguntar onde estava a criança. Zacarias disse que não sabia, mas os soldados o mataram no templo. A justa Elizabeth continuou a viver com a criança no deserto e, no devido tempo, ela também morreu lá. São João, protegido por anjos, viveu no deserto até chegar a sua hora de pregar o arrependimento ao povo e foi encarregado de batizar Cristo no rio Jordão. São João era, portanto, um nazareno de nascimento, mas passou seus primeiros anos nas regiões montanhosas da Judéia entre Jerusalém e Ku</w:t>
      </w:r>
    </w:p>
    <w:p>
      <w:r>
        <w:rPr>
          <w:b/>
          <w:color w:val="FF0000"/>
        </w:rPr>
        <w:t xml:space="preserve">id 199</w:t>
      </w:r>
    </w:p>
    <w:p>
      <w:r>
        <w:rPr>
          <w:b w:val="0"/>
        </w:rPr>
        <w:t xml:space="preserve">Durante o verão e o outono, a associação executará um projeto de aconselhamento energético destinado a aconselhar os residentes sobre como reduzir o consumo de energia nas associações habitacionais. Heikki Kauranen, Gerente de Desenvolvimento da Associação, considera o projeto importante, pois as associações habitacionais consomem um décimo da energia na Finlândia. O objetivo do projeto é aconselhar os moradores sobre o consumo de energia e melhorar o monitoramento do consumo de energia. De acordo com Kauranen, os gerentes de propriedades podem influenciar o uso de energia dos moradores através de uma comunicação simples e de longo prazo. Comente sobre este artigo! Escrever um comentário : Nome ( obrigatório ) E-mail ( não será publicado ) Pergunta de segurança do website : O que é um festival da primavera que envolve grama de caranguejo ? ( escrever tudo em minúsculas )</w:t>
      </w:r>
    </w:p>
    <w:p>
      <w:r>
        <w:rPr>
          <w:b/>
          <w:color w:val="FF0000"/>
        </w:rPr>
        <w:t xml:space="preserve">id 200</w:t>
      </w:r>
    </w:p>
    <w:p>
      <w:r>
        <w:rPr>
          <w:b w:val="0"/>
        </w:rPr>
        <w:t xml:space="preserve">Muitas razões para usar nosso serviço Você sabia que uma xícara de café muitas vezes custa apenas 15 centavos? Estes 15 centavos incluem café, serviço, garantia, máquina de venda automática e financiamento. E a escolha não pára por aí, pois nossas máquinas de venda automática oferecem cacau delicioso, cacau de hortelã, melange de salsicha, cappuccino, expresso, sopas, chá por aproximadamente o mesmo preço. Você sabia que oferecemos uma cafeteira que custa de 2 a 4 euros por dia e serve café 24 horas por dia? Isto não é possível sem uma máquina de venda automática. O que você receberia por essa quantia? Um jornal, uma xícara de café no bar, uma bola de golfe e quantos minutos você trabalharia por essa quantidade? De acordo com os cálculos, o café é preparado 4 vezes ao dia durante 15 minutos. O café feito à mão custa frequentemente mais de 20 euros por dia. Nosso representante local entrará em contato com você para marcar um horário para uma demonstração. Se necessário, podemos organizar um teste gratuito, para que você possa ver por si mesmo a alta qualidade de nosso café . Entre em contato com 040 1850775 ou com o escritório ( at)cafebreak.fi ou utilize o formulário abaixo.</w:t>
      </w:r>
    </w:p>
    <w:p>
      <w:r>
        <w:rPr>
          <w:b/>
          <w:color w:val="FF0000"/>
        </w:rPr>
        <w:t xml:space="preserve">id 201</w:t>
      </w:r>
    </w:p>
    <w:p>
      <w:r>
        <w:rPr>
          <w:b w:val="0"/>
        </w:rPr>
        <w:t xml:space="preserve">Pesquisar Hotéis Meerane Hotéis baratos Meerane Procurando o hotel perfeito em Meerane para sua viagem, mas não sabe por onde começar? Você não precisa ir mais longe, pois nós da eBookers já reunimos mais de 100.000 ofertas diferentes de hotéis de todo o mundo, para que você possa fazer todas as suas viagens em um só lugar, com facilidade, rapidez e, acima de tudo, pelo preço mais baixo possível. Meerane é uma cidade com muito a fazer e ver , por isso é tão importante encontrar um hotel que se adapte às suas necessidades e planos de viagem . Você pode começar sua busca por hotéis adequados, digitando as datas que você deseja ficar no motor de busca acima . Se você tiver vôos para reservar, você também pode procurar por vôos adequados para Meerane . Nós construímos nosso motor de busca para atender a uma ampla gama de necessidades para que todos possam encontrar rápida e facilmente o hotel que desejam em Meerane . Por exemplo, se você quiser encontrar um hotel o mais próximo possível do centro da cidade , você pode classificar os resultados da busca por localização , para que você possa ver os hotéis no mapa . Você também pode classificar os resultados da busca por classificação de estrelas, revisões de clientes e preço para encontrar o hotel que melhor se adapte às suas necessidades. Se, por exemplo, o acesso sem fio à Internet é um pré-requisito para sua estadia , você pode optar por exibir apenas aqueles hotéis onde você pode se conectar à Internet . Se você chegar cedo o suficiente , podemos lhe dar outros benefícios adicionais que você não obterá em outro lugar ! Possíveis benefícios extras incluem um desconto percentual sobre o preço total de sua estadia, três noites pelo preço de duas, ou você pode obter um café da manhã gratuito incluído no preço de seu quarto. Se você tiver mais de uma pessoa viajando, é fácil reservar quartos para um grupo maior de uma vez, pois você pode reservar mais de um quarto com uma reserva. Se eu fosse você, não esperaria mais, começaria imediatamente a procurar o melhor hotel em Meerane. Nós da eBookers queremos estar lá para você desde o início de sua viagem, então lembre-se de nos contatar se você tiver alguma dúvida sobre sua próxima viagem. Comece a planejar sua viagem imediatamente, digitando as datas no mecanismo de busca acima e clicando no botão 'Buscar'! Os preços são os preços base mais baixos disponíveis para os próximos 30 dias . Os preços estão sujeitos a alterações e não incluem necessariamente taxas de serviço do hotel, tarifas de cama extras ou encargos incidentais, tais como taxas de serviço de quarto . No entanto, o hotel cobrará em moeda local à taxa de câmbio atual . As taxas locais serão cobradas separadamente . Ebookers.fi é a principal agência de viagens online da Finlândia especializada em voos baratos , city breaks , hotéis , pacotes de viagem e aluguel de carros . Em nosso site, você também pode fazer sua própria viagem de férias reservando vôos e hotéis para seu destino preferido. Somos parceiros das melhores companhias aéreas como Finnair , SAS , Lufthansa , British Airways , KLM , Turkish Airlines e Etihad Airways . Vôos baratos são melhores encontrados comparando ofertas de diferentes companhias aéreas .</w:t>
      </w:r>
    </w:p>
    <w:p>
      <w:r>
        <w:rPr>
          <w:b/>
          <w:color w:val="FF0000"/>
        </w:rPr>
        <w:t xml:space="preserve">id 202</w:t>
      </w:r>
    </w:p>
    <w:p>
      <w:r>
        <w:rPr>
          <w:b w:val="0"/>
        </w:rPr>
        <w:t xml:space="preserve">O uso do álcool aumenta os efeitos nocivos da substância . altas concentrações no ar causam deficiência de oxigênio, que pode levar à inconsciência ou à morte . Verifique o nível de oxigênio antes de entrar na área . A relação entre odor e o limite de saúde ocupacional não é conhecida . O cartão foi parcialmente atualizado em abril de 2005 . Ver seções sobre Valores Limites de Higiene Ocupacional , Classificação da UE , Aconselhamento sobre Acidentes . INFORMAÇÕES ADICIONAIS NOTA IMPORTANTE: As informações sobre estes cartões químicos foram compiladas pelo Grupo Internacional de Especialistas IPCS da OMS . As informações sobre os cartões químicos podem não ser consistentes com as leis, regulamentos e diretrizes da UE ou da Finlândia . Os usuários precisam verificar se as informações contidas no cartão atendem às exigências nacionais. Os cartões químicos podem ser copiados SOMENTE para uso pessoal . Os cartões químicos não podem ser usados como rótulo de produto ou ficha de segurança, em seu lugar ou como anexo ou documento similar . O Grupo de Peritos , IPCS , UE e Saúde Ocupacional não são responsáveis por qualquer ação tomada com base nas informações contidas nos cartões .</w:t>
      </w:r>
    </w:p>
    <w:p>
      <w:r>
        <w:rPr>
          <w:b/>
          <w:color w:val="FF0000"/>
        </w:rPr>
        <w:t xml:space="preserve">id 203</w:t>
      </w:r>
    </w:p>
    <w:p>
      <w:r>
        <w:rPr>
          <w:b w:val="0"/>
        </w:rPr>
        <w:t xml:space="preserve">Chinchillas Chinchillas são sociáveis e muito ativos e, portanto, requerem muito espaço e companhia. São nativas da América do Sul e podem viver até os 15 anos de idade. As chinchilas são mais ativas à noite e à noite. As chinchilas são herbívoras e sua alimentação deve ser rica em fibras. Os dentes da frente das chinchilas estão em constante crescimento, por isso precisam de muito material de moagem (como os galhos das árvores frutíferas). Altromin 2533 ração composta Altromin 2533 ração composta é projetada para a alimentação contínua de chinchilas de todas as idades como uma ração de criação e manutenção Tamanho do saco 12,5 kg g/dia Chinchilas adultas em fase de crescimento 30-50 50 50-70 Nota . A ração deve estar livremente disponível junto com água limpa e fresca . A chinchila precisa de areia para limpar sua pelagem de sujeira e graxa. Não é aconselhável manter a areia de banho constantemente disponível para que o animal não a utilize. Quando a areia se torna gordurosa, ela deve ser substituída. A areia apropriada para o banho varia de pessoa para pessoa, mas como regra básica é uma boa idéia dar banho a sua chinchila pelo menos a cada dois dias. Use somente areia genuína destinada a chinchilas. Substitutos como o sopro de areia podem causar problemas de saúde como abrasões , não removem a gordura da pelagem como desejado e podem até descolorá-la.</w:t>
      </w:r>
    </w:p>
    <w:p>
      <w:r>
        <w:rPr>
          <w:b/>
          <w:color w:val="FF0000"/>
        </w:rPr>
        <w:t xml:space="preserve">id 204</w:t>
      </w:r>
    </w:p>
    <w:p>
      <w:r>
        <w:rPr>
          <w:b w:val="0"/>
        </w:rPr>
        <w:t xml:space="preserve">Flexor alucis longus é o músculo flexor longo do dedo grande do pé . Flexor alucis longus tendinite refere-se à inflamação do tendão do músculo . É uma lesão tão típica em dançarinos que é chamada de "tendinite de dançarino" . A estrutura anatômica , a técnica do ballet clássico e a sobrecarga causam a tendinite, que muitas vezes é encontrada em esportes que exigem esforço intenso e plantarflexão do tornozelo e do pé. Peltokallio 2003 , 467 &amp;lt;/ref &amp;gt ; + Flexor hallucis longus é o músculo flexor longo do dedo grande do pé . Flexor hallucis longus tendinitis refere-se a uma condição inflamatória do tendão do músculo . É uma lesão tão típica em dançarinos que é chamada de "tendinite de dançarino" . A estrutura anatômica , a técnica do ballet clássico e a sobrecarga provocam a inflamação do tendão, e esta tendinite é freqüentemente encontrada em esportes que requerem intenso esforço e plantarflexão do tornozelo e do pé. Peltokallio 2003 , 467 &amp;lt;/ref &amp;gt ; . A estrutura anatômica do músculo e do tendão predispõe o tendão à tendinite. O tendão flexor alucis longo passa por um estreito tecido conjuntivo e um túnel ósseo na parte posterior do tornozelo, causando abrasão ao tendão. Esta abrasão, por sua vez, causa inchaço e mais tendinites até que o tendão fique inflamado. Eventualmente, a passagem do tendão através do túnel estreito torna-se difícil. &amp;lt;ref &amp;gt;Hamilton 2008 , 263-4 &amp;lt;/ref &amp;gt ; O tendão flexor alucis longo também tem sua própria bainha tendinosa. A inflamação repetida pode causar estenose do tendão e beliscões dentro do nó do tendão. A inflamação causa nódulos e inchaço no tendão, que podem ficar presos à bainha. A inflamação também pode levar ao desenvolvimento de uma alucinação funcional rígida ou rígida do dedo grande do pé. A estrutura anatômica do músculo e do tendão predispõe o tendão à tendinite. O tendão flexor alucino longo passa por um estreito tecido conjuntivo e um túnel ósseo na parte de trás do tornozelo, causando abrasão do tendão. Esta abrasão, por sua vez, causa inchaço e mais tendinites até que o tendão fique inflamado. Eventualmente, a passagem do tendão através do túnel estreito torna-se difícil. &amp;lt;ref &amp;gt;Hamilton 2008 , 263-4 &amp;lt;/ref &amp;gt ; O tendão flexor alucis longo também tem sua própria bainha tendinosa. A inflamação repetida pode causar estenose do tendão e beliscões dentro do nó do tendão. A inflamação causa nódulos e inchaço no tendão, que podem ficar presos à bainha. Peltokallio 2003 , 467 &amp;lt;/ref &amp;gt ; Informação geral O Flexor alucis longus é o músculo flexor longo do dedo grande do pé. O Flexor alucis longus tendinite refere-se a uma condição inflamatória do tendão do músculo . É uma lesão tão típica em dançarinos que é chamada de "tendinite de dançarino" . A estrutura anatômica, a técnica do balé clássico e a sobrecarga provocam a inflamação do tendão, e esta tendinite é freqüentemente encontrada em esportes que requerem esforço intenso e plantarflexão do tornozelo e do pé [ 1 ] . A estrutura anatômica do músculo e do tendão predispõe o tendão à tendinite . O tendão do flexor alucis longo passa por um estreito tecido conjuntivo e um túnel ósseo na parte posterior do tornozelo , que .</w:t>
      </w:r>
    </w:p>
    <w:p>
      <w:r>
        <w:rPr>
          <w:b/>
          <w:color w:val="FF0000"/>
        </w:rPr>
        <w:t xml:space="preserve">id 205</w:t>
      </w:r>
    </w:p>
    <w:p>
      <w:r>
        <w:rPr>
          <w:b w:val="0"/>
        </w:rPr>
        <w:t xml:space="preserve">As medalhas feitas pelo artista por sua própria iniciativa são bem conhecidas na história da arte medalhada. Os mestres renascentistas moldaram medalhas de retrato, não apenas em comissão, mas também como presentes para seus valiosos dignitários. Um tipo especial de medalhas e pequenas fichas, muitas vezes satíricas e de natureza política e refletindo eventos atuais, foram produzidas e vendidas em toda a Europa em uma época em que a comunicação era mais lenta do que é hoje. Os escultores se interessaram por medalhas no século XIX, à medida que as técnicas de gravura se desenvolviam para que os modelos de medalhas batidas pudessem ser moldados a um tamanho maior do que a medalha final. Muitos deles também se entusiasmaram em fazer medalhões de retratos de grandes figuras históricas e contemporâneas. No mundo moderno, esta tradição tem sido continuada por medalhas de fundo livre, geralmente moldadas, que os artistas produzem às suas próprias custas, sem qualquer garantia de que a medalha será vendida. No entanto, uma medalha de elenco é um risco financeiro muito menor do que uma medalha de ouro. A produção dos selos necessários para a conquista de uma medalha é um investimento considerável que geralmente requer uma firme crença na viabilidade do projeto, seja por parte do próprio artista ou por parte de um generoso investidor. Emil Wikström ( 1864-1942 ) , o primeiro de nossos escultores a ser treinado na arte das medalhas, produziu duas medalhas impressionantes às suas próprias custas nos anos 1920: uma em 1925 em homenagem ao corredor Paavo Nurmi ( 1897-1973 ) e uma em 1926 em homenagem ao maestro e compositor Robert Kajanus ( 1856-1933 ) . De outra forma, sua produção de medalhas consistia quase exclusivamente em medalhas feitas sob medida. Ele fez medalhas ocasionalmente no início até que sua carreira como artista medalhista decolou a sério nos anos 1920. À medida que a competição e as comissões para grandes monumentos públicos começaram a cair cada vez mais para a geração mais jovem de escultores, os retratos, especialmente para monumentos funerários e medalhas, tornaram-se sua principal especialidade, pelo menos em parte por razões práticas. Estes dois projetos de medalhas não tiveram apoio público, mas alguns membros ativos da Sociedade Numismática Finlandesa, fundada em 1914, estiveram envolvidos na promoção da medalha Nurmi e atuaram como iniciadores e ajudantes práticos na produção da medalha Kajanus. Em ambos os casos, o risco financeiro foi suportado pelo artista. É possível que Wikström tenha decidido testar se uma medalha produzida à sua própria custa seria mais lucrativa para o artista do que uma obra comissionada. Naturalmente, o artista também tem maior liberdade quando o comissário não interfere no desenho da medalha com seus próprios desejos e exigências . Por outro lado, há um alto risco de fracasso financeiro, a menos que o artista leve suficientemente em conta as expectativas do público alvo. A idéia de fazer uma medalha Nurmi provavelmente teve origem em 1925 e a medalha foi concluída em 1926. Paavo Nurmi havia conquistado nada menos que seis medalhas de ouro nas Olimpíadas de Paris de 1924 e sua série de vitórias tinha continuado durante a turnê de competição da primavera de 1925 nos Estados Unidos (Nurmi ganhou 51 das 55 competições e ficou em segundo lugar três vezes). O nome Nurmi era, portanto, extremamente conhecido, não só no país, mas também no exterior. O público estrangeiro pode ter sido previsto nos textos da medalha. As palavras SUOMI FINLANDE aparecem tanto nos textos da primeira página quanto na assinatura do artista. Na página de trás, o corredor deixa para trás uma linha de recordes estabelecidos e lugares alcançados - deixe as escrituras falarem por si mesmas . Um possível motivo para o projeto da medalha Wikström poderia ter sido uma escultura de um Paavo Nurme de Wäinö Aaltonen ( 1894-1966 ), concluída no outono de 1925. O trabalho havia sido encomendado pelo Estado finlandês e Aaltonen havia sido escolhido como o mais talentoso dos jovens escultores. Aaltonen fazia parte da nova geração de escultores em ascensão,</w:t>
      </w:r>
    </w:p>
    <w:p>
      <w:r>
        <w:rPr>
          <w:b/>
          <w:color w:val="FF0000"/>
        </w:rPr>
        <w:t xml:space="preserve">id 206</w:t>
      </w:r>
    </w:p>
    <w:p>
      <w:r>
        <w:rPr>
          <w:b w:val="0"/>
        </w:rPr>
        <w:t xml:space="preserve">Jeremy Hakala, o músico baseado em Ylöjärvi, está a caminho de se tornar um dos mais afiados do mundo. O talentoso jovem de 17 anos de idade ascendeu à elite adulta nacional na Finlândia. Depois de passar os difíceis critérios de qualificação, Hakala reivindicou um lugar na seleção finlandesa em turnê pela Copa do Mundo. Na Copa do Mundo Hakal acrescenta o Solvalla de Estocolmo à lista de uma das corridas mais prestigiadas do mundo no próximo fim de semana, quando os melhores cavalos de sangue quente do mundo do momento competirão no Elitloppet . A competição de duas pernas contará com dois cavalos finlandeses, Brad De Veluwe e Formu More O torneio de 30 anos do clube de boliche Tuub, sediado em Ylöjärvi, teve uma final excepcionalmente emocionante. Após muitas etapas interessantes, os seis melhores cavalos chegaram às três últimas rodadas da final. Cada um dos seis teve seus bons e não tão bons momentos na batalha pela vitória Cada finalista Mais Jasmin Kansikas, baseada em Ylöjärvi, pedalou até a vitória no Campeonato Europeu de Mountain Bike Marathon em Singen, Alemanha . A distância para as mulheres era de 75 quilômetros . Havia 1 550 metros de escalada na rota. O percurso do Campeonato Europeu de Singen foi rápido e a velocidade média foi alta em um percurso que não contou com a equipe representante masculina do Ylöjärvi Ryhd sofreu uma desagradável derrota em casa para Tampere Peli-Tovere em uma partida da terceira divisão. A partida foi vencida pelo TP-T, um dos primeiros favoritos da série, por 1-6 . O gol de abertura foi marcado por Mika Nieminen . O ponto de viragem da partida foi visto aos 50 minutos quando Olli-Pek More As mulheres mostraram muito mais coragem civil do que os homens quando reuniram as equipes Ylöjärven Uutisten para o evento de mensagem Jämsän Jukola em meados de junho . Infelizmente, nenhuma equipe pôde ser montada para o revezamento Jukola de sete lados masculino, mas os campeonatos de quatro lados femininos do Ylöjärvi Ryhdi Powerlifting Club foram premiados no sábado passado em seis categorias diferentes. Kirsi Jokinen ganhou a categoria feminina com menos de 84 kg com um total de 250 kg e Ari-Pekka Koivuluoma ganhou a categoria masculina com menos de 83 kg com um total de 580 kg . A vice-campeã da série, a equipe feminina de Ilveksen Ylöjärvi tirou uma grande vitória sobre o FC Herta de Joensuu e avançou para as oitavas de final da Copa da Finlândia. A vitória veio apesar do fato de que a goleira Jenni Häkli, goleira de YIlveksen, estava de licença médica na temporada passada. Quando Ville Keskinen foi convidado para ser o treinador principal dos Uplakers de Ylöjärvi nesta primavera, ele não entendeu imediatamente quão grande seria o desafio. Muitos clubes de esportes no gelo ao redor de Ylöjärvi têm um chefe de treinamento em tempo integral, mas Keskinen trabalha duro para o clube ao lado de seu próprio trabalho. Objetivo Mais recentes YLÖJÄRVEN NEWS Ylöjärven Uutiset Oy faz parte do Grupo Pirkanmaan Lehtitalo . O grupo publica quatro jornais locais , dois jornais da cidade e a Wave100 city TV . A empresa também é acionista da Sun Radio (Pohjois-Satakunnan Viestintä Oy), a maior estação de rádio local na área do mercado de Tampere, e da JPC-Studiot Oy, uma empresa nacional de publicidade de voz para centros comerciais.</w:t>
      </w:r>
    </w:p>
    <w:p>
      <w:r>
        <w:rPr>
          <w:b/>
          <w:color w:val="FF0000"/>
        </w:rPr>
        <w:t xml:space="preserve">id 207</w:t>
      </w:r>
    </w:p>
    <w:p>
      <w:r>
        <w:rPr>
          <w:b w:val="0"/>
        </w:rPr>
        <w:t xml:space="preserve">Lenita's Blog Tolerância também no campo eleitoral ( 23.01.2012 ) Houve uma sensação de vitória e uma grande atmosfera na recepção da eleição de Saul . A própria candidata presidencial estava relaxada e de bom humor . Jenni estava radiante ao lado de seu marido . A noite terminou de bom humor e com o conhecimento de que os dias mais importantes estão pela frente . Fotos da campanha e da eleição podem ser vistas aqui . O resultado das eleições de domingo cria uma imagem de uma Finlândia aberta, tolerante e internacional. A política européia do governo e a postura pró-européia receberam forte apoio. Portanto, há muitas coisas que unem Niinistö e Haavisto . Mas também há coisas que criam diferenças entre os dois senhores . Sauli Niinistö é um forte defensor do trabalho, do emprego e do empreendedorismo finlandês. O trabalho finlandês cria prosperidade . Saul acumulou experiência e fortes conhecimentos econômicos de seu tempo como Ministro da Fazenda durante talvez a pior crise econômica da história da Finlândia na década de 1990 . Como vivemos agora numa época de incerteza econômica , seria benéfico para a Finlândia se o Presidente também tivesse uma forte experiência econômica . Saul foi criticado por seus valores duros . Seu lado suave é fácil de conhecer, por exemplo, lendo seus livros "Cinco Anos de Solidão" e "Uma História de Silêncio" . Ele também é conhecido como um defensor muito forte do bem-estar das crianças, jovens e famílias. As semanas mais importantes da campanha estão pela frente, e agora precisamos mais do que apenas Saul, o Homem do Pó, para apoiá-lo. No primeiro turno, Saul já tinha mais de 1,1 milhão de eleitores atrás de si. Foi um prazer ouvir que o apoio de Saul está agora sendo acompanhado por um grande número de novas pessoas, inclusive de outras partes. Agora é hora da corrida final, então vamos continuar com nosso trabalho de campanha por duas semanas com total rapidez e alegria. Vamos nos concentrar nos aspectos positivos de nosso próprio candidato e em uma campanha adequada . Lembremos que agora estamos votando para o Presidente da Finlândia e nos comportamos de acordo. Quando fizermos nosso trabalho ao máximo, em duas semanas seremos recompensados. É tão fácil trabalhar para Saul .</w:t>
      </w:r>
    </w:p>
    <w:p>
      <w:r>
        <w:rPr>
          <w:b/>
          <w:color w:val="FF0000"/>
        </w:rPr>
        <w:t xml:space="preserve">id 208</w:t>
      </w:r>
    </w:p>
    <w:p>
      <w:r>
        <w:rPr>
          <w:b w:val="0"/>
        </w:rPr>
        <w:t xml:space="preserve">Durante seus quatro anos de funcionamento, o objetivo do Porto era resolver uma equação onde a demanda de mão de obra aumentou, mas o número de candidatos qualificados diminuiu - a idéia do Porto é fornecer um ponto de encontro para candidatos a emprego e empregadores. Também reuniu instrutores e os serviços do escritório de emprego , explica o gerente de projetos Kirsi Haltia. Treinamento a ser levado ao local de trabalho Em seu discurso, Veli-Matti Lamppu, defensor da educação dos empreendedores finlandeses, discutiu o desenvolvimento de habilidades. De acordo com o barômetro SME, uma em cada quatro empresas precisa de mais mão-de-obra. Mas se mesmo três pessoas de uma pequena empresa estão em treinamento, isso se reflete imediatamente no insumo de produção. O treinamento deve ser trazido ao local de trabalho junto com o trabalho como parte das atividades da empresa", diz Lamppu. O aspecto das habilidades empresariais é carente de qualificações básicas, vocacionais e especializadas, diz ele. Lamppu vê a importância da educação de adultos crescendo no futuro mais no desenvolvimento de habilidades já boas do que no preenchimento de lacunas de habilidades . Ele lista os desafios para as instituições educacionais como identificar as necessidades dos pequenos empreendedores , o networking entre clientes e provedores de treinamento , e a praticidade e capacidade de resposta dos serviços : - Educação de adultos carece de serviço pós-venda e contato com o negócio , o que seria uma espécie de serviço de autocuidado ! O capital humano é o conhecimento, as habilidades e a capacidade de ter sucesso no trabalho. O capital estrutural consiste no conhecimento que flui entre as pessoas. O capital relacional consiste em clientes, fornecedores e parceiros. A gestão do conhecimento é a interação destas três dimensões. Um triângulo apertado permite que o conhecimento flua. O fator crucial é o capital humano. A necessidade de inovação é essencial e vem precisamente do capital humano. Um modelo de vida - Um grande projeto sobre educação de adultos no mercado de trabalho foi lançado no outono para monitorar o que está realmente acontecendo. Estamos entrevistando provedores de treinamento e partes interessadas sobre o bom andamento dos processos, diz Matti Pukkio, Diretor do Ministério do Trabalho. Há espaço para melhorias na orientação e nos procedimentos de licitação da administração do trabalho, admite ele - No futuro, a educação de adultos deve ser mais direcionada para aqueles que já estão trabalhando. Preferimos investir em menos projetos, mas de maior duração. Podemos esperar resultados deles", disse o Sr. Pukkio.</w:t>
      </w:r>
    </w:p>
    <w:p>
      <w:r>
        <w:rPr>
          <w:b/>
          <w:color w:val="FF0000"/>
        </w:rPr>
        <w:t xml:space="preserve">id 209</w:t>
      </w:r>
    </w:p>
    <w:p>
      <w:r>
        <w:rPr>
          <w:b w:val="0"/>
        </w:rPr>
        <w:t xml:space="preserve">No estudo inglês de 2003-2005 "Lincoln NB , Radford KA , Game FL et al. Educação para a prevenção secundária de úlceras do pé em pessoas com diabetes: um ensaio randomizado controlado Diabetologia 2008;51:1954-61 " 2 investigou o efeito da educação do paciente na incidência de novas úlceras do pé em pacientes diabéticos com úlceras do pé recentemente curadas no nível do maléolo ou abaixo dele. Os pacientes foram selecionados de pacientes em duas clínicas de pés (1 729 pacientes durante o período de acompanhamento), 259 dos quais tinham uma ferida recentemente curada que permaneceu assintomática por 28 dias. Foram relatados critérios de exclusão (81 pacientes). Um total de 172 pacientes foi incluído no estudo (87 no grupo de tratamento e 85 no grupo controle). Além de fatores socioeconômicos, os pacientes foram considerados por idade, sexo, tipo e duração da DM, HbA 1C nos 3 meses anteriores, grau de nefropatia, retinopatia e história de feridas anteriores. Uma enfermeira treinada realizou um exame clínico padrão dos pés observando neuropatia ( monofilamento e sensação de vibração ) e doença arterial periférica ( pulsos periféricos ) para todos os inscritos. Além disso, o humor foi avaliado utilizando o índice HADS . Os pacientes foram randomizados para receber uma hora de aconselhamento individual em sua casa por um conselheiro treinado ou nenhum aconselhamento . O aconselhamento se concentrou na identificação de neuropatia, isquemia e mal posicionamento e incluiu orientação de calçados e instruções sobre cuidados diários com os pés . Além do aconselhamento individual, os pacientes receberam material escrito . Após quatro semanas, as instruções foram revistas e, se necessário, complementadas por telefone. O grupo de controle recebeu apenas instruções por escrito. Caso contrário, o tratamento dos pacientes foi semelhante: monitoramento regular por um médico de clínica geral ou por um especialista em policlínica e órteses, se necessário. Os resultados foram avaliados aos 6 e 12 meses por avaliadores cegos . A variável de resultado primário foi a nova ferida . Os resultados secundários foram avaliados por questionários de acompanhamento escritos ( NAFF , HADS , DFS ) preenchidos pelos próprios pacientes . As avaliações de 6 meses incluíram 81 pacientes no grupo de tratamento e 70 no grupo de controle , com 72 e 68 pacientes no grupo de 12 meses . Os resultados foram avaliados usando o método de intenção de tratamento . O estudo não encontrou diferença nas amputações ou novas feridas entre os grupos de tratamento e controle aos 6 e 12 meses: nenhuma nova ferida aos 6 meses RR 0,890 ( IC 95% 0,746-1,061 ) e aos 12 meses RR 0,997 ( IC 95% 0,776-1,280 ) , nenhuma amputação aos 6 meses RR 0.966 ( IC 95% 0,928-1,005 ) e aos 12 meses 1,003 ( IC 95% 0,905-1,111 ) . Nenhuma diferença significativa foi também encontrada na avaliação baseada em questionário das práticas de tratamento dos pés ( 12 meses NAFF , p = 0,03 ) , embora o grupo de tratamento tenha tido um desempenho ligeiramente melhor do que o grupo de controle . Não houve diferenças entre os grupos nos indicadores de qualidade de vida e humor ( 12 meses DFS p = 0,87 , HAD-A p = 0,70 , HAD-D p = 0,53 ) . Todos os pacientes receberam educação sobre problemas no pé diabético e instruções para exames regulares do pé, inclusive por espelho . O acompanhamento durou pelo menos 18 meses e o cumprimento foi avaliado através de entrevista nas visitas de acompanhamento. A adesão ao tratamento foi considerada aceitável se o cumprimento fosse observado pelo menos cinco dias por semana . Não foram observadas mudanças significativas nos grupos 1 e 2 durante o acompanhamento. Não houve grupo controle, mas os pacientes que não cumpriram as instruções de tratamento foram classificados como tal. O grupo 3 consistia de 1 766 pacientes,</w:t>
      </w:r>
    </w:p>
    <w:p>
      <w:r>
        <w:rPr>
          <w:b/>
          <w:color w:val="FF0000"/>
        </w:rPr>
        <w:t xml:space="preserve">id 210</w:t>
      </w:r>
    </w:p>
    <w:p>
      <w:r>
        <w:rPr>
          <w:b w:val="0"/>
        </w:rPr>
        <w:t xml:space="preserve">Além de seus pais, a família de Taka inclui um irmão mais velho, Umi , que é oito anos mais velho. Talvez seus pais já foram felizes e relaxados, talvez seus rostos às vezes mostrassem amor uns pelos outros e pelo mundo ao seu redor, mas isso é algo que Taka nunca pode se lembrar de ver. A família deles está longe das famílias idílicas que você vê na TV, com pais amorosos, dois filhos e um cachorro. O pai é um ex-soldado de profissão que nunca esteve em casa quando Taka era jovem. Mas quando Taka tinha 6 anos, seu pai foi ferido em uma explosão de uma mina terrestre e perdeu uma de suas pernas. Sua família sempre teve regras rigorosas e sempre viveu uma vida muito disciplinada - devido em grande parte ao compromisso de seu pai em tempo integral com as regras militares. Como soldado, ele tem sido muito bom, mas como pai tem sido muito mau. Os filhos da família nunca tiveram o direito de ser filhos de verdade, mas sempre foram solicitados a fazer mais, com a ameaça de castigo - que eles receberam sem nenhuma boa razão, porque seu pai sempre inventou algo para justificar seus castigos. O pai levou os dois meninos por sua vez para seu quarto onde ordenou que tirassem a roupa e depois começou a surra com um cinto de couro. Embora a mãe da família nunca tenha participado da tortura física de seus filhos, ela mesma não facilitou nada. Como uma mulher com cara de pedra e coração frio, ela simplesmente ficou assistindo seu marido abusar de seus filhos e Taka nunca experimentou nenhum afeto ou amor de sua mãe - nem de seu pai. Na pequena casa da família, os irmãos tinham seu próprio quarto, onde Taka sempre se agarrava a seu irmão mais velho para se proteger, como ele era - e ainda é - o mais sensível dos dois. Umi sempre foi a pessoa mais importante para Taka, que sempre fez o melhor para cuidar dela, dada a diferença de idade entre eles. Quando seu irmão mais velho era mais velho, Taka teve que passar muito tempo sozinho em casa com seus pais quando ela tinha 10-12 anos de idade. Durante esse tempo o menino ficou deprimido até certo ponto, embora ele não soubesse na época, e foi quando ele cortou os pulsos pela primeira vez e isso ajudou a aliviar seu mau humor e ansiedade. Taka tinha 12 anos quando uma noite Umi apareceu em seu apartamento, disse-lhe para ficar quieto e rapidamente arrumar as poucas coisas que tinha. O irmão mais velho tinha, em suas próprias palavras, encontrado um lugar melhor onde queria pertencer e não queria deixar seu irmãozinho à mercê dos pais nazistas. Desde então, Taka tem vivido com Umi na enorme propriedade residencial Ryūjin-kai - yakuzaklaan em Ginza e eles têm tomado muito cuidado para garantir que ninguém de suas "antigas" vidas saiba de suas ações ou paradeiro. Taka iniciou seus estudos na primavera de 2013 no Sakurako High sob pressão de seu irmão mais velho e vive a maior parte do tempo em um dormitório fornecido pela escola - no entanto, ela visita com bastante freqüência os dormitórios Ryūjin-kai em Ginza e passa noites lá. Para os forasteiros, Taka é geralmente o aberração calado e retraído que tem uma certa perigosidade, mas também uma certa resignação em relação a ele, e na verdade ele é bastante calmo, até mesmo calmo, e não sente a necessidade de ser barulhento o tempo todo, nem tem tantos amigos ao seu redor que ele até tem a chance de ser barulhento o tempo todo. Mas ele não é tímido, sua quietude não é porque ele é tímido - ele simplesmente não tem nada a dizer a todo idiota que encontra. Ele pensa cuidadosamente em quem gastar seu tempo, ele não pode ser legal com todos. Taka sempre foi inteligente e bom na escola, embora possa não estar tão interessado - seu irmão mais velho é</w:t>
      </w:r>
    </w:p>
    <w:p>
      <w:r>
        <w:rPr>
          <w:b/>
          <w:color w:val="FF0000"/>
        </w:rPr>
        <w:t xml:space="preserve">id 211</w:t>
      </w:r>
    </w:p>
    <w:p>
      <w:r>
        <w:rPr>
          <w:b w:val="0"/>
        </w:rPr>
        <w:t xml:space="preserve">Mynewsdesk lança fórum de auto-ajuda A Mynewsdesk lançou um fórum de auto-ajuda , Kundo , para seus clientes. O fórum permite que nossos clientes obtenham respostas rápidas e fáceis aos seus problemas com apenas alguns cliques e sem sair do site em que estão. Como funciona o Kundo ? Kundo é um fórum projetado para que nossos clientes encontrem respostas e soluções para problemas relacionados com o serviço Mynewsdesk . Portanto, se você tiver uma pergunta que outro de nossos clientes já tenha feito, você encontrará a resposta à sua pergunta imediatamente no fórum. Se você for o primeiro a fazer uma pergunta, o serviço de atendimento ao cliente Mynewsdesk responderá à sua pergunta o mais rápido possível, após o que a resposta à sua pergunta será encontrada no fórum para que outros clientes possam se beneficiar dela. Sempre que você estiver no mynewsdesk você verá uma pequena barra no lado direito da página que diz "Mynewsdesk Support" : Related / News Com nossa última atualização você pode agora criar mais facilmente material , como fotos , vídeos , arquivos e contatos e vincular este material a comunicados de imprensa inéditos , notícias ou mesmo posts em blogs . A equipe de produtos Mynewsdesk está constantemente trabalhando para tornar nossa plataforma a melhor possível . Desta vez, a atualização foi experimentada pela nossa função de Rede . O objetivo da atualização foi tornar sua comunicação mais clara e eficiente em nossa plataforma . A nova Rede agora torna mais fácil do que nunca gerenciar suas relações com as pessoas que são importantes para sua marca .</w:t>
      </w:r>
    </w:p>
    <w:p>
      <w:r>
        <w:rPr>
          <w:b/>
          <w:color w:val="FF0000"/>
        </w:rPr>
        <w:t xml:space="preserve">id 212</w:t>
      </w:r>
    </w:p>
    <w:p>
      <w:r>
        <w:rPr>
          <w:b w:val="0"/>
        </w:rPr>
        <w:t xml:space="preserve">Imprensa Nikon novo telescópio modular Helsinki , 16 de agosto de 2013 : O projeto modular único do novo telescópio MONARCH Fieldscope da Nikon torna-o tão versátil e fácil de transportar quanto possível. A lente, o prisma e a ocular podem ser rápida e facilmente desmontados, facilitando o transporte do telescópio por longas distâncias. Os observadores da natureza também podem combinar as peças modulares ( 2 tamanhos diferentes de lentes , 2 tipos diferentes de prisma , 3 oculares ) como desejarem . Como esperado, o novo telêmetro MONARCH da Nikon apresenta um avançado sistema óptico com ocular NEP , vidro ED e lentes e prismas totalmente revestidos de vários filmes, proporcionando um amplo campo de visão , alívio confortável dos olhos e imagens suaves e nítidas . A tecnologia foi projetada para uso resistente na natureza . Para melhorar a função de digitalização, a Nikon apresenta novos adaptadores de tubo remoto MONARCH: o FSA-L3 foi projetado para uso com as câmeras digitais SLR da Nikon, enquanto o DSA-N2 só é adequado para câmeras avançadas Nikon 1. O Campo de Aplicação MONARCH estará disponível no outono de 2013 a um preço recomendado de EUR 1399-1659 .</w:t>
      </w:r>
    </w:p>
    <w:p>
      <w:r>
        <w:rPr>
          <w:b/>
          <w:color w:val="FF0000"/>
        </w:rPr>
        <w:t xml:space="preserve">id 213</w:t>
      </w:r>
    </w:p>
    <w:p>
      <w:r>
        <w:rPr>
          <w:b w:val="0"/>
        </w:rPr>
        <w:t xml:space="preserve">Tratamento de lesões auditivas com nanolipossomos multifuncionais 19.11.2012 Na medicina moderna, drogas e genes são transportados diretamente para o tecido dentro dos lipossomos . São pequenas bolhas de moléculas lipídicas com uma composição semelhante às membranas celulares. Entre outras coisas, muitos tipos de câncer são tratados com terapia de lipossomas. Alguns métodos nanotecnológicos já estão no mercado e em testes clínicos, mas a entrega ainda não pode ser direcionada a células individuais específicas. Sanjeev Ranjan tem investigado o uso de lipossomas de tamanho nanométrico para tratar lesões no ouvido interno. Em sua tese de doutorado para o Departamento de Engenharia Médica e Ciência Computacional da Universidade do Aalto, ele está investigando a fabricação de nanolipossomos, sua adequação para o fornecimento de drogas e genes e técnicas de imagem de nanolipossomos. O objetivo da pesquisa de Ranjan é eventualmente combinar todas essas propriedades em uma única nanopartícula multifuncional: "Lipossomos são as nanopartículas mais avançadas da nanomedicina atual para fornecer drogas e genes diretamente em tecidos vivos. No entanto, eles não podem ser efetivamente direcionados para as células de interesse , aponta Ranjan. A pesquisa de doutorado de Ranjan faz parte do projeto NanoEar, financiado pela União Européia, de 24 universidades. Em 2004, a Organização Mundial da Saúde (OMS) estimou que 275 milhões de pessoas em todo o mundo sofrem de perda auditiva ou surdez. A NanoEar visa desenvolver nanopartículas multifuncionais para tratamento clínico. Terapia medicamentosa e terapia genética com precisão celular usando nanolipossomas A nanotecnologia permite que as terapias com lipossomas sejam direcionadas com alta precisão. Ranjan e seus colegas desenvolveram uma nova técnica de ultra-som para produzir lipossomos de tamanho nanométrico que entram na cóclea, ou órgão auditivo, dentro do ouvido interno: "Nossa técnica é muito rápida, não afeta o corpo, o material não se perde e pode ser aplicada amplamente - todas vantagens significativas sobre outros métodos atuais de produção de nanolipossomos usando ultra-som", explica Ranjan. A terapia gênica envolve a introdução de genes estranhos no corpo para reparar danos. A perda ou deficiência auditiva é causada por danos às células nervosas semelhantes a cabelos no ouvido interno dentro do órgão auditivo. Ranjan tem trabalhado com uma equipe de pesquisadores para fazer nanolipossomos que podem carregar o gene Math1, que regenera as células nervosas no órgão auditivo. A equipe desenvolveu os peptídeos utilizando modelagem computadorizada e tecnologia de exibição de fagos, anexando os peptídeos aos nanolipossomos que carregam os genes ao órgão auditivo - o equivalente a tal tratamento é atualmente um implante de órgão auditivo muito caro. Os métodos que estamos investigando seriam uma maneira muito mais barata e viável de tratar os danos aos órgãos auditivos. Uma ilustração de um lipossoma multifuncional ideal que pode carregar, entre outras coisas, drogas, genes, agentes de imagem, material permeável às células e grupos funcionais de átomos para a mira. As nanopartículas também devem poder ser monitoradas, portanto, devem ser imitadas. Ranjan aplicou a ressonância magnética MRI para visualizar os nanolipossomas. Os lipossomos são marcados na imagem de RM com um agente de contraste, permitindo que sua função seja monitorada - Os médicos precisam ser capazes de visualizar o ouvido interno, mas o órgão auditivo não pode ser imitado diretamente porque está rodeado de osso. As nanopartículas que desenvolvemos para a RM também podem ser observadas dentro do órgão auditivo. Nanopartículas multifuncionais como um novo passo para a nanomedicina ? Todas as aplicações médicas dos nanolipossomos exploradas por Ranjan - entrega de medicamentos e genes com precisão celular e ressonância magnética - devem ser possíveis de montar em um único nanopartícula multifuncional. O grupo de pesquisa de Ranjan sobre nanopartículas multifuncionais</w:t>
      </w:r>
    </w:p>
    <w:p>
      <w:r>
        <w:rPr>
          <w:b/>
          <w:color w:val="FF0000"/>
        </w:rPr>
        <w:t xml:space="preserve">id 214</w:t>
      </w:r>
    </w:p>
    <w:p>
      <w:r>
        <w:rPr>
          <w:b w:val="0"/>
        </w:rPr>
        <w:t xml:space="preserve">   A "esposa de Jesus" papiro não é uma falsificação moderna Um fragmento de papiro em língua copta da "esposa de Jesus", que veio à luz em 1999 e está agora em estudo na Universidade de Harvard, nos Estados Unidos, foi considerado medieval, segundo a professora Karen L. King, que o estudou. Pensa-se agora que o material papiro remonta aos anos 700. Segundo Ismo Dunderberg, professor da exegese do Novo Testamento na Universidade de Helsinque, a questão-chave sobre a descoberta foi se ela é autêntica ou moderna, ou seja, uma falsificação feita nas últimas décadas: "Agora é óbvio que pelo menos o papiro no qual o texto está escrito é precoce. A tinta também pode ser precoce. As últimas informações sugerem que o papiro poderia datar dos anos 700. O debate sobre a autenticidade do texto certamente continuará. O ônus da prova cabe agora àqueles que acreditam que o texto é uma falsificação recente, diz Dunderberg. A pesquisadora Karen L. King considera possível que o fragmento de texto agora em estudo seja uma cópia de um texto antigo, que por sua vez poderia remontar aos anos 200. Dunderberg diz que "o salto dos anos 700 para os 200 é longo", baseado na suposição de que os seguidores de Valentinus, que viveram no segundo século, poderiam ter pensado que Jesus era casado. Esta suposição é problemática. Não há provas inequívocas para esta visão nos textos dos Valentinos. No Evangelho de Felipe, a palavra "Maria" é usada para se referir a um cônjuge, mas também a um colega. Depois de tudo isso, ainda podemos pensar, com base no Novo Testamento, que Jesus era solteiro, como geralmente se pensa? O Novo Testamento não diz nada sobre o estado civil de Jesus. Não há nenhuma menção a isso de uma forma ou de outra. A questão de Jesus ser solteiro ou casado não surge até a virada dos anos 100 e 200, diz Ismo Dunderberg. 58 comentários A divindade de Jesus só foi decidida na década de 330, um ano depois do cristianismo se tornar a religião do Império Romano. Assim, a idéia original, ler doutrina, de que Deus tinha tomado Jesus como seu filho tornou-se a idéia, ler doutrina, de que Deus e Jesus eram Um e de que Deus se expressou na pessoa de Jesus o Homem. Daí a idéia , também a doutrina , de que é um ato do Amor de Deus , onde Deus se coloca no nível do Homem e quer salvar o Homem de seu estado de decadência . Não está tão longe das cópias selecionadas dos textos do Novo Testamento dos anos 400 a 700. O Código Da Vinci como fonte não resiste a um exame crítico por muito tempo. O Conselho de Nicaea de 325 não decidiu mudar uma doutrina ou introduzir algo novo, mas confirmar a doutrina que estava lá desde o início. Naquela época, líderes de igrejas de todo o mundo se reuniram para discutir uma fé comum e a questão da divindade de Jesus foi unânime, exceto por Arius, que afirmou que Jesus foi criado no início dos tempos e não nasceu. Centenas de líderes de igrejas eram, no entanto, de uma só mente. O mesmo aconteceu com a canonização da Bíblia , que naquela época os textos que eram confiáveis desde o início eram selados como pertencentes à Bíblia . Por exemplo, o cânone Muratoriano desde os anos 200 contém alguns livros em falta, excluindo os mesmos textos do nosso Novo Testamento . Se olharmos para o primeiro e segundo séculos da história da igreja, é difícil encontrar uma razão pela qual os apóstolos teriam inventado uma mentira tão boa que eles próprios acreditassem e estivessem preparados para morrer por ela, especialmente quando toda a doutrina é baseada em acreditar na verdade. Hoje, é claro, é difícil ver isso mesmo na ciência, porque as pessoas não acreditam na verdade absoluta, mas em opiniões relativistas. Os primeiros séculos estão preocupados com a esperança do rápido retorno de Jesus, assim como com a esperança do amor comum e mútuo e</w:t>
      </w:r>
    </w:p>
    <w:p>
      <w:r>
        <w:rPr>
          <w:b/>
          <w:color w:val="FF0000"/>
        </w:rPr>
        <w:t xml:space="preserve">id 215</w:t>
      </w:r>
    </w:p>
    <w:p>
      <w:r>
        <w:rPr>
          <w:b w:val="0"/>
        </w:rPr>
        <w:t xml:space="preserve">Um amigo me ligou enquanto eu estava na loja. Ele vem na próxima semana para um teste de maquiagem e precisa de um lugar para ficar. Pensei que estava fora de problemas quando disse que tinha o turno da noite naqueles dias em que ele estaria aqui. Bem, a esposa ligou e perguntou o que isso significava na prática. Então eu lhe disse que ficaria no trabalho até dez dias. Ela disse que poderia vir no trem tão tarde que não estaria aqui até lá. Então ela decidiu que poderia fazê-lo. Sim. Não sei se seria uma ou duas noites, yippee. Ele é um cara legal, um cara muito legal, mas eu realmente não quero que as pessoas venham agora. Eu gostaria que Tuukka já viesse. Eu comprei algumas baterias e pãezinhos para ele. E uma camisa que estou usando agora mesmo. Mas custou apenas 4e . 14:44 pm - toda a esperança que eu perdi, você encontrou Tem estado muito bonito e atraente fora desde a manhã, mas eu tenho estado sentado dentro de casa o dia todo. Eu estava desanimado porque eu tinha planejado ver um amigo hoje, mas ele sugeriu que eu o visse amanhã . Há meio ano atrás eu tinha 4 bons amigos que moravam aqui e não os via com muita freqüência ... agora eu só tenho dois deles e os dois estão se mudando ... provavelmente sou um pouco estúpido . Por outro lado, não sinto falta de sair com apenas um cara de vez em quando, mas sinto falta de sair em grupos mais ... mas é tão raro hoje em dia ter todas as pessoas legais no mesmo lugar . Tuukka felizmente me chamou agora mesmo para ir às compras . Felizmente porque agora eu tenho que sair em algum momento, mas menos felizmente porque a razão pela qual eu tenho que ir às compras é que as costas de Tuukka estão tão doridas que ele não consegue nem andar direito. Sim, acho que não há nada de realmente errado com isso, mas ainda estou preocupado :/ Percebi que está na metade de maio e ainda não fiz nada sobre a coisa da escola. A verdade é que estou começando a me ressentir disso. Quero dizer, no sentido de que temo não poder freqüentar aquela escola. Isso me irritaria como o inferno. De qualquer forma, é um trabalho de merda, então não acho que teria que fazer tanto esforço extra. Quero dizer, já estou me referindo a esse tipo de telegrafismo e ao ajuste e torção e e e ... Mas eu ainda poderia enviar um e-mail para a pessoa de contato e pedir coisas . Ainda só faltam .3 semanas . Pensei que hoje seria um pouco complicado, mas não é. De qualquer forma, nem me sinto muito estiloso. Estou um pouco cansado e exausto de novo, estou cansado e exausto. Tem sido assim há dias e não sei por quê, um pouco como se estivesse ficando doente de novo, mas não estou. É um pouco ruim que seja assim em um momento em que eu deveria ter muito o que fazer . eu deveria esperar algumas semanas e então eu saberia aproximadamente como será o verão no que diz respeito ao dinheiro . eu pensei em pagar o aluguel de julho com antecedência assim que eu recebesse o dinheiro . Então tudo o que tenho que fazer é pagar as contas (que é muito) e os custos da alimentação e, portanto, sei aproximadamente o que posso gastar em outras coisas. Seria legal se eu pudesse ir para o exterior. Ou pelo menos em algum lugar. Provavelmente serei capaz de fazer algo, pelo menos já que estarei trabalhando um pouco no início do verão e depois receberei todo o dinheiro e outras coisas do feriado. Mas é que eu não posso planejar muito cedo. Vivo em Helsinque há 1,5 anos. Eu gosto . eu não vivo em nenhum lugar de sonho no que diz respeito ao conforto, mas de outra forma é um local muito bom . Mas, portanto, eu não teria pensado em dizer isto, mas não poderia imaginar imediatamente viver em outro lugar. Se eu voltasse agora</w:t>
      </w:r>
    </w:p>
    <w:p>
      <w:r>
        <w:rPr>
          <w:b/>
          <w:color w:val="FF0000"/>
        </w:rPr>
        <w:t xml:space="preserve">id 216</w:t>
      </w:r>
    </w:p>
    <w:p>
      <w:r>
        <w:rPr>
          <w:b w:val="0"/>
        </w:rPr>
        <w:t xml:space="preserve">Se o espetáculo estiver a mais de um mês, os ingressos individuais devem ser comprados um mês antes do espetáculo. Se a apresentação estiver a menos de um mês, o resgate ocorre dentro de uma semana após a reserva . Os vales-presente Palace estão disponíveis em nosso serviço de vendas e no Serviço de Ingressos . Os vales-presente são válidos por um ano a partir da data da compra . O cartão presente é válido como meio de pagamento de ingressos de performance e serviços de restaurante . Também aceitamos vales-presente do Serviço de Ingressos, mas não da Lippupiste . Você não pode pagar com os vales-presente do próprio Palats no site do Serviço de Ingressos, mas as reservas de vales-presente do Palats são feitas por e-mail , por telefone ou na bilheteria do lobby do Palats . Posso reservar uma tabela específica para o desempenho? Não é possível reservar uma mesa com antecedência . No dia da apresentação, o gerente do restaurante Palats ou outro pessoal organizará as mesas para cada apresentação da melhor maneira possível, levando em conta o tamanho do grupo, o número de pessoas com mobilidade reduzida, o número de comensais, etc. O salão é composto principalmente de mesas para 2, 4, 6 e 8 pessoas. Não há números de assentos nos bilhetes . Os assentos estão disponíveis na chegada com o nome da pessoa que faz a reserva ou do líder do grupo a partir do guia . Os grupos com o mesmo número de reserva serão sempre atribuídos assentos adjacentes . Infelizmente não é mais possível acomodar pedidos de mesas no local. Estão disponíveis bilhetes com desconto? Na primavera e no verão há descontos para todas as apresentações para idosos, estudantes e grupos . No outono, a política é diferente para as apresentações de outubro, novembro e dezembro, quando não há descontos para as noites de sexta-feira e sábado. No entanto, os ingressos ainda são mais baratos para as apresentações de Mon-Sat e para as apresentações de sábado. Para alguns dos espetáculos há também um desconto especial para crianças . Os descontos não se aplicam a jantares . Para outros espetáculos as crianças serão reservadas a preços de estudante , lembre-se de mencionar na fase de reserva se houver crianças menores de 16 anos na festa . Posso pagar meu bilhete com vales culturais? Sim , nosso serviço de vendas aceita vouchers culturais Smartum , assim como vouchers de Cooperativa de Crédito . Você também pode pagar com um cartão de pagamento de saldo Smartum . Também as grandes lojas de ingressos (Sokos , Stockmann) aceitam vales culturais e vales para entretenimento . Se você entregar comprovantes culturais de outra pessoa , ela deve ter uma procuração ao pagar as passagens . Você só pode pagar o ingresso mas não a refeição com um vale cultura . Os vales Smartum Sports não são aceitos como pagamento . Jantar Como você janta no Palácio ? O jantar é sempre antes do espetáculo. O jantar começa 2h antes da hora do show (por exemplo, para um show às 19h30, o jantar começa às 17h30) . O jantar é realizado no salão principal em mesas cobertas . O desempenho será assistido a partir dos mesmos assentos. O jantar é sempre obrigatório? Como regra geral, uma refeição não é obrigatória, mas os ingressos para o espetáculo também estão disponíveis sem uma refeição . Uma refeição é, naturalmente, recomendada para coroar um prazer pleno . As exceções são sexta-feira e sábado à noite em outubro, novembro e dezembro, quando só estão disponíveis bilhetes para jantar+show. Quando devo fazer um pedido de refeição? Os menus de jantar de três pratos devem ser sempre encomendados com antecedência. Os jantares também são pagos antecipadamente quando as passagens são compradas. Se o cliente já comprou ingressos e deseja acrescentar uma refeição ao pedido, isso também pode ser feito. Para grupos de menos de 10 pessoas, os pedidos de jantar devem ser apresentados pelo menos uma semana antes do espetáculo. O pedido pode ser feito com o serviço de vendas Palats , tel. 0600 550 108 ( 1,96 euros + pvm. ) ou myynti@palatsiteatteri.fi As bebidas não estão incluídas no preço do jantar , mas devem ser pedidas separadamente . Além dos menus de jantar , o Palats tem o chamado menu noturno , onde você pode pedir um pequeno lanche saboroso no local . Também é possível encomendar os lanches da noite com antecedência. As exigências dietéticas especiais são levadas em conta no restaurante ? Sim ,</w:t>
      </w:r>
    </w:p>
    <w:p>
      <w:r>
        <w:rPr>
          <w:b/>
          <w:color w:val="FF0000"/>
        </w:rPr>
        <w:t xml:space="preserve">id 217</w:t>
      </w:r>
    </w:p>
    <w:p>
      <w:r>
        <w:rPr>
          <w:b w:val="0"/>
        </w:rPr>
        <w:t xml:space="preserve">"A música de Kuha tem um potencial explosivo. Eu mesmo estudei a mesma equação diferencial parcial que Barenblatt , Zel'dovits e Kompaneets , que trabalharam na estação de pesquisa Arzamas-16 . A equação é usada para modelar a propagação de uma onda de calor após uma bomba de hidrogênio ter explodido na atmosfera, embora devido à sua sensibilidade os estudos sejam muitas vezes disfarçados na linguagem da dinâmica dos fluidos . "Kuha brinca com o poder de um tsunami, eles soam como uma vaca com doença das vacas loucas, são mais barulhentos que o antraz, descem como uma dose de sopa de thai tom yum quente e picante e reagem sobre as vísceras com a mesma intensidade". "Kuha . sobe com seu novo álbum diretamente para a elite absoluta da canção progressiva finlandesa. O estrelato do gênero e o estilo vocal de conferencista ainda são marcas registradas, mas agora o gadget político superficial passou para o lado em favor de uma forma científica mais direta. Em particular, as vibrações sísmicas mais ousadas sustentam a hipótese de Lucioperca . O futuro científico progressista nacional parece brilhante. "Akseli Hemminki K. Albin Johansson Professor de Pesquisa Instituto Finlandês de Câncer Universidade de Helsinque , Helsinki University Central Hospital " O aquecimento global afeta a distribuição das espécies na Finlândia . Um dos maiores beneficiários seria a perca de lúcio ( Stizostedion lucioperca ) , que pode se espalhar por todo o país. Somente por este motivo, a mudança climática deve ser combatida". Atte Korhola Professora do Departamento de Mudança Ambiental da Universidade de Ciências Biológicas e Ambientais de Helsinki Lisa Davidson Professora Assistente do Departamento de Linguística da Universidade de Nova York " O lirismo de ruptura dos limites do pondweed aumenta a capacidade de trabalho do cientista e fornece um estímulo perspicaz para o desenvolvimento paradigmático . A música de Kuha . mostra que nem mesmo o céu é o limite para o desenvolvimento científico e a capacidade de trabalho do cientista. Uma ferramenta de agente de mudança para a ciência sem igual. Um curso básico para todas as faculdades ! "Nos últimos cinco anos, a publicação científica anglo-americana tem estado sob o controle de uma verdadeira loucura de livros-texto: em breve, informações básicas embaladas estarão disponíveis a baixo custo sobre quase todos os assuntos. O álbum Kuha . infelizmente se junta a esta tendência internacional . Além disso, a seção sobre a grande seita é inaceitavelmente imprecisa em suas medidas. E o que é este Clube Metafísico para o qual os jogadores mais importantes do campo na Finlândia não foram sequer convidados? Os efeitos de repercussão sobre a cultura científica finlandesa e sobre o futuro de nossa nação como um todo serão, sem dúvida, duros. "Taneli Kukkonen Professor do Departamento de Estudos Antigos de História e Etnologia da Universidade de Jyväskylä " Kuha . parece ser uma bela banda de rock . mas não consigo explicar a razão de seu ''sucesso . estou mais interessado em boa comida do que em música alta ( I' m 61 )" .</w:t>
      </w:r>
    </w:p>
    <w:p>
      <w:r>
        <w:rPr>
          <w:b/>
          <w:color w:val="FF0000"/>
        </w:rPr>
        <w:t xml:space="preserve">id 218</w:t>
      </w:r>
    </w:p>
    <w:p>
      <w:r>
        <w:rPr>
          <w:b w:val="0"/>
        </w:rPr>
        <w:t xml:space="preserve">Uma menina que perdeu um dente não foi tratada pelo hospital central Sonja de seis anos corre o risco de perder dois dentes da frente em um acidente. Seu tratamento no Hospital Central da Carélia do Sul foi desastrosamente ruim, segundo a mãe de Sonja. No início de junho, o departamento de emergência do Hospital Central da Carélia do Sul enviou uma menina de seis anos de Lappeenranta para casa, com um dente de ferro solto, sem lhe dar nenhum tratamento. A menina Sonja, que foi ao pronto-socorro no sábado à noite, foi avisada para colocar o dente em um copo de leite e esperar até segunda-feira, pois não há dentista de plantão em Eksote à noite e nos fins de semana. É provável que a garota perca pelo menos um de seus dentes de ferro. A partir do início do próximo ano, Eksote provavelmente também terá que organizar ambulatórios odontológicos à noite e nos fins de semana, pois o regulamento sobre atendimento de emergência será mais rigoroso no outono. Enviar notícias para um amigo O departamento de emergência do Hospital Central da Carélia do Sul enviou uma menina de seis anos de Lappeenranta para casa com um dente de ferro solto no início de junho sem lhe dar nenhum tratamento. A menina Sonja, que foi para o departamento de emergência no sábado à noite, foi avisada para colocar seu dente no copo de leite e esperar até segunda-feira, porque Eksote não tem clínicas odontológicas à noite e nos fins de semana. É provável que a garota perca pelo menos um de seus dentes de ferro. A partir do início do próximo ano, Eksote provavelmente também terá que organizar ambulatórios odontológicos à noite e nos fins de semana, pois o regulamento sobre atendimento de emergência será mais rigoroso no outono. Leia mais sobre este tópico em Etelä-Saima . pellelaitos 7 dias atrás 8 Quando você geralmente recebe ajuda no hospital central ? Enfermeiras mal-humoradas , você se senta por horas esperando por aquele antibiótico . O melhor foi quando eu liguei para perguntar sobre o estado do meu marido, estava na pol, não conseguia encontrar em todo o sistema, e não conseguia dizer onde ele estava :) ) Sim, há apenas 8 dias 7 vonPatti escreveu : Sceptic escreveu : vonPatti escreveu : Sim, apenas escreveu : De plantão, basta ficar de plantão lá e esperar para ver se algo acontece. Eu mesmo esperei lá 13h no lobby com uma perna infectada . Quando finalmente cheguei ao médico, ele disse: "Volte amanhã. Por tudo isso fui recompensado com 2x a taxa de policlínica, quando a primeira visita totalmente insignificante foi no sábado à tarde no lado dos cuidados primários, de onde fui então colocado na fila para o lado da cirurgia. Täm kirra visita quando foi processado nas primeiras horas da manhã, portanto, devido a este pecado, duas contas a pagar. Para comparação: eu tive que ir ao lado do público na Espanha para o mesmo problema em uma noite de domingo em um centro de saúde lotado . O resultado foi que eu estava fora de lá após uma pequena operação na minha perna, que foi feita em uma hora. Quando voltei à Finlândia e fui para o pronto-socorro para o caso de ter que esperar 4 horas novamente. Se seu pé está infectado por semanas ou meses, por que você precisa ir ao pronto-socorro para que ele seja verificado? O pronto-socorro é para emergências . O que é classificado como uma emergência ? Defeitos cardíacos, braço/perna quebrado, maníaco bêbado? Parece que não há trânsito na sala de emergência! Um município deste tamanho. É claro, se não houver médicos, é preciso esperar horas. Pelo menos uma infecção na perna que vem ocorrendo há semanas não é uma emergência. Os defeitos cardíacos também não costumam ser emergências. Mas no caso de uma parada cardíaca ou emergência similar, se você puder entrar na ambulância, geralmente pode entrar na sala de emergência. Sn porque fui ao pronto-socorro porque na sexta-feira tive uma febre muito alta, que continuou no sábado. Além disso, a perna começou a drenar / exsudar líquido, muito mal cheiroso. Quando, além disso, eu pertenço ao grupo de risco por causa da minha doença subjacente, então eu tenho que procurar tratamento imediato.</w:t>
      </w:r>
    </w:p>
    <w:p>
      <w:r>
        <w:rPr>
          <w:b/>
          <w:color w:val="FF0000"/>
        </w:rPr>
        <w:t xml:space="preserve">id 219</w:t>
      </w:r>
    </w:p>
    <w:p>
      <w:r>
        <w:rPr>
          <w:b w:val="0"/>
        </w:rPr>
        <w:t xml:space="preserve">Finlandeses - cogumelos do vinho nórdico De acordo com as últimas notícias sobre bebidas alcoólicas, os finlandeses são agora os maiores consumidores de bebidas nos países nórdicos. Mesmo na minha juventude, a Finlândia tinha muito menos homens bebendo álcool em termos absolutos do que grande parte da Europa, e a mídia enfatizou que o problema para os finlandeses não era tanto a quantidade total consumida, mas o enorme volume de bebida consumida a qualquer momento e os graves perigos que isso representava. Não se tratava tanto de cirrose hepática, mas de um súbito envenenamento alcoólico, embriaguez fatal e um amolecimento da cabeça e um entorpecimento da mente que era, naturalmente, evidente em alguns dos meus colegas de escola que estavam interessados em experimentar bebidas alcoólicas mesmo antes de começarem a beber a sério. Não faz muito tempo que os islandeses e não os finlandeses eram considerados os maiores bebedores dos países nórdicos, e os suecos também eram conhecidos por terem um gosto por snaps . O trabalho árduo dos noruegueses em portos de pesca fedorentos e campos de óleo de Ekofisk exigia diversão igualmente dura , e os dinamarqueses são conhecidos por serem pessoas alegres e agradáveis, que apreciam tanto doces deliciosos como bebidas que engolem a garganta, para não mencionar a pornografia . Lembro que antigamente eram os dinamarqueses que lideravam as estatísticas do álcool nos países nórdicos porque eles bebiam cerveja como você e eu bebíamos água - eles eram a coisa mais próxima da tão falada cultura alcoólica européia, na qual as bebidas alcoólicas eram bebidas alimentares. É precisamente essa chamada bebida civilizada que nos tem sido imposta há décadas. A "cultura européia do álcool" tem sido apresentada como o oposto da mítica "cultura finlandesa do álcool", que tem uma definição contraditória: parece incluir tanto a abstinência quanto o consumo desenfreado. A alternativa, apresentada como a alternativa européia, é que não há restrições à disponibilidade do álcool, de modo que o consumo de álcool está de alguma forma misteriosamente em um nível ótimo. Este padrão retórico implica afirmar que tanto a temperança como as restrições ao álcool em geral são de alguma forma desprezíveis, providenciais e fenômenos juvenis finlandeses. Este tipo de debate sobre o álcool foi, naturalmente, o mais influente nos anos 90, quando foi praticado na imprensa séria. Hoje talvez tenha diminuído significativamente, porque provavelmente já foi tarde demais para os nerds dos jornais perceberem a estupidez que fizeram. Talvez, como nosso país se tornou mais internacional, eles tenham finalmente encontrado alguns europeus reais e ouvido deles que, sim, há ativismo de temperança também no mundo católico, e que mesmo o jovial Padre Camillo nos países mediterrâneos pode pregar fogo e enxofre aos bebedores.... Na verdade, é precisamente a noção de que as restrições ao álcool e os movimentos de temperança supostamente não existem em nenhum outro lugar, exceto na Finlândia, que é providencial e cortante. Mas não importa . O aumento do consumo é mais uma indicação de que bebida é bebida, doces para adultos. As restrições de doces são impostas às crianças porque é bem sabido que de outra forma elas destruiriam seus dentes e sua saúde comendo Toffo no café da manhã, Marabout no almoço e Fazer Blue no jantar, claro, com uma bebida gasosa. Da mesma forma, os adultos bebem exatamente a mesma quantidade de álcool que está disponível. Se for mais barato, eles bebem mais. Não pode ser totalmente proibido, mas a disponibilidade deve ser limitada na medida em que o dano seja reduzido a um nível ótimo. Portanto, a política do álcool deve realmente se basear no princípio de que o álcool é veneno e que o cidadão médio é um envenenador.</w:t>
      </w:r>
    </w:p>
    <w:p>
      <w:r>
        <w:rPr>
          <w:b/>
          <w:color w:val="FF0000"/>
        </w:rPr>
        <w:t xml:space="preserve">id 220</w:t>
      </w:r>
    </w:p>
    <w:p>
      <w:r>
        <w:rPr>
          <w:b w:val="0"/>
        </w:rPr>
        <w:t xml:space="preserve">Notícias 2014-08-17 16:58 EEST Suomen Sydänliitto No entanto, um estudo recente mostra que pessoas com deficiência de vitamina D têm até uma vez e meia o risco de morte em comparação com aquelas com os níveis mais altos de vitamina D, independentemente da estação do ano e de onde vivem. 2014-08-14 16:52 EEST Suomen Sydänliitto Pesquisadores escoceses cultivaram milhares de "corações em miniatura" para a pesquisa médica. Já foram feitas células cardíacas batendo, mas esta é a primeira vez que elas foram feitas para pesquisa de doenças e medicamentos . 2014-08-12 16:38 EEST Federação Finlandesa do Coração Novas estratégias para baixar a pressão arterial são necessárias . Esta é a opinião de pesquisadores que estudaram a relação entre pressão arterial e doenças cardíacas. Eles descobriram que, embora a pressão arterial alta e baixa estejam associadas a diferentes fatores de risco, a hipertensão é sempre um risco cardíaco significativo, mesmo com medicamentos . 2014-08-10 16:34 EEST Suomen Sydänliitto A alta freqüência cardíaca pode ser um sinal de risco de doença cardiovascular . Isto já foi conhecido no passado por se aplicar a pessoas que já têm . Agora pesquisadores americanos descobriram que um coração batendo rápido prevê risco cardíaco em pessoas saudáveis . 2014-08-08 15:34 EEST Associação Finlandesa do Coração Sentar-se excessivamente é um risco à saúde comparável ao fumo, falta de exercício, obesidade e hábitos alimentares insalubres . Sentar-se excessivamente diariamente aumenta o risco de morte . O risco de morte aumenta mais acentuadamente quando o período diário de sedentarismo ultrapassa sete horas . A grande maioria dos finlandeses adultos sentados durante mais de nove horas por dia, de acordo com um estudo recente do Instituto UKK . 2014-08-07 16:29 EEST Associação Finlandesa do Coração Os pacientes com fibrilação atrial que tomam medicamentos anti-hipertensivos devem ser cuidadosos ao tomar medicamentos anti-inflamatórios . De acordo com um estudo recente, os NSAIDs aumentam seu risco de sangramento da mesma forma que a aspirina . 2014-08-07 16:06 EEST Yogai aulas de Yogai podem agora ser assistidas a qualquer momento . As aulas ao vivo estão disponíveis como gravações imediatamente após a aula por uma semana e funcionarão para todos os clientes, incluindo aqueles com iPads e iPhones. A lista de preços renovada da Yoogaia oferece agora três durações diferentes de assinatura , a partir de 14,99 euros/mês. A Yoogaia renovada oferece agora aos clientes novos e antigos uma semana de teste gratuita .</w:t>
      </w:r>
    </w:p>
    <w:p>
      <w:r>
        <w:rPr>
          <w:b/>
          <w:color w:val="FF0000"/>
        </w:rPr>
        <w:t xml:space="preserve">id 221</w:t>
      </w:r>
    </w:p>
    <w:p>
      <w:r>
        <w:rPr>
          <w:b w:val="0"/>
        </w:rPr>
        <w:t xml:space="preserve">Picu é uma égua nascida em 19.2.2012. Ela ainda está crescendo em altura. O número de registro de Picu é MP19-002-2012 . sem descendentes . Picu é uma égua jovem e corajosa que gosta de saltar ao redor de outros cavalos. Ela seguirá sua mãe até o estábulo e até o pasto, para onde quer que ela seja transportada. Picu tem pernas fortes e, de acordo com seu senhor, um pescoço forte. Piku tem um caráter e uma maneira de fazer as coisas sem precedentes quando comparado a outros potros de sua idade. No pasto, ele não é sábio para sua amante, mas fica feliz em galopar infinitamente onde quer que suas perninhas possam levá-lo. Em uma pequena caneta Picu muda completamente. Ele tenta fugir debaixo de sua mãe quando ouve um único estrondo. Ele tenta conseguir abrigo de tudo e de todos.</w:t>
      </w:r>
    </w:p>
    <w:p>
      <w:r>
        <w:rPr>
          <w:b/>
          <w:color w:val="FF0000"/>
        </w:rPr>
        <w:t xml:space="preserve">id 222</w:t>
      </w:r>
    </w:p>
    <w:p>
      <w:r>
        <w:rPr>
          <w:b w:val="0"/>
        </w:rPr>
        <w:t xml:space="preserve">O óleo de espinheiro-marinho Omega 7 Cápsulas de óleo de espinheiro-marinho Pele, membranas mucosas e coração. O óleo de espinheiro-marinho renova, protege e fortalece a pele e as membranas mucosas e tem um efeito benéfico no metabolismo lipídico, incluindo os níveis de colesterol. Ele aumenta a imunidade e ajuda o corpo a manter o bem-estar. O óleo de espinheiro marinho tem um efeito benéfico sobre a função cardiovascular. As cápsulas de óleo de espinheiro-marinho Omega 7 são óleo de espinheiro-marinho extraído das sementes e dos tecidos moles do espinheiro-marinho. O óleo de espinheiro-marinho tem um claro efeito positivo sobre as membranas mucosas e a pele. Além dos conhecidos ácidos graxos Omega-3 , Omega-6 e Omega-9, o óleo de espinheiro marinho contém o raro ácido palmitoleico. Uma tese de doutorado concluída na Universidade de Turku em 2002 mostrou que o óleo de espinheiro marinho tem efeitos positivos sobre a dermatite atópica, entre outras coisas. Qual é o efeito das Cápsulas de Óleo de Espinheiro Marinho Omega7 ? O óleo de espinheiro-marinho protege e fortalece a pele e restaura sua elasticidade, retardando as mudanças causadas pelo estresse diário e pelo envelhecimento, mantendo a pele saudável e bem. As cápsulas de óleo Omega7 Pyrenees protegem, fortalecem e regeneram as células da mucosa, que desempenham um papel mais importante em nosso bem-estar geral do que nossa pele, cobrindo todo nosso sistema digestivo, a maioria de nosso trato respiratório e órgãos genitais. Os ácidos graxos essenciais do óleo de espinheiro marinho ajudam a manter o equilíbrio de gordura do corpo e contêm esteróis vegetais que têm um efeito benéfico no metabolismo do colesterol. Dosagem : 2 cápsulas 2 vezes ao dia durante os dois primeiros meses e depois 1 cápsula 2 vezes ao dia com as refeições .</w:t>
      </w:r>
    </w:p>
    <w:p>
      <w:r>
        <w:rPr>
          <w:b/>
          <w:color w:val="FF0000"/>
        </w:rPr>
        <w:t xml:space="preserve">id 223</w:t>
      </w:r>
    </w:p>
    <w:p>
      <w:r>
        <w:rPr>
          <w:b w:val="0"/>
        </w:rPr>
        <w:t xml:space="preserve">O nome também se tornou famoso em Gondor , quando Faramir e Boromir , filhos do Senhor Denethor II , tiveram um sonho no qual ouviram profecias da desgraça de Isildur : uma voz primeiro pediu que a Espada Quebrada fosse recuperada de Imladris e depois disse : "Há um sinal a ser visto , mas que a desgraça está próxima , a desgraça de Isildur quando for descoberta , um halfling aparecerá . "Denethor não conseguiu explicar a seus filhos o que significava a ruína de Isildur, mas ele já tinha ouvido falar de Imladris. [Quando Faramir encontrou o portador do Anel em Ithilien, ele o questionou severamente sobre a destruição de Isildur em particular. [ 4 ] Aconteceu que ele adivinhou que era "algum tipo de jóia legada --- poderosa e perigosa" em vez de apenas um intestino orcish, e que ele sabia que "Isildur tirou algo da mão do Sem Nome antes de deixar Gondor". Faramir viu mais longe do que seu pai e seu irmão, e quando soube a verdade por completo, cumpriu a promessa que havia feito antes: "Eu não aceitaria isto se estivesse à beira da estrada. "Faramir também foi salvo por seu conhecimento da lenda: ele entendeu reter o destino de Isildur e não mexer na ruína de Isildur [ 5 ] O Kontu tem encantado os pés peludos e as orelhas pontiagudas desde 2000. O local foi lançado, por coincidência, exatamente um ano antes da estréia dos Cavaleiros do Anel na trilogia O Senhor dos Anéis de Peter Jackson. O site foi fundado e ainda é mantido pela Vesa Piittinen ( Merri ) .</w:t>
      </w:r>
    </w:p>
    <w:p>
      <w:r>
        <w:rPr>
          <w:b/>
          <w:color w:val="FF0000"/>
        </w:rPr>
        <w:t xml:space="preserve">id 224</w:t>
      </w:r>
    </w:p>
    <w:p>
      <w:r>
        <w:rPr>
          <w:b w:val="0"/>
        </w:rPr>
        <w:t xml:space="preserve">O ministério de Jesus atraiu grandes multidões de pessoas. A Bíblia nos diz que as pessoas o seguiram em todos os lugares. Creio que o modelo de ministério de Cristo ainda hoje atrai as pessoas. Não há necessidade de ceder às próprias convicções. Não há necessidade de diluir a mensagem . Se você servir as pessoas da maneira como Jesus serviu, elas estarão tão confortáveis ao seu redor quanto estavam ao redor de Jesus. Mas como desenvolver um culto através do qual você possa servir às pessoas todas as semanas? É importante descobrir porque você está fazendo o trabalho que está fazendo antes de começar a descobrir o que esse trabalho deve envolver. Em nossa igreja, temos 12 princípios pelos quais nossos cultos de fim de semana são estruturados. Aqui estão as coisas pelas quais fazemos certas coisas a cada semana. 1. Somente os crentes podem realmente adorar a Deus A Bíblia diz: Deus é espírito e, portanto, aqueles que o adoram devem orar em espírito e em verdade (João 4:24). A adoração a Deus deve ser baseada na correta compreensão de como Deus é - e tal adoração só é possível se a pessoa em questão estiver na fé . É possível que muitos tipos diferentes de pessoas venham a adorar, mas somente os crentes podem realmente adorar a Deus . 2. Adorar a Deus não requer necessariamente um edifício Não temos nosso próprio edifício há 15 anos . A Bíblia diz: Deus, que criou o mundo e tudo nele, que é Senhor do céu e da terra, não habita em templos feitos com mãos humanas (Atos 17:24). Deus criou tudo debaixo do céu. Portanto, a adoração pode acontecer em qualquer lugar que você possa imaginar. Adorar a Deus não se trata de localização - trata-se de ação. 3. Não há uma maneira correta de adorar a Deus A Bíblia explica assim: há também muitos tipos de serviço, mas o Senhor é o mesmo. Há muitos tipos de efeitos do poder de Deus, mas aquele que trabalha todas as coisas em nós é o mesmo ( 1 Coríntios 12Deus tem apenas três requisitos para a adoração: deve ser genuíno e verdadeiro ( em espírito e em verdade , como diz o apóstolo João , João 4:23 ) . Paulo também nos diz em 1 Coríntios ( 1 Coríntios 14:33 ) que tudo deve ser feito em ordem . Os debates que acontecem sobre as diversas formas de culto são geralmente baseados em preferências sociais ou pessoais que são simplesmente justificadas por motivos teológicos . Todos tendem a pensar que seu estilo particular de adoração é bíblico, mas não há um único modelo bíblico. Não há nenhum deus musical na Bíblia. Não temos nem mesmo os instrumentos que eles tinham naquela época. A verdade é que Deus ama todas as formas de adoração - desde que o sirvamos em espírito e em verdade, mantendo a boa ordem. 4. Aqueles sem fé não podem servir a Deus, mas podem ver os crentes servirem Nós vemos esta verdade cumprida nos Atos dos Apóstolos: todos os dias eles se reuniam fielmente no templo, e em suas casas partiam o pão juntos e comiam juntos com alegria e sinceridade. Eles louvaram a Deus e foram muito apreciados por todo o povo, e dia após dia o Senhor acrescentou a seu número aqueles que foram salvos. Atos 2:46-47. Quando a igreja primitiva serviu ao Senhor, os incrédulos chegaram à fé. Os incrédulos não podem servir ao Senhor, mas eles vêem a alegria dos crentes quando servem a Deus. Eles podem ver como a palavra de Deus mudou nossos corações, como ela conforta, como nos afeta.</w:t>
      </w:r>
    </w:p>
    <w:p>
      <w:r>
        <w:rPr>
          <w:b/>
          <w:color w:val="FF0000"/>
        </w:rPr>
        <w:t xml:space="preserve">id 225</w:t>
      </w:r>
    </w:p>
    <w:p>
      <w:r>
        <w:rPr>
          <w:b w:val="0"/>
        </w:rPr>
        <w:t xml:space="preserve">   Se você estiver registrado para pagar impostos no Reino Unido , você precisará nos enviar uma fatura para receber sua comissão. Se você não estiver registrado, não precisará fazer nada e receberá seu pagamento automaticamente. Temos numerosas ofertas de bônus prontas para todos os mercados. Estes podem ser oferecidos aos visitantes de seu site. Você pode encontrar os materiais de marketing necessários na Galeria de Mídia quando estiver logado em sua conta de afiliado. Uma afiliada é uma entidade que promove os produtos Unibet, Maria e/ou Carlos através de canais online e offline. Uma afiliada utiliza uma série de canais diferentes para gerar novos clientes. Em troca, a afiliada recebe uma parte do faturamento gerado, de acordo com o contrato assinado. Nosso suporte ao cliente está aberto 24 horas por dia, 7 dias por semana, 365 dias por ano ! Além disso, de 10.00 a 22.00, o suporte ao cliente está disponível em mais de 23 idiomas . Quando você usar nosso formulário de contato , nossa equipe de suporte de parceria responderá a seus e-mails durante o horário de trabalho . Quando você usar nosso formulário de contato , você receberá um contato pessoal de seu gerente de parceria , que lhe dará detalhes de seu horário de trabalho ativo . Temos um sistema de afiliados muito fácil de usar que lhe permite acessar facilmente seus códigos de afiliados , ver suas próprias estatísticas e gerenciar sua conta de afiliado . Quanto mais você trabalha para promover nossos produtos, mais você vai ganhar! A combinação de barras de publicidade atraentes, conteúdo e links de texto sempre funciona muito bem! Tudo o que você precisa fazer é adicionar os códigos das barras de publicidade e links de texto ao seu site . Não deixe de verificar nosso arquivo de notícias e e-mails em Unibetaffiliates.com , enquanto atualizamos nossas barras de anúncios e outros materiais regularmente. Por favor, certifique-se também de que todas as informações que você fornece ao criar sua conta de afiliado estejam corretas . Unibetaffiliates.com é o programa oficial de afiliados da Unibet . É uma parceria com um fornecedor on-line onde você ganha comissões em cada venda que você faz para o fornecedor através de links em seu site . Esta é uma maneira fácil para nossas afiliadas ganharem dinheiro sem o investimento necessário para estabelecer uma infra-estrutura de comércio eletrônico. unibetaffiliates.com tem todas as ferramentas necessárias para comercializar as melhores marcas do setor. O programa de afiliados é apoiado pela NetRefer , conhecida por algumas das melhores ofertas de afiliados do mercado. Registre-se neste site usando o formulário abaixo . Uma vez registrado, você verá seus dados pessoais e poderá editá-los, se necessário. Você também terá acesso à sua conta de afiliado , material de marketing , e-mails promocionais e listas de discussão . Se você encontrar problemas ao registrar uma nova conta de afiliado , pode ser porque você já tem uma conta no unibetaffiliates.com ou já tentou se tornar um afiliado mas sua solicitação foi rejeitada . Se você encontrar problemas e quiser que verifiquemos a situação, envie um e-mail para affiliates@unibet.com e veremos o que podemos fazer para corrigir a situação. A maioria de nossos parceiros promovem nossos produtos através de seus próprios sites e redes on-line. Entretanto, se você quiser promover nossos produtos fora da Internet, informe-nos sobre sua idéia e nós tentaremos ajudá-lo a avançar com ela. Unibetaffiliates.com tem o orgulho de anunciar que você pode verificar os detalhes de sua conta quantas vezes quiser. Nosso sistema fornece a você informações detalhadas e em tempo real sobre sua atividade. O valor mínimo a ser pago é de 100 . Se você não atingir o valor mínimo por um mês, o valor que você ganha nesse mês será adicionado ao valor devido no mês seguinte . Os ganhos podem ser retirados para um banco, Moneybookers ou conta Neteller . Por favor, certifique-se de que as informações fornecidas ao criar sua conta estejam corretas e atualizadas. Se você já abriu uma conta , vá para Minha Conta para atualizar seus dados .</w:t>
      </w:r>
    </w:p>
    <w:p>
      <w:r>
        <w:rPr>
          <w:b/>
          <w:color w:val="FF0000"/>
        </w:rPr>
        <w:t xml:space="preserve">id 226</w:t>
      </w:r>
    </w:p>
    <w:p>
      <w:r>
        <w:rPr>
          <w:b w:val="0"/>
        </w:rPr>
        <w:t xml:space="preserve">Igualdade de oportunidades A Wärtsilä está comprometida com a igualdade de tratamento de todos os funcionários e candidatos a emprego . Os funcionários são selecionados e tratados com base em suas qualificações e habilidades, sendo garantida a igualdade de oportunidades . A política da Wärtsilä é tratar os funcionários igualmente com base em suas qualificações . Nenhuma pessoa deve ser discriminada com base em raça, origem étnica ou nacional, cor, sexo, estado civil, orientação sexual, religião ou crença, deficiência, idade ou opinião política . Benefícios e remuneração dos empregados O princípio básico da remuneração é que a empresa deve pagar o mesmo salário pelo mesmo trabalho e pelo mesmo desempenho. A remuneração deve ser justa, equitativa e baseada em incentivos . Estes objetivos são alcançados baseando-se as decisões nas exigências do trabalho . As diferenças de habilidades, experiência e desempenho devem ser refletidas nas diferenças de remuneração entre os indivíduos, não entre os sexos . Aos trabalhadores a prazo fixo e a tempo parcial são geralmente oferecidos os mesmos benefícios que aos trabalhadores permanentes . Em alguns países, o direito aos benefícios depende de meses ou anos de serviço . Tais diferenças são geralmente devidas a acordos coletivos sob a legislação local . Os salários individuais são revisados anualmente no contexto da revisão de desempenho e de acordo com as diretrizes de aumento salarial anual . A empresa pode pagar ao pessoal um bônus anual de acordo com as regras da empresa e com base em acordos de bônus separados . O bônus é determinado uma vez por ano com base no desempenho financeiro e no desempenho individual . Bônus especiais podem ser pagos ao pessoal por desempenho excepcional . Benefícios como um carro da empresa, bônus de serviço anual e serviços de bem-estar, fitness e saúde devem ser projetados e implementados localmente de acordo com as diretrizes da empresa e as práticas nacionais . Período mínimo de aviso prévio A Wärtsilä cumpre as diretrizes da União Européia, as leis locais sobre negociação coletiva em empresas e associações, acordos coletivos e outras disposições similares sobre consulta de empregados e acordos coletivos. Em questões relacionadas com a rescisão do contrato de trabalho, a Wärtsilä cumpre os acordos coletivos nacionais e a legislação trabalhista. Em casos com implicações empresariais ou sociais internacionais ou significativas, tais como despedimentos, relocalização de uma fábrica ou parte de uma fábrica e reestruturação, o Comitê Europeu de Obras e/ou representantes do pessoal local são consultados antes da tomada de decisões ou, se isso não for possível, o mais rápido possível. O objetivo é fornecer informações sobre quaisquer mudanças operacionais significativas na fase de planejamento. Gestão do conhecimento A estrutura de gestão de competências e desenvolvimento da Wärtsilä é uma abordagem sistemática para o desenvolvimento a longo prazo das competências no negócio e funções de apoio. A Wärtsilä definiu 16 categorias de trabalho globais, consistindo em sete níveis de competência. As descrições de trabalho definem as áreas de competência mais relevantes para o trabalho e estas são usadas como base para os requisitos de competência para tarefas individuais. Durante as revisões anuais de desenvolvimento, as competências pessoais são avaliadas de acordo com o perfil do trabalho e da tarefa. A avaliação das competências do pessoal e sua comparação com os objetivos permitirá analisar as lacunas de competências e elaborar os planos de desenvolvimento necessários. Todas as atividades de treinamento e desenvolvimento da Wärtsilä visam desenvolver, manter e atualizar as competências de curto e longo prazo necessárias para implementar nossa estratégia. A disponibilidade oportuna de competências apropriadas e a capacidade de adaptação ao ambiente comercial em constante mudança são fatores importantes de sucesso para a Wärtsilä. Cooperação e comunicação interna A cooperação e comunicação interna da Wärtsilä é organizada em cada país de acordo com a legislação local. De acordo com a política da Wärtsilä, a interação aberta entre a administração e os representantes dos funcionários é mantida no contexto dos comitês de demissão da empresa e a organização é mantida informada sobre a situação tanto do Grupo quanto da empresa em questão.</w:t>
      </w:r>
    </w:p>
    <w:p>
      <w:r>
        <w:rPr>
          <w:b/>
          <w:color w:val="FF0000"/>
        </w:rPr>
        <w:t xml:space="preserve">id 227</w:t>
      </w:r>
    </w:p>
    <w:p>
      <w:r>
        <w:rPr>
          <w:b w:val="0"/>
        </w:rPr>
        <w:t xml:space="preserve">Coluna : Como ajudar os solitários ? Uma mensagem de texto semanal se torna extremamente importante quando é a única que você recebe. Nunca teve amigos, nem mesmo namorados. Uma pessoa desaparece se não há ninguém para estar lá. Estes foram alguns dos pensamentos que encontrei quando recentemente fui ver a exposição Sozinho sobre solidão no Museu de Arte de Helsinque. A exposição me deixou ansioso e triste, o que, por outro lado, foi apenas uma coisa boa. Um rápido googling revelou alguns fatos sombrios : estudos relacionaram a solidão a uma ampla gama de riscos à saúde . Mais de 200 000 finlandeses se sentem sozinhos o tempo todo ou a maior parte do tempo . O número é de 2007, mas dificilmente está desatualizado . Fiquei pensando o que fazer com a solidão . É fácil pensar que as pessoas solitárias devem apenas ser corajosas e sair de casa para estar com os outros . Para alguns, é claro, buscar a companhia de outros com pouco coração pode ser um ponto de inflexão decisivo e uma boa virada para melhor. Mas muitas vezes a solidão é um problema mais complexo do que pensamos. Às vezes uma criança aprende um estilo de vida diferente de seus pais. Muitas pessoas solitárias também têm sido intimidadas e têm baixa auto-estima como resultado. Se você acha que é ruim e chato, pode ser difícil se aproximar dos outros. Por algumas das mesmas razões, muitas pessoas se sentem sozinhas mesmo quando há pessoas por perto, enquanto as pessoas mais velhas muitas vezes são deixadas sozinhas quando seu cônjuge e amigos morrem. Muitas pessoas com mobilidade reduzida não podem sequer sair de suas casas. Deve ser-lhes oferecida automaticamente a oportunidade de serem acompanhados por um voluntário, pelo menos ocasionalmente. Caso contrário, a solidão como um problema deve ser resolvido a nível individual. Serviços e eventos para pessoas solitárias poderiam ser coletados em um website por localidade . Deve haver mais pontos de encontro de baixo limiar, não denominacionais, onde qualquer pessoa possa aparecer, mesmo antes de ir às compras, para conversar e obter ajuda e apoio, se quiser.</w:t>
      </w:r>
    </w:p>
    <w:p>
      <w:r>
        <w:rPr>
          <w:b/>
          <w:color w:val="FF0000"/>
        </w:rPr>
        <w:t xml:space="preserve">id 228</w:t>
      </w:r>
    </w:p>
    <w:p>
      <w:r>
        <w:rPr>
          <w:b w:val="0"/>
        </w:rPr>
        <w:t xml:space="preserve">Quinta-feira , 30 de agosto de 2012 Sofi Oksanen : Onde os leitores ... não quando os pombos desapareceram ? Hmmm. Hmmmmmmmmmm. Hhhhhmmmmmmmmmmmmm. É o primeiro dia após a turnê maciça de gravação de Tallinn da Sofi Oksanen . Já ontem à noite os canais de TV finlandeses estavam cheios de Sofi-promo ( -porn ) not-when-news e -interviews etc . Segundo todos os jornalistas ( finlandeses ) e a mídia, este foi/é um dos eventos mais importantes da história do mundo ( literatura ) de todos os tempos ( sempre ) , que valeu a pena fazer muito barulho sobre . Portanto, este é o novo livro de Sof When the Pigeons Disappeared ( ou lá como se chama... ? ) , que ele diz estar escrevendo há não menos de quatro anos. Pode ser que na realidade o livro tenha sido colado, cortado e aparado (por várias pessoas) por cerca de quatro meses, mas isso, naturalmente, não diminui o fato de que é um produto muito bom. Nós aqui da equipe editorial do Real Tallinn ( perspectiva ) ainda não tivemos tempo ou nos preocupamos em conhecer o livro, mas estamos fazendo figas por ele. Negócio é negócio - mesmo que seja feito com o sofrimento do povo fraterno , dos estónios . Bem, diabos, alguém tem que comercializá-lo - porque não o Sof finlandês, cujo conhecimento das coisas sobre as quais ele escreve se baseia, na melhor das hipóteses, no conhecimento de segunda mão (não queremos dizer, desta vez, masturbação). O dinheiro importa, é assim que é e deve ser. Mas o que nos faz aqui em nosso bloco de torres sulcar nossas sobrancelhas e chocalhar longos hhhhmmmmmmmmm's é o seguinte: este livro aprofunda ainda mais o profundo gole que se abriu entre nossos povos nos últimos anos. Repetimos: este livro aprofunda o profundo gole entre nossos povos. Sim, é verdade. E assim deve ser. E daí? Existe uma lacuna entre a Finlândia e a Estônia, não apenas no mau sentido, mas também no bom sentido. Um pouco de cópula muitas vezes leva a uma boa cultura e soluções criativas para os negócios - desde que essa cópula não se torne um sopro de ar . Infelizmente ( ou felizmente ?), a mídia estoniana cria e agita um duro confronto com suas tagarelas , o que pode ser visto, por exemplo, nas reportagens sobre como o número de imposto pessoal que será obrigatório para os construtores em 1 de setembro é o "protecionismo finlandês" destinado a intimidar os estonianos e empurrá-los para fora do mercado de construção finlandês . Essa "informação" não é verdade, é claro, mas todos os construtores devem ter um número de imposto . Outro argumento constantemente apresentado na mídia estoniana é o seguinte: a prosperidade e os altos salários da Finlândia se devem apenas ao fato de que a Finlândia assume tanta dívida nacional e está à altura de seus ouvidos. A verdade, porém, é que a Finlândia tem menos dinheiro de empréstimo em seu orçamento estadual como porcentagem de seu orçamento total do que a Estônia tem em ajuda aos pobres - ou seja, dinheiro de ajuda que recebe gratuitamente do tesouro comum da UE. A Estônia é totalmente dependente da ajuda dos contribuintes da Europa Ocidental e deveria rapidamente - ou seja, o mais rápido possível - pensar em uma maneira ou maneiras de sobreviver quando o dinheiro de ajuda acabar. A Estônia não pode continuar a salvar e se tornar miserável mais do que é atualmente; então, as pessoas começarão a morrer de fome e doenças como moscas. Isso não foi uma brincadeira. Nosso ponto é que existe uma guerra ideológica de terras entre nossos países que é em grande parte jogada com um fim: os estónios comparam cada vez mais furiosamente seu próprio país (pobre) com a Finlândia (rica) e ficam desapontados repetidas vezes. Ciúmes , amargura</w:t>
      </w:r>
    </w:p>
    <w:p>
      <w:r>
        <w:rPr>
          <w:b/>
          <w:color w:val="FF0000"/>
        </w:rPr>
        <w:t xml:space="preserve">id 229</w:t>
      </w:r>
    </w:p>
    <w:p>
      <w:r>
        <w:rPr>
          <w:b w:val="0"/>
        </w:rPr>
        <w:t xml:space="preserve">Opinião sobre o RENAULT CLIO RENAULT SPORT Seus usuários deram ao produto RENAULT CLIO RENAULT SPORT uma pontuação muito boa por sua facilidade de uso Eles o acharam muito confiável. Mas não unânimes Você pode olhar no fórum RENAULT CLIO RENAULT SPORT para problemas que surgiram com as soluções recomendadas A pontuação média da distribuição de opiniões é 7,83 e o desvio padrão é de 2,5 Alto desempenho Os usuários fizeram as seguintes perguntas: O CLIO RENAULT SPORT é muito eficiente? 229 usuários responderam perguntas e classificaram o produto em uma escala de 0 a 10. A classificação é 10/10 se o RENAULT CLIO RENAULT SPORT for, em seu domínio, o melhor em nível técnico, aquele que oferece a melhor qualidade, ou que oferece a maior gama de opções. A classificação média é de 7,71 e o desvio padrão é de 2,42. Boa relação custo-benefício Os usuários fizeram a pergunta: O CLIO RENAULT SPORT tem boa relação custo-benefício? 229 usuários responderam perguntas e classificaram o produto em uma escala de 0 a 10. A classificação é 10/10 se você acha que o RENAULT CLIO RENAULT SPORT é realmente uma boa relação custo-benefício considerando suas características.</w:t>
      </w:r>
    </w:p>
    <w:p>
      <w:r>
        <w:rPr>
          <w:b/>
          <w:color w:val="FF0000"/>
        </w:rPr>
        <w:t xml:space="preserve">id 230</w:t>
      </w:r>
    </w:p>
    <w:p>
      <w:r>
        <w:rPr>
          <w:b w:val="0"/>
        </w:rPr>
        <w:t xml:space="preserve">Os clientes da Cargotec no exterior em 2011 incluem sub-fornecedores e operadores de serviços, e estaleiros navais. Para o mercado de logística offshore, a Cargotec oferece sistemas de manuseio de âncoras MacGregor, sistemas de manuseio de cargas submarinas e soluções de reboque e amarração MacGregor. Os clientes que operam em ambientes agressivos e de alto mar querem o melhor fornecedor como seu parceiro. Para permanecer competitiva, é importante para a Cargotec fornecer continuamente soluções de ponta a ponta de alta qualidade. A Cargotec atende clientes do setor de energia renovável, incluindo a produção de energia eólica offshore. As estruturas offshore estão crescendo em tamanho e estão sendo instaladas a profundidades cada vez maiores, exigindo equipamentos seguros, eficientes e precisos, como guindastes com sistemas de compensação de movimento . Fornecedor de soluções ótimas O estaleiro Shimonoseki da Mitsubishi Heavy Industries no Japão premiou a Cargotec com o Prêmio de Melhor Fornecedor 2010 . Os negócios offshore e a equipe da Cargotec no Japão foram reconhecidos por atender às necessidades futuras dos clientes através de uma forte presença local e colaboração dos clientes . O escopo de fornecimento da Cargotec incluiu um extenso trabalho de projeto e soluções personalizadas para operações específicas, incluindo equipamentos MacGregor e equipamentos de convés projetados para operações em águas ultraprofundas. A capacidade da Cargotec de fornecer soluções completas para operações sustentáveis e apropriadas também é demonstrada pelos sistemas MacGregor instalados para a empresa Hallin de Cingapura. Os sistemas serão instalados na embarcação offshore CSS Derwent de casco duplo, que foi projetada para operações semi-submersíveis. A Cargotec fornece soluções para o mercado de logística offshore em todo o mundo. Para um fornecedor de soluções em um nicho especializado, o desenvolvimento contínuo é um pré-requisito para operações bem sucedidas. A Cargotec lançou novos produtos bem recebidos, tais como uma ferramenta de troca de rodas dentadas . O dispositivo de controle remoto melhora a segurança da tripulação e aumenta a produtividade da embarcação. A ferramenta permite que a roda dentada seja trocada com segurança no mar sem ter que voltar ao porto para fazê-lo, economizando valioso tempo de trabalho. Outras realizações notáveis em 2011 incluíram o teste bem-sucedido da primeira grua de 400 toneladas com um sistema de compensação de movimento e a primeira fase de um sistema de içamento de águas profundas com bons resultados. Aproximando o serviço dos clientes o sucesso da Cargotec se baseia em sua experiência tecnológica única e na capacidade de oferecer valor agregado a seus clientes globais. Além disso, a Cargotec tem a flexibilidade para oferecer até mesmo as soluções mais exigentes específicas para o cliente. O desenvolvimento contínuo do negócio de serviços é um dos principais focos estratégicos da Cargotec. As atividades de manutenção, incluindo treinamento, são parte integrante e importante das soluções offshore globais. A Cargotec oferece treinamento na operação de equipamentos de movimentação de carga offshore. O treinamento cuidadoso do pessoal de manutenção garante a operação segura do equipamento e minimiza o tempo de inatividade.</w:t>
      </w:r>
    </w:p>
    <w:p>
      <w:r>
        <w:rPr>
          <w:b/>
          <w:color w:val="FF0000"/>
        </w:rPr>
        <w:t xml:space="preserve">id 231</w:t>
      </w:r>
    </w:p>
    <w:p>
      <w:r>
        <w:rPr>
          <w:b w:val="0"/>
        </w:rPr>
        <w:t xml:space="preserve">Condição do solo argiloso Obrigado Veronika ! Essa sensação maravilhosa quando uma viagem de compras foi prolongada ou uma soneca se arrastou um pouco e você está pensando nas opções de receita do quarto da mãe da família para uma refeição rápida para a família e o trabalhador. Quando a porta se abre, o cheiro de um almoço pronto o saúda e uma alegre au pair está animada em torno da cozinha, comida pronta na mesa, sem que nenhum arranjo prévio tenha sido feito. Meu anjo! Eu disse à Veronica. Este é um momento realmente maravilhoso para uma mãe ocupada! Eu tinha provas desta qualidade angelical quando estávamos em uma fogueira nos penhascos e Veronika brilhava em sua pelagem branca, Veronika brilhava na fogueira. Eu mesmo sonhava em ser au pair, mas comecei a cuidar das vacas enquanto estudava, então não era o momento certo para ir. Mas a idéia permaneceu e quando Santeri era pequena discutimos a possibilidade de contratar uma au pair. Entretanto, sempre conseguimos cuidar da Ria e Santeri com a ajuda das irmãs dos avós e de um vizinho e Santeri às vezes ia à creche da família. No verão passado, a inquilina da Hattivatti-pony teve uma au pair com ela e eu falei com a mãe da família sobre uma babá. Este foi o ímpeto final para a adesão à Aupair-World , o que levou a Veronika a vir até nós em outubro do outono passado como uma au pair conjunta com a família da minha irmã que mora ao lado. Passámos o verão à maneira finlandesa, comendo e tomando sauna. Às nove horas devíamos ir ao lado para assistir a uma fogueira. Surpresa, às dez para as nove o telefone tocou e meu pai que mora ao lado ligou para dizer que as novilhas e os pôneis estavam misturados no mesmo pasto. O rastilho tinha explodido e o pastor de pônei Hattivatti de Shetland com seu amigo Leo tinha feito alguns feitiços no meio do verão e ido ver as novilhas. Veronika e eu fomos então devolver os fugitivos aos seus devidos lugares, pois quando chegamos algumas das novilhas também tinham mudado de pasto. Fiquei, claro, irritado, pois tínhamos concordado em acender a fogueira a tempo de ver. No entanto, os animais estavam calmos e tivemos um bom momento no campo colocando as cercas em ordem e depois fomos para a fogueira. Eu estaria preparado para pular o episódio inteiro, mas Veronika achou que os animais fugindo era a melhor parte de todo o verão! Em menos de um ano Veronika se tornou parte da família e celebramos a última noite de Veronika na Finlândia com toda a família - não porque Veronika estava saindo, mas porque ela fez parte de nossa família aqui!</w:t>
      </w:r>
    </w:p>
    <w:p>
      <w:r>
        <w:rPr>
          <w:b/>
          <w:color w:val="FF0000"/>
        </w:rPr>
        <w:t xml:space="preserve">id 232</w:t>
      </w:r>
    </w:p>
    <w:p>
      <w:r>
        <w:rPr>
          <w:b w:val="0"/>
        </w:rPr>
        <w:t xml:space="preserve">O Lazy Investor procura se tornar rico sendo "preguiçoso ativamente", ou seja, comprando títulos na hora certa, mas evitando vender até o último minuto. O blog conta a história de uma longa mas interessante jornada para a riqueza financeira e independência. A Cision me informou que o blog do Lazy Investor foi listado nos 10 melhores blogs financeiros da Finlândia. A maior surpresa foi que a Laiska Sijoittaja foi a terceira na lista! Estou em boa companhia, já que o segundo lugar é ocupado pelo blog da KTR, que me inspirou e cobre os mesmos tópicos. Citação das notícias da Cision: "Em fevereiro, a Cision voltou sua atenção para a blogosfera econômica em nosso país. A lista dos 10 primeiros foi dominada pelo blog Money and Economy , que visa analisar a natureza do dinheiro moderno de forma coerente, com posts sobre tópicos como o papel dos bancos centrais, bancos privados e do Estado no processo de criação do dinheiro, diferentes visões sobre a política monetária e o significado social do dinheiro. Os outros blogs de topo da lista foram Kohti taloudellista itsenäuutta (Rumo à Independência Financeira) e Laiska sijoittaja (Lazy Investor), que tratam de investimentos e da busca pela independência financeira . A Cision listou pela última vez os blogs financeiros mais populares da Finlândia em julho de 2011 . "Os critérios de avaliação são os seguintes: "A metodologia da Cision dá ênfase especial aos links e comentários. Além disso, os 10 melhores blogs são avaliados quanto à freqüência das atualizações, o número de atualizações e a interação entre o blogueiro e os leitores. A extensão da interação é avaliada não apenas a partir dos comentários no blog, mas também a partir de discussões fora do blog, como no Twitter e no Facebook. Estamos constantemente desenvolvendo nossos métodos de pesquisa em mídia social e avaliando novos indicadores e fontes de dados. Nós nos esforçamos para tornar nossas medidas tão precisas quanto possível. "Como não introduzi a visibilidade no Twitter nem no Facebook, toda a atividade do blog e, portanto, a avaliação está focada nesta "parte tradicional". E por isso, é claro, um grande obrigado a todos os leitores e debatedores! Sem a discussão, comentários e interação, os abaixo assinados certamente não teriam sido capazes de escrever tão ativamente ao longo dos anos. Quinta-feira 27 de fevereiro de 2014 Em minha última entrada no blog, eu ponderei a venda de algumas ações finlandesas. Essas ações não atendem aos meus critérios de investimento de longo prazo e sua compra se deveu originalmente em parte às necessidades de diversificação. Em minha carteira atual, a diversificação já é bem administrada com produtos ETF, de modo que a limitação do número de ações se justifica nesse sentido. A segunda e talvez maior razão para vender é a necessidade de dinheiro . Nossa família acaba de se mudar para um apartamento maior e o objetivo era minimizar a necessidade de uma nova hipoteca apesar disso . Embora as taxas de juros estejam agora baixas, elas subirão novamente em algum momento . Além disso, estar endividado é mentalmente desconfortável para mim, pois já desfrutamos de um apartamento sem dívidas há algum tempo . Por outro lado, não vale a pena economizar se você não puder fazer as compras que deseja na vida ao mesmo tempo . Então nos tornamos devedores novamente, mas felizmente não tivemos que contrair um empréstimo muito grande desta vez - graças às vendas de hoje e ao dinheiro no meu bolso . Hoje vendi um total de cerca de 13000 euros de ações em minha carteira . As vendas estavam nas ações que eu tinha planejado vender pela última vez, a saber Capman , Stockmann , Kesko , Oriola-KD e Valmet ( cerca de 10000 euros ) . Também vendi cerca da metade dos DXSU-ETFs ( dívida emergente ) em minha carteira por cerca de 3000 euros . As cinco ações finlandesas que vendi geraram um retorno de cerca de EUR 3000 durante seu tempo na carteira, aproximadamente metade do qual foi valorização do capital e metade da receita de dividendos, dando um retorno total de 30%. Todas essas compras foram feitas principalmente em 2008-2009.</w:t>
      </w:r>
    </w:p>
    <w:p>
      <w:r>
        <w:rPr>
          <w:b/>
          <w:color w:val="FF0000"/>
        </w:rPr>
        <w:t xml:space="preserve">id 233</w:t>
      </w:r>
    </w:p>
    <w:p>
      <w:r>
        <w:rPr>
          <w:b w:val="0"/>
        </w:rPr>
        <w:t xml:space="preserve">Jukka-Pekka Levy é o Artista do Ano de Kettuk 2011 Publicada A exposição individual do Artista do Ano com deficiência intelectual Aurinkopoika será realizada na Hämeenlinna Verkatehta na Galleria Arxi 22.03.-21.04.2011. KETTUKIN PRESS RELEASE 14.02.2011 Jukka-Pekka Levy ( b. 1987 ) de Lyssia foi escolhido como o artista do ano 2011 do Centro de Arte Kettuk em Hämeenlinna. A exposição individual do artista do ano Aurinkopoika será realizada na Verkatehta Gallery Arxi em Hämeenlinna de 22.03.-21.04.2011. Apesar de sua pouca idade, Jukka-Pekka Levy já teve uma longa carreira como artista. Ele se mudou para viver na comunidade de artistas Kirsikodi em Lieksa em 1997, aos 9 anos de idade. Ao longo dos anos ele participou de inúmeras exposições coletivas de artistas Kirsikodi em diferentes partes da Finlândia. Sua arte também foi exibida em exposições na Rússia e na Itália. Em dezembro de 2010, um livro sobre a vida e a arte de Jukka-Pekka Levy, Aurinkopoika, foi publicado por Kirsikodi, escrito por Virpi Turunen e Erkki Pirtola . O Centro Nacional de Arte para Pessoas com Deficiência de Desenvolvimento, dirigido pela Associação de Apoio aos Artistas com Deficiência de Desenvolvimento, selecionou o Artista do Ano todos os anos desde 2004. Os anteriores Artistas do Ano de Kettuk foram Tuomas Korhonen ( 2004 ) , Tuula Rantanen ( 2005 ) , Kirsi Mikkonen ( 2006 ) , Paul Gustafsson ( 2007 ) , Jack Heiskanen ( 2008 ) , Kenneth Rasmussen ( 2009 ) e Matti Rauhaniemi ( 2010 ) . Para apresentações dos Artistas do Ano, visite o site de Kettuk ( www.kettuki.fi - &amp;gt ; artistas ) .</w:t>
      </w:r>
    </w:p>
    <w:p>
      <w:r>
        <w:rPr>
          <w:b/>
          <w:color w:val="FF0000"/>
        </w:rPr>
        <w:t xml:space="preserve">id 234</w:t>
      </w:r>
    </w:p>
    <w:p>
      <w:r>
        <w:rPr>
          <w:b w:val="0"/>
        </w:rPr>
        <w:t xml:space="preserve">A Agência Sueca de Inteligência de Defesa (FRA) começará a monitorar as comunicações internacionais hoje, 1º de dezembro de 2009. A blogosfera sueca tem sido inundada de posts sobre o assunto nos últimos dias, com quase todos os comentários dos blogueiros expressando profundo repúdio e repulsa pela espionagem incipiente. Isto é pelo menos tão doloroso para os suecos quanto para nós finlandeses, porque a espionagem violará seus direitos humanos assim como violará os direitos humanos de nós finlandeses. Se o povo sueco tivesse tido uma palavra a dizer, a FRA nunca teria obtido sua licença de espionagem. Mas a lealdade do Primeiro Ministro Fredrik Reinfeldt foi dirigida a outro lugar que não os direitos humanos de seu próprio povo, e por isso ele fez aprovar a Lei FRA, mantendo a frente do governo burguês atrás dele com o apoio de uma rigorosa disciplina partidária. A lei está em vigor, e é hora dos técnicos fazerem o trabalho sujo de ativar o sistema de espionagem - sob proteção policial, se necessário. O caminho concreto a seguir é que possivelmente - e provavelmente já hoje - os técnicos da FRA conectarão os cabos de fibra ótica da agência de inteligência aos cabos de fibra ótica transfronteiriços dos operadores de telecomunicações suecos em seus centros de comunicação escolhidos. Os principais nós são Fredhäll e Hammarby na área de Estocolmo, de onde cabos de dados gerenciados por uma subsidiária da TeliaSonera correm para Helsinki, Tallinn, Riga, Vilnius, Copenhagen e Oslo. Estes nós são a infra-estrutura chave na rede de comunicações sueca e, portanto, também são completamente protegidos. O nó Hammarby, por exemplo, está localizado no interior da montanha sob a torre de TV Hammarby e sua entrada está adornada com numerosas câmeras de vigilância e sinais de alerta. Tais nós não são o tipo de lugar onde os manifestantes tentariam penetrar. E assim que as conexões dos cabos de fibra óptica Hammarby e Fredhäll são feitas, uma cópia completa do tráfego de comunicações finlandês e russo através da Suécia é transmitida para a FRA. Pouco antes do lançamento da operação de espionagem da FRA, foi revelado na Suécia que, ao contrário das garantias dadas pelo governo ao Parlamento e à mídia, o governo autorizou a FRA a compartilhar seus dados de espionagem com a polícia de segurança do país. O próprio FRA revela - talvez surpreendentemente abertamente - em seu próprio site que os dados de tráfego em telecomunicações, conhecidos como dados telemáticos, serão uma importante fonte de informação para o FRA. Com a ajuda de dados telemáticos, o FRA poderá, entre outras coisas. Isto, por sua vez, significa na prática que a FRA provavelmente armazenará todos os dados telemáticos possíveis em seu banco de dados Titan, a fim de poder pesquisar esses dados posteriormente. É notável que quando o Parlamento sueco autorizou a FRA a espionar, os dados de tráfego não foram mencionados de forma alguma nos documentos recebidos pelos legisladores. Trata-se tanto de registros telefônicos suecos quanto finlandeses, portanto os finlandeses que ligam para casa vindos do exterior também estão sob estreita vigilância da FRA por causa de sua localização. Os piratas em particular lutaram duro contra a lei FRA na Suécia com manifestações e inúmeros posts em blogs. O fim da luta com a derrota e a iminente conexão a cabo deixou muitos blogueiros piratas em luto. Os sentimentos de ansiedade despertados pelo lançamento concreto da vigilância são uma antecipação do impacto psicológico que a vigilância terá sobre a população no futuro. O conhecimento de que o serviço de inteligência estatal pode ouvir em qualquer uma de suas ligações telefônicas , ler qualquer uma de suas mensagens de texto ou e-mails , examinar qualquer uma de suas sessões de navegação e ainda compilar a partir de todas as suas comunicações eletrônicas em um banco de dados todas as informações que lançam luz sobre seu círculo de amigos , suas crenças políticas e religiosas , sua orientação sexual , sua orientação sexual , sua orientação sexual , sua orientação sexual .</w:t>
      </w:r>
    </w:p>
    <w:p>
      <w:r>
        <w:rPr>
          <w:b/>
          <w:color w:val="FF0000"/>
        </w:rPr>
        <w:t xml:space="preserve">id 235</w:t>
      </w:r>
    </w:p>
    <w:p>
      <w:r>
        <w:rPr>
          <w:b w:val="0"/>
        </w:rPr>
        <w:t xml:space="preserve">O herói do tango Jarppi já surgiu como o favorito para ganhar 15.11.2011 às 16:20 O público já está especulando se o público votará no programa Dança com as Estrelas de Jarppi Leppälä para a vitória . Jarppi ganhou o título de melhor da noite na transmissão de domingo graças ao voto do público . Unibet acredita no menino da Ostrobothnia : ele surgiu como o favorito para ganhar a competição de dança, à frente de Jani Toivola . O herói do tango Seinäjoki Jarppi Leppälä até convenceu o juiz Jukka Haapalainen com seu desempenho no domingo passado: ele já podia sentir o cheiro de um café do porto de Buenos Aires em seu nariz. Agora, o charmoso Duudson subiu ao topo das probabilidades da Unibet com sua parceira Anna-Liisa Bergström, com probabilidades de 2,00. De acordo com reportagens da mídia, o aperto de dois meses e meio está começando a se manifestar no cansaço e birras dos dançarinos. Na noite de domingo, Jani Toivola não mostrou sinais de fúria, e sua divertida e veloz jive foi alvo de críticas dos juízes. Toivola continua sendo um forte desafiador para Jarp com chances de 2,25. Viivi Pumpanen também deu um desempenho jive louvável no domingo, mas não foi suficiente para levá-la para o círculo do vencedor. O carisma de Pumpanen e Matti Puro atingiu um acorde com a juíza Anna Abreu em particular, que disse estar constantemente elogiando a dupla . No entanto, a Unibet não acredita que Pumpanen chegará à final, com chances de 4,50 no momento . Pumpanen é provável que se junte a Toivola e Leppälä nas medalhas, pois a Unibet acredita que o próximo a terminar a dança será a estrela de Salkkari Mikko Parika . Parikka e seu parceiro obtiveram a nota mais baixa na transmissão de domingo, mas chegaram à final com os votos da audiência. As chances da Parikka de ganhar chegam a 9,00 . A seguir, os alunos estrela são a rumba e o foxtrot . O público também será tratado para uma apresentação conjunta da delicada valsa wiener , então o domingo será novamente um dia de grande emoção - possivelmente até de lágrimas .</w:t>
      </w:r>
    </w:p>
    <w:p>
      <w:r>
        <w:rPr>
          <w:b/>
          <w:color w:val="FF0000"/>
        </w:rPr>
        <w:t xml:space="preserve">id 236</w:t>
      </w:r>
    </w:p>
    <w:p>
      <w:r>
        <w:rPr>
          <w:b w:val="0"/>
        </w:rPr>
        <w:t xml:space="preserve">Bioenergia 2013 A Conferência Internacional de Bioenergia será realizada de 4 a 6 de setembro de 2013 no Pavilhão de Jyväskylä. Ao mesmo tempo, haverá também uma feira de Madeira e Bioenergia no Pavilhão. Mais informações www.bioenergy2013.com Subsídios à produção de eletricidade produzida a partir de energia renovável Foi criado um novo sistema de apoio (sistema de tarifas feed-in) para promover a produção de eletricidade a partir de energia eólica, biogás e combustível de madeira. O Presidente da República confirmou a lei de subsídios à produção de eletricidade produzida a partir de energia renovável em 30.12.2010. A lei entrará parcialmente em vigor no início de 2011. Uma vez que a Comissão da UE tenha aprovado os auxílios estatais contidos na Lei, as disposições relevantes da Lei entrarão em vigor imediatamente por decreto governamental . O principal objetivo do sistema de tarifas de alimentação é cumprir a meta nacional da UE de aumentar o uso de fontes de energia renováveis. A meta nacional da UE para a Finlândia é aumentar a participação da energia renovável no consumo final de energia para 38% em 2020. A necessidade estimada de energia renovável adicional é de 38 terawatts-hora. Espera-se que o sistema de tarifas de alimentação aumente a produção de eletricidade a partir da energia eólica em 6 TWh e a partir de cavacos de madeira em 22 TWh. Sob o regime de tarifa de alimentação, será pago um subsídio aos produtores de eletricidade por 12 anos para cobrir a diferença entre o custo de produção de eletricidade e o preço de mercado da fonte de energia em questão ou o custo de um combustível alternativo . As usinas eólicas são elegíveis até que seus geradores excedam 2 500 MVA. Para usinas de biogás que utilizam biogás como combustível principal, este limite é de 19 MVA. As usinas de lenha são elegíveis até que seus geradores excedam 150 MVA e haja mais de 50 usinas elétricas. Não há limite semelhante para plantas de fragmentação florestal. O esquema de tarifa feed-in é financiado pelo orçamento do estado, que inclui uma alocação de 55,35 milhões de euros para subsídios à produção sob o esquema de tarifa feed-in no orçamento de 2011.</w:t>
      </w:r>
    </w:p>
    <w:p>
      <w:r>
        <w:rPr>
          <w:b/>
          <w:color w:val="FF0000"/>
        </w:rPr>
        <w:t xml:space="preserve">id 237</w:t>
      </w:r>
    </w:p>
    <w:p>
      <w:r>
        <w:rPr>
          <w:b w:val="0"/>
        </w:rPr>
        <w:t xml:space="preserve">Akasia News Arquivo de palavras-chave : Viagem dos membros Houve muito interesse na viagem dos membros da Villa Karo este ano e, excepcionalmente, poderemos organizar duas viagens no próximo outono. Ambos estão agendados para novembro. Se você gostaria de se juntar a nós, por favor nos informe se você quer uma viagem de estreia ou uma viagem de herói, pois renovamos o programa de excursões e podemos oferecer novos destinos mesmo àqueles que já visitaram Benin várias vezes. Uma viagem de herói pode ser qualquer um que não tenha medo de correr riscos [ ... ] Akasia News o manterá informado sobre os eventos no Centro Cultural Finlandês-Africano Villa Karo ! O que você pode ver do topo da acácia crescendo no pátio do Centro Cultural e o que está acontecendo sob suas filiais? ...é a melhor fonte online para mantê-lo atualizado sobre o que está acontecendo no centro cultural finlandês-africano Villa Karo! O que pode ser visto do topo da Acacia crescendo no quintal da Villa Karo - e o que está acontecendo abaixo de seus enormes galhos?</w:t>
      </w:r>
    </w:p>
    <w:p>
      <w:r>
        <w:rPr>
          <w:b/>
          <w:color w:val="FF0000"/>
        </w:rPr>
        <w:t xml:space="preserve">id 238</w:t>
      </w:r>
    </w:p>
    <w:p>
      <w:r>
        <w:rPr>
          <w:b w:val="0"/>
        </w:rPr>
        <w:t xml:space="preserve">Entrevista com clientes : Oscar Huarte , CEO da Lizarte O que o fez decidir trabalhar com Analistas de Redução de Despesas ? Um ano após esta primeira reunião, eu me perguntei se havia necessidade de nossa empresa aplicar esta abordagem e considerei sua abordagem, seu profissionalismo e sua experiência na área. O que é o mais positivo para você em sua relação com os Analistas de Redução de Despesas ? Sua abordagem ao projeto e a equipe multidisciplinar que trabalha em diferentes grupos de despesas . No final das contas, trata-se de criar confiança após um tempo de trabalho conjunto. É um prazer ver como eles se relacionam com as equipes e fornecedores da empresa que não os vêem como uma ameaça. Gostaria também de salientar sua confidencialidade e sensibilidade no tratamento das informações. Os Analistas de Redução de Despesas levaram os melhores interesses de nossa empresa 100% a peito em todas as negociações e permaneceram consistentes e comprometidos. Além da economia, aprendemos gradualmente a ver novos valores e adotamos uma abordagem estratégica sustentável para a tomada de decisões. Isto é extremamente importante, pois eles nos ensinaram uma nova maneira de negociar e avaliar as necessidades. O que você achou do projeto de treinamento e exercício de compras? Após avaliar o sucesso do projeto liderado pelos Analistas de Redução de Despesas, decidimos criar uma nova função de Gerente de Compras. Recrutamos um membro de confiança de nossa equipe e pedimos aos Analistas de Redução de Despesas que fornecessem treinamento e lhes ensinassem sua visão e princípios de gerenciamento de compras. "Não há riscos com os Analistas de Redução de Despesas, apenas benefícios mútuos". Oscar Huarte , Diretor Gerente , Lizarte</w:t>
      </w:r>
    </w:p>
    <w:p>
      <w:r>
        <w:rPr>
          <w:b/>
          <w:color w:val="FF0000"/>
        </w:rPr>
        <w:t xml:space="preserve">id 239</w:t>
      </w:r>
    </w:p>
    <w:p>
      <w:r>
        <w:rPr>
          <w:b w:val="0"/>
        </w:rPr>
        <w:t xml:space="preserve">Se e quando você tiver feito insensatamente uma garagem muito pequena e começar a ficar sem espaço, então você tem que pensar sobre qual serra seria mais necessária. Uma serra de fita ou uma serra de mesa? Tenho um daqueles grilos de construção da marca Jet ( bom para grilos de construção, mas não é realmente um grilo de carpinteiro ) e uma serra de fita, por outro lado, gostaria de . Se eu desistisse daquela serra de mesa , haveria um grande choro e se sim , por que ? + você pode dividir a tábua crua com aquela serra de fita ( se você conseguir uma que vá por exemplo 25 mm de largura , para que ela não puxe como acontece ) . + menos desperdício com uma serra de fita , porque a lâmina é mais estreita ( 1-1,5 mm vs . 2-3 mm ) + você pode raspar curvas com uma serra de fita + a capacidade de corte de uma serra de fita no sentido vertical ( espessura ) é geralmente muito melhor do que uma foice - o custo da lâmina - essas lâminas de serra de fita são muito caras para afiar , e você não pode nem mesmo obter aquelas com uma lâmina dura - você não pode cortar ranhuras com uma serra de fita como com uma foice de mesa - uma foice de mesa tem mesas maiores - uma serra de fita geralmente não pode dividir, por exemplo 1200 compensados de largura (ou você teria que ter uma máquina realmente grande) Você pode pensar nos outros e que soluções têm os outros? Eu tenho dois cinzéis de mão, se isso fizer alguma diferença. Minha oficina tem cerca de 8 metros quadrados, portanto não há muito espaço para ferramentas grandes . Mas acabei com uma serra de mesa pequena no pátio depois de receber uma serra de fita pequena , e não vou desistir dela facilmente . Afiar a lâmina da serra de fita não costuma custar nada . Quando você não afiar as lâminas, você sempre substitui a nova lâmina . As novas lâminas são tão baratas que não há problema com isso . A exceção são as lâminas de serras de mesa pequenas , se você comprá-las em uma loja de ferragens , você pode conseguir duas lâminas pelo mesmo dinheiro para uma serra grande . Você também pode comprar uma lâmina dura para uma serra de fita, mas você dificilmente precisará de uma quando souber o preço. Com pequenas serras de fita, raramente se pode dividir a madeira tão diretamente que a madeira é menos desperdiçada do que com uma serra de rolagem. Há 16 anos faço estes trabalhos por hobby, sempre mexendo com uma serra de fita, mas me dando bem com um cinzel. Bem, de certa forma, de qualquer forma. Se eu fosse substituir as máquinas agora, eu compraria uma velha serra de fita de ferro de algum lugar, mas só de tal forma que até os troncos racham. Isso me lembra que muitas vezes as máquinas de hoje são bastante leves, ao contrário de algumas décadas atrás, quando o ferro não era tão caro e não precisava economizar. Um operador de plaina exumou uma das melhores plainas feitas no milênio com os últimos produtos, a armação foi soldada a partir de chapas de metal e devido a isso e ao peso leve a armação tinha vida útil mais do que suficiente. Uma boa plaina de ferro fundido pode facilmente pesar de 8 a 10 toneladas . Bem, mas ao ponto, isto é, se você acabar com uma serra de fita, então não compre nenhuma pequena rimpula, máquinas de ferro fundido tão decente estão sempre de vez em quando no mercado e se o entusiasmo é suficiente, com um pouco de modernização daqueles meio século de idade, mesmo do material antigo, fica um tempo armado melhor do que o mesmo dinheiro da loja nova . A escolha entre uma serra de fita e um grilo decente é complicada, pois ambos podem fazer coisas que o outro não pode, então ambos são melhores se você conseguir uma boa serra de fita robusta e depois também um grilo pequeno e preciso que cabe na mesa ? Então você obteria o melhor de ambas as máquinas . De alguma forma eu não podia imaginar uma oficina sem um grilo de mesa , na minha primeira "oficina" o grilo era um grilo de mão de 400W de uma máquina laptop aparafusada a uma placa de compensado , a placa era montada na base de uma máquina de costura antiga . Em</w:t>
      </w:r>
    </w:p>
    <w:p>
      <w:r>
        <w:rPr>
          <w:b/>
          <w:color w:val="FF0000"/>
        </w:rPr>
        <w:t xml:space="preserve">id 240</w:t>
      </w:r>
    </w:p>
    <w:p>
      <w:r>
        <w:rPr>
          <w:b w:val="0"/>
        </w:rPr>
        <w:t xml:space="preserve">Harmoninen Laulu ry - Harmonisk sång rf Harmoninen Laulu ry foi fundada em 21.02.04 no Viittakivi opisto em Hauho , A reunião de fundação contou com a presença de 20 pessoas . Além disso, aceitei outros 28 membros da associação. No final de 2005, mais de 90 membros haviam aderido à associação. O objetivo da associação foi declarado nos estatutos da associação da seguinte forma: O objetivo da associação é promover o método de canto harmônico baseado na tradição de canto cristão primitivo e na profunda compreensão e experiência da voz humana, baseada no trabalho de pesquisa e ensino do professor Iegor Reznikoff, e promover a pesquisa, ensino e uso da profunda compreensão e significado terapêutico da voz humana. Para alcançar seus objetivos, a Associação pode organizar vários eventos educacionais , concertos e atividades similares . A Associação poderá produzir publicações, gravações sonoras e outros materiais similares para atingir seus objetivos. A Associação cooperará com outros órgãos que promovam os mesmos objetivos, tanto no âmbito nacional como internacional. Suas atividades devem se concentrar na organização de atividades de informação , incluindo a manutenção de um website e informações similares para os membros que não têm acesso à Internet . O objetivo do site é reunir em um só lugar, da forma mais abrangente possível, informações sobre cursos, grupos, concertos e todos os professores e instrutores em todo o país. O site também contém o maior número possível de artigos e informações sobre canto harmônico, assim como informações e amostras de gravações disponíveis. A associação também apoia, na medida do possível, o início de seus membros na organização de concertos, treinamentos e outros eventos. A cada ano a Associação organiza um curso de formação contínua em canto harmônico durante o período de inverno sob a orientação do Prof Reznikoff . A reunião fundadora convidou o Professor Iegor Reznikoff e Sini Piipo a se tornarem membros honorários da Associação . A adesão à Associação está aberta a todos aqueles que aceitam o propósito da Associação e desejam promovê-la . O recrutamento de membros será dirigido em particular àqueles que participaram dos cursos do Prof. Reznikoff ao longo dos anos e a todos aqueles que estiveram ativamente envolvidos no assunto em vários grupos ao redor do país. A maneira mais simples de se tornar membro da associação é pagar a taxa de adesão (12 euros) na conta bancária da associação: Harmoninen Laulu ry FI77 1416 3000 1170 28 ( 141630-1 17028 ) . Certifique-se de que seu nome apareça no pagamento. Por favor, use o número de referência 1588 ao pagar a taxa de filiação. Você pode imprimir a fatura da taxa de filiação aqui . É importante que você também envie seu nome e detalhes de contato o mais precisos possível para o endereço de e-mail que se abre quando você clica em Eu quero me tornar um membro . Se o link não funcionar, copie o endereço aqui: harri .palm@svk.fi . Caso contrário, não poderemos enviar-lhe correspondência, boletins informativos, convites, etc. Por favor, também nos informe brevemente sobre quaisquer contatos que você possa ter com este assunto. Se você quiser seus dados na página inicial da associação, por favor nos avise também . A reunião anual da associação foi realizada em 24.01.2014 no Turku Christian College , Turku . O curso de inverno foi realizado de 22.-24.01.2014 no Turku Christian College , Turku . Os professores eram especialistas finlandeses em canto harmônico. A manutenção do website da associação foi novamente uma questão-chave este ano. Um impacto significativo nas informações tem sido a manutenção do calendário de eventos e das páginas do Facebook . Harri Palm tem sido responsável pela manutenção do website da associação. O calendário de eventos mostra que o hobby continua forte em diferentes partes da Finlândia . Quase todos os eventos não são mostrados no site porque apenas eventos abertos a todos foram incluídos no calendário . Durante o ano, 3 boletins informativos foram enviados aos membros da associação por e-mail . ---------------------------------------------- Harmoninen Laulu ry, Harmonisk Sång rf Plano de ação para 2014 O foco das atividades ainda é tornar o canto harmônico conhecido e difundir e apoiar o hobby em toda a sua diversidade . O foco principal será nas atividades de informação, incluindo a manutenção e o desenvolvimento do website da associação. O calendário de eventos será mantido atualizado e pelo menos tão abrangente quanto no momento. Os membros, e em particular os professores, serão chamados a</w:t>
      </w:r>
    </w:p>
    <w:p>
      <w:r>
        <w:rPr>
          <w:b/>
          <w:color w:val="FF0000"/>
        </w:rPr>
        <w:t xml:space="preserve">id 241</w:t>
      </w:r>
    </w:p>
    <w:p>
      <w:r>
        <w:rPr>
          <w:b w:val="0"/>
        </w:rPr>
        <w:t xml:space="preserve">Reforma interior de uma casa em terraço : telhado e piso Começar com, digamos, estes ( todo ou parte a ser realizada, dependendo do preço ) : 1. Re-painelamento do telhado em painel de pinho no andar superior e inferior ( aprox. 90 m2 no total, painel de pinho fixado com pregos de cobre ) . Pode envolver alguma recolocação de pontos de luz . 2. Piso de parquet ( extensão do parquet de mosaico na sala ) : a . Dois quartos no andar superior ( aprox . 10 m2 / sala ) b . azulejos no andar inferior ( aprox . 50 m2 , piso radiante ) 3. Parede divisória leve na sala de lareira do andar inferior 4. ( Mudança de Leppävaara para Klaukkala no final de maio , carro e um par de carregadores rudes necessários ) Cronograma : O apartamento estará disponível por volta de 15.5.2009 ( talvez até mais cedo ) quando você poderia ir para fazer uma avaliação mais detalhada e planejar . O trabalho poderia ser feito no chalé vazio 16. - 31.5.2009 , naquela época também poderia passar a noite, se necessário. O horário é flexível, portanto maio não é absoluto, mas uma casa vazia é provavelmente mais fácil de operar. Em anexo estão fotos , mostrando a base e um pouco do telhado e da laje de baixo. Se estes vão bem , a continuação pode seguir do banheiro / sauna , cozinha , banheiros , a lareira deve ser rebocada ... Tudo não deve ser feito de uma só vez, mas o trabalho deve ser repartido por vários anos ( devido ao crédito de imposto doméstico )" . Olá! Somos uma empresa de construção civil com 10 anos de idade, atualmente trabalhando principalmente na construção / reforma de restaurantes, estamos acostumados a um ritmo de trabalho rápido. Por favor, entre em contato conosco em breve para agendar uma inspeção do local e fazer um orçamento.</w:t>
      </w:r>
    </w:p>
    <w:p>
      <w:r>
        <w:rPr>
          <w:b/>
          <w:color w:val="FF0000"/>
        </w:rPr>
        <w:t xml:space="preserve">id 242</w:t>
      </w:r>
    </w:p>
    <w:p>
      <w:r>
        <w:rPr>
          <w:b w:val="0"/>
        </w:rPr>
        <w:t xml:space="preserve">Opinião sobre o SAMSUNG GT-S6810P Seus usuários acharam o SAMSUNG GT-S6810P difícil de usar Acharam fácil de quebrar. Mas há uma grande divisão neste ponto Você pode olhar no fórum SAMSUNG GT-S6810P para problemas que surgiram com as soluções recomendadas Em média, os usuários não acham que ele tem um bom desempenho, mas aqui estão várias opiniões diferentes Não é particularmente boa relação custo-benefício Você pode baixar o manual do usuário do SAMSUNG GT-S6810P para ter certeza de que as características do produto são adequadas A pontuação média para a divisão de opiniões é de 5,62 e o desvio padrão é de 3,56 Alto desempenho Os usuários fizeram as seguintes perguntas: O GT-S6810P é muito eficiente? 13 usuários responderam perguntas e o classificaram em 0 de 10 em uma escala de 0 a 10. A classificação é 10/10 se o SAMSUNG GT-S6810P for, em seu domínio, o melhor em nível técnico, aquele que oferece a melhor qualidade, ou que oferece a maior gama de opções.</w:t>
      </w:r>
    </w:p>
    <w:p>
      <w:r>
        <w:rPr>
          <w:b/>
          <w:color w:val="FF0000"/>
        </w:rPr>
        <w:t xml:space="preserve">id 243</w:t>
      </w:r>
    </w:p>
    <w:p>
      <w:r>
        <w:rPr>
          <w:b w:val="0"/>
        </w:rPr>
        <w:t xml:space="preserve">Envie este artigo a um amigo Use este formulário para enviar este artigo por e-mail a um amigo com seus cumprimentos . Seu artigo escolhido : Problemas de sono podem ser um sinal desta grave doença O Alzheimer precoce pode se manifestar em vários problemas de sono mesmo antes do aparecimento dos problemas reais de memória e outros sintomas do Mal de Alzheimer . Se as descobertas dos pesquisadores americanos forem confirmadas por mais pesquisas, os distúrbios do sono podem revelar alguma demência ...</w:t>
      </w:r>
    </w:p>
    <w:p>
      <w:r>
        <w:rPr>
          <w:b/>
          <w:color w:val="FF0000"/>
        </w:rPr>
        <w:t xml:space="preserve">id 244</w:t>
      </w:r>
    </w:p>
    <w:p>
      <w:r>
        <w:rPr>
          <w:b w:val="0"/>
        </w:rPr>
        <w:t xml:space="preserve">Como investir em participação de mercado A maioria dos investidores tem dúvidas sobre a deficiência de tráfego, tais como, em que instrumentos se deve investir para o mercado de participação de mercado da Índia, que parte de suas economias deve ser alocada para instrumentos de risco e instrumentos seguros. Só então você se conscientizará de como investir no mercado de ações, o que também lhe permitirá compreender e entender melhor o fato de que o mercado de ações indiano, ou seja, outras bolsas de valores nem sempre garantem lucros e perdas, é sua parte integrante. Mas esta não é a única maneira de investir no mercado acionário. É importante que um investidor faça uma extensa checagem de fundo antes de investir nele, não importa o tamanho da marca. E a melhor maneira de fazê-lo é através do relatório anual da empresa relevante, sua capitalização de mercado, juntamente com outras informações obtidas. Uma vez que estas informações pareçam encorajadoras, você pode ir em frente e comprar suas ações. Quando olhamos para o mercado de ações, outra tendência é que os comerciantes freqüentemente compram um recurso de baixo preço e na venda subseqüente ele pode ter tido lucro devido à diferença de preço , que é relativamente menor na maioria dos casos . No entanto, esta não é uma má prática, pois o mercado ainda é volátil e é bom que tal volatilidade seja contatada. Isto também melhora o quociente de confiança do mercado para fins comerciais. Portanto, onde e quando estão as respostas naturais à pergunta - como investir no mercado de ações? E os corretores são as melhores entidades que podem responder a esta pergunta. Os corretores de ações podem ser equipados com todas as informações relevantes e úteis sobre o mercado de ações e a negociação. Ycan também o ajuda a escolher os investimentos certos e decidir quanto dinheiro deve ser estacionado em que documento, de modo que a economia para atingir seu objetivo tenha acontecido da melhor maneira possível. Muitos sistemas operacionais do mercado monetário online também estão disponíveis que fornecem os mesmos serviços, mesmo no modo online. Em conclusão, no entanto, como investir no mercado de ações é uma questão relevante e, embora existam várias abordagens para afirmar estar certo em responder a esta pergunta, o mercado de ações da Índia continua sendo um assunto inesperado. Vincent Tellier | Leia : 1 | Últimos Posts Talvez eu esteja mostrando minha idade, mas para mim, o golfista estereotipado vai pensar em um casaco de tweed combinando tanto o duplo quanto a tela em meias de joelho de diamante, mas até mesmo uma aposta em roupas de golfe está muito desatualizada e .Se você é novo no trabalho ou um profissional experiente, aprendizagem contínua é o nome do jogo, se você quiser acompanhar. Na minha apresentação de TREINAMENTO eu trabalho frequentemente com grupos de . Algumas realmente têm sido ... Continue lendo Uma das próprias ações de missão no World of Warcraft é completar o papel do gato herói nas aparências e raids . Disponível somente quando você tiver atingido o nível de heroísmo e raids da CAP Permita mostrar suas habilidades ... Continue lendo Ultimamente tem havido algumas promoções para tratamentos antienvelhecimento resistentes . O Conselho Americano de Medicina Anti-Expiração realmente prova , profissionais médicos ... Continue lendo É essencial para impulsionar seu negócio , tanto que a imagem essencial que sua página web tem é manter e atualizar regularmente . Imagine , você pode dar a alguém que visita então ... Continue lendo Nova York é a área metropolitana econômica líder mundial entre e troca , existem vários serviços de autoria web de Long Island New York lá fora para as empresas , grandes e pequenas , entre as quais se poderia escolher . M ..</w:t>
      </w:r>
    </w:p>
    <w:p>
      <w:r>
        <w:rPr>
          <w:b/>
          <w:color w:val="FF0000"/>
        </w:rPr>
        <w:t xml:space="preserve">id 245</w:t>
      </w:r>
    </w:p>
    <w:p>
      <w:r>
        <w:rPr>
          <w:b w:val="0"/>
        </w:rPr>
        <w:t xml:space="preserve">Recursos naturais e política de segurança Eu já tive tempo de espremer meu primeiro posto, então vamos apresentar o homem e a questão em minha mente no segundo. Eu sou uma espécie de fórum da Susi1 de vez em quando para o meu tempo tiiraillut mas não participo na discussão, segurança e política internacional um pouco interessado na vanguarda do escritório técnico-científico-ambiental rat. Às vezes fui a uma viagem prolongada de sauna ao Kosovo, desde então não gritei muito sobre o rebanho ou outros interesses estrangeiros e não considerei essencial desviar-me. Por coincidência, acabei por empilhar nakuttelemaan um trabalho que pode ser caracterizado como uma dissertação sobre o tema dos recursos naturais e especialmente a suficiência energética e os efeitos da escassez das chamadas commodities - principalmente sobre o mundo econômico . Por outro lado, mas já há algum tempo que penso no que isso pode significar para a política de segurança e especialmente para a Finlândia. Por exemplo, agora parece bastante claro que a era do petróleo barato já passou e que poderia ter todo tipo de efeitos econômicos-políticos "interessantes". Um relatório sobre este pico petrolífero, que também foi divulgado ao público pela Bundeswehr, declarou diretamente que dentro desta década o peso político dos países produtores, e em particular dos países produtores que enviam gás para a Europa Central, aumentará acentuadamente, enquanto a economia e até mesmo a estabilidade política dos países consumidores serão atingidos. Foi implícito nas entrelinhas que a Europa Oriental será lançada aos lobos, se necessário, para evitar que o fornecimento de gás seja interrompido se a economia mundial estiver em um rápido ciclo de explosão devido ao caro petróleo. O problema final virá quando a produção mundial líquida de energia cair, em termos absolutos e especialmente por noppe . Isso, naturalmente, causará todo tipo de debandada em terras devolutas não fermentadas, como você já pode inferir dos acontecimentos nas regiões polares, e todo tipo de brigas políticas quando não se oferece ao povo pão e favores do circo como antes. Não existem formas alternativas de energia, e estas soluções frequentemente tocadas para substituir o petróleo - biodiesels, Fischer-Tropsch &amp; Co. - estão aumentando tão alto que não podem compensar a queda da produção. Eu mesmo me pergunto se, a longo prazo - algumas dezenas de anos - mesmo as forças armadas podem sofrer com a escassez de combustível, se não de outra forma sob a forma de alta de preços. Se você pensar no assunto deste fórum , as armas aeronáuticas se tornarão mais caras , assim como qualquer coisa com um motor . ( Embora isso provavelmente não seja novidade . ) E as dimensões políticas do gasoduto já são conhecidas agora . Como tal, não há nada de novo na situação: de acordo com um trabalho sobre a história da indústria petrolífera ("O Prêmio" de Yergin), o Acordo Molotov-Ribbentrop foi motivado principalmente pela dependência da Alemanha nazista em relação ao abastecimento de petróleo soviético. Portanto, cavalheiros, vocês têm estado pensando em todos estes cenários: digamos que a Rússia tem um chamado "monopólio de fornecimento" sobre a Europa Ocidental (excluindo a França nuclear), enquanto todo tipo de problemas "técnicos" podem surgir no fornecimento de gás e petróleo. O que você acha / teme / espera / espera que aconteça nas regiões vizinhas? O que acontecerá com a OTAN se isso acontecer? A aliança seria de alguma utilidade? O aumento bruto do preço do combustível, talvez até problemas de disponibilidade, teria algum efeito sobre a defesa da Finlândia e sua preparação para ela? O aumento bruto do preço do combustível, talvez até problemas de disponibilidade, teria algum efeito sobre a defesa da Finlândia e sua preparação para ela? Clique para expandir ... E daí? Claro que faz muito bem, mas como ? A partir daquele posto de abertura, o humanista não entendia realmente agora de que ponto de vista a questão deveria ser considerada. O que me vem à mente é principalmente o seguinte</w:t>
      </w:r>
    </w:p>
    <w:p>
      <w:r>
        <w:rPr>
          <w:b/>
          <w:color w:val="FF0000"/>
        </w:rPr>
        <w:t xml:space="preserve">id 246</w:t>
      </w:r>
    </w:p>
    <w:p>
      <w:r>
        <w:rPr>
          <w:b w:val="0"/>
        </w:rPr>
        <w:t xml:space="preserve">Em 2008, os tribunais distritais ainda estavam ouvindo 30 000 casos de jurados. No ano passado, havia apenas 6 500 casos de jurados, ou pouco menos de um quarto do número anterior , relata YLE News . YLE : O uso de membros do júri nos tribunais distritais caiu Em 2008, os tribunais distritais ainda estavam ouvindo 30 000 casos de jurados . No ano passado, havia apenas 6 500 casos de jurados, ou pouco menos de um quarto do número anterior , relata YLE News . Matti Laukkanen, presidente da Associação Finlandesa de Juízes do Júri, considera a situação grave - O profissionalismo dos juízes do júri está enferrujando - Este trabalho requer experiência, sessão regular, Laukkanen diz a Yle - O tribunal distrital recebe provas reunidas pelo promotor - E ao avaliar essas provas, vários olhos, ouvidos e canetas tomam nota de mais coisas do que um simples gerente de processo, um juiz distrital . O objetivo original do Ministério da Justiça era que o júri deveria ter cerca de um dia por mês para se sentar . Em anos anteriores, o calendário de Matti Laukkanen incluía uma dúzia completa de dias de tribunal distrital por ano, mas este ano o especialista teve apenas três sessões em Helsinque. O número total de membros do júri é de 2 202 , o que é cerca de 1 500 a menos do que no passado. Desde a alteração da lei sobre a composição do Tribunal Distrital ( HE 85/2008 ), desde o início de 2009, o júri tem estado envolvido apenas nas ofensas mais graves e socialmente significativas. Os juízes não estão mais envolvidos em nenhum litígio. A composição básica do tribunal distrital é um juiz e três juízes. É utilizado principalmente para crimes com pena máxima de mais de dois anos. As ofensas puníveis com um máximo de dois anos de prisão são geralmente tratadas por um único juiz. A nova opção de três juízes profissionais agora também está disponível. Estima-se que a reforma da composição do júri reduza o custo do júri entre 1 e 2 milhões de euros por ano.</w:t>
      </w:r>
    </w:p>
    <w:p>
      <w:r>
        <w:rPr>
          <w:b/>
          <w:color w:val="FF0000"/>
        </w:rPr>
        <w:t xml:space="preserve">id 247</w:t>
      </w:r>
    </w:p>
    <w:p>
      <w:r>
        <w:rPr>
          <w:b w:val="0"/>
        </w:rPr>
        <w:t xml:space="preserve">Dados abertos do Instituto Meteorológico Finlandês O Instituto Meteorológico Finlandês abriu seus conjuntos de dados para uso público gratuitamente. Os conjuntos de dados estão disponíveis em formato digital, legível por máquina. Os dados serão abertos em etapas assim que estiverem tecnicamente prontos para serem abertos . O Instituto de Meteorologia abriu um novo serviço online através do qual é possível pesquisar, visualizar e baixar gratuitamente os dados produzidos pelo Instituto em formato legível por máquina . O uso dos dados requer registro O Instituto de Meteorologia está desenvolvendo o novo serviço online com base nas necessidades de uso dos dados e no feedback do usuário . Portanto, o uso do serviço de busca requer registro . O Instituto Nacional de Meteorologia cumpre a legislação sobre o estabelecimento de registros de clientes. Os usuários do serviço web de dados aberto do Instituto Nacional de Meteorologia devem aceitar a licença de dados aberta do Instituto Nacional de Meteorologia ao se registrarem para o serviço web . Serviços relacionados a conjuntos de dados Se o cliente desejar que o Instituto Meteorológico Nacional recupere e forneça conjuntos de dados para uso do cliente, o Instituto Meteorológico Nacional cobrará os custos de fornecimento dos dados. A tarifação do Instituto Nacional de Meteorologia baseia-se no Decreto do Ministério dos Transportes e Comunicações sobre os serviços cobráveis do Instituto Nacional de Meteorologia e na Lei e Decreto de Taxas Estaduais . O Instituto Nacional de Meteorologia oferece serviços de aconselhamento e consultoria relacionados com recursos de dados, incluindo ajuda e aconselhamento sobre o uso e processamento de dados abertos . Os serviços meteorológicos básicos do Instituto Nacional de Meteorologia permanecerão gratuitos Os serviços meteorológicos gerais para o público em geral e os serviços de alerta serão sempre gratuitos . Nosso serviço online ilmatieteenlaitos.fi continuará a fornecer serviços meteorológicos de alta qualidade a todos os nossos usuários . Também nos esforçaremos para desenvolver nossos serviços meteorológicos de acordo com os desejos de nossos usuários . As previsões meteorológicas e avisos também estão disponíveis como aplicações gratuitas para smartphones .</w:t>
      </w:r>
    </w:p>
    <w:p>
      <w:r>
        <w:rPr>
          <w:b/>
          <w:color w:val="FF0000"/>
        </w:rPr>
        <w:t xml:space="preserve">id 248</w:t>
      </w:r>
    </w:p>
    <w:p>
      <w:r>
        <w:rPr>
          <w:b w:val="0"/>
        </w:rPr>
        <w:t xml:space="preserve">Blues e KalPa tentam quebrar a série de derrotas em Espoo Blues têm 52 pontos em 32 jogos . De dezesseis jogos em casa, Espoo ganhou onze vezes e acumulou 34 pontos. Em seu jogo anterior, os Blues perderam por 4-1 para JYP em Jyväskylä na quinta-feira. KalPa acumulou 45 pontos em 32 jogos . Em seus 14 jogos fora de casa, a equipe Kuopio já ganhou seis vezes e acumulou 15 pontos. Em seu último jogo, KalPa perdeu por 2-3 para Jokere em Kuopio na quinta-feira. As equipes se encontraram pela última vez em Espoo em novembro, quando KalPa venceu por 1 a 2 nos pênaltis. Dica de jogo: os azuis sofreram sua terceira derrota consecutiva na quinta-feira em Jyväskylä fora para o líder do campeonato JYP. Os dois primeiros períodos da partida foram bastante equilibrados, mas os Blues conseguiram uma vantagem de 0-1 no período final graças ao jogo forte no segundo período. No entanto, o período final do time Jyväskylä foi demais para o time Espoo, já que JYP marcou quatro gols no terceiro período para vencer a partida por 4-1 . As últimas semanas foram escuras em Kuopio . KalPa perdeu pontos pela sexta vez consecutiva quando Jokerei conquistou um ponto completo na quinta-feira em Kuopio . A equipe de Helsinque jogou forte no primeiro tempo e entrou no intervalo com uma vantagem de 0-2 . KalPa pegou no segundo período e conseguiu fechar a lacuna para 1-2 . Ambas as equipes marcaram uma vez no terceiro período , então Jokerit comemorou uma doce vitória fora de casa com um placar final de 2-3 . A partida começará em um cenário interessante, já que ambas as equipes entram no jogo com uma série de derrotas, com Blues tendo perdido seus últimos três jogos e KalPa chegando ao jogo de sábado com seis derrotas consecutivas. Os Blues são uma equipe muito forte em casa, por isso os Espoans irão para a partida como favoritos. KalPa não brilhou nos jogos fora de casa, por isso uma visita cor-de-rosa à equipe Kuopio com pouca confiança não está nos cartões. Uma vitória em casa parece ser o resultado mais provável da partida, embora os pontos serão provavelmente muito parecidos.</w:t>
      </w:r>
    </w:p>
    <w:p>
      <w:r>
        <w:rPr>
          <w:b/>
          <w:color w:val="FF0000"/>
        </w:rPr>
        <w:t xml:space="preserve">id 249</w:t>
      </w:r>
    </w:p>
    <w:p>
      <w:r>
        <w:rPr>
          <w:b w:val="0"/>
        </w:rPr>
        <w:t xml:space="preserve">Ele esperava que o Parlamento tomasse nota seriamente da posição da Igreja Evangélica Luterana, que quer que a lei do casamento permaneça como está hoje: "A questão da natureza do casamento levanta profundas divisões em termos de visão de mundo e imagem humana. O casamento entre um homem e uma mulher é o contrato humano mais importante e mais antigo da história humana, mais antigo do que qualquer outro contrato legal ou estatal , disse Räsänen em um discurso no Turku Christian College . Räsänen disse que uma possível mudança na lei não afetaria o ensinamento bíblico milenar expresso no relato da criação nas ordenanças matrimoniais , o próprio ensinamento de Jesus sobre o casamento e a parábola atemporal do Apóstolo Paulo sobre o casamento no relacionamento entre Cristo e a igreja . - Ao invés disso, criaria um conflito entre convicção e prática e afetaria o direito de expressar as próprias convicções e de agir de acordo com a própria fé , continuou ele. Como tomadores de decisão no mais alto órgão eclesiástico, você tem um papel fundamental a desempenhar na formação deste debate sobre os valores na sociedade, disse Räsänen. Em sua resposta, o Arcebispo Kari Mäkinen ressaltou que a questão do casamento não está atualmente em discussão no Conselho da Igreja. Tal como o Ministro Räsänen, Mäkinen considerou importante participar no debate no Parlamento sobre a emenda da Lei do Casamento - Os cristãos Kelpo já estão participando do debate - As pessoas chegam a diferentes conclusões com base na fé cristã e na ética cristã - Os cristãos Kelpo já estão participando do debate - As pessoas chegam a diferentes conclusões com base na fé cristã e na ética cristã Você não pode julgar a fé e o cristianismo das pessoas com base nessas conclusões, disse Mäkinen. Na foto, o Ministro do Interior Päivi Räsänen , o Arcebispo Kari Mäkinen e o Vice-Presidente da Conferência da Igreja Timo Sahi na mesa do café da Conferência da Igreja . 125 comentários Esperemos que os comentários de Räsänen também significem as chamadas coabitações, que já estão começando a ultrapassar o número de casamentos . De alguma forma as coabitações devem ser dificultadas o suficiente para que as pessoas entrem em casamento e assim também assumam responsabilidade legal um pelo outro . A argumentação de Docent Ahvio é francamente idiota: ele diz que o casamento é igual quando é permitido para heterossexuais, mas não para homossexuais e poligamistas. O fato de ele então mencionar os termos biologia, antropologia e sociobiologia sem dar qualquer fundamentação para eles, como se a listagem de termos culturais tornasse seu argumento válido, não salva a lógica oca de seu argumento. Ele então menciona as condições específicas das relações homossexuais sem dizer quais são essas condições específicas. Entretanto, ele alega que essas condições especiais mudariam o casamento de todos os casais heterossexuais, uma alegação que é completamente infundada, e também alega falsamente que o conceito de pais naturais supostamente desapareceria da lei. Eu acho que seria muito bom se as opiniões contrárias à mudança na lei fossem baseadas em fatos e não em mentiras e besteiras. Jusu : Você está usando vozes pesadas para justificar suas convicções . No entanto, por favor nos diga por que o projeto de lei pendente tem as mesmas barreiras ao casamento para cônjuges de sexos opostos e do mesmo sexo. Casais do mesmo sexo não podem ter filhos juntos biologicamente, portanto não há razão, por exemplo, para o casamento entre pessoas do mesmo sexo para parentes próximos. Mas por que eles querem incluir tal barreira na lei? A meu ver, é perfeitamente legítimo que as barreiras ao casamento sejam as mesmas para casais de sexo oposto e para casais do mesmo sexo. A idéia subjacente, a meu ver, é que todos os casais devem ser tratados da mesma maneira. Por outro lado, meu entendimento é que as pessoas</w:t>
      </w:r>
    </w:p>
    <w:p>
      <w:r>
        <w:rPr>
          <w:b/>
          <w:color w:val="FF0000"/>
        </w:rPr>
        <w:t xml:space="preserve">id 250</w:t>
      </w:r>
    </w:p>
    <w:p>
      <w:r>
        <w:rPr>
          <w:b w:val="0"/>
        </w:rPr>
        <w:t xml:space="preserve">    "Trabalho diversificado e desafiador para reduzir o uso de energia e as emissões - sempre aprendendo coisas novas! "Novas propriedades para os aços do laboratório O Laboratório de Desenvolvimento de Produtos é um lugar familiar e importante para a Emmi . É onde ela aprende a desenvolver novas propriedades para o aço. Além das novas propriedades a serem desenvolvidas, o produto deve atender a certos requisitos. "Se os resultados dos testes forem bons, podemos fazer uma entrega de teste do novo produto ao cliente. Se não, então começamos a pensar no que podemos fazer de diferente", diz Emmi. Emmi vai à fábrica a cada poucos dias para coletar amostras para testes. "A melhor coisa deste trabalho é sua versatilidade e desafio. Você está constantemente aprendendo coisas novas e ganhando experiência". Embora Emmi só recentemente tenha começado a trabalhar na Ruukki, ela já participou de vários cursos em áreas como gerenciamento de projetos, tecnologia da informação e segurança. "Talvez eu possa ser um especialista em minha área no futuro. Isso não acontece da noite para o dia, mas requer trabalho a longo prazo", diz Emmi. Emmi considera seu salário bastante bom para um recém-formado. Muitos de seus colegas ainda estão estudando, mas os graduados estão trabalhando. Produtos químicos amigos do meio ambiente foram descobertos em sua tese "Na escola, eu gostava de matemática. Você pode resolver problemas e desenvolver coisas novas nela", diz Emmi como pano de fundo para sua decisão de se candidatar à Universidade de Tecnologia de Helsinque. Emmi veio primeiro a Ruukki para fazer sua tese e depois de concluída, ela aceitou um trabalho permanente como engenheira de desenvolvimento de produto. Em sua tese, Emmi estudou diferentes novos produtos químicos de passivação mais ecológicos e suas propriedades de corrosão em um projeto Ruukki. O objetivo era descobrir quais produtos químicos oferecem as melhores propriedades de corrosão e seriam de maior interesse para Ruukki . "As questões ambientais são importantes em Ruuk . Estamos constantemente trabalhando para reduzir o uso de energia e as emissões. Os valores ambientais também se refletem na escolha de produtos químicos", diz Emmi. A internacionalidade no trabalho e ao deixar o passado de Emmi é internacional. É em parte por isso que ela queria trabalhar para uma empresa internacional. A família de Emmi viveu muito no exterior por causa do trabalho de seu pai, inclusive na Polônia, Indonésia e Holanda. Durante sete anos no exterior, Emmi freqüentou a escola em inglês . Esses anos lhe deram um excelente conhecimento de idiomas e um interesse por diferentes culturas. Emmi abraçou a natureza internacional e a diversidade do trabalho de engenharia graduada durante sua infância e adolescência. Hoje, ela usa principalmente o inglês e às vezes o alemão em seu trabalho. No seu tempo livre, Emmi gosta de uma grande variedade de esportes e de passar o tempo no chalé da família. Ela também gosta de viajar, mais recentemente para Vilnius .</w:t>
      </w:r>
    </w:p>
    <w:p>
      <w:r>
        <w:rPr>
          <w:b/>
          <w:color w:val="FF0000"/>
        </w:rPr>
        <w:t xml:space="preserve">id 251</w:t>
      </w:r>
    </w:p>
    <w:p>
      <w:r>
        <w:rPr>
          <w:b w:val="0"/>
        </w:rPr>
        <w:t xml:space="preserve">Os textos publicados na categoria "Descobertas em Päijät-Häme villages -project" são retirados dos relatórios finais do projeto implementado pela ProAgria Southern Finland. A permissão para publicar e editar os textos foi obtida junto à editora. Em 2012-2013, o projeto Descobertas em aldeias Päijät-Häme foi realizado em cinco aldeias Päijät-Häme, ' ' ' 'Kalkkis em Asikkala ' ' ' ' ' ' Hartola Vuorenkylä ' ' ' ' ' Área da igreja Hollola ' ' ' ' ' ' ' ' Assentamento Hämeenkoski ' ' ' ' e ' ' ' ' Padasjoki Kellosalmi - Seitniemi - Virmaila ' ' . Além disso, foram realizados passeios a pé em dez outras aldeias de Väijäthämälä . O projeto foi financiado conjuntamente pelos grupos de ação Eteläisen Päijät-Hämeen maaseudun kehittämisyhdistys - Etpähä ry e Päijänne Leader ry do Programa de Desenvolvimento Rural da Finlândia Continental . O projeto foi implementado pela ProAgria Etelä-Suomi ry e seus membros Maa- ja kotitalousnaiset Etelä-Suomen e Hämeen kalatalouskeskus . O projeto envolveu muitos especialistas de diferentes áreas: paisagistas, um pesquisador cultural local, arquitetos de construção e um especialista em pesca e restauração da água. Durante o projeto, 86 reuniões, visitas de campo, pequenos grupos, eventos e noites de moradores foram realizadas em todos os cinco vilarejos. Além disso, foram organizados seminários, visitas de estudo no país de origem e uma viagem de estudo ao exterior. O projeto envolveu viagens de descoberta com aldeões e residentes de verão para descobrir a paisagem , ambiente cultural , natureza , corpos de água , história local e história dos vilarejos . *[http://etela-suomi .proagria.fi / projects/ discovery-tours-to-the-villages-of-P Päijät-Häme-1525 ProAgria : Discovery-tours-to-the-villages-of-P Päijät-Häme -project online ] [ [ Categoria:Projetos] ] [ Categoria:Päijät-Häme-resources] ]</w:t>
      </w:r>
    </w:p>
    <w:p>
      <w:r>
        <w:rPr>
          <w:b/>
          <w:color w:val="FF0000"/>
        </w:rPr>
        <w:t xml:space="preserve">id 252</w:t>
      </w:r>
    </w:p>
    <w:p>
      <w:r>
        <w:rPr>
          <w:b w:val="0"/>
        </w:rPr>
        <w:t xml:space="preserve">As realizações mais brilhantes de Ronkainen em biatlo são a medalha de prata olímpica nos Jogos Olímpicos de Turim 2006, dois campeonatos mundiais em 2001 e 2003 e a vitória geral na Copa do Mundo em 2000-2001. Ronkainen se aposentou de sua melhor carreira em 2007 . No entanto, ele participou do Campeonato Mundial de Esqui da Primavera de 2008, terminando em quarto lugar. Em maio de 2009, ele anunciou sua intenção de voltar com o objetivo de competir nas Olimpíadas de Vancouver 2010 [ 2 ] . Em Vancouver, ele terminou em 14º [ 3 ] . Ronkainen se aposentou após a temporada 2009-2010 [ 4 ] .</w:t>
      </w:r>
    </w:p>
    <w:p>
      <w:r>
        <w:rPr>
          <w:b/>
          <w:color w:val="FF0000"/>
        </w:rPr>
        <w:t xml:space="preserve">id 253</w:t>
      </w:r>
    </w:p>
    <w:p>
      <w:r>
        <w:rPr>
          <w:b w:val="0"/>
        </w:rPr>
        <w:t xml:space="preserve">Juha Raunio Descrição : Por Juha Raunio : A estação Mestis 2013 - 14 é ainda bastante jovem . É lempääläisittäin reconfortante, porque a equipe Lempäälä Kisa está escorregando em um deslizamento íngreme em direção ao fundo da liga. Em Tikkurila, em Vantaa, foram realmente impostos pontos ao Kisa , que mais Lempääläinen atletismo falar a nível de clube quase cem por cento do Lempäälä Kisa atletismo . LeKi é atualmente um dos clubes mais fortes em Häme , e o futuro parece muito bom lempääläläisittäin . Embora Kisa seja caracteristicamente um clube júnior, as crianças esportivas e Mais Aqueles que estavam assistindo ao jogo da primeira divisão de futsal entre Sääksjärven Loiske e Tampere club PP-70 em 15 de outubro no Hakkari tinham a garantia de estar satisfeitos com o que viram . O futsal explosivo, corajoso e situacional foi visto por 40 minutos. A sorte do esporte parece estar por trás dele, e Lempäälä Kisa lavou seu rosto após o trágico jogo TuTo quando Kajaani Hokki veio visitar Hakkari. Durante 2,5 rodadas Kisa esteve no topo do jogo e dominou os eventos , mas finalmente o ringue foi preenchido com o rugido ranhoso da vitória de Kaunas , como Hokki imaginava uma vitória de 2 - 1 ( 1-0, 0-0,1-1 ) e Mais 2 - 6 e morjens . Esse é o clima do jogo Mestis entre Lempäälä Kisa e Turun Tovereitti em Hakkari . Kisa estava com o pé errado e TuTo jogou bem. O goleiro da Kisa Zoltan Hetenyi foi medíocre na melhor das hipóteses e Tommi Virtanen, de TuTo, foi brilhante. As estrelas da Kisa Mais Se você olhar para trás em memória recente , você pode encontrar alguns grandes momentos na vida esportiva de Lempäälä nos últimos anos, quando o público local, provincial e ainda mais distante encontrou seu caminho para as arquibancadas . Uma delas foi quando Juhani " Tami " Tamminen trouxe Vaasa Sport para Lempäälä para um jogo Mestis . Yle More Jokipojat-Kisa 1-3 Hokki-Kisa 4-2 Comentários gerais : A pesada turnê pela Finlândia Oriental correu bastante bem para a equipe de Lempäälä, já que a série de três jogos perdidos foi quebrada em Joensuu e, menos de 24 horas depois, eles também estavam perto de marcar contra Hokk em Kajaani . Quando uma equipe treina uma dúzia de vezes por semana, vários dias duas vezes por dia e a outra equipe treina duas vezes por semana por um total de três horas, a diferença deve ser sempre visível no placar. Este foi sem dúvida o caso quando a equipe de vôlei da Lempäälä Kisa tentou seriamente h More Sääksjärvi Loiske é um dos poucos clubes de futsal que podem ser considerados pioneiros do esporte em todo o país. Na maratona principal da liga de todos os tempos, o clube Lempäälä está bravamente em sétimo lugar e o atual Loiske está se esforçando para voltar ao topo do país. Durante o verão, o número de jogadores aumentou semana a semana, mas boas notícias podem ser esperadas do rinque durante o outono e o inverno - O Tour de Hóquei na Finlândia Oriental é uma viagem brincalhona e fisicamente brutal - Dois jogos difíceis com uma pausa de menos de 24 horas, muitas viagens sentados no ônibus e enfrentando equipes caseiras fortes e patrióticas de esquina, multidões domésticas e, às vezes, árbitros caseiros . Ontem Kisa ganhou em Joensuu , mas hoje sábado 1 Mais jogos Joensuu Jokipoikie vs Lempäälä Kisa Mestis têm estado em todos os lugares nos últimos anos , pelo menos com base nos resultados . Jokipojat esteve em Lempäälä quatro vezes seguidas para vencer, enquanto a excursão de Joensuu pela Finlândia Oriental de Kisa tem</w:t>
      </w:r>
    </w:p>
    <w:p>
      <w:r>
        <w:rPr>
          <w:b/>
          <w:color w:val="FF0000"/>
        </w:rPr>
        <w:t xml:space="preserve">id 254</w:t>
      </w:r>
    </w:p>
    <w:p>
      <w:r>
        <w:rPr>
          <w:b w:val="0"/>
        </w:rPr>
        <w:t xml:space="preserve">Notícias Blog de Antti Lahti Em 20.6.2012, foi realizada uma reunião do grupo diretor do projeto do Centro de Aprendizagem/Ginásio. A reunião discutiu, entre outras coisas, o progresso da construção e as questões colocadas pela Valepa ry ao conselho de administração sobre a construção da cooperação futura ...</w:t>
      </w:r>
    </w:p>
    <w:p>
      <w:r>
        <w:rPr>
          <w:b/>
          <w:color w:val="FF0000"/>
        </w:rPr>
        <w:t xml:space="preserve">id 255</w:t>
      </w:r>
    </w:p>
    <w:p>
      <w:r>
        <w:rPr>
          <w:b w:val="0"/>
        </w:rPr>
        <w:t xml:space="preserve">Os destaques do evento de corte sempre incluíram uma mesa de banquete do século XVII, onde se come grãos de cevada com os dedos de peixe salgado, nabos braseados, servidos com carne e queijo de leitelho. O pão de trapo e o sourdough são untados com manteiga recém-colhida. A sede é saciada com leitelho, mel ou bebida caseira. A mesa do banquete do século XVII é uma experiência gastronômica. O rei e a rainha e outros cortesãos também estão presentes para a refeição. As pessoas recebem conselhos sobre as maneiras de jantar, incluindo: "Ser o primeiro a cavar o estofado é impróprio, assim como cuspir na mesa ou nas paredes é impuro. As mãos são limpas sobre as toalhas de mesa. Os apitos devem ser mantidos longe da sujeira do nariz. A limpeza também é o riso que espalha a boca, enruga as bochechas e revela o hambaat".</w:t>
      </w:r>
    </w:p>
    <w:p>
      <w:r>
        <w:rPr>
          <w:b/>
          <w:color w:val="FF0000"/>
        </w:rPr>
        <w:t xml:space="preserve">id 256</w:t>
      </w:r>
    </w:p>
    <w:p>
      <w:r>
        <w:rPr>
          <w:b w:val="0"/>
        </w:rPr>
        <w:t xml:space="preserve">O padrão LVISNet é baseado em uma abordagem inteligente de contratação . Ela elimina todas as rotinas e trabalhos duplicados e redundantes no processamento de dados de materiais. Foi provado que um contratante da Ivis pode aumentar sua produtividade em 50%, simplificando suas operações usando o serviço e o padrão LVISNet. No modelo de negócios LVISNet, as informações de material seguem o instalador em tempo real, incluindo compras de atacadistas via despacho eletrônico. O novo envio eletrônico dos atacadistas finalmente liberará a fatura do contratante: não depende mais da fatura do atacadista. Quando o contratante receber as quantidades faturadas ao atacadista e o controle do projeto a partir do envio, as faturas de compra dos atacadistas poderão ser enviadas como fatura eletrônica resumida para o departamento de contabilidade. Com o software comercial, o importante para um contratante Lvis é como seu software pode automatizar suas próprias rotinas comerciais. Como ele faz uso dos preços no atacado, disponibilidade on-line, pedidos eletrônicos, confirmações, referências e faturas ? Como os dados estão disponíveis automaticamente e podem ser encaminhados, por exemplo, para a contabilidade externa? Como o software se inclina para telefones celulares e tablets com um navegador ou, de preferência, mesmo com um aplicativo móvel ou tablet dedicado que faz uso dos dados transmitidos pela LVISNet ? Como na prática ? No setor HVAC, há software empresarial cuja funcionalidade é baseada no padrão LVISNet a tal ponto e que é utilizado por tantas empresas deste setor que pode ser chamado de software empresarial para o setor HVAC . Aqui apresentamos cinco deles . Descreveremos como eles gerenciam a linha de compras e outros dados de material desde o pedido até o controle do projeto até a própria fatura de vendas, e como simplesmente o usuário do software pode ter esses dados processados no sistema de contabilidade. Compararemos como as aplicações móveis do software podem ser usadas para preparar os dados da fatura de vendas para revisão e faturamento. O aplicativo de faturamento ainda é todo baseado apenas no navegador. O software e os dados estão se movendo rapidamente para a nuvem e o cliente acessa-os através da Internet. É uma abordagem eficiente e econômica e também está assumindo a gestão de dados nas PMEs. Quanto mais padronizada for a aplicação ou o software como um todo, menor será o custo total para o usuário: o custo do software, sua manutenção e o treinamento que requer. Nem todo software comercial é adequado para empresas de todos os tamanhos . Além de faturamento e cálculo de propostas, o software comercial neste setor é uma ferramenta sobre a qual se pode construir um modelo comercial inteligente para uma empresa contratante. A medida em que um contratante utiliza um determinado aplicativo de software é uma indicação do valor do software para a empresa que o utiliza . Na prática, quanto menos software for utilizado, mais caro ele se torna para a empresa usuária.</w:t>
      </w:r>
    </w:p>
    <w:p>
      <w:r>
        <w:rPr>
          <w:b/>
          <w:color w:val="FF0000"/>
        </w:rPr>
        <w:t xml:space="preserve">id 257</w:t>
      </w:r>
    </w:p>
    <w:p>
      <w:r>
        <w:rPr>
          <w:b w:val="0"/>
        </w:rPr>
        <w:t xml:space="preserve">Eero , Kanerva e Mopo Eero estão à beira de sua adolescência. A persuasão de seu pai para comprar uma motocicleta é mais indolor do que a primeira masturbação. Kanerva e os outros caras andam com as crianças e Eero está cada vez mais excluído de toda a diversão. O trabalho de Uki não tem mais o mesmo gosto. Nos álbuns Kanerva Childish Stories ( 2006 ) , Kanerva and a Story ( 2007 ) e Kanerva and a Cursed Seagull ( 2008 ) , o mundo foi visto através dos olhos de Kanerva . Nos dois álbuns mais recentes, foi a vez de Eero . O mundo das crianças não é apenas um mundo despreocupado . A história de crescimento de Eero continua . O antigo protagonista Kanerva já passou do seu auge no último álbum , e Eero só agora está atingindo a puberdade . Kanerva, que se transformou em um mijão, foi objeto de provocação no álbum Eero , e agora de paixão . Eero viu pela última vez uma mama por acidente , e agora as espadas de propósito . O avô de Eero assumiu o lugar do parente idoso após a morte da avó de Kanerva. O próximo acontecimento na vida do avô é provavelmente os esboços a lápis de Mopo. O ciclomotor no título é um instrumento do rito de passagem de um jovem. Não é o principal aqui, mas um símbolo. Mesmo seu pai concorda imediatamente que um homem deve ter um ciclomotor. Mas que símbolo poderia ser uma raposa? Ao contrário das partes anteriores, agora é claro que Kanerva e Eero vivem em Iisalmi, onde o próprio autor, Petteri Tikkan, cresceu. A estátua de Emil Halonen do Menino Peixe, que se parece muito com Eero, também é vista na própria história em quadrinhos, e uma fotografia dela está na contracapa do álbum. Álbuns anteriores de Tikkanen Kanerva merecem ser lidos antes deste, embora não seja necessário. Nem o álbum Eero , embora seja um pouco mais substancial. Tikkanen constrói um grande corpo de trabalho , no qual os diferentes álbuns ainda são obras independentes , e diferem enormemente um do outro . O primeiro álbum mergulha no mundo do pensamento infantil quando as mesmas crianças estão no limiar da idade adulta. Mopo é um maravilhoso trabalho narrativo e gráfico, assim como os álbuns anteriores de Tikkanen sobre o mesmo assunto. Na verdade, no entanto, deve ser dito que para os leitores do Eero , que ganhou o Cartoon Finlandia , este álbum não oferece nada de novo e não atinge o mesmo nível. Uma sensação um pouco insólita foi deixada . A cor adicional azul-amarela pode não ser a melhor solução para uma cor adicional, mas irá como as outras. A foto da primeira página sem a cor adicional pode ser comparada com a página oposta. No ano passado, a Tikkanen ainda estava planejando um álbum Kanerva cronologicamente mais cedo do que o Eero. Os direitos autorais das imagens, marcas e caracteres utilizados no texto pertencem a seus respectivos titulares. Os direitos autorais e a responsabilidade pelo texto em si pertencem ao autor . Ao citar o texto, indique pelo menos o nome do autor e o nome do serviço, e no caso de citações on-line, um link para o serviço ou diretamente para este texto .</w:t>
      </w:r>
    </w:p>
    <w:p>
      <w:r>
        <w:rPr>
          <w:b/>
          <w:color w:val="FF0000"/>
        </w:rPr>
        <w:t xml:space="preserve">id 258</w:t>
      </w:r>
    </w:p>
    <w:p>
      <w:r>
        <w:rPr>
          <w:b w:val="0"/>
        </w:rPr>
        <w:t xml:space="preserve">Entrevista com Park 7 Que marco será alcançado pela primeira vez na história da banda quando for ao palco de Karkkugospel neste sábado ? Leia mais ... Você poderia começar por nos dizer quem você é, que tipo de música você toca e alguns fatos divertidos sobre a banda? É assim que Park 7 responde: a banda consiste em dois Miikaa , um na bateria , um na guitarra e microfone , um na guitarra é Tuukka e o baixo é tocado por Pietari . A música é upbeat rock com efeitos de coreva. Bem, e agora, este é nosso primeiro Karkkugospel com qualquer pessoa de idade. Você já lançou algum álbum e há algum material novo chegando? P7 : Dois discos saíram até agora , a estréia de quatro canções " From Darkness to Light " em maio de 2009 , e o mais novo álbum de rock " Life goes on like the last day " em dezembro de 2010 . Novas canções podem bem ver a luz do dia neste ano Karkkugospel ! O que há de mais divertido em Karkkugospel ? Realização e em geral ? P7 : A coisa mais única sobre Karkkugospel como um evento juvenil é geralmente a atmosfera de um evento de verão em um campo de grama ensolarado . No ano passado, nem mesmo um forte aguaceiro e um corte de energia, ambos experimentados apenas durante o show do parque, não impediram a experiência! O Evangelho é uma coisa tão alegre que é divertido celebrá-lo quando surge a oportunidade, não em cavernas escuras e esfumaçadas, mas lá fora, no clima ensolarado do verão! :) Pelas mesmas razões, o desempenho é uma mudança muito agradável e o contato com o público também tem sido muito próximo. P7 : Tradicionalmente, o ponto alto do jogo dos doces tem sido a Missa da Alegria da noite, imperdível ! Além disso, as bancas das bandas e a loja de discos subterrâneos, assim como outras mesas merecem ser conferidas, por exemplo, entre os concertos. Você pode ouvir música tão boa e a Palavra de Deus mesmo no carro a caminho de casa. :) Que tipo de mensagem você quer transmitir aos seus ouvintes ? P7 : Em toda sua simplicidade, Park 7 existe para trazer o evangelho da alegria ao cotidiano das pessoas. Sem esta missão, esta banda não seria mais do que um martelo ou um címbalo de campainha.</w:t>
      </w:r>
    </w:p>
    <w:p>
      <w:r>
        <w:rPr>
          <w:b/>
          <w:color w:val="FF0000"/>
        </w:rPr>
        <w:t xml:space="preserve">id 259</w:t>
      </w:r>
    </w:p>
    <w:p>
      <w:r>
        <w:rPr>
          <w:b w:val="0"/>
        </w:rPr>
        <w:t xml:space="preserve">Infelizmente, a primeira recomendação é para uma exposição que já havia sido fechada. Mas felizmente as incríveis instalações das máquinas Grönlund e Nisuse podem ser vistas de tempos em tempos por toda a Finlândia. Agora você sabe que deve se apressar para vê-las se por acaso você se deparar com elas! Anhava ( haa ! a entrada no blog tem um título enganoso , porque Anhava não é um museu, mas uma galeria ! ) as obras de Grönlund e Nisunen foram absolutamente emocionantes! Máquinas , mármores , tubos e todos os tipos de engenhocas incríveis . O mais memorável foi a instalação magnética de tirar o fôlego no início dessa entrada e esses pesos hipnóticos flutuando infinitamente em suas cordas :</w:t>
      </w:r>
    </w:p>
    <w:p>
      <w:r>
        <w:rPr>
          <w:b/>
          <w:color w:val="FF0000"/>
        </w:rPr>
        <w:t xml:space="preserve">id 260</w:t>
      </w:r>
    </w:p>
    <w:p>
      <w:r>
        <w:rPr>
          <w:b w:val="0"/>
        </w:rPr>
        <w:t xml:space="preserve">Metsätähti é uma empresa de cuidados que opera em toda a Finlândia. Metsätähti cresceu para se tornar um dos maiores prestadores de serviços de cuidados na área metropolitana de Helsinki. Nossa empresa é conhecida por seu atendimento de alta qualidade e serviço amigável. Todos os nossos funcionários são treinados e possuem longa experiência no setor de atendimento. Metsätähti faz parte do Grupo Mehiläinen .</w:t>
      </w:r>
    </w:p>
    <w:p>
      <w:r>
        <w:rPr>
          <w:b/>
          <w:color w:val="FF0000"/>
        </w:rPr>
        <w:t xml:space="preserve">id 261</w:t>
      </w:r>
    </w:p>
    <w:p>
      <w:r>
        <w:rPr>
          <w:b w:val="0"/>
        </w:rPr>
        <w:t xml:space="preserve">Parar de fumar É mais fácil dizer que deixar de fumar on-line do que fazer cialis diariamente. Deixar de fumar requer preparação e planejamento cuidadosos. Deixar de fumar pode ser bem sucedido na primeira tentativa, mas pode ser aliviador ouvir que são necessárias várias tentativas de 3-4 pessoas antes que elas deixem de fumar de vez. Abaixo está uma lista de sites onde você pode encontrar informações e conselhos sobre como parar de fumar . www.fressis . fi fornece aos jovens informações básicas sobre como parar de fumar . O site também tem uma comunidade online onde pessoas em diferentes estágios de parar de fumar podem compartilhar livremente seus sentimentos ...</w:t>
      </w:r>
    </w:p>
    <w:p>
      <w:r>
        <w:rPr>
          <w:b/>
          <w:color w:val="FF0000"/>
        </w:rPr>
        <w:t xml:space="preserve">id 262</w:t>
      </w:r>
    </w:p>
    <w:p>
      <w:r>
        <w:rPr>
          <w:b w:val="0"/>
        </w:rPr>
        <w:t xml:space="preserve">Savonia Maiju Tese do Programa de Graduação em Serviço Social e planejamento da viagem de estudo Palavras-chave : Estudar , Projetos , Estágio Esta primavera foi passada planejando a tese , fazendo estudos de projetos e completando alguns cursos . Houve poucos dias de ensino em sala de aula , 1-3 dias por semana . Eu não tenho visto meus colegas de classe com muita freqüência. Tenho visto mais daqueles com quem estou fazendo trabalho de projeto, trabalho em grupo e tese. Nossa turma vai fazer uma viagem de estudo a Umeå, na Suécia, na semana 17. Nossa turma arrecadou dinheiro para a viagem de estudo, vendendo bolos, doces e biscoitos. A viagem de estudo está vinculada a nossos cursos de orientação e networking de serviços e sueco. Em Umeå visitaremos os locais de trabalho social onde é realizada a orientação de serviços. Estou ansioso por essa viagem de estudo. Durante o verão, vou fazer um estágio num país remoto, tão distante quanto o Quênia. Estarei fazendo um estágio profissional lá 2. O tema do estágio será métodos de trabalho. Ainda não sei exatamente para onde estarei indo, mas expressei a esperança de fazer um estágio no trabalho com refugiados. Onde acabarei fazendo o estágio pode ficar claro apenas quando eu estiver lá. A viagem vai durar três meses, caso contrário eu não teria recebido a bolsa . estou ansioso para ir para lá . estou indo para o Quênia sozinho, então estou um pouco nervoso sobre isso também ;) tenho planejado ir em troca por um longo tempo . É ótimo poder finalmente colocar esse plano em ação.</w:t>
      </w:r>
    </w:p>
    <w:p>
      <w:r>
        <w:rPr>
          <w:b/>
          <w:color w:val="FF0000"/>
        </w:rPr>
        <w:t xml:space="preserve">id 263</w:t>
      </w:r>
    </w:p>
    <w:p>
      <w:r>
        <w:rPr>
          <w:b w:val="0"/>
        </w:rPr>
        <w:t xml:space="preserve">Uma dúzia de jovens da ex-Rose na mesa de mingau A festa de mingau Rose Children's Home reuniu os jovens da ex e da atual Rose no primeiro dia do Advento 27.11.11. Uma dúzia completa de jovens que viveram em Ruusu ao longo dos anos e que agora são adultos estavam presentes. Alguns ex-funcionários também vieram para conhecer velhos conhecidos. Sobre saborosos mingau de aveia e cafés de bolo nos maravilhamos com a passagem do tempo e trocamos notícias. O cotidiano comum - estudos, trabalho e passatempos - era o mais importante na mente da maioria das pessoas. Observou-se que seu tempo em Ruusu lhes havia dado um novo sopro de vida, mesmo que não fosse necessariamente naquela etapa particular de suas vidas. Conhecer antigos jovens foi um sinal não só para os trabalhadores, mas também para os jovens de hoje de que o trabalho que fizeram juntos valeu a pena. A vida carrega tanto as antigas como as atuais crianças Rosé . A festa da papa foi realizada pela segunda vez e a tradição continuará novamente em 2012, no início do Advento.</w:t>
      </w:r>
    </w:p>
    <w:p>
      <w:r>
        <w:rPr>
          <w:b/>
          <w:color w:val="FF0000"/>
        </w:rPr>
        <w:t xml:space="preserve">id 264</w:t>
      </w:r>
    </w:p>
    <w:p>
      <w:r>
        <w:rPr>
          <w:b w:val="0"/>
        </w:rPr>
        <w:t xml:space="preserve"> Bem-vindo ao fórum de casamentos! Faça o login ou registre-se para ter acesso completo ao fórum . Uma vez registrado, você pode participar de discussões, acessar galerias de fotos, blogs e comunicação privada com outros membros da comunidade. Bem-vindo a participar ! Tradições do casamento turco Estamos tendo um casamento com parentes turcos, o noivo é metade turco e metade finlandês. Seria bom saber um pouco sobre as tradições do casamento turco que talvez possam ser usadas em nossa celebração de casamento! Qualquer um sabe ? A única coisa que sei é que, geralmente, em vez de presentes, os parentes trazem moedas de ouro que a noiva recolhe em uma pequena bolsa e essas moedas de ouro são usadas para pagar parte ou a totalidade do casamento. Eu mesmo não sei muito mais que isso, se a noiva é virgem ela usa uma fita vermelha na cintura. Muitas vezes na festa eles dançam uma dança de linha chamada Halay. Eu também estaria interessado porque em breve estarei casado com um turco, já fui a um casamento finlandês-turco (o casamento foi realizado primeiro na Finlândia e depois na Turquia). Entendo que os costumes diferem de acordo com a região e a religião. Mas aqui estão algumas coisas turcas que eu me lembro. Por exemplo, ao pesquisar no Google " tradições de casamento turcas " você encontrará muitas fotos e mais informações sobre todos os tipos de tradições - a noiva usava uma fita vermelha com cintos sobre seu vestido de noiva normal - pastelaria baklava para sobremesa ( bebida de raki ao invés de snaps também é bom se a família turca aprovar o uso de álcool ) - na Turquia, jóias de ouro são muitas vezes dadas de presente porque o ouro mantém seu valor . Alguns dias antes da cerimônia de casamento na Turquia, houve um evento chamado "Festa da Mulher" etc., onde a noiva usava um vestido de veludo vermelho bordado. Nessas festas, diferentes "grupos" se revezavam para dançar, enquanto os outros se alternavam, então sempre havia um grito na pista de dança, por exemplo, pais, mães, irmãs, família da noiva, família do noivo etc. Outros convidados jogavam dinheiro aos pés dos dançarinos, que iam até os noivos para pagar a festa. Além disso, a noiva foi levada para o centro, coberta com um véu vermelho, e as mulheres dançaram ao seu redor. Mulheres solteiras receberam um lenço de chifon. As mãos da noiva e das mulheres solteiras foram desenhadas com henna ( não me lembro qual era o propósito desses costumes ... alguma coisa de fertilidade talvez ? ) Nas festas de casamento propriamente ditas, as decorações são frequentemente mais elaboradas do que na Finlândia, muitas mousse de organza e bolo de creme multicamadas, arranjos florais generosos, etc. Há muitos parentes, e é costume convidar as famílias cujos pais dos filhos foram convidados para as festas de casamento do noivo/noiva no passado. Houve muita "dança de círculo" turca em todas as festas, embora possa ser difícil entusiasmar os parentes finlandeses. Na Turquia, as tradições de casamento estão por toda parte, dependendo se é um casamento de cidade ou de aldeia, um casamento nas áreas curdas ou nas partes turcas, uma família muito religiosa e antiquada, ou uma mais ocidentalizada e liberal, etc. ... Especialmente nas aldeias curdas, os casamentos tradicionais de dois dias ainda são celebrados, com a participação de toda a aldeia. No primeiro dia, os noivos recebem uma noite de hena, com os noivos colocando corantes de hena em suas mãos enquanto as mulheres dançam ao seu redor. Para esta celebração, a noiva veste um vestido de festa tradicional curdo ou um vestido de noite mais moderno (mas não branco) . A noite inteira é então passada dançando danças tradicionais e ouvindo música . O dia seguinte é a verdadeira celebração do casamento . Toda a festa de casamento é normalmente servida com algo para comer, mas o álcool não tem parte no casamento. Este dia também é passado dançando e alegrando, mas geralmente o casal se senta em uma mesa separada a maior parte do tempo, e especialmente a noiva não participa muito na dança. O casamento em si é uma cerimônia de papel discreta e formal, ou alternativamente uma oração rápida na mesquita.</w:t>
      </w:r>
    </w:p>
    <w:p>
      <w:r>
        <w:rPr>
          <w:b/>
          <w:color w:val="FF0000"/>
        </w:rPr>
        <w:t xml:space="preserve">id 265</w:t>
      </w:r>
    </w:p>
    <w:p>
      <w:r>
        <w:rPr>
          <w:b w:val="0"/>
        </w:rPr>
        <w:t xml:space="preserve">Opções de mensagens Você quer permitir emoticons nesta mensagem ? Digite seu nome Seu código de segurança exclusivo * [ quote name= " RSS-Pelastustoimi.fi " post= " 44575 " timestamp= " 1252043073 " ] O grupo de trabalho sobre segurança nos estabelecimentos de ensino recebeu uma prorrogação até o final de 2009. O trabalho do grupo de trabalho tem vínculos com a reforma em andamento da Lei de Resgate. O grupo de trabalho publicará um relatório resumido no início de setembro sobre as medidas que já tomou e está tomando atualmente, bem como sobre suas propostas planejadas. No início deste ano, o Ministério do Interior, em cooperação com o Ministério da Educação, criou um grupo de trabalho sobre segurança nos estabelecimentos educacionais para elaborar: - diretrizes para complementar os planos de emergência dos estabelecimentos educacionais a fim de levar em conta eventos como os de Jokela e Kauhajoki; - diretrizes para os estabelecimentos educacionais, a polícia e os serviços de resgate sobre como lidar com as ameaças aos estabelecimentos educacionais; - diretrizes para os estabelecimentos educacionais sobre como lidar com as ameaças dentro do estabelecimento e com os pais; - um plano para a divulgação dessas diretrizes e treinamento relacionado. O mandato inicial do grupo de trabalho é de 1 de janeiro a 31 de agosto de 2009. O trabalho do grupo de trabalho está relacionado com a decisão do Grupo Ministerial de Segurança Interna sobre medidas específicas para melhorar a implementação do programa de segurança interna após os incidentes de Jokela e Kauhajoki . O grupo de trabalho é presidido pelo Diretor-Geral de Resgate [b]Pentti Partanen[ /b ] do Ministério do Interior e vice-presidido pelo Diretor-Geral [b]Sakari Karjalainen[ /b ] do Ministério da Educação . [b]Mais informações : Inspetor Chefe [ /b][b]Alpo Nikula[ /b] , ( 09 ) 16044095 Inspetor Chefe , ( 09 ) 1604 4095 Link para notícias : [ url= " http://www.pelastustoimi.fi/uutiset/4682 " ]http://www.pelastustoimi.fi/uutiset/4682[ /url][ /quote ] [ quote name= " RSS-Pelastustoimi.fi " post= " 44575 " timestamp= " 1252043073 " ] O grupo de trabalho sobre segurança nos estabelecimentos de ensino recebeu uma prorrogação até o final de 2009. O trabalho do grupo de trabalho está ligado à reforma em curso da Lei de Resgate. O grupo de trabalho publicará um relatório resumido no início de setembro sobre as medidas que já tomou e está tomando atualmente, bem como sobre suas propostas planejadas. No início deste ano, o Ministério do Interior, em cooperação com o Ministério da Educação, criou um grupo de trabalho sobre segurança nos estabelecimentos educacionais para elaborar: - diretrizes para complementar os planos de emergência dos estabelecimentos educacionais a fim de levar em conta eventos como os de Jokela e Kauhajoki; - diretrizes para os estabelecimentos educacionais, a polícia e os serviços de resgate sobre como lidar com as ameaças aos estabelecimentos educacionais; - diretrizes para os estabelecimentos educacionais sobre como lidar com as ameaças dentro do estabelecimento e com os pais; - um plano para a divulgação dessas diretrizes e treinamento relacionado. O mandato inicial do grupo de trabalho é 1.1.-31.8.2009. O trabalho do grupo de trabalho está relacionado à decisão do Grupo Ministerial de Segurança Interna sobre medidas específicas para melhorar a implementação do programa de segurança interna após os incidentes de Jokela e Kauhajoki. O grupo de trabalho é presidido por [b]Pentti Partanen[ /b ], Diretor Geral do Ministério do Interior, e vice-presidido por [b]Sakari Karjalainen[ /b ], Diretor Geral do Ministério da Educação . [b]Mais informações : Inspetor Chefe [ /b][b]Alpo Nikula[ /b] , ( 09 ) 16044095 Inspetor Chefe , ( 09 ) 1604 4095 Link para notícias : [ url= " http://www.pelastustoimi.fi/uutiset/4682 " ]http://www.pelastustoimi.fi/uutiset/4682[ /url][ /quote ] Resumo do tópico RSS-Pelastustoimi.fi Posted on 04 September 2009 - 08:44 O grupo de trabalho sobre a segurança das instituições de ensino recebeu uma prorrogação até o final de 2009 . O trabalho do grupo de trabalho está ligado à reforma em curso da Lei de Resgate . O grupo de trabalho publicará um resumo no início de setembro,</w:t>
      </w:r>
    </w:p>
    <w:p>
      <w:r>
        <w:rPr>
          <w:b/>
          <w:color w:val="FF0000"/>
        </w:rPr>
        <w:t xml:space="preserve">id 266</w:t>
      </w:r>
    </w:p>
    <w:p>
      <w:r>
        <w:rPr>
          <w:b w:val="0"/>
        </w:rPr>
        <w:t xml:space="preserve">Cuidado com a bruxaria de Jezebel ( 2 Reis 9:22 ) Eles são, acima de tudo, pensamentos arrogantes e vãos. Você pode vencê-los pela graça de Deus, se menosprezar e desprezar sua alma: basta prostrar-se diante do Senhor e pedir-lhe que o ajude, sabendo que todos os dons vêm do céu. Pois foi dito: "O homem não pode tomar nada se não lhe for dado do céu" ( João 3:27 ) ( São João dos Cárpatos: Palavras de encorajamento da Índia ... I / 352. 58 ) Peter recebeu primeiro as chaves e depois foi autorizado a cair em negação, de modo que a queda teria sobressaído em sua mente. Portanto, não se surpreenda se, depois de receber as chaves do conhecimento, você também cair em todos os tipos de pensamentos malignos . Louvado seja Nosso Senhor, que é o único sábio: ao cair, Ele coloca o freio na arrogância que ardilosamente espreita nas asas do conhecimento divino . As tentações são o incenso que Deus, em Sua providência, pôs para conter nossa concepção humana ... (São João dos Cárpatos: Palavras de Encorajamento da Índia ... I / 353. 62 ) São Marcos Asceta Aquele que tem um dom espiritual e que sente compaixão por aqueles que não o têm retém seu dom por causa de sua compaixão ( São Marcos Asceta: Sobre a Lei Espiritual I / 161 . 8 ) Arrogância e ostentação levam à blasfêmia , enquanto a ganância e vaidade levam à dureza de coração e hipocrisia . ( São Marcos Ascéticos : Para aqueles que adivinham ... I / 190 . 87 ) A verdade não se reflete no rosto, nem na maneira, nem no discurso. Nem Deus está satisfeito com tais coisas, mas em um coração partido . em um espírito humilde ( cf. Sl 51 .Acontece às vezes que encontramos alguém que, externamente, se deprecia constantemente e fala humildemente. No entanto, ele o faz apenas para ganhar os elogios dos homens, mas interiormente ele é cheio de arrogância, astúcia, inveja e beleza. s vezes, porém, vemos alguém que luta pela justiça com as mais nobres palavras de sabedoria e se opõe à falsidade ou à quebra das leis de Deus. Ele faz isso porque pensa apenas na verdade. Em essência, ele é cheio de modéstia, humildade e amor ao próximo, mesmo se às vezes se vangloria no Senhor como fez o Apóstolo Paulo quando disse: "Eu me glorifico de minha fraqueza . "( 2 Coríntios 12:9 ) ( Nicetas Stitahatos : Sobre a Purificação da Mente III / 182 . 32 ) Aquele que por sua própria vontade se dedicou ao trabalho pelas virtudes e caminha com uma mente fervorosa no caminho da competição está apto a receber os grandes dons de Deus . Tendo avançado com sucesso na metade do caminho da competição, ele recebe revelações e visões divinas e se torna o mais brilhante e sábio quanto mais ele se esforça na competição . Quanto mais alto ele se eleva em suas explorações divinas, mais furiosamente os anjos destruidores o invejam: eles não suportam ver um homem se tornar como um anjo. É por isso que eles picam secretamente o concorrente com o ferrão da arrogância. Se o concorrente, percebendo que foi traído, se culpa e foge para a fortaleza da humildade, ele evita o orgulho da destruição e encontra seu caminho para o porto da salvação. Mas se ele não vir a traição de seu inimigo, a graça de Deus o abandonará. Ele cai sob o poder de espíritos malignos que o reivindicam para seus próprios espíritos. Ele será castigado contra sua vontade porque não testou voluntariamente e se castiga com as dores da raça. Agora ele é castigado pela luxúria do prazer e pelo desejo de carne e malícia</w:t>
      </w:r>
    </w:p>
    <w:p>
      <w:r>
        <w:rPr>
          <w:b/>
          <w:color w:val="FF0000"/>
        </w:rPr>
        <w:t xml:space="preserve">id 267</w:t>
      </w:r>
    </w:p>
    <w:p>
      <w:r>
        <w:rPr>
          <w:b w:val="0"/>
        </w:rPr>
        <w:t xml:space="preserve">Tive o cuidado de não puxar aquele cabelo e mordi o lábio levemente enquanto fazia as tranças. Inclinei levemente minha cabeça enquanto murmurava calmamente, em pensamento. Uh ... Eu também teria afundado. Teria sido jogado no pátio e teria ficado bem. Teria ido para casa e limpo minhas feridas lá, só isso. ... Então eles teriam sido infectados e eu teria morrido! ...bem, ótimo. Tanto a trança quanto o rabo de cavalo caíram e eu os beijei com uma abertura de presságio da bigorna. Alcancei a escova na mão e rapidamente beijei o cabelo, voltando para a escova. "Você pode trançar ... "Eu murmurei um pouco dolorosamente enquanto movia meus cabelos. Nome : Knut 13.01.2014 22:22 Oslo - Stockholm Eu pulei enquanto a fila avançava e fui deixado impaciente pulando no lugar. A luz já estava mudando para verde! Ao tremeluzir da luz, eu me ria com entusiasmo e estava escorregando no chão áspero. Peguei o ferro, na verdade, a barra quente e me empurrei para frente de modo que ele rangesse. Eu explodi na água fria do meu traseiro e ela salpicou no meu rosto e nos meus lados. Ri-me quando comecei a descer o escorrega terrivelmente longo a um ritmo bastante rápido . sorri inquisitivamente quando o escorrega se tornou estável e vi um sinal e um texto sueco na minha frente . Eu gaseei quando percebi que estava deslizando em direção a ela. " Ehehe eieiei ! "Eu travei com minhas mãos e pés, mas apesar da moagem deles, eu salpiquei no sinal. "Aaaaahhhhh... Murmurei e esfreguei meu rosto, esgueirando-me sob o letreiro". Eu não consegui ler. Caminhei tranquilamente para a frente e observei as pessoas descendo as outras seções do toboágua. Por que ninguém veio até aqui ou algo assim? Eu comecei a me perguntar... Bem, eu nunca me perguntei... Eu continuava andando e ouvia o respingo molhado dos meus pés... Soava bem~ Eu cantarolava alegremente até que escorreguei e salpicei no meu traseiro começando a deslizar para frente. Eu sorri e levantei meus pés, agarrando meus dedos dos pés. Deslizei em círculo e redondo e redondo, sorrindo cada vez mais alegremente a cada momento. Logo eu estava quase gritando quando alguém me enfiou um gancho nos meus braços, me levantando. Eu estava me contorcendo e murmurando indignadamente. "Whoa, whoa, whoa, whoa, whoa, whoa, whoa, whoa, whoa, whoa, whoa". Você não leu o sinal de advertência? Este lado está sendo atendido. Tiveram sorte de eu estar aqui. "Um homem de cabelos escuros e encaracolados disse e me levantou para sentar ao seu lado. Ele estava sentado na borda do dossel curto do escorregador, balançando as pernas, e eu desenganchei minhas calças e sentei ao seu lado. "Eu não sei sueco! Eu sou norueguês! Eu gritei frustrado e tossiu enquanto colocava minha mão sobre minha boca". "Não grite, ainda não sou surdo... " Eu sorri, na verdade sorri contra a mão do homem. "Bem, você pode gritar comigo? Eu gostaria de ir agora-oh-oh-oh! Irmãozinho, as semelhanças... "murmurei e esticei minha voz. "Sim, sim, sim, eu o tirarei daqui... Até o fim... Oslo". Eu me mexi até os pés e olhei para o homem com cara de demônio com medo. "O que você é... Waaaaah! "Minha sentença foi cortada por um grito enquanto ele se debatia com meus pés e eu caí do escorregador e pelas encostas escorregadias, úmidas e lamacentas. Fechei bem os olhos e senti a água fria em minhas mãos e peito. Eu comecei a tossir e a tossir. O que por que ... Fechei os olhos e olhei com espanto para a pequena multidão que se reunira ao meu redor. Minha cabeça estava batendo ... Percebi que eu estava deitado no chão. "O que ... Aconteceu agora mesmo ? Pedi calmamente e me levantei em um braço". "Você caiu.</w:t>
      </w:r>
    </w:p>
    <w:p>
      <w:r>
        <w:rPr>
          <w:b/>
          <w:color w:val="FF0000"/>
        </w:rPr>
        <w:t xml:space="preserve">id 268</w:t>
      </w:r>
    </w:p>
    <w:p>
      <w:r>
        <w:rPr>
          <w:b w:val="0"/>
        </w:rPr>
        <w:t xml:space="preserve">Será que a theataja encontrará as armas para deter Pyrinthos? 14.5.2014 Koripallo Pirkanmaa Korisliiga A segunda etapa da "caça à pantera" será jogada hoje em Joensuu , Mehtimäki Ice Hall . A situação é atualmente de 1-0 a favor do Pyrinno , então Katajalla tem um bom lugar para vencer . Nomeadamente de costas contra a parede , em uma situação de 0-2 seria extremamente cansativo viajar com tremenda autoconfiança diante de sua multidão em casa jogando Pyrinno como um convidado no sábado . Na partida de abertura da final, Kataja esteve por muito tempo à beira da vitória, mas especialmente graças ao forte ressalto ofensivo de Petri Heinonen, Pyrintö finalmente marcou uma vitória bastante segura de 79-72. Na reunião de vídeo antes da segunda parte da partida, o técnico de Kataja, Jukka Toijala, jogou clips de situações em que Heinonen recupera um ressalto ofensivo atrás do outro, às vezes dois, às vezes três, do meio do time. Também o funcionamento normalmente excelente da defesa de Katajan fez tantas mudanças cardeais na rotação da defesa que também isto deve ter demorado um pouco para passar, se não outro. Do ponto de vista da Pyrinthia, o primeiro encontro correu em grande parte de acordo com o planejado. Embora a equipe não pudesse correr o campo da maneira que queria quando Katajan congelou o jogo, Pyrintö se saiu muito bem, especialmente na defesa 5-5. Para Katajan, os jogadores unilaterais foram bem explorados e, por exemplo, os movimentos de pão e manteiga de Jared Newson, passes diretos e canhotos, foram bem controlados. Também Teemu Rannikko não conseguiu girar o jogo na imprensa do Ville Pekkola de Pyrinni da maneira que ele queria , e Petri Virtanen, que estava confortável na segunda posição de costas, conseguiu novamente muito pouco tempo de jogo . Claro que, com Rannikko e Virtanen em campo ao mesmo tempo, o treinador Jukka Toijala teme claramente que Pyrinno os destrua com suas próprias habilidades ofensivas, mas sim, em um jogo tão pegajoso, Kataja precisa dos fogos de artifício de Virtanen se eles quiserem conquistar a vitória. Também outro cavalo de guerra que experimentou quase tudo , Sami Lehtoranta jogou como Virtanen apenas cerca de 14 minutos . Talvez seja finalmente a hora de Toijala soltar a dupla tocando juntos pela última vez ? O público em geral também estará interessado em saber qual é a situação da caça à pantera de Sami Lehtoranta ? ( veja a foto da situação publicada pela equipe editorial no Twitter @Urheiluuutiset ) Os temas da partida desta noite são, portanto, bastante claros : - como Toijala pode tirar o máximo proveito de seu material muito amplo ? - será que Pyrintö conseguirá seu jogo em ordem e acelerará até a vitória ? - qual é a resposta de Teemu Ranniko à imprensa de Ville Pekkola ? - Sami Lehtoranta já está na trilha do pantera? Yle Areena mostrará a partida ao vivo na internet a partir das 18h30 .</w:t>
      </w:r>
    </w:p>
    <w:p>
      <w:r>
        <w:rPr>
          <w:b/>
          <w:color w:val="FF0000"/>
        </w:rPr>
        <w:t xml:space="preserve">id 269</w:t>
      </w:r>
    </w:p>
    <w:p>
      <w:r>
        <w:rPr>
          <w:b w:val="0"/>
        </w:rPr>
        <w:t xml:space="preserve">Treino de ombro em chamas " O objetivo deste treino é obter algum tônus muscular e uma boa bomba. Este é um treino muito frágil feito usando apenas halteres, portanto escolha pesos um pouco mais baixos do que os que você está acostumado a usar". A mais recente revista FitBODY 4 em bancas de jornais e na App Store 03.06. JT Media OY / FitBODY JT Media Oy JT Media Oy é uma editora de revistas esportivas sediada em Helsinque, fundada em 2012. Todas as revistas da JT Media Oy são publicadas em versões impressa e digital, com cinco revistas atualmente no programa. FitBODY FitBODY é uma revista para a mulher ativa que quer ser forte, flexível e bonita e está disposta a trabalhar duro para alcançar essas qualidades. Em FitBODY , os melhores treinadores e treinadores pessoais dão conselhos sobre treinamento e dieta , a revista lhe dá as informações , o resto é com você ! .</w:t>
      </w:r>
    </w:p>
    <w:p>
      <w:r>
        <w:rPr>
          <w:b/>
          <w:color w:val="FF0000"/>
        </w:rPr>
        <w:t xml:space="preserve">id 270</w:t>
      </w:r>
    </w:p>
    <w:p>
      <w:r>
        <w:rPr>
          <w:b w:val="0"/>
        </w:rPr>
        <w:t xml:space="preserve">Aqui vamos nós: boa relação custo-benefício! "Ninguém é perfeito" , resume Osgood Fielding III no final de The Thin Places . Eu também não sou perfeito, mas quer seja para escrever, treinar ou desenhar, sempre faço o meu melhor. Citius , altius , fortius , eles juram nos Jogos Olímpicos . Digo de outra forma: as coisas devem ser feitas com o coração. Cada tarefa é impulsionada por dois princípios que também enfatizei em meu ensino: valorizar o grupo alvo e dar valor ao dinheiro . Como treinador, meu objetivo é inspirar e fornecer idéias, informações atualizadas e modelos práticos.</w:t>
      </w:r>
    </w:p>
    <w:p>
      <w:r>
        <w:rPr>
          <w:b/>
          <w:color w:val="FF0000"/>
        </w:rPr>
        <w:t xml:space="preserve">id 271</w:t>
      </w:r>
    </w:p>
    <w:p>
      <w:r>
        <w:rPr>
          <w:b w:val="0"/>
        </w:rPr>
        <w:t xml:space="preserve">Marcação : Semana JUHANNUS ! Na semana passada eu não passei muito tempo em casa, exceto na segunda-feira. À noite fui fazer alguns exercícios para as pernas e fui dar um passeio de carro pelo campo. Na terça-feira acordei cedo e fui correr 1h 30min no belo campo novamente Depois da corrida, comi uma papa de manhã e lavei o carro... minha coisa favorita! Até que o bico da lavadora de pressão ficou bloqueado -_- Eu lutei com ele por meu próprio tempo e fiquei com manchas de ferrugem no rosto :b finalmente eu tinha tudo sob controle e o carro estava limpo! Depois da salada foi bom ir a Lohja para um pouco de salihommiin e de lá direto para Helsinki . Fui ao Syster à noite e decidimos ir ao Lints! Mas não estava mais aberto até as 10 horas, como às vezes no passado, então eu vim para o ciclo! ;D À noite tive que começar a experimentar a receita do sorvete ... Na quarta-feira fui para o Ginásio Töölö . Era um dia ensolarado, então quase não havia ninguém na academia Depois do treinamento fui pedalar com a Irmã para o Lints novamente! Desta vez estava aberto ;D Compramos apenas alguns bilhetes individuais e como novidade experimentei o " dispositivo Ukko ! "Devo ter envelhecido quando estava excitado! Mas foi muito divertido! À noite, fui até Kaivo para cumprimentar um amigo e depois peguei o carro de outro amigo e me dirigi para Lohja. No final da noite, percebi que ainda tenho de ir à loja buscar comida para o verão! Não mais do que na quinta-feira cedo e cozinhado Puol 2 foi para Kalajoki para dirigir . A casa já havia sido alugada em fevereiro e eu estava aborrecido de sair durante toda a viagem, mas felizmente meus amigos me convenceram a ficar na casa de campo. A comida foi esfriada com um ventilador quando começou a ficar ocupada :DD Jysk:istä ainda um par de grandes colchões de ar e o carro foi para o norte! Assim que chegamos à noite, a festa já estava em andamento. 12 de nós morávamos no chalé, mas no final o número era provavelmente 20! Fui deixado sozinho no chalé para arrumar as coisas e encher o colchão. No final eu fui ao bar das dunas para uma torneira de água ( como todos os dias ) mas as pessoas ficaram espantadas e tentaram me servir na primeira noite. Na sexta-feira à tarde fui ver o ginásio do hotel em Kalajoki. Eu gostei muito do lugar! Tudo o que eu precisava estava lá e os treinos correram bem Fadiga foi a única coisa nojenta em toda a viagem ... no chalé quando a música estava estrondosa, então nenhum tampo de ouvido era inútil Além disso, o Beemer do vizinho emitiu um baixo tal que até o colchão tremeu! À noite fomos ver alguns artistas e de lá novamente a dyyni dançando havia muita gente e a festa estava no telhado! Apanhei uma constipação à noite e no sábado de manhã quando acordei, por isso não me apeteceu ir correr de manhã com a chuva torrencial, nem à noite para a academia :/ No clima da foto de verão... Toda a viagem que comi de acordo com o programa, e não toquei nas guloseimas de verão, sem dúvida me senti como aquelas salsichas muito inconscientemente! Mas, em vez disso, eu tenho bife de frango Nam! Sábado à noite na fufa encontrei alguns velhos amigos do colegial que não via há muito tempo. Foi bom pôr a conversa em dia depois de muitos anos :) Além disso, conheci algumas pessoas fantásticas durante o fim de semana!!! Não poderia ter desejado um fim de semana melhor, a única coisa irritante foi que a viagem de trabalho foi cancelada. Teria sido bom poder receber uma das corridas em uma empresa divertida. No domingo de dia voltamos para Lohja e durante a viagem tive que rir do estômago, encontrei alguns discos velhos no carro de um amigo e um bom coro cantando ecoou quase 9h da viagem ... felizmente não havia pessoas com ressaca no carro! :' D Alguns lanches e cafés no caminho para manter meus olhos abertos, depois em casa e à noite ainda para o ginásio,</w:t>
      </w:r>
    </w:p>
    <w:p>
      <w:r>
        <w:rPr>
          <w:b/>
          <w:color w:val="FF0000"/>
        </w:rPr>
        <w:t xml:space="preserve">id 272</w:t>
      </w:r>
    </w:p>
    <w:p>
      <w:r>
        <w:rPr>
          <w:b w:val="0"/>
        </w:rPr>
        <w:t xml:space="preserve">Eu realmente acho que não existem mais tais preconceitos, pelo menos não tão fortes. Certamente já existiam 10 ou 20 anos atrás, mas atualmente já existem tantos escritores do gênero finlandês, embora também seja possível que dentro do aleatório a percepção disto seja um pouco indefinida e o público em geral ainda tenha uma atitude tépida em relação à escrita do gênero finlandês. Alguém tem informações mais específicas sobre isso? Eu me considero como pertencente a esse "público em geral", pois ainda não penetrei suficientemente fundo no aleatório. E eu acho que encontrar um nome finlandês em um livro de gênero na verdade significa duas coisas . O trabalho é evocativo e abre novas perspectivas, mas a trama é um pouco fina e há muitas inconsistências se você cavar fundo o suficiente. Você sempre pode esperar uma boa experiência de leitura de obras traduzidas no exterior. Mas eles são bastante ... previsíveis em sua trama . Claro, eu não acho que isso seja uma coisa particularmente ruim. Então eu escolho aquele com um autor estrangeiro entre dois livros similares . Mas eu não entendo nada sobre boa literatura . Doutor Hmm, eu não tenho a mesma experiência . Por outro lado, eu provavelmente já li tanta ficção científica doméstica que já estou familiarizado com algumas das perspectivas . É claro, é mais fácil escolher o material volumoso relativamente confiável para a tradução, que então segue facilmente os mesmos padrões . Mä tykkään geralmente lê livros de gênero em inglês ( se é portanto a língua original , claro que de outra forma então em finlandês ) , e eu tenho encontrado todo tipo de coisas de um lado para o outro - é apenas um pequeno arranhão até mesmo de todo o gênero anglo-americano . Por exemplo. Mesmo que alguém como Jeff VanderMeer escreva coisas muito especiais e surpreendentes. Eu não entendo imediatamente como isso seria apenas uma coisa de livros de gênero doméstico. Você daria um exemplo disso , então eu entenderia um pouco do que está em jogo ? Eu veria estes livros da indústria finlandesa principalmente como uma característica que eles são freqüentemente muito característicos "finlandeses" - assim eles estão localizados relativamente perto da vida diária moderna ou então da história, e eles também têm um estilo que é claramente mais mainstream, e não livros de gênero real ( pura fantasia, ciência espacial, etc. . Embora provavelmente existam muitos livros de fantasia doméstica para os jovens, apenas li a primeira parte da nova trilogia de Kiira ( e sua consistência ainda não pode ser julgada, pois o resto das partes ainda estão por vir ). É claro que existe este forte elemento de mainstream no spefi doméstico , que às vezes também é visível nas soluções da trama , e eu também nem sempre estou muito entusiasmado com isso . Porque eu também tenho muito mau gosto , e não há muito bom horror escrito aqui neste gênero . Há provavelmente um ponto em mencionar a opinião geral . Eu não quero dizer que eu acho que a opinião é correta / válida , mas que ela claramente existe . Admito que eu mesmo já fui às vezes culpado desta zaragatoa em anos anteriores, mas tentei fazer um esforço para me livrar dela e fazer um esforço consciente para me familiarizar com o espefismo doméstico. O problema com essa atitude é que os editores de um país tão pequeno olham para o que é publicado relativamente de perto, de acordo com o que é comprado. Isto é, naturalmente, apenas sensato do ponto de vista econômico, mas leva muito diretamente à falta de tomada de riscos, o que por sua vez significa que é muito difícil para os trabalhos mais diferentes ( e melhores? diferentes nem sempre significa melhores ... ) ultrapassar o limiar da publicação. Isto, por sua vez, leva a uma espiral de publicação do mesmo material que foi mencionado nesta linha, pois já foi vendido antes . O mesmo se aplica, em grande parte, à tradução de discursos; ainda há amontoados de excelentes discursos no mundo que dificilmente serão traduzidos. Mesmo Martin teve que montar sua própria editora para traduzir suas obras (embora agora, com a série de TV, talvez isso seja considerado).</w:t>
      </w:r>
    </w:p>
    <w:p>
      <w:r>
        <w:rPr>
          <w:b/>
          <w:color w:val="FF0000"/>
        </w:rPr>
        <w:t xml:space="preserve">id 273</w:t>
      </w:r>
    </w:p>
    <w:p>
      <w:r>
        <w:rPr>
          <w:b w:val="0"/>
        </w:rPr>
        <w:t xml:space="preserve">Área de Manor O Manor Maikkula tem sido uma das grandes casas do rio Oulujoki durante séculos. Ao entrar no pátio, a vista é a mesma que a vista dos viajantes no século XIX. A área senhorial e os edifícios, uma vez esquecidos, são valiosos objetos de conservação que foram restaurados a sua antiga glória usando métodos tradicionais e respeitando a história. Em reconhecimento à restauração e nova construção da área senhorial, Mikko e Leena Keisu receberam o prêmio de Melhor Edifício do Norte da Finlândia em 2002 e o Prêmio de Construção Viiskanta do Governo da Província de Oulu em 2003. Queremos oferecer a nossos clientes um sabor genuíno dos melhores aspectos da vida de uma mansão do século XIX.</w:t>
      </w:r>
    </w:p>
    <w:p>
      <w:r>
        <w:rPr>
          <w:b/>
          <w:color w:val="FF0000"/>
        </w:rPr>
        <w:t xml:space="preserve">id 274</w:t>
      </w:r>
    </w:p>
    <w:p>
      <w:r>
        <w:rPr>
          <w:b w:val="0"/>
        </w:rPr>
        <w:t xml:space="preserve">Memória protegida Os paus de memória protegidos dão aos seus arquivos a melhor proteção possível, para que você não tenha que perder o sono se seu bastão de memória for roubado ou perdido. O bastão de memória é protegido de três maneiras para garantir que seus dados só fiquem nas mãos certas. A primeira forma de proteção é o código PIN no próprio bastão de memória. Para acessar seus dados de qualquer forma, você precisa saber o código PIN correto e, se você inseri-lo incorretamente cinco vezes, o cartão de memória se fechará. O cartão de memória também possui criptografia de 256 bits, o que garante que nenhum dado possa ser lido mesmo que o cartão de memória caia em mãos erradas. Se for feita uma tentativa de extrair dados à força do bastão, ele destruirá automaticamente todo o conteúdo. Criptografia computadorizada Com o crescimento explosivo das violações de dados, é importante proteger melhor os dados. Ao criptografar todos os dados de seu computador, você pode evitar que seus dados caiam em mãos erradas, mesmo que seu computador seja roubado ou perdido. A criptografia funciona em tempo real, para que você possa ter certeza de que seu computador permanecerá criptografado no futuro.</w:t>
      </w:r>
    </w:p>
    <w:p>
      <w:r>
        <w:rPr>
          <w:b/>
          <w:color w:val="FF0000"/>
        </w:rPr>
        <w:t xml:space="preserve">id 275</w:t>
      </w:r>
    </w:p>
    <w:p>
      <w:r>
        <w:rPr>
          <w:b w:val="0"/>
        </w:rPr>
        <w:t xml:space="preserve">Na reunião de outono da Associação, foi decidido introduzir, a partir do início de 2012, uma política segundo a qual a segunda metade de cada segundo fim de semana de jogo será um jogo de K-15. Por exemplo, os jogos que começam às 11h terminarão por volta das 14h para os jogadores mais jovens e continuam depois para os mais velhos. O limite de idade foi fixado em 15 anos no dia do jogo. Dependendo do tamanho do jogo, os jogadores mais jovens podem ter a oportunidade de jogar em sua própria área restrita após as 14h. Aqueles que vêm para os jogos K devem estar preparados para provar sua idade! [b]A prática começará portanto imediatamente em janeiro de 2012 com o primeiro dia de jogo do K-15 ![ /b ] ============= = Autio O prazo para as taxas do K-15 2013 foi estabelecido para o último dia de março ============= = Na reunião de outono da Associação foi decidido introduzir uma prática a partir do início de 2012 em que a segunda metade de cada segundo dia de jogo de fim de semana será considerada jogos do K-15 . Por exemplo, os jogos a partir das 11 horas da manhã terminarão por volta das 14 horas para os jogadores mais jovens e continuarão depois para os mais velhos. O limite de idade foi fixado em 15 anos até o final do dia de jogo. Dependendo do tamanho do jogo, os jogadores mais jovens podem ter a oportunidade de jogar em sua própria área restrita depois das 14 horas. Aqueles que vêm para os jogos K devem estar preparados para provar sua idade! Portanto, a prática começará em janeiro de 2012 com o primeiro dia de jogo do K-15! Jalasjärvi Airsoft Ry organiza em 1.10.2011 às 11:00-13:00 para pais de entusiastas a oportunidade de conhecer o hobby e as atividades da associação . Ao mesmo tempo, haverá um mercado de pulgas no pátio onde você poderá vir para vender seu próprio aparelho de airsoft-gear e comprar os itens indesejados de outras pessoas. Os próprios jogos começarão em uma hora! Mais informações no calendário de eventos [ url=http://www.jvisoft.net/tapahtumat/eventinfo .php?event=370]Rikius Theme Game[ /url ] ! [b][url=http://www.jvisoft.net/docs/info_aloittavalle .pdf] Aqui[ /url ] também compilou um folheto informativo que é bom para mostrar aos pais e outros interessados no hobby ![ /b ] ============= = Autio O prazo para as taxas do Airsoft 2013 foi estabelecido para o último dia de março ============= = Jalasjärvi Airsoft Ry organizará 1.10.2011 às 11:00-13:00 para que os pais de entusiastas venham e aprendam sobre o hobby e as atividades da associação . Ao mesmo tempo, haverá um mercado de pulgas no pátio onde você poderá vir para vender seu próprio aparelho de airsoft-gear e comprar os itens indesejados de outras pessoas. Os próprios jogos começarão em uma hora! O time esportivo do ensino médio estará novamente jogando paintball no Rikius em 6 de setembro de 2011 a partir das 15h00. ============= = Autio O prazo para os pagamentos de 2013 ÄÄÄjä foi estabelecido para o último dia de março ============= = O time esportivo do ensino médio estará novamente jogando paintball no Rikius em 6 de setembro de 2011 a partir das 15h00. Ninguém mais será permitido na área de jogo neste momento. Mercado Combinado de Pulgas + Dia do Jogo Temático no Rikius 9.7.2011 24.06.11 - por Matti Alho Jalasjärvi Airsoft Ry organiza em 9 de julho no Rikius novamente um mercado de pulgas antes dos jogos do dia. A idéia é que antes dos jogos ( 11-13 ) todos que queiram ter a oportunidade de trazer suas próprias câmaras de airsoft para a venda no Rikius . Não foi inventado nenhum nome chique para o dia do jogo, mas sua idéia em poucas palavras; é proibido o uso de ternos de terra, mas todos os outros equipamentos (tetsaris, protetores de coxa, capacetes, etc.) normalmente permitidos. O objetivo é criar trajes hilários para os jogos e, portanto, humor. De preferência ao invés de um terno de camuflagem, algum outro traje engraçado louco . MAIS INFORMAÇÕES SOBRE OS FÓRUNS ! -- &amp;gt ; http:/ /forum.jvisoft.net/viewtopic.php? f=10 &amp; t=20</w:t>
      </w:r>
    </w:p>
    <w:p>
      <w:r>
        <w:rPr>
          <w:b/>
          <w:color w:val="FF0000"/>
        </w:rPr>
        <w:t xml:space="preserve">id 276</w:t>
      </w:r>
    </w:p>
    <w:p>
      <w:r>
        <w:rPr>
          <w:b w:val="0"/>
        </w:rPr>
        <w:t xml:space="preserve">Nascido em 1965, Christos Tsiolkas é um escritor australiano cujos pais da classe trabalhadora vieram da Grécia para o país. O quinto romance de Tsiolkas, The Slap, um romance de cerca de quarenta e poucos anos, foi publicado em 2008 e ganhou o Prêmio da Commonwealth Britânica e tornou-se um best-seller. Na Europa, o romance foi elogiado, pelo menos em The Guardian . O texto de Tsiolkas foi dito para retratar com precisão a Austrália multicultural e de classe média de hoje. A série de drama The Slap, baseada no livro, começa em The The Theme Today . O próprio Tsiolkas elogiou a série e, a julgar pelos dois primeiros episódios, revelou-se um bom episódio . O romance de 488 páginas está dividido em oito longos capítulos, cada um deles seguindo eventos do ponto de vista de uma pessoa diferente . Da mesma forma, a série foi feita em oito partes . As mudanças de personagem principal em cada episódio . No início, os eventos são vistos através dos olhos de Hector ( Jonathan LaPaglia ), que vive com sua família em um subúrbio de Melbourne. Hector está prestes a completar 40 anos e sua esposa Aisha (atriz britânica Sophie Okonedo) está preparando um churrasco há vários dias. Na manhã da festa, no entanto, Hector não está pensando em sua esposa, mas na babá da família, Connie ( Sophie Lowe ), de 17 anos. Usando uma desculpa, Hector sai de casa e vai convidar Connie para sua festa de aniversário. Na festa, Hector e Connie entram em um ousado flerte um com o outro, que é interrompido quando o filho de três anos dos amigos da família começa a balançar um taco de críquete e o primo de Hector Harry ( Alex Dimitriades ) lhe dá uma bofetada na bochecha. Segue-se um violento argumento, cujos efeitos se espalham pelo círculo de amigos como uma pedra na água. Alguns acham que Harry fez a coisa certa, outros acham que foi agressão e um assunto policial. As relações são postas à prova. A série faz muito mais do que discutir os eventos da festa. A segunda parte segue os acontecimentos do ponto de vista do amigo de infância de Aisha, Anouki (Essie Davis) . As espancamentos só surgem em algumas cenas . Anouk trabalha como chefe da equipe de redação de uma novela de TV e vive com Rhys ( Oliver Ackland ), um ator masculino vinte anos mais novo. A mãe de Anouk está sofrendo de câncer. Jonathan LaPaglia, interpretando o bastante monótono Hector no episódio de abertura, consegue fazer o trabalho com relativa facilidade. Davis se encaixa no papel como uma luva e consegue fazer sobressair a traição emocional da vida de Anouk. O autor Tsiolkas mencionou o Manolis de 70 anos como seu personagem favorito no romance porque ele se parece com seu pai. A parte de Manolis na história é revelada no sexto episódio. A mãe de Tsiolkas também desempenhou um papel importante: em uma das festas da casa, ela deu ao menino indisciplinado um lambe-botas, que foi o ponto de partida para todo o romance. O menino gritou para sua mãe: "Você não pode me tocar sem minha permissão". "O espanto da mãe mostrou o choque de culturas, idades e visões do mundo a partir do qual Tsiolkas então começou a tecer sua história.</w:t>
      </w:r>
    </w:p>
    <w:p>
      <w:r>
        <w:rPr>
          <w:b/>
          <w:color w:val="FF0000"/>
        </w:rPr>
        <w:t xml:space="preserve">id 277</w:t>
      </w:r>
    </w:p>
    <w:p>
      <w:r>
        <w:rPr>
          <w:b w:val="0"/>
        </w:rPr>
        <w:t xml:space="preserve">FEZ Gomez vive em um mundo bidimensional de caixas, até descobrir um artefato misterioso - um cubo! Uma anomalia faz com que o mundo inteiro se torne tridimensional e o artefato se desintegre, forçando Gomez em uma viagem pelo mundo para juntar as peças que faltam - caso contrário, o mundo inteiro corre o risco de ser destruído! O FEZ é um projeto mundial de jogos indie que finalmente viu a luz do dia e está disponível no Xbox Live Arcade e em múltiplas plataformas. O que os pais devem saber sobre este jogo? Rami : O FEZ é um jogo inteligente. Requer habilidade de resolução de problemas e percepção, por isso não é realmente adequado para jovens. Do ponto de vista da proteção à criança não há nada de errado com ela, então a questão é qual idade pode tirar o máximo proveito do jogo? É impossível dar uma resposta de tamanho único a esta pergunta, pois cada criança se desenvolve em um ritmo diferente. O "limite de idade 3" corresponde ao limite de idade finlandês "Permitido para todos" e não toma realmente uma posição sobre para quem o jogo é adequado. Do ponto de vista de um adulto não há nada de assustador no jogo, mas é claro que isso não nos diz como as crianças experimentam o jogo ? Aki-Matti : O FEZ é um jogo problemático em termos de classificação etária. Mesmo uma criança pequena pode aprender a mecânica básica do jogo, mas sem um adulto ao seu lado é fácil de se perder e difícil de entender o que está acontecendo. Do ponto de vista do desenvolvimento, o jogo é excelente, pois ensina a percepção espacial a seus jogadores, mesmo a crianças se elas gastarem tempo suficiente com ele. O mundo encantador é certamente apelativo para as crianças e o ritmo calmo do jogo e a falta de conflitos fazem com que o jogo seja relaxante e precoce. Ética e valor do jogo ( + ) + Boa idéia básica, pacífica + Nenhum adversário + Desenvolve percepção espacial - Por alguma razão, neste jogo pareceu imediatamente "errado" ir às casas de outras pessoas sem pedir, embora este seja geralmente o caso nos jogos. Eu teria gostado de ter, pelo menos, tido que obter permissão dos outros personagens para ir às suas casas primeiro para procurar por pedaços do cubo quebrado . (A idéia inteligente do jogo cria desafios suficientes em si + A tranquilidade é agradável + O mundo do jogo é esteticamente uma bela experiência - A última metade do jogo é sobre resolver códigos , e um pouco diferente no estilo . Então o estilo do jogo se torna menos casual .</w:t>
      </w:r>
    </w:p>
    <w:p>
      <w:r>
        <w:rPr>
          <w:b/>
          <w:color w:val="FF0000"/>
        </w:rPr>
        <w:t xml:space="preserve">id 278</w:t>
      </w:r>
    </w:p>
    <w:p>
      <w:r>
        <w:rPr>
          <w:b w:val="0"/>
        </w:rPr>
        <w:t xml:space="preserve">Banco da Finlândia Um promotor de crimes financeiros fantasiava em um seminário sobre crimes financeiros de Pykälä sobre roubar todo o dinheiro do Banco da Finlândia, escondê-lo no exterior e depois cumprir um ano de prisão, depois do qual ele poderia ir e gastar o dinheiro roubado em um cassino de Mônaco. Sem analisar mais a fantasia, posso dizer que o promotor pode precisar de um descanso. O artigo 10 da Lei do Banco da Finlândia estipula que um comissário bancário é obrigado a demitir-se caso tenha assumido um cargo que não seja adequado para ser ocupado, além do cargo de comissário. Não sei se existe jurisprudência sobre este assunto, mas o assunto poderia ser avaliado com base no material mais recente tornado público, se alguns dos comissários deveriam tirar conclusões. O presidente do Conselho Bancário é "Timo não precisa cumprir a lei onde não há sanções Kalli", "Marja que tipo de fórmula você gostaria de comprar Tiura", "Pekka uma explicação plausível Ravi" e "Tanja simpático cão Karpela" Timo Kalli não é responsável pelo financiamento da máquina do partido Kepu, que é tratada por Arto Merisalo . A posição de Timo Kalli no centro do escândalo do dinheiro das eleições não faz dele um guardião muito credível do banco de porcos. E Marja Tiura , que tem sido capaz de pedir dinheiro e outros favores e oferecer seu melhor, para promover a causa de seus clientes no grupo parlamentar e de outra forma, com ou sem um cartão de níquel . Pekka Ravi parece ser um fusível completamente inofensivo para Jyrki Katainen , que leva os golpes que Katainen merece em nome de Katainen . Ninguém se preocupa apenas em bater num homem que está um pouco confuso sobre tudo , incluindo sua própria existência . Deve ser motivo de riso no mundo descobrir que o Banco da Finlândia está em boas mãos. A loucura dos gregos não é nada em comparação com esta loucura. Pergunto-me como você poderia trazer pessoas de pleno direito ao parlamento.</w:t>
      </w:r>
    </w:p>
    <w:p>
      <w:r>
        <w:rPr>
          <w:b/>
          <w:color w:val="FF0000"/>
        </w:rPr>
        <w:t xml:space="preserve">id 279</w:t>
      </w:r>
    </w:p>
    <w:p>
      <w:r>
        <w:rPr>
          <w:b w:val="0"/>
        </w:rPr>
        <w:t xml:space="preserve">    Ricoh Sports Sponsorship Programme Nossa associação com o mundo do esporte, tanto como parceiro platina do ATP World Tour quanto como patrocinadora do Ricoh Women's British Open, demonstra o compromisso da Ricoh com o trabalho em equipe e nossa força como uma jogadora de equipe de confiança. Desde 2011, a Ricoh está envolvida em 14 torneios ATP em 11 países: Espanha , Alemanha , Áustria , Holanda , Suécia , Suíça , Rússia , Reino Unido , Monte Carlo , Itália e França . Duke of York Young Champions Trophy A Ricoh apoia e patrocina o Duke of York Young Champions Trophy and Foundation como um parceiro oficial de TI e automação de escritório. O evento é um torneio altamente prestigiado e convidativo fundado pelo Duke of York e realizado em uma base beneficente para desenvolver o golfe júnior. O objetivo também é criar bolsas acadêmicas e de golfe para jogadores de 13-18 anos, dando-lhes a oportunidade de jogar golfe e receber aulas de qualidade na escola. Paula Creamer - A Embaixadora da Marca Ricoh, Paula Craemer, golfista americana e número 10 do mundo, é a Embaixadora da Marca Ricoh. Nossa parceria combina nosso investimento contínuo em talentos futuros e pensamento inovador como empresa.</w:t>
      </w:r>
    </w:p>
    <w:p>
      <w:r>
        <w:rPr>
          <w:b/>
          <w:color w:val="FF0000"/>
        </w:rPr>
        <w:t xml:space="preserve">id 280</w:t>
      </w:r>
    </w:p>
    <w:p>
      <w:r>
        <w:rPr>
          <w:b w:val="0"/>
        </w:rPr>
        <w:t xml:space="preserve">Geral Deve haver pelo menos 7 alunos em um grupo de estudo para que o grupo se instale e comece a lecionar. Por isso, é importante juntar-se ao grupo no início para saber se o grupo terá lugar. A duração da aula é de 45 minutos. Se você não puder participar de um curso, deverá informar imediatamente o escritório. Se você não puder participar de um curso, será cobrada uma taxa de curso. As informações no seu cartão de estudante não serão passadas para mais ninguém. As informações do cartão serão utilizadas apenas para fins estatísticos e como parte do planejamento e desenvolvimento do ensino . As taxas são cobradas por grupo de estudos. As taxas são cobradas pelo professor no início do curso durante as três primeiras sessões. Você também pode pagar suas mensalidades utilizando um formulário separado de transferência bancária que pode ser obtido de seu professor . Se, após três sessões, não houver sete alunos que tenham pago, o grupo deixará de existir. Os alunos adquirirão seus próprios materiais e equipamentos de estudo. Um passe de estudo está disponível no professor e no escritório a um custo de 100 euros. O passe é pessoal. O passe permite que você assista a todos os cursos até um máximo de 60 euros, exceto aqueles especificamente mencionados no programa. O passe permite que você assista a até cinco cursos diferentes. Se mais de uma pessoa da mesma família freqüenta o mesmo curso, todas as outras crianças da família que são menores recebem meio desconto. No entanto, não há desconto para irmãos para cursos que custam menos de 15 euros. As mensalidades são reembolsáveis somente se não for formado um grupo. Um certificado está disponível no escritório e custa 5 euros.</w:t>
      </w:r>
    </w:p>
    <w:p>
      <w:r>
        <w:rPr>
          <w:b/>
          <w:color w:val="FF0000"/>
        </w:rPr>
        <w:t xml:space="preserve">id 281</w:t>
      </w:r>
    </w:p>
    <w:p>
      <w:r>
        <w:rPr>
          <w:b w:val="0"/>
        </w:rPr>
        <w:t xml:space="preserve">Comente no blog ! Nos blogs e outras mídias sociais, o que é revolucionário são os comentários e a discussão que se segue. Não se trata de uma ameaça, mas de uma oportunidade . Dê a seus clientes a oportunidade de informá-lo se eles acharem que você está errado, para que nunca haja nenhuma informação errada em seu blog, porque os erros são corrigidos nos comentários, no máximo. Então todos ganham: você, seu cliente e todos os seus leitores. Um blog é um site onde artigos publicados, posts, estão em ordem cronológica, o mais recente primeiro. Uma das coisas essenciais sobre um blog é que você pode comentá-lo. Pelo menos quando discutimos isso durante o Natal, Scrooge me disse que ele recebe feedback bastante ridículo. Na verdade, é o feedback que torna este blog possível. De uma forma um tanto ingênua, confio que os leitores me corrijam se eu escrever sobre algo que não entendi ou se meu texto for apenas um verme da madeira. Se não houvesse possibilidade de fazer comentários, eu me sentiria muito menos seguro. Por alguma razão, encontro "blogs" sobre isso que não podem ser comentados . Os políticos parecem ter um número particularmente grande destes . A razão pode ser técnica em algum sentido, mas é tão fácil criar um blog e um link para ele hoje em dia que eu não acredito realmente nisso. Talvez a verdadeira razão seja o medo de comentários inapropriados. Censura do blog Embora eu tenha acabado de escrever a favor da liberdade de expressão, sou definitivamente a favor da censura do blog. Na verdade, não é uma restrição à liberdade de expressão se eu não publicar todos os comentários postados em meu blog. Liberdade de expressão significa que todos têm o direito de criar seu próprio blog e escrever suas opiniões com seu próprio nome sem infringir nenhuma outra lei. Entretanto, você não deve censurar comentários porque alguém discorda de você . Um desacordo é uma oportunidade para justificar sua posição com mais precisão ou para corrigir seus pontos de vista. Você deve abster-se de publicar comentários que sejam claramente spam ou de outra forma inapropriados, mesmo ilegais. No entanto, o blogueiro é responsável pelo que está escrito no blog - se não à lei, pelo menos a seus leitores. A força de um blog é o comentário . O feedback é uma oportunidade e a crítica é vital. Dê a si mesmo e a seus leitores esta oportunidade . 8 Comentários Gostaria de ver mais comentários e perguntas em meu(s) blog(s) de usuários "normais" da Internet . O mesmo vale para outros fóruns. Janne e eu já discutimos comentários em blogs e links para comentários . Por exemplo, a plataforma mais popular do blog WordPress tem uma funcionalidade incorporada que adiciona um atributo nofollow a um link que está no apelido do comentador se este tiver colocado seu site ou endereço de blog nele. Este atributo significa na prática que o link não dá ao site vinculado o chamado suco de link que é útil para a otimização de mecanismos de busca . Esta funcionalidade foi originalmente construída precisamente para que o blog não atraísse spammers . Atualmente, os spammers podem ser evitados com um add-on chamado Geo Captcha . Pelo menos meu próprio blog não tem sido alvo de spam desde a introdução deste suplemento . Um leitor que deixa um comentário em um blog enriquece o conteúdo do blog e assim o torna mais interessante. Espero que os administradores do blog saibam censurar comentários que tornariam o blog menos interessante. Por esta razão, instalei um add-on chamado NoFollow Free em meu próprio blog, que remove o atributo nofollow dos links de comentaristas . É claro que é possível que a etiqueta de não seguir realmente force os comentários a serem de maior qualidade . Se você puder obter um link a partir de qualquer comentário , então por que rabiscar qualquer coisa incomum . Basta colocar algumas palavras em uma fileira . Da mesma forma, quando um comentário não recebe um link , o comentarista é forçado a escrever algo de valor tanto para os leitores quanto para o próprio blogueiro . Afinal, uma boa escrita é também um comentarista a oportunidade de transitar diretamente para suas próprias páginas . Para aqueles blogs que não oferecem nem mesmo um link com uma etiqueta de não seguir,</w:t>
      </w:r>
    </w:p>
    <w:p>
      <w:r>
        <w:rPr>
          <w:b/>
          <w:color w:val="FF0000"/>
        </w:rPr>
        <w:t xml:space="preserve">id 282</w:t>
      </w:r>
    </w:p>
    <w:p>
      <w:r>
        <w:rPr>
          <w:b w:val="0"/>
        </w:rPr>
        <w:t xml:space="preserve">O chokeberry não decepciona , pelo menos sempre ganha uma bela cor vermelha , mesmo que as outras árvores sejam de uma cor mais modesta . E comprei uma tábua de pássaro deste tipo - ou plástico de pássaro - para uma experiência - acho que não vai durar muito tempo no freezer com esse sistema de eclosão, pelo menos, mas vamos ver . Eu só tenho que encontrar um pino adequado para isso. Hoje está chovendo para variar. Há muito tempo que não chove. Mesmo ontem passaram muitas horas sem chuva! Hoje tenho que ir ao banco buscar comida para a família. 6 comentários: Essa fumaça é como um fantasma... Até aquelas tábuas de plástico para pássaros podem levá-la hoje em dia, pelo menos em nossa casa, embora o inverno passado estivesse um pouco frio aqui no deserto. Nossa, mas custou dinheiro para o cascalho, mas por outro lado é mais seguro dirigir quilômetros. Você não pode fazer suco ou algo parecido com aquelas bagas Aronia? Ou estou completamente fora de mim e eles são venenosos... Aronia faz boa geléia de aronia! Um fantasma gentil lá com você, azevinho... Não há nada de tão bonito aqui. Nada além de grandes massas de água cinza. E inundando as terras baixas...</w:t>
      </w:r>
    </w:p>
    <w:p>
      <w:r>
        <w:rPr>
          <w:b/>
          <w:color w:val="FF0000"/>
        </w:rPr>
        <w:t xml:space="preserve">id 283</w:t>
      </w:r>
    </w:p>
    <w:p>
      <w:r>
        <w:rPr>
          <w:b w:val="0"/>
        </w:rPr>
        <w:t xml:space="preserve">A academia de ginástica sénior AaltoAlvar da Jyväskylä é um lugar feliz para se exercitar. As atividades da academia se beneficiaram de novas pesquisas e tecnologias. Os clientes mais antigos foram levados em conta no projeto dos equipamentos e nas atividades. Sirkka Kannas, uma conselheira esportiva, diz que o exercício é importante para as pessoas idosas: "O exercício também tem um efeito positivo no funcionamento mental e social. Para as pessoas idosas, o exercício é tão importante quanto um pão todos os dias. Mesmo numa idade mais avançada, o exercício tem um efeito positivo no funcionamento", diz ela. Segundo a Recomendação de Exercício Saudável para Idosos, um programa diário deve incluir pelo menos meia hora de exercícios de resistência, como caminhar, por exemplo. Essa meia hora também pode ser composta, por exemplo, de alongamentos de 15 minutos. O treinamento muscular e a ginástica para melhorar a mobilidade articular são necessários algumas vezes por semana - Pesquisas mostram que até a metade da deficiência funcional é causada pela falta de atividade física . O exercício desempenha um papel importante na prevenção e tratamento das principais doenças do sistema cardiovascular, sistema músculo-esquelético, doenças neurológicas e diabetes, por exemplo, diz Sirkka Kannas . Existem muitos tipos diferentes de exercícios e oportunidades disponíveis e o melhor programa de exercícios é aquele que é seguido, por exemplo, em uma academia de ginástica sénior . -------- Exercício guiado em academia de ginástica sénior - Em uma academia de ginástica sénior, a sessão de exercícios começa com uma sessão inicial de alongamento e termina com alongamento . Cada um pode trabalhar de acordo com sua própria capacidade. O ginásio está equipado com equipamento de ar comprimido que permite um ajuste infinitamente variável da resistência . Os usuários têm um cartão inteligente com informações sobre seu programa de exercícios - Há um total de 23 grupos de fitness para pessoas idosas a cada semana . Um grupo de fitness sênior supervisionado está disponível uma vez por semana. O ginásio é um local para discutir questões de saúde e exercício e para conhecer as instalações de exercício da cidade.</w:t>
      </w:r>
    </w:p>
    <w:p>
      <w:r>
        <w:rPr>
          <w:b/>
          <w:color w:val="FF0000"/>
        </w:rPr>
        <w:t xml:space="preserve">id 284</w:t>
      </w:r>
    </w:p>
    <w:p>
      <w:r>
        <w:rPr>
          <w:b w:val="0"/>
        </w:rPr>
        <w:t xml:space="preserve">A um clique do cliente Publicado em: 14.04.2009 às 09:32 Publicado por: IBM IBM anunciou o conjunto de serviços LotusLive Engage baseado em nuvem para facilitar a colaboração e o compartilhamento de informações entre empresas . Em um ambiente de negócios desafiador, manter relacionamentos duradouros com os clientes é fundamental . Os recursos não podem ser aumentados da mesma forma que no passado e novos investimentos precisam ser considerados com mais cuidado. As empresas também devem encontrar novas formas de trabalho e de comunicação com seus clientes. LotusLive Engage fornece serviços de colaboração e comunicação fáceis de usar baseados na nuvem para organizações de todos os tamanhos. Projetado para negócios, fácil de usar e altamente seguro, o LotusLive Engage inclui recursos básicos para o gerenciamento de perfis de usuários e conexões, conferências web, compartilhamento colaborativo de arquivos, mensagens instantâneas e gerenciamento de projetos. As ferramentas são interoperáveis , garantindo uma ampla gama de possibilidades de colaboração e comunicação . O recurso "Click to Cloud" facilita a migração de aplicativos para a "nuvem", tornando a colaboração entre parceiros mais fácil e mais segura.</w:t>
      </w:r>
    </w:p>
    <w:p>
      <w:r>
        <w:rPr>
          <w:b/>
          <w:color w:val="FF0000"/>
        </w:rPr>
        <w:t xml:space="preserve">id 285</w:t>
      </w:r>
    </w:p>
    <w:p>
      <w:r>
        <w:rPr>
          <w:b w:val="0"/>
        </w:rPr>
        <w:t xml:space="preserve">Ofereço a você o apoio de um simpático e conhecedor professor de matemática, que apóia e é paciente. O ensino pode acontecer em minha casa em Hakaniemi, Helsinki ou em suas instalações na área metropolitana de Helsinki. Se você estiver interessado , você pode ler mais sobre mim e os serviços de ensino que ofereço em meu site http://www.yksityisopetus.net . No mesmo endereço, você também pode encontrar histórias de meus alunos anteriores.</w:t>
      </w:r>
    </w:p>
    <w:p>
      <w:r>
        <w:rPr>
          <w:b/>
          <w:color w:val="FF0000"/>
        </w:rPr>
        <w:t xml:space="preserve">id 286</w:t>
      </w:r>
    </w:p>
    <w:p>
      <w:r>
        <w:rPr>
          <w:b w:val="0"/>
        </w:rPr>
        <w:t xml:space="preserve">Chupa é uma égua jovem e enérgica, ela é muito capaz, mas você só pode tirar muito dela se ela puder se concentrar. Você tem que ser muito exigente às vezes, senão ela não vai acreditar em você! É por isso que Chupa precisa de um cavaleiro competente e determinado. Ela está muito feliz em pular obstáculos e pode até galopar ou jogar pequenas bonecas de alegria! Chupa pula em seu próprio estilo, mas você se acostuma com o tempo, porque os saltos são um pouco acidentados. Ele também tem um pequeno hábito de puxar a cabeça para baixo. Há muitas vezes em que suas costas são puxadas para baixo porque Chupa fez uma parada repentina de um galope e puxou sua cabeça para baixo. Ele ainda está sendo treinado um pouco. Chupa tem os pés relativamente seguros e é tão animado no chão quanto no campo. Nas corridas, ele enviará algo de sua própria autoria.</w:t>
      </w:r>
    </w:p>
    <w:p>
      <w:r>
        <w:rPr>
          <w:b/>
          <w:color w:val="FF0000"/>
        </w:rPr>
        <w:t xml:space="preserve">id 287</w:t>
      </w:r>
    </w:p>
    <w:p>
      <w:r>
        <w:rPr>
          <w:b w:val="0"/>
        </w:rPr>
        <w:t xml:space="preserve">Por muitos anos, Predictions.com tem se especializado nos serviços de previsões cuidadosamente selecionadas. Nossos cartomantes ajudam em todas as situações da vida , por exemplo , trabalho , dinheiro , amor , família , relacionamentos , pontos de virada da vida , doença , solidão e ansiedade ... leia mais ... Pegue uma carta de tarô grátis para você mesmo , veja o que as cartas de tarô lhe prometem hoje ... você pode pegar uma carta para este dia ou mesmo uma interpretação de várias cartas ou procurar uma resposta para uma pergunta em sua mente ... leia mais ... leia mais ...</w:t>
      </w:r>
    </w:p>
    <w:p>
      <w:r>
        <w:rPr>
          <w:b/>
          <w:color w:val="FF0000"/>
        </w:rPr>
        <w:t xml:space="preserve">id 288</w:t>
      </w:r>
    </w:p>
    <w:p>
      <w:r>
        <w:rPr>
          <w:b w:val="0"/>
        </w:rPr>
        <w:t xml:space="preserve">Quarta-feira 29 de junho de 2011 Cityscape A história desta malha acabou por ser bastante complicada e longa, mas acabou por ser concluída no final, mesmo a tempo do verão! ;) Padrão : Cityscape de Laura Chau e DROPS jaqueta com padrão Fios : DROPS Alpaca cinza e branco , talvez 400g no total ( Não me lembro bem ) Agulhas : 2,5 mm e 3,0 mm Outros : Botões de Stockmann E agora a história : Num dia de outono decidi que ia aprender a tricotar . Depois comecei a fazer este tricô, mas as cores ao contrário, que é branco para a bainha e preto para a curva. Entretanto, à medida que o tricô avançava, o padrão mudava para Cityscape porque parecia mais doce. Eu comprei o padrão e decidi mudar o design . medida que o tricô avançava e a curva se aproximava, percebi que as casas em Cityscape eram muito baixas e precisavam ser modernizadas, então tive que mudá-las também. Eu não considero minhas habilidades artísticas (nem minhas habilidades arquitetônicas em particular) muito boas, então minha metade mais artística teve que desenhá-las. Então eu tenho casas únicas, não há duas casas iguais e a paisagem da cidade se tornou maravilhosamente interessante! Em Cityscape , o estreitamento do arco não foi feito sem problemas , então eu fiz minha própria improvisação . fiz os tradicionais raglans das axilas até ter o padrão no lugar . fiz as casas por um tempo e em algum momento tive que estreitar entre as casas , e o resto do estreitamento fiz um pouco por sensação . Eu fiz a faixa de botões em duas cores diferentes, porque não queria bordejar a parte cinza com branco, como o padrão original tinha. Então eu não usei as instruções da Cityscape, ou de certa forma eu apenas olhei para elas para ver como não fazê-lo. Mas foi uma fonte de inspiração e tanto! E eu poderia fazer bordados no futuro :) No final, este exercício de bordado acabou se tornando um projeto e tanto, mas valeu muito a pena ! Isto é simplesmente adorável, no outono vou poder usá-lo mais! ( Bem não , o verão é lindo e pode durar pelo menos mais dois meses ! )</w:t>
      </w:r>
    </w:p>
    <w:p>
      <w:r>
        <w:rPr>
          <w:b/>
          <w:color w:val="FF0000"/>
        </w:rPr>
        <w:t xml:space="preserve">id 289</w:t>
      </w:r>
    </w:p>
    <w:p>
      <w:r>
        <w:rPr>
          <w:b w:val="0"/>
        </w:rPr>
        <w:t xml:space="preserve">O micon Siemens Aquaris deixa o som entrar, mantém tudo o resto de fora. Não importa o que você faça na vida, você quer desfrutar dele. Agora é possível, não importa quão ativo seja seu estilo de vida. Suportando manuseio áspero, umidade, poeira e suor, Aquaris oferece excelente qualidade de som para pessoas que prosperam em ambientes exigentes. Quer você esteja trabalhando no jardim, indo ao ginásio ou construindo castelos de areia na praia, Aquaris fica com você.</w:t>
      </w:r>
    </w:p>
    <w:p>
      <w:r>
        <w:rPr>
          <w:b/>
          <w:color w:val="FF0000"/>
        </w:rPr>
        <w:t xml:space="preserve">id 290</w:t>
      </w:r>
    </w:p>
    <w:p>
      <w:r>
        <w:rPr>
          <w:b w:val="0"/>
        </w:rPr>
        <w:t xml:space="preserve">Aviso de comentário inadequado : Esko Helenius 07.05.2014 00:24 Tenho tido a impressão de que 2 João 10 seria a própria passagem com a qual se justificaria a chamada prática de evasão . Na mais recente Bíblia da Igreja , ( que apesar de suas falhas é uma tradução melhor do que a "torção" proposital das Testemunhas de Jeová ), está escrito: " Se ... Na caixa abaixo, digite os motivos pelos quais o comentário deve ser removido do serviço. Motivos Confirmação Digite a resposta à pergunta "Quanto é 2+2" na caixa acima . Isto é para evitar que o formulário seja usado para spam .</w:t>
      </w:r>
    </w:p>
    <w:p>
      <w:r>
        <w:rPr>
          <w:b/>
          <w:color w:val="FF0000"/>
        </w:rPr>
        <w:t xml:space="preserve">id 291</w:t>
      </w:r>
    </w:p>
    <w:p>
      <w:r>
        <w:rPr>
          <w:b w:val="0"/>
        </w:rPr>
        <w:t xml:space="preserve">A ata da reunião do Conselho Municipal de 16 de fevereiro declara que o Conselho Municipal decidiu retomar o projeto de extensão de Kyllö, que o Comitê Social e de Saúde havia aprovado uma semana antes para iniciar esta primavera. Na realidade, o Conselho não tomou tal decisão, ou pelo menos não entendeu que o havia feito. ... Segundo o vice-presidente Matti Ojala (S&amp;D), todos os membros do Conselho admitem que nunca tomou a decisão de submeter o assunto Kyllö ao Conselho. O presidente do Conselho Municipal, Erkki Ikonen (CdR), também admite que existe um erro formal, mas que este será corrigido na reunião da próxima segunda-feira. A questão em si, o adiamento da renovação da Kyllö, é um assunto sobre o qual o Sr. Ojala toma uma posição firme. O projeto, que foi aprovado duas vezes pelo conselho e inclui 30 novos locais e obras de renovação, deveria começar assim que a neve derreter. O Diretor Adjunto de Assuntos Sociais Pekka Utriainen e o Prefeito Pekka Kettunen justificam o adiamento e a reavaliação do projeto, entre outras coisas, alegando que os critérios para o projeto mudaram - o que mudou em dois meses, nada", diz Ojala, referindo-se ao orçamento aprovado pela Câmara Municipal em dezembro passado. - Trata-se de não querer desenvolver o hospital do centro de saúde agora, eles querem terceirizar camas para o lado privado, para Kinkomaa , onde esperam um hospital privado Mehilä , diz Ojala . Quinta-feira 11.03.2004. A assinatura da constituição provisória foi finalmente um sucesso. O Presidente Bush está tentando sobreviver em algum estado mais pacífico antes das eleições presidenciais de outono, mas o afundamento no pântano está iminente. O regime iraquiano continua a ser estabelecido. Baixas do exército iraquiano nas dezenas de milhares . Mortes de civis nas dezenas de milhares . Os assassinatos das centenas da coalizão continuam. Quinta-feira 11.03.2004. Silêncio nas colinas . A última imagem silenciosa de Harold Lloyd é de um homem que só consegue manter um emprego por um dia de cada vez. Seu amante é a filha do dono da última linha de corrida de cavalos da cidade e o ritmo é assustador. Speedy USA , 1928 , dirigido por Ted Wilde . Também conhecido anteriormente como : The Fastest in Town . A ser exibido na TV1 no domingo 14.03.2004 às 13.55. Membro do Parlamento Kimmo Sasi (CdR) : Lembramos muito bem que há algum tempo atrás o Sr. Tennilä queria que a Finlândia aderisse à União Soviética ou pelo menos agora ao Pacto de Varsóvia, mas esses dias já terminaram - Membro do Parlamento Esko-Juhani Tennilä (Esquerda) : Meu pai esteve na linha de frente pela independência da Finlândia durante cinco anos e considero sua posição ofensiva - Interjeição : Sim, ultrajante. Durante o período de perguntas no Parlamento hoje, quinta-feira 4 de março de 2004, às 16:35, durante o debate sobre a questão da OTAN. "Intencional ou não, a primeira-ministra Anneli Jäätteenmäki também foi, no entanto, procurada com estas informações falsas do HS-Gallup no momento mais quente das investigações do Iraque! A editora responsável pelo jornal é Janne Virkkunen". Todas as páginas 2003 ( 1-6 ) e 2004 ( 1-12 ) foram revisadas ( links e fotos ausentes ). Devido ao pedido da SanomaWSOY, seu material fotográfico foi resumido em 2004 ( data em pequeno texto em cada foto ). Este texto em terça-feira 2011-09-20 e quarta-feira 2011-09.21 . Pertti Manninen .- Textos de navegação " anterior , próximo " acrescentado 2011-09-23.</w:t>
      </w:r>
    </w:p>
    <w:p>
      <w:r>
        <w:rPr>
          <w:b/>
          <w:color w:val="FF0000"/>
        </w:rPr>
        <w:t xml:space="preserve">id 292</w:t>
      </w:r>
    </w:p>
    <w:p>
      <w:r>
        <w:rPr>
          <w:b w:val="0"/>
        </w:rPr>
        <w:t xml:space="preserve">   Bodybalance visitei a Lady Line Hakaniemi esta manhã e testei uma aula de Bodybalance Quente. Há alguns anos atrás eu fui mais vezes às aulas Hot e também vou ao Bodybalance de vez em quando, mas não os testei juntos antes. Les Mills Bodybalance é uma combinação de yoga, ou chi e pilates. A classe fortalece os músculos do núcleo, pernas e parte superior do corpo, melhora o equilíbrio, postura e mobilidade e reduz o que ASA ? A ASA é um site esportivo finlandês que começou em 2012. Queríamos criar um site onde as pessoas que gostam de esportes pudessem sempre encontrar algo interessante: informações sobre equipamentos, idéias para treinamento, blogs de motivação e alvos para eventos. Por trás da ASA está uma equipe de pessoas apaixonadas por esportes. Para todos nós, o esporte é mais do que um hobby. Quer se juntar a nós ? Você é um especialista em seu esporte e gostaria de compartilhar seus conhecimentos com outras pessoas interessadas? Você tem um objetivo que você acredita que motivará os outros? A ASA está sempre à procura de escritores entusiastas e comprometidos que queiram compartilhar suas idéias com outros amantes do esporte. Se você tem uma idéia , por favor entre em contato conosco e vamos trabalhar juntos como podemos levar sua mensagem para o mundo. Cooperação Acreditamos que uma cooperação comercial bem executada serve tanto aos consumidores quanto às empresas . Grandes produtos e serviços que ajudam as pessoas em seus passatempos são garantidamente de conteúdo interessante. A ASA oferece às empresas diferentes maneiras de comunicar seus produtos aos consumidores. Você também pode trabalhar conosco em publicidade tradicional, testes de produtos e concursos. Entre em contato conosco e nós lhe diremos mais .</w:t>
      </w:r>
    </w:p>
    <w:p>
      <w:r>
        <w:rPr>
          <w:b/>
          <w:color w:val="FF0000"/>
        </w:rPr>
        <w:t xml:space="preserve">id 293</w:t>
      </w:r>
    </w:p>
    <w:p>
      <w:r>
        <w:rPr>
          <w:b w:val="0"/>
        </w:rPr>
        <w:t xml:space="preserve">Compare TV por satélite e cabo - qual é a melhor opção? Uma vez que você sinta a necessidade de melhorar para si mesmo, sua família ou seus filhos. Escolher o melhor caminho para o entretenimento televisivo pode ser uma experiência indolor e barata ou um caso difícil e caro. Tudo isso está ligado ao tipo de escolha de TV que você faz e ao seu impacto no custo. Isso porque a maioria dos canais de TV paga vem com uma taxa mensal. Outro fator que geralmente é negligenciado é o nível de serviço que você recebe instalado em sua TV paga. Alguns têm interrupções infinitas, enquanto outros sofrem com o tempo. Uma vez eu me vi com esta escolha para fazer entre TV a cabo e TV via satélite. Enquanto em algumas áreas a TV a cabo ganhou, a TV via satélite também teve suas vantagens. Assim, decidi fazer uma lista dos fatores mais importantes que eu queria, pois ia comprar na TV paga. Instalação e assinaturas de TV Uma das primeiras coisas na minha lista foi a instalação e assinatura de TV paga. Fui a vários sites de fornecedores de TV a cabo e TV via satélite e descobri que cada um deles oferecia equipamento gratuitamente em um contrato de locação. Os custos de instalação da TV via satélite eram gratuitos, embora os da CABLE TV dependessem das salas a que o cabo estava conectado. A TV a cabo na sala principal custava $39,95 e cada sala adicional custava $9,95 para obter a linha. A TV via satélite parecia mais barata com assinaturas mensais de TV. O custo mensal mais simples e mais barato da TV a cabo é de US$ 39,95 por mês, mas a assinatura mais básica e mais barata da TV por satélite era de US$ 19,95 por mês. A TV via satélite também ganhou por uma enorme margem no número de canais. A maioria dos canais de TV a cabo eram 180, enquanto os da TV via satélite eram 350. Os canais de TV a cabo e via satélite ofereciam serviços opcionais de HDTV a um custo adicional ao serviço regular. Qualidade de TV Outra grande vantagem para a TV via satélite que notei foi o fato de oferecerem toda a transmissão digital e de áudio. A TV digital via satélite significa que a qualidade de recepção, imagem e som são de alto padrão em comparação com o sistema analógico de transmissão da TV a cabo. A transmissão analógica é por via aérea e tem muita interferência. Em média, a TV a cabo parece ter aumentado suas taxas de assinatura em 8% no último ano, enquanto a taxa mensal para a TV por satélite caiu mais com a promessa de cair ainda mais . A confiabilidade da TV a cabo também parece ser inferior à da TV via satélite. Enquanto as falhas da TV via satélite foram inferiores a 1% do que a TV a cabo, com uma média de 2-4% de visualização média mensal. O serviço pós-venda para TV via satélite classificou vários sites como os primeiros colocados em vez de TV a cabo. Depois de uma revisão completa dos canais de TV , ficou claro que por uma margem clara havia conquistado a TV por satélite . O que também foi a principal descoberta é que eu podia obter TV no meu PC através da TV por satélite . Através da TV pela Internet as empresas de TV haviam iniciado um serviço baseado na Internet que exigia apenas que você comprasse software de TV por satélite pc . Últimos Posts Novo Google Caffeine e falar deve ser dado mais peso do que backlinks Twitter links introduzidos no mercado está pronto para a ação com sólida integração de mídia social marketing e construir ... Continuar lendo Finalmente você está no negócio de fazer vendas e dinheiro - Exit Splash permite que você faça . Você certamente pode fazer o que Exit Splash faz por si mesmo . Este roteiro é uma conquista para você, mas ele e ... Continuar lendo No Japão, o custo de admissão para andar de trem rapidamente se torna uma necessidade da vida . O desafio de pegar um trem arrumado na hora do rush da manhã é direito de passagem para os estrangeiros e ,</w:t>
      </w:r>
    </w:p>
    <w:p>
      <w:r>
        <w:rPr>
          <w:b/>
          <w:color w:val="FF0000"/>
        </w:rPr>
        <w:t xml:space="preserve">id 294</w:t>
      </w:r>
    </w:p>
    <w:p>
      <w:r>
        <w:rPr>
          <w:b w:val="0"/>
        </w:rPr>
        <w:t xml:space="preserve">Aprovada a emissão de ações da Nokian Tyres Plc Estes materiais não são uma oferta para venda das ações nos Estados Unidos. As ações não podem ser vendidas nos Estados Unidos sem registro ou isenção de registro nos termos do Securities Act de 1933, conforme emenda. A Nokian Tyres plc não pretende registrar nenhuma parte de tal oferta nos Estados Unidos ou conduzir uma oferta pública de ações nos Estados Unidos. O Conselho de Administração da Nokian Tyres Plc (a Companhia) aprovou as subscrições de ações feitas na emissão de ações da Companhia. Todas as 1.074.000 ações oferecidas foram subscritas na emissão de ações. Como resultado da emissão de ações, o capital social da empresa será assim aumentado no valor máximo de acordo com a decisão de aumento, ou seja, em EUR 2.148.000 . O aumento do capital social será registrado no Registro de Comércio em 23 de fevereiro de 2005 e as novas ações serão admitidas à negociação na lista principal da Bolsa de Valores de Helsinki em 24 de fevereiro de 2005.</w:t>
      </w:r>
    </w:p>
    <w:p>
      <w:r>
        <w:rPr>
          <w:b/>
          <w:color w:val="FF0000"/>
        </w:rPr>
        <w:t xml:space="preserve">id 295</w:t>
      </w:r>
    </w:p>
    <w:p>
      <w:r>
        <w:rPr>
          <w:b w:val="0"/>
        </w:rPr>
        <w:t xml:space="preserve">    A Ministra do Interior Anne Holmlund moveu seus lábios e parece ter dito que deveriam ser estabelecidos limites de idade para os websites. O contexto sugere que o Ministro está se referindo a vários fóruns e fóruns de discussão. Seria interessante saber qual limite de idade Holmlund acha que seria apropriado para ler meus blogs, por exemplo. Pelo menos o artigo Hesar a que me referi não deixa claro como Holmlund pensou em impor limites de idade. Dificilmente ocorreu ao Ministro que a legislação finlandesa não tem nenhuma palavra a dizer sobre sites fora da Finlândia, mesmo que eles estejam em finlandês. Este blog também está em um servidor nos EUA. O Ministro Holmlund também acha que deveria haver "controle de ordem" nos fóruns de discussão. Não há nada de novo aqui: na maioria dos fóruns há moderação, independentemente do que os ministros digam. Eu, também, limpo não apenas spam, mas também, obviamente, comentários inadequados e ilegais em meus blogs, mesmo que eles não tenham sido postados aqui em número significativo. Quando o discurso de Holmlund é reduzido ao que já existe e ao que não pode ser implementado, o que resta é principalmente bater os lábios. Não, os ministros têm de bater os lábios, mesmo que não haja problemas.</w:t>
      </w:r>
    </w:p>
    <w:p>
      <w:r>
        <w:rPr>
          <w:b/>
          <w:color w:val="FF0000"/>
        </w:rPr>
        <w:t xml:space="preserve">id 296</w:t>
      </w:r>
    </w:p>
    <w:p>
      <w:r>
        <w:rPr>
          <w:b w:val="0"/>
        </w:rPr>
        <w:t xml:space="preserve">Outros :'' Ela namorou Riku durante um bom ano, mas depois a chama do amor apagou-se lentamente e o casal separou-se, permanecendo amigos. Mais tarde, Daisuke começou a namorar a Satoshi . Outros :'' Ele namorou com Riku por mais de um ano, mas então a chama do amor lentamente se apagou e o casal se separou, permanecendo amigos. Mais tarde, Daisuke começou a namorar Satoshi . + Linha 42 : Linha 45 : - ' ' ' 'Chegada ao Celestial :' Enquanto olhava para as opções do ensino médio, Daisuke encontrou uma escola chamada Celestial, que parecia atraente, mas não por causa do espaço, mas por causa de outra coisa. Era como se algo lhe chamasse a atenção. Então, depois de conversar com Satoshi, eles decidiram ir para o espaço. + '' 'Chegar ao Celestial :' Enquanto olhava para as opções da escola, Daisuke encontrou uma escola chamada Celestial. Esta escola parecia atraente, mas não por causa do espaço, mas por causa de algo mais. Era como se algo lhe chamasse a atenção. Assim, depois de conversar com a Satoshi, eles decidiram ir para o espaço. Depois da série . Linha 67 : Linha 70: ---- ---- + + + + ' ' 'Clubes ' ' ' ' &amp;lt;br &amp;gt ; + + + + [ [ Clube de Belas Artes] ] ( fundador ) &amp; lt;br &amp;gt ; + + + + + ---- + + + + + ' ' 'Festival Esportivo ' ' ' &amp;lt;br &amp;gt ; + + &amp; &amp;lt;br &amp;gt ; + ' ' '2010 ' ' ' ' &amp;lt;br &amp;gt ; + Membro da equipe Violet + + + Participou :&amp;lt;br &amp;gt ; + - Corrida de cross-country ( 1 .  1º lugar ) &amp; lt;br &amp;gt ; + - 100 m natação ( 3º lugar ) &amp; lt;br &amp;gt ; + - Equestre ( 1º lugar , equipe inteira ) &amp; lt;br &amp;gt ; + + + ---- + Fila 82 : Fila 116: - 29.8: Arranja novo colega de quarto Kintarou Tooyama . &amp;lt;br &amp;gt ; - 29,8: Arranja novo colega de quarto Kintarou Tooyama . &amp;lt;br &amp;gt ; - 30,8: Começa seu segundo ano de estudos . 30,8: Inicia seu segundo ano de estudos . + - 4,10: Entra no Battle Royale , onde tenta cooperar com Luca , mas é morto . + - 5.10 : Acorda e depois de falar com Dark, Dark percebe o que aconteceu . Daisuke não se lembra de Satoshi . + - 7.10 : Lembra-se de Satoshi e tenta chegar até ele o mais rápido possível . + - 11.10 : Acorda no evento Loveless sem orelhas ou cauda extras ... o que provavelmente é mais embaraçoso do que as orelhas . Especialmente na frente das irmãs de Harada . + - 10,12 : Adota Mareep de Jake . + - 24. 12 : Dança na festa de Natal com Satoshi . &amp;lt;br &amp;gt ; - + ' ' '2011' ' ' &amp;lt;br &amp;gt ; - - --- + - 1,1: Ano Novo com Satoshi . &amp;lt;br &amp;gt ; - + - 10.1: Desempenha um papel no som musical da música ( Friedrich ) . &amp;lt;br &amp;gt ; - + - 14.2 : Numa festa do Dia dos Namorados com Satoshi . &amp;lt;br &amp;gt ; - ' ' 'Clubes ' ' ' &amp;lt;br &amp;gt ; + - 22.2 : Ajuda as pessoas no fogo Agita o melhor que pode depois de primeiro evacuar com os outros .</w:t>
      </w:r>
    </w:p>
    <w:p>
      <w:r>
        <w:rPr>
          <w:b/>
          <w:color w:val="FF0000"/>
        </w:rPr>
        <w:t xml:space="preserve">id 297</w:t>
      </w:r>
    </w:p>
    <w:p>
      <w:r>
        <w:rPr>
          <w:b w:val="0"/>
        </w:rPr>
        <w:t xml:space="preserve">Domingo 25.mai.2014 A pequena e animada Tii A quarentena dos meus cães termina hoje, por isso estamos "livres de canis" há duas semanas . pudemos exercitar alguns dias durante a semana e as buscas de Särmä têm corrido bem . Nada muito tem sido feito com o Ti . Há uma semana fomos dar um passeio com Tiin em Kokkola , na cidade. E você sabe, estou realmente orgulhoso daquele cachorrinho. Ele se superou completamente, não congelou uma vez e conseguiu manter sua mobilidade durante toda a viagem. Andamos pelo centro comercial, pelo estacionamento, pela grade, pelos elevadores e pelo tráfego humano e mesmo que às vezes Titi estivesse muito nervosa, ela ficava cada vez mais relaxada no final. Ele não tinha mais medo de entrar nos edifícios às portas. Ele foi e pulou contra uma porta e olhou para ver se estávamos indo para cá. Havia também outro cão no caminho e Tiiti às vezes procurava apoio do outro cão. No entanto, quando o outro ia bem em todos os lugares, então não havia alternativa para o cãozinho lindo a não ser ir em frente. Na multidão ele tinha um pouco de medo de andar, dentro do centro comercial, especialmente se houvesse objetos em movimento, então o cachorro bateu no chão. Eppu 3 anos 6 meses No ônibus Tiiti viajou a primeira viagem no meu colo e a segunda viagem em parte no meu colo e em parte na zona dos pés. Eu o carreguei dentro e fora do ônibus, porque eu não acho que ele teria entrado sozinho. Tiiti já estava um pouco assustado fora do ônibus , então achei melhor levá-lo para dentro e para fora eu mesmo . Não vamos chocar muito o mundo do pequeno lindo :) Tiiti 7 meses 1vk Embora eu tenha tido medo no início que este nosso cão de canil arruinasse tudo em termos de socializar Tiiti em Kannus , então estou realmente feliz com a recuperação daquele cão . Ele é muito mais animado quando se desloca para o exterior e para qualquer lugar . Grande cachorro. 1 ano 1 mês de idade Särmä Oh sim . Depois de uma semana, meu rebanho encolheu para nada. Algo realmente essencial estará faltando em casa. É hora de um pequeno Labrador retriever enfrentar os desafios dos grandes cães. Os desafios do cão da alfândega. Embora eu soubesse que esse dia chegaria, ainda parece tão difícil de ser compreendido. Sem comentários : Enviar comentário Principais estrelas Cimillan Freedoms Flame " HELMI " s . 01/03 Helmi é agora apenas um cão doméstico na casa de minha mãe , mas ela competiu em agilidade e garanhões , e tem sido mostrado em exposições . Conto que Helmi foi meu primeiro cão . meu primeiro cão de hobby .</w:t>
      </w:r>
    </w:p>
    <w:p>
      <w:r>
        <w:rPr>
          <w:b/>
          <w:color w:val="FF0000"/>
        </w:rPr>
        <w:t xml:space="preserve">id 298</w:t>
      </w:r>
    </w:p>
    <w:p>
      <w:r>
        <w:rPr>
          <w:b w:val="0"/>
        </w:rPr>
        <w:t xml:space="preserve">A garota olha nos olhos dos anjos de vidro e vê suas próprias lágrimas salgadas. A garota pega o anjo de vidro pela borda de fuga e esmaga o anjo em sua mãozinha. A menina vai para o parapeito da janela e senta-se à beira dele. Ela tem uma faca em sua mãozinha e pequenos cortes em sua alma. A garota se levanta e abre a janela e dá um último olhar atrás dela. A menina estende seus braços e o anjo de vidro é deixado sozinho no parapeito da janela para chorar depois da menina . &amp;gt ; Idéia da canção do Indica "The Glass Angel" . &amp;gt ; 15.04.2006 Ótimo!!! *sanaton * Tudo o que posso dizer é que seu poema é adorável e tocante ( : Faz-me lembrar uma garotinha e aquele anjo de vidro se encaixa perfeitamente nesta história. &amp;gt ; &amp;gt ; Revisor : Sirutar 15.04.2006 Muito boa idéia , a princípio pensei que no poema a menina jogava o anjo pela janela , mas a menina voou sozinha . muito triste e pude ver neste vídeo musical de alguém e o anjo de vidro bastante . inteligentemente escrito então ! &amp;gt ; Revisor : Minna91 15.04.2006 Estou sem palavras , não posso dizer mais nada ! ^^PoemAngel^ ^ 16.04.2006 isto é lindo ... absolutamente lindo ... absolutamente lindo ... &amp;gt ; Revisor : ^^PoemAngel^ ^ 16.04.2006 isto é lindo ... não pode dizer mais nada ... lindo e melancólico , de alguma forma fatídico ... &amp;gt ; Revisor : Poetrygirl92 17.04.2006 Tão tristemente bela . Agora eu comecei a chorar . Agora quando eu toco novamente minha canção favorita na minha cabeça , eu a encontro por trás disto . Talvez com algum esforço, mas isso é bom . &amp;gt ; Crítico : Evening Girl 11.11.2008 agora que estou lendo seus escritos pela primeira vez em muito tempo eles estão ficando cada vez melhores ... Eu também penso no videoclipe de Nemo mas também em Himi's Gone with the sin video ... e um garoto chamado otto ... yeah eu não sei ... bom embora ... &amp;gt ; Crítico : Santra 14.11.2005 Este me faz lembrar Nemo . Especialmente os dois últimos parágrafos ... Se você usasse mais palavras em uma linha e menos vírgulas ... :) Continue o bom trabalho! Revisor : TheRaven 19.11.2005 Isto é muito bonito. Por uma vez alguém que sabe usar uma linha ( ; ; Mas ótimo . As vírgulas estavam em lugares malucos, no entanto, tornava a leitura um pouco difícil porque eu tinha que pensar às vezes como a forma da frase estava indo. Eu gosto . &amp;gt ; Revisor : chuva ácida 20.01.2006 Estes são todos incrivelmente bonitos ^^^ Este foi o mais maravilhoso &amp;gt ; Revisor : TuulessaKulkija 28.05.2006 Antes de mais nada vou colocar esta história em minhas favoritas porque é realmente adorável e realmente atingiu meu coração .Em segundo lugar, este é um texto realmente original , o layout é realmente bom . &amp;gt ; Revisor : Mistress 28.08.2006 : Um final triste para uma história de amor entre duas pessoas ( ? ) Mas é assim que eles normalmente querem terminar , triste . Apenas U-P-E-A ! Esta é definitivamente a melhor de suas histórias, embora as outras também tenham sido muito boas. A atmosfera mística , é o que é , e tristeza e desespero e , e ... algo . Esta é uma obra-prima tão bela que esta vai para os favoritos num piscar de olhos! Ótimo texto que você escreveu ! E , concordo com você , o vídeo musical de Nemo é incrivelmente legal . E obrigado novamente por comentar meu poema , seu feedback é sempre agradável de ler . ^^ &amp;gt ; Revisor : Melanie 31.07.2008 Você fez isso novamente ! Como você sempre consegue escrever tão bons poemas/estórias? Devo dizer que você é, em minha opinião, o melhor poeta nestas páginas. Isto é simplesmente lindo. &amp;gt ; Revisor : Evening Girl 31.12.2008 Forte história , cheia de emoção . No início fiquei um pouco perturbado com o fato de que a linha estava em alguns lugares no lugar errado no meio das sentenças,</w:t>
      </w:r>
    </w:p>
    <w:p>
      <w:r>
        <w:rPr>
          <w:b/>
          <w:color w:val="FF0000"/>
        </w:rPr>
        <w:t xml:space="preserve">id 299</w:t>
      </w:r>
    </w:p>
    <w:p>
      <w:r>
        <w:rPr>
          <w:b w:val="0"/>
        </w:rPr>
        <w:t xml:space="preserve">O Sindicato da Eletricidade condena a pressão da VR-Track sobre seus membros VR-Track, parte do Grupo VR, anunciou hoje conversações de redundância com o objetivo de pressionar os eletricistas pertencentes ao Sindicato dos Eletricistas. A VR-Track quer mudar o sistema atual de tempo de plantão dos eletricistas para torná-lo mais vantajoso para a empresa, cortando os subsídios de plantão pagos aos trabalhadores. Os eletricistas da VR-Track, que são membros do Sindicato dos Eletricistas, se opuseram ao novo contrato. Eles preferem o contrato atual ou uma negociação justa de um novo contrato, porque o novo sistema de standby agora oferecido foi aprovado por um representante sindical que não é eleito pelos trabalhadores. A nomeação dessa pessoa, que usa o título de representante sindical, foi feita unilateralmente pelo antigo Sindicato dos Empregados Ferroviários. A demissão de 460 pessoas, cerca da metade das quais pertencem ao Sindicato dos Eletricistas, é uma característica especial do caso. A atitude intransigente da VR-Track neste assunto revela que a única intenção da empresa ao tomar esta medida é exercer pressão sobre os eletricistas que foram expulsos do Sindicato dos Eletricistas no ano passado e que posteriormente se tornaram membros do Sindicato dos Eletricistas. Esses eletricistas não estão atualmente cobertos pela paz industrial e, portanto, o Sindicato dos Eletricistas tem procurado ativamente negociar suas condições de emprego, o que a VR-Track tem teimosamente se recusado a fazer. É prática normal do Sindicato dos Eletricistas negociar com todas as partes interessadas sobre acordos de standby . Até agora, sempre se chegou a um acordo sem negociação coletiva e, portanto, o Sindicato da Eletricidade condena a pressão exercida pela VR-Track e espera que a empresa entre em negociações com os trabalhadores e o sindicato sobre os acordos de standby para os eletricistas.</w:t>
      </w:r>
    </w:p>
    <w:p>
      <w:r>
        <w:rPr>
          <w:b/>
          <w:color w:val="FF0000"/>
        </w:rPr>
        <w:t xml:space="preserve">id 300</w:t>
      </w:r>
    </w:p>
    <w:p>
      <w:r>
        <w:rPr>
          <w:b w:val="0"/>
        </w:rPr>
        <w:t xml:space="preserve"> Descrição da escola Endereço : Durham University Business School Durham University Mill Lane Durham City , DH1 3LB GB Experiência e excelência : A Durham Business School é parte integrante da Durham University e uma das mais antigas escolas de negócios do Reino Unido. Juntos combinamos excelência acadêmica, pesquisa avaliada internacionalmente e excelentes serviços de apoio aos estudantes para dar aos estudantes o melhor da educação empresarial. &amp;nbsp Diversidade : Nosso objetivo é desenvolver líderes empresariais internacionais capazes de trabalhar em um ambiente de negócios multidisciplinar, multicultural e global. A diversidade da escola e sua posição internacional se reflete na admissão de alunos, com mais de 90 nacionalidades em todos os programas ensinados. Temos mais de 1000 alunos estudando para um MBA a qualquer momento . &amp;nbsp Acreditação : Durham Business School é uma das pequenas instituições de elite no mundo , que são acreditadas pelos três principais organismos de acreditação de escolas de negócios - AACSB , AMBA e EQUIS . Esta conquista é uma prova da qualidade da escola e dá mais garantias de que a Durham Business School e seus programas foram testados e considerados da alta qualidade exigida pelos profissionais de hoje. &amp;nbspRanks : -Financial Times European Business Schools ( dezembro de 2009 ) : 25. Nona na Europa no Reino Unido, a Durham Business School é reconhecida internacionalmente como uma escola de negócios dirigida à pesquisa, que atrai muitos fundos para pesquisa. No recente HEFCE Research Assessment Exercise ( RAE ) , 95% da produção de pesquisa da escola foi considerada de qualidade internacional e superior . &amp;nbsp Networks : &amp;nbsp Durham Business School desfruta de extensos vínculos com o mundo corporativo e acadêmico . Recentemente trabalhamos com organizações no Reino Unido como o Halifax Bank of Scotland AMEC e Formica, bem como com empresas na Europa continental e na Ásia. &amp;nbsp Atualmente temos parceiros acadêmicos na China, Japão, Coréia, Hong Kong, Alemanha, Frank, Itália e África do Sul. &amp;nbsp Alumni : &amp;nbsp Servindo mais de 11.000 ex-alunos de mais de 100 países , a rede global da Agora facilita a transferência de amizade e conexões de negócios fora da sala de aula para comunidades sociais e profissionais em todo o mundo. Servindo ex-alunos e estudantes atuais, a rede global da Agora é uma comunidade inclusiva e diversificada que se situa bem no coração da 'Experiência Durham'. Estas são apenas algumas das razões pelas quais a Durham Business School é uma das principais escolas de negócios do Reino Unido e da Europa , e a primeira escolha para muitos estudantes que querem melhorar tanto seus conhecimentos e habilidades empresariais quanto seu desenvolvimento de carreira . Se você vive em um país que não fala inglês , a Durham University Business School exige que você faça um teste de proficiência em inglês . Certifique-se de que você seja capaz de fazer o teste TOEFL em sua próxima região. Lembre-se de que os lugares são limitados e você não poderá fazer o teste sem se inscrever, portanto, inscreva-se hoje mesmo. Mestrado Executivo em Administração da Master Durham University Business School é um programa de pós-experiência que combina rigor acadêmico com relevância comercial no mundo real. [ + ] Mestrado Executivo em Administração Mestrado Executivo em Administração é um programa de pós-experiência que combina rigor acadêmico com relevância comercial no mundo real. Após um currículo de trinta meses, os delegados participam de dois workshops residenciais de cinco dias durante os dois primeiros anos. Durante esses workshops, os delegados também estudam seis outros módulos online. O programa culmina em um projeto empresarial individual de seis meses, que leva a um contrato de mestrado da Universidade de Durham após a graduação. Seja estudando em sala de aula ou através de nosso ambiente de aprendizagem virtual de última geração , todo o ensino é ministrado por membros sênior do corpo docente de Durham que trabalham nas fronteiras do conhecimento de gestão empresarial . Além do acesso a serviços de apoio à carreira, atividades de desenvolvimento profissional e seu próprio Tutor Pessoal dedicado, você terá a garantia de uma experiência de educação executiva de classe mundial . Estrutura Em um dos delegados participará de um workshop residencial de cinco dias em Durham : ... [ - ] {title_short} . Executive Masters Marketing Executive Masters Marketing é um blended-learning</w:t>
      </w:r>
    </w:p>
    <w:p>
      <w:r>
        <w:rPr>
          <w:b/>
          <w:color w:val="FF0000"/>
        </w:rPr>
        <w:t xml:space="preserve">id 301</w:t>
      </w:r>
    </w:p>
    <w:p>
      <w:r>
        <w:rPr>
          <w:b w:val="0"/>
        </w:rPr>
        <w:t xml:space="preserve">A conferência Explosão da Palavra organizada pelo Centro de Celebração de Jesus de Mombaça todos os anos no início de dezembro começou hoje . participei de duas sessões . Lucas 11: 21-28 Isaías 60 ( e a glória que foi como que fogo Êxodo 24: 15-18 ) - A África não é mais um continente escuro, pois a luz de Deus está aqui e a Palavra de Deus está sendo pregada e o avivamento está se espalhando - Estou falando de ouvir a voz de Jeová e acreditar que ela é verdadeira . - Se você está doente , o poder de Deus está sempre presente para curá-lo , mas você precisa vê-lo para poder fazê-lo ... é disso que se trata a fé , ver o invisível . - Somos nossos maiores inimigos , falamos contra nosso futuro ... dizemos , ai de mim .... você sabe o que você está fazendo ? Você está se enraizando nela! Isaías diz: 'O mundo está coberto de escuridão, mas o Senhor se levantará, Ele está acima de toda essa escuridão'. Deixe-me dizer-lhe, quando uma luz forte brilha sobre um lugar escuro, a escuridão desaparece. A luz de Deus se elevará acima de você. O rosto do Senhor é como uma poderosa chama de solda, um fogo ardente que brilha sobre seu povo - A luz de Deus não é como a luz do sol, pois no céu não há dia nem noite, a luz de Deus ilumina todo o lugar - Quando Moisés estava no Monte Sinai, não tinha nem noite nem dia. Quando ele saiu dele, seu rosto brilhou com a mesma intensidade. Os israelitas não puderam olhar para ele. Diga: "A glória de Deus está sobre mim, a glória de Deus se elevou sobre mim. " - Vivemos no mundo, mas não pertencemos ao mundo. Não há meio-termo, não seja morno, seja quente para Jesus.</w:t>
      </w:r>
    </w:p>
    <w:p>
      <w:r>
        <w:rPr>
          <w:b/>
          <w:color w:val="FF0000"/>
        </w:rPr>
        <w:t xml:space="preserve">id 302</w:t>
      </w:r>
    </w:p>
    <w:p>
      <w:r>
        <w:rPr>
          <w:b w:val="0"/>
        </w:rPr>
        <w:t xml:space="preserve">Unibet Casino 4.3/5 Confira aqui a Unibet, que vem operando desde 1997, cresceu rapidamente tanto em termos de sua oferta de jogo quanto do número de jogadores que atraiu. No início de 2012, a Unibet tinha mais de 6 milhões de jogadores registrados, oferecendo aos jogadores uma gama de experiências de jogo de apostas, cassino, pôquer, bingo e jogos. Já naquela época, a Unibet era uma das maiores empresas de jogos voltada para o mercado nórdico. Após a aquisição da Bet24 no mesmo ano, a quota de mercado da Unibet nos países nórdicos cresceu ainda mais. Além de um forte esforço de marketing, a grande base de clientes da Unibet também é explicada por uma série de outros fatores . As seções de cassino oferecem mais de 200 jogos, dois cassinos online e um aplicativo de cassino para download . Além destes, a Unibet tem o Casino Matrix , que permite que quatro jogos de cassino sejam jogados simultaneamente , e um LiveCasino com três jogos de mesa diferentes . A grande variedade de jogos oferecidos , o renomado bom atendimento ao cliente e o bônus de duplo depósito são provavelmente as razões mais significativas pelas quais os jogadores começam e continuam a jogar na Unibet . Bem-vindo à sala de jogos Um jogador que jogue jogos de cassino na Unibet pode escolher entre Casino Red e Casino Black como sua sala de jogos preferida. Os antigos jogadores Unibet reconhecerão o Casino Red , pois até 2012 era o único dos lobbies do cassino Unibet . Os jogos agora disponíveis no Casino Black foram encontrados anteriormente na seção Jogos . Unibet não lançou um cassino completamente novo , mas apenas mudou a localização dos jogos da seção Jogos para o Casino Black . A Unibet justificou a jogada dizendo que os jogos seriam "melhor comercializados para o cliente" . Aqui você pode jogar jogos de cartas e outros jogos de cassino online Tanto o Cassino Vermelho quanto o Cassino Preto têm um design muito semelhante das mesas de jogos. A principal diferença são as variações de cor nos temas das páginas. Os jogos em ambos os lobbies são classificados em diferentes categorias, e os jogos mais recentes são sempre exibidos em primeiro lugar. O ponto fraco da estrutura dos sites é que você não pode classificar os jogos pelo nome, por jackpots ou por qualquer outra característica . Tal recurso seria muito necessário quando se tenta encontrar um determinado jogo entre os mais de 55 vídeo slots . Classificar e filtrar jogos ou, alternativamente, usar a caixa de busca, tornaria muito mais fácil encontrar seus jogos favoritos entre a massa de vídeo slots . No lobby do LiveCasino, os jogadores podem escolher entre três jogos de mesa com apostas diferentes . O número máximo de jogadores em uma mesa é sete de cada vez . Ao começar a jogar em qualquer um dos diferentes cassinos , o jogador deve transferir o dinheiro depositado na conta principal para um lobby específico . As transferências entre as diferentes mesas de jogo podem ser feitas facilmente a partir da seção "saldo" de sua conta. Os jogos oferecidos no Casino Red são todos desenvolvidos pelo fabricante de jogos Net Entertainment . Isto significa slots de vídeo de alta qualidade com grandes efeitos e características especiais. No total, há pouco mais de 100 jogos na seção. Existem diferentes versões de Roleta , Black Jack e outros jogos de mesa clássicos , assim como uma variedade de máquinas de vídeo poker , raspadinhas e jogos animados . Os jogadores que preferem Microgaming são recomendados a recorrer ao Casino Black . A principal diferença com o Casino Red é a natureza orientada à ação dos jogos. Uma das categorias de jogos encontradas no Casino Black é chamada de "caça-níqueis de ação", que, como o nome sugere, é exclusivamente orientada à ação. Existem jogos temáticos de super-heróis como Batman , Hitman , Super Man e Iron Man , jogos inspirados em séries de TV ( como Baywatch ) e jogos inspirados em jogos de computador ( como Call of Duty ) No total existem cerca de 170 jogos no Casino Black . O software do cassino para download contém alguns dos mesmos jogos que o Casino Black . Naturalmente, há também muitos outros jogos únicos que estão disponíveis apenas no cassino para download. No total, esta seção do cassino contém cerca de 110 jogos.</w:t>
      </w:r>
    </w:p>
    <w:p>
      <w:r>
        <w:rPr>
          <w:b/>
          <w:color w:val="FF0000"/>
        </w:rPr>
        <w:t xml:space="preserve">id 303</w:t>
      </w:r>
    </w:p>
    <w:p>
      <w:r>
        <w:rPr>
          <w:b w:val="0"/>
        </w:rPr>
        <w:t xml:space="preserve">Earth Quiet é o grupo cultural dos Amigos da Terra, que tem como objetivo diversificar o ativismo cívico. Acreditamos que o mundo pode ser melhorado além da mesa de reuniões. A aveia também arde em uma caldeira A aveia começou a atrair interesse na Finlândia como fonte de energia que não o mingau. O aumento dos custos de aquecimento e o preço miserável dos grãos de alimentos levaram alguns agricultores a considerar se a aveia seria mais adequada para uma caldeira do que o mingau. "Na Suécia, pelo menos, há uma forte crença de que a aveia queimada para energia é lucrativa. Eles também têm um preço mais alto para o óleo combustível leve do que nós", diz Jyrki Kouki, um pesquisador da Työtehoseura. Pelo menos algumas dezenas de agricultores no sul e centro da Finlândia já chegaram a uma conclusão semelhante, diz o designer Petri Heikkilä da Bio-Expert Oy. A empresa com sede em Ylöjärvi é especializada no projeto de instalações HVAC e fornece consultoria sobre aquecimento . De acordo com Jyrki Kouki, a aveia provou ser um combustível perfeitamente válido quando a Associação de Energia de Trabalho experimentou queimar aveia e cevada em um pequeno forno de lenha nos anos 90. O aquecimento com a aveia não tinha qualquer problema se a cabeça de combustão do queimador fosse limpa uma vez por dia do bolo de cinzas que se acumulou sobre ele". A cevada também queimou bem, mas produziu um pouco menos de calor por quilowatt-hora do que a aveia. Conseguimos três quilowatt-hora de um quilo de aveia, em comparação com 2,7 de cevada. "Kouki disse que era necessária mais pesquisa sobre as emissões da queima de cereais e sobre a possível corrosividade dos gases de combustão. Os cereais contêm dez vezes mais enxofre e cloro do que a madeira e os gases de combustão podem corroer a caldeira e a chama. De acordo com Kouk, estudos suecos não investigaram emissões além do fato de que as caldeiras podem corroer". Valeria a pena investigar as emissões porque existe uma gama diversificada de aparelhos de combustão, e as temperaturas e os ambientes são, para uma grande parte deles, o que eles são", aponta o pesquisador. Ele acrescentou que o Grupo de Trabalho estava planejando entrar na questão das emissões em mais detalhes com a Universidade de Kuopio. O projeto fracassou porque o Ministério da Agricultura e Florestas não forneceu financiamento para a pesquisa". Atualmente estamos iniciando um estudo menor para testar um dispositivo projetado para a queima de grãos em nome de um cliente. Precisamos obter algumas informações sobre o assunto, porque também nos perguntam muito sobre isso", diz Jyrki Kouki. Petri Heikkilä acredita que já há provas suficientes de que o cultivo de aveia energética está fazendo a diferença na Finlândia. Os agricultores também podem obter apoio para as culturas energéticas " Por exemplo, os custos de cultivo são os mesmos que para as culturas alimentares, mas não há requisitos de qualidade para as culturas energéticas . As fazendas também podem receber um subsídio de 45 euros por hectare para as culturas energéticas, além do subsídio normal por hectare. Entretanto, neste caso, os cereais energéticos não podem ser cultivados para seu próprio uso", explica Heikkilä. Ele diz que a vantagem da aveia em comparação, por exemplo, às leguminosas alimentares é que elas podem ser queimadas como tal sem pelotização ou esmagamento". Além disso, o grão de bico é adequado apenas para grandes usinas de aquecimento. " Heikkilä calcula que a substituição do sistema de aquecimento a óleo em uma casa particular por aveia custa em torno de 10.000 euros e o período de retorno do investimento é de cerca de nove anos. "Uma casa normal de 4 a 5 pessoas desocupadas consome cerca de 3.000 litros de óleo por ano. A preços de hoje, a conta anual de combustível para uma casa separada seria reduzida em 1 110 euros, mudando para aveia", diz Heikkilä.</w:t>
      </w:r>
    </w:p>
    <w:p>
      <w:r>
        <w:rPr>
          <w:b/>
          <w:color w:val="FF0000"/>
        </w:rPr>
        <w:t xml:space="preserve">id 304</w:t>
      </w:r>
    </w:p>
    <w:p>
      <w:r>
        <w:rPr>
          <w:b w:val="0"/>
        </w:rPr>
        <w:t xml:space="preserve">Lapônia - Above Ordinary The Arctic is among the future success stories . A Lapônia é a melhor região do Ártico e a Lapônia deve reivindicar seu lugar. A Lapônia precisa de um marketing regional moderno e de cooperação entre os atores. O projeto de desenvolvimento da marca Lappi criou a mensagem principal da imagem alvo e seus cinco fatores de atratividade : O projeto LAPLAND - ABOVE ORDINARY, financiado pelo FEDER, que começou em 1 de março de 2013, garantirá a adoção generalizada da imagem alvo da marca Lappi, criará e gerenciará materiais de marca, desenvolverá a Lapp.fi , promover e implementar ações de apoio à marca junto com parceiros , lançar a otimização de mecanismos de busca e cooperação com outros atores de marketing regionais . Será dada grande atenção a como a imagem da Lappi pode ser melhorada na região da capital e em outros lugares do sul da Finlândia. Além disso, serão feitos esforços para apoiar a internacionalização das PMEs através da comunicação da marca e para criar modelos de monitoramento dos objetivos da marca, do sucesso e da concorrência. Estas atividades também contribuirão para a organização de um possível modelo operacional permanente e para a identificação de financiamento. Como resultado, um número suficiente de empresas, organizações e residentes da Lapônia se dedicarão a fazer coisas novas, incluindo a implementação independente de ações de apoio à marca, políticas, produtos, serviços, edifícios, arte, ciência, invenções, política, etc. Ao mesmo tempo, a identidade da província será fortalecida, a consciência da Lapônia e todos os seus pontos fortes crescerão e a cultura e as relações culturais da Lapônia florescerão. Isto fará da Lapônia um lugar mais atraente para os que buscam emprego, residentes, jovens e investidores.</w:t>
      </w:r>
    </w:p>
    <w:p>
      <w:r>
        <w:rPr>
          <w:b/>
          <w:color w:val="FF0000"/>
        </w:rPr>
        <w:t xml:space="preserve">id 305</w:t>
      </w:r>
    </w:p>
    <w:p>
      <w:r>
        <w:rPr>
          <w:b w:val="0"/>
        </w:rPr>
        <w:t xml:space="preserve">Terça-feira, 27 de maio de 2014 No espírito do projeto INSPI, prometi experimentar por algumas semanas para ver se poderia tornar minha vida profissional induzida pelo estresse mais positiva e o que isso implicaria. Como eu tinha continuado a gritar sobre minha experiência em público, ficou claro que o engano estava fora de questão. Portanto, tive que pensar mais profundamente sobre a anatomia da mudança. Positividade é mais do que uma positividade superficial, que tem recebido um mau nome por alguns apóstolos americanos de auto-ajuda. A positividade pode ser expressa não deixando que as adversidades menores o enervem e sentindo-se bem mesmo depois de um dia de trabalho, mesmo que você tenha que esperar até o dia seguinte para trabalhar. Tal estado alvo seria uma melhoria tanto para meu próprio bem-estar no trabalho quanto para minha produtividade: qualquer pessoa é mais criativa quando o aro não é apertado ao redor da cabeça e o pulso não é percebido como quebrando recordes de aceleração . Lógico , mas também familiar : trata-se de sugar no trabalho ! Então como posso trazer mais sucção positiva para o meu trabalho? Eu poderia, é claro, me poupar na frente de um espelho pela manhã ou fazer exercícios de riso quando fico irritado , mas só a auto-sugestão não seria suficiente neste caso , e poderia até assustar um colega compartilhando a mesma sala . Tivemos que chegar ao coração da anedota. Como não sou uma pessoa particularmente negativa por natureza ( alguém é ? ), tive que descobrir as outras razões que estavam corroendo as minhas chances de positividade. A causa raiz da minha frustração foi revelada pela falta de controle sobre minha experiência de trabalho devido à pressa e ao caos . Raramente senti que tinha tempo para fazer as coisas que tinha pensado fazer de antemão. Meus calendários pareciam assumir uma vida própria. Eu me sentia como um chip de má vontade em um fluxo constante de e-mails . O trabalho é uma constante na vida profissional, e não apenas uma coisa ruim: na pressa certa, o trabalho não se sente entediante. Entretanto, eu poderia tentar melhorar minha experiência de controle em meu trabalho e assim dar um passo em direção a uma atividade mais positiva e produtiva. Com estas reflexões em mente, esta semana afinei meu trabalho da seguinte forma: concentrei-me no trabalho que tinha planejado fazer em pelo menos um dia, mesmo que isso significasse que não respondi a um e-mail até o dia seguinte. Não tive a ilusão de que todos os dias poderia ser assim. Tentei fazer coisas que gosto e sei como fazer às sextas-feiras. Tenho sido gentil comigo mesmo e a Terra não sai de sua órbita mesmo que eu não consiga fazer algo como planejado. Lotta Harju A autora é uma pesquisadora do Instituto Finlandês de Saúde Ocupacional que está interessada em como os funcionários podem tornar seu trabalho mais inspirador e prevenir o cansaço através de suas próprias ações . sexta-feira 23 de maio de 2014 Eu estava muito entusiasmada com meu primeiro dia no Instituto de Saúde Ocupacional . Na primeira manhã em que fui trabalhar, conheci minha supervisora Kiti Müller. Ela me apresentou aos lugares e às pessoas . Então uma grande pilha de comprimidos foi trazida à minha frente e eu passei a maior parte do dia instalando-os, percebendo que minha excitação havia sido em vão. Me deram uma pulseira de sono para testar em casa, que mede como eu durmo. Este teste é muito interessante e leva uma semana inteira. Fui verificar o actigrafo com Nina (a enfermeira). Eu experimentei máquinas e jogos diferentes que eram realmente interessantes. Todas as tarefas de trabalho têm sido interessantes e diferentes. Meus colegas me deram conselhos quando necessário e têm sido simpáticos. No último dia, conheci a equipe. Foi-me mostrado como usar os óculos de rastreamento ocular e a câmera de alta velocidade . Quando descobri que o Instituto de Saúde Ocupacional foi fundado em 1945, fiquei surpreso ao descobrir que o local era tão moderno. A melhor coisa desta semana TET e do trabalho foram os diferentes e emocionantes dias de trabalho e o fato de quase não ter havido trabalho de casa. Uma pausa com minha supervisora Marianne . Tet-ter</w:t>
      </w:r>
    </w:p>
    <w:p>
      <w:r>
        <w:rPr>
          <w:b/>
          <w:color w:val="FF0000"/>
        </w:rPr>
        <w:t xml:space="preserve">id 306</w:t>
      </w:r>
    </w:p>
    <w:p>
      <w:r>
        <w:rPr>
          <w:b w:val="0"/>
        </w:rPr>
        <w:t xml:space="preserve">Hannaleena Koskinen é uma multitarefa de vendas e marketing que lidera a equipe de vendas focada em contas de consumidores no marketing de clientes da Fonecta. Antes da Fonecta, há dez anos ela vem resolvendo desafios comerciais para os principais comerciantes de marcas e clientes na Itella e Bisnode, entre outros. Ele ingressou na indústria de marketing do cliente após mais uma década em responsabilidade de marketing e vendas do lado do cliente . Foi então que o telefone tocou . Como nesta profissão nenhuma chamada pode ser deixada sem resposta , eu coloquei a chupeta para minha neta e apertei o botão verde . Por outro lado, me é oferecido um acordo pré-competitivo e de economia de custos em nome de nossa casa. Parece melhor do que bom . Instruo o vendedor amigável a contatar minha cara-metade, pois o serviço em questão é de sua competência em nossa casa. Então o bom diálogo pára: "Não posso registrar os dados de contato que você me deu, que pena. Obrigado de qualquer forma e adeus! " . Você está brincando! As informações que eu dei à autoridade contratante não podem ser utilizadas. Não podemos comprar mesmo que quiséssemos! Ah, bem! Por que não? Vamos lá, realmente. As histórias da vida real que descrevo seriam esperançosamente as últimas de seu tipo, pois os encontros com clientes comerciais não são mais sobre a quantidade de informações. Afinal de contas, os comerciantes de marcas e clientes estão sentados em cima de enormes quantidades de dados off-line e on-line. As possibilidades de enriquecimento e refinamento desses dados são quase ilimitadas. Felizmente, você não precisa fazer tudo sozinho, nem deve fazê-lo. Aclarar seu foco com um parceiro conhecedor tem provado que aumenta o retorno do marketing. Você pode ligar se tiver certeza absoluta. Mas antes disso, use todo o conhecimento que eu e minha família temos fornecido. Você pode se surpreender ao descobrir que eu prefiro os canais eletrônicos, que são o ambiente mais acessível e mais sensível para minhas decisões de compra. Se você acha que desenhar um ciclo de vida de minha casa ou modelar minhas preferências de canal é uma tarefa difícil, não se preocupe, há informações disponíveis para ajudá-lo a resolver isso também.</w:t>
      </w:r>
    </w:p>
    <w:p>
      <w:r>
        <w:rPr>
          <w:b/>
          <w:color w:val="FF0000"/>
        </w:rPr>
        <w:t xml:space="preserve">id 307</w:t>
      </w:r>
    </w:p>
    <w:p>
      <w:r>
        <w:rPr>
          <w:b w:val="0"/>
        </w:rPr>
        <w:t xml:space="preserve">A União Européia pune a Suíça por praticar a democracia Publicado em 17 de fevereiro de 2014 em 14.22 Atualizado em 8 de junho de 2014 em 01.35 Petri Honkonen do Partido do Centro escreve em seu blog de Apresentação da Nova Finlândia que o caminho suíço não é o caminho finlandês. Ele menciona em seu blog como a Suíça restringiu a entrada e o trabalho dos cidadãos da UE na Suíça por meio de referendo. Ele também escreve sobre como a União Européia, em retaliação, rompeu as negociações com a Suíça sobre sua adesão ao mercado interno de eletricidade da UE. Se isso for verdade , a UE punida , ou "esbofeteada" como Honkonen a vê , a Suíça por praticar a democracia em seu próprio país . Ao mesmo tempo, Uusi Suomi relatou como um avião de passageiros etíope foi sequestrado pelo piloto que estava sentado na cadeira do vice-presidente - o piloto sequestrou o avião e seus passageiros e o imigrou há pouco tempo para Genebra, Suíça. O piloto etíope, nascido em 1983, queria ir para a Suíça porque queria asilo lá. O jornal britânico Daily Mail noticiou sobre o pedido de asilo e os antecedentes do piloto em uma notícia publicada hoje, 17 de fevereiro. "A União Européia pune a Suíça por praticar a democracia" tem uma pontuação de 7 em 10, com 1 revisão. Incluindo esta história, foram publicadas 533 entradas neste blog . O chamado "link permanente" para esta página está aqui, caso você queira fazer um link para ela a partir de um blog ou de um fórum, por exemplo . Seja o primeiro a comentar Nome : Opinião : Lembre-se de mim ? Ao comentar um post, tanto o Nome como o Comentário são informações obrigatórias. Um endereço de e-mail também é obrigatório, mas não será exibido publicamente.</w:t>
      </w:r>
    </w:p>
    <w:p>
      <w:r>
        <w:rPr>
          <w:b/>
          <w:color w:val="FF0000"/>
        </w:rPr>
        <w:t xml:space="preserve">id 308</w:t>
      </w:r>
    </w:p>
    <w:p>
      <w:r>
        <w:rPr>
          <w:b w:val="0"/>
        </w:rPr>
        <w:t xml:space="preserve">Quanto mais eu penso no governo de Deus, mais eu percebo o quanto a maioria dos crentes está longe dos padrões mínimos de Deus. A ordem de Deus é Seu governo, que opera em todo o universo. Sem a ordem de Deus, nunca há poder real, autoridade, bênção ou sucesso, e mais importante ainda, verdadeira comunhão com o Senhor. A comunhão pode ser descrita nas palavras: amigos navegando em harmonia no mesmo navio com Cristo no leme. Quem pode pisar a montanha do Senhor, quem pode ficar em seu lugar santo? Aquele que tem mãos inocentes e um coração puro, que não cobiça a vaidade nem jura falsamente. Há tanta confusão entre os cristãos e tantas coisas não funcionam simplesmente porque não temos ordem de Deus. Quando os crentes retornam sob a ordem de Deus, eles experimentam o reavivamento pessoal e todas as bênçãos: físicas, materiais, emocionais e espirituais. Se permanecermos fora da ordem de Deus por causa de nossa obstinação, inabalável vontade, colheremos desordem, confusão e caos em nossas vidas e relacionamentos. Consideremos, por exemplo, a questão da mulher no casamento. A natureza caída de Eva em cada mulher procura usurpar o poder sobre o homem . Esta é a natureza da mulher caída e não tem nada a ver com chauvinismo, uma teoria promovida pelo humanismo liberal . Quando as mulheres usurpam a autoridade e os papéis, o resultado é o que comumente, embora erroneamente, é chamado o espírito de Jezebel. O problema, no entanto, não é a natureza Jezebel da mulher, mas a fraqueza voluntária do Ahab. Sem o Ahab nunca teria havido um Jezebel controlador. De acordo com a ordem de Deus, o homem é o POVO de seu casamento. Se ele não for assim , Jezebel poderá se levantar . No momento em que uma mulher pode subir ao controle, ela começa no fundo a desprezar o homem. É inegável que Aahab forçou então a mulher à posição antinatural que Deus não pretendia para as mulheres. A deplorável Aahab foi privada de sua masculinidade e faz o que é mais fácil e natural para uma mulher masculina: retira-se em solidão e silêncio e esconde-se atrás da televisão , num bar com seus amigos , lendo o jornal , na igreja , e hoje em dia especialmente na pornografia . Todo esse tempo , Aahab se odeia porque é um covarde e permite que sua esposa o prive de sua posição e autoridade . Ao odiar-se, ele enterra no fundo de si mesmo a raiva e o ressentimento que derruba sobre a pessoa mais fraca em seu caminho. Tal abuso grosseiro da ordem de Deus causa dissensões e até mesmo guerras . Nunca poderá haver paz sob tais circunstâncias, e se tal situação se mantiver durante anos, isso terá um impacto tremendo na saúde, no equilíbrio emocional e no bem-estar geral de todos os envolvidos. O Senhor não pode de forma alguma conceder suas bênçãos sob tais circunstâncias até que a ordem adequada seja estabelecida ou restaurada . Assim que um homem se torna a cabeça de acordo com o decreto do Senhor , uma mulher se submete a ele . Nesta submissão há amor verdadeiro, respeito e carinho, e todas as bênçãos do Senhor começam a fluir. As necessidades emocionais, mentais, espirituais e físicas da mulher são automaticamente atendidas, e a harmonia prevalece. Este princípio opera em todas as áreas de nossas vidas e em todas as sociedades. Nós violamos a ordem de Deus quando nos recusamos a nos submeter uns aos outros e àqueles a quem o Senhor deu a tarefa de governar . Em tais circunstâncias, nunca conhecemos a paz e o descanso, mas sempre experimentamos a guerra. Sempre me surpreende quando os crentes me dizem que o Senhor não os abençoa,</w:t>
      </w:r>
    </w:p>
    <w:p>
      <w:r>
        <w:rPr>
          <w:b/>
          <w:color w:val="FF0000"/>
        </w:rPr>
        <w:t xml:space="preserve">id 309</w:t>
      </w:r>
    </w:p>
    <w:p>
      <w:r>
        <w:rPr>
          <w:b w:val="0"/>
        </w:rPr>
        <w:t xml:space="preserve">Forex e financeiro As setas-chave para a posição financeira O comércio Forex tem a ver com a obtenção da educação correta . A rentabilidade consistente dos especialistas em investimentos Forex online lhe dirá , é necessário realizar algumas dessas análises . A maioria considera firmemente a análise do quadro técnico , outros são de opinião que a visão geral fundamental é o segredo para o sucesso . Para aqueles que não estão familiarizados com o termo análise fundamental, há o estudo dos Fatores Influenciadores do Câmbio de Moedas, que não só incluem notícias sobre a economia do país, mas também anúncios sobre questões sociais, assuntos políticos e até mesmo situações relacionadas à Mãe Natureza. É isso mesmo! Vale a pena notar que o tsunami mudará o mercado tanto quanto as eleições políticas puderem. E quaisquer anúncios que você queira não serão perdidos por aqueles fora dos Estados Unidos. Você pode até descobrir que os viajantes prestam atenção às taxas de câmbio de conversão quando as taxas de juros são anunciadas. Avisar os viajantes que podem ter que comprar sua moeda em caminhadas anteriores para evitar . Assim que você começar a negociar, você precisará se familiarizar com o calendário financeiro. Esta ferramenta, um corretor forex geralmente tem um ambiente de negociação fornecido através de relatórios fornecidos diariamente; a lista destes é dividida por dias e regiões do mundo. Eles também são marcados para que os negociadores saibam que notícia é provável que mova o mercado mais do que outros. Também é importante saber que quando certos indivíduos-chave fazem discursos, os investidores em câmbio de moedas observam o mercado. Um discurso ou comentário do Presidente da Reserva Federal dos EUA geralmente causa ondulações no mercado cambial e altera a taxa de câmbio. À medida que você passa tempo em um câmbio de moeda estrangeira, você pode começar a entender que certos indicadores têm um impacto maior do que outros. As taxas de juros são um exemplo perfeito. Quando estas aumentam, também aumenta o valor da unidade monetária. Isto acontece porque os investidores sempre se aglomeram em países onde os rendimentos são mais altos. O emprego é importante para a economia, pois reflete o desempenho de uma nação. Uma economia fraca faz baixar os preços da moeda e, portanto, os investidores vão para outro lugar. Além disso, você verá que os déficits comerciais são indicativos dos princípios de mercado das economias e, portanto, afetam de forma negativa sua moeda corrente legal. Mas eles não são os únicos fatores que negociam a forma de câmbio. O sentimento do consumidor também pode afetar a forma como as moedas se comportam. Finalmente, sempre olhar para as previsões e os resultados reais quando elas são emitidas. Aguarde para se estabelecer antes de colocar um comércio no mercado. Fale com seu corretor sobre a desconexão utilizada em relação a estes tempos voláteis para assegurar que a transação seja realizada o mais próximo possível de seu preço escolhido.</w:t>
      </w:r>
    </w:p>
    <w:p>
      <w:r>
        <w:rPr>
          <w:b/>
          <w:color w:val="FF0000"/>
        </w:rPr>
        <w:t xml:space="preserve">id 310</w:t>
      </w:r>
    </w:p>
    <w:p>
      <w:r>
        <w:rPr>
          <w:b w:val="0"/>
        </w:rPr>
        <w:t xml:space="preserve">NOVO ! Limpador oxidante OXYDES® Horário de abertura de verão 23.6.-3.8.2014 Certifique-se de que seu equipamento de proteção esteja aprovado pela CE . EXIGÊNCIA DE SERVIÇOS ESPECIAIS PARA AUMENTAR A HIGIENE 10.06.2014 09:52 EXIGÊNCIA DE SERVIÇOS ESPECIAIS PARA AUMENTAR A HIGIENE O estoque de edifícios da Finlândia é relativamente novo e moderno - em boas condições na maior parte das vezes. No entanto, um número surpreendente de edifícios é assolado por vários problemas de ar interior. Fala-se de Edifícios Saudáveis e, ao contrário, Edifícios Doentes . As instalações de processamento de alimentos e edifícios comerciais também apresentam os riscos dos Edifícios Doentes . Os resíduos da produção e das matérias-primas, a sujeira e as condições de umidade colocam uma tensão nas instalações e arriscam a vida útil dos produtos desde a fábrica até o consumidor .</w:t>
      </w:r>
    </w:p>
    <w:p>
      <w:r>
        <w:rPr>
          <w:b/>
          <w:color w:val="FF0000"/>
        </w:rPr>
        <w:t xml:space="preserve">id 311</w:t>
      </w:r>
    </w:p>
    <w:p>
      <w:r>
        <w:rPr>
          <w:b w:val="0"/>
        </w:rPr>
        <w:t xml:space="preserve">    Quando esse secador foi discutido aqui e nós também temos um. Eu mesmo só o uso para secar roupa de cama, toalhas, etc. , não sequei a roupa quando chegou até nós e depois aconteceu que a maior parte da roupa encolheu, a maior parte do comprimento . feliz foi quem uma vez me aconselhou sobre a mesma coisa e de acordo com suas instruções temos sempre o redutor de temperatura em ... ( a propósito, notei que talvez não seja necessário usá-la na secagem de roupas de cama e toalhas :D ) e ainda não consegui encolher ou estragar nenhuma roupa ... as únicas são calças de vento e este tipo de cuecas escorregadias , assim como uma certa malharia e camisolas ( a menos que haja uma etiqueta de secagem de tambor ) que eu não seco lá .Temos esse tipo de secador Elektrolux e aqui estão esses programas mesmo que mm. muito seco, pendurado seco, armário seco, um pouco seco, etc., depois há jeans próprios e siliäville etc., algodão e fibras sintéticas próprias . Portanto, há muitos programas diferentes. Mas acho que não há controles de calor, basta escolher o programa certo. A maior parte é o gabinete seco, não importa o que esteja seco. Você já a ajustou para uma temperatura mais baixa? Provavelmente eu a ajustei para o programa normal, mas acho que tem uma onde você pode ajustá-la para uma temperatura mais baixa. As instruções de uso da máquina são muito ruins, já a temos há alguns anos, mas não sei como colocar tudo lá dentro. Princípios Faça uma pergunta no fórum Leve outros em consideração quando escrever um texto nas coisas dos pais . Comentários e insultos degradantes não são permitidos. A fim de que todos se sintam à vontade no site, apagaremos as mensagens ofensivas e advertiremos o usuário ou as baniremos do site. É importante que todos sigam as regras adotadas no momento do registro. Você ainda se lembra delas, não é mesmo? O objetivo do fórum é permitir que você discuta com outros o que está em sua mente, faça perguntas ou obtenha bons conselhos. É inestimável! Para sua paz de espírito, confiamos o monitoramento do fórum a uma empresa especializada. A razão para isto é que em várias ocasiões os links conectaram o site Libero a sites com os quais não queremos ter nada para fazer. Se os fios forem eliminados , não queremos novos fios sobre o assunto . Ao postar mensagens no fórum você concorda em não usar linguagem inadequada ou ofensiva ou postar material que seja ou possa ser ofensivo, rude ou odioso ou que viole a privacidade de uma pessoa ou que prejudique outros usuários. Clique aqui para ler os termos e condições da Libero na íntegra.</w:t>
      </w:r>
    </w:p>
    <w:p>
      <w:r>
        <w:rPr>
          <w:b/>
          <w:color w:val="FF0000"/>
        </w:rPr>
        <w:t xml:space="preserve">id 312</w:t>
      </w:r>
    </w:p>
    <w:p>
      <w:r>
        <w:rPr>
          <w:b w:val="0"/>
        </w:rPr>
        <w:t xml:space="preserve">Os preços e promoções mostrados no Fysioline Online são válidos apenas para compras online. Lokomat ® Lokomat® Muitos pequenos passos podem produzir grandes melhorias O conceito de "aprendizagem específica de tarefas", baseado na natureza adaptativa do sistema nervoso central, significa que os pacientes neurológicos podem aprender e melhorar todas as atividades da vida diária através da repetição constante. A terapia robótica Lokomat preenche esta necessidade e permite uma terapia intensiva de movimento com sistema de feedback aumentado. Por que a terapia de movimento robótico? - Os movimentos funcionais e a estimulação sensorial são importantes para a reabilitação de pacientes neurológicos após paralisia, lesão medular e lesão cerebral traumática, bem como para a reabilitação de pacientes com EM e outras lesões neurológicas. - Fornecer uma terapia de movimento eficaz com orientação manual requer muito pessoal, esforço e permite períodos de treinamento relativamente curtos - além disso, a terapia de movimento manual pode ser um desafio, especialmente se o paciente estiver acima do peso ou espástico . A terapia Lokomat permite que uma única enfermeira forneça uma terapia de movimento eficaz para pacientes bastante desafiadores .</w:t>
      </w:r>
    </w:p>
    <w:p>
      <w:r>
        <w:rPr>
          <w:b/>
          <w:color w:val="FF0000"/>
        </w:rPr>
        <w:t xml:space="preserve">id 313</w:t>
      </w:r>
    </w:p>
    <w:p>
      <w:r>
        <w:rPr>
          <w:b w:val="0"/>
        </w:rPr>
        <w:t xml:space="preserve">Copiar é o processo de copiar faixas de um CD para um computador. Durante o processo de ripping, o Player comprime cada faixa e a salva em seu disco rígido como um arquivo Windows Media Audio ( WMA) , WAV ou MP3. Você pode então sincronizar os arquivos ao seu leitor de música portátil, salvar os arquivos em um CD, adicionar as faixas à sua lista de reprodução, ou simplesmente reproduzir os arquivos sem o CD. Se você copiar-proteger as faixas que você copiou do CD, são necessários direitos de acesso à mídia para reproduzir, salvar e sincronizar os arquivos copiados. Se você copiar arquivos para outro computador e tentar usá-los, você poderá ser solicitado a baixar os direitos de acesso à mídia do outro computador. Você só pode baixar os direitos de acesso à mídia para arquivos copiados um número limitado de vezes. Se você pretende usar a música copiada em vários computadores, não copie proteja os arquivos. Se você quiser limitar a distribuição das músicas copiadas, ative a proteção contra cópia antes de copiar. Você não pode remover a proteção contra cópia de um arquivo uma vez que ele tenha sido ligado. A proteção contra cópia só está disponível quando você copia músicas no formato Windows Media Audio ( WMA ). Para mais informações sobre como ligar e desligar a proteção contra cópia, consulte Alterando as configurações para cópia de músicas. Sim . Se você alterar a convenção de nomenclatura ou a pasta de armazenamento dos arquivos copiados, você também pode aplicar as alterações aos arquivos copiados anteriormente . Você pode fazer isso selecionando os arquivos de música Renomeados de acordo com as configurações de cópia e Organizar músicas copiadas de acordo com as configurações de cópia caixas de seleção na guia Biblioteca da caixa de diálogo Preferências. Ao fazer isso, cada arquivo é renomeado e movido na próxima vez em que as informações de mídia do arquivo forem recuperadas ou editadas. Sim . Você pode ouvir qualquer uma das seguintes fontes musicais ao ripar músicas: o CD que você está ripando, outros conteúdos da biblioteca do Player, outros discos de áudio de CD se você tiver várias unidades de CD ou DVD, ou conteúdo streamed da Internet . Se você notar que os arquivos de música que você está copiando têm erros de áudio como saltos, cliques ou outros problemas, copie o CD novamente e evite realizar outras tarefas no computador durante o processo de cópia. Nota O uso e/ou reprodução de material protegido por direitos autorais pode estar em violação à lei de direitos autorais nos Estados Unidos e/ou em outros estados ou territórios. O material protegido por direitos autorais inclui, mas não está limitado a, software, manuais, gráficos, letras, fotografias, clipes, animação, filmes e videoclipes, arquivos de áudio e música (incluindo MP3 codificado). As violações das leis americanas e internacionais de direitos autorais podem resultar em severas penalidades legais. Aqui estão as respostas às perguntas mais comuns sobre a cópia de CDs no Windows Media Player . Se você não vê a resposta a uma pergunta sobre a qual está se perguntando, veja Windows Media Player : perguntas freqüentes para maiores informações. Ripping é o processo de cópia de faixas de um CD para seu computador. Durante o processo de ripping, o Player comprime cada faixa e a salva em seu disco rígido como um arquivo Windows Media Audio ( WMA ) , WAV , ou MP3 . Você pode então sincronizar os arquivos ao seu leitor de música portátil, salvar os arquivos em um CD, adicionar as faixas à sua lista de reprodução, ou simplesmente reproduzir os arquivos sem o CD. Se você copiar-proteger as faixas que você copiou do CD, os arquivos copiados estarão protegidos. Isto significa que reproduzir, salvar e sincronizar os arquivos copiados requer direitos de acesso à mídia. Se você copiar arquivos para outro computador e tentar acessá-los, você poderá ser solicitado a</w:t>
      </w:r>
    </w:p>
    <w:p>
      <w:r>
        <w:rPr>
          <w:b/>
          <w:color w:val="FF0000"/>
        </w:rPr>
        <w:t xml:space="preserve">id 314</w:t>
      </w:r>
    </w:p>
    <w:p>
      <w:r>
        <w:rPr>
          <w:b w:val="0"/>
        </w:rPr>
        <w:t xml:space="preserve">Sábado, 19 de janeiro de 2013 Sopa de batata doce com cominho e coentro, para citar Big Arska " Estou de volta! " . Embora eu não tenha estado realmente longe. Abri presentes, atirei dinheiro no céu e passei um tempo na cozinha às vezes com e às vezes sem a câmera, me sentindo ocasionalmente culpado de atualizar o blog. Hoje, antes de subir para o lado do cobertor onde estão cerca de sete bilhões de outras pessoas, verifiquei por engano o tempo no meu telefone ( sim , não consegui abrir as cortinas pois me parecia mais uma ameba do que um humano ) e depois fiquei espantado com a temperatura de -26 . Para obter a confirmação, levantei-me, abri as cortinas e achei PekkaPouda otimista; nosso quintal mostrou -27,5 . tão bom tempo para ficar em casa e ver as crianças deslizando firmemente durante o dia desde a brisa da manhã até a brincadeira histérica, apenas limitada pelas paredes . A geada é também uma boa desculpa para fazer uma sopa quente e fumegante. Desta vez fui preparado com batata doce. Um pouco de jeera e coentro como guarnição. Não pode falhar! Exceto que meu filho mais novo declarou, enquanto eu mastigava o cipreste no hipotetel, "que cheiro horrível aqui dentro" . Bem, isso era previsível, pois ela é a pior carnívora possível e se se pudesse prever a vida por hábitos alimentares, por exemplo, ela provavelmente acabaria ou na Argentina grelhando touro ou em algum lugar no Texas na terra prometida de bifes, camiões e espingardas ... Os homens da família, por outro lado, não precisam se preocupar: um é um ex vegetariano e o outro um ex abraçador de árvores, então a previsão de que alguém gostaria da comida estava lá. No entanto, comigo exercendo uma supremacia absoluta sobre a escolha dos alimentos e das especiarias e sua quantidade, os problemas NÓS SÃO inevitáveis. A gripe irritante foi certamente um fator que contribuiu para o fato de que a pimenta foi jogada dentro talvez um pouco demais para o gosto das crianças ... Para mim, porém, a sopa sabia bem e o cara esvaziou seu prato quando o grissini foi servido ... Queijo e cominho em morttel Sopa de batata doce temperada com queijo e coentros Desta vez, isto . Com estas fotos e estes sentimentos, desejo a todos vocês um feliz começo de ano.</w:t>
      </w:r>
    </w:p>
    <w:p>
      <w:r>
        <w:rPr>
          <w:b/>
          <w:color w:val="FF0000"/>
        </w:rPr>
        <w:t xml:space="preserve">id 315</w:t>
      </w:r>
    </w:p>
    <w:p>
      <w:r>
        <w:rPr>
          <w:b w:val="0"/>
        </w:rPr>
        <w:t xml:space="preserve">Aquecimento na Turquia Escrito por Ari . Durante algum tempo depois de nossa viagem ao Equador, eu tinha planos de viajar para algum lugar onde eu pudesse "caminhar" no cenário da montanha. Acho que fiquei viciado de alguma forma ou me viciei em alguma viagem de aventura, porque tenho pensamentos de conquistar uma montanha em minha mente. Acho que é algo como a auto-experimentação da meia-idade ou o fato de agora eu ter a chance de fazer coisas enquanto minha saúde ainda está boa e acho que ainda tenho um pouco do espírito aventureiro de menino que me resta. Bem, mas o bom desses planos e sua implementação é que eles dão uma motivação extra significativa para o treinamento . A importância do exercício nesta idade não pode de forma alguma ser subestimada, embora também não seja possível movimentar-se. Um pouco de história A Turquia é uma república que se estende desde a península da Anatólia no sudoeste asiático até os Balcãs no sudeste da Europa. De acordo com um censo de 2005, é o lar de cerca de 72,6 milhões de pessoas. A Turquia tem oito países vizinhos: Bulgária, Grécia, Geórgia, Armênia, Irã, Azerbaijão, Iraque e Síria. Várias civilizações importantes como a Bizâncio e o Império Otomano surgiram em território turco e seus vestígios ainda podem ser vistos em várias partes da Turquia. A Turquia é uma república democrática, secular e constitucional. Seu sistema político foi estabelecido em 1923, sob Mustafa Kemal Atatürk, após a Primeira Guerra Mundial, após a queda do Império Otomano. Desde então, a Turquia tem se integrado cada vez mais com o Ocidente, mas ao mesmo tempo tem mantido suas relações com o mundo oriental (fonte: Wikipedia) . 99% dos turcos são muçulmanos . Afastando-se das praias turísticas , a cultura árabe é visível em termos de transporte , arquitetura e meio ambiente . Há quilômetros e milhas de praias turísticas e hotéis na costa sul, desde pequenos alojamentos até hotéis cinco estrelas de ermida. Bem, vamos ao que interessa. Eu tinha telefonado muitas vezes para um bom amigo meu e na última chamada na primavera eu decidi ir à Turquia com ele. Este meu amigo está em forma como um violino, então o sucesso das caminhadas e escaladas não dependeu de sua forma física e este amigo é o mais incrível companheiro de caminhada . 25.6.2011 A partida está se aproximando . Borboletas no meu estômago, mas uma sensação certa de que esta será uma viagem de sucesso . Meu plano era conhecer a Turquia não apenas através das praias ensolaradas . O objetivo era ter uma idéia de que tipo de país a Turquia realmente é, que tipo de natureza ela tem e para obter um pouco de história através dos museus . O plano era claro e a aventura para a península da Anatólia poderia começar. O vôo para Istambul decolou do aeroporto de Helsinki por volta das seis da noite. Decolamos em um vôo da Turkish Airlines , que apesar de algumas dúvidas provou ser uma escolha muito bem sucedida . O vôo para Istambul durou aproximadamente 4 horas, de onde mudei de avião para Ankara e cheguei lá por volta da 1 hora da manhã de domingo. Domingo 26.6.2011 à 01.00 Saí do avião meio cansado, mas animado. A transferência foi sem problemas, sem filas de espera e eis que toda a minha bagagem estava na esteira em primeiro lugar; ótimo, funciona! Pela manhã, após um café da manhã saudável, explorei Ankara, a capital da Turquia, com meu amigo em uma caminhada. Fizemos uma pequena caminhada e olhamos ao redor enquanto fazíamos planos para nossas futuras caminhadas e escaladas. Voltamos depois de algumas horas de turismo e começamos a empacotar nossas coisas para a partida de amanhã. A viagem ao Equador foi bastante instrutiva em termos de embalagem , pois é particularmente importante estar preparado para muitas coisas , mas não há necessidade de levar todas as ferramentas e guarda-roupa necessários para construir uma casa .</w:t>
      </w:r>
    </w:p>
    <w:p>
      <w:r>
        <w:rPr>
          <w:b/>
          <w:color w:val="FF0000"/>
        </w:rPr>
        <w:t xml:space="preserve">id 316</w:t>
      </w:r>
    </w:p>
    <w:p>
      <w:r>
        <w:rPr>
          <w:b w:val="0"/>
        </w:rPr>
        <w:t xml:space="preserve">Navegando artigos de humor : satisfação Hoh hoijaa ! E foi uma pressa tão grande que eu não espero experimentar isso novamente por muito, muito tempo. Contratamos uma empresa de mudanças para cuidar da mudança e uma empresa de limpeza para limpar o antigo e o novo apartamento, então, em princípio, saí razoavelmente leve da mudança do próprio dia. Apenas uma porta de vidro na vitrine quebrou, senão acho que todas as coisas se moveram de uma casa para outra intactas . A impressão geral do esforço ainda foi dolorosa . No entanto, o pior já passou e o novo apartamento está lentamente começando a parecer e a se sentir como em casa . Vivemos em três apartamentos em seis meses quando você conta o apartamento de Nova Iorque no outono. A nova casa deve estar pronta para a montagem final nas próximas semanas, pois aqui temos que fazer um pouco de trabalho de superfície e nem tudo estará no lugar imediatamente. Vou tirar minhas roupas dos sacos de lixo todas as manhãs durante semanas e, portanto, posso estar vestindo as roupas mais estranhas. Por exemplo, passei mais de uma hora procurando um par de sapatos em particular para a festa da última sexta-feira à noite. A sério, como é que se você está à procura de algo em particular, você irá, naturalmente, encontrá-lo na última caixa que você abrir ? A busca também foi muito interessante pelo fato de que eu a fiz na escuridão do breu quando as luzes ainda não tinham sido postas em prática. Pouco a pouco, pouco a pouco ... O blog já é possível, até certo ponto, uma vez que a Internet está em funcionamento . Mas por alguma razão meu laptop não reconhece a rede, então eu vou postar fotos quando o computador começar a funcionar corretamente . Até lá, estarei usando uma tábua com características dolorosamente inadequadas do Blogger. Bem, felizmente você pode ao menos escrever com ele . De volta, agora arregaço as mangas e enfrento o lixo vago! Tenha um bom começo de semana! Obrigado, Sanna! A busca por sapatos foi tão árdua que já chamei o organizador da festa e perguntei se a festa seria sem sapatos ou com sapatos calçados. Se tivéssemos ficado sem sapatos, eu teria andado por aí em UGGs poeirentos e não teria procurado por sapatos. "como é que se você está procurando algo em particular, é claro que você vai encontrá-lo na última caixa que você abre? " - É claro que o item está sempre na última caixa em que você o procura . Uma vez que você o encontre, você não precisa abrir as outras caixas . Hahahahahahahaha, obrigado pelas risadas de hoje! Eu não sabia que estava escrevendo assim, que é o que parece. Mas quero dizer que se você tem 40 caixas em uma pilha e as abre todas, então o que você está procurando está na 40ª caixa, a última caixa na pilha.</w:t>
      </w:r>
    </w:p>
    <w:p>
      <w:r>
        <w:rPr>
          <w:b/>
          <w:color w:val="FF0000"/>
        </w:rPr>
        <w:t xml:space="preserve">id 317</w:t>
      </w:r>
    </w:p>
    <w:p>
      <w:r>
        <w:rPr>
          <w:b w:val="0"/>
        </w:rPr>
        <w:t xml:space="preserve">Atividades da Kela A Kela cuida do seguro social básico das pessoas que vivem na Finlândia Os clientes da Kela são todas as pessoas que vivem na Finlândia e as pessoas que vivem no exterior que estão cobertas pelo seguro social finlandês A seguridade social da Kela inclui, por exemplo, abonos de família para crianças, bolsas de estudo, benefícios básicos de desemprego e pensões mínimas A Kela também é responsável pela prestação dos serviços do Fundo Nacional de Seguro de Saúde ( Kan Ta ), por exemplo 3 Atividades de TI da Kela e o projeto Arkki Minha TI: um total de cerca de 600 pessoas nos departamentos de TI e Administração de Informação Projeto Arkki 2012- &amp;gt ;: a maior reforma tecnológica da história da Kela O projeto Arkki renovará a arquitetura geral dos sistemas de informação de benefícios, todos os sistemas de informação de benefícios e sistemas de suporte relacionados, bem como os serviços de gerenciamento eletrônico de casos. 4 Serviço de consulta de dados de benefícios diretos de casos : o que é ? 8 Serviço de consulta eletrônica de dados do cartão Kela A farmácia verifica o direito de reembolso de compras farmacêuticas por meio de um serviço de consulta direta de reembolso Introduzido no final de 2012 em todas as farmácias finlandesas Quase 30 milhões de consultas foram feitas em 2013 10 - O serviço é carregado com uma carga semelhante à produção para ver se atualmente atende aos seus requisitos de desempenho . Teste de carga - Sempre que possível, o serviço é carregado até o limite até que não satisfaça mais os requisitos. O objetivo é determinar a carga máxima na qual o serviço ainda está apto para o propósito e fornecer informações sobre gargalos. Teste de estresse - Nos testes de estabilidade, o serviço é carregado na carga acordada por um período prolongado de tempo. O objetivo é detectar problemas que surgem lentamente e estabelecer que o sistema é estável durante um período de tempo mais longo. Testes de estabilidade - Os testes de HA envolvem executar uma carga no sistema e criar uma situação planejada onde um ou mais recursos do sistema estão em baixo, e monitorar como o sistema lida com a situação. Testes de HA ( Alta disponibilidade / falha sobre os testes ) Tipos de testes de desempenho</w:t>
      </w:r>
    </w:p>
    <w:p>
      <w:r>
        <w:rPr>
          <w:b/>
          <w:color w:val="FF0000"/>
        </w:rPr>
        <w:t xml:space="preserve">id 318</w:t>
      </w:r>
    </w:p>
    <w:p>
      <w:r>
        <w:rPr>
          <w:b w:val="0"/>
        </w:rPr>
        <w:t xml:space="preserve">A sede da Nokia muda-se para Microsft Os funcionários da sede da Nokia terão que se mudar para Karaportti em Espoo . A Nokia vende seu negócio de Dispositivos e Serviços para a Microsoft . A maioria das pessoas que trabalham na sede farão parte da Devices &amp; Services e continuarão a trabalhar como sempre, mas sob a Microsoft . O longo boato Lumia 530 será o sucessor do Lumia 520 , que se espera seja um grande sucessor . Agora o Lumia 530 foi divulgado em várias ocasiões online . As fotos deste artigo são as mais recentes, e provavelmente as mais reais. O Lumia 530 realmente se parece muito com o Lumia 620 das fotos. Também de acordo com as fotos, a novidade deve estar faltando o flash ao lado da câmera. O telefone [ ...] Um leaker muito credível Evleaks disse que a produção do Surface Mini foi retomada. Recentemente, a Microsoft foi informada de ter colocado o Surface Mini nas prateleiras, apesar de estar em produção. O Surface Mini deve ser acompanhado pelo lançamento de uma versão otimizada para tela sensível ao toque do Office for Windows . O Surface Mini será lançado no final deste verão. Microsoft Surface Mini está de volta no pr [ ...] Evleaks revelou hoje novas informações sobre a Lumia 1525 , que é especificamente destinada à T-Mobile , AT&amp;T e Verizon . O Lumia 1525 funciona no Windows Phone 8.1 e é alimentado pelo chipset Snapdragon 801. O Lumia 1525 da Nokia pela Microsoft é um Windows Phone 8.1-powered 1520 com o SoC atualizado para um Sna [ ...] Evleaks hoje ofereceu um boato interessante de que a Microsoft está alegadamente preparando um Lumia baseado no Android . Se a Microsoft lança um Android Lumia, fica claro que eles não acreditam mais inteiramente em seu próprio sistema operacional. O boato é interessante, pois a Microsoft sempre acreditou em seu próprio ecossistema e no Lumio. Por outro lado, seria bom se o Android [ ...] Evleaks disse hoje no Twitter que a Lumia 1525 será uma versão da Lumia 1520 feita sob medida para a T-Mobile . Evleaks não revelou mais nada sobre a próxima Lumia além do nome . A Lumia 1525 será provavelmente uma Lumia topo de gama , com uma tela de 6″ polegadas . Hoje, fotos do próximo telefone Lumia mid-range foram divulgadas no chinês Weibo, e acredita-se que seja o sucessor do Lumia 820, o Lumia 830. As fotos mostram a nova Lumia com bordas de alumínio e a familiar tampa traseira de plástico. A foto também mostra as bordas da enorme câmera do telefone, dentro da qual você pode ver a câmera e uma única área LED [ ...]</w:t>
      </w:r>
    </w:p>
    <w:p>
      <w:r>
        <w:rPr>
          <w:b/>
          <w:color w:val="FF0000"/>
        </w:rPr>
        <w:t xml:space="preserve">id 319</w:t>
      </w:r>
    </w:p>
    <w:p>
      <w:r>
        <w:rPr>
          <w:b w:val="0"/>
        </w:rPr>
        <w:t xml:space="preserve">O velho problema: onde colocar oito metros de prateleiras de livros de bolso Aku Anka ? Os livros não cabem mais em suas prateleiras , que estão em um local privilegiado na sala de jantar . Posso pensar em vários itens que devem ser localizados bem ali. A família discorda. Os livros de bolso e as refeições se apóiam mutuamente sem problemas. Ao longo dos anos eu desenvolvi ... Leia o final → Enquanto esfregavava a geladeira eu percebi . Nunca comprei um apartamento com meu sócio, nem o meu nem um alugado. Nunca fiquei como num anúncio de hipoteca, de mãos dadas com meu amante, olhando para um apartamento espaçoso e planejando o futuro. O que mais eu nunca fiz? Leia o final → "A carne é como pastilha elástica", diz o pequeno. Como filha de açougueiro como eu, minhas habilidades de manuseio de carne são infelizes. A carne picada, com todas as suas variações, faz parte da vida cotidiana de uma família, quer eles gostem ou não. É assim que as coisas são. Quando eu lido com bifes, eles se transformam em solas de sapato, carnes inteiras em cotos duros. Se eu tentar um meio, vou racionalizar o trabalho até ... Leia o final →</w:t>
      </w:r>
    </w:p>
    <w:p>
      <w:r>
        <w:rPr>
          <w:b/>
          <w:color w:val="FF0000"/>
        </w:rPr>
        <w:t xml:space="preserve">id 320</w:t>
      </w:r>
    </w:p>
    <w:p>
      <w:r>
        <w:rPr>
          <w:b w:val="0"/>
        </w:rPr>
        <w:t xml:space="preserve">O novo CEO da Silja Line e membro do conselho de administração da Tallink, Keijo Mehtonen , 57 anos, tem estado sob o controle de tumultos emocionais nos últimos meses, e não é de se admirar que ele tenha sido marcado como um dos principais protagonistas do escândalo de cruzeiro da administração da Tallink. Com base em relatórios da seita, parece que os executivos da Tallink estão celebrando sua aquisição da Silja Symphony como chefes de bandidos celebrando o saque. Em 23 de novembro, tudo mostrou o quanto Mehtonen estava sob pressão. O pescoço de Mehtonen geralmente era rígido e descontraído e seus olhos piscaram desnecessariamente com força ao apresentar à imprensa a nova nave Star da Tallink. Agora , alguns meses após o escândalo , Mehtonen está mais relaxada , um pouco mais ele mesmo . Ele passou as férias de Natal ao ar livre e descansou em sua casa de férias em Orimattila. "Não adianta cavar neles, a verdade nunca vai sair de qualquer maneira", diz Mehtonen. Mas agora há uma pequena escavação, como Enn Pant, presidente do conselho da empresa mãe de Silja, Tallink Grupp, está agora exigindo um pedido de desculpas da Seko. De acordo com Pant, o sindicato é culpado de uma campanha para difamar Tallink . Seko, por sua vez, levará os gerentes ao tribunal do trabalho, a menos que a Tallink pague uma indenização aos trabalhadores feridos. A presidente da Seko Janne Rudén diz que não vê o que ele ou o pessoal da Silja poderiam ter que pedir desculpas por . "De minha parte, posso dizer que a viagem de reunião não foi diferente de um cruzeiro normal . Todas as coisas que eu alegadamente disse ou fiz não são verdadeiras", diz Mehtonen. De acordo com Mehtonen, o fato de ele, entre outros executivos da Tallink, ter perturbado o serviço de café da manhã do navio nada mais é do que uma lenda urbana. No entanto, Mehtonen admite que houve alguma discordância com o pessoal . Segundo Mehtonen, porém, todo o caso começou com uma carta anônima enviada ao sindicato por um gerente da Silja demitido. "Nessa carta tudo foi exagerado, houve vingança, mas isso agora faz parte da vida", diz Mehtonen. Os suecos são sensíveis Mehtonen diz que a administração da Tallink está em boas condições com a tripulação. "Não temos problemas, exceto que Seko tem um chefe (Presidente Rudén) que está constantemente bombardeando seus membros com esta questão . O presidente deles está fazendo sua própria campanha e esquecendo os interesses de seus membros. A tripulação se pergunta por que Seko está fazendo isso. Isso está destruindo seus empregos", diz Mehtonen. De acordo com Mehtonen, no entanto, o caso não teve um impacto significativo na venda de bilhetes de Silja. "Houve alguns cancelamentos individuais. As pessoas são capazes de olhar para ele com objetividade. Os navios da Silja ainda têm tripulações finlandesas, como no passado. E nossa administração não está a bordo como garçons", diz Mehtonen. Mehtonen agradece aos clientes finlandeses em particular. Segundo ele, os finlandeses não são tão ingênuos quanto os suecos. O número de passageiros da Silja diminuiu desde um ano atrás, mas isto porque a empresa agora tem menos navios do que antes . O novo proprietário Tallink não cuidou da Silja Opera ou da Finnjet no negócio, e a autoridade da concorrência não permitiu que a Tallink comprasse os rápidos navios Superseacat da Silja . "De acordo com uma carta anônima obtida por Seko, a razão para Humala, Mehtonen havia se referido aos garçons de Silja como empregadas de mesa de Tallink, que devem única e exclusivamente obedecer às ordens dadas a eles. Mehtonen também havia anunciado que o pessoal incompetente seria substituído por pessoal novo e, sobretudo, mais barato por causa do mau serviço. O sindicato sueco não toleraria tal situação.</w:t>
      </w:r>
    </w:p>
    <w:p>
      <w:r>
        <w:rPr>
          <w:b/>
          <w:color w:val="FF0000"/>
        </w:rPr>
        <w:t xml:space="preserve">id 321</w:t>
      </w:r>
    </w:p>
    <w:p>
      <w:r>
        <w:rPr>
          <w:b w:val="0"/>
        </w:rPr>
        <w:t xml:space="preserve">O bacharelado é uma pós-graduação após a conclusão de 120 créditos . Geralmente são necessários oito semestres para concluir um bacharelado em economia. Ao concluir o curso de graduação, os candidatos devem estudar cursos gerais e escolher uma especialização em um determinado assunto. O BA em Contabilidade e Finanças foi projetado para ensinar contabilidade aos estudantes. Os Estados Unidos continuam sendo o destino mais popular do mundo para estudantes internacionais. As universidades dos Estados Unidos dominam o ranking mundial e o país também oferece uma ampla gama de locais de estudo interessantes. Os sistemas universitários estatais são parcialmente financiados pelos governos estaduais e podem ter muitos campi espalhados por todo o estado, com centenas de milhares de estudantes. Bacharelado em Contabilidade e Finanças ( BA ) nos EUA : Encontre aqui os melhores bacharelados nos EUA. Economize tempo e entre em contato com uma escola aqui ! O Programa de Bacharelado em Contabilidade oferece aos estudantes cursos básicos de contabilidade em preparação para carreiras em contabilidade corporativa e MBA. Além disso, o programa ajuda os estudantes a desenvolver suas habilidades e interesses através de uma ampla gama de cursos eletivos. Os estudantes farão cursos de matemática e negócios, bem como cursos abrangentes de artes liberais que lhes darão perspectivas nas ciências humanas , ciências naturais e ciências sociais . Para obter um diploma na Monroe , você desenvolverá conhecimentos nestas áreas altamente procuradas:</w:t>
      </w:r>
    </w:p>
    <w:p>
      <w:r>
        <w:rPr>
          <w:b/>
          <w:color w:val="FF0000"/>
        </w:rPr>
        <w:t xml:space="preserve">id 322</w:t>
      </w:r>
    </w:p>
    <w:p>
      <w:r>
        <w:rPr>
          <w:b w:val="0"/>
        </w:rPr>
        <w:t xml:space="preserve">Houve fortes geadas na virada do ano. Eu também mudei de Parikkala para Lappeenranta . A Aku ainda está com meus pais em Parikkala , no próximo verão, quando a cabana estiver pronta na nova casa, a Akuki se mudará para a cidade. Felizmente vivemos na periferia da cidade, em uma casa particular, portanto o Aku não poderá viver na cidade. Após a mudança finalmente chegaram as férias e eu pude ir caçar. 11.1 Fui caminhar algumas horas com o Aku na floresta. O dia estava meio acabado, aquecemos para os próximos dias de testes. Os cheiros eram tão fascinantes que ouvi alguns latidos, mas não se ouviu falar em dirigir . 12,1 da manhã comecei . O tempo estava zero, mas a nogueira estava congelada, não restaram vestígios lá. A viagem finalmente começou, com um bom som. Aos cinco minutos da primeira perda, e depois disso, não houve mais condução. Eu mesmo fui procurar os trilhos, mas o coelho parecia ter voado. Akuki tentou procurá-lo, pelo menos uma hora na área, mas não. Durante toda a manhã ouvimos bocejos ocasionais ou pequenas corridas, mas o fluxo era completamente zero. O coelho correu ao longo da pista de esqui na área e não restaram pistas. Também segui os rastros da lebre na estrada, ela havia percorrido cerca de meio quilômetro antes de pular na floresta. Quando encontrei o lugar onde a lebre pulou na floresta, olhei com radar onde Aku poderia estar. O radar apontava em frente e quando levantei minha cabeça, o coelho desceu pelo caminho direto em minha direção. Desliguei o radar e fiquei parado, com a câmera na mochila e a espingarda nas costas. O coelho sentou-se na minha frente, a uns trinta centímetros das pontas dos meus esquis. Escutou por vários segundos, virou-se lentamente e continuou o seu caminho, ao longo da trilha, é claro. A idéia era atirar num coelho naquela viagem, mas com uma espingarda nas costas é difícil. Agora tenho que admitir que muitas vezes sou superado por uma falta de fé na bateria. Se não há rastros, Aku não fica muito tempo sozinho quando corre para me ver. Pergunto-me se de alguma forma ele tem medo que eu saia novamente. Só nos vemos na floresta por dois ou três dias, depois dos quais eu saio por alguns dias para trabalhar. Então, quando os cheiros estão lá, o Aku pode ficar fora de vista por uma hora ou mais. Depois, quando houver um intervalo, dez minutos procurando, se não for encontrado, volte a procurar. Depois ele fica ao meu redor para comer neve, como se tivesse desistido completamente. Ele não pode ficar lá por muito tempo, mas mesmo assim. Não estou tão enojado com as corridas curtas, porque eu mesmo descobri que as pistas não fazem necessariamente nenhum sentido, ou há muitas ou nenhuma pista. Mas tal falta de entusiasmo é frustrante. É isso que é criar um cachorro jovem, você tem que lembrar que ele ainda é um cachorro. E a partir do verão estaremos juntos o tempo todo, para que possivelmente a confiança perdida comece a voltar. Paciência ... 15,1 saímos com Askola , com a intenção de matar . A intenção era atirar no primeiro coelho do ano, que eu deixaria para o Aku lidar. Se ele tivesse mais entusiasmo quando pudesse rasgar um coelho em pedaços. Há um risco para o futuro, mas estou disposto a assumi-lo. A perseguição começou após cinco minutos, mas não durou mais do que quinze. Agora foi ótimo ouvir isso e eu já estava perdoando todos os tempos ruins anteriores. Depois, quando perdi, só ouvi uma casca. Nem pensar. Também encontrei rastos de lobos mais velhos no campo. Eles me fizeram pensar novamente.</w:t>
      </w:r>
    </w:p>
    <w:p>
      <w:r>
        <w:rPr>
          <w:b/>
          <w:color w:val="FF0000"/>
        </w:rPr>
        <w:t xml:space="preserve">id 323</w:t>
      </w:r>
    </w:p>
    <w:p>
      <w:r>
        <w:rPr>
          <w:b w:val="0"/>
        </w:rPr>
        <w:t xml:space="preserve">Os acionistas da Fennovoima - apelidada de "Rosvolva" pelos travestis - deverão tomar as decisões finais sobre sua participação em fevereiro. No momento, não está claro se a maioria da Fennovoima será de propriedade de empresas finlandesas ou da Rosatom. O projeto está sendo realizado em pés de barro. A única coisa certa é que a Rosatom, a empresa estatal russa de energia nuclear e armas nucleares, quer um pedido de reator do Ocidente a qualquer preço. Mas aqueles que se juntaram a Fennovoima e Rosatom estão correndo muitos grandes riscos, e não apenas porque as conseqüências de um mega-acidente, um derretimento de um reator nuclear, são terríveis. Em primeiro lugar, as promessas de preço da eletricidade são muito cor-de-rosa. A empresa anunciou em dezembro que "quando a usina começar a funcionar em 2024, os proprietários pagarão menos de 50 euros/MWh pela eletricidade que receberem". Esta é uma promessa selvagem quando se considera que a eletricidade nuclear é mais cara quanto mais nova a usina. Em segundo lugar, a energia renovável está assumindo o mercado a um ritmo tão rápido que em dez anos a energia nuclear pode parecer um dinossauro da antiguidade mesmo para aqueles que pouco se importam com nada além de dinheiro. Na semana passada, Jeremy Grantham, fundador do fundo de investimento GMO Capital, previu que serão necessárias apenas algumas décadas para que a energia solar e eólica substitua os combustíveis fósseis - mundial e completamente. Em terceiro lugar, a eliminação dos resíduos do - improvável - reator nuclear de Fennovoima continua sem solução. A Rosatom pode estar disposta a exportar para a Rússia , mas a lei finlandesa proíbe a importação e exportação de resíduos nucleares . Em quarto lugar, a Fennovoima espera receber o chamado benefício fiscal Mankala, mas será que a Fennovoima realmente tem direito a ele? Um pouco de fundo . Algumas empresas finlandesas de eletricidade estão operando há décadas no chamado modelo Mankala . Originalmente, isso significava que um grupo de empresas municipais de eletricidade e empresas industriais que também produzem, ou poderiam produzir, eletricidade por conta própria, colocavam suas mãos juntas, construíam uma grande usina elétrica e dividiam a eletricidade ao preço de custo na proporção de sua propriedade. Isso já foi considerado importante para que os finlandeses pudessem produzir eletricidade na Finlândia para os finlandeses. Nunca foi legislado para . A visão da legalidade do modelo Mankala é baseada em duas decisões do Supremo Tribunal Administrativo na década de 1960 . Em nenhum outro setor é hoje permitido a um acionista de uma empresa comprar um produto da empresa a um preço especial , é considerado uma distribuição disfarçada de dividendos e evasão fiscal . A meu pedido, a Comissão da UE examinou o modelo de Mankala e finalmente - após anos de deliberação - concluiu que não tinha objeção . No entanto, o Tribunal de Justiça da UE pode chegar a uma conclusão diferente se uma empresa de eletricidade levar o modelo de Mankala ao tribunal . Isso pode muito bem acontecer porque o modelo está se afastando de sua idéia original e se tornando uma vantagem fiscal especial no mercado europeu de eletricidade. Em resposta à Comissão da UE em junho de 2010, o Ministério da Fazenda justificou o modelo Mankala com o argumento de que a empresa Mankala não deve ter lucro e que os custos são compartilhados proporcionalmente à propriedade. Entretanto, os estatutos da Fennovoima não mencionam que a empresa não terá lucro. De acordo com a Lei das Sociedades Anônimas, é tarefa da sociedade limitada ter lucro para os proprietários, e o resto deve ser mencionado nos estatutos da associação. E quanto à contribuição dos acionistas aos custos na proporção de suas participações? Segundo a Fennovoima, os acionistas contribuem com apenas um quarto do financiamento necessário sob a forma de capital social . O restante é fornecido pela Rosatom russa , possivelmente utilizando garantias ou empréstimos do Estado russo . Se um acionista ou seus financiadores , no caso da Fennovoima o Estado russo , assume 75% do financiamento , ainda é uma empresa Mankala ? Penso que as autoridades fiscais devem descobrir se a Fennovoima tem realmente direito ao benefício fiscal de Mankala, ou se só pode obtê-lo através do registro como empresa.</w:t>
      </w:r>
    </w:p>
    <w:p>
      <w:r>
        <w:rPr>
          <w:b/>
          <w:color w:val="FF0000"/>
        </w:rPr>
        <w:t xml:space="preserve">id 324</w:t>
      </w:r>
    </w:p>
    <w:p>
      <w:r>
        <w:rPr>
          <w:b w:val="0"/>
        </w:rPr>
        <w:t xml:space="preserve">Vídeo sobre o aborto na escola de confirmação da PastoriMika em 12.9.2008 Do lado norte do Golfo da Finlândia, as notícias da igreja estão novamente a caminho de Tallinn. O pastor Halvar Sandell mostrou um vídeo de um aborto aos estudantes do confessionário. O bispo Björkstrand deu uma repreensão por escrito. Agora o assunto está sob custódia policial. O vídeo do aborto foi aparentemente cruel e violento demais para ser exibido em uma escola confessional. Os indignados com o vídeo disseram que ele não deveria ser mostrado para crianças menores de 18 anos. Mas ao mesmo tempo esses abortos cruéis podem ser feitos em menores de idade. Suponho que isso poderia ser comparado à proibição de jogos de computador que envolvem matar pessoas como violentos e perturbadores para a paz de espírito das pessoas, mas permitindo essa matança na vida cotidiana normal. Eu mesmo não vi o vídeo em questão . Talvez a preocupação dos reclamantes fosse justificada: o vídeo não é adequado para uma escola confessional . O que é claro é que o aborto é um ato cruel e vê-lo em vídeo faz a pessoa se sentir doente . Não só os estudantes do confessionário, mas também um homem mais velho como este. Talvez a Igreja pudesse fazer um vídeo melhor sobre o aborto defendendo a vida da criança por nascer para a pastoral juvenil das paróquias. Pessoalmente, gostaria que quando o Bispo Björkstrand disse: "o Pastor Sandell fez mal", ele disse então: "mas suas intenções eram boas. A Igreja tem sido tradicionalmente contra o aborto e o considerava eticamente correto somente em certas circunstâncias excepcionais. No site de um padre há uma mensagem a este respeito: "Eu vejo a maior violação dos direitos humanos na Finlândia hoje como a lei do aborto de 1970. Durante o tempo em que a lei esteve em vigor, mais de 460.000 crianças não nascidas e únicas criadas por Deus foram mortas. Fiz minha tarefa especial de defender tais crianças. "( Mika Ebeling ) Sacerdote, líder, missionário, sonhador Sou pastor da Igreja Luterana e líder missionário da Igreja Evangélica Luterana da Finlândia. Estive no trabalho missionário na Estônia e na Alemanha. Estou interessado na fé cristã, na caridade, na liderança, no evangelismo, na missão e na mudança do mundo para melhor. Quero que todos tenham a oportunidade de ouvir sobre Jesus. Os blogs são principalmente um estímulo para os caprichos do momento. Como sujeito do amor de Deus em Deus, encontrei um propósito em minha vida. Acreditar em um Deus trino colocou os pedaços da minha vida no lugar e também começou a me revelar o grande plano de Deus para toda a história do mundo, cujo ponto culminante começará quando Jesus Cristo retornar à Terra. Como embaixadores do amor, Deus chama os cristãos para serem agentes do amor no mundo. A Igreja e todos os cristãos receberam a grande tarefa de levar a mensagem do perdão e a possibilidade da vida eterna a todos os povos. A fé em Jesus salva as pessoas para a vida eterna. Por causa do exemplo de Jesus e do amor ao próximo, devemos ajudar as pessoas a viverem uma boa vida. Ainda há muito a ser feito no mundo. Eu quero fazer minha parte para ajudar. Se eu não posso ajudar milhares, quero começar com um. O amor une o amor de Deus em Cristo para unir as pessoas na comunhão salvadora com Deus. A experiência do amor de Deus une o cristão à família mundial de Deus. É importante para mim ver todos os cristãos como irmãs e irmãos. Apesar de nossas diferenças, somos filhos do mesmo Pai e estamos a caminho do mesmo céu. Vale a pena o esforço para estarmos unidos. Acredito que é necessária mais ação conjunta e testemunho dos cristãos para difundir a mensagem do amor de Cristo a novas pessoas. JUNTE-SE A NÓS! Se você gostaria de receber minha carta de amizade e tópicos de oração em seu e-mail . Basta digitar seu endereço de e-mail e seu nome aqui ! Espero ansiosamente por todos e por cada um ! Endereço eletrônico : Nome : Posso utilizar o material ? Você pode usar o material deste blog na internet e nos blogs . A única condição é que você coloque um link para o texto que está usando em sua página . Você também pode usar imagens, a menos que o post do blog indique que os direitos a elas pertencem a outra pessoa . Por favor, deixe</w:t>
      </w:r>
    </w:p>
    <w:p>
      <w:r>
        <w:rPr>
          <w:b/>
          <w:color w:val="FF0000"/>
        </w:rPr>
        <w:t xml:space="preserve">id 325</w:t>
      </w:r>
    </w:p>
    <w:p>
      <w:r>
        <w:rPr>
          <w:b w:val="0"/>
        </w:rPr>
        <w:t xml:space="preserve">Escolha de tecidos - Velo ( sem custo extra ) Tecidos especiais ( +15e custo extra ) Tecidos especiais têm um custo extra porque os tecidos em si são mais valiosos do que o velo e levam consideravelmente mais tempo para processar e costurar. Os tecidos de velbo branco , micro velbo e peles estão disponíveis para as marcas . Escurecimento ( +5e extra ) Favor notar que as cores podem desbotar com o tempo , especialmente após escovagem diligente , e não são resistentes à água . Se você quiser apenas uma cor rosa para a marca do cavalo na sela, não haverá nenhum custo extra. Cores especiais ( +10-15e sobretaxa ) As cores só são adequadas para tecidos moídos de cor clara ( branco e bege ) ! Incluem também o escurecimento normal, se o cliente assim o desejar. Observe que as cores podem desbotar com o tempo, especialmente após uma escovação diligente, e não são resistentes à água. Marcas Pequenas marcas , que podem ser costuradas na tampa inferior do cavalo , por exemplo, um desenho , uma estrela , um açaime e combinações destes estão incluídos no preço básico do cavalo . Não há, portanto, nenhum custo extra. Por favor, vincule-me uma amostra da marca, se você tem algo especial em mente! As marcas incrustadas e mais complexas, de grande porte ( +5-10e custo extra ) As marcas incrustadas incluem abas largas , que vêm sobre a seção intermediária do cavalo , e cabeças brancas . Outras marcas grandes e complexas também têm um custo extra dependendo da complexidade da marca . Por favor me ligue uma foto de amostra da marca se você tiver algo especial em mente ! Bordados ( +20-50e sobretaxa ) Os cavalos bordados são muito elaborados e, portanto, também caros . O preço é determinado pelo número de pontos, tamanho e complexidade. Para um cavalo bordado , preciso de uma foto modelo , ou quadros .</w:t>
      </w:r>
    </w:p>
    <w:p>
      <w:r>
        <w:rPr>
          <w:b/>
          <w:color w:val="FF0000"/>
        </w:rPr>
        <w:t xml:space="preserve">id 326</w:t>
      </w:r>
    </w:p>
    <w:p>
      <w:r>
        <w:rPr>
          <w:b w:val="0"/>
        </w:rPr>
        <w:t xml:space="preserve">Escolha uma letra O vocabulário do pastor usa apenas palavras em finlandês, mas elas podem ser coloquiais ou moderadamente imprevisíveis. O jogo funciona com base no princípio de que cada vez que você entra no site , o sistema extrai uma palavra do catálogo de palavras e a torna adivinhável , ou mais corretamente , "inteligente" . Se o jogador adivinhar qual palavra é formada pelos sublinhados, ele ganha o jogo e ninguém acaba na forca. Na pior das hipóteses, o homem do pau vai à falência. Algumas das palavras no jogo da forca são sugeridas pelos próprios jogadores. A forca já foi tocada pelo menos 1206 858 vezes . História da forca O jogo provavelmente teve origem na Grã-Bretanha no período vitoriano, e o primeiro registro escrito do jogo foi escrito em 1894 em um livro da Alice Bertha Gomme. No entanto, nos primeiros dias do jogo, o jogo da forca envolvia apenas adivinhar os nomes ingleses de animais como pássaros, predadores e peixes. Esta informação na seção de histórico é baseada em fontes da Internet . Mais jogos divertidos que você pode jogar O site oferece a oportunidade de jogar um divertido jogo social online , de graça e sem se registrar para nada . O jogo tem palavras em inglês curtas e longas , fáceis e difíceis . As letras maiúsculas e minúsculas são irrelevantes . Se você conhece uma palavra divertida, desafiadora e finlandesa, sugira-a para adicioná-la ao deleite de outros riesak ... kröhöm ... .</w:t>
      </w:r>
    </w:p>
    <w:p>
      <w:r>
        <w:rPr>
          <w:b/>
          <w:color w:val="FF0000"/>
        </w:rPr>
        <w:t xml:space="preserve">id 327</w:t>
      </w:r>
    </w:p>
    <w:p>
      <w:r>
        <w:rPr>
          <w:b w:val="0"/>
        </w:rPr>
        <w:t xml:space="preserve">Deveríamos ter adivinhado; nossa empresa jymy-surprise saiu na imprensa, antes de termos tempo de realmente anunciá-la: após uma pausa de quase 20 anos você pode finalmente ver um leão em Ruokolahti ! Mas aquela antiga visita do leão era visível apenas para alguns poucos . Agora o leão é a mascote do Campeonato Mundial de Äijänkärräyksen e está lá para todo o povo admirar. Não está bem vivo e é um primo do Elvi-lion original, mas ainda assim, lá está ele! Um leão de verdade em qualquer caso ! Além do leão, pelo menos Maijasen Pave e Oinoska serão vistos no carrinho. Todos conhecem Pave agora e em breve provavelmente Oinoska também; esta velha sabedora e sábia toca, canta e dá instruções , se ela nem sequer se empurra para carregar um cara , "eu sei" . O povo de Ruokolahtel também juntou novamente as mãos para fazer do evento um sucesso e haverá muitas atividades extras para toda a família; cavalos, trabalho em madeira, brincar, brincar, assistir ... assim como um grande evento de aldeia! Mas antes dos carrinhos, vamos cantar as mais belas canções de verão em um concerto de caridade na igreja de Ruokolahti ( 10,6. ) e abrir os mercados de verão com programas. A propósito, este ano os mercados também estarão competindo pelo campeonato de cabo de guerra de Ruokolahti, se apenas equipes corajosas de 5 pessoas puderem ser encontradas! Para mais informações sobre esses eventos, clique na seção de eventos à direita . Este artigo foi publicado na quarta-feira, 19 de maio de 2010, às 17h53.</w:t>
      </w:r>
    </w:p>
    <w:p>
      <w:r>
        <w:rPr>
          <w:b/>
          <w:color w:val="FF0000"/>
        </w:rPr>
        <w:t xml:space="preserve">id 328</w:t>
      </w:r>
    </w:p>
    <w:p>
      <w:r>
        <w:rPr>
          <w:b w:val="0"/>
        </w:rPr>
        <w:t xml:space="preserve">As igrejas Pentecostais da Tanzânia estão crescendo a uma taxa de dez por cento ao ano. Especialmente nas grandes cidades há grandes oportunidades - mas também grandes desafios . A Tanzânia, quase três vezes o tamanho da Finlândia, está se urbanizando rapidamente. A esperança de uma vida melhor e de um futuro melhor está tentando as pessoas a deixarem sua pobreza rural. Mas a cidade nem sempre cumpre sua promessa. Muitos permanecem desempregados e acabam vivendo em favelas em más condições de vida. No rescaldo disto, há outros efeitos colaterais: vida de gangue, crime, tráfico de drogas e prostituição . domingo 8 de junho é o Dia Internacional da Oração . Igrejas ao redor do mundo estão convidando as pessoas a se reunirem diante de Deus em oração comum . Reze também! Há tantos sonhos quebrados e desenraizamentos que o Evangelho está em demanda - as pessoas estão abertas a ele. As dificuldades e a pobreza estão levando as pessoas a buscar Deus", diz o missionário Jouko Nygren. O Islã é uma parte forte do mapa religioso da Tanzânia, com mais de 90% da população na região costeira, 65% em Dar es Salaam e cerca de 30% no interior, de acordo com o Sr. Nygren. Os milagres associados à pregação do Evangelho atraem pessoas para as igrejas cristãs: - Em muitos lugares, uma igreja começa quando alguém experimenta uma salvação milagrosa e começa a contar a outros sobre ela. Uma igreja sem-teto desmorona Jouko e Ruut Nygren estão fazendo trabalho eclesiástico na maior cidade da Tanzânia, Dar es Salaam . De seus mais de quatro milhões de habitantes, cerca de 70% vivem em favelas. Os Nygens fortalecem as igrejas através do ensino, do equipamento para o trabalho infantil e do apoio a projetos de salas de oração. As igrejas metropolitanas têm suas próprias características - e desafios . As congregações são jovens . Os membros vêm de origens muito diferentes do que nas áreas rurais . "A terra da igreja é cara, pois os preços da terra alcançam o céu e os negócios tomam conta dos melhores lugares. - As igrejas estão crescendo aos olhos em toda a Tanzânia. A taxa média de crescimento é provavelmente de cerca de dez por cento ao ano. Na Finlândia o fazemos pela fé, conseguimos fazê-lo pela visão", diz Nygren. Existem atualmente cerca de 30 igrejas FPCT em Dar es Salaam, com mais de 100 membros. Todos eles têm apenas alguns anos de idade. Nygren dá um exemplo recente de dois evangelistas locais que trabalham na periferia pobre da cidade: "Eles testemunharam sua fé às pessoas durante dois dias, da manhã à noite. Ao todo, 40 pessoas queriam receber Jesus. Há escassez de salas de oração. Nos estágios iniciais, eles podem se encontrar em casas, mas conforme crescem, precisam de um terreno e de um local de encontro. - Se não houver um terreno permanente, a igreja pode ter que se mudar de um lugar para outro, e ela se rompe um pouco a cada movimento, Nygren sabe. Quando as igrejas são jovens e crescem rapidamente, elas precisam de obreiros capazes que possam cuidar da igreja e fornecer ensinamentos nutritivos e práticos - O problema não é que as pessoas não cheguem à fé. O desafio é mantê-las na igreja", conclui Nygren. A necessidade de um bom ensino da Bíblia tornou-se particularmente aguda nos últimos anos, com o surgimento na Tanzânia de hereges e charlatães extremistas que, por exemplo, rezam pelas pessoas e "curam" os doentes por dinheiro - Aqui e em todo o país são necessários líderes bons, trabalhadores e responsáveis para garantir que o trabalho seja estável. Mesmo um barco não se vira facilmente se houver peso no meio, explica Nygren.</w:t>
      </w:r>
    </w:p>
    <w:p>
      <w:r>
        <w:rPr>
          <w:b/>
          <w:color w:val="FF0000"/>
        </w:rPr>
        <w:t xml:space="preserve">id 329</w:t>
      </w:r>
    </w:p>
    <w:p>
      <w:r>
        <w:rPr>
          <w:b w:val="0"/>
        </w:rPr>
        <w:t xml:space="preserve">LarsLuzak escreveu: Um ponto importante, a propósito, muito mais importante do que se você pode dizer com uma bofetada se foi ou não um slowroll, é que - aquele 3-bett é realmente assustador. Ele está dando seus socos com aquele. É até a pior mão para vir para o lado, você não consegue realmente nada com isso. Eu preferia vir para o lado com AT ou KQ como um blefe, mas não com AQ, que não é um blefe nem um valor. Você teria preferido fazer um flop ou fazer um pequeno 3-bet na posição do inimigo? Eu gostaria de 3-bet talvez por volta de 3600-3800 , de modo que teria sido fácil sair disso. LarsLuzak escreveu: Um ponto importante a propósito, muito mais importante do que se você pode dizer com uma bofetada se foi ou não um passeio lento, é que - sua 3-bet é realmente assustadora . Ele se enforcará com ela completamente . É até a pior mão para vir para o lado, você não consegue realmente nada com isso. Eu preferia vir para o lado com AT ou KQ como um blefe, mas não com AQ, que não é um blefe nem um valor. Você teria preferido fazer um flop ou fazer um pequeno 3-bet na posição do inimigo? Eu gostaria de 3-bet talvez por volta de 3600-3800 , de modo que teria sido fácil sair disso. Eu fiz algumas sessões de teste com o PLO ZOOM 500 . Não é uma forma de jogo particularmente interessante (nível), mas eu me perguntava se eu poderia jogá-lo às vezes se não houvesse um jogo interessante em execução. É tristemente pequeno, mas o próximo nível que corre pelo menos um pouco regularmente é o ZOOM 5000 . O pool de 5-10 jogadores é tão rochoso que eu não espero ganhar nada lá . Às vezes há 20-30 jogadores, e então começa a ser interessante e possivelmente até lucrativo . ZOOM 1000 e 2000 não giram realmente, e há um punhado de mesas normais 6max 5/10 e 10/20 , mas é difícil conseguir um lugar em uma mesa com valor . 10/20 em particular parece ter os mesmos números em cada mesa , eu não sei se alguém ganha muito . o potencial do ZOOM 500 seria que ele gira 24/7 com 40-100+ jogadores de acordo com minhas observações limitadas . Eles não podem ser todos bons, ou mesmo decentes, e o nível é tão baixo que a maioria dos melhores jogadores não se preocupam em jogá-lo. Há alguns jogadores bastante duros entre eles. Eu olhei os dados em meu laptop e computador desktop e encontrei apenas cerca de 4500 mãos além do nível ZOOM 500 , então nada realmente - algumas horas de jogos . ZOOM 5000 foi alguém 14500 mãos . Esses números agora são tão pequenos que eu não irei analisar os resultados. Acabei de jogar uma hora com o ZOOM 500 e conheci um pouco de estatísticas durante esse tempo - principalmente, quantas mãos você recebe com 4 entradas e quanto você vai para o buraco . Winrate etc . durante uma hora de jogo é claro que não importa em nada . Mas o fato é que você teria que ganhar muito para fazer sentido jogar . Mesmo como um passatempo , semi-hobby , mesmo que você esteja entediado e nada mais sensato está acontecendo . Eu acho que provavelmente faria mais sentido jogar todos os outros sites e encontrar um jogo melhor da OLP 600-2000 e ganhar mais dinheiro . O jogo padrão é mais lento, portanto você pode levar de 6 a 8 mesas no mesmo nível agitado. Mas estou apenas pensando nos jogos do PLO ZOOM 500 e me perguntando se faz algum sentido para mim, e talvez mais apenas por interesse geral se faz sentido para qualquer um. Muitas pessoas apenas se sentam nele quando não precisam gastar tempo procurando por jogos e provavelmente não estão nem um pouco conscientes das expectativas de lucro. É claro que este elemento de conforto é quase a única coisa que fascina .</w:t>
      </w:r>
    </w:p>
    <w:p>
      <w:r>
        <w:rPr>
          <w:b/>
          <w:color w:val="FF0000"/>
        </w:rPr>
        <w:t xml:space="preserve">id 330</w:t>
      </w:r>
    </w:p>
    <w:p>
      <w:r>
        <w:rPr>
          <w:b w:val="0"/>
        </w:rPr>
        <w:t xml:space="preserve">Suas informações serão coletadas de duas maneiras: navegando no site " Rekku Rescue ry ". O software phpBB criará uma série de cookies, que são pequenos arquivos de texto que são baixados para os arquivos temporários do navegador da web do seu computador. Os dois primeiros cookies conterão informações identificando o usuário (doravante "user id") e um identificador de sessão anônimo (doravante "session id"). Um terceiro cookie também será criado automaticamente uma vez que você tenha navegado por alguns posts no "Rekku Rescue ry" e é usado para armazenar quais posts foram lidos, melhorando assim sua experiência de usuário. Também podemos criar um cookie externo ao software phpBB enquanto navegamos no " Rekku Rescue ry ", mas ele está fora do escopo deste documento. A outra maneira de coletar dados é através do que você envia. Isto pode ser, mas não está limitado a: envio como usuário anônimo ( doravante "posts anônimos" ) , registro no site " Rekku Rescue ry " ( doravante "sua conta" ) e posts enviados por você após o registro e login ( doravante "seus posts" ) . Sua conta de usuário conterá pelo menos seu nome ( depois " seu nome de usuário " ) , a senha pessoal que você usa para entrar ( depois " sua senha " ) e seu e-mail pessoal de trabalho ( depois " seu e-mail " ) . Sua conta de usuário no site " Rekku Rescue ry " é protegida pelas leis de segurança do país onde o servidor está localizado . Todas as outras informações além de seu nome de usuário , senha e e-mail que exigimos no registro estão sob nosso controle . Em todos os casos você mesmo pode decidir quais informações são visíveis ao público . Você também pode entrar e sair da lista de discussão do fórum a qualquer momento que desejar, editando suas próprias configurações . Sua senha é garantida criptografando-a com um método unidirecional. Entretanto, é recomendável que você não utilize a mesma senha em todos os sites que utiliza. Sua senha pode ser usada para entrar em sua conta no site "Rekku Rescue ry", portanto, mantenha-a segura. Sob nenhuma circunstância alguém afiliado à "Rekku Rescue ry", phpBB ou outra terceira parte, legitimamente lhe pedirá sua senha. Se você esquecer sua senha . Você pode usar a função "esqueci minha senha" no software phpBB . Esta função lhe pedirá para digitar seu nome de usuário e endereço de e-mail , após o que o software phpBB irá gerar uma nova senha e você poderá fazer o login novamente .</w:t>
      </w:r>
    </w:p>
    <w:p>
      <w:r>
        <w:rPr>
          <w:b/>
          <w:color w:val="FF0000"/>
        </w:rPr>
        <w:t xml:space="preserve">id 331</w:t>
      </w:r>
    </w:p>
    <w:p>
      <w:r>
        <w:rPr>
          <w:b w:val="0"/>
        </w:rPr>
        <w:t xml:space="preserve">"Uma vez, quando estavam servindo ao Senhor e jejuando, o Espírito Santo disse: 'Separem Barnabé e Saulo para meu trabalho, o trabalho para o qual os chamei'. Barnabé e Saulo, que o Espírito Santo tinha assim enviado, vieram a Seleucia e navegaram de lá para Chipre - - - Agora o Espírito Santo me amarrou e está me levando para Jerusalém, e eu não sei o que virá até mim lá. Isto é tudo o que sei: em cada cidade, o Espírito Santo me assegura que me esperam correntes e tribulações, mas minha sobrevivência não significa nada para mim em comparação com chegar ao fim da minha jornada e completar o ministério que o Senhor Jesus me deu: pregar o evangelho da graça de Deus". T ecsti continua minha série de sermões nesta primavera intitulada "Um Lugar Difícil" . A série passará por vários textos bíblicos que ou são difíceis de interpretar ou levam o leitor a um lugar "difícil" de escolha em sua vida. A idéia da série de sermões é nos desafiar a abrir a Bíblia também onde a Palavra de Deus nos desafia . A partir de minha própria experiência, posso assegurar que uma pequena doença ou dores de crescimento nos fará abençoados na Palavra de Deus. Desta vez meu texto é extraído dos Atos dos Apóstolos e do ministério de Paulo . O primeiro texto é sobre a situação em que Paulo vai em sua primeira viagem missionária. O segundo texto é sobre Paulo que já viu um e outro no final da terceira viagem missionária . Os textos não são difíceis de interpretar, mas sua aplicação a nossas próprias vidas é o resultado de uma escolaridade bastante dura para nós. Antes de passar ao texto, quero apresentar a perspectiva que quero abrir para vocês aqui através do trabalho da vida de Paul, e sobre a qual desafio vocês a tomarem uma posição. Vinde Espírito Santo! Você terá ouvido muitas canções de louvor, cada uma mais bela que a última, nas quais recebemos o Espírito Santo de Deus em nosso meio, em nossos corações e em nossas vidas através das palavras da canção. Minha favorita destas canções é provavelmente esta, que é mais familiar que as outras, que canta: "Vem Espírito Santo, como fogo, como vento, vem Espírito Santo, vem em um coração pobre". "Esta canção me é querida porque está ligada a um momento e acontecimento especial em minha vida que tem sido um marco no caminho para me tornar um servo de Deus por Sua graça. Na letra de belos hinos de louvor, pedimos ao Espírito Santo de Deus que entre em nossos corações, mas o que queremos dizer com "adulto na realidade" ? Estamos pedindo ao Espírito de Deus que toque nossos sentimentos ou nossas mentes? Ou estamos pedindo ao Espírito de Deus que nos dê alguma experiência, conhecimento, dom ou dom nesse momento ? Essas são todas as coisas certas, mas eu argumentaria que se pedirmos "só" isso, nós perdemos muito. O que queremos dizer quando pedimos ao Espírito Santo de Deus para "vir como fogo e como vento"? E para que estamos preparados quando lhe pedimos para "entrar em um coração pobre"? Estou pronto para enfrentar Deus e talvez até me render a Ele quando Lhe pedir para entrar na minha vida? Naquele momento santo diante do Espírito do Senhor, eu estou 'apenas' procurando algo pequeno para mim mesmo - ou vim diante dele para me entregar ao Espírito Santo de Deus? Se eu lhe pedir algo pequeno ou grande para mim - eu não estou me entregando a ele, porque estou lhe pedindo para me dar algo sob meu controle. Se, por outro lado, eu pedir ao Espírito Santo que se torne disponível para mim - neste caso, eu me entrego incondicionalmente a ele. Você pode comparar isso com pedir algo do Espírito Santo , você quer uma "ferramenta" que você mesmo pode usar , enquanto que quando você se entrega a ele , você se torna uma "ferramenta" em suas mãos . Meu texto culmina nestas perguntas . Quando eu digo com altivez que "</w:t>
      </w:r>
    </w:p>
    <w:p>
      <w:r>
        <w:rPr>
          <w:b/>
          <w:color w:val="FF0000"/>
        </w:rPr>
        <w:t xml:space="preserve">id 332</w:t>
      </w:r>
    </w:p>
    <w:p>
      <w:r>
        <w:rPr>
          <w:b w:val="0"/>
        </w:rPr>
        <w:t xml:space="preserve">O desenvolvimento da antiga área de Karjalahti junto com os empresários da área no Centro Empresarial Corona foi iniciado em 2004. Além do trabalho feito pela cidade, os empresários da área também fizeram um trabalho louvável de limpeza de suas parcelas. A área evoluiu para um agradável e animado centro de negócios que foi "assumido" pelos residentes e empresários. Os trabalhos continuarão em 2010 em Huoltajan e Asentajankatu . A área será concluída em 2011. Cada rua terá seu próprio esquema de cores, incluindo postes de iluminação de rua de cores diferentes em diferentes ruas. Além da pavimentação e plantio, a área foi modernizada com novos serviços municipais: abastecimento de água, esgoto, drenagem de águas pluviais, aquecimento distrital, eletrificação.</w:t>
      </w:r>
    </w:p>
    <w:p>
      <w:r>
        <w:rPr>
          <w:b/>
          <w:color w:val="FF0000"/>
        </w:rPr>
        <w:t xml:space="preserve">id 333</w:t>
      </w:r>
    </w:p>
    <w:p>
      <w:r>
        <w:rPr>
          <w:b w:val="0"/>
        </w:rPr>
        <w:t xml:space="preserve">O modelo de alto-falante ALPHA B1 do lendário mas ainda não tão conhecido na Finlândia fabricante de alto-falantes PSB ganhou um grande teste de alto-falantes de chão na revista Hifimaailma 3/2010, publicada em 31.3.2010, na faixa de preço de 250 euros". Um som doce que não tenta causar uma primeira impressão forte. Em vez disso, graças ao seu equilíbrio, você pode ouvir o orador por um período de tempo mais longo. "( Hifimaailma 3/2010 ) Os alto-falantes da série Boston Acoustics A são projetados para trabalhar com qualquer fonte sonora sob quaisquer condições de audição. Concebida em colaboração com os engenheiros da Boston Acoustics e Ken Ishiwata, a gama de alto-falantes visa reproduzir fielmente o material de origem, quer você esteja ouvindo música ou assistindo filmes. Há mais de cinquenta anos, as mesas giratórias são fabricadas na fábrica da Pro-Ject em Litovel, perto de Praga, na República Tcheca. Hoje, a Pro-Ject Audio Systems é o fornecedor líder mundial de mesas giratórias, com uma ampla gama de modelos. Além das mesas giratórias, a Pro-Ject também fabrica pequenos produtos BoxDesign em caixa metálica, incluindo produtos RIAA-USB, fontes de áudio como sintonizador ou iPod Doc, pré-amplificadores, amplificadores de potência ou até mesmo um amplificador HeadBox para fones de ouvido. Os produtos podem ser convenientemente combinados uns com os outros usando as caixas DesignBox, que estão disponíveis em uma variedade de designs de interiores. A linha inclui um grande número de diferentes acessórios e cabos graváveis. A Pro-Ject lançou uma nova linha de mesas giratórias para substituir a famosa linha Debut III. A nova coleção Debut Carbon apresenta as seguintes melhorias em comparação com a clássica coleção Debut III :</w:t>
      </w:r>
    </w:p>
    <w:p>
      <w:r>
        <w:rPr>
          <w:b/>
          <w:color w:val="FF0000"/>
        </w:rPr>
        <w:t xml:space="preserve">id 334</w:t>
      </w:r>
    </w:p>
    <w:p>
      <w:r>
        <w:rPr>
          <w:b w:val="0"/>
        </w:rPr>
        <w:t xml:space="preserve">Esta semana construímos uma exposição de nossas obras. Aqui estou mostrando o resto das obras que fiz. A tarefa para este trabalho foi usar uma fotografia como ponto de partida. Escolhi minha foto de primeira classe e colei ao redor dela todo tipo de fotos que tinha recortado de revistas de coisas que imaginei que aquelas pessoas poderiam ter adquirido em suas vidas. As coisas que definem a vida das pessoas hoje em dia fazem muito parte de suas vidas. Este trabalho foi concebido para contar uma história. Minha história é sobre como na política atual, os que estão no poder muitas vezes afirmam que o preto é branco. Fiz uma espécie de álbum de recortes no qual colei pedaços de papel preto, cinza e branco como fundo e depois os cobri com gesso . Sobre o fundo colei pedaços de papel branco, cinza e preto e botões para contar a história de como o preto se torna branco e vice-versa. Desta vez, a peça de colagem foi feita para contar uma história. Eu queria retratar o fato de que na política de hoje os que estão no poder muitas vezes afirmam que o preto é branco. Eu fiz um livro de acordeon, colava o fundo com pedaços de papel preto, cinza e branco, e depois os cobria com gesso. Colava quadrados de papel branco, cinza e branco e botões para contar a história como o preto se transforma em branco e vice-versa. Além da colagem, este trabalho utilizava desenho. Fiz novamente o fundo colando pedaços de papel em papel aquarelado ( tamanho A2 ) , depois os cobri com gesso - a parte inferior com cor bege , a parte superior com cor azul . Para o futuro desenho , que mostra as partes subterrâneas e acima do solo da planta , colei pedaços de papel colorido nos lugares apropriados na base . Depois desenhei a própria planta com uma caneta gaffer e uma caneta marcadora . Eu desenhei as flores separadamente em papel de seda e depois as colei ao fundo colorido . Sob o solo acrescentei pedaços de papel marrom e insetos que eu tinha desenhado em papel de seda. Nesta peça fomos solicitados a usar desenho combinado com colagem. Fiz os pedaços de papel de fundo colado em um papel aquarela de tamanho A2. Cobri os pedaços de papel com gesso , bege na parte inferior e azul na parte superior. Antecipando o desenho colei pedaços de papel colorido em locais apropriados. Depois desenhei a imagem das partes subterrâneas e acima do solo de uma fábrica com caneta de grafite e marcadores. As flores que desenhei em pedaços separados de papel tissue e as colei nas manchas coloridas. Acrescentei algumas imagens marrons no subsolo, assim como alguns insetos desenhados em papel tissue. A peça final deveria ser chamada de "Sonho". Meu sonho é viver na floresta. Pintei alguns tons de cinza e verde em minha tela com tintas acrílicas. A peça final deveria ser chamada "Um Sonho" e deveria combinar pintura com colagem. Pintei alguns tons de cinza e verde em minha tela (50x50 cm) com tintas acrílicas. Em seguida, colapsou a imagem de uma floresta usando papéis que cortei de todos os tipos de revistas. Meu sonho é viver em uma floresta . domingo 9 de fevereiro de 2014 A segunda sessão do curso de colagem foi um auto-retrato . A base para este trabalho é de papelão grosso tamanho A4 , que eu preparei com gesso em ambos os lados ( para que a base não empenasse ) . desenhei o contorno da figura na base branca e pintei a figura com gesso preto . Sobre o fundo negro escrevi uma frase pessoal sobre mim mesmo, que ninguém mais pode saber, porque mais tarde foi escondida sob a colagem. Como o conjunto parecia um pouco leve, a tutora do curso Hannele Tarna sugeriu que eu adicionasse um elemento monocromático maior ao trabalho. Por isso colei pedaços de papel grafico verde em ambos os lados da cabeça. Coloquei um pedaço de papel verde na parte superior do trabalho</w:t>
      </w:r>
    </w:p>
    <w:p>
      <w:r>
        <w:rPr>
          <w:b/>
          <w:color w:val="FF0000"/>
        </w:rPr>
        <w:t xml:space="preserve">id 335</w:t>
      </w:r>
    </w:p>
    <w:p>
      <w:r>
        <w:rPr>
          <w:b w:val="0"/>
        </w:rPr>
        <w:t xml:space="preserve">A tasneira sueca Nikkarinmäki é um híbrido muito vigoroso entre a tasneira herbácea ( S. officinale ) e a tasneira do pomar ( S. asperum ) . A tasneira herbácea é uma planta medicinal europeia antiga , enquanto a tasneira do pomar é originária do Cáucaso . Os dois se encontraram na Suécia em meados do século XIX e a primeira descrição de um híbrido entre eles é da Suécia central naquela época. Desde então, a arruda sueca tem sido cultivada como uma planta ornamental. Floresce em meados do verão com flores pequenas, em forma de funil, de vários tons de azul-vermelho. É a mais comum destas ervas na Finlândia e pode ser encontrada perto de assentamentos antigos. Em Mustila cresce selvagem ao redor das ruínas de Ketunmäki e do edifício de escritórios em Nikkarinmäki . Ele se espalha por meio de seu sistema de raízes subterrâneas e, como um vigoroso cultivador, mantém seu próprio poço. Ela produz muita massa foliar e as folhas podem ser embebidas em água e a água de molho utilizada como fertilizante. Também era às vezes pensado como uma planta forrageira. No entanto, não eram palatáveis para os animais. Informações básicas sobre a planta Nome inglês : Swedish ragweed Family : Boraginaceae Genus : Symphytum Species : × uplandicum Size : 100-150 cm perennial Originally a hybrid described from Sweden , but crossed elsewhere in Europe . Única espécie de faia do continente americano, é comum em uma ampla área no leste da América do Norte, geralmente formando florestas mistas com bordo de açúcar ( Acer saccharum ) e bétula amarela ( Betula alleghaniensis ) . Com seu tronco liso e folhagem de cobertura, a faia americana se assemelha a seu parente europeu ( F . sylvatica ), mas suas folhas são maiores e mais compridas e seu tronco é ligeiramente mais cinza-claro e não cresce tão grande quanto a faia européia. Com base na experiência de Mustila, a faia americana pode ser considerada mais resistente climatologicamente do que a europeia. A faia americana solitária na encosta sul sobreviveu incólume tanto aos invernos de guerra como às geadas dos anos 80, enquanto que a faia europeia que cresce nas proximidades congela até à linha de neve nos invernos frios. A faia americana é muito rara na Finlândia e apenas algumas árvores antigas são conhecidas por existirem. No entanto, sua resistência ao inverno tem sido tão boa que a espécie poderia ser utilizada mais amplamente em parques e jardins no sul da Finlândia. Este arbusto afortunado não tem sido cultivado em grande parte na Finlândia. É, entretanto, nativa das regiões montanhosas da China central, onde foram encontradas várias espécies que também se adaptaram às condições finlandesas. Algumas mudas foram, portanto, compradas da Letônia na primavera de 2006 e até agora têm se saído muito bem. O sino-flor é um dos primeiros florais dos arbustos da sorte. Ela abre suas belas flores já no início de maio. As flores penduradas, em forma de sino, são amarelo vivo. Suas folhas alongadas são quase elípticas, enquanto que as do mais comumente cultivado sunbush coreano ( F. ovata ) são arredondadas e serrilhadas. Na natureza, no centro e noroeste da China, cresce a uma altura de até três metros, mas parece ter menos de dois metros de altura em Mustila. Informação básica da planta Nome inglês : Clock-sun arbusto Família : Oleaceae Genus : Forsythia Espécie : giraldiana Tamanho : 1-2 m , arbusto muito largo quando mais velho. Habitat : China Central . Descrição : Arbusto de floração precoce da primavera com flores amarelas, amareladas. Habitat : ensolarado ou semi-sombreado e rico em nutrientes . Na sombra o florescimento não é tão abundante como no sol, mas dura mais tempo em molas encharcadas .</w:t>
      </w:r>
    </w:p>
    <w:p>
      <w:r>
        <w:rPr>
          <w:b/>
          <w:color w:val="FF0000"/>
        </w:rPr>
        <w:t xml:space="preserve">id 336</w:t>
      </w:r>
    </w:p>
    <w:p>
      <w:r>
        <w:rPr>
          <w:b w:val="0"/>
        </w:rPr>
        <w:t xml:space="preserve">Outras pessoas Matti Verta , Pirjo Sainio e Sami Huhtala ( SYKE , HKI ) ; Timo Huttula ( SYKE , JKL ) , Juha Karjalainen ( Universidade de Jyväskylä ) , Matti Leppänen e Jussi Kukkonen ( Universidade de Joensuu ) Funders Academy of Finland Collaborators SYKE Helsinki Unit , Universidade de Joensuu Polibrominated flame retardants têm sido usados por décadas em vários produtos para reduzir os danos pessoais e materiais causados pelo fogo. Por serem persistentes e persistentes, esses compostos têm causado contaminação ambiental ao redor do globo, mesmo em áreas remotas onde foram transportados por transporte de longo alcance . Muitos desses compostos são bioacumulativos e, portanto, se acumulam nas cadeias alimentares, causando uma ampla gama de efeitos adversos nos organismos . O objetivo do projeto é fornecer informações muito necessárias para a avaliação de risco sobre o destino dos retardadores de chamas nos ecossistemas aquáticos. Os compostos modelo utilizados incluem o hexabromociclodecano (HBCD) , um composto pouco estudado na Finlândia, mas encontrado em sedimentos e organismos em diferentes níveis da cadeia alimentar nos Grandes Lagos da América do Norte e em outros lugares. O projeto fornecerá novas informações sobre a biodisponibilidade, bioacumulação e acúmulo de retardadores de chama na rede alimentar dos ecossistemas aquáticos, fornecendo assim importantes informações básicas para a avaliação de risco e gerenciamento de risco de produtos químicos. Durante 2009, o foco será a implementação de um modelo sedimentário-bentônico.</w:t>
      </w:r>
    </w:p>
    <w:p>
      <w:r>
        <w:rPr>
          <w:b/>
          <w:color w:val="FF0000"/>
        </w:rPr>
        <w:t xml:space="preserve">id 337</w:t>
      </w:r>
    </w:p>
    <w:p>
      <w:r>
        <w:rPr>
          <w:b w:val="0"/>
        </w:rPr>
        <w:t xml:space="preserve">Tendo avaliado completamente os cenários e riscos associados às diferentes opções políticas, o governo considera que os interesses dos cidadãos finlandeses podem ser melhor salvaguardados aceitando a participação da Finlândia no programa de empréstimos para a Irlanda. A Finlândia aceita a justificativa da Comissão para o programa de empréstimos não garantidos para a Irlanda Tendo avaliado cuidadosamente os cenários e riscos associados às diferentes opções políticas, o governo considera que os interesses dos cidadãos finlandeses são melhor servidos aceitando a participação da Finlândia no programa de empréstimos para a Irlanda. Os Ministros das Finanças da UE aprovaram o programa de empréstimos irlandês no domingo, 28 de novembro. O governo finlandês considera que o pedido de empréstimo da Irlanda é justificado para salvaguardar a estabilidade financeira na zona do euro. O relatório da Comissão ao Conselho Ecofin afirma que o uso de garantias neste contexto não é viável por uma série de razões . Estes incluem: problemas legais relacionados com os ativos estatais que poderiam ser utilizados como garantia; por exemplo, muitas das principais empresas estatais estão organizadas de tal forma que o financiamento externo teria de ser procurado novamente no caso de uma mudança significativa em sua propriedade ou ativos. A utilização das receitas futuras do Estado irlandês como garantia, de acordo com a avaliação da Comissão, prejudicaria muito significativamente a capacidade da Irlanda de acessar o financiamento do mercado no futuro. O uso de garantias poderia exigir a aprovação ad hoc do Parlamento irlandês numa situação em que o programa irlandês já tenha sido adotado, o que poderia prejudicar a implementação do programa como um todo. Qualquer tentativa de uso de garantias poderia levar a desafios constitucionais. Na opinião do Departamento de Finanças, os argumentos apresentados no relatório da Comissão são compreensíveis. A concessão de uma garantia estatal para o empréstimo do Mecanismo Europeu de Estabilidade Financeira para o empréstimo irlandês será decidida pelo Parlamento . O Governo apresentará uma comunicação ao Parlamento sobre este assunto num futuro próximo .</w:t>
      </w:r>
    </w:p>
    <w:p>
      <w:r>
        <w:rPr>
          <w:b/>
          <w:color w:val="FF0000"/>
        </w:rPr>
        <w:t xml:space="preserve">id 338</w:t>
      </w:r>
    </w:p>
    <w:p>
      <w:r>
        <w:rPr>
          <w:b w:val="0"/>
        </w:rPr>
        <w:t xml:space="preserve">Documentos DOCUMENTO HE 175/2002 vp Proposta do Governo ao Parlamento para uma Lei sobre a Inspetoria Financeira e certas Leis relacionadas A proposta é promulgar uma Lei sobre a Inspetoria Financeira para substituir a atual Lei da Inspetoria Financeira de 1993, que incluiria disposições sobre o objetivo e a missão da Inspetoria Financeira que agora estão completamente ausentes da Lei. A disposição sobre os métodos de operação da Inspetoria Financeira seria emendada e complementada para refletir os desenvolvimentos nos mercados financeiros e sua supervisão . A minuta não propõe nenhuma mudança no status da Autoridade de Supervisão Financeira como autoridade independente administrativamente ligada ao Banco da Finlândia, mas independente em termos de tomada de decisões de supervisão . As principais mudanças na atual lei relativa às atividades práticas de supervisão dizem respeito aos poderes de supervisão da Autoridade de Supervisão Financeira e ao poder de impor sanções administrativas . Os poderes da Autoridade de Supervisão Financeira seriam estendidos para cobrir, além dos poderes existentes, a concessão e retirada de autorizações para instituições de crédito e empresas de investimento , o direito de emitir uma repreensão pública e uma advertência pública à pessoa supervisionada , o direito de proibir uma pessoa considerada inadequada de servir nos órgãos de administração de uma instituição de crédito ou empresa de investimento e o direito de impor uma proibição de divulgação no contexto de uma investigação sobre delitos no mercado de valores mobiliários . Propõe-se a revisão da divisão de responsabilidades dos órgãos de administração do supervisor financeiro, confiando à Assembléia de Governadores a responsabilidade de monitorar a adequação geral e a eficácia das atividades da autoridade de supervisão e confiando à Diretoria a responsabilidade geral pela supervisão e pela decisão sobre medidas de supervisão que possam ter um impacto significativo nas atividades da entidade supervisionada ou na estabilidade dos mercados financeiros. Propõe-se que as funções do Diretor, com exceção dos poderes de decisão delegados ao Conselho, permaneçam inalteradas . Propõe-se que a composição do Conselho da Autoridade de Supervisão Financeira seja emendada para incluir seis membros, dois dos quais seriam nomeados com base em uma proposta do Ministério das Finanças, um do Ministério dos Assuntos Sociais e Saúde e um do Banco da Finlândia . O Conselho também incluiria o Diretor da Autoridade de Supervisão Financeira e o Diretor Geral da Autoridade de Supervisão de Seguros. A responsabilidade social e a transparência das atividades da Autoridade de Supervisão Financeira também seriam reforçadas ao prever um relatório especial do Conselho de Governadores para o Conselho do Banco, quando apropriado, pelo menos uma vez por ano, sobre os objetivos estabelecidos para as atividades da Autoridade de Supervisão Financeira e a realização desses objetivos. A minuta também inclui propostas de leis sobre instituições de crédito, bancos comerciais e outros bancos na forma de sociedades de responsabilidade limitada, caixas econômicas, bancos cooperativos e outras instituições de crédito cooperativo, instituições financeiras e de crédito estrangeiras na Finlândia, Artigos 3 e 11 da Lei sobre a suspensão temporária das atividades bancárias de depósito e Artigo 14 da Lei de Bancos de Crédito Hipotecário:A Lei das Associações de Crédito Hipotecário, a Lei das Empresas de Investimento, a Lei do Direito das Empresas de Investimento Estrangeiras de Prestar Serviços de Investimento na Finlândia, a Lei das Instituições de Penhora, a Lei dos Fundos de Investimento, a Lei dos Mercados de Valores Mobiliários, Capítulo 4, Seção 3 da Lei sobre Negociação de Opções e Futuros Padronizados, Seção 19a da Lei do Fundo de Garantia do Estado e Seção 1 da Lei de Atividades de Cobrança . As leis propostas devem entrar em vigor o mais rápido possível após sua adoção e ratificação. 2. Situação atual 2.1. Legislação 2.1.1.1. Informações gerais A Autoridade de Supervisão Financeira é uma autoridade de supervisão do mercado financeiro criada em 1993 no Banco da Finlândia. As disposições básicas sobre a Autoridade Supervisora Financeira estão contidas na Lei da Autoridade Supervisora Financeira ( 503/1993 ), que revogou a Lei da Inspetoria Bancária ( 1273/90 ) e transferiu as tarefas da defunta Inspetoria Bancária, que fazia parte do Ministério das Finanças, para a Autoridade Supervisora Financeira . A administração da Autoridade de Supervisão Financeira é governada por</w:t>
      </w:r>
    </w:p>
    <w:p>
      <w:r>
        <w:rPr>
          <w:b/>
          <w:color w:val="FF0000"/>
        </w:rPr>
        <w:t xml:space="preserve">id 339</w:t>
      </w:r>
    </w:p>
    <w:p>
      <w:r>
        <w:rPr>
          <w:b w:val="0"/>
        </w:rPr>
        <w:t xml:space="preserve">Quarta-feira, 10 de abril de 2013 As cores são usadas em abundância no ambiente e na decoração, o impulso é criado com recortes otimista. Embora uma dúzia de garotas certamente terá ânimo suficiente sem brincar, até mesmo as peladoras podem vir a ser úteis para esta mãe ;) A estrela principal da noite adora todos os tipos de competições lúdicas , então haverá algumas delas além da festa gratuita . terça-feira 2 de abril de 2013 Comprei esta beleza na loja da Stockmann em minha última visita a Vantaa e achei que era uma barganha . Você nunca pode ter muitos tipos diferentes de canecas e acho que já mencionei esta afirmação aqui no meu blog algumas vezes, então provavelmente não está claro para ninguém que eu tenho uma fraqueza por canecas / xícaras de café. Oh querido, como eles são tentadores para comprar . Enquanto tomava uma xícara de café, eu me inspirei em uma revista Marimekko para nossa sala de TV/jogo/estudo [ uma sopa multifuncional apropriada] . Pelo menos as cortinas ainda deveriam estar neste espaço e Marimekko tem muitas opções ótimas . Meu espaço de trabalho também deveria ser limpo e tornado mais prático para que haja muito o que fazer para os próximos dias . Também há o suficiente para fazer porque eu chego aqui minha querida irmã mais velha com sua irmãzinha por alguns dias para passar a noite, então não poderia ser melhor começar a semana pós-Páscoa! Feliz e atarefada semana também para todos vocês, e agora o mês de abril já começou. Os melhores meses estão aqui ♥ Segunda-feira 1 de abril de 2013 O último dia da Páscoa é celebrado e devo dizer que tivemos uma Páscoa perfeita, não mais do que esta que não poderíamos sequer esperar. Estas férias foram realmente necessárias e no lugar certo. Podemos estar realmente gratos por estes dias de sol e primavera quentes e perfeitamente ensolarados e pelo fato de termos podido estar ao ar livre por um longo tempo de verdade. Agora temos acumulado uma grande dose de energia solar e o conhecimento de que o verão e o calor do sol ainda estão ao virar da esquina nos faz sentir extra energéticos. Você nunca se cansa do sol e do calor. Sentirei falta do esqui, porque estes serão os últimos golpes pelo menos no gelo marinho nesta primavera. Esquiamos muito perto do mar aberto e a água está lentamente começando a superar o gelo, mas como eu disse, sou grato por este cenário de Páscoa e por esquiar quilômetros em belas paisagens marinhas ensolaradas. Perfeito! Sábado, 30 de março de 2013 Agora vamos passar a Páscoa por um longo tempo só aqui em casa, não em nosso amado cenário da Lapônia. Mesmo assim, as decorações têm sido muito limitadas. Infelizmente, o feriado está chegando ao fim e o retorno para casa está previsto para daqui a duas noites. Este é o tipo de coisas que temos feito aqui nos últimos dias, compras e atividades ao ar livre. Parece que amanhã estaremos esquiando os 50 km... Quarta-feira 13 de março de 2013 Eu só vim para cumprimentá-los aqui no meu blog e para compartilhar algumas fotos com vocês. Estamos indo muito bem aqui; temos sido saudáveis, fazendo compras também, sem esquecer o esporte! Amanhã é um dia de luxo com um L maiúsculo. Este grande dia de prazer da mamãe e amanhã, portanto, incluirá uma hora de massagem e compras com seu amado marido. Sexta-feira 8 de março de 2013 Feliz Dia da Mulher para todas as lindas senhoras ♥ e sexta-feira também, que melhor dia da semana para celebrar o Dia da Mulher do que sexta-feira! Este dia é para ser desfrutado ao máximo e meu prazer é ainda maior pelo fato de que em breve eu deveria começar a fazer as malas para minha próxima viagem ao norte.</w:t>
      </w:r>
    </w:p>
    <w:p>
      <w:r>
        <w:rPr>
          <w:b/>
          <w:color w:val="FF0000"/>
        </w:rPr>
        <w:t xml:space="preserve">id 340</w:t>
      </w:r>
    </w:p>
    <w:p>
      <w:r>
        <w:rPr>
          <w:b w:val="0"/>
        </w:rPr>
        <w:t xml:space="preserve">Evite a febre molar - limpe seu giz durante o bom tempo! Agora é o momento certo para limpar os galpões de giz e pica-pau, aconselha Katri Jalava, pesquisadora especializada do Instituto Nacional de Saúde e Bem-Estar. O risco de contrair febre murina, que causa sintomas renais, aumenta no outono, especialmente em áreas onde há muitos pombos de madeira. A febre do roedor é uma doença renal causada pelo vírus Puumala e disseminada por roedores, especialmente ratos de madeira. Geralmente é transmitida aos seres humanos através das secreções secas dos roedores. A incidência da febre murina aumenta no outono e varia na Finlândia durante um período de 3-4 anos. "Quando há febre murina, ela é bastante freqüente", diz Katri Jalava. Os sintomas típicos são início súbito, geralmente febre alta, náuseas e dores nas costas e estômago. O vírus prejudica a função renal, o que reduz a produção de urina. Há cerca de mil casos de febre murina diagnosticados na Finlândia a cada ano. O número de formas levemente sintomáticas da doença é provavelmente várias vezes maior: "A erupção cutânea também ocorre freqüentemente como uma infecção assintomática e é suspeita de estar ligada a um risco maior de hipertensão", disse Jalava. Use um respirador no outono O vírus Puumala tem uma baixa tolerância ao calor e à luz solar, portanto o risco de contrair o vírus nos meses quentes de verão é relativamente baixo - Se você vai limpar os galpões empoeirados ou madeireiros, é melhor fazê-lo agora, por exemplo, em um dia chuvoso. No outono, você deve usar um respirador para tal trabalho - Mas raramente você consegue um para sua casa de campo , diz Jalava . Não há cura para a varíola dos pombos. Normalmente, a doença é curada em poucas semanas. O mais importante é assegurar uma hidratação adequada e tratar qualquer dor. A hospitalização é necessária se os sintomas forem graves ou se a condição for má. Uma vida inteira de imunidade é o resultado da doença.</w:t>
      </w:r>
    </w:p>
    <w:p>
      <w:r>
        <w:rPr>
          <w:b/>
          <w:color w:val="FF0000"/>
        </w:rPr>
        <w:t xml:space="preserve">id 341</w:t>
      </w:r>
    </w:p>
    <w:p>
      <w:r>
        <w:rPr>
          <w:b w:val="0"/>
        </w:rPr>
        <w:t xml:space="preserve">    Você pode ter encontrado seu sistema operacional Windows não perfeito; se você está procurando freneticamente uma maneira de resolver a sysreqlab_nvd.dll , eu lhe direi a melhor informação técnica para isso . Muitas pessoas não estão cientes de que a maioria de seus problemas de computador podem ter uma causa principal . Como todos nós, você provavelmente está com pressa e está ansioso para resolver o problema - assegure-se , tente a informação valiosa abaixo . Clique aqui para corrigir sysreqlab_nvd.dll agora ! Em primeiro lugar - pode resolver saber exatamente qual componente do Windows é responsável por estes problemas de computador. Ao contatar a coluna de janelas em vários relatórios, aprendi na web que estes problemas são geralmente um fator importante, um registro de janelas corrompido. Precisamos manter isto curto, mas o hardware e os programas a preto e branco são todos controlados através do registro, portanto, se ele se corrompe de alguma forma vários problemas certamente ocorrerão. Como se deve verificar as informações, o registro é "saudável" ? Soluções para selecionar itens, no entanto, a maioria dos usuários parece que as utilidades de reparo do mesmo tipo lhe permitirão lidar com esses problemas. Ao escolher Ferramentas , pense nisso como um problema imediato ; tente encontrar um que faça verificações automáticas regulares como uma forma de escapar de problemas a longo prazo . O registro de seu computador com uso normal armazena uma grande quantidade de dispositivos diferentes que requerem configurações - esta informação "superlotação" pode ser a causa de bugs de janelas e outros problemas de computador. N esses programas estão desativados para identificar e corrigir uma ampla gama de problemas de janelas , incluindo erros de tempo de execução , erros de javascript , fundos azuis e outros que estão relacionados com o registro de janelas . Às vezes isso pode acontecer com um registro corrompido com dados e a reinstalação de todo o sistema Windows infelizmente pode requerer . Vá para a pasta raiz do problema e conserte sysreqlab_nvd.dll e simplesmente não consegue voltar ao trabalho, então é uma boa idéia "limpar e remover" o registro - sem arrependimentos! Gostaria de esclarecer que, embora os programas antivírus sejam essenciais para remover os arquivos infectados, este sw não procede como se fosse limpar a bagunça que os vírus causam no registro. Mantenha seu computador se comportando "bem" : a maioria dos especialistas em informática dizem que examinar o status do sistema de registro de vez em quando é uma boa maneira de entrar . Nos dias de hoje e na era de entender como os computadores funcionam as pessoas , então naturalmente eles gostariam de saber como você pode resolver qualquer problema , eles podem ter sem precisar de pedir ajuda externa . Talvez você possa pensar em alguns colegas de trabalho ou amigos que sempre têm programas de adição/remoção para olhar e podem estar tendo problemas por causa disso - é provável que eles estejam investigando as substâncias no registro de conexão ( e você está , também , compartilhando! ) . Postos recentes Indivíduos e organizações têm sido conhecidos por fazer um monte de combinações estruturadas de troca de dinheiro . Mas o que são declarações estruturadas e como elas continuam negociando? Reconciliações estruturadas ov ... Continuar lendo Hoje eu quero ensiná-lo como corrigir o arquivo mfc80u dll não encontrado erro e talvez incomodado com ocasionalmente outras colunas de janelas diferentes . Tornar as coisas ainda mais desconfortáveis , a grande maioria dos computadores ... Continue lendo Quando você está pensando em escolher uma jóia de diamante , pulseira de tênis , brinco de pino ou talvez um anel de diamante , você vai encontrar argumentos de primeira linha por que você deve comprá-lo na web ... Continue lendo Conexões são a essência de todo Festival Indiano e Rakhsha Bandhan justifica adequadamente esta noção . O festival Rakhsha Bandhan é celebrado com todo o gosto e fervor indiano. A ocasião é uma missa sagrada ... Continue lendo Mais de 500.000 toneladas de rostos são abertamente defecados todos os dias ao redor do mundo no ambiente ... O que é suficiente para 30.000 cadeiras no estado de Gen ? do estado do Paraguai, onde será realizado o torneio de futebol da Euro 2008.</w:t>
      </w:r>
    </w:p>
    <w:p>
      <w:r>
        <w:rPr>
          <w:b/>
          <w:color w:val="FF0000"/>
        </w:rPr>
        <w:t xml:space="preserve">id 342</w:t>
      </w:r>
    </w:p>
    <w:p>
      <w:r>
        <w:rPr>
          <w:b w:val="0"/>
        </w:rPr>
        <w:t xml:space="preserve">   Arquitetura da informação A arquitetura da informação ( AI ) é uma disciplina que estuda a relação entre . Por exemplo, a arquitetura de informação de um serviço web em funcionamento se manifesta no fato de que a informação pode ser facilmente encontrada em um site sem que o usuário tenha que fazer um esforço para acessá-la . A arquitetura de informação não se limita ao ambiente digital mas pode se referir, por exemplo, à organização e classificação de livros em uma biblioteca . No entanto, talvez mais comumente, a arquitetura de informação é referida no contexto da estruturação do conteúdo de um serviço web e da usabilidade do serviço web . Como conceito relacionado ao design de serviços web, a arquitetura de informação é um conceito muito amplo, e uma arquitetura de informação de alta qualidade é, portanto, a soma de muitos fatores. No trabalho de design prático, a arquitetura de informação é freqüentemente substituída pelo design de informação , design de conteúdo , usabilidade , acessibilidade , interfaces de usuário e navegação , sitemaps , metadados e funções de busca . Mais amplamente , a arquitetura da informação pode se referir à arquitetura geral dos ativos de informação digital de uma organização , incluindo fluxos de informação , processos e gerenciamento de metadados . Neste contexto , a arquitetura da informação é geralmente entendida como parte da arquitetura geral ou empresarial , que também inclui a arquitetura empresarial , arquitetura de sistemas e arquitetura tecnológica . Como parte da arquitetura empresarial mais ampla, a arquitetura da informação descreve a informação e as relações entre a informação que uma organização necessita para suas operações . História O termo "arquitetura da informação" foi definido pela primeira vez por Richard Saul Wurman em 1975. De acordo com a definição original de Wurman, arquitetura de informação significava organizar padrões e formas a partir de dados, tornando o complexo claro. O termo entrou em uso mais amplo nos anos 90, quando Louis Rosendfeld e Peter Morville leram a arquitetura da informação como parte fundamental do projeto de grandes serviços web e intranets (por exemplo, Barker 2005 . ) Por outro lado, Morville também definiu mais brevemente o projeto de arquitetura de informação como o projeto de sistemas de navegação e recuperação de informações e vocabulários com o objetivo de melhorar tanto a navegabilidade quanto a recuperação de informações. De acordo com a definição de McGovern e Norton ( 2001 ) de arquitetura de informação, ela consiste em quatro pilares : Quem projeta a arquitetura de informação ? Pessoas especializadas no projeto e desenvolvimento de arquiteturas de informação são chamadas de arquitetos de informação , mas um arquiteto de informação separado geralmente só é encontrado em grandes projetos ou empreendimentos . Mais tipicamente, os seguintes tipos de especialistas são responsáveis ou envolvidos no projeto da arquitetura de informação ( por exemplo, Barker 2005 ) : facilitando aos usuários a percepção de sua própria localização ( por exemplo, caminhos de quebra, navegação, metadados ) facilitando a percepção das relações entre as coisas ( por exemplo, por meio de design gráfico ) facilitando a recuperação de informações ( desenvolvimento de um mecanismo de busca e capacidade de encontrar informações ) . Desafios no projeto de arquiteturas de informação A quantidade sempre crescente de informação (são necessários métodos mais flexíveis e autodirigidos, como classificação pelos próprios usuários ou classificação automática baseada no conteúdo) A diversidade de perspectivas (perspectivas diferentes podem ser usadas para ver a mesma coisa) As diferenças culturais e individuais entre usuários (por exemplo, em conhecimento, alfabetização da informação, habilidades linguísticas) A diversidade de informações, formatos de arquivos diversos e padrões incompletos de metadados (ver . Arquitetos de informação Arquitetos de informação estão envolvidos no projeto estrutural de sistemas de informação . Hoje, a maioria desses sistemas de informação são baseados na web e são chamados de serviços web . O arquiteto de informação geralmente trabalha na equipe de desenvolvimento de um serviço web e é responsável pelo projeto estrutural, interface com o usuário e soluções de navegação do serviço web . Quando existe uma estratégia clara para o desenvolvimento do serviço web, o arquiteto da informação está normalmente envolvido no desenvolvimento desta estratégia, uma vez que as questões de projeto estrutural estão intimamente relacionadas a questões comerciais.</w:t>
      </w:r>
    </w:p>
    <w:p>
      <w:r>
        <w:rPr>
          <w:b/>
          <w:color w:val="FF0000"/>
        </w:rPr>
        <w:t xml:space="preserve">id 343</w:t>
      </w:r>
    </w:p>
    <w:p>
      <w:r>
        <w:rPr>
          <w:b w:val="0"/>
        </w:rPr>
        <w:t xml:space="preserve">Mostrar outros idiomas Um bacharelado pode levar a portas educacionais , proporcionar uma oportunidade para o avanço na carreira ou preparar o caminho para a obtenção de um diploma avançado . Nosso objetivo é ajudar futuros estudantes a navegar com sucesso no processo de seleção do programa . Facilitamos as coisas racionalizando o processo de candidatura. O bacharelado em Agricultura se aplica às ciências agrícolas, especificamente às pastagens, alimentação animal e comércio agrícola. Os estudantes se familiarizarão com as ciências do solo, fisiologia animal, microbiologia, botânica e química. Os graduados podem trabalhar em diferentes estágios de qualquer processo agrícola, desde a fertilização do solo até o controle de pragas. As pessoas, a língua e a cultura dos Países Baixos são chamadas de "holandeses". Um país europeu moderno hoje , a Holanda mantém um caráter muito internacional e é conhecida por sua mentalidade liberal . A Holanda tem muitas universidades. Existem dois tipos de universidades: Acadêmicas ( com foco mais no conhecimento teórico, ou seja, " Universiteit " ) ou Politécnicas ( com foco mais no conhecimento prático, ou seja, " Hogeschool " ) A HAS University of Applied Sciences Nurseries and Business Management é sobre produção comercial de hortaliças, frutas e plantas. Trata-se de negócios internacionais, tecnologia, inovação e sustentabilidade. Trata-se de [ + ] . bacharelado em Artes - Horticultura e Gestão de Negócios A Horticultura e Gestão de Negócios é sobre a produção comercial de hortaliças, frutas e plantas. Trata-se de negócios internacionais, tecnologia, inovação e sustentabilidade. Trata-se da criação eficiente e lucrativa de produtos de primeira classe que tornam as dietas mais saudáveis, saborosas e diversificadas e os habitats mais verdes e atraentes. Durante seus estudos, você aprenderá sobre as novas variedades de plantas, frutas ou vegetais que você cria e como cultivá-las de forma eficiente e segura. Isto significa que você aprenderá sobre toda a cadeia de fornecimento do jardim. Isto significa que você terminará com um amplo entendimento que lhe permitirá trabalhar em qualquer campo da horticultura ou da agricultura. Então, você está à altura do desafio? Uma carreira internacional em uma indústria que está sempre avançando? Então Horticultura &amp; Gestão de Negócios é o programa de treinamento certo para você! Requisitos de admissão ... [ - ] A Universidade HAS de Ciências Aplicadas Internacional Food &amp; Agricultural Business é sobre empreendedorismo internacional sustentável . Isto significa que se trata de fazer negócios internacionais com respeito pelas pessoas e pelo planeta. Está aprendendo [ + ] Bachelor of International Food &amp; Agribusiness English-optional International Food &amp; Agribusiness é sobre empreendedorismo internacional sustentável . Isto significa que se trata de fazer negócios internacionais com respeito pelas pessoas e pelo planeta. Durante seus estudos você aprenderá como construir pontes entre diferentes mundos, organizações com e sem fins lucrativos, bem como assuntos nacionais e internacionais. Durante seus estudos você aprenderá sobre sistemas alimentares em todo o mundo. Você aprenderá sobre o fornecimento global de alimentos e entenderá a relação entre alimentação e saúde. Você aprenderá tudo sobre negócios internacionais e compreenderá a responsabilidade social corporativa. A International Food &amp; Agriculture se concentra em como lidar com o declínio atual dos alimentos naturais e das fontes de energia. O objetivo é aumentar a eficiência da produção de alimentos sem custo para o bem-estar humano ou para o meio ambiente. Também explora a bioeconomia, que significa o uso de produtos agrícolas para fins não alimentares, como bioplásticos ou biocombustíveis. Você aprenderá como utilizar as inovações tecnológicas, como colaborar internacionalmente e como administrar um negócio sustentável. Você é uma pessoa de mente aberta? Você está interessado em outras culturas e no mundo ao seu redor? Você é criativo e motivado, além de ser um talento para os negócios? International Food &amp; Agribusiness é o programa de treinamento certo para você! ... [ - ] Van Hall Larenstein , Universidade de Ciências Aplicadas Mais cedo ou mais tarde - como quando você descobre na Holanda , compre um lote de rosas quenianas para estar amanhã no mercado de flores de Nova Iorque , você vai descobrir que o mundo é o seu local de trabalho ! Em um mundo rápido e dinâmico , onde o conhecimento ,</w:t>
      </w:r>
    </w:p>
    <w:p>
      <w:r>
        <w:rPr>
          <w:b/>
          <w:color w:val="FF0000"/>
        </w:rPr>
        <w:t xml:space="preserve">id 344</w:t>
      </w:r>
    </w:p>
    <w:p>
      <w:r>
        <w:rPr>
          <w:b w:val="0"/>
        </w:rPr>
        <w:t xml:space="preserve">A economia em tempo real é um ambiente em que todas as transações entre organizações são digitais, cada vez mais geradas automaticamente, e ocorrem em tempo real, tanto do ponto de vista empresarial como do processo de TI. Para as empresas, o setor público e os cidadãos, isto significa, por exemplo, que os pedidos, confirmações de pedidos, faturas e pagamentos passam de um sistema para outro sem demora. Os benefícios para a sociedade como um todo são enormes - tanto em termos de produtividade quanto de ambiente. O programa RTE é um projeto de desenvolvimento conjunto entre a Tieto , Aditro e a Escola de Negócios da Universidade do Aalto .</w:t>
      </w:r>
    </w:p>
    <w:p>
      <w:r>
        <w:rPr>
          <w:b/>
          <w:color w:val="FF0000"/>
        </w:rPr>
        <w:t xml:space="preserve">id 345</w:t>
      </w:r>
    </w:p>
    <w:p>
      <w:r>
        <w:rPr>
          <w:b w:val="0"/>
        </w:rPr>
        <w:t xml:space="preserve">O trabalho investigou um sistema ambiente ( ambiente ) e persistente ( contínuo ) de múltiplas câmeras para estrutura em tempo real e rastreamento de movimento para uso em comunicação visual baseada em sombras. O sistema visa construir um modelo 3D do usuário observado através da detecção de silhuetas e da cor da pele . O sistema é baseado na análise rápida da forma 3D e é altamente tolerante a erros graças a esta solução híbrida. A análise da estrutura humana foi realizada utilizando um modelo de corpo que leva em conta as formas relacionando-as a um esqueleto representando a pessoa. O sistema também leva em conta mudanças nas condições, tais como sobreposição de partes do corpo. O sistema e sua tolerância a erros foram testados com algumas seqüências de vídeo de movimentos naturais. /Kir09</w:t>
      </w:r>
    </w:p>
    <w:p>
      <w:r>
        <w:rPr>
          <w:b/>
          <w:color w:val="FF0000"/>
        </w:rPr>
        <w:t xml:space="preserve">id 346</w:t>
      </w:r>
    </w:p>
    <w:p>
      <w:r>
        <w:rPr>
          <w:b w:val="0"/>
        </w:rPr>
        <w:t xml:space="preserve">    - Será oferecida aos aceleradores a oportunidade de canalizar dinheiro público para as empresas iniciantes de sua escolha. O objetivo é selecionar empresas de crescimento que atendam aos padrões internacionais de investimento - O programa visa reunir inovação finlandesa, novos talentos empresariais, profissionais internacionais de ponta e canais de financiamento públicos e privados. Quando totalmente implementado, os doadores governamentais investirão quase 50 milhões de euros nas empresas a serem desenvolvidas durante os três primeiros anos - O programa será coordenado por um grupo diretor liderado por Risto Siilasmaa, Presidente do Conselho da F-Secure Plc. O Sr. Siilasmaa e seu grupo diretor também garantirão um diálogo vital entre os atores do programa e os agentes do mercado. A coordenação prática do programa é de responsabilidade da Tekes - Investir no conhecimento e na inovação é fundamental para a recuperação da Finlândia, que está sofrendo com a recessão. O caminho de longo prazo da Finlândia só pode ser de inovação e conhecimento . O conhecimento também foi a base para a recuperação da Finlândia da recessão dos anos 90 - Sucessos futuros devem ser construídos e treinados agora com vistas a uma recuperação futura - Empresas em crescimento não emergem automaticamente pela espera . Precisamos de especialistas de topo em negócios internacionais, cozidos em um cozido internacional duro, para conduzir as empresas inovadoras recém-criadas a um caminho de crescimento - Deve ser dada atenção especial à forma como o know-how finlandês em inovação de cabeça dura pode ser processado mais efetivamente em produtos e serviços de sucesso comercial para os mercados internacionais. - Espero que o chamado para líderes e equipes de aceleradores, que será lançado em breve, atraia um grande número de candidatos de alta qualidade de setores com potencial de crescimento no mercado global e com potencial de especialização na Finlândia - acredito firmemente que o novo modelo de acelerador dará uma contribuição significativa para acelerar a comercialização de inovações e para acelerar o crescimento precoce dos negócios baseados em inovação. Pekkarinen falará no seminário de casa de campo em 27.3. O Conselho Consultivo para Assuntos de Arquipélago, a Associação Finlandesa de Casas de Férias, a Associação Finlandesa de Vilas e a Associação de Municípios Finlandeses estão organizando um seminário de casa de campo em conexão com a feira OmaMökki em 27 de março das 12 às 15 horas, com o Ministro de Assuntos Econômicos Mauri Pekkarinen como orador principal. Para maiores informações, por favor, entre em contato com Jorma Leppänen, Ministro de Assuntos Econômicos, tel. 010 606 4934 , 0400 744 900 Embaixador chinês Ma em Jyväskylä em 30 de março O Embaixador chinês na Finlândia, Ma Keqing, visitará Jyväskylä na segunda-feira 30 de março a convite do Ministro de Assuntos Econômicos Mauri Pekkarinen . O tema da visita será tecnologia limpa ( Cleantech ) , onde a Finlândia é um dos líderes mundiais. A região de Jyväskylä tem várias empresas na área.</w:t>
      </w:r>
    </w:p>
    <w:p>
      <w:r>
        <w:rPr>
          <w:b/>
          <w:color w:val="FF0000"/>
        </w:rPr>
        <w:t xml:space="preserve">id 347</w:t>
      </w:r>
    </w:p>
    <w:p>
      <w:r>
        <w:rPr>
          <w:b w:val="0"/>
        </w:rPr>
        <w:t xml:space="preserve">O poder do preto e branco span &amp;gt ; " &amp;gt ; Apesar de quase todos atirarem em cores hoje em dia, o preto e branco ainda tem seus adeptos. Eu sou um deles. Aqui estão cinco boas razões para fotografar as minhas fotos. A atmosfera → Nada supera a atmosfera de uma foto em preto e branco . Pense em uma foto de rosto de um palhaço de circo sorridente . Uma foto colorida provavelmente lembrará um bolo de aniversário ou um show de palhaços no circo . A mesma imagem em preto e branco e o palhaço é um assassino ou um psicopata. Com minhas fotos você cria um drama que não se pode alcançar tão facilmente com fotos coloridas. A cor está distraindo → Muitas vezes eu tirei o que achei uma boa foto só para descobrir mais tarde que o esquema de cores não funcionou como eu pretendia. Bem, mude a imagem para preto e branco e você pode se surpreender. E se você quiser que o espectador de sua imagem se concentre no essencial, que é realmente o que você pretende fazer, use a técnica mv . A passagem do tempo → Antigamente, não havia imagens coloridas. Se você quiser expressar o tempo passado com suas fotos, não há um método mais fácil. Com as minhas imagens você pode facilmente fazer com que suas imagens pareçam contar a história de algo que aconteceu há muito tempo atrás. É claro, preto e branco por si só não é suficiente, você precisa de outros adereços e adereços, mas preto e branco é um bom começo. Criatividade → O preto e branco deixa espaço para a imaginação e a maravilha do espectador, mas também dá ao fotógrafo a liberdade de moldar a experiência do espectador de uma forma que as imagens coloridas não podem. Realidade → Embora isto pareça inacreditável, as minhas imagens são muitas vezes percebidas como mais reais. Pode ser devido à tendência atual de enfatizar em demasia a mensagem de cor e processamento de imagem, de modo que imagens coloridas muitas vezes parecem um livro de histórias ou um filme, um clipe . Muitas pessoas levam as imagens em preto e branco mais respeitosamente, mais a sério. Experimentar, estudar e comparar . Agora é mais fácil do que nunca. Você pode transformar uma imagem digital colorida em uma imagem em preto e branco com um pouco de esforço, em comparação com fazer isso em um mv-lab . É claro, para obter uma boa imagem de uma imagem digital é preciso fazer um grande esforço, mas é mais fácil do que antes.</w:t>
      </w:r>
    </w:p>
    <w:p>
      <w:r>
        <w:rPr>
          <w:b/>
          <w:color w:val="FF0000"/>
        </w:rPr>
        <w:t xml:space="preserve">id 348</w:t>
      </w:r>
    </w:p>
    <w:p>
      <w:r>
        <w:rPr>
          <w:b w:val="0"/>
        </w:rPr>
        <w:t xml:space="preserve">Estudos secundários A escola primária está chegando ao fim e parece não haver lugar para ir ao ensino secundário. É bom tirar o máximo de informações possíveis de diferentes campos e tentar entrar nas escolas que parecem ser as mais adequadas. No entanto, se você ainda não consegue encontrar um campo interessante , o ensino médio é viagra sobre o balcão, então uma excelente escolha . o ensino médio ainda tem tempo para pensar em sua própria profissão futura . O objetivo do ensino secundário superior é passar no exame de matrícula . posso concluir o ensino secundário superior em 2-4 anos . Com um certificado de conclusão do ensino médio, você também pode se candidatar ao ensino superior, universidades e universidades de ciências aplicadas ou à formação profissional no ensino médio.</w:t>
      </w:r>
    </w:p>
    <w:p>
      <w:r>
        <w:rPr>
          <w:b/>
          <w:color w:val="FF0000"/>
        </w:rPr>
        <w:t xml:space="preserve">id 349</w:t>
      </w:r>
    </w:p>
    <w:p>
      <w:r>
        <w:rPr>
          <w:b w:val="0"/>
        </w:rPr>
        <w:t xml:space="preserve">Categoria : Miscelânea TNT finalmente entregou meu novo iMac hoje. A experiência inicial foi muito positiva, além de um pequeno desastre de atualização de software. Mac OS X imediatamente tentou se atualizar para a versão 10.4.10 , e por alguma razão ( iChat e webcams estavam rodando em segundo plano ) a atualização ficou presa , após o que a máquina simplesmente entrou em pânico no kernel . Bem, o sistema de restauração de discos resolveu o problema e a atualização foi feita. Depois disso, o Macci funciona como você esperaria, ou seja, as configurações básicas da máquina incluindo WLAN e a foto de perfil tirada com a webcam são feitas em poucos minutos. O Wizard pede automaticamente tudo o que é necessário no primeiro boot, e depois disso o Macci está pronto para usar. A tela do iMac é brilhante e agradável ( 24 " 1920x1200 ). Também se dobra para o "ângulo vertical negativo" para baixo, por isso funciona mesmo que você esteja deitado em uma cadeira. O ângulo de visão é bastante indulgente, especialmente se comparado ao meu monitor ViewSonic VX912 anterior. A seguir terei que tentar como o World of Warcraft funciona e se a XP/Vista funciona bem sob o campo de treinamento ... Tendo usado o Nokia E70 por muito tempo, o comunicador E90 se sente um pouco grande, mas agradavelmente rígido. A melhor inovação é a duplicação da RAM : os 64MB do E70 sempre se esgotam imediatamente , e agora o commu tem 128MB. Mais provavelmente poderia ter sido colocado dentro , mas veremos onde isso é bom o suficiente . A interface do usuário dá uma pequena sensação de que a antiga interface gráfica S60 3rd Ed foi forçada a entrar na tela horizontal do comunicador sem mais nenhuma visão ou utilização da tela. A tela larga é agradável agora que você tem um navegador Safari / KHTML adequado. O navegador é um pouco diferente dos antigos S60s , ele ainda é um pouco diferente do ACID2 , mas um pouco menos ou diferente. A interface mini-USB padrão é agradável, embora aparentemente você não possa carregar a bateria através dela. Em princípio, uma tomada de fone de ouvido padrão é uma boa idéia, mas tinha que ser de 2,5mm também, para que qualquer fone de ouvido de 3,5mm existente não ... Portanto, agora você ainda tem que carregar fones de ouvido normais e "fones de ouvido Nokia" . Sim, é um ótimo telefone, mas o que na terra é sobre os produtos Nokia que eles sempre têm todas essas pequenas reclamações . Nada é feito de forma correta para que você realmente se sinta satisfeito como usuário . Isto é exatamente o que a Apple sempre foi boa em . Veremos se o iPhone tem sucesso, ou se ele se torna um monstro de duas mãos . O iPod também pode ser usado com uma mão; de alguma forma eu aposto que a Apple também acertou com o iPhone. O último episódio da Diggnation discute o propósito da versão Windows do Safari, e os garotos parecem chegar à mesma conclusão que eu acredito: o propósito essencial da Apple para o Safari no Windows é permitir o desenvolvimento de aplicações web 2.0 para o iPhone. Afinal, a Apple não lançou nenhum SDK para o iPhone e não vai permitir o desenvolvimento de aplicativos em nível de código, mas tudo vai ser feito com HTML e AJAX. Eu pessoalmente acredito nesta direção de desenvolvimento. Desenvolver aplicações C++ e Java para telefones celulares é realmente difícil em muitos casos em que o HTML seria bom. Estou bastante convencido de que, por exemplo, as interfaces JSR para manipulação da lista de contatos telefônicos, posicionamento e outras funções estarão em algum momento disponíveis também no JavaScript . Como tal, AJAX é uma tecnologia absolutamente essencial para o desenvolvimento de aplicações HTML para telefones celulares, uma vez que o atraso de ida e volta das redes GPRS e HSDPA ainda é inimaginavelmente longo - cerca de um segundo. As aplicações precisam ser codificadas para consistir em uma única página HTML que possa rodar a interface localmente sem atrasos e sem quebras de tela ao carregar uma nova página. Outra coisa crítica que é mencionada na Diggnation é a marcação de favoritos diretamente no menu principal do telefone.</w:t>
      </w:r>
    </w:p>
    <w:p>
      <w:r>
        <w:rPr>
          <w:b/>
          <w:color w:val="FF0000"/>
        </w:rPr>
        <w:t xml:space="preserve">id 350</w:t>
      </w:r>
    </w:p>
    <w:p>
      <w:r>
        <w:rPr>
          <w:b w:val="0"/>
        </w:rPr>
        <w:t xml:space="preserve">Quarta-feira, 15 de janeiro de 2014 Gravidez e dieta Eu pensei em escrever sobre minha dieta durante a gravidez e alguma da minha dieta antes da gravidez . Portanto, antes da gravidez, minha dieta às vezes variou bastante. Mesmo quando eu vivia em casa (com meus pais) e ia à escola nos dias de semana meu ritmo de alimentação era pelo menos regular; café da manhã, almoço na escola, jantar em casa e lanche da noite, às vezes um lanche entre o almoço e o jantar. No fim de semana dormi tão tarde que o café da manhã, o jantar, talvez um lanche e mais tarde um lanche da noite foram suficientes. Quando a escola terminava e eu me afastava de casa, este ritmo de vida cotidiana não era mais uma evidência. Quando eu vivia sozinho, muitas vezes eu não tinha vontade de cozinhar só para mim mesmo, então às vezes eu só comia algo pequeno, e não necessariamente tão saudável. Em algum ponto intermediário eu ficava mais entusiasmado com exercícios e comia mais saudavelmente, porque eu queria perder peso. Então comecei a fazer mais comida e saladas de verdade nos dias de semana e sim você podia ver uma pequena mudança em meu corpo . Nos fins de semana tudo engordava facilmente quando N vinha do exército de licença, então você podia "com permissão" mordiscar doces e batatas fritas e outras coisas boas . Durante a semana eu as evitei bastante bem. Quando nos mudamos junto com o N na última primavera, a dieta foi, desde então, completamente em pedaços. Eu não estava muito interessado nas mais saudáveis, pois a outra não as come e não tinha necessariamente vontade de fazê-las sozinha. Mesmo antes de eu engravidar, saíamos muitas vezes para comer fast food ou fazíamos algo com alimentos congelados. Depois que eu engravidei, a princípio a comida não tinha gosto nenhum. Eu não estava com fome, por isso não me apetecia comer. Eu também não me sentia doente, mas por algumas semanas eu me sentia enjoado o tempo todo. Eu tinha que comer alguma coisa de vez em quando, tão facilmente era algo que eu não precisava fazer, como hesen ou mäkin munchies de queijo ou algo pequeno . Pela manhã eu costumava comer mingau ou coalhada porque eram os únicos que desciam sem mais cocô. Praticamente todo o outono foi assim, comer hambúrgueres, pizza ou outros alimentos gordurosos e chocolate e doces tem sabido um pouco bem demais. Mesmo a idéia de salada ou outras coisas saudáveis quase trouxe o mal se um pouco exagerado. Agora, nos últimos dias, tenho notado uma mudança em meus desejos. No trabalho não tenho mais vontade de comer hambúrgueres, nem mesmo no meu tempo livre. Agora sinto vontade de fazer minha própria comida e um pouco mais saudável é o que me apetece. Por exemplo, a fruta está de volta à cena. A compota de bagas foi agora pop e um par de lotes foi feito. Eu tenho um contrato com a EasyFit (temos um contrato de trabalho com eles, portanto minha parte não custa muito e, por alguma razão, meu pai ainda paga por isso, apesar de ser minha responsabilidade há dois anos e meio atrás), mas eu não tenho estado lá desde maio passado. Agora que tenho vontade de ir ao ginásio, não me atrevo mais a não haver mais problemas com a gravidez. Provavelmente terei que tentar fazer apenas caminhadas tranquilas, desde que as geadas não fiquem muito ruins. Agora vou aproveitar esta etapa da gravidez e tentar comer mais saudável. Esperemos que meu peso não suba muito com isto . 4 comentários : Sinto-me culpado o tempo todo por tudo o que como e faço e mesmo que eu possa ver pela comida e pelo diário de exercícios que só comi boas escolhas hoje, ainda me sinto mal. Felizmente, eu não ganhei nenhum peso e, nesta fase, não preciso . Sinto que tenho um caso leve de anorexia ou algo assim porque me sinto culpado pelo que como, apesar de comer de 1000-1500 kcal por dia, além do meu exercício normal.</w:t>
      </w:r>
    </w:p>
    <w:p>
      <w:r>
        <w:rPr>
          <w:b/>
          <w:color w:val="FF0000"/>
        </w:rPr>
        <w:t xml:space="preserve">id 351</w:t>
      </w:r>
    </w:p>
    <w:p>
      <w:r>
        <w:rPr>
          <w:b w:val="0"/>
        </w:rPr>
        <w:t xml:space="preserve">Merda de cachorro - discussão Raili Parkkinen - 25.05.2014 17:43 , Agora eu posso participar da discussão da merda de cachorro em Pori . Temos um cachorro por algumas semanas . Embora seja na maioria das vezes no chalé, onde não são necessários sacos de cocô e o cheiro é misturado com os aromas produzidos pelo espalhamento do esterco. Como amante de gatos, a vida canina não é muito familiar. Há muitos donos de cães e eles são visíveis na rua. Eles são vigiados para ver como agem. Admito que não é agradável sentir o cheiro de um sapato numa poça. Ensacar na cidade e nos subúrbios seria desejável. Os excrementos de alguns cães não são um problema, mas quando há centenas deles, os danos são visíveis. São necessárias regras. Eu não me importo tanto com essa merda, ela apodrece. Já me deparei com cachorros que não alcançam, é bastante assustador quando um cachorro grande começa a vir em sua direção. Não importa quão simpático ele seja. Os animais sempre têm um lado selvagem. Não quero um cachorro. É uma experiência temporária agradável. Eu ainda poderia ter um gato. Os gatos são odiados ainda mais do que os cães, pelo menos a julgar por mensagens de texto. Portanto, eu também não aceitarei uma, a menos que eu viva em um lugar onde um gato possa estar solto. Comentários A Lei de Ordem Pública diz: os cães devem ser mantidos amarrados em áreas urbanas, caminhos de corrida, etc. e não devem ter negócios em praias, parques infantis. A lei da caça acrescenta ao anterior: "De 1 de março a 19 de agosto, um cão ao ar livre deve ser mantido amarrado ou de tal forma que possa ser amarrado imediatamente . "ou seja, não deve correr solto nos campos ou bosques, mas deve ser mantido nas proximidades imediatas da pessoa que está sendo caminhada. Não deve ser esmagador entender se até mesmo uma célula cerebral está em sua cabeça.</w:t>
      </w:r>
    </w:p>
    <w:p>
      <w:r>
        <w:rPr>
          <w:b/>
          <w:color w:val="FF0000"/>
        </w:rPr>
        <w:t xml:space="preserve">id 352</w:t>
      </w:r>
    </w:p>
    <w:p>
      <w:r>
        <w:rPr>
          <w:b w:val="0"/>
        </w:rPr>
        <w:t xml:space="preserve">Fala-se muito sobre integração e inclusão, como funciona e como cada um tem o direito de ir à sua própria escola local, então esquece-se que depois de um tempo se um aluno não adaptado é colocado em uma classe, o resultado pode ser que há muitos "arruaceiros" e um professor nervoso na classe . No caso do meu próprio filho, nada além de ensinar em uma classe especial teria sido a solução certa . O Governo da Educação e o Ministério da Educação deram aos municípios uma mão livre demais para fazer educação especial da maneira que o próprio município quer . As medidas de apoio que permitem ao aluno sobreviver como um aluno especial em uma classe normal foram claramente destacadas. Entre eles está um assistente pessoal, a assistência de um professor especial, se necessário, a possibilidade de sair da classe normal se o aluno não puder estudar lá e o aluno estiver sujeito a um EHJKS . Quando se usa um pouco de aritmética, o fato é que muitos municípios não têm a possibilidade de implementar a integração adequadamente . Quando não há dinheiro! Existem municípios com até 1500 alunos, mas o município não tem sua própria educação especial ? ? Recordemos que a transferência de um aluno para uma classe especial não é uma punição ( referência de Docent Timo Saloviita na seção pública do HS 17.9.1999 ) , é uma das possibilidades para o aluno atingir os objetivos de aprendizagem . Nós pais temos um papel decisivo na forma como discutimos com a criança a possível transferência para a educação especial . Se for dito à criança, por exemplo, "em uma aula normal, você não será uma criança de olhos fechados, mas quando você for a uma aula especial, você não terá amigos" . É bastante certo que a criança não irá para uma classe especial. Mas se os próprios pais estão mentalmente preparados para colocar a criança em educação especial, não há nenhum obstáculo ao aprendizado da criança, mesmo que ela esteja em educação especial. Coloquei um link para o artigo de Timo Saloviita na seção pública como um todo , não para provocar Saloviita , mas se o professor associado de educação especial rejeita tão fortemente o ensino em classes especiais , então um grande desserviço tem sido feito para futuros adultos . Eu realmente não posso concordar com um "especialista" na área. Timo Saloviita, docente do Instituto Jyväskylä de Educação Especial, escreveu um artigo de opinião que levantou as "dificuldades" de muitos pais e professores de crianças com necessidades especiais. Eu também me perguntei sobre o silêncio da Associação Finlandesa para Educação Especial, que ocasionalmente tem feito alguns comentários e declarações, mas é sobre isso. Eu acredito que o Conselho Nacional Finlandês de Educação, OAJ, SEL etc. não quer (ousa) comentar sobre o trabalho dos funcionários / pesquisadores, "o corvo não bica o corvo" . - AaaPee ************************** As transferências para aulas especiais estão gradualmente se tornando cada vez mais comuns ( Helsingin Sanomat 17.9.1999 , na seção pública ) Transferir um aluno para uma aula especial é uma maneira simples para o professor se livrar das crianças que ele não quer ensinar . Na legislação escolar, os poderes dos professores para decidir sobre as transferências foram gradualmente ampliados, mais recentemente com a adoção da nova Lei de Educação Básica . Não é de se admirar, portanto, que as transferências para classes especiais tenham se tornado gradualmente mais comuns. Em 1995 menos de 3% dos alunos estavam no ensino especial, no outono de 1998 quase 4% ( HS 13,5 ) . Em Turku o número já se aproxima dos 6%, mas mesmo isso não parece suficiente para os residentes de Turku. O ensino especial deve ser aumentado, exigiu o pseudônimo Suivaantunut ( TS 26,5 ) . Já há 20 000 alunos em classes especiais nas escolas primárias. Parece que os professores estão espremendo sua influência na forma de uma seleção cada vez maior de alunos. Os perdedores são os alunos transferidos para classes especiais, que foram recentemente homenageados por Erkki Kangasniemi, Presidente do Sindicato dos Professores, com o termo "causadores de problemas" ( Ilta-Sanomat 15.5 ) . O fato de uma grande parte dos pais dos alunos ter sido persuadida a apoiar o sistema não muda a situação . Os pais muitas vezes ripostam quando se trata de seus próprios filhos, mas</w:t>
      </w:r>
    </w:p>
    <w:p>
      <w:r>
        <w:rPr>
          <w:b/>
          <w:color w:val="FF0000"/>
        </w:rPr>
        <w:t xml:space="preserve">id 353</w:t>
      </w:r>
    </w:p>
    <w:p>
      <w:r>
        <w:rPr>
          <w:b w:val="0"/>
        </w:rPr>
        <w:t xml:space="preserve">Detalhes do Usuário Agora Todos ouviram a resposta padrão " Como faço para fazer coisas importantes ? "A resposta de Pat é "tê-los em sua lista e tempo de programação para fazê-los com seu planejador". A maioria das pessoas aceita , o fato de que "listas de afazeres são coisas que podemos ter a intenção de fazer ; e para nós, planejadores uma vez programados, são coisas que estamos comprometidos a fazer . Mas agendar até mesmo tarefas e procedimentos importantes para nossos planejadores como se fossem consultas cirúrgicas que salvam vidas não garante que elas serão feitas . Porque não são consultas agendadas com um cirurgião e geralmente não são ameaçadoras de vida . Portanto, se surgir algo urgente que não requeira provas nem perto do momento em que uma atividade importante relacionada com um objetivo é freqüentemente adiada. E não há panacéia para garantir que coisas importantes sejam feitas primeiro. Afinal, todos nós somos apenas humanos. Independentemente do que os especialistas em gestão de tempo possam dizer a você, todos nós, em graus variados, estamos com uma escassez de tempo procrastinada. Às vezes, todos nós somos vítimas da tirania da urgência. E em meus 35 anos como consultor administrativo, nunca encontrei uma pessoa com comprometimento, foco, autodisciplina e egocentrismo frio ao ponto de ignorar o pedido de tempo de alguém. E espero nunca o fazer. A verdade é que as pessoas são mais importantes do que os projetos e as conexões são mais importantes do que os prazos. Mas você não pode fazer isso quando tiver programado as prioridades de seu próprio planejador , o que aumenta a margem de lucro da busca que você está fazendo por elas . Aqui estão algumas estratégias que considerei úteis. Programe suas prioridades no início do dia. Se você for uma "cotovia" ou uma "ave precoce" e seu nível de energia estiver no auge na primeira parte do dia, seus ganhos são um sinal positivo. A semana tende a ficar mais movimentada com uma barra de progresso. Programar prioridades de tinta. Se um planejador de papel que é . Tenha algo tentativo listrado em , informações de compromissos . E não tenha nenhuma informação concreta sobre métodos de entrada eletrônica também . Faça o que funciona para você ; mas não faça compromissos programados muito fáceis de mudar . Faça as coisas mais importantes primeiro . O resto do dia não pode ser agendado; mas na maioria dos casos você pode começar pelo menos em um dia de folga. Mesmo uma hora por dia para prioridades vale mais de cinco horas por dia para tarefas rotineiras e triviais. Respeite seu próprio tempo . Se respeitarem o envio de outros compromissos não cancelados, preste contas a si mesmo. Fique o mais possível com esses compromissos consigo mesmo. Resista ao seu desejo de atrasar seus próprios projetos simplesmente porque eles podem ser atrasados. Ao agendar compromissos consigo mesmo para uma tarefa, agende sempre mais tempo do que você pensa para completar essa tarefa. Independente de sua natureza autodisciplinada e se você estará visando, há interrupções, sejam elas pessoas, bloqueios mentais ou outras idéias para atirar em sua mente. Permitir que esses eventos de seguro tenham tempo para aliviar o estresse e mantê-lo dentro do prazo. A regra geral é dar 50% mais tempo do que você pensa para completar a tarefa. Ou para um projeto em andamento, como escrever um livro, 50% do tempo a mais do que você precisa gastar para manter o objetivo. Independentemente de como você planeja as coisas, a diversidade é um hábito esperado. Tudo bem. Você pode fazer muito mais produtivo do que se você não planejar ou simplesmente confiar nas listas "To Do". Assim como um supervisor é um tomador de decisão excepcional, se ele ou ela estiver correto 80% do tempo, também é uma pessoa de gerenciamento de tempo excepcional se</w:t>
      </w:r>
    </w:p>
    <w:p>
      <w:r>
        <w:rPr>
          <w:b/>
          <w:color w:val="FF0000"/>
        </w:rPr>
        <w:t xml:space="preserve">id 354</w:t>
      </w:r>
    </w:p>
    <w:p>
      <w:r>
        <w:rPr>
          <w:b w:val="0"/>
        </w:rPr>
        <w:t xml:space="preserve">uma reunião em tampere ? Bem, já há velhos amigos se perguntando sobre isso naquele Shatten *hih* Mas é improvável que tenha que realizar uma reunião sozinho mais tarde se você apenas anunciar em voz alta quando o momento certo seria a Continuação do ajuste Está bem sentar em um café, mas ver a sauna me pareceu uma grande idéia. Há outros apoiadores? Embora sentar em um filme agora não seja tanto pensar sobre isso, mas você pode ir atrás dele mesmo para um café / outro refresco ... Eu mesmo sou uma avó tão exatamente como o resto das pessoas lystäää E onde está um dia tão 5 texugo .... Em geral, esses cinco dias de euro são quintas-feiras , precisa de um caixa de Tampere porque suchanen seria novamente ... E há um café wayne ao lado do plevna , onde você pode conseguir um cacau maravilhoso , então eu o recomendaria como um lugar para conhecer / falar sobre o filme . Lá em cima você provavelmente poderia fazer uma mesa complexa para que todo o grupo possa conversar entre si ... sim, wäinö soa bem e há um café da família nas proximidades ... agora é só descobrir o próximo dia adequado! Se for uma quinta-feira ... pode ser difícil para mim porque tenho coisas para fazer de 18.30 a 20 O_o Este tópico está fechado. Você não pode postar uma resposta a este tópico . O tópico está muito provavelmente fechado porque o assunto foi discutido em profundidade e foi esgotado , ou o tópico não é mais atual ( se o tópico é sobre um festival ou concerto , por exemplo ) , ou o mesmo tópico já foi discutido antes . É também a prática do Fórum Gótico fechar fios que contêm cem ( 100 ) páginas , e abrir um novo fio sobre o mesmo tópico em outro lugar. Se desejar, você pode perguntar aos administradores do fórum ou ao administrador do fórum o motivo para fechar este tópico .</w:t>
      </w:r>
    </w:p>
    <w:p>
      <w:r>
        <w:rPr>
          <w:b/>
          <w:color w:val="FF0000"/>
        </w:rPr>
        <w:t xml:space="preserve">id 355</w:t>
      </w:r>
    </w:p>
    <w:p>
      <w:r>
        <w:rPr>
          <w:b w:val="0"/>
        </w:rPr>
        <w:t xml:space="preserve">TB2 participou da Copa Kujek pelo segundo inverno consecutivo e venceu a partida final contra o KP-75 ontem com um gol de Camilla Takala! Nas grandes séries de campo das mulheres havia 5 equipes. O treinador Tom Auria está muito contente com a vitória de seus comandantes; esta é uma conquista muito importante para nós e nos dará um bom começo para a próxima temporada. Ella Byman, a goleira, também foi elogiada por sua excelente goleira. JäPS P99 jogou seu primeiro jogo da liga da primavera fora de casa contra Lieto yj . O jogo terminou com uma vitória de 1-2 para a JäPS. A próxima partida será Honka em seu campo em Koivusaari na quarta-feira 9.4 . às 18.00. Bem-vindo à torcida e aproveite o buffet! A equipe masculina assinou um contrato para a partida desta noite com Matti Nykänen . Matti será trazido de helicóptero para Koivusaari às 17h00 e se apresentará antes do jogo às 17h30 com as dançarinas . O público é convidado a dar espaço ao helicóptero para aterrissar e chegar a tempo. Bem-vindo ao jogo da noite! O torneio regional de seis equipes contará com Oona Vuoltee e Matleena Tyni (ambas com 98) da JäPS . O torneio começou na terça-feira e culminará na sexta-feira ao meio-dia na partida All Stars. O torneio foi vencido pela Finlândia Central com 12 pontos. Os próximos lugares foram em ordem Norte da Finlândia , Uusimaa , Oeste da Finlândia , Helsinki e Leste da Finlândia . Como lembrete, o Código de Conduta Esportiva retorna até 31 de março . O retorno é obrigatório para o C15 e para os pais e a gerência da equipe/coaching, ou seja, as regras do jogo. Instruções recebidas por e-mail . Três jogadores da faixa etária JäPS P99 foram selecionados para o torneio da equipe regional em 24.3.2014 em Eerikkilä . O convite foi recebido por Ville Ahola , Abdihakim Mohamed e Otto Heinonen . O torneio faz parte das atividades da equipe nacional que começa na faixa etária C15 . O objetivo da pesquisa Palloliiton é descobrir, a nível nacional, qual é a situação no que diz respeito ao treinamento de treinadores que trabalham com crianças e jovens e seu interesse no treinamento futuro. O grupo alvo da pesquisa é, portanto, os treinadores que trabalham com crianças com 18 anos ou menos. O questionário foi aberto em 10.1. e o prazo para respostas é 31.3. Até 20.1. cerca de 300 respostas foram recebidas . Leia mais clicando nas notícias . A equipe regional Uusimaa está tendo um acampamento no salão de futebol Myyrmäki em 20.-21.3. A equipe jogará contra a equipe regional de Helsinki na quinta-feira, 20.3. às 14.00. Há 3 garotas da equipe TBSM , Anni Martikainen , Oona Vuoltee e Matleena Tyni .</w:t>
      </w:r>
    </w:p>
    <w:p>
      <w:r>
        <w:rPr>
          <w:b/>
          <w:color w:val="FF0000"/>
        </w:rPr>
        <w:t xml:space="preserve">id 356</w:t>
      </w:r>
    </w:p>
    <w:p>
      <w:r>
        <w:rPr>
          <w:b w:val="0"/>
        </w:rPr>
        <w:t xml:space="preserve">O adesivo contraceptivo O adesivo contraceptivo também funciona da mesma forma que a pílula combinada . O medicamento toma a forma de um remendo fino genuíno de viagra (4,5 cm × 4,5 cm) que libera estrogênio e progestógeno através da pele para a corrente sanguínea. As indicações e contra-indicações para o adesivo são as mesmas que para a pílula combinada. O adesivo contraceptivo é usado da seguinte forma: o adesivo é aplicado na pele uma vez por semana no mesmo dia da semana durante três semanas, seguido de um período de uma semana sem o adesivo, durante o qual ocorre uma descarga. O adesivo é aplicado na coxa, braço, nádega ou corpo, mas não na região do peito. A irritação da pele está associada ao uso do adesivo em 20% das mulheres. O adesivo contraceptivo é adequado para mulheres que não querem ou têm dificuldade em se lembrar de tomar a pílula todos os dias.</w:t>
      </w:r>
    </w:p>
    <w:p>
      <w:r>
        <w:rPr>
          <w:b/>
          <w:color w:val="FF0000"/>
        </w:rPr>
        <w:t xml:space="preserve">id 357</w:t>
      </w:r>
    </w:p>
    <w:p>
      <w:r>
        <w:rPr>
          <w:b w:val="0"/>
        </w:rPr>
        <w:t xml:space="preserve">De acordo com um relatório da Juniper Research, os avanços na tecnologia e as mudanças na legislação para torná-la mais flexível estão aumentando rapidamente o jogo móvel. As loterias móveis estão se tornando a forma mais popular, com a expectativa de que até 380 milhões de pessoas participem de loterias sem fio em 2010, de acordo com a empresa de pesquisa: "As apostas móveis cresceram significativamente no Extremo Oriente, e as empresas européias de jogos se mudarão para um ambiente móvel a médio prazo", disse o autor do estudo Windsor Holden à vnunet. Segundo a Juniper, as mudanças legislativas também estão impulsionando os jogos móveis. No Reino Unido, uma lei sobre jogos relativamente permissiva entrou em vigor no início de setembro, e outros países europeus propuseram legislação. Nos Estados Unidos, a lei não permite o jogo on-line. O relatório também aponta que os lucros estão aumentando. Este ano, as empresas de jogos coletarão $106 milhões em lucros com jogos móveis, um valor que subirá para $3,2 bilhões em 2012.</w:t>
      </w:r>
    </w:p>
    <w:p>
      <w:r>
        <w:rPr>
          <w:b/>
          <w:color w:val="FF0000"/>
        </w:rPr>
        <w:t xml:space="preserve">id 358</w:t>
      </w:r>
    </w:p>
    <w:p>
      <w:r>
        <w:rPr>
          <w:b w:val="0"/>
        </w:rPr>
        <w:t xml:space="preserve">Temperamento: Lauri é uma Shetland pequena e apimentada com um grande coração. Quando anda de bicicleta, Lauri é preguiçosa e teimosa, mas se desejar se curvará até o nível do heC. Nos obstáculos Lauri é entusiasta e salta com prazer e boa técnica . Lauri é um pônei totalmente cross-country, mas você deve estar preparado para dias ruins com ele. Lauri também trabalha bem no carrinho e é o favorito número um dos cavaleiros de pônei! Lauri tende a ser um pouco de mão-cheia para o cavaleiro quando é manuseado, mas com um cavaleiro mais experiente ele vai esquecer os truques e as mãos-cheias. No entanto, ele deixará você pegar os cascos e até mesmo colocar a sela em suas costas. Colocar os freios para Laur é um trabalho doloroso, porque este cavalheiro não faz apenas os freios de qualquer um para se colocar a si mesmo.</w:t>
      </w:r>
    </w:p>
    <w:p>
      <w:r>
        <w:rPr>
          <w:b/>
          <w:color w:val="FF0000"/>
        </w:rPr>
        <w:t xml:space="preserve">id 359</w:t>
      </w:r>
    </w:p>
    <w:p>
      <w:r>
        <w:rPr>
          <w:b w:val="0"/>
        </w:rPr>
        <w:t xml:space="preserve">6.5.2007 22:43 Você é muito bom. Eu também brinco com Cinema 4D, mas não posso fazer nada assim. Sua impressão é supostamente macia e pintora, quase cerosa, mas não muito, é claro. Seria bom saber sua maneira de fazer isso, quer você use ou não a Iluminação Global :D Mas as animações são realmente ótimas. Se eles ensinam isso no EVTEK, eu tenho que ir lá.</w:t>
      </w:r>
    </w:p>
    <w:p>
      <w:r>
        <w:rPr>
          <w:b/>
          <w:color w:val="FF0000"/>
        </w:rPr>
        <w:t xml:space="preserve">id 360</w:t>
      </w:r>
    </w:p>
    <w:p>
      <w:r>
        <w:rPr>
          <w:b w:val="0"/>
        </w:rPr>
        <w:t xml:space="preserve">14.08.2013 A comunicação às vezes pode ser um desafio, como o CEO da AOL, Tim Armstrong, provou há algumas semanas quando fez uma conferência telefônica sem fôlego para seus cerca de 1.000 funcionários. No meio de seu discurso, Armstrong de repente interrompeu e disse a um subordinado na sala: "Abel, abaixe essa câmera. Abel, você está despedido, saia". Após dez segundos de silêncio, ele continuou como se nada tivesse acontecido. Pesquisas mostram que o exemplo da alta administração é a única coisa que mais influencia a cultura organizacional e a liderança. Por suas ações, Armstrong enviou mensagens claras à organização: - Sou imprevisível, devo ser temido; - Temos permissão para agir de forma imprevisível; - Temos permissão para envergonhar as pessoas na frente de outras pessoas; - Não temos que agir respeitosamente para com as pessoas. O comportamento antiético da alta administração inevitavelmente escorre para dentro da organização e permeia cada ramo da mesma, de forma muito forte ou pelo menos parcial - dependendo da própria consciência ética dos funcionários. Muito freqüentemente ouvimos exemplos de uma pessoa adulta que regressou a ser uma criança no local de trabalho e intimida outro colega na mesma caixa de areia. A razão pode ser ou um gerente antiético ou o fato de a gerência não dar um exemplo suficientemente forte de comportamento ético ou digno . O bom da tendência humana de seguir um exemplo é que também se segue um bom exemplo . Quando as pessoas agem eticamente em toda a organização e se tratam como adultos, o atrito nas atividades diárias é reduzido, a ausência por doença é reduzida, as pessoas estão mais comprometidas com seu empregador e estão preparadas para ir a famosa "milha extra". Portanto, vale a pena pensar no tipo de mensagem que você está enviando à organização e que possíveis efeitos benéficos/mais nocivos seu exemplo pode ter. Mika Bem-vindo a seguir o blog de Juuriharjan . Em nosso blog, refletimos sobre o bem e o mal, o certo e o errado e nos perguntamos sobre o mundo.</w:t>
      </w:r>
    </w:p>
    <w:p>
      <w:r>
        <w:rPr>
          <w:b/>
          <w:color w:val="FF0000"/>
        </w:rPr>
        <w:t xml:space="preserve">id 361</w:t>
      </w:r>
    </w:p>
    <w:p>
      <w:r>
        <w:rPr>
          <w:b w:val="0"/>
        </w:rPr>
        <w:t xml:space="preserve">Na fase inicial, o projeto envolveu o Centro de Educação de Salpaus (escola profissionalizante e ensino médio em Nastola), a escola secundária Hollola e a escola secundária Lahti Lyseo. Os resultados do projeto foram divulgados para todas as escolas secundárias de Päijät-Häme e também a nível nacional. O projeto também foi amplamente apresentado em vários eventos nacionais e internacionais.</w:t>
      </w:r>
    </w:p>
    <w:p>
      <w:r>
        <w:rPr>
          <w:b/>
          <w:color w:val="FF0000"/>
        </w:rPr>
        <w:t xml:space="preserve">id 362</w:t>
      </w:r>
    </w:p>
    <w:p>
      <w:r>
        <w:rPr>
          <w:b w:val="0"/>
        </w:rPr>
        <w:t xml:space="preserve">Estamos à procura de revendedores : Especialista experiente e mestre nos campos do comércio nacional e internacional, com um par de décadas de experiência na série automotiva pesada. Deixe seus dados de contato , e nós entraremos em contato com você LiuGong vendas Savonlinna Affordable Machine purchase lhe dá uma melhor chance de vencer as licitações . Afinal, as máquinas LiuGong ainda possuem componentes conhecidos e de alta qualidade para melhorar o tempo de resposta do serviço de sua máquina. Além disso, a extensa rede de serviços e peças de reposição da LiuGong oferece um serviço rápido. A empresa é uma das empresas de máquinas de construção que mais cresce no mundo.</w:t>
      </w:r>
    </w:p>
    <w:p>
      <w:r>
        <w:rPr>
          <w:b/>
          <w:color w:val="FF0000"/>
        </w:rPr>
        <w:t xml:space="preserve">id 363</w:t>
      </w:r>
    </w:p>
    <w:p>
      <w:r>
        <w:rPr>
          <w:b w:val="0"/>
        </w:rPr>
        <w:t xml:space="preserve">Trabalho na neve em Kauhajoki - South Ostrobothnia - Snow work Kauhajoki - Quando você precisa de um serviço de trabalho na neve eficiente e acessível, este profissional local é a escolha certa para o seu trabalho. Não importa quão grandes ou pequenas sejam suas necessidades de remoção de neve, desde a manutenção de estradas particulares até a lixagem de passos individuais, este especialista local o ajudará. Kauhajoki - Se você deseja qualidade e serviço amigável, você precisa deste profissional local de remoção de neve para lhe dar uma cotação para seu trabalho. Não importa quão grandes ou pequenas sejam suas necessidades de remoção de neve, desde a manutenção de estradas particulares até a lixagem de etapas individuais, este especialista local o ajudará . Kauhajoki - Se você tem tentado encontrar um profissional de remoção de neve de qualidade em Kauhajoki, sua busca terminou - este profissional local oferece um serviço profissional e eficiente . Desde o transporte de neve até o estacionamento de areia, este especialista local em remoção de neve tem a resposta para suas necessidades . Você está se movendo para perto ou para longe? Mudanças na vida, tais como a mudança de curso ou um novo emprego, significam que você tem que mudar para um novo endereço. À medida que sua família cresce, você tem que se mudar para um apartamento maior ou seus descendentes se mudam para fora de casa, a mudança é um projeto grande demais para muitos. A ajuda está disponível no helppokoti .fi, por isso nossos parceiros na Ostrobothnia do Sul são os melhores no ramo, que lidam com movimentos de todos os tamanhos com confiança e dentro do prazo. Então encontre-se rapidamente em www.helppokoti .fi e peça uma estimativa para sua mudança, mesmo com caixas e móveis macios . Envie-nos seus dados de contato e uma breve descrição de sua rota e carga em movimento e nossas empresas parceiras na Ostrobothnia do Sul entrarão em contato com você com uma cotação . Conveniente, não é? Você está considerando ir para longe ou para perto? Às vezes a vida muda, como um novo emprego ou o início da escola, forçando-o a mudar para outro endereço . Graças a uma nova adição à sua família, você adquiriu um apartamento maior ou sua prole está se mudando, a mudança é sempre um grande passo. A ajuda está disponível no helppokoti .fi porque nossas empresas parceiras na Ostrobothnia do Sul estão entre as melhores em seu campo, que realizam todo tipo de trabalho de remoção de forma confiável e dentro do prazo. Não importa quão grande ou pequena seja sua carga de mudança, de uma mansão para um apartamento de estúdio ou de um piano de cauda para uma harmônica, nossos parceiros, especializados em mudanças, farão tudo isso em um instante. Remova o estresse extra e concentre-se no essencial , uma mudança pacífica com sua família, agindo como um guia para as pessoas de confiança , ajudando sua mudança a correr bem com qualidade e dentro do prazo, até o último desenho . Então encontre-se rapidamente em www.helppokoti .fi e peça uma estimativa para sua mudança, mesmo com caixas e móveis macios . Envie-nos seus dados de contato e uma breve descrição de sua rota e carga em movimento e nossas empresas parceiras na Ostrobothnia do Sul entrarão em contato com você com uma cotação. Conveniente, não é? Você está considerando ir para longe ou para perto? Mudanças na vida, tais como a mudança de curso ou um novo emprego, significam que você tem que mudar para outro endereço. A fim de manter os laços familiares, você decidiu adquirir um apartamento maior ou quando seus filhos vão para o exterior você quer se mudar para um apartamento menor, a mudança é muitas vezes uma tarefa tediosa. Agora há ajuda para isso no helppokoti .fi por este motivo, cooperamos apenas com as melhores empresas em seu campo na Ostrobothnia do Sul, que realizam todos os tipos de trabalho de mudança de forma confiável e pontual. Através de nosso site você também encontrará serviços de limpeza frequentemente necessários. Não importa quão grande ou pequena seja sua mudança, desde a renovação da propriedade até o aluguel ou da Finlândia para o exterior, nossos parceiros especializados em mudanças cuidarão de tudo sem nenhum incômodo. Evite o estresse extra e comece a desfrutar de uma mudança pacífica com sua família, agindo como um guia para os nossos removedores de confiança, ajudando sua mudança a correr bem com qualidade e no tempo certo, até o último toque. Navegue pelo www.helppokoti .fi e encontre a rota mais direta e sem complicações entre seu antigo e novo apartamento</w:t>
      </w:r>
    </w:p>
    <w:p>
      <w:r>
        <w:rPr>
          <w:b/>
          <w:color w:val="FF0000"/>
        </w:rPr>
        <w:t xml:space="preserve">id 364</w:t>
      </w:r>
    </w:p>
    <w:p>
      <w:r>
        <w:rPr>
          <w:b w:val="0"/>
        </w:rPr>
        <w:t xml:space="preserve">Assine nossa newsletter em sua caixa de entrada ! Naantalin Energia adquiriu uma participação de produção de 4,3 MW em uma empresa produtora de energia eólica, madeira e turfa a um custo de cerca de 1 milhão de euros, cobrindo pouco mais de um décimo da eletricidade vendida pela empresa em Naantali. A produção própria de energia reduzirá significativamente o risco dos preços de fornecimento de eletricidade. Leia mais 26.02.2013 , às 14:31 26.02.2013 , às 13:59 Se a eletricidade se apagar em casa, você deve primeiro verificar se as luzes estão acesas na porta ao lado - ou seja, se há um problema mais amplo . Se a energia elétrica só está desligada em sua própria casa, é uma boa idéia verificar se a falha é causada por um fusível queimado. Leia mais 26.02.2013 , às 13:33 O novo serviço OnLine da Naantalin Energia permite que os clientes consultem seus próprios dados de faturamento e de clientes. Alguns também podem visualizar seus dados de consumo de hora em hora. Eles facilitam o monitoramento do uso da eletricidade e buscam economias potenciais. Leia mais Os vencedores do concurso de economia de energia da STEK para escolas primárias foram selecionados. Todos os anos, centenas de escolas e mais de dez mil alunos do ensino fundamental participam da competição estudando o material didático da Little Kalle's Electric School e apresentando idéias para sessões informativas com base nele. O tema deste ano foi economia de energia. Leia mais Casas podem optar por produzir alguma de sua própria eletricidade . Pequenas turbinas eólicas ou painéis solares podem ser usados para gerar eletricidade e coletores solares também podem ser usados para gerar calor. Se uma casa não precisa de toda a eletricidade gerada por sua própria usina elétrica, ela pode ser vendida para a companhia elétrica. Leia mais A geada fresca do início do inverno convida você a evocar sabores ricos. Reúna seus amigos e desfrute de um fondue sensual como ele é ou com uma torção. Leia mais A Agência Finlandesa de Segurança e Produtos Químicos ( Tukes ) obrigou os importadores a coletar um total de 100 produtos considerados inseguros dos consumidores durante 2012. No ano passado, a vigilância do mercado da Tukes encontrou mais produtos elétricos inseguros e seriamente defeituosos do que no ano anterior, especialmente lâmpadas LED, carregadores e tomadas elétricas. Em outros grupos de produtos, o número de produtos perigosos encontrados durante a vigilância do mercado permaneceu inalterado. Leia mais</w:t>
      </w:r>
    </w:p>
    <w:p>
      <w:r>
        <w:rPr>
          <w:b/>
          <w:color w:val="FF0000"/>
        </w:rPr>
        <w:t xml:space="preserve">id 365</w:t>
      </w:r>
    </w:p>
    <w:p>
      <w:r>
        <w:rPr>
          <w:b w:val="0"/>
        </w:rPr>
        <w:t xml:space="preserve">Opinião sobre o SONY VAIO VGN-NR10E/S Em média, seus usuários acharam o SONY VAIO VGN-NR10E/S muito prático Eles deram uma classificação muito alta por sua confiabilidade e durabilidade . , mas aqui as opiniões diferem Você pode dar uma olhada no fórum SONY VAIO VGN-NR10E/S para problemas que surgiram com as soluções recomendadas O manual do usuário não especifica as marcas TM ou ® . A Sony Corporation se reserva o direito de fazer alterações neste manual ou nas informações aqui contidas a qualquer momento sem aviso prévio. O software aqui descrito está sujeito a um contrato de licença separado. n8N Antes de Usar Documentação A documentação inclui informações impressas e manuais do usuário que podem ser lidos no computador VAIO. Documentação impressa Guia de Início Rápido Descreve os passos desde o desempacotamento até a inicialização do computador VAIO. Guia de solução de problemas e recuperação Fornece soluções para problemas comuns e mau funcionamento do computador, instruções para fazer backup dos dados e restaurar o sistema do computador, e fontes de informações de suporte. Regulamentos , Garantia , Acordo de licença do usuário final e suporte de serviço Contém as seguintes informações : Sony FAQ , Guia de Política de Segurança , Regulamentos de Modem , Guia de Regulamentos Wireless LAN , Guia de Regulamentos Wireless WAN , Guia de Regulamentos Bluetooth , Acordo de licença do usuário final e serviços de suporte da Sony . n9N Antes de usar Outra documentação O Guia do Usuário ( este guia ) Contém uma descrição das características de seu computador . O guia também contém informações sobre o software que veio com seu computador . Contém também informações sobre como resolver problemas comuns . O Guia do Usuário está em formato PDF para que você possa navegar nele ou imprimi-lo para fácil referência . Para visualizar o Guia do Usuário : 1 2 3 Faça duplo clique no ícone do Guia do Usuário VAIO em sua área de trabalho . Abra a pasta para o idioma que você deseja ler . Selecione o manual que você deseja ler . Você pode navegar manualmente pelo manual indo a Computer &amp;gt ; VAIO ( C:) ( drive C ) &amp;gt ; Documentation &amp;gt ; Documentação e abrindo a pasta para o idioma que você deseja ler ... Fácil de usar Os usuários fizeram as seguintes perguntas : O VAIO VGN-NR10E/S é fácil de usar ? 9 usuários responderam às perguntas e classificaram o produto em uma escala de 0 a 10. A classificação é 10/10 se o VAIO VGN-NR10E/S SONY for muito fácil de usar. A pontuação média da distribuição de opiniões é de 7,56 e o desvio padrão é de 2,87. Os usuários fizeram a pergunta: O VAIO VGN-NR10E/S é muito bom em termos de desempenho? 9 usuários o classificaram em 0 de 10 em uma escala de 0 a 10. A classificação é 10/10 se o SONY VAIO VGN-NR10E/S for, em seu domínio, o melhor em nível técnico, aquele que oferece a melhor qualidade, ou que oferece a maior gama de opções.</w:t>
      </w:r>
    </w:p>
    <w:p>
      <w:r>
        <w:rPr>
          <w:b/>
          <w:color w:val="FF0000"/>
        </w:rPr>
        <w:t xml:space="preserve">id 366</w:t>
      </w:r>
    </w:p>
    <w:p>
      <w:r>
        <w:rPr>
          <w:b w:val="0"/>
        </w:rPr>
        <w:t xml:space="preserve">Pareceres De acordo com a decisão do Parlamento, o Comitê de Assuntos Constitucionais e o Comitê de Emprego e Igualdade emitiu pareceres sobre o assunto ( PeVL 25/2013 vp e TyVL 14/2013 vp ) , os quais estão anexados a este relatório. A fim de prolongar a vida profissional, propõe-se aumentar a idade na qual o direito ao subsídio diário suplementar começa de 60 para 61 anos. Propõe-se reduzir a duração da parte do subsídio diário relacionada com os rendimentos para 400 dias para os candidatos a emprego que não estejam empregados há pelo menos três anos antes de ficarem desempregados. A duração máxima da parte do subsídio diário relacionada com os rendimentos também seria reduzida em 100 dias se o candidato a emprego se recusasse a tirar proveito dos serviços de emprego sem motivos válidos ou tivesse interrompido o serviço durante os primeiros 250 dias de subsídio de desemprego . A fim de simplificar a proteção ao desemprego, propõe-se reduzir de três para dois o número de níveis de benefícios de apoio à renda e de cinco para três o número de benefícios de subsídio diário concedidos por diferentes motivos. É proposta a abolição do subsídio de mudança e do componente relacionado a rendimentos do subsídio de mudança, que está sujeito a um grande número de condições especiais, e em vez disso, pagar a todos um componente adicional ou um componente relacionado a rendimentos maiores para o período de serviços de emprego, na mesma taxa que o componente relacionado a rendimentos atuais do subsídio de mudança. Além disso, o pagamento do suplemento e o aumento do componente de ganhos para os primeiros 20 dias de subsídio de desemprego seriam abolidos. O modelo do "subsídio para pessoa à procura de emprego" continuaria a ser aplicado, mas como a elegibilidade para o subsídio não afetaria mais os benefícios recebidos pela pessoa à procura de emprego, as disposições sobre a elegibilidade para o subsídio seriam revogadas da Lei de Serviços Públicos de Emprego e Negócios . Propõe-se alterar o montante máximo do subsídio diário ajustado de modo que, juntamente com o subsídio para filhos e os rendimentos do trabalho, não possa exceder 95% do salário diário ou salário em que o subsídio diário se baseia. De acordo com a lei atual, o montante máximo é atualmente 90% para o subsídio diário ordinário e 100% se o candidato a emprego receber o componente de rendimentos do subsídio aumentado ou modificado. Propõe-se que nenhum período de retenção seja considerado para o subsídio de desemprego e que nenhuma determinação salarial seja feita se o período de retenção tiver sido considerado ou se a determinação salarial tiver sido feita no último ano. Propõe-se que o apoio ao mercado de trabalho seja mais baseado em incentivos, para que o componente de aumento possa ser pago pelo período de serviços de promoção do emprego, independentemente da duração do desemprego do beneficiário do apoio ao mercado de trabalho. Também é proposta a introdução de um período dedutível apenas uma vez durante o período de pagamento de subsídios do mercado de trabalho. É proposto simplificar as disposições de verificação de recursos para subsídios do mercado de trabalho, abolindo as condições especiais para os beneficiários de subsídios e o período de verificação de recursos de 180 dias após 500 dias de subsídio de desemprego. O benefício de desemprego e o reembolso das despesas durante o período de participação nos serviços de promoção do emprego serão pagos pelos dias em que o candidato a emprego freqüentar o serviço. O problema é que alguns reclamantes não declaram suas ausências. Propõe-se, portanto, que nessas situações o fundo de desemprego ou o Instituto Nacional de Seguro Social tenha a possibilidade de um procedimento simplificado para uma nova decisão. A proposta está ligada ao projeto de orçamento do Estado para 2014 e pretende ser discutida em conjunto com ele. As leis devem entrar em vigor em 1 de janeiro de 2014. Projeto de lei complementar HE 176/2013 vp O objetivo do projeto de lei é implementar as propostas sobre proteção ao desemprego acordadas pelas organizações de parceiros sociais no Pacto de Emprego e Crescimento. As propostas do governo incluem uma série de emendas à Lei de Segurança do Desemprego que eliminarão muitas das desigualdades na segurança do desemprego. As emendas propostas baseiam-se no programa do governo e no pacto de emprego e crescimento concluído pelos parceiros sociais . O Comitê acolhe favoravelmente as mudanças propostas para a proteção do desemprego. O objetivo das propostas é incentivar os desempregados à procura de emprego a aceitar trabalho de curto e de meio período e, ao mesmo tempo, simplificar o sistema de subsídio de desemprego. Além disso, as propostas melhorarão o sustento dos desempregados à procura de emprego. As mudanças fazem parte de um pacote de medidas já incluídas no programa governamental para o período de 2007-2013.</w:t>
      </w:r>
    </w:p>
    <w:p>
      <w:r>
        <w:rPr>
          <w:b/>
          <w:color w:val="FF0000"/>
        </w:rPr>
        <w:t xml:space="preserve">id 367</w:t>
      </w:r>
    </w:p>
    <w:p>
      <w:r>
        <w:rPr>
          <w:b w:val="0"/>
        </w:rPr>
        <w:t xml:space="preserve">BEM-VINDO À PÁGINA INICIAL DO SINDICATO CENTRAL DOS ESTUDANTES ! Candidate-se para ser delegado à reunião da NCF em Helsinki de 15 a 17 de agosto! 23.6.2014 Nordiska Centerungdomens Förbund , o mais alto órgão decisório do Centro Nórdico da Juventude , Repskap , se reunirá em agosto em Helsinki . A reunião discutirá, entre outras coisas, o programa político elaborado na primavera e tratará de assuntos estatutários. Se você estiver interessado na reunião, não hesite em se candidatar. Envie um pedido curto e informal até 27 de junho para elina .helmanen (at )keskustaopiskelijat.fi . O pedido deve indicar seu interesse na reunião, nas atividades internacionais e na cooperação nórdica, suas informações básicas e de contato e seu interesse na política central e juvenil. O Sindicato dos Estudantes do Centro tem três ( 3 ) cadeiras para a reunião. O objetivo é selecionar uma delegação tanto de pessoas que estiveram envolvidas em atividades da NCF no passado como de novas pessoas entusiastas . O custo da reunião é de 75 euros por participante e inclui viagem , hospedagem , material do seminário e comida - estou ansioso pelos desafios do outono e da campanha nacional . Em junho, a maior parte do meu tempo será ocupada pelo programa eleitoral da AMK, mas imediatamente após o verão começarei a planejar as atividades e horários de outono, diz Karila. O trabalho do coordenador eleitoral envolve não só a ligação com a liderança do departamento, mas também muita turnê - O mais importante no momento é que os atores do departamento façam um 'reset de verão' adequado e carreguem suas baterias após a conferência do partido Turku. Ainda há um longo verão, mas não é proibido manter seus olhos e ouvidos abertos para potenciais candidatos, mesmo no calor. As eleições também serão realizadas no outono, e as eleições para a Assembléia Estudantil da Universidade de Helsinque serão organizadas conjuntamente pela Central de Estudantes de Helsinque e pelo Escritório do Sindicato da KOL . Artu pode ser alcançado em arttkarila ( at )hotmail.com . O Escritório do Sindicato está fechado 26.6-10.8. O escritório fechará para o verão e voltará ao trabalho em agosto . Os economistas dizem que a produtividade do trabalho deve ser aumentada e que deve haver mais oferta de mão-de-obra. Héctic é a palavra do dia. É claro que, em princípio, produtividade é apenas fazer as coisas de forma mais inteligente, mas ainda é claro que ela aumenta a pressão, a pressa e a agitação. As eleições da UE têm vindo e ido. A escalada da crise ucraniana suscitou interesse nas eleições muito antes de maio . A política externa e de segurança tornou-se um dos principais temas da primavera, com exceção das semanas que antecederam o dia da votação, quando um líder de partido após outro achatou as colinas e endireitou as curvas em sua busca de visibilidade e espaço de colunas. Os meios de comunicação social foram rápidos em enfatizar seu próprio compromisso com as eleições parlamentares e muitos jornalistas merecem crédito por seu próprio trabalho no período que antecedeu as eleições. No entanto, desde as eleições, o debate voltou a se tornar mais calmo. As eleições são os marcos mais importantes para os partidos políticos. As eleições pontuam o calendário dos partidos como o Natal faz a maior parte do inverno finlandês. Os preparativos para as eleições são feitos com bastante antecedência, de preferência no ano anterior. A seleção dos candidatos, os temas eleitorais e a arrecadação de fundos são cuidadosamente planejados para alcançar os melhores resultados eleitorais possíveis. Estou ansioso para ver como o público será ativo nas sucessivas eleições e como os partidos parlamentares lidarão com as eleições presidenciais, parlamentares européias e municipais no mesmo ano. Ontem, a YLE publicou um vídeo encomendado por</w:t>
      </w:r>
    </w:p>
    <w:p>
      <w:r>
        <w:rPr>
          <w:b/>
          <w:color w:val="FF0000"/>
        </w:rPr>
        <w:t xml:space="preserve">id 368</w:t>
      </w:r>
    </w:p>
    <w:p>
      <w:r>
        <w:rPr>
          <w:b w:val="0"/>
        </w:rPr>
        <w:t xml:space="preserve">SAS Business Alimentos e bebidas de alta qualidade . Damos-lhe as boas-vindas a bordo com uma taça de champanhe ou uma torrada não alcoólica antes da partida. Depois oferecemos uma bebida e um lanche. Você pode aguçar seu apetite com nosso menu de três pratos. Na SAS Business Class, há sempre três pratos quentes diferentes para escolher. O queijo é servido depois, e a refeição termina com a sobremesa. Os vinhos são cuidadosamente selecionados. Vinhos de alta qualidade dos principais produtores de vinho do mundo são oferecidos, assim como surpresas, que nossos especialistas em vinho conseguiram obter em pequenas quantidades. Nosso popular buffet está disponível durante toda a viagem. Lá você pode escolher entre vinhos, bebidas sem álcool, frutas, café, chá e doces. Um café da manhã ou almoço quente ou frio é servido antes do desembarque e se você quiser dormir um pouco mais, você pode tomar um pacote de "Grab &amp; Go" com café ou chá. Seu assento confortável durante o vôo . A SAS Business Class tem muito espaço para trabalhar, relaxar, dormir ou desfrutar de entretenimento. O assento Business Sleeper converte-se em uma cama para a noite. A largura do assento é de 52 cm/20". O espaço é de 200 cm/79". O assento tem uma função de massagem e espaço para seu computador e seus pertences. Abundância de espaço de bagagem na Classe Executiva SAS. Você pode levar duas peças de bagagem de porão de 32 kg e duas peças de bagagem de mão de 8 kg. Você também pode levar uma pequena bolsa de mão ou uma pequena bolsa para seu laptop . Em nossos longos vôos você pode assistir filmes e ouvir música, livros de áudio ou podcasts. Temos algo para todos. Você pode conferir nosso guia de entretenimento agora . Entretenimento a bordo Compras a bordo Compras a bordo . Na CloudShop Store você pode comprar coisas como fragrâncias, design escandinavo e presentes legais a preços ótimos. Consulte o catálogo CloudShop de Caixas de lâmpadas. Ao lado das cadeiras da SAS Business há uma tomada elétrica para carregar seu laptop, tablet ou smartphone. Tem uma tensão de 110 volts . Cabe em um plugue europeu de 2 contatos ou em um plugue americano de 3 contatos.</w:t>
      </w:r>
    </w:p>
    <w:p>
      <w:r>
        <w:rPr>
          <w:b/>
          <w:color w:val="FF0000"/>
        </w:rPr>
        <w:t xml:space="preserve">id 369</w:t>
      </w:r>
    </w:p>
    <w:p>
      <w:r>
        <w:rPr>
          <w:b w:val="0"/>
        </w:rPr>
        <w:t xml:space="preserve">O Comitê do Torneio foi criado na Reunião Anual de 2006 e em 2006 os membros foram: Jari Koivikko , Antti Heinonen , Suvi Leppänen , Tapio Vuorinen , Antti Törmänen , Mika Urtela , Deni Seitz , Kare Jantunen e Jaakko Virtanen . Os membros em 2007 são : Suvi Leppänen , Jari Koivikko , Janne Nikula , Tiia Kekkonen e Matti Siivola Em 2008 o comitê foi dissolvido [ na reunião anual|http://www.gowrite.net /forum/viewtopic.php? f=8 &amp; t=606 ] Descrição do Comitê de Torneio O Comitê de Torneio é um órgão da Liga Finlandesa Go com o objetivo de desenvolver as atividades dos torneios finlandeses. O Comitê atua como um elo entre os clubes go que organizam torneios na Finlândia e suas tarefas incluem O Comitê de Torneios mantém a [ Lista de Verificação do Organizador do Torneio ] , atualiza-a conforme necessário , e aconselha os clubes sobre os preparativos do torneio, conforme necessário . A Diretoria da Federação pode encaminhar assuntos relacionados a torneios ao Comitê de Torneios, sobre o qual o Comitê deverá, após discussão, propor uma decisão . O objetivo é envolver jogadores do maior número possível de clubes diferentes, a fim de proporcionar um bom canal para o fluxo de informações e, assim, ajudar na organização de torneios em diferentes locais . Um membro do Comitê de Torneio atuará como um elo entre o Comitê de Torneio e seu clube. Um membro do comitê é também uma boa pessoa para coordenar a organização de um torneio de clube, reunindo ao seu redor uma equipe de organizadores. Para os torneios internacionais, uma equipe ativa é sempre reunida separadamente, portanto, juntar-se ao comitê do torneio não obriga ninguém a fazer mais do que tem tempo e entusiasmo para fazer. A ajuda de especialistas é bem-vinda, mesmo que a pessoa em questão não esteja envolvida de forma alguma na organização dos torneios. Se alguma das seguintes opções se aplicar, você é bem-vindo a se juntar à equipe: a ) você está envolvido na organização de torneios em seu clube b ) você está interessado em estar envolvido no planejamento de torneios internacionais na Finlândia c ) você sabe muito sobre um campo específico relacionado a torneios (por exemplo, emparelhamento, arbitragem, vendas de publicidade etc.) d ) você está interessado em se tornar um bom organizador de torneios --Suvi</w:t>
      </w:r>
    </w:p>
    <w:p>
      <w:r>
        <w:rPr>
          <w:b/>
          <w:color w:val="FF0000"/>
        </w:rPr>
        <w:t xml:space="preserve">id 370</w:t>
      </w:r>
    </w:p>
    <w:p>
      <w:r>
        <w:rPr>
          <w:b w:val="0"/>
        </w:rPr>
        <w:t xml:space="preserve">Onde você pode encontrar um atacante SaiPa e KalPa jogou um jogo na noite de sábado, no qual houve mais lesões do que gols. O jogo foi finalmente decidido em um tiroteio com um gol de Jesper Piitulainen . SaiPa e KalPa, que ficaram de mãos vazias na sexta-feira, se encontraram no sábado em Lappeenranta, em uma noite fria. Numerosas ausências diminuíram as esperanças de marcar e os únicos golpes da partida foram vistos nos pênaltis. Tanto SaiPa quanto Kalpa perderam dois jogadores durante a partida. Para os A-juniors, já esgotamos tudo, disse o treinador Jari Laukkanen, da KalPa. Os A-juniors Onni Toivanen do SaiPa tinham sido chamados para a escalação, e Pekka Tirkkonen estava desesperado para recuperar a forma de alguns dos jogadores anteriormente lesionados. Jesse Mankinen e Jaakko Rissanen foram os primeiros da lista de desejos . As equipes tiveram mais dores de cabeça no final do segundo tempo, quando ambos tinham um atacante no lado doente . O primeiro a levar uma pancada foi Stefano Giliati , de Saipa , que caiu em uma situação de jogo atrás do gol de KalPa . Giliati ficou deitado no gelo por um tempo antes do apito soar , depois do qual foi escoltado até o vestiário . Momentos depois, Ossi Saarinen da KalPa também teve que ser auxiliado fora do campo. A situação mais perigosa da partida foi vista no meio do terceiro período, quando Rastislav Pavlikovsky, de KalPa, caiu contra o árbitro após um início e foi cortado no gelo. Uma maca foi rapidamente chamada ao local e o pescoço e a cabeça de Pavlikovsky foram apoiados antes que o atacante fosse retirado do campo. O treinador KalPa não pôde dizer nada sobre a gravidade da situação a não ser que Pavlikovsky tinha sido levado de ambulância diretamente ao hospital. O jogo de poder ineficaz Saipa, que jogou mal, teve inúmeras chances de assumir a liderança no jogo, já que os jogadores KalPa estavam consumindo o banco de gelo. A superioridade da Lappeenranta já havia sido um problema na partida anterior contra Lahti Pelicans, e dormir de um dia para o outro não havia resolvido o problema. O dia foi bom em grande parte para os goleiros. Pekka Tuokkola manteve seu gol bloqueado por 65 minutos. A multidão banhou a guarda em apitos, lembrando a visita anterior de KalPa quando Giliati tinha sido enviado ao chuveiro após um confronto com Tuokkola no gelo. Jussi Markkanen foi ajudado não apenas por seu brilho, mas também pelos postes, que Artturi Lehkonen, entre outros, agitou em tempo extra. Markkanen só foi contornado uma vez na partida durante o tiroteio vencedor quando Kalle Kerman, o segundo dos artilheiros de KalPa a tentar, pegou a camisa amarela no gelo e ergueu o disco para o canto superior do gol. A torcida da casa ficou emocionada até o terceiro homem de SaiPa quando Ville Koho, que voltou à força do time, distraiu Tuokkola e estendeu a partida para quatro tiros. SaiPa saiu vitorioso no sábado à noite quando Jesper Piitulainen colocou o disco na rede e Markkanen bloqueou a tentativa de Petri Lammassaari .</w:t>
      </w:r>
    </w:p>
    <w:p>
      <w:r>
        <w:rPr>
          <w:b/>
          <w:color w:val="FF0000"/>
        </w:rPr>
        <w:t xml:space="preserve">id 371</w:t>
      </w:r>
    </w:p>
    <w:p>
      <w:r>
        <w:rPr>
          <w:b w:val="0"/>
        </w:rPr>
        <w:t xml:space="preserve">Marienhof 09:00 - 09:30 Nuvem de cinzas cobre as pistas . Constanze pega o dinheiro de Fechner e cobre suas pistas em uma nuvem de cinzas. Raul quer esquecer o triângulo e deixar Kerstin. Ele leva sua nova situação de vida com calma. A tia Aurelia de Stefano vem da Itália para visitá-lo, que está morta, mas Stefano herda dela 20.000 euros. No entanto, a origem do dinheiro é um pouco obscura. Situada em um subúrbio de Colônia, esta série de entretenimento alemã explora as relações locais. U Marienhof 16:30 - 17:00 Uma nuvem de cinzas cobre as pistas. Constanze pega o dinheiro de Fechner e cobre suas pistas em uma nuvem de cinzas. Raul quer esquecer o triângulo amoroso e deixar Kerstin . Ele leva sua nova situação de vida com calma. A tia Aurelia de Stefano vem da Itália para visitá-lo, que está morta, mas Stefano herda dela 20.000 euros. No entanto, a origem do dinheiro é um pouco obscura. Situada em um subúrbio de Colônia, esta série de entretenimento alemã explora as relações locais. Marienhof 09:00 - 09:30 Eletricidade no ar . O trio do amor Kerstin , Raul e Juliette tentam se dar bem sem sexo . Mas Kerstin está começando a querer mais. Tanja está tão interessada em cuidar de Tonia que Nic decide ajudar sua noiva a voltar para a comuna. Constanze finalmente descobre a combinação do cofre da Fechner. Uma série de entretenimento alemã ambientada em um subúrbio de Colônia explora as relações entre os habitantes locais. U Marienhof 16:30 - 17:00 Eletricidade no ar . O trio do amor Kerstin , Raul e Juliette tentam se dar bem sem sexo . Mas Kerstin começa a querer mais. Tanja está tão interessada em cuidar de Toni que Nic decide ajudar sua noiva a voltar para a comuna. Constanze finalmente descobre a combinação do cofre da Fechner. Uma série de entretenimento alemã ambientada em um subúrbio de Colônia explora as relações entre os habitantes locais. Marienhof 09:00 - 09:30 São três as mais justas? Kerstin brilha de felicidade quando Raul concorda em ser ela e Juliette a terceira roda. Eles prometem esquecer o sexo, mas um encontro noturno na cozinha faz os corações vibrar. Toni tem alta do hospital. Tanja vem à comuna para cuidar de sua filha e se recusa a sair até que ela aceite morar com seus pais enquanto ela se recupera. Constanze sobrevive ao teste de Fechner e o traz de joelhos. Situada em um subúrbio de Colônia, esta série de entretenimento alemã explora as relações locais . U Marienhof 16:30 - 17:00 Três é o mais justo? Kerstin brilha de felicidade quando Raul concorda em ser ela e Juliette a terceira roda. Eles prometem esquecer o sexo, mas um encontro noturno na cozinha faz os corações vibrar. Toni tem alta do hospital. Tanja vem à comuna para cuidar de sua filha e se recusa a sair até que ela concorde em morar com seus pais por um período de convalescença. Constanze sobrevive ao teste de Fechner e o leva de joelhos. Situada em um subúrbio de Colônia, esta série de entretenimento alemã explora as relações locais . Marienhof 09:00 - 09:30 A felicidade de um homem é o infortúnio de outro homem . Raul percebe que tem que esquecer Kerstin para poder seguir em frente com sua vida. Juliette percebe que Kerstin não pode ser feliz sem Raul e faz dele uma proposta surpreendente. Ruth e Tarek celebram seu trigésimo aniversário de casamento. Ela revela a Netty que está desistindo de sua virgindade . Constanze espera ouvir mais sobre o dinheiro da Fechner, mas recebe uma declaração de amor no jantar . Situada num subúrbio de Colônia, esta série de entretenimento alemã explora as relações locais . U Marienhof 16:30 - 17:00 A felicidade de um homem é a infelicidade de outro homem . Raul percebe que ele deve uno</w:t>
      </w:r>
    </w:p>
    <w:p>
      <w:r>
        <w:rPr>
          <w:b/>
          <w:color w:val="FF0000"/>
        </w:rPr>
        <w:t xml:space="preserve">id 372</w:t>
      </w:r>
    </w:p>
    <w:p>
      <w:r>
        <w:rPr>
          <w:b w:val="0"/>
        </w:rPr>
        <w:t xml:space="preserve">SeeYa , Davichi e T-ara lançam novo material SeeYa , Davichi e T-Ara continuam o projeto de colaboração com um novo single Wonder Woman . A banda foi formada no ano passado e era composta por cinco membros, Yeon-Ji e Bo-Ram do SeeYa, Hae-Ri e Min- Kyung do Davichi e Ji-Yeon do T-Ara. Desta vez, o projeto continuará como um projeto de sete peças com Soo-Mi do SeeYa e Hyo-Min e Eun-Jung do T-Ara, substituindo Ji-Yeon. KoME WORLD é um banco de dados e notícias dedicado à música coreana. Não contém nenhum material ilegal, incluindo mp3 , torrent , divx e imagens . Apoie os artistas comprando suas músicas e não se esqueça , a música não tem fronteiras ! Em nosso glossário você encontrará explicações para termos como kpop e krock .</w:t>
      </w:r>
    </w:p>
    <w:p>
      <w:r>
        <w:rPr>
          <w:b/>
          <w:color w:val="FF0000"/>
        </w:rPr>
        <w:t xml:space="preserve">id 373</w:t>
      </w:r>
    </w:p>
    <w:p>
      <w:r>
        <w:rPr>
          <w:b w:val="0"/>
        </w:rPr>
        <w:t xml:space="preserve">Vappu Pimiä : " Meu filho adoeceu na Tailândia " O popular apresentador Vappu Pimiä é mãe da pequena princesa Viola de um ano e meio. Viola tem sido uma criança saudável, mas uma situação assustadora surgiu durante uma viagem à Tailândia no Natal - a criança adoeceu inesperadamente logo no início da viagem. A febre chegou a 38,5 graus e tivemos que ir para o hospital. A situação era aterradora em um ambiente estrangeiro: - Nós dois, pais, estávamos bastante aterrorizados com o que fazer em um país estrangeiro. A doença da filha foi diagnosticada como gripe A e a criança se recuperou após alguns dias de doença no hotel - essa foi a doença mais grave que a criança já teve. Claro que a assustou, mas muitas crianças estão muito mais gravemente doentes. É por isso que é fácil se envolver em uma causa tão importante, ajudando a construir um novo hospital", explicou Vappu.</w:t>
      </w:r>
    </w:p>
    <w:p>
      <w:r>
        <w:rPr>
          <w:b/>
          <w:color w:val="FF0000"/>
        </w:rPr>
        <w:t xml:space="preserve">id 374</w:t>
      </w:r>
    </w:p>
    <w:p>
      <w:r>
        <w:rPr>
          <w:b w:val="0"/>
        </w:rPr>
        <w:t xml:space="preserve">Nessa mensagem, foi dito que o propósito da vida humana é buscar a Deus. Isto era novidade para mim, mas que se lixe, pode-se muito bem começar um hobby assim. Gostaria de perguntar àqueles de vocês que fizeram esta busca por Deus, e que encontraram Deus, onde estiveram os melhores esconderijos? Gostaria também de desejar boa sorte àqueles que ainda não encontraram Deus . Ontem eu estava lendo este tópico, os escritos onde havia algo a dizer, e não apenas tentando provar meu próprio ponto de vista correto. Antes de mais nada, o iniciador pergunta onde encontrar Deus . Mas à noite eu estava pensando sobre isso e me ocorreu que o que é Deus para si mesmo ? Para alguns é dinheiro, para outros é outra pessoa, para outros é espiritual, para outros é muito material. Minha própria experiência é que sim para mim quando eu era mais jovem o dinheiro e os bens eram meu deus, devo admitir que eu não pensava muito sobre o estado de minha alma ou mesmo perguntava algo sobre qualquer coisa espiritual. Mas à medida que fui ficando mais velho e não me cansei de correr atrás do mamão mundano, comecei a procurar Deus em outro lugar. A paz é o que vem de encontrar Deus . escuto sermões e programas espirituais e vou à igreja , às vezes recebo bons conselhos para viver a vida de um crente . E eu não preciso provar a fé de ninguém ou que Deus está errado. O que é seu deus, o que você louva e o que você agradece . [ citação autor= " Visitante " time= " 13/07/2014 às 08:49 " ] [ citação autor= " Visitante " time= " 25/12/2011 às 20:24 " ] Nesse post foi dito que o propósito da vida humana é buscar a Deus . Isto era novidade para mim, mas que diabos, pode-se muito bem começar um passatempo assim. Pergunto-lhe agora quem fez esta busca por Deus, e encontrou Deus às vezes, onde foram os melhores esconderijos ? Gostaria também de desejar boa sorte àqueles que ainda não encontraram Deus uma vez. Ontem eu estava lendo este fio condutor, aqueles escritos onde havia algo a dizer, e não apenas tentando provar minha própria visão correta. Antes de mais nada, o iniciador pergunta onde encontrar Deus . Mas à noite eu estava pensando sobre isso e me ocorreu que o que é Deus para si mesmo ? Para alguns é dinheiro, para outros é outra pessoa, para outros é espiritual, para outros é muito material. Minha própria experiência é que sim para mim quando eu era mais jovem o dinheiro e os bens eram meu deus, devo admitir que eu não pensava muito sobre o estado de minha alma ou mesmo perguntava algo sobre qualquer coisa espiritual. Mas à medida que fui ficando mais velho e não me cansei de correr atrás do mamão mundano, comecei a procurar Deus em outro lugar. A paz é o que vem de encontrar Deus . escuto sermões e programas espirituais e vou à igreja , às vezes recebo bons conselhos para viver a vida de um crente . Ontem à noite houve pessoas que pregaram a pessoas supostamente carentes, mas que não se encontraram satisfazendo suas próprias necessidades. Eles gemem sobre um deus que não existe, cuja figura imaginária os prende em suas garras, para que a vida permaneça sem vida, e gemem sobre a falta de amor que só vem de si mesmo. O princípio de que quando você dá, você recebe! Todos aqueles amores do dia e da noite anteriores já foram discutidos aqui muitas vezes . E tais lamentos não valem a pena serem lidos . [ citação autor= " Visitante " time= " 13.07.2014 às 09:49 " ] Ontem à noite houve pessoas que pregaram a pessoas supostamente necessitadas , mas não perceberam por si mesmas para atender suas próprias necessidades . Gemendo sobre um deus que não existe , preso nas garras de uma suposta figura , de modo que a vida passa sem vida e gemendo sobre a falta de amor que só vem de si mesmo . O princípio de que quando você dá, você recebe! Todos esses amores das últimas 24 horas já foram discutidos aqui muitas vezes. E não quero ler tais lamentações. Ontem à noite</w:t>
      </w:r>
    </w:p>
    <w:p>
      <w:r>
        <w:rPr>
          <w:b/>
          <w:color w:val="FF0000"/>
        </w:rPr>
        <w:t xml:space="preserve">id 375</w:t>
      </w:r>
    </w:p>
    <w:p>
      <w:r>
        <w:rPr>
          <w:b w:val="0"/>
        </w:rPr>
        <w:t xml:space="preserve">Sobrevivência diária de viciados em drogas Arquivo para novembro de 2010 Há momentos em que você se sente doente com a vontade de consumir drogas. É isso mesmo, em finlandês . E o fato de você simplesmente se sentir doente é literalmente verdade. É quando a loucura, a perversidade e a autodestruição não natural de tudo isso não o assusta em nada, mas pensando nisso, ao contrário, aumenta a excitação: você senta-se nos arbustos do Parque Kurvi por seis horas na chuva no escuro, e você continua fazendo uma linha para o caixa eletrônico, mas é impossível chegar lá quando você tem que organizar e esconder melhor suas malas e carteira. E quando você finalmente chega ao caixa eletrônico ao amanhecer, encharcado e suas calças enlameadas, seu parceiro teve tempo de retirar o dinheiro. Você anda para frente e para trás ao longo da praia deserta Hietaniemi e cemitérios noite após noite, perdendo seus sapatos e finalmente tendo que ir a Maria para uma IV por causa de infecções nos pés. Você fica preso no banheiro de uma loja de departamentos, fantasiando durante horas, perdendo todos os compromissos e não se importando se você perder dinheiro novamente. Você engole uma lata inteira de benzos quando a mudança é atrasada e você estala seu botão nas escadas da Villa Nova e acorda na cadeia de Kisis com a cabeça enrolada... Quando filmes como este brincam na sua cabeça à noite, eles emitem uma espécie de cheiro morbidamente sedutor de depravação que evoca todas as imagens e sentimentos de quando o material funcionou corretamente e com sucesso na primeira vez. E mesmo sabendo muito bem que se você desistir e tomar a primeira dose, você não voltará realmente à sua experiência virgem, mas a mesma miséria e degradação da qual, pela graça de Deus, você voltou a uma vida sóbria, continuará a partir daquele momento exatamente da mesma maneira - progredindo rapidamente e piorando - assim mesmo o horrível ímã viciante de sua memória emocional continua batendo. Mas graças a Deus, esses momentos sempre passam, e a manhã é mais sábia do que a noite. Hoje eu tenho minha oportunidade de introspecção e uma chance de compartilhar minhas experiências, meus problemas e minhas esperanças com aqueles que estão na mesma jornada, que sabem do que se trata. A maioria das pessoas não entende por que um viciado continua sendo miserável e doente, mesmo que ele já se pareça mais com um leproso do que com um cidadão normal. Ele não está buscando a miséria, mas a realeza. Uma substância com a qual se pode realizar uma magia tão grande que as dívidas se tornam dívidas , com a qual se pode viajar num instante através de um buraco de minhoca para o outro lado do espaço , o faz correr. Mais tarde, a substância não funciona mais. Para cada viciado e alcoólatra, chega um momento em que todos os três desejos prometidos pelo gênio na garrafa estão esgotados. Mas isso não muda nada: o viciado já teve o seu e deve continuar correndo. Ele pode parecer duro, desafiador e perigoso em seu papel de herói de rua. Mas ele é apenas patético : quão humilde, maleável e obediente o viciado se torna diante do saco de pó : mesmo que a substância só funcione o suficiente para dar um pequeno descanso da constante náusea e dor da roda de esquilo, o viciado está pronto para vender sua avó, sua saúde e eventualmente sua vida por ela. Para mim, não há maior loteria do que viver limpo hoje, sem a obsessão de usar substâncias. Para mim é fácil agradecer e louvar a Deus quando vejo o tipo de inferno do qual fui resgatado. A jornada de recuperação só pode ser feita um dia de cada vez. Cada dia limpo é um dia de sucesso, não importa o que aconteça.</w:t>
      </w:r>
    </w:p>
    <w:p>
      <w:r>
        <w:rPr>
          <w:b/>
          <w:color w:val="FF0000"/>
        </w:rPr>
        <w:t xml:space="preserve">id 376</w:t>
      </w:r>
    </w:p>
    <w:p>
      <w:r>
        <w:rPr>
          <w:b w:val="0"/>
        </w:rPr>
        <w:t xml:space="preserve">- Limpou a lista de links e acrescentou três novas trocas de links . Campeões necessários : Pata de Sangue ( Clã do Vento ) Lembre-se de seguir as regras de encenação e soletração ! Você não está autorizado a interpretar um personagem se não tiver criado um personagem ou se ele não tiver sido aprovado . O uso excessivo do Caps Lock , pontos de interrogação e pontos de exclamação é proibido . Se você interpretar um " ... ", usar apenas três pontos. É muito desagradável ler um texto que usa em demasia estes . Voltando ao Apilatassu, ele riu: "Sim, mas ele foi banido de Jokiklaan, então ele não vai sentir sua falta lá". Além disso, tanto quanto eu sei, ele odeia seu antigo clã. Estamos dizendo a verdade, Longclaw? "Nome : Apilatassu 30.11.2011 16:53 Watching Flame Claw . "Ele também pode contar nossas fraquezas e outras coisas para o clã do rio! "Nome : Syystassu 30.11.2011 16:51 " Eu também gosto de mudar ... Vou sentir falta deste lugar ... "Diz . Nome : Aavetassu 30.11.2011 16:30 Ouve a conversa em silêncio, porque não está com disposição para dizer nada . # No que me diz respeito, Longclaw poderia afinal juntar-se ao Clã das Sombras .# Nome : Sandwolf 30.11.2011 16:28 A fêmea seguiu o Clã do Rio . Os gatos que a empurraram estavam agora ajudando a rainha e os anciãos do clã, então a fêmea teve que se levantar sozinha. Nome : Last Heart 30.11.2011 16:07 Sighted Flame Claw . # Acho que ela mudou de idéia... Pensou com diversão. "Não esqueça, porém, que a Estrela Negra é o chefe; ele decide o que fazemos com a Garra Longa . " Viu com calma. Os olhos de Koll se iluminaram quando ele ouviu a sentença desta última. "Bem, a propósito! "Ele exclamou e se voltou para Longclaw . "É verdade que você pode nos contar os segredos do Clã do Rio? " Ele perguntou com entusiasmo. Nome : Últimos dias 30/11/2011 15:58 Desfocada e olhada a Garra de Chama . " Garra de chama , use sua perspicácia ! Ele pode nos contar os segredos e fraquezas do Clã do Rio! "Ele riu. Nome : Flame Claw 30.11.2011 15:56 //My understanding is that the Shadow Clan has not yet moved on , as it is now dealing with this Long Claw matter . ;) " Talvez assim ... "Maukui , " Mas isso não significa que ele não nos trairá! " Gaguejou e gritou com raiva a Longclaw . Nome : Latterheart 30.11.2011 15:51 O olhar do Latterheart mudou de Flame Claw para Silverpaw , que por um momento compartilhou a preocupação da Flame Claw". Espere um minuto , Garra de Chama . O Silverpaw pode estar certo. " Ele bocejou com determinação. "Lembra-se quando Silverpaw Silverpaw desapareceu do acampamento naquele dia? Sua mãe foi procurá-lo; ela disse que sentia cheiro de espantalho em Silverpaw". Munido. Nome : Pata de Ferro 30.11.2011 15:49 Olhares em Syystassu" . Bem, é muito bom. Acho que o novo lugar é melhor do que o antigo". Responder . "O que você acha? " Pede Syystassu, cabeça inclinada um pouco. Nome : Kyytassu 30.11.2011 15:43 //Does my Shadow Clan travel? O estudante olhou para o túmulo do Platinatassu e desprezou o desdém. # Ele era fraco, e merecia morrer! # Kyytassu piscou sua mente.</w:t>
      </w:r>
    </w:p>
    <w:p>
      <w:r>
        <w:rPr>
          <w:b/>
          <w:color w:val="FF0000"/>
        </w:rPr>
        <w:t xml:space="preserve">id 377</w:t>
      </w:r>
    </w:p>
    <w:p>
      <w:r>
        <w:rPr>
          <w:b w:val="0"/>
        </w:rPr>
        <w:t xml:space="preserve">Tunísia A pérola menos conhecida do norte da África, a Tunísia é um destino turístico diversificado com um litoral e um clima quente o ano inteiro que a torna um excelente lugar para férias na praia. A longa história da Tunísia e seus magníficos locais históricos, e suas áreas que vão desde a costa do mar até o deserto do Saara, oferecem muito o que fazer e ver além das férias na praia. O destino dos sonhos de um caminhante de praia na Tunísia é a ilha de Djerba, ao largo da costa. A pequena ilha é fácil de se locomover e também oferece bom acesso ao continente, por exemplo, ao deserto do Saara, onde há muitas visitas guiadas. Os amantes dos esportes aquáticos certamente desfrutarão de Djerba , onde há muitas oportunidades para várias atividades. A atração mais popular da Tunísia é a cidade em ruínas de Cartago . Uma das mais importantes cidades do antigo Império Romano está bem preservada em lugares e há muito a explorar na área. Para os amantes da arqueologia e da história, as ruínas de Cartago são imperdíveis na Tunísia, assim como as ruínas dos banhos Antonine. No sul da Tunísia, é possível explorar paisagens como as vistas nos filmes da Guerra das Estrelas e casas antigas construídas na areia. A cidade portuária de Monastir é um local histórico na costa tunisina. Monastir é ideal para uma viagem romântica, com suas belas avenidas costeiras e parques, minaretes, castelos e cúpulas que oferecem muito para ver para aqueles interessados na arquitetura árabe. O blog Travel and Food descreve a quase perfeita vila do norte da Tunísia de Sidi Bou Said . Sua atmosfera mediterrânea, seus belos edifícios de cores claras e sua deslumbrante vista para o mar fizeram de Sidi Bou Said um destino popular também para os tunisianos. Para famílias com crianças , Hammamet está lentamente se tornando um dos destinos mais populares na Tunísia , com não só grandes praias mas também muitos spas e bons restaurantes . A antiga cidade de Hammamet vale bem uma visita e oferece uma experiência local para aqueles interessados na cultura tunisiana. O destino mais popular da Tunísia é o histórico e magnífico Sousse, que tem mais de 3.000 anos e é o favorito dos amantes da praia e dos turistas ativos, oferecendo uma ampla gama de coisas para fazer tanto para o relaxado turista quanto para o turista que procura atividades e turismo. Sousse também oferece uma ampla gama de excursões aos arredores, e suas atrações mais populares são particularmente interessantes para aqueles interessados em arquitetura e história. A antiga cidade de Medina, a Grande Mesquita e a fortaleza do mosteiro de Ribat são belos e impressionantes exemplos da longa história da Tunísia. As catacumbas a oeste de Sousse são um bom lugar para visitar, e a vila de Takrouna, a cerca de quarenta quilômetros de distância, é uma viagem de um dia interessante. Outras atrações importantes incluem a área portuária de Port el Kantanou, construída para turistas, e o museu arqueológico, que abriga uma riqueza de tesouros antigos. Entre as atrações de Sousse, a interessante medina é um patrimônio mundial da UNESCO. Além dos locais históricos, as coisas a fazer em Sousses incluem o parque aquático Acqua Palace, numerosos campos de golfe e uma longa praia de areia branca. Comida e bebida Além da cultura e das praias, a Tunísia é também um bom destino para os amantes da comida. A culinária norte-africana é influenciada pelos países mediterrâneos, tradições africanas e cozinha árabe. Uma variedade de ensopados , guisados , tagines , tagines e cuscuz são típicos da cozinha tunisiana . As áreas turísticas da Tunísia oferecem um grande número de restaurantes projetados para os gostos ocidentais, mas na Tunísia vale a pena descobrir a culinária local e os restaurantes preferidos pelos habitantes locais. Um artigo no World Wide News descreve a cozinha tradicional tunisina e os ingredientes utilizados. A diversidade da cozinha tunisina é particularmente atraente devido a suas matérias-primas e à variedade das especiarias utilizadas. A exótica e apimentada culinária tunisiana é uma interessante</w:t>
      </w:r>
    </w:p>
    <w:p>
      <w:r>
        <w:rPr>
          <w:b/>
          <w:color w:val="FF0000"/>
        </w:rPr>
        <w:t xml:space="preserve">id 378</w:t>
      </w:r>
    </w:p>
    <w:p>
      <w:r>
        <w:rPr>
          <w:b w:val="0"/>
        </w:rPr>
        <w:t xml:space="preserve">e a manhã suspira sua incolumidade Não quero mais nada além de alguém a quem culpar Não há nada de novo aqui, apenas decepção e traição Solidão silenciosa Tentei ouvir Timo Rautiainen e o trio Niskalaukause no carro, mas se era um pouco piroso na época, o tempo já passou, o mais tardar até agora. O Anel III estava meio cheio de idiotas ainda mais misteriosos do que o habitual . Por outro lado, um N. me comprou uma bebida energética Big Shock Bitter [ wo]man como presente ontem, e o outro N. me prometeu que poderíamos bater em algo realmente grande com um martelo hoje como uma demonstração. Então talvez haja uma chance hoje, afinal de contas.</w:t>
      </w:r>
    </w:p>
    <w:p>
      <w:r>
        <w:rPr>
          <w:b/>
          <w:color w:val="FF0000"/>
        </w:rPr>
        <w:t xml:space="preserve">id 379</w:t>
      </w:r>
    </w:p>
    <w:p>
      <w:r>
        <w:rPr>
          <w:b w:val="0"/>
        </w:rPr>
        <w:t xml:space="preserve">"O título de Artista dos Artistas é uma honra muito grande. É uma sensação tranquila", Vilma Hassi descreve seus sentimentos imediatamente após a vitória no Pavilhão Jyväskylä. Hassi, de Sastamala, está em seu terceiro ano do ensino médio vocacional no Colégio Profissionalizante de Tampere. Ela participou da competição SM pela segunda vez e ganhou outra medalha de ouro. O vencedor foi anunciado pelo Diretor Mika Tammilehto do Ministério da Educação e Cultura . Os méritos do vencedor incluíram habilidades louváveis em todas as áreas do esporte, vontade de desenvolver suas próprias habilidades e uma atitude excelente e encorajadora durante a competição. A cada ano, o evento Taitaja seleciona uma Taitaja , um jovem que se saiu bem na competição e que está se saindo bem em seus estudos. Para o ano seguinte, o trabalhador qualificado atuará como representante da educação e treinamento vocacional. Como prêmio, eles receberão um carro por um ano, este ano um BMW 118i . O júri do Skills Finland seleciona anualmente o Skills Bender entre os vencedores de cada disciplina. O Skills Bender deve ter um desempenho superior absoluto em sua disciplina. Eles também devem estar orgulhosos de suas habilidades, de sua profissão e de sua formação profissional. O Artista Artístico deve ser de natureza positiva, representativo de seu próprio esporte e de sua formação profissional". O título de Artista Artesanal é uma honra muito grande. É uma sensação muito tranquila" , Vilma Hassi descreve seus sentimentos imediatamente após a vitória no Pavilhão Jyväskylä . Hassi, de Sastamala, está no seu terceiro ano do ensino médio vocacional no Colégio Vocacional de Tampere. Ela participou da competição SM pela segunda vez e ganhou outra medalha de ouro. O vencedor foi anunciado pelo Diretor Mika Tammilehto do Ministério da Educação e Cultura . Os méritos do vencedor incluíram habilidades louváveis em todas as áreas do esporte, vontade de desenvolver suas próprias habilidades e uma atitude excelente e encorajadora durante a competição. A cada ano, o evento Taitaja seleciona uma Taitaja , um jovem que se saiu bem na competição e que está se saindo bem em seus estudos. Para o ano seguinte, o trabalhador qualificado atuará como representante da educação e treinamento vocacional. Como prêmio, eles receberão um carro por um ano, este ano um BMW 118i . O júri do Skills Finland seleciona anualmente o Skills Bender entre os vencedores de cada disciplina. O Skills Bender deve ter um desempenho superior absoluto em sua disciplina. Eles também devem estar orgulhosos de suas habilidades, de sua profissão e de sua formação profissional. O Campeão dos Artistas deve ter um caráter positivo, ser um representante de seu próprio esporte e treinamento profissional . A abertura da temporada de tráfego do canal é anunciada pela Agência de Transportes, conforme exigido pelo regulamento de tráfego do canal em vigor . Em maio, a temporada de tráfego começa em vários canais de baixa navegação e pontes abertas . O serviço Topten-Suomi lista as lâmpadas que produzem mais luz com o menor consumo de eletricidade, ou seja, os produtos com o menor custo de funcionamento em comparação com o rendimento de luz. A comparação mostrou que os produtos mais eficientes no mercado eram principalmente das grandes marcas conhecidas. Na categoria de lâmpadas de uso geral, ou seja, produtos que substituem as lâmpadas tradicionais, as lâmpadas fluorescentes compactas, ou seja, lâmpadas que economizam energia, eram as de melhor desempenho. Nenhuma lâmpada halógena ou LED chegou à lista Topten na categoria de lâmpadas de uso geral . Em contraste, os LEDs são a fonte de luz mais eficiente entre as lâmpadas alvo . O serviço Topten-suomi.fi não testa produtos, mas a comparação é baseada em informações fornecidas pelos fabricantes . Do ponto de vista do usuário, muitas características funcionais, tais como velocidade da luz, tempo de queima e adequação para uso externo, são fatores de qualidade importantes que são pesados ao tomar uma decisão de compra. Por este motivo, foram estabelecidos requisitos mínimos rigorosos para todos os produtos apresentados no Topten-Suomi.fi . A vida média das lâmpadas econômicas listadas no site é de pelo menos 12 000 horas , para LEDs de pelo menos 20 000 horas . As lâmpadas também devem ter uma vida útil de pelo menos 50</w:t>
      </w:r>
    </w:p>
    <w:p>
      <w:r>
        <w:rPr>
          <w:b/>
          <w:color w:val="FF0000"/>
        </w:rPr>
        <w:t xml:space="preserve">id 380</w:t>
      </w:r>
    </w:p>
    <w:p>
      <w:r>
        <w:rPr>
          <w:b w:val="0"/>
        </w:rPr>
        <w:t xml:space="preserve">Kivenlahti Al-Anon se reúne na igreja Espoonlahti em Kivenlahti todas as quintas-feiras de 19 a 21. A igreja está localizada atrás do centro comercial Lippulaiva em Kipparinkatu 8 , 02320 ESPOO. O espaço reservado para a Al-Anon ... Leia mais O grupo Al-Anon em Kerava opera há cerca de 40 anos e se reúne todas as quartas-feiras das 19h00 às 21h00 na gravata Aleksis Kiven 6 D. A placa Al-Anon na porta externa é uma maneira fácil de identificar o local. Quando você chegar a 12 ... Leia mais Reunimo-nos às quintas-feiras de semanas ímpares a partir das 18.00. Compartilhamos as instalações com a Naantali AA em Teräskatu 2/ Karvetinkatu 3-7 , um edifício de baixa manutenção na borda do parque. Este tem sido o caso há anos. ... Leia mais</w:t>
      </w:r>
    </w:p>
    <w:p>
      <w:r>
        <w:rPr>
          <w:b/>
          <w:color w:val="FF0000"/>
        </w:rPr>
        <w:t xml:space="preserve">id 381</w:t>
      </w:r>
    </w:p>
    <w:p>
      <w:r>
        <w:rPr>
          <w:b w:val="0"/>
        </w:rPr>
        <w:t xml:space="preserve"> Galaxy Quest Review : Harri Ohra-aho Dezenove anos atrás, N.S.E. Um protetor e sua tripulação motley se aventuraram em uma série de ficção científica semi-selvagem chamada Galaxy Quest. Mas, por acaso, a série foi cancelada e naturalmente ganhou status de culto entre os fãs peculiares. E agora as antigas estrelas da série se encontram prisioneiras de seus personagens de TV, sem esperança de novos papéis sérios e presas em aparências bobas. Até mesmo os fãs são arrepios engraçados e sem vida que sempre querem ouvir as mesmas linhas antigas ditas por seus heróis ou discutir as imprecisões tecnológicas da série de uma forma tetchicada. Soa familiar de alguma forma. O guarda-estrela Galaxy Quest já está começando a ferver. Para completar, eles são acompanhados por quatro fãs estranhos que se comportam ainda mais estranhos do que a média dos fãs da série. Mas este pode vir a ser o melhor desempenho de sempre para a equipe Protector , pelo menos o cenário parece mais real do que o habitual ... O Comandante Taggert ( Tim Allen ) é a estrela absoluta da série , pelo menos na opinião do próprio ator . Os deveres do comandante incluem naturalmente a luta contra alienígenas e mulheres encantadoras . A exposição de sua parte superior do corpo no momento certo também é uma vantagem . A Tenente Madison ( Sigorney Weaver ) tem a ingrata tarefa de ser o embelezamento da ponte, cuja única tarefa parece ser repetir informações do computador para o capitão. O Dr. Lazarus ( Alan Rickman ) é o oficial de ciências do navio e "testa engraçada" oficial, com meditação mística e habilidades de combate corpo a corpo. Lazarus tem o slogan mais estúpido da tripulação, cujo enunciado, alternativamente, faz com que o ator tenha ataques de raiva ou pânico. O que seria de uma nave espacial sem o caráter Wesley e o homem de segurança de fato vermelho? O Tenente Laredo foi uma maravilha da série nos bons velhos tempos, mas agora que estou mais velho, estou envergonhado com tudo isso. O tripulante nº 6 chega novamente à horrível conclusão de que ele é um personagem de sacrifício no navio, desta vez de verdade. Chen é o engenheiro-chefe do navio, que deve ser capaz de, pelo menos, tecnobababular. Ele é um pouco esquisito em relação a tudo o que lhe vem à cabeça, possivelmente porque parece estar apedrejado a maior parte do tempo. Galaxy Quest pode não ser um motim para rir, mas é um filme muito engraçado e bem-humorado que faz um bom trabalho de discutir o fanatismo da ficção científica e os atores sendo ofuscados por seus papéis. Também há um pouco de drama lá dentro. Para um fã das séries de ficção científica, isto deve ser necessário ler . A maioria das risadas são às custas do Star Trek , mas ao mesmo tempo há um certo respeito pelo original . Pode-se dizer que Galaxy Quest é o melhor filme do Star Trek em anos .</w:t>
      </w:r>
    </w:p>
    <w:p>
      <w:r>
        <w:rPr>
          <w:b/>
          <w:color w:val="FF0000"/>
        </w:rPr>
        <w:t xml:space="preserve">id 382</w:t>
      </w:r>
    </w:p>
    <w:p>
      <w:r>
        <w:rPr>
          <w:b w:val="0"/>
        </w:rPr>
        <w:t xml:space="preserve">"A sentença 05/623 ( R 04/4007 ) do Tribunal Distrital de Tampere, de 2 de fevereiro de 2005, dizia respeito a uma acusação de espionagem na sala de espera de um centro de saúde. A acusação dizia respeito à fotografia de uma pessoa na sala de espera e foi dispensada com o fundamento de que o ato não constituía uma escuta porque a sala de espera de um centro de saúde não podia ser considerada uma área fechada na acepção da lei . Os direitos fundamentais não podem ser restringidos por disposições subordinadas da lei . Os estabelecimentos de saúde podem ter regras de ordem ou outras instruções relacionadas com suas atividades. Tais regras e instruções não podem ser contrárias à Constituição ou a outra legislação . A decisão do diretor do Distrito Hospitalar Satakunta proibiu completamente o uso de telefones com câmera nas instalações do Distrito Hospitalar, o que é um direito fundamental, não pode ser completamente proibido, a fim de proteger a privacidade. "A liberdade de expressão garantida pela Constituição também inclui a fotografia. Qualquer restrição à liberdade de expressão - e, portanto, também à fotografia - deve ser baseada na lei . "A fronteira entre a fotografia, que faz parte da liberdade de expressão, e a fotografia proibida tem sido consistentemente mantida no Capítulo 24, Seção 6 do Código Penal . Assim, a referida disposição sobre espionagem definiria as circunstâncias em que a filmagem [ em um centro de saúde ] poderia ser proibida". "Considero possível, contudo, que em certas circunstâncias possa haver um caso de divulgação de informações em violação da privacidade, na acepção do artigo 8º do Capítulo 24 do Código Penal, ou de difamação, na acepção do artigo 9º desse capítulo, se uma fotografia de uma pessoa tirada no local referido na queixa for publicada sem seu consentimento . Em tal caso, porém, a própria fotografia poderia ser permitida". "Resumo A liberdade de expressão não requer autorização prévia para seu exercício . Portanto, exigir e fazer com que a fotografia do sujeito no local referido na reclamação seja sujeita a autorização não é legal". "O oficial detetive considera que agiu erroneamente ao ordenar que o assistente do jornal percorresse as fotos em sua câmera digital e apagasse a foto que havia tirado. No momento do incidente, o oficial detetive diz que considerou sua ação apropriada em vista da avaliação geral da situação, da proteção da privacidade da vítima, do fato de que os parentes da vítima não haviam sido contatados naquela fase. "Revisão e eliminação de fotografias A liberdade de expressão garantida pela Constituição também inclui a tiragem de fotografias pela mídia . As restrições à liberdade de expressão - e no caso da reclamação sobre fotografia - devem ser baseadas na lei . - Por outro lado, considero que o sargento detetive não tinha autoridade para ordenar ao assistente do jornal que mostrasse o que havia sido gravado no cartão de memória da câmera, nem tinha autoridade para ordenar que apagasse da memória da câmera a imagem do carro da tripulação derrubado. O sargento detetive, portanto, agiu ilegalmente ao emitir as ordens descritas acima, que estavam fora de seus poderes. "Segundo o Sr. Sipilä, este não é um caso isolado, mas os fotógrafos da MTV foram impedidos de filmar ou obrigados a obter licenças de filmagem em outros lugares controlados pelas autoridades ou por pessoas consideradas como tal, como o aeroporto de Helsinki-Vantaa nas áreas públicas no outono de 2002 e o metrô de Helsinki . Nesses casos, os guardas de segurança haviam normalmente chamado a atenção dos fotógrafos de televisão da MTV por causa de suas grandes câmeras. "</w:t>
      </w:r>
    </w:p>
    <w:p>
      <w:r>
        <w:rPr>
          <w:b/>
          <w:color w:val="FF0000"/>
        </w:rPr>
        <w:t xml:space="preserve">id 383</w:t>
      </w:r>
    </w:p>
    <w:p>
      <w:r>
        <w:rPr>
          <w:b w:val="0"/>
        </w:rPr>
        <w:t xml:space="preserve">Links para notícias ferroviárias ! Menu Construção do centro de viagens Lapua para começar em breve " Construção do projeto do centro de viagens Lapua perto da estação ferroviária para começar em breve . O projeto terá início nas próximas semanas e será concluído até o final do próximo ano. O imóvel terá cinco andares e um total de 20 apartamentos alugados".</w:t>
      </w:r>
    </w:p>
    <w:p>
      <w:r>
        <w:rPr>
          <w:b/>
          <w:color w:val="FF0000"/>
        </w:rPr>
        <w:t xml:space="preserve">id 384</w:t>
      </w:r>
    </w:p>
    <w:p>
      <w:r>
        <w:rPr>
          <w:b w:val="0"/>
        </w:rPr>
        <w:t xml:space="preserve">Bem-vindo a discutir . Você pode participar de discussões anonimamente ou com seu apelido . Sem registro você pode discutir na área de tópico Geral , outras áreas requerem registro de um apelido . 9. Com que freqüência você se auto-gratifica ? se a quantidade de sexo, se não for vista com um homem por alguns dias devido aos estudos 10. Homem por cima ou por baixo ? No topo 11, qual é a sua dica para uma atmosfera quente no quarto? Quantas vezes você se satisfaz a si mesmo ? se a quantidade de sexo , se você não vê o homem há alguns dias por causa de estudos 10. homem sobre ou abaixo de ? No topo 11, qual é a sua dica para uma atmosfera quente no quarto? provocação que pode começar já durante o dia, então pelo menos para nós o sexo é melhor quando você tem que esperar um pouco e pelo menos o homem gosta quando eu tomo a iniciativa</w:t>
      </w:r>
    </w:p>
    <w:p>
      <w:r>
        <w:rPr>
          <w:b/>
          <w:color w:val="FF0000"/>
        </w:rPr>
        <w:t xml:space="preserve">id 385</w:t>
      </w:r>
    </w:p>
    <w:p>
      <w:r>
        <w:rPr>
          <w:b w:val="0"/>
        </w:rPr>
        <w:t xml:space="preserve">Os serviços não são mais gerenciáveis? O principal objetivo da moradia para pessoas com problemas de saúde mental é sempre apoiá-las a viver em suas próprias casas através de serviços de apoio domiciliar . Em Vantaa, a necessidade de apoio em casa aumentou e não foi possível oferecê-lo em todas as situações. Os problemas de viver em casa às vezes são muito grandes; o cliente pode ter problemas com limpeza, compras, cozinhar, tomar medicamentos e administrar seus assuntos financeiros. O problema é coordenar a rede multidisciplinar de serviços para fornecer o melhor serviço possível para a situação do cliente. A fragmentação do sistema de serviços representa grandes desafios para a gestão de serviços. Qual é a relação entre os diversos atores envolvidos no apoio domiciliar: hospedagem social, aconselhamento habitacional, aconselhamento social habitacional, serviços de apoio habitacional adquiridos e orientação especializada? E quem pode coordenar tudo isso? Por exemplo, o problema da adaptação do serviço tem sido o baixo perfil dos serviços de apoio ao lar na compra de serviços sociais para adultos. Também tem havido pouco uso da oportunidade de consultar os consultores de serviço na Unidade de Serviços de Habitação , a enfermeira que trabalha na interface entre os cuidados sociais e de saúde no projeto HUS Valo e a equipe de Trabalho Domiciliar Intensivo do HUS . Parte do motivo do atraso no apoio é a sobrecarga de trabalho dos Serviços Sociais Regionais Vantaa, o que retarda a organização dos serviços de apoio. Também é importante que sejam organizadas sessões conjuntas de treinamento e informação para os trabalhadores da própria cidade em habitação social, prestadores de serviços do terceiro setor e prestadores privados de serviços terceirizados, a fim de criar um quadro geral do trabalho de habitação social. Este trabalho exigirá a criação de uma estrutura de informação permanente, por exemplo, um ponto de informação sem paradas para o qual os prestadores de serviços serão obrigados a contribuir. Como parte do projeto Name at the Door, foi criada em Vantaa uma equipe de atendimento aos desabrigados para desenvolver processos de atendimento e prevenção de desabrigados em cooperação com os serviços sociais adultos da cidade, serviços de abuso de substâncias e o terceiro setor. O objetivo tem sido encontrar clientes em risco de perder suas casas e serviços externos. O objetivo também é desenvolver uma estrutura para fortalecer a orientação de serviços na cadeia de serviços aos sem-teto para aumentar a coordenação e o direcionamento dos serviços. A equipe de atendimento aos sem-teto tomou a iniciativa de criar um espaço de parceria multidisciplinar e sem limites, em resposta à fragmentação dos serviços e às dificuldades enfrentadas tanto pelos residentes locais quanto pelas autoridades na gestão de um sistema de assistência complexo.</w:t>
      </w:r>
    </w:p>
    <w:p>
      <w:r>
        <w:rPr>
          <w:b/>
          <w:color w:val="FF0000"/>
        </w:rPr>
        <w:t xml:space="preserve">id 386</w:t>
      </w:r>
    </w:p>
    <w:p>
      <w:r>
        <w:rPr>
          <w:b w:val="0"/>
        </w:rPr>
        <w:t xml:space="preserve">De acordo com informações tornadas públicas em maio, o governo pretende manter sua posição anterior e também propor uma redução de duas semanas no serviço civil quando o alistamento for reduzido no próximo ano.</w:t>
      </w:r>
    </w:p>
    <w:p>
      <w:r>
        <w:rPr>
          <w:b/>
          <w:color w:val="FF0000"/>
        </w:rPr>
        <w:t xml:space="preserve">id 387</w:t>
      </w:r>
    </w:p>
    <w:p>
      <w:r>
        <w:rPr>
          <w:b w:val="0"/>
        </w:rPr>
        <w:t xml:space="preserve">A entrada pode ser terminada no terminal inserindo o caractere especial &amp;lt;tt &amp;gt ;^D&amp;lt;/tt &amp;gt ; , que em sistemas de PC é feito pressionando Ctrl e D ao mesmo tempo . + A entrada pode ser terminada no terminal inserindo o caractere especial &amp;lt;tt &amp;gt ;^D&amp;lt;/tt &amp;gt ; , que em sistemas de PC é feito pressionando Ctrl e D ao mesmo tempo . Isto faz com que o processo de leitura do terminal receba um valor de retorno de EOF do sistema e perceba que os dados de entrada se esgotaram. + + Por exemplo, o comando + cat &amp;gt ; text.txt + lerá a entrada do usuário do terminal até que o caractere especial &amp;lt;tt &amp;gt ;^D&amp;lt;/tt &amp;gt ; seja dado. Então [ [cat] ] entende que o arquivo terminou , e o texto inserido pelo usuário é escrito em text.txt . [ [ Categoria:Sistema] ] [ Categoria:Sistema] ] Versão 17 Fevereiro 2010 à 01:51 EOF é um caractere especial usado em programação C e comumente em sistemas Unix para indicar o fim de um arquivo . Quando um programa lê o caractere EOF de um arquivo, geralmente significa que o final do arquivo foi alcançado e que não há mais informações disponíveis. Na programação em C, os arquivos aparecem a um programa em C como descritores de arquivo . Um descritor de arquivo , que normalmente é anexado a um arquivo, mas também pode ser anexado a um fluxo ou tubo padrão, pode ser lido bytes de uma biblioteca padrão chamando fgetc ( ) . A chamada normalmente retorna o próximo caractere de 8 bits no arquivo , mas se o arquivo estiver no final ou se ocorrer um erro durante a leitura , a chamada retorna o valor especial EOF . EOF não é um inteiro positivo de 8 bits (ou seja, um número entre 0 e 255), mas um valor int negativo . Assim, nenhum arquivo pode conter o caractere EOF , e ele não pode ser armazenado como char não assinado . Portanto, o valor de retorno EOF é sempre um caso especial . O programa C deve sempre verificar separadamente se o valor de retorno EOF realmente indica o fim do arquivo ou uma situação de erro chamando feof ( ) ou ferror ( ). O caractere final ASCII 0x04 O caractere ASCII 0x04 ( Fim da Transmissão ) se assemelha muito ao caractere final. Em sistemas antigos como CP/M, o sistema armazenou apenas o número de blocos de armazenamento alocados a cada arquivo. Se os dados armazenados em um arquivo se esgotaram entre blocos de armazenamento, o caractere especial 0x04 indicava o fim do arquivo. Tal arquivo não poderia, naturalmente, conter qualquer outro caractere de controle 0x04 , o que causaria sérios problemas nos sistemas atuais, onde, por exemplo, dados binários criptografados ou comprimidos podem ser armazenados em discos. Portanto, o termo EOF é usado hoje em dia nos sistemas Linux e Unix para se referir ao valor de retorno negativo da função lida EOF , que não pode corresponder em valor a qualquer caractere real, como um caractere de controle ASCII . No terminal, a entrada pode ser terminada no terminal, digitando o caracter especial ^D , que em sistemas de PC é feito pressionando simultaneamente Ctrl e D . Isso faz com que o processo de leitura do terminal receba um valor de retorno de EOF do sistema e se dê conta de que os dados a serem inseridos se esgotaram. Por exemplo, o comando cat &amp;gt ; text.txt lê a entrada do usuário do terminal até que o caractere especial ^D seja dado, depois do qual cat entende que o arquivo se esgotou e a entrada do usuário é escrita no arquivo text.txt .</w:t>
      </w:r>
    </w:p>
    <w:p>
      <w:r>
        <w:rPr>
          <w:b/>
          <w:color w:val="FF0000"/>
        </w:rPr>
        <w:t xml:space="preserve">id 388</w:t>
      </w:r>
    </w:p>
    <w:p>
      <w:r>
        <w:rPr>
          <w:b w:val="0"/>
        </w:rPr>
        <w:t xml:space="preserve">Opinião sobre o FAGOR PL-ACAS4 Seus usuários não encontraram nenhum problema particular de facilidade de uso e acharam relativamente fácil de quebrar, mas não unânime. Você pode baixar o manual do usuário do FAGOR PL-ACAS4 para garantir que suas características correspondam às suas necessidades Fácil de usar Os usuários fizeram as seguintes perguntas : O PL-ACAS4 é fácil de usar ? 24 usuários classificaram o desempenho do produto em uma escala de 0 a 10. A classificação é 10/10 se o PL-ACAS4 da FAGOR for muito fácil de usar. A classificação média é 6,67 e o desvio padrão é 2,19. Alto desempenho Os usuários fizeram a pergunta: o PL-ACAS4 é muito bom em termos de desempenho? 24 usuários classificaram-no 0 de 10 em uma escala de 0 a 10. A classificação é 10/10 se o FAGOR PL-ACAS4 for, em seu domínio, o melhor em nível técnico, aquele que oferece a melhor qualidade, ou que oferece a maior gama de opções.</w:t>
      </w:r>
    </w:p>
    <w:p>
      <w:r>
        <w:rPr>
          <w:b/>
          <w:color w:val="FF0000"/>
        </w:rPr>
        <w:t xml:space="preserve">id 389</w:t>
      </w:r>
    </w:p>
    <w:p>
      <w:r>
        <w:rPr>
          <w:b w:val="0"/>
        </w:rPr>
        <w:t xml:space="preserve">Promessas do bispo O que você veio aqui fazer e o que você pede de nossa humildade ? Qual é a sua fé ? Creio em um só Deus, o Pai Todo-Poderoso, o Criador do céu e da terra, de tudo o que é visível e invisível. Creio em um só Senhor , Jesus Cristo , o único Filho de Deus , nascido do Pai antes do início dos tempos , luz da luz , Deus verdadeiro de Deus verdadeiro , nascido não criado , que é da mesma essência que o Pai e por quem todas as coisas nasceram , que por nós homens e nossa salvação desceu do céu , foi feito carne pelo Espírito Santo e pela Virgem Maria e se fez homem, foi crucificado por nós sob Pôncio Pilatos, sofreu e foi sepultado, ressuscitou dos mortos ao terceiro dia, como estava escrito, subiu ao céu, está sentado à direita do Pai e virá em glória para julgar os vivos e os mortos, e cujo reino não tem fim. Creio no Espírito Santo, o Senhor e autor vivo, que procede do Pai, que junto com o Pai e o Filho é adorado e honrado e que falou através dos profetas. Creio em uma Igreja, santa, católica e apostólica. Confesso um batismo para o perdão dos pecados, aguardo com expectativa a ressurreição dos mortos e a vida do mundo vindouro. Amém. Por favor, diga-nos mais completamente como você confessa sua fé nas três pessoas da inexplicável Divindade e na encarnação do Filho pessoal e da Palavra de Deus. Creio em um só Deus Pai, Todo-Poderoso, Criador do céu e da terra, de tudo o que é visível e invisível, que não tem começo, que não nasce, que não é causado por nada, que é o começo natural e causa do Filho e do Espírito. Creio também em Seu Filho unigênito, que é eternamente e eternamente gerado por Ele, que é do mesmo ser com Ele, e através do qual todas as coisas surgiram. Creio também no Espírito Santo, que procede do mesmo Pai, e é para ser honrado juntamente com Ele, pois Ele é um eterno, sentado no mesmo trono, do mesmo ser, da mesma glória, e Criador do mundo. Creio que a única Palavra gerada, uma da mesma substância da Trindade suprema e vivificante, desceu do céu para nós, homens, e para nossa salvação, tornou-se carne do Espírito Santo e da Virgem Maria e se tornou homem, ou seja, Deus permanecendo tornou-se homem perfeito, sem mudar nada da essência divina, tornando-se carne ou tornando-se outro ser e sem se tornar Homem, Ele suportou a cruz do sofrimento nesse estado, estando em Sua natureza divina livre de todo sofrimento, e ao terceiro dia ressuscitou dos mortos e ascendeu ao céu e está sentado à direita de Deus Pai. Eu também acredito nas tradições e explicações da Igreja Católica e Apostólica sobre Deus e as coisas divinas. Confesso um batismo para a remissão dos pecados . Aguardo com expectativa a ressurreição dos mortos e a vida da era que virá. Acredito e declaro que Cristo, após sua encarnação, é um e o mesmo em dois testamentos e duas naturezas, preservando o que estava neles e o que procedia deles. Por isso respeito as duas vontades , a vontade própria de cada natureza , cada uma preservando sua própria função . Eu venero, não venero, os ícones divinos e veneráveis do próprio Cristo, da Mãe Pura de Deus e de todos os santos, e transfiro minha reverência por eles para suas imagens. Rejeito como errados aqueles que pensam o contrário. Eu anatematizo Arius e aqueles que concordam com ele e são cúmplices de seu erro absurdo; da mesma forma Macedônio e seus seguidores, que</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docId:EFA6270627087CA81127FED6A0AF33B8</keywords>
  <dc:description>generated by python-docx</dc:description>
  <lastModifiedBy/>
  <revision>1</revision>
  <dcterms:created xsi:type="dcterms:W3CDTF">2013-12-23T23:15:00.0000000Z</dcterms:created>
  <dcterms:modified xsi:type="dcterms:W3CDTF">2013-12-23T23:15:00.0000000Z</dcterms:modified>
  <category/>
</coreProperties>
</file>