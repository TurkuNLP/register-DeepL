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O designer berlinense Andreas Berlin nos dá as boas-vindas ao seu estúdio Berlin ♥ Berlin No estúdio do Andreas em Schöneberg No estúdio do Andreas em Schöneberg Andreas usa diferentes vasos que ele comprou em feiras de pulgas em sua vizinhança e os organiza por tamanho, estilo e cor Na oficina do Andreas em Schöneberg Na oficina do Andreas em Schöneberg Na oficina do Andreas em Schöneberg Andreas Berlim em seu estúdio O processo de construção das Mesas Pequenas do Andreas Os vasos que o Andreas encontrou em um mercado de pulgas As ferramentas que o Andreas utiliza ocupam uma sala separada em sua oficina O processo de construção das Mesas Pequenas do Andreas exige que os diferentes vasos estejam no mesmo nível Mesa lateral Oh! Escute! Side Table de Andreas Berlin O processo de construção das Mesas Pequenas de Andreas O apartamento é mobiliado com obras de Andreas e Sabine A série The Small Mirrors e a Escultura de prateleira de Andreas O apartamento é mobiliado com obras de Andreas e Sabine As Mesas Pequenas Contemporâneas de Andreas com clássicos vintage Uma fotografia de Sabine Dehnel e um candeeiro de mesa Nesso branco vintage de Giancarlo Mattioli para Artemide O sofá B Flat de Andreas Berlin é acompanhado por colagens feitas por sua esposa e outros desenhos vintage O sofá B Flat de Andreas Berlin é acompanhado por colagens feitas por sua esposa e outros desenhos vintage A sala de estar brilhante de Andreas é mobiliada com clássicos vintage e peças encontradas nos mercados de pulgas Decoração Vintage utilizando brinquedos infantis para criar uma atmosfera boêmia Na sala de estar de Andreas em Schöneberg "Berlim é uma cidade particularmente tolerante ; e esta tolerância deixa espaço para respirar e pensar", reflete Andreas Berlin enquanto nos sentamos juntos na sala de estar do estúdio minimalista mas eclético apartamento que ele divide com sua esposa, a artista multimídia Sabine Dehnel. "A diversidade de povos e culturas é muito inspiradora. Não apenas cada cultura é única, mas cada ser humano é único. Às vezes parece que de uma rua para a outra há um mundo totalmente diferente. Berlim tem que garantir que os aspectos econômicos não o alterem muito. Você nunca deve vender sua alma. Embora ele seja originário de Weißenburg, uma pequena cidade na Baviera, Andreas ama tanto sua cidade adotada que levou seu nome. "Um amigo me disse que conhecia alguém cujo sobrenome era Berlin", ele explica. "Pensei que era assim que eu gostaria de ser chamado. Eu segui meu sentimento e não me arrependi. Coisas boas têm acontecido por causa disso. Como a obra de Andreas que casa a colheita com a contemporânea, Berlim, a cidade, é uma fusão de extraordinária história e cidadania que reúne o antigo e o novo. Esta confluência pode ser vista diretamente nos bairros, como Andreas já assinalou, onde cada um tem seu próprio microcosmo complexo e multicultural. Os sofisticados cafés de Prenzlauer Berg e Charlottenburg complementam as ruas cobertas de grafite e os clubes ao ar livre de Neukölln e Kreuzberg. E todos são bem-vindos. "Em Berlim, há muitos contrastes, mas seus habitantes são capazes de viver juntos pacificamente", diz Andreas. Andreas e Sabine mudaram-se para Berlim em 2006. Embora fossem livres para se mudar para qualquer lugar do mundo, eles escolheram Berlim; acreditando que a capital serviria como uma base gratificante para construir tanto suas carreiras criativas. Berlim é conhecida como um lugar que cultiva a completa liberdade artística enquanto promove pequenas comunidades dentro de cada bairro. Além disso, é fácil chegar a outros países europeus a partir daqui. Com o nascimento de seus gêmeos em 2013, Andreas sentiu uma mudança significativa em sua carreira de design</w:t>
      </w:r>
    </w:p>
    <w:p>
      <w:r>
        <w:rPr>
          <w:b/>
          <w:color w:val="FF0000"/>
        </w:rPr>
        <w:t xml:space="preserve">id 1</w:t>
      </w:r>
    </w:p>
    <w:p>
      <w:r>
        <w:rPr>
          <w:b w:val="0"/>
        </w:rPr>
        <w:t xml:space="preserve">CPD: FAQ Acesso aos serviços de saúde mental O acesso aos serviços de saúde, particularmente o acesso a serviços de saúde de alta qualidade com tempos reduzidos de avaliação e tratamento, é uma questão-chave para os canadenses e o governo. Entre outras coisas, há uma falta de foco no acesso aos serviços de saúde mental e aos profissionais de saúde que os prestam. Levar esta questão à atenção do público e do governo continua sendo uma prioridade chave para a CPA. O CPA está empenhado em chamar a atenção para questões relacionadas ao acesso ao serviço e ao papel dos psicólogos nas equipes interdisciplinares de saúde. Relatório do Fórum de Acesso: Tabela de Saúde Mental[1] publicado em maio de 2011 Temos o prazer de lhe fornecer uma cópia do relatório final do Fórum da Tabela de Saúde Mental, intitulado Which Doors Lead Where? Melhoria do acesso aos serviços de saúde mental: barreiras, facilitadores e oportunidades para a saúde mental dos canadenses[2]. [2] Este relatório é o resultado de um esforço significativo por parte de uma ampla gama de interessados na área da saúde no Canadá. Em outubro de 2010, o Mental Health Table Forum recebeu 80 delegados, incluindo prestadores de serviços de saúde, funcionários governamentais, consumidores de saúde mental, bem como organizações que representam consumidores e prestadores e outras ONGs. O objetivo da reunião era considerar as questões e perspectivas em torno do avanço da promoção da saúde mental e da prestação de cuidados primários de saúde mental no país. O acesso aos serviços de saúde é uma questão crítica para os canadenses e governos em todos os níveis. O acesso oportuno a cuidados de saúde de alta qualidade, enquanto reduz os tempos de espera para avaliação e tratamento, certamente continua a ser uma das principais prioridades para os tomadores de decisão de cuidados de saúde no país. As prioridades de saúde devem incluir um foco na saúde mental: especificamente, as condições de saúde mental como ansiedade e depressão que afetam um em cada cinco canadenses anualmente, e os fatores psicológicos que influenciam o grau em que as pessoas mantêm sua saúde e gerenciam sua doença. O relatório apresenta uma síntese das discussões do grupo de trabalho e recomendações dos delegados participantes que discutiram como o Canadá pode fazer um melhor trabalho de financiamento dos serviços de saúde mental e apoiar e torná-los acessíveis aos canadenses. As recomendações giram em torno de oito temas principais: Rever e melhorar os modelos de financiamento para garantir o acesso aos serviços e apoios necessários. Estabelecer padrões nacionais de assistência à saúde mental e desenvolver padrões de tempo de espera para serviços e suportes de saúde mental. Criar e manter sistemas que atendam às necessidades dos consumidores e facilitem a eficiência e a eficácia. Melhorar a organização, integração e colaboração com as partes interessadas em todos os setores relevantes. Incluir os consumidores na mesa de tomada de decisão. Melhorar a promoção, prevenção e identificação precoce de problemas de saúde mental, aumentando o conhecimento sobre a saúde mental e reduzindo o estigma. Treinar prestadores de serviços de saúde para trabalhar em colaboração e atender às necessidades das populações dentro de um sistema que promove a prática colaborativa. Defender mudanças legislativas para melhorar o acesso e alcançar a paridade no tratamento da saúde mental. Como você verá, este relatório fornece uma visão abrangente das oportunidades e desafios enfrentados pela comunidade de saúde mental no Canadá atualmente. Com a renovação dos acordos de transferência de cuidados de saúde federais-provinciais ocorrendo nos próximos dois anos, agora é o momento de trazer a saúde mental para o centro da discussão dos cuidados de saúde. Este relatório e suas recomendações podem facilitar as discussões sobre assistência médica que reconhecem que há milhões de pessoas neste país que têm problemas de saúde mental, mas para as quais faltam serviços e apoios acessíveis e acessíveis. O principal objetivo da Estratégia de Pesquisa é</w:t>
      </w:r>
    </w:p>
    <w:p>
      <w:r>
        <w:rPr>
          <w:b/>
          <w:color w:val="FF0000"/>
        </w:rPr>
        <w:t xml:space="preserve">id 2</w:t>
      </w:r>
    </w:p>
    <w:p>
      <w:r>
        <w:rPr>
          <w:b w:val="0"/>
        </w:rPr>
        <w:t xml:space="preserve">Retro 2015: A boa notícia do ano para o planeta RETROSPECTIVA Não, o planeta não está estragado... Não vamos mentir, o planeta não está na melhor forma possível. O aquecimento global, a extinção de espécies e a poluição do ar nunca estiveram tão bem. No entanto, o ano de 2015 foi apimentado com algumas boas notícias para o planeta que dão esperança. O Acordo de Paris na COP21 Esta é obviamente A grande notícia do ano: o mundo alcançou o primeiro acordo universal para limitar o aquecimento global. O objetivo é limitar as temperaturas médias globais a 2 ou mesmo 1,5°C, se possível. Antes tarde do que nunca. Algumas semanas antes da COP21, Nicolas Hulot "quebrou a internet" com seu vídeo feito pelo YouTubers. A petição "Ousar", destinada a pressionar os líderes a chegar a um acordo na conferência climática, reuniu mais de 600.000 assinaturas. Menos CO2 e petróleo, mais árvores e dinheiro para o planeta De acordo com um estudo divulgado em dezembro, espera-se que 2015 seja o primeiro ano em que as emissões globais de CO2 diminuam à medida que a economia continua crescendo: espera-se que as emissões provenientes da queima de combustíveis fósseis diminuam em cerca de 0,6% em 2015. Como símbolo da transição dos combustíveis fósseis para a energia limpa, o presidente americano Barack Obama suspendeu o projeto do oleoduto Keystone, que deveria transportar 1.900 km de petróleo das areias asfálticas canadenses para os Estados Unidos. A mobilização global também ecoou na China, o maior consumidor mundial de marfim: Pequim teve 660 quilos de marfim destruídos para ilustrar sua luta contra a caça furtiva. Na África, não são apenas os elefantes que estão em perigo: a floresta, mordiscada pela exploração e urbanização da madeira, está perdendo sua importante capacidade de capturar carbono da atmosfera. Uma iniciativa lançada durante a COP21 irá restaurar 100 milhões de hectares de floresta em 10 países até 2030. Quanto ao ator Leonardo di Caprio, ele continua a pregar a palavra ecológica e usa seus encantos (e acima de tudo suas conexões) pela boa causa: ele levantou 40 milhões de dólares em Saint-Tropez em julho passado para a proteção dos últimos lugares selvagens do planeta. Animais que estão indo bem Não apenas a população de panda aumentou na China, com 1.864 pandas gigantes, 17% há mais de 10 anos, mas algumas espécies de animais foram descobertas ou salvas da extinção. Os recém-chegados ao reino animal incluem macacos espirrando nos Himalaias, um sapo transformador no Equador e uma tartaruga gigante nas Galápagos. Alguns animais tiveram a sorte de fazer um retorno vencedor em 2015: uma ave rara que desapareceu em 1941 fez um retorno na Birmânia, macacos uivadores retornaram à floresta do Rio 100 anos depois de deixá-la e um leão vagueou pelo Gabão pela primeira vez em 20 anos. No livro rosa, há vários nascimentos encorajadores e muito bonitos demais: espera-se que uma senhora rinoceronte Sumatran dê à luz um bebê na primavera que ajudará na recuperação desta espécie altamente ameaçada de extinção. Mais perto de casa, um ibex nasceu nos Pirineus pela primeira vez em 100 anos, e no Zoológico de Vincennes, perto de Paris, três filhotes de leão nascidos na primavera fizeram os parisienses enlouquecerem. Nossas regiões têm talento Em toda parte na França, foram lançadas iniciativas ambientais. Em Rennes, a água das piscinas é recuperada para limpar as ruas. O primeiro parque de turbinas de maré do mundo poderá ser construído até março de 2016 na costa da Bretanha, no local de Paimpol-Bréhat.</w:t>
      </w:r>
    </w:p>
    <w:p>
      <w:r>
        <w:rPr>
          <w:b/>
          <w:color w:val="FF0000"/>
        </w:rPr>
        <w:t xml:space="preserve">id 3</w:t>
      </w:r>
    </w:p>
    <w:p>
      <w:r>
        <w:rPr>
          <w:b w:val="0"/>
        </w:rPr>
        <w:t xml:space="preserve">Em 2013, foi o batismo do fogo, seguido de um tour pela França em cartões postais (2014), série de arquivos em tweets (2015), fotos de família, com gifs animados (2016), ferramentas e softwares gratuitos úteis para genealogia (2017), e finalmente como fazer pesquisa genealógica nos Arquivos Nacionais (2018). Após uma valsa-hesitação no ano passado, a safra 2019 será dedicada aos outros ancestrais de meu filho R.</w:t>
      </w:r>
    </w:p>
    <w:p>
      <w:r>
        <w:rPr>
          <w:b/>
          <w:color w:val="FF0000"/>
        </w:rPr>
        <w:t xml:space="preserve">id 4</w:t>
      </w:r>
    </w:p>
    <w:p>
      <w:r>
        <w:rPr>
          <w:b w:val="0"/>
        </w:rPr>
        <w:t xml:space="preserve">[Re: Penner v. Niagara (Diretoria de Serviços Policiais)] Tribunal de Apelação de Ontário, Laskin, Moldaver e R.P. Armstrong JJ. Armstrong 27 de setembro de 2010 Sentenças e despachos - Res judicata - estoppel de emissão - o reclamante apresentou uma queixa ao abrigo da Lei de Serviços Policiais contra dois policiais, alegou que sua prisão foi ilegal e que os policiais usaram força excessiva durante e após sua prisão - o auditor descobriu que o requerente foi preso legalmente e que não foi usada força excessiva - o requerente intentou uma ação civil por danos contra os policiais por prisão ilegal, o uso de força excessiva, detenção arbitrária e processo judicial malicioso - a emissão de preclusão proíbe essas alegações - a aplicação de preclusão de emissão não é injusta ou injusta. O reclamante foi preso por causar um distúrbio durante um julgamento. Ele apresentou uma queixa contra os agentes de prisão sob a Lei de Serviços Policiais, R.S.O. 1990, c. P.15, alegando que sua prisão foi ilegal e que os agentes usaram força excessiva durante e após sua prisão. Um auditor indeferiu a queixa, concluindo que o requerente havia sido preso legalmente e que não havia sido usada força excessiva. A recorrente recorreu desta decisão e a Comissão Civil de Serviços Policiais de Ontário reverteu em grande parte a decisão do Auditor. Entretanto, o Tribunal Divisional permitiu o pedido de revisão judicial por ambos os oficiais e restabeleceu a decisão do Auditor. O requerente interpôs uma ação contra os dois agentes e a Diretoria de Serviços Policiais. Ele alegou, entre outras coisas, que havia sido preso ilegalmente, que a força excessiva havia sido usada contra ele e que havia sido arbitrariamente detido e processado de forma imprópria. Os réus apresentaram com sucesso uma moção nos termos da Regra 21.01(1) das Regras de Processo Civil, R.R.O. 1990, Reg. 194, para retirar estas alegações da declaração de reclamação com base na questão preppel. A recorrente recorreu. Sentença: O recurso é julgado improcedente. A decisão do auditor foi uma decisão final, e o requerente não solicitou a revisão da decisão do Tribunal de Divisão que a sustentava. A decisão do auditor também foi uma decisão judicial para fins de prejuizo. As partes do processo disciplinar eram as mesmas que as partes da ação civil. Sob a seção 69(3) da Lei de Serviços Policiais, onde, como aqui, a queixa foi feita por um membro do público, o reclamante é parte na audiência disciplinar. Mesmo assumindo que a subseção 69(3) não é em si mesma suficiente para satisfazer o requisito de identidade da parte para fins de estoppel de emissão, a participação ativa do requerente no processo disciplinar demonstra que o requisito é cumprido. As questões de prisão ilegal e uso de força excessiva foram decididas no processo disciplinar. Os réus preenchiam todas as três condições para a emissão do estoppel.</w:t>
      </w:r>
    </w:p>
    <w:p>
      <w:r>
        <w:rPr>
          <w:b/>
          <w:color w:val="FF0000"/>
        </w:rPr>
        <w:t xml:space="preserve">id 5</w:t>
      </w:r>
    </w:p>
    <w:p>
      <w:r>
        <w:rPr>
          <w:b w:val="0"/>
        </w:rPr>
        <w:t xml:space="preserve">26 de junho de 2019Comentários fechados em Trèbes Tout Terrain no Sidobre Os ciclistas de Trèbes Tout Terrain montaram na região de Tarn para sua excursão anual. Um novo destino no interior de Sidobre com uma escala no centro de recepção de Moulin des Sittelles. Os cavaleiros mais jovens percorreram 140 km em três dias e seus mais velhos acrescentaram mais 20 km. A temporada terminará com um passeio pelas trilhas do Montagne Noire. ( foto l'indépendant) 28 de janeiro de 2019Comentários encerrados em Notícias de Trèbes Tout Terrain Dois destaques marcaram a vida de nossos ciclistas de montanha de Trebean Ao redor do presidente Jean-Marc Laffont, que anunciou seu último mandato à frente do Trèbes Tout Terrain, as forças vitais do clube foram mobilizadas por um lado para a AGM e para a loteria que contribui para as finanças da associação. Após algumas semanas na pista lenta, após 15 de outubro de 2018, o clube está de volta em pleno funcionamento. 2019 verá a renovação da Ronde des Bourriques, a primeira edição da qual reuniu mais de duzentos participantes, o Raid de quatro dias programado para o fim de semana da Ascensão e para encerrar a temporada agradavelmente um fim de semana no mar. Ao redor de Jean Marc Laffont ... o vice-presidente Stéphane Pinto, o secretário Patrice Teysseires e seu deputado Éric Brenas, o tesoureiro Arnaud Barbier e seu deputado Alain Dambrine.Fotos l'Indépendant 29 de setembro de 2018Comentários fechados em Trébes Tout Terrain ainda nas estradas Trèbes Tout Terrain, escola de mountain bike filiada à UFOLEP, voltou a suas saídas semanais nas estradas que circundam a cidade de 3B. É uma daquelas associações que cultivam atividades multigeracionais e há pais/filhas, mães/rapazes... que apreciam esta atividade compartilhada. A equipe de uma dúzia de instrutores e guias qualificados supervisiona os jovens em vários grupos. O clube tem suas próprias seções que, com circuitos mais longos ou mais curtos, são adaptadas ao nível e à resistência de cada pessoa. O próximo ano também será marcado pela participação e/ou compromisso com eventos esportivos, como a grande reunião de ciclistas de montanha para o telethon em Trausse. Durante toda a temporada, os voluntários ao redor do presidente Jean Marc Lafon também sabem como organizar momentos de convívio, por exemplo, ao compartilhar a galette. A primeira edição da Ronde des bourriques, iniciada pelo clube em maio passado, que foi um grande sucesso com cerca de duzentos participantes, certamente será repetida. Para maiores informações, você pode se reunir com a equipe pouco antes do início no sábado (13h30) em suas instalações no pátio das antigas escolas primárias no centro da cidade ou ligar para 06 10 86 53 55. A primeira edição da Ronde des bourriques, iniciada pelo clube local de mountain bike Trèbes tout terrain, foi um grande sucesso. Duzentos ciclistas de montanha se inscreveram nos dois circuitos de 25 e 50 km, dispostos e sinalizados através dos vinhedos e pinhais das comunas de Rustiques, Bouilhonnac, Laure-Minervois... Para esta organização, os membros de Trèbes puderam contar com a ajuda do clube de Cazilhac e seu presidente, Sylvain Sartoré. Membros, pais e amigos se colocaram à disposição dos organizadores para contribuir de muitas maneiras para a logística. Com partidas livres a partir das 8 horas, os participantes aproveitaram ao máximo este 1º Ronde bem estruturado. No retorno, expressaram seu prazer ao presidente Jean-Marc Lafon e sua equipe. Havia 75 participantes que participavam do circuito mais longo. Para os mais jovens, o clube tinha formado grupos com guias que os levavam no circuito mais longo.</w:t>
      </w:r>
    </w:p>
    <w:p>
      <w:r>
        <w:rPr>
          <w:b/>
          <w:color w:val="FF0000"/>
        </w:rPr>
        <w:t xml:space="preserve">id 6</w:t>
      </w:r>
    </w:p>
    <w:p>
      <w:r>
        <w:rPr>
          <w:b w:val="0"/>
        </w:rPr>
        <w:t xml:space="preserve">Atacado por sua gestão do arquivo Florange, o Primeiro Ministro Jean-Marc Ayrault responde nas colunas do Journal du Dimanche: "Eu presumo e não minto aos franceses" Quanto à nacionalização evocada por um tempo, ele afirma: "É um processo longo e cheio de obstáculos legais", detalhou Jean-Marc Ayrault, antes de sublinhar que tal operação "custaria pelo menos um bilhão de euros". Colocar tanto dinheiro para um resultado hipotético em termos industriais e em termos de empregos não é a escolha que escolhemos". Para ele, era "muito importante" evitar o plano social que estava planejado. "Haverá algumas aposentadorias, algumas recolocações no local. Mas os 2.800 funcionários do local, incluindo os 630 funcionários dos altos-fornos, não serão despedidos", disse ele. Suas reações quando olhamos para a foto, não parece que ele seja um primeiro-ministro E quando o grande Mitterrand estava no poder? Quando ele chegou, os cofres estavam bem... depois que ele saiu, umm... mas não se pode dizer nada... ele estava perfeito... De qualquer forma, direita ou esquerda (extremos incluídos) a mesma luta... eles querem poder mas não para ajudar os franceses, apenas para ajudar seus amigos... e para garantir sua própria renda.... Para imoen79. É verdade o que eu digo, você tem uma memória curta. O último governo de esquerda foi o de Jospin e, tanto quanto me lembro, ele deixou a França em um bom estado econômico e social! É verdade que antes de 10 anos de regra da direita não tínhamos 14 anos de regra da esquerda para nos preparar para ir direto para a parede.... Memória curta... Como dizem, os franceses têm uma memória curta. 10 anos do direito de acabar na parede e há quem ainda se arrependa!</w:t>
      </w:r>
    </w:p>
    <w:p>
      <w:r>
        <w:rPr>
          <w:b/>
          <w:color w:val="FF0000"/>
        </w:rPr>
        <w:t xml:space="preserve">id 7</w:t>
      </w:r>
    </w:p>
    <w:p>
      <w:r>
        <w:rPr>
          <w:b w:val="0"/>
        </w:rPr>
        <w:t xml:space="preserve">The Boy in the Striped Pajamas News O romance The Boy in the Striped Pajamas foi publicado na quinta-feira 27 de agosto de 2009 por Gallimard Jeunesse sob o seguinte número ISBN 2070623971. O autor é John Boyne. Abaixo você encontrará um pequeno resumo do livro, bem como sua capa em grande formato. Resumo Um romance inesquecível sobre um tema difícil, mas convincente. Você se lembrará do menino de pijama listrado por um longo tempo. Você não encontrará aqui um resumo deste livro, pois é importante saber o que o [...]</w:t>
      </w:r>
    </w:p>
    <w:p>
      <w:r>
        <w:rPr>
          <w:b/>
          <w:color w:val="FF0000"/>
        </w:rPr>
        <w:t xml:space="preserve">id 8</w:t>
      </w:r>
    </w:p>
    <w:p>
      <w:r>
        <w:rPr>
          <w:b w:val="0"/>
        </w:rPr>
        <w:t xml:space="preserve">Época 2012, prelúdio para o mundo na Áustria. Aqui estão as poucas fotos que eu tenho para compartilhar com vocês do Campeonato Panamericano de Mountain Bike em Bogotá, Colômbia, a 2600m de altitude, podemos respirar com facilidade! A organização até o momento é muito boa, comemos bem, estamos bem acomodados e o transporte está quase dentro do prazo. O curso é muito exigente, todo subindo e descendo, e muito íngreme, o que não fará diferença. As corridas são amanhã, o Canadá será representado por 12 atletas em 4 categorias. Aqui está um vídeo do site do próximo Campeonato Pan-Americano de Mountain Bike que acontecerá em Bogotá, Colômbia, de 1º a 3 de abril. Altitude, paisagens épicas, clima temperado e muita chuva estão na agenda. Estou ansioso por esta experiência única de competição onde os melhores ciclistas de montanha de toda a América se encontrarão, todos no mesmo ônibus, todos na mesma cafeteria, todos no mesmo hotel e para os sortudos que falam espanhol, alguns intercâmbios culturais inestimáveis. Para mim, será um 18º país com meu fiel companheiro de viagem, minha bicicleta, assim como meu 4º Campeonato Pan-Americano. Hasta pronto amigos! Aqui estão dois gráficos interessantes de uma sessão de treinamento na véspera da primeira competição do ano. O treino consistiu de 3x5x1min com 2 minutos de descanso entre cada repetição. Gosto de analisar estes tipos de exercícios e procuro a consistência do ritmo cardíaco em cada esforço, se o ritmo foi muito alto no primeiro conjunto, geralmente compensa no segundo e terceiro conjuntos. Este treino foi feito em um dos meus passes favoritos nas montanhas de Santa Monica chamado Mulholland por um total de 3 horas e meia de treinamento. O gráfico seguinte foi durante a curta pista do primeiro final de semana de competição do ano em Bonelli, na verdade, foi o terceiro evento do final de semana. Portanto, o gráfico é ainda mais interessante para ver se você é capaz de atingir seu ritmo cardíaco ao máximo e fornecer um esforço constante em um estado de fadiga. O desafio foi vencido ao completar o evento de 20 minutos em força total. O ligeiro aumento no ritmo cardíaco durante toda a corrida se traduz em uma redução no desenho durante toda a corrida, quanto melhor foi, melhor eu senti que tinha que fazer minha jogada para subir da 10ª posição no início da corrida para a 3ª posição no final. Estou começando a tomar o jeito de uma pista curta, no ano passado tive dificuldades na Fontana por causa da minha posição inicial. Estou realmente ansioso por este ano, definitivamente este evento me faz lembrar de ciclocross ou meus anos como cadete, onde as corridas são muito intensas e curtas, você trabalha em sua velocidade e é super positivo para as copas do mundo. A preparação para o Fontana em menos de uma semana está indo bem, minha jornada de treinamento e competições de pouco menos de dois meses termina em duas semanas com o Campeonato Pan-Americano em Bogotá, sinto que alcancei um bom bloco de volume e intensidade, então me sinto ainda mais atacado por estas competições. Saudações. Raph US Pro XCT #1, Bonelli, Califórnia. Primeiro teste conclusivo para meu corpo e minha nova bicicleta. Este fim de semana foi a primeira corrida da UCI da temporada na América do Norte. No Parque Bonelli em San Dimas, Califórnia, eu fiz um primeiro teste para a temporada 2011. Depois de mais de 6 meses de treinamento sem competições de mountain bike, todos nós temos dúvidas sobre nosso nível de condicionamento físico. Um primeiro loop de partida e depois 7 voltas. Estava em alta e eu estava concentrado. O segundo evento foi o super D que durou pouco mais de 6 minutos para os cavaleiros mais rápidos. Foi minha primeira experiência em super</w:t>
      </w:r>
    </w:p>
    <w:p>
      <w:r>
        <w:rPr>
          <w:b/>
          <w:color w:val="FF0000"/>
        </w:rPr>
        <w:t xml:space="preserve">id 9</w:t>
      </w:r>
    </w:p>
    <w:p>
      <w:r>
        <w:rPr>
          <w:b w:val="0"/>
        </w:rPr>
        <w:t xml:space="preserve">ANTWERP 2011 Mais fotos em "Mídia - Fotos" O clube "Brotherhood of square dance" em Antuérpia, Bélgica, está comemorando seu 20º aniversário! O clube está aproveitando esta ocasião para fazer algo especial. Portanto, esta é a oportunidade de participar, mesmo que seja um pouco distante. Somos 11 Lucky Boots para participar. Dominique e Jeanne foram fazer uma viagem de reconhecimento na sexta-feira, para uma noite de MS/MS/Plus. Os outros 9 deixam Bonnelles e Forges-les-Bains às 7h30 da manhã de sábado e chegam em Kontich, onde acontece a etapa especial, por volta das 11h45 da manhã. Apenas tempo suficiente para fazer um piquenique numa praça próxima, e nós vamos para registrar, pagar e receber um crachá (para aqueles que nunca estiveram lá antes), e uma barra de ouro "1992 - 20º aniversário - 2011" para pendurar o crachá. Às 13h30, é hora de longas horas de dança! Há algo para todos: Mainstream, Introduction to Plus, Plus, Introduction to A1, A1, A2 (assim como dança redonda e contra-dança). Os dois chamadores se revezam nas duas salas: Thorsten Geppert (Alemanha) e Nasser Shukayr (EUA). Temos um intervalo para lanche por volta das 16h15, com uma bebida grátis e um pedaço de bolo. Temos um minuto de silêncio em homenagem ao chamador Kenny Reese, que morreu recentemente. Às 19h45, a Grande Marcha é liderada por dois casais de bailarinos vestidos de "velhos tempos": as mulheres com belos vestidos longos, os homens com casacos de bata. Em seguida, a dança é retomada até as 22h30! Não aguentamos mais! Somos recompensados por nossos esforços com um presente: um pequeno frasco de aguardente! O que Isalik apressou-se a provar! Dominique, Claudie e Isalik decidem voltar para o hotel. Os outros participam alegremente do buffet. Foi um buffet agradável e variado, e terminou com um enorme bolo de aniversário. Voltamos ao hotel "le Bristol Internationnal", a 4 km de distância, a cerca de meia-noite e meia-noite, sob uma torrente de água. Domingo de manhã, após um bom café da manhã, temos que levar o bonde para o local do baile, porque é "dia livre de carros" nas grandes cidades belgas: 25 minutos de carro até a estação central de Antuérpia, famosa por sua arquitetura e classificada como patrimônio histórico (no ano passado, a revista Newsweek classificou-a como a 4ª bela estação do mundo). Nós dançamos na parte mais antiga da estação, sob uma cúpula de 75 metros de altura. É grandioso! Somos 5 quadrados para evoluir na frente dos viajantes, que param um momento, tiram fotos. Esta manhã, os Lucky Boots são os únicos dançarinos franceses, e representam um quarto dos dançarinos. Das 11h às 14h, Nasser e Henri (o chamador da Irmandade) se revezam para o Mainstream. Recebemos até mesmo um pedaço de bolo e um balde especial representando a estação. Antes de partir, pedimos a um dançarino que tire uma foto de nosso grupo com Nasser, que tem muito boas lembranças de sua visita a Bonnelles para uma festa de 4 ou 5 anos atrás. Vamos beber a cerveja inevitável, na praça da estação, e depois pegamos o bonde de volta. Terminamos o piquenique sobrando em um jardim público e partimos por volta das 16h30min, quando a chuva começa a cair. Os dois carros de Bonnelles chegam às 21h. O carro de Forges-les-Bains não chegou antes das 22h15! (má sorte mesmo! um primeiro acidente os obrigou a sair da auto-estrada. Um segundo os atrasou muito). Outro grande fim de semana de dança, diversão e amizade!</w:t>
      </w:r>
    </w:p>
    <w:p>
      <w:r>
        <w:rPr>
          <w:b/>
          <w:color w:val="FF0000"/>
        </w:rPr>
        <w:t xml:space="preserve">id 10</w:t>
      </w:r>
    </w:p>
    <w:p>
      <w:r>
        <w:rPr>
          <w:b w:val="0"/>
        </w:rPr>
        <w:t xml:space="preserve">Biografia: Quatro anos antes, ele era membro da equipe Canadá-2 pilotada por Serge Despres nos eventos de bobsleigh de dois e quatro homens, apenas alguns meses após sua introdução ao bobsleighing. Bissett competiu em seu primeiro evento de bobsleigh em novembro de 2005. Em janeiro de 2006, ele fez sua estréia na Copa do Mundo em Königssee, Alemanha. Entre suas aparições olímpicas, Bissett competiu com o piloto Pierre Lueders. Juntos conquistaram medalhas da Copa do Mundo tanto em bobsleigh de dois e quatro homens, como também prata no evento de quatro homens no Campeonato Mundial de 2007. Depois de ganhar a medalha de bronze olímpica em fevereiro de 2010, Bissett fez uma pausa da competição até janeiro de 2011. Depois de apenas uma Copa do Mundo, ele terminou em 6º lugar no evento bobsleigh de quatro homens no Campeonato Mundial de 2011. A Bissett então se retirou da competição para as duas próximas temporadas. Destaques da carreira 2010 medalhista olímpica de bronze (bobsleigh de quatro homens com Lyndon Rush, Lascelles Brown e Chris Le Bihan). Medalhista de prata no Campeonato Mundial de 2007 (bobsleigh de quatro homens). Sobre o Atleta Ele jogou futebol (halfback) na Universidade de Alberta. Ele também era membro da equipe de atletismo onde ele dirigia os 60m. Ele entrou na equipe de desenvolvimento da Copa Européia quatro dias depois que a Universidade de Alberta Golden Bears foi eliminada dos playoffs da CIS em novembro de 2005.</w:t>
      </w:r>
    </w:p>
    <w:p>
      <w:r>
        <w:rPr>
          <w:b/>
          <w:color w:val="FF0000"/>
        </w:rPr>
        <w:t xml:space="preserve">id 11</w:t>
      </w:r>
    </w:p>
    <w:p>
      <w:r>
        <w:rPr>
          <w:b w:val="0"/>
        </w:rPr>
        <w:t xml:space="preserve">Snippets: Os jogos da Semana 8 Snippets estão de volta nesta temporada. Você encontrará todos os jogos da semana que serão adicionados conforme os resultados chegarem, portanto não hesite em voltar e conferir o artigo. Legenda: - c = corridas, r = recepções, t = toques (corridas + recepções), y = jardas. - kr = kick returns, pr = punt returns. - fbl = fumble lost. - tck = tackle, TFL = tackle por perda. - sk = sack, QBH = QB Hit, prs = pressão (sacos + QB Hits). - FF = fumble forçada, FR = fumble recuperada, PD = pass defendida. NB: Os snippets são baseados nos dados ESPN (c). Resumo Seattle Seahawks @ Atlanta Falcons Tampa Bay Buccaneers @ Tennessee Titans Philadelphia Eagles @ Buffalo Bills Carolina Panthers @ San Francisco 49ers Cleveland Browns @ New England Patriots |||||8:33|MIN|||FG|||Dan Bailey, 27y||||6-16| ||4|||10:36|MIN|||FG|||Dan Bailey, 40y|||9-19| Os Vermelhos são os especialistas recentes em jogos de ritmo acelerado que levam cerca de 2:30, mas perderam novamente: a culpa de uma defesa de Minnesota que fez o trabalho (216 jardas totais), especialmente no terceiro down (2/7) e na zona vermelha (0/2). A passagem (4 sacos + 6 QB Hits) e a lesão no Case Keenum (12/16, 130y + 1fbl) não ajudou; Dwayne Haskins (3/5, 33y, 1INT) ainda não está pronto. Adrian Peterson (16t/103y) teve seu jogo contra seu antigo time, mas ele estava muito sozinho para fazer um milagre. Os Vikes estavam longe de ser perfeitos no ataque, com uma bolsa de ar na zona vermelha (1/4) e alguns problemas de proteção também (3 sacos + 4 QB Hits), mas eles fizeram o suficiente para vencer. A dupla de Dalvin Cook (28t/171y/1TD) e Alexander Mattison (15t/64y) fez o levantamento pesado para absorver o tempo de posse (36:36); Kirk Cousins (23/26, 285y) completou o placar sem perder Adam Thielen, graças em particular a Stefon Diggs (7r/143y + 1fbl), que começou mal com um trapalhão antes de se recuperar. A equipe não puniu uma única vez, mas os 19 pontos parecem um pouco baixos; se for bom o suficiente contra Washington, eles terão que ser cautelosos com equipes mais fortes. Seattle Seahawks 27 @ 20 Atlanta Falcons |3||3:25|||ATL||||FG|||Matt Bryant, 47y|||24-11| |||4||||3:08|ATL|||TD||Austin Hooper, 1y catch (no 2pt)|||27-17|||4|||1:17||ATL|||FG||Matt Bryant, 37y|||27-20| Os Falcões ficaram um pouco assustados depois de dominarem totalmente (como esperado) a 1ª MT atrás do jogo no solo (33c/151y/1TD) e o jogo de passes impulsionado pela dupla Russell Wilson (14/20, 182y, 2TD) - Tyler Lockett (6r/100y), enquanto que DK Metcalf (3r/13y/2TD) saiu de sua caixa na hora certa. E então, no 2º MT, os Falcões acordaram e viraram a maré para trás... Matt Schaub's (39/52, 460y, 1TD, 1INT + 1fbl) jogo fantástico; o backup, que não tinha começado um jogo desde 2015, apenas bateu os pátios mais totais por um QB adversário na história de Seattle. Julio Jones (10r/152y) deu um show, mas Atlanta acabou pagando por sua falta de eficiência na zona vermelha (1/3) e nos FGs com dois erros de Matt Bryan</w:t>
      </w:r>
    </w:p>
    <w:p>
      <w:r>
        <w:rPr>
          <w:b/>
          <w:color w:val="FF0000"/>
        </w:rPr>
        <w:t xml:space="preserve">id 12</w:t>
      </w:r>
    </w:p>
    <w:p>
      <w:r>
        <w:rPr>
          <w:b w:val="0"/>
        </w:rPr>
        <w:t xml:space="preserve">Basílica do Sacré-Coeur de Montmartre Basílica do Sagrado Coração de Montmartre. Desde o início dos tempos, Montmartre tem sido um lugar de culto: os druidas gálicos, os romanos com templos dedicados a Marte e Mercúrio, a Igreja de São Pedro, a mais antiga de Paris, reconstruída perto da Abadia Real de Montmartre no século XII pelo rei Luís VI e sua esposa Adelaide de Sabóia... Finalmente, o Sagrado Coração, erigido no final do século XIX. Hoje, este lugar de oração permanece fiel a sua tradição: Deus está presente! Desde o início dos tempos, Montmartre tem sido um lugar de culto: os druidas gálicos, os romanos com templos dedicados a Marte e Mercúrio, a Igreja de São Pedro, a mais antiga de Paris, reconstruída perto da Abadia Real de Montmartre no século XII pelo rei Luís VI e sua esposa Adelaide de Sabóia. Hoje, este lugar de oração permanece fiel a sua tradição: Deus está presente! Cripta da Capela da Basílica de Nossa Senhora da Medalha Milagrosa A Capela de Nossa Senhora da Medalha Milagrosa é um lugar importante de oração e peregrinação que atrai muitos fiéis de todo o mundo, ansiosos para meditar e pedir a proteção da Virgem Maria. Santa Catarina Labouré Em 18 de julho de 1830, na véspera da festa de São Vicente, a quem ela tanto amava, Catarina voltou-se para aquele cujo coração ela tinha visto transbordar de amor para que seu grande desejo de ver a Santíssima Virgem fosse finalmente realizado. Às onze e meia da noite, ela ouve seu nome ser chamado. Uma criança misteriosa estava lá, aos pés de sua cama, convidando-a a se levantar: "A Santíssima Virgem está esperando por você" Catherine se vestiu e seguiu a criança "carregando raios de luz para onde quer que fosse". Quando chegou à capela, Catarina parou perto da cadeira do padre colocada no coro sob a pintura de Santa Ana (onde agora se encontra a estátua de São José). Ela então ouve "como o barulho de um vestido de seda". Seu pequeno guia diz: "Aqui está a Santíssima Virgem". Mas a criança repete em voz mais alta: "Aqui está a Santíssima Virgem". Catarina se levanta aos pés de Nossa Senhora sentada em uma poltrona e descansa suas mãos sobre os joelhos da Mãe de Deus. "Lá passou um momento, o mais doce da minha vida. Seria impossível para mim dizer o que eu estava sentindo. Nossa Senhora me disse como eu deveria me comportar em relação ao meu confessor e muitas outras coisas". Nossa Senhora aponta com sua mão para o altar onde repousa o tabernáculo e diz: "Venha para os pés deste altar. Haverá graças para todos aqueles que as pedirem com confiança e fervor". Catherine recebe o anúncio de uma missão difícil e o pedido de fundar uma Confraria de Filhos de Maria. Isto foi realizado pelo Padre Aladel em 2 de fevereiro de 1840. Uma criança misteriosa estava lá, aos pés de sua cama, convidando-a a se levantar: "A Virgem Maria está esperando por você". Catarina se vestiu e seguiu a criança "carregando raios de luz para onde quer que fosse". Quando chegou à capela, Catarina parou perto da cadeira do padre colocada no coro sob a pintura de Santa Ana (onde agora se encontra a estátua de São José). Ela então ouve "como o barulho de um vestido de seda". Seu pequeno guia diz: "Aqui está a Santíssima Virgem". Mas a criança repete em voz mais alta: "Aqui está o Santo</w:t>
      </w:r>
    </w:p>
    <w:p>
      <w:r>
        <w:rPr>
          <w:b/>
          <w:color w:val="FF0000"/>
        </w:rPr>
        <w:t xml:space="preserve">id 13</w:t>
      </w:r>
    </w:p>
    <w:p>
      <w:r>
        <w:rPr>
          <w:b w:val="0"/>
        </w:rPr>
        <w:t xml:space="preserve">Em um planetário, é difícil para uma pessoa surda que assiste ao balé das estrelas, planetas e galáxias desfrutar do espetáculo e da tradução em linguagem gestual dos comentários ao mesmo tempo. De fato, ou ele quer admirar as estrelas, mas neste caso as luzes devem ser desligadas e o intérprete de linguagem gestual desaparece na noite artificial, ou ele quer ver o intérprete a seguir as explicações, mas as luzes acesas o impedirão de observar o cofre celestial.Foi ao descobrir este cruel dilema que um grupo de pesquisadores da Universidade Brigham Young nos Estados Unidos teve a idéia de iniciar um projeto chamado "Sign-Glasses": trata-se simplesmente de inserir um intérprete de linguagem gestual no Google Glass (os famosos óculos desenvolvidos pelo Google). Liderada por Michael Jones, professor assistente de informática, a equipe de pesquisa fez uma parceria com o Instituto Jean Massieu em Utah, que atende estudantes surdos, para iniciar os testes. Como o Professor Jones aponta, "Foi uma tremenda oportunidade de parceria com um grupo de surdos fluentes em ASL (American Sign Language). Isto não só nos permitiu avançar rapidamente através dos muitos passos no desenvolvimento da ferramenta, mas também compreender melhor suas expectativas. Assim, é graças às recomendações dos estudantes que o intérprete, que inicialmente era visível no canto inferior direito como de costume, foi movido para o centro do campo de visão, pois os surdos explicaram que preferiam ver "através" das aparições do intérprete que o Planetário mostra. Esta inovação tecnológica, que foi inicialmente concebida para tornar o Planetário finalmente acessível, logo poderia ser utilizada para outras aplicações, tais como visitar museus ou exposições, com estes óculos atuando como um "vídeo-guia". Outra via de pesquisa mais original é o desenvolvimento de uma ferramenta para melhorar a alfabetização dos surdos, que é a nova etapa do projeto "Sign-Glasses" realizado com a Georgia Tech University. Graças a estes óculos, uma pessoa surda que lê um livro pode ter um intérprete aparecendo para traduzir ou dar a definição de uma palavra que ela não conhece. Uma espécie de dicionário de linguagem gestual pop-up! Os estudantes da Gallaudet University, uma universidade americana reservada para surdos e duros de ouvido, poderiam tirar proveito disso, enquanto esperavam que uma empresa francesa finalmente adaptasse estes Google Glass à linguagem gestual francesa (LSF) e que os intérpretes F/LSF aparecessem no fundo de um copo... de copos. Uma demonstração desta invenção:</w:t>
      </w:r>
    </w:p>
    <w:p>
      <w:r>
        <w:rPr>
          <w:b/>
          <w:color w:val="FF0000"/>
        </w:rPr>
        <w:t xml:space="preserve">id 14</w:t>
      </w:r>
    </w:p>
    <w:p>
      <w:r>
        <w:rPr>
          <w:b w:val="0"/>
        </w:rPr>
        <w:t xml:space="preserve">Hoje é dia de etiqueta! Eu tenho alguns atrasados, por isso, analisei a lista e retirei esta, que eu vi no blog Kimysmile. Porque eu gosto muito de falar de séries no momento (há momentos como esse... daqui a pouco, talvez eu mude para macramé ou tricô). E também porque isso me permitiu falar sobre algumas séries que eu ainda não havia mencionado. 1. A primeira série que você assistiu? Sinto que é pré-histórico, mas o primeiro programa que assisti em sua totalidade (14 temporadas e 344 episódios, desculpe!) foi o West Coast. Eu adorava este spin-off de Dallas na época e adorava o personagem de Greg Sumner interpretado por William Devane. E olhe para aqueles maravilhosos estilos de cabelo dos anos 80 ^^ 2. Que séries você está seguindo no momento ? Com ou sem tempo, no momento estou seguindo: Penny Dreadful, The 100 (estação 2 é uma bomba!), The Walking Dead, The Vampire Diaries e o imparável Supernatural. 3. Sua série favorita ? Eu adorei muitos shows, mas aquele que me fez um fã total de kikoololol-too-ball é sobrenatural. Apesar de estar em declínio (10 estações a partir desta escrita), tenho gostado de acompanhar as aventuras dos Winchesters há anos. 4. Um espetáculo do qual você se arrepende da maneira como terminou? Heróis e Prison Break são para mim os dois exemplos de séries que começaram muito bem, com um bom elenco e duas grandes primeiras temporadas, e depois rapidamente desceram, terminando em suco de nabo. Que pena... 5. Um espetáculo cujo final você amou? Eu amo o fim de Como Conheci Sua Mãe. Se eu fosse escritor, é exatamente a cena que eu teria imaginado, Ted e sua buzina azul sob a janela da bela Robin. 6. Seus personagens preferidos masculinos e femininos ? Eu sou um grande fã de Rick Grimes em The Walking Dead. Eu gosto dele desde o início da série, mas me tornei um fã dele no momento em que ele disse "Isto não é mais uma democracia" no final da temporada 2. Para mim, Robin Scherbatsky em How I Met Your Mother é a mulher ideal: bonita, brilhante, independente... e hilariante. Eu também gosto do personagem de Clarke Griffin em The 100, um espetáculo onde as mulheres são fortes e duras. 7. Seus odiados personagens masculinos e femininos ? Se há um personagem pelo qual nunca senti a menor simpatia, é Gaius Baltar na Battlestar Galactica, sem dúvida o homem mais falso e egoísta da galáxia! Seja na Battlestar Galactica ou na The 100, a atriz Rekha Sharma tem um dom para interpretar personagens odiosos que fazem minha pele rastejar. 8. Seu casal preferido? Elena e Damon em The Vampire Diaries me fazem apaixonar totalmente por eles: eles são lindos, quando estão juntos a temperatura sobe alguns graus e o olhar no rosto de Damon quando ele olha para Elena... (suspiro) 9. Seu ator preferido no espetáculo? Não consigo decidir entre Benedict Cumberbatch em Sherlock e Cillian Murphy em Peaky Blinders, ambos me deixaram totalmente impressionado com seu talento e carisma. 10. Sua atriz favorita em um programa de TV? Estou terminando a primeira temporada de Penny Dreadful e fiquei impressionado com o desempenho de Eva Green. Ela é simplesmente incrível como Vanessa Ives, uma personagem em que o Bem e o Mal se chocam, em cenas às vezes estonteantes (e assustadoras, devo dizer).</w:t>
      </w:r>
    </w:p>
    <w:p>
      <w:r>
        <w:rPr>
          <w:b/>
          <w:color w:val="FF0000"/>
        </w:rPr>
        <w:t xml:space="preserve">id 15</w:t>
      </w:r>
    </w:p>
    <w:p>
      <w:r>
        <w:rPr>
          <w:b w:val="0"/>
        </w:rPr>
        <w:t xml:space="preserve">Localizador de Revendedores Precisa de ajuda para encontrar um revendedor Cat perto de você? Nosso localizador de revendedores fornece as informações mais atualizadas sobre revendedores Cat próximos. Basta digitar seu endereço e selecionar o tipo de equipamento que você está procurando. Se você já sabe o nome do revendedor que está procurando, você também pode digitar o nome do revendedor para obter uma lista de locais. Observe que ao inserir dados nesta aplicação para obter instruções, você está fornecendo esses dados diretamente ao Google LLC e/ou a suas afiliadas. Ao clicar em "Eu concordo" ou ao usar o recurso Google Maps para obter direções, você reconhece e concorda que seu uso do Google Maps está sujeito aos Termos de Serviço adicionais do Google Maps/Google Earth em vigor em https://developers.google.com/maps/terms-20180207#section_9_3 e à Política de Privacidade do Google em https://policies.google.com/privacy.</w:t>
      </w:r>
    </w:p>
    <w:p>
      <w:r>
        <w:rPr>
          <w:b/>
          <w:color w:val="FF0000"/>
        </w:rPr>
        <w:t xml:space="preserve">id 16</w:t>
      </w:r>
    </w:p>
    <w:p>
      <w:r>
        <w:rPr>
          <w:b w:val="0"/>
        </w:rPr>
        <w:t xml:space="preserve">Sou um trabalhador domiciliar e gostaria de saber se posso ser reembolsado por minhas despesas de quilometragem. Tenho um carro da empresa a cada duas semanas. Resposta</w:t>
      </w:r>
    </w:p>
    <w:p>
      <w:r>
        <w:rPr>
          <w:b/>
          <w:color w:val="FF0000"/>
        </w:rPr>
        <w:t xml:space="preserve">id 17</w:t>
      </w:r>
    </w:p>
    <w:p>
      <w:r>
        <w:rPr>
          <w:b w:val="0"/>
        </w:rPr>
        <w:t xml:space="preserve">Home shows em março Venha nos ver, nós estaremos presentes: ST BRIEUC: sábado 7, domingo 8 e segunda-feira 9 de março GUINGAMP: sábado 21 e domingo 22 de março PLOERMEL: sábado 28 e domingo 29 de março Não perca o Modelo BELLE ÎLE 3 quartos de 121.522 euros TJV 2019: Cre'actuel Côtes d'Armor no 8º lugar A chegada Cre'actuel, criador de casas individuais Seu projeto, nosso conceito. A casa que lhe convém. A casa que se parece com você! Porque a casa ideal é sobretudo aquela que corresponde aos seus desejos, ao nosso modo de vida e ao seu gosto em termos de arquitetura, vamos projetar juntos a casa que se parece com você. Uma equipe para seus gerentes de agência de projetos, representantes de vendas, desenhistas, supervisores de obras, uma equipe dedicada em cada local para garantir que seu projeto de construção seja acompanhado de forma eficiente e com total tranqüilidade. Aconselhamento e suporte Nossos clientes têm necessidades e desejos diferentes, e cada um tem sua própria casa. Seu construtor de Cre'actuel está empenhado em aconselhá-lo e acompanhá-lo durante todo o seu projeto. Cre'actuel, o construtor da casa perto de você ... Conheça nossas equipes em uma de nossas agências em Côtes d'Armor (22), Manche (50), Ille-et-Vilaine (35) e Loire-Atlantique (44). Avranches branch 60 rue des Champs Jouaux 50300 St Martin des Champs 02 33 60 00 97 Dinan branch 43, lotissement La Grande Allée 22100 Taden 02 33 60 00 97 Yffiniac branch ZA la Ferrère 22120 Yffiniac 02 33 60 00 97 Rennes branch Rue du Bois de Soeuvres 35770 Vern-sur-Seiche 02 33 60 00 97 Nantes branch 16 bis avenue de la Praudière 44700 Orvault 02 33 60 00 97</w:t>
      </w:r>
    </w:p>
    <w:p>
      <w:r>
        <w:rPr>
          <w:b/>
          <w:color w:val="FF0000"/>
        </w:rPr>
        <w:t xml:space="preserve">id 18</w:t>
      </w:r>
    </w:p>
    <w:p>
      <w:r>
        <w:rPr>
          <w:b w:val="0"/>
        </w:rPr>
        <w:t xml:space="preserve">Alain Aghedu - Receba sua força Às vezes podemos ter uma visão de nós mesmos diferente da realidade. Entretanto, tudo é possível com Deus; fé ... O coração tocado Atos 2:37: "Quando ouviram isto, seus corações ficaram muito tocados, e disseram a Pedro e ... O ensinamento das curas de Cristo. A cura divina é a ação do Espírito Santo em um corpo humano, do qual ele remove o sofrimento e restaura ... Sejamos gratos Quando Deus trabalha em nossas vidas, devemos dar testemunho disso, para que possamos ser gratos. De fato, Deus age em todos ... "Dez leprosos vieram ao encontro de Jesus, [...] Um deles, vendo-se curado, voltou atrás, glorificando a Deus ... Jesus e os dez leprosos "Dez leprosos vieram ao encontro de Jesus, [...] Um deles, vendo-se curado, voltou atrás, glorificando a Deus ... Exortação durante o culto de adoração de 28 de outubro de 2018: A Cura dos Dez Leprosos www.egliseprotestantebethel.com/ www.ministerededelivranceetguerison.com/ KEEP HIS LOVE [FOR YOU] ON | Stève Rivière Celebration on Saturday, October 3, 2020 CLICK ON THE "MORE" BELOW FOR MORE INFORMATION ▼▼▼▼ STAY CONNECTED Think of yourself ... True Gratitude Nesta transmissão "Impact Live" Franck Alexandre fala sobre a importância de mostrar a Deus a verdadeira gratidão. Com a ... Mission Redemption Neste novo programa, Franck compartilha uma mensagem que realmente lhe interessará, pois abre o caminho para ... DEPOIS DO DIA 1) A PASSAGEM DO DIA . Leitura de Josué 3:14-17. A passagem do rio tem o seguinte significado bíblico: consiste em ... Conhecer Jesus Depois de conhecer os dez leprosos (Lucas 17:11-19), Jesus e os apóstolos provavelmente pararam para comer ... Revival NTRODUÇÃO. Muitos testemunhos e várias percepções convergem sobre a idéia de um renascimento para a França. Múltiplos ... Leitura 2 Reis 13: 14-19. 1) AGIMENTE Joash chegou diante de Elisha em um momento crucial. ... Agradeçamos esta semana o testemunho de uma pessoa. A experiência de uma pessoa não é um padrão bíblico, é a vontade ... Diga-me ... "... Deus existe?" "Ele realmente criou tudo o que existe?" Você quer mesmo ouvir minha resposta? Sim ... A autoridade do crente (1/2) - Joyce Meyer - Growing up with God Text de Cédric Castella. Narração baseada na história do filho pródigo (Lucas 15, 11-24). Lucas 10-24 - Síntese Redescubra o livro de Lucas através de nossa série Reading the Scriptures, e entenda a lógica que liga a concepção literária ... Uma pregação da Igreja de Pentecostes de Drummondville pelo Pastor Jonathan Bersot. Você conhece Jesus? Os dez leprosos. 11 a 19 Os Dez Leprosos Lucas dá aqui uma nova indicação desta longa viagem de Jesus a Jerusalém, interrompida e atrasada por várias excursões e trabalhos. (Lucas 9:51, nota.) Neste momento Ele estava passando (grego: travessia) entre Samaria e Galiléia, indo de oeste para leste em direção ao Jordão e à Peréia. Ele não seguiu uma das duas rotas comuns para Jerusalém, seja através da Peréia ou através da Samaria. Isto é o que Lucas indica com esta palavra que já se encontra em Lucas 9:51: ele mesmo, ele ao seu lado. Esta menção a Samaria, ao mesmo tempo em que indica o caminho que Jesus seguiu, prepara</w:t>
      </w:r>
    </w:p>
    <w:p>
      <w:r>
        <w:rPr>
          <w:b/>
          <w:color w:val="FF0000"/>
        </w:rPr>
        <w:t xml:space="preserve">id 19</w:t>
      </w:r>
    </w:p>
    <w:p>
      <w:r>
        <w:rPr>
          <w:b w:val="0"/>
        </w:rPr>
        <w:t xml:space="preserve">Edição 2020: 18-20 de setembro O Syndicat national de la Librairie Ancienne et Moderne (SLAM), fundado em 1914, é uma das mais importantes associações de negociantes de livros raros do mundo. Sua vocação é conscientizar o público sobre o mundo dos livros antiquários. Como avaliar, estimar, autenticar ou vender um livro antigo, raro ou precioso, um autógrafo, uma gravura, um cartaz, um mapa antigo ou uma fotografia? Peça conselhos a um livreiro da SLAM. Especialidades: Marinha, livros antigos e raros Livros antigos do século XVI ao XVIII, livretos, manuscritos, engenharia, marinha militar, história(s) e generalidades, corsários, expedições, aventuras, terras distantes, navegação, vida a bordo, naufrágios, prisões e cadeias, portos e faróis, ilhas e litorais, pesca e mar, novidades bretões, canções e literatura, almanaques e periódicos, desenhos e documentos. [Leia maisLivrosDownload Especialidades: Marinha , Livros antigos e raros Livros antigos do século XVI ao XVIII, livretos, manuscritos, engenharia, marinha militar, história(s) e generalidades, corsários, expedições, aventuras, terras distantes, navegação, vida a bordo, naufrágios, prisões e prisões, portos e faróis, ilhas e costas, pesca e o mar, novidades bretões, canções e literatura, almanaques e periódicos, desenhos e documentos. [Leia maisDownload Especialidades: Ciência e tecnologia , Medicina , Filosofia , Ciências ocultas , Jogos , Curiosidades , Maçonaria , Religião</w:t>
      </w:r>
    </w:p>
    <w:p>
      <w:r>
        <w:rPr>
          <w:b/>
          <w:color w:val="FF0000"/>
        </w:rPr>
        <w:t xml:space="preserve">id 20</w:t>
      </w:r>
    </w:p>
    <w:p>
      <w:r>
        <w:rPr>
          <w:b w:val="0"/>
        </w:rPr>
        <w:t xml:space="preserve">Olá a todos e bem-vindos ao nosso site. Você encontrará aqui uma parte da atividade das equipes que trabalham para a defesa dos interesses dos agentes do Ministério do Interior e para a melhoria de suas condições de trabalho. Hoje, mais do que nunca, somos uma força essencial para as propostas. Como a FPIP é o mais antigo sindicato de policiais, faça um ato militante, junte-se a nós. Não hesite em nos contatar: sgfbnfpip@gmail.com David Portes</w:t>
      </w:r>
    </w:p>
    <w:p>
      <w:r>
        <w:rPr>
          <w:b/>
          <w:color w:val="FF0000"/>
        </w:rPr>
        <w:t xml:space="preserve">id 21</w:t>
      </w:r>
    </w:p>
    <w:p>
      <w:r>
        <w:rPr>
          <w:b w:val="0"/>
        </w:rPr>
        <w:t xml:space="preserve">Template:News : Diferença entre as versões 2021 Informe sobre o trabalho realizado em 16 de janeiro Que dia! Primeiro de tudo um pequeno problema com a persiana, isso estava destinado a acontecer já que tínhamos problemas com o elevador. Insuflar todos os blocos após a TIV da semana passada, desengatar a roda do jockey, terminar o suporte de oxigênio, encaixar e modificar a nova escada. Ele ainda tem algumas soldas a fazer na escada, mas isso será para a próxima vez, David teve que ir para casa mais cedo! Emmanuel, nós provamos sua bebida caseira, acho que precisamos de pelo menos mais uma degustação para ver todo o potencial do produto! Graças a Florence, nossa tesoureira por gerenciar a renovação da garrafa de oxigênio. Graças a todas as obrigações do TIV Covid este ano, a sessão do TIV não foi realizada em Lisieux na casa de Christophe, mas no local. Foi criada uma nova organização, cada par foi responsável pela verificação dos blocos de A a Z, ao contrário dos outros anos onde havia uma oficina de desmontagem, verificação das válvulas... Parece que o método de 2021 é mais rápido. Ao meio-dia, um churrasco com aperitivo para comemorar o aniversário de Jean Max, que foi uma década depois! A nova escada chegou, algumas modificações são de se esperar, mas o conjunto parece se adequar à mecânica. Que prazer encontrar nossos pequenos amigos, falar sobre mergulho dá um pouco de esperança no triste contexto do momento. Obrigado a todos por este dia agradável. O presidente e toda sua equipe desejam a todos um bom ano 2021 e muitos mergulhos. 2020 Wintering Boas notícias para começar, as bombas não são apreendidas, o motor arranca na primeira tentativa após 2 meses de parada e o trator também. Um ajuste ocioso, um produto na gasolina, algum desengraxante nos cilindros e novas velas de ignição são tudo o que é necessário para a invernada. Para janeiro e fevereiro, ainda há o TIV, o vazamento do trator e a disposição do depósito e várias outras pequenas coisas! Graças a todos os Nouvelles de Normandie Report sobre o trabalho de 17 de outubro, David veio para finalizar o trabalho feito na semana passada no motor. Primeiro ponto positivo, o motor arranca na primeira tentativa, a bomba booster não é apreendida, ajuste do ralenti, verificação do ponto neutro e da tensão do cabo do acelerador, isso é tudo por hoje. As provas marítimas estão agendadas para o próximo sábado. Graças a David, Gilles e Bruno pelo seu relatório de trabalho de 10 de outubro, acho que uma terceira seção será criada no clube, o HMCC Hippocampe mécanique club Calvados, este ano teremos passado mais tempo fazendo mecânica do que mergulhando! Vamos ser positivos, limpando, esvaziando o tanque, o SP 95 é substituído por 98, fim do entupimento da bomba booster ? Veremos. Mudança do óleo da caixa de câmbio do trator, dada a cor não é uma má idéia, ainda há o vazamento hidráulico a ser reparado, veremos este inverno. Nono veio fazer a manutenção do compressor, do lado do barco, após verificar com um especialista que os injetores estão bons, as velas de ignição, a turbina, os filtros são novos. A válvula TWO foi ajustada, ainda há o ajuste da prova de ociosidade e do mar, não possível neste sábado devido ao estado do mar. Graças a todo o relatório da semana dos naufrágios de 28 de setembro a 2 de outubro Um belo programa de mergulhos em Bormes les Mimosas na aventure bleue, com condições de mar por vezes difíceis. Primeiro mergulho de reabilitação no Gabinière a 45 metros, o mergulho mais profundo será a 58 metros. Doador, grego, togo, um submarino o Rubis e duas aeronaves o Hellcat e o Wilcat, as temperaturas variam de 14° Celsius a 30° Celsius.</w:t>
      </w:r>
    </w:p>
    <w:p>
      <w:r>
        <w:rPr>
          <w:b/>
          <w:color w:val="FF0000"/>
        </w:rPr>
        <w:t xml:space="preserve">id 22</w:t>
      </w:r>
    </w:p>
    <w:p>
      <w:r>
        <w:rPr>
          <w:b w:val="0"/>
        </w:rPr>
        <w:t xml:space="preserve">Olá theeeere, como você está? (você pode responder nos comentários, estou realmente interessado (mas por favor não me envie muita felicidade, não estou pronto)) Vamos nos encontrar hoje, dia do Senhor (sim, sinto que este artigo vai ser trabalhoso, mas é para que você não perca o hábito), com NÃO UM, NÃO DOIS, MAS TRÊS TAGS! Mais vale dizer-lhes que vai ser longo. E vai ficar um pouco fora de controle. Se você quiser reclamar, sugiro que apresente queixa junto à Popcorn &amp; Gibberish, Sorbet-Kiwi e Plumes de lune, porque afinal a culpa é deles, eles não precisavam me marcar. Vamos começar sem mais delongas com aquele que começou tudo, eu sou Pipoca e Gibberish (e mantenho minha opinião sobre o Outlander 😀 ♥) : - Qual é a história por trás do seu blog? Descobri o Booktube um pouco por acaso, e um pouco graças à minha amiga Lily, e depois a existência de blogs literários (bem eu sabia que eles existiam, eu não nasci em 1805, ao contrário do que você poderia pensar às vezes) E PAF (que faz Chocapic). - Qual é a maior alegria que a blogosfera lhe trouxe? Encontro e conversa com grandes pessoas ♥ Estar aberto a muitas coisas novas e ter um ligeiro aumento de confiança no que posso fazer (só um ligeiro, não brinque). - Quais são seus artigos favoritos para escrever? Depende do período, geralmente me divirto escrevendo as etiquetas, mas também gosto de escrever as revisões dos favoritos, ou as avaliações. Houve um tempo em que eu também gostava de apresentar meus belos livros, mesmo que estes artigos sejam geralmente menos interessantes. - De acordo com você, qual é sua maior falha? Apenas um? Minha falta de autoconfiança, que está na raiz de muitas outras falhas (meu chiantismo, entre outras). - Qual foi o último concerto que você foi ver? Nunca fui a um concerto, mas estive babando sobre as histórias Instagram das pessoas que sigo (do verbo seguir, ainda não sou esquizofrênico, fique tranquilo (acreditarão em você?)) que foram ver os dragões Imagine, isso conta? - Quais são seus três filmes favoritos? Pergunta difícil porque eu amo muitos filmes há anos, eu diria Fight Club, The Butterfly Effect e Pulp Fiction. Acho que tenho uma espécie de bloqueio nos filmes/músicas da minha adolescência, o que me dificulta a descoberta de novos, e meus favoritos ainda são os da época. (Não há necessidade de me psicanalisar, sei que tudo isso tem um significado profundo XD) - O que é o romance que todos odeiam mas que você ama? (Sim, o oposto teria sido muito mais fácil.) Espere, eu já volto. Certo. Após um exame minucioso da minha biblioteca, não tenho resposta para esta pergunta. Obrigado, adeus. (Só para que as pipocas não digam que estou trapaceando, vou dizer Midas's Breath de Alison Germain, acho que as pessoas não odeiam, mas digamos que minha crítica é mais positiva do que algumas críticas que li) - O que é uma série que você não recomendaria? Por que não? Não é fácil, quando não gosto de um show não costumo ficar com ele e ele sai da minha cabeça muito rapidamente... O único que eu desisti depois de um pouco de persistência foi o Pretty Little Liars, porque estava se tornando uma bagunça. E mesmo assim eu gostei muito deste programa, mesmo que ele me tenha causado alguns sustos. Por isso, não vou dar a você.</w:t>
      </w:r>
    </w:p>
    <w:p>
      <w:r>
        <w:rPr>
          <w:b/>
          <w:color w:val="FF0000"/>
        </w:rPr>
        <w:t xml:space="preserve">id 23</w:t>
      </w:r>
    </w:p>
    <w:p>
      <w:r>
        <w:rPr>
          <w:b w:val="0"/>
        </w:rPr>
        <w:t xml:space="preserve">Há cerca de 3 anos, a tendência vintage ainda não desapareceu. E ainda assim, as modas mudam regularmente e desaparecem num instante. Entretanto, algumas empresas optaram por trazer objetos do passado atualizados e o sucesso está além de todas as expectativas. Usando a nostalgia do passado, de uma época em que os objetos tinham uma vida longa e eram parte integrante da vida diária, seduz os consumidores... Assim, a Casio Casio é uma das empresas pioneiras a fazer novidade a partir do antigo. Ela se baseia em projetos que eram populares no passado. Nos últimos anos, ele trouxe de volta o relógio calculador que se refere ao filme De Volta ao Futuro com Marty McFly e Doc. E outro modelo antigo voltou do passado e agora é chamado Vintage. Estes relógios têm o objetivo de recordar uma época e funcionam perfeitamente nesta época em que a nostalgia apela tanto para os velhos quanto para os jovens. Polaroid Iconic para as gerações mais antigas, a câmera agora apela para as gerações mais jovens que podem manter suas fotos em uma versão polaroid. A marca não só voltou a aparecer, como também desenvolveu câmeras melhores do que no passado. Ele agora insere novas características em um conceito antigo. Graças a esta visibilidade e notoriedade, ela atraiu a concorrência e não está mais sozinha no setor, já que a Fujifilm lançou uma câmera chamada InstaxMini por um preço muito acessível. K-Way O famoso anorak que era popular nos anos 80 por sua resistência ao vento e proteção contra a chuva se tornou moderno e na moda. Para muitos jovens, a K-Way é nova, mas foi reinventada com um design novo e mais moderno. E mesmo com sua nova geração de cores, a marca manteve seu formato inevitável de banana, que consiste em embrulhar o k-way em torno da cintura. Mesmo com conceitos antigos, as tendências estão voltando à tona. Nintendo com a Super NES Para os fãs de videogames, a empresa japonesa optou por relançar a famosa Super NES. É um dos primeiros consoles da marca. Agora disponível com plugues compatíveis com nossa nova geração de televisores, ele satisfaz a nostalgia dos primeiros videogames. Ela inclui todos os jogos da época que trarão de volta muitas lembranças para as crianças dos anos 90. Esta reaparição criou um burburinho no mundo dos videogames, já que o retro é a nova moda. Nokia: 3310 e 8110 Quando os primeiros telefones foram lançados, a Nokia era uma das marcas de maior sucesso no setor. Agora perdeu sua imagem desde o surgimento da Apple e da Samsung. Mas muitos são nostálgicos para os 3310 e 8110. O primeiro tem a reputação de ser inquebrável e resistente a quase como o segundo evoca o filme Matrix. O 8110 é o telefone do Neo no filme. Para satisfazer estes ventiladores e aproveitar o burburinho, a Nokia lançou uma nova versão do 3310 em 2017 e este ano, no MWC, revelou o 8110 de 2018. Tamagotchi por ocasião de seu 20º aniversário Por ocasião de seu 20º aniversário, o Tamagotchi fará seu retorno. Este jogo na forma de um mini-console foi projetado para cuidar de uma criatura para que ela cresça. Muito procurado em parques infantis na época, Tamagotchi pode não ser tão popular este ano. Desde o anúncio da Bandai, a criadora do jogo, o assunto tem sido o burburinho. O Vintage atrai as multidões, mesmo que às vezes seja apenas temporário. Hachette e Vinil Há pelo menos 5 anos, o vinil vem voltando. Em todo o mundo, as empresas começaram a criar toca-discos. A tendência é para a autenticidade e o vinil está claramente voltando à moda. Até as gravadoras estão entrando em cena com novos álbuns de artistas em forma de vinil. Para atender às expectativas</w:t>
      </w:r>
    </w:p>
    <w:p>
      <w:r>
        <w:rPr>
          <w:b/>
          <w:color w:val="FF0000"/>
        </w:rPr>
        <w:t xml:space="preserve">id 24</w:t>
      </w:r>
    </w:p>
    <w:p>
      <w:r>
        <w:rPr>
          <w:b w:val="0"/>
        </w:rPr>
        <w:t xml:space="preserve">Carta de Bérgamo, emblema de uma Europa sofredora e solidária Reproduzimos abaixo o testemunho pessoal de Giovanni Moro, datado de 19 de abril de 2020. Ao ouvir o discurso do Presidente da República aos franceses em 13 de abril, em meio à epidemia, parei para refletir sobre a homenagem que o Sr. Emmanuel Macron prestou à minha cidade. "Sim, nunca venceremos sozinhos", disse o presidente, "porque hoje em Bergamo, Madri, Bruxelas, Londres, Pequim, Nova York, Argel ou Dakar, estamos de luto pela morte de um único vírus". Nos últimos dias voltei a Bergamo, no norte da Itália, uma cidade de cerca de cento e vinte mil habitantes construída aos pés do "Alpi Orobie", onde nasci e onde freqüentei o ensino médio. É esta cidade e estas montanhas que deixei em 2017 para estudar na França, no Sciences Po Paris, onde aprendi a língua em que estou escrevendo para vocês. Bergamo é uma pequena cidade encantadora na Lombardia, comparada com as grandes metrópoles mencionadas pelo Presidente. Uma província que agora está sendo martirizada pelo coronavírus, com um aumento, segundo o Instituto Nacional de Estatística italiano, de 337% de mortes em relação ao ano passado, devido à pandemia. O prefeito de Bergamo, Giorgio Gori, diz que cerca de meio milhão de pessoas podem ter sido infectadas na província, representando metade de sua população. Como todos aqueles que vivem longe de casa por causa de seus estudos ou trabalho, mas de repente se encontram vivendo com seus entes queridos neste momento de crise, acho que posso compartilhar a mesma apreensão sobre uma situação sem precedentes que está provocando grandes mudanças em nosso modo de vida. Mas o que mudou na vida de uma família em tão pouco tempo? Tudo, aprendemos com este vírus que, aqui em Bergamo, rasga o afeto, a doçura, o calor, perturba o ritmo diário, e cria abismos. A família, como nossa cidade natal, é tudo o que temos: ela continua sendo nosso refúgio, o lugar de comunhão ao qual não podemos deixar de retornar, especialmente quando temos que compartilhar a dor. Bergamo se tornou o epicentro europeu de um drama que nos mergulha no luto por nossos entes queridos. Entristece-me ver imagens de filas de comboios militares levando corpos para fora da cidade para cremação, pois não há mais espaços disponíveis no cemitério. Parte-me o coração saber que as pessoas queridas estão morrendo no hospital sozinhas, sem seus entes queridos ao seu lado, ou pior, em casa, sem acesso a cuidados médicos. No entanto, os italianos rangem os dentes e, com almas estóicas e austeras, se preparam para arregaçar as mangas, levando em ambas as mãos a coragem de reconstruir juntos tudo o que foi destruído. Aqui todos contribuem o máximo que podem: há aqueles que salvam vidas trabalhando no hospital; e aqueles que salvam vidas ficando em casa. "Eu renascerei, vocês renascerão" são as palavras de uma canção dedicada a Bérgamo por um autor-compositor local, e ressoam por toda a Itália, dando-nos um novo sopro de vida. Nas varandas há muitas bandeiras com palavras de incentivo como "Berghem mola mia", em Lombard, "coragem, segure-se, Bergamo". Se hoje esta cidade, embora duramente atingida, consegue lutar contra o vírus, é porque seus cidadãos apelam para os valores que a distinguem. É por isso que eu gostaria que Bergamo fosse considerado um emblema europeu não apenas por seu sofrimento,</w:t>
      </w:r>
    </w:p>
    <w:p>
      <w:r>
        <w:rPr>
          <w:b/>
          <w:color w:val="FF0000"/>
        </w:rPr>
        <w:t xml:space="preserve">id 25</w:t>
      </w:r>
    </w:p>
    <w:p>
      <w:r>
        <w:rPr>
          <w:b w:val="0"/>
        </w:rPr>
        <w:t xml:space="preserve">De acordo com uma pesquisa encomendada pela consultoria Mercer, sete em cada dez (71%) CFOs querem abolir os planos de pensão de benefício definido de suas empresas dentro da próxima década. Além disso, um em cada dois (51%) CFOs planejam congelar seus planos dentro de dois anos, o que a Mercer observa que poderia ser um prelúdio para sua abolição formal. Um em cada cinco (20%) informa que já reduziu o uso de private equity a fim de ter posições mais líquidas em preparação para a eventual eliminação dos planos de pensão de benefício definido. Além disso, uma em cada duas empresas (55%) espera reduzir a participação do capital privado nos próximos dois anos. O índice de solvência de pensão das empresas americanas pesquisadas é baixo. Apenas uma em cada quatro empresas (23%) tem uma relação ativo-passivo de pelo menos 100%. A pesquisa da Mercer diz que, a fim de reduzir os custos, grandes empresas sediadas nos EUA estão utilizando estratégias de compra de anuidades e pagamentos de benefícios em planos de pensão individuais. Exemplos disso são os hipermercados multinacionais Schneider Electric e Kroger. Entretanto, a pesquisa não se aplica às empresas canadenses. Uma pesquisa recente da Mercer no Canadá é relativamente tranquilizadora sobre a sustentabilidade dos planos de pensão de benefício definido. Constatou que o índice de solvência mediano para planos de pensão de benefício definido canadenses é de 105%. Mas, como há um mas, as contribuições podem ter que aumentar até 20% devido aos baixos rendimentos dos títulos de longo prazo com mais de 60 anos de idade. Esses planos poderiam enfrentar "um aumento de 15% a 20% nas contribuições acumuladas com base no recente declínio nas taxas de retorno de longo prazo previstas", adverte a Mercer.</w:t>
      </w:r>
    </w:p>
    <w:p>
      <w:r>
        <w:rPr>
          <w:b/>
          <w:color w:val="FF0000"/>
        </w:rPr>
        <w:t xml:space="preserve">id 26</w:t>
      </w:r>
    </w:p>
    <w:p>
      <w:r>
        <w:rPr>
          <w:b w:val="0"/>
        </w:rPr>
        <w:t xml:space="preserve">Resumo: Tessa é uma garota ambiciosa, forte, reservada, que gosta de pensar que tem o controle de sua vida. Seu namorado Noé é o genro ideal: aquele que sua mãe adora, aquele que não vai balançar o barco. Quando ela entra para a faculdade, seu futuro parece estar pronto: uma boa educação, um bom emprego, um casamento feliz... Mas isso foi antes que um cara estranho a empurrasse para o dormitório. Este cara estranho é Hardin, o bad boy sexy da universidade: cabelo desgrenhado, tatuagens visíveis, lábio e sobrancelha perfurados e "aquele maldito sotaque inglês! Ele é rude, provocador e cruel - em resumo, ele é a pessoa mais detestável que Tessa já conheceu. No entanto, no dia em que ela se encontra sozinha com ele, ela literalmente perde todo o controle e não pode deixar de beijá-lo. Um beijo que vira tudo de cabeça para baixo. Este homem incontrolável de caráter sombrio dá origem a uma paixão incontrolável nela, uma paixão que, contra todas as probabilidades, parece ser recíproca, a menos que Hardin seja o maior dos mentirosos... Gostaria de agradecer à editora Hugo, assim como à Sra. Decrême e à Sra. Lenglet por esta primeira experiência de sucesso no gênero erótico! French Touch : Minha primeira experiência no gênero erótico é um sucesso! Revisão: Um novo ano significa novas resoluções: Léa Touch Book lança-se no gênero erótico, a aposta foi bem sucedida? A resposta é SIM. Acho que quando se tenta um gênero em particular, é preciso adaptar suas exigências de acordo com as expectativas do leitor que lê este tipo de romance. Eu queria relaxar, ser entretido e no final eu realmente gostei muito desta leitura e sem corar! Depois é basicamente uma fanficção que se tornou um romance devido a seu crescente sucesso na internet, um romance que é agora o livro mais vendido da temporada de inverno de 2015! A história segue um padrão bastante clássico entre uma jovem mulher ambiciosa e um pouco nervosa e um garoto mau, sexy e escuro. Visto assim, uma pessoa se pergunta: o que é que depois traz mais? Pessoalmente, gostei muito porque gosto deste casal, as situações são bem feitas sem muito melodrama. Em resumo, este livro foi escrito para agradar a si mesmo e aos outros, e você pode senti-lo: o objetivo não é escrever o próximo Zola (felizmente, a propósito...)! Eu também valido 100% do número de páginas (quase 600) porque mesmo que às vezes possa dar a impressão de que os eventos se repetem, eu não queria sair desta atmosfera, destes protagonistas. Eu realmente me apeguei à Tessa que está começando a descobrir a vida, a independência e a responsabilidade. E, por outro lado, Hardin com suas recorrentes mudanças de humor. O final é excelente, procurei desesperadamente na Internet a próxima parte (sem sucesso), pois o autor brinca com nossos nervos ao terminar com uma revelação impressionante. Depois de realmente me fazer querer ler outros livros deste gênero de Hugo e devorei a bela trilogia: um puro deleite! Também tentei Cinquenta tons de cinza, mas tenho que admitir que não gostei... O que me fez pensar: o que faz um bom romance erótico? Os personagens? A escrita? Ou um todo que indiscutivelmente faz você querer virar as páginas sem parar... (600 páginas lidas em uma noite mesmo assim!) No final, depois de ter conseguido me convencer de que o gênero erótico é um gênero a ser descoberto, só estou esperando por mais uma coisa: a seqüência! Eu o vi por alguns dias no blog e em outras redes sociais e isso faz cócegas na minha curiosidade, eu tinha medo que o número de páginas ficasse longo</w:t>
      </w:r>
    </w:p>
    <w:p>
      <w:r>
        <w:rPr>
          <w:b/>
          <w:color w:val="FF0000"/>
        </w:rPr>
        <w:t xml:space="preserve">id 27</w:t>
      </w:r>
    </w:p>
    <w:p>
      <w:r>
        <w:rPr>
          <w:b w:val="0"/>
        </w:rPr>
        <w:t xml:space="preserve">- Desde o início da 6ª série até os 17 anos de idade - Recolha um formulário de inscrição na estrutura Documentos a serem fornecidos : - 1 certificado de seguro extracurricular ou de responsabilidade civil (com o nome da criança) - 1 foto de identidade - Fotocópia de vacinas - Número de benefício CAF ou último imposto de renda. arquivo a ser baixado na cor de fundo: Tarifas : - A adesão de 1 criança da Gournay en Bray é de 5,00 euros para o ano civil (possibilidade de adesão em qualquer época do ano) Para 2 crianças: 9,50 euros; para 3 crianças: 12,00 euros; crianças adicionais: 1,00 euros por 1 criança fora da comuna: 8,00 euros; 2 crianças: 13,00 euros; 3 crianças: 17,50 euros; crianças adicionais: 1,50 euros - Esta filiação permite que você venha livremente: terças, quintas e sextas-feiras à noite das 16:00 às 18:30 e quartas-feiras das 13:30 às 17:30. Custo das atividades: Depende da cota familiar e do local de residência. Os jovens que vivem nas comunas parceiras se beneficiam das taxas de Gournais. Aceitamos os "Bons Temps Libre" da CAF e os vales de férias: - Bezancourt - Cuy Saint Fiacre Custo das estadias: Há 3 tarifas para Gournaisiens de acordo com seu quociente familiar. Uma tarifa única para pessoas de fora. Os residentes de comunas parceiras podem se beneficiar da ajuda de sua comuna (o serviço de juventude faz o pedido). Aceitamos o "Aide aux Vacances Enfant" da CAF, bem como os vouchers de férias.</w:t>
      </w:r>
    </w:p>
    <w:p>
      <w:r>
        <w:rPr>
          <w:b/>
          <w:color w:val="FF0000"/>
        </w:rPr>
        <w:t xml:space="preserve">id 28</w:t>
      </w:r>
    </w:p>
    <w:p>
      <w:r>
        <w:rPr>
          <w:b w:val="0"/>
        </w:rPr>
        <w:t xml:space="preserve">No âmbito da conferência internacional "Climate Change and Biodiversity - What Future for Africa? 200 Amigos da Natureza do Senegal, outros países da África Ocidental e da Europa pediram uma política climática mais sustentável para a África em 14 de maio em Dakar/Senegal. A conferência, que foi realizada em conjunto com a Conferência Anual dos Presidentes da Naturefriends International, foi a primeira vez que ela foi realizada na África. A África é particularmente afetada pela mudança climática e pela perda de biodiversidade. O aumento da desertificação leva a uma diminuição das terras cultiváveis e a uma perda de vegetação em grandes áreas, o que reduz a absorção de gás CO2 e, portanto, leva a uma aceleração da mudança climática. Além disso, a pesca excessiva está reduzindo os biótopos marinhos com uma função de proteção climática. Em uma declaração conjunta, os participantes de 9 países africanos e 12 países europeus convidam os países africanos e a comunidade internacional a tomar medidas eficazes para a proteção do clima: - Criação e expansão de áreas marinhas protegidas para permitir a regeneração dos estoques pesqueiros - Proteção abrangente de áreas úmidas e parques nacionais como reservas naturais de CO2 a fim de preservar a água como recurso vital - Políticas sustentáveis de turismo e energia para reduzir as emissões de CO2 - Inclusão definitiva do transporte aéreo no comércio obrigatório de certificados de emissão e avaliação mais eficaz dos benefícios gerados pelas medidas tomadas nos chamados projetos MDL (Mecanismo de Desenvolvimento Limpo - ou seja, projetos com medidas favoráveis ao clima em países em desenvolvimento) Os países industrializados são instados a tomar medidas para minimizar a perda de biodiversidade e as mudanças climáticas na África, em vez de dificultar a adaptação da agricultura africana às mudanças climáticas, fornecendo subsídios à exportação de produtos agrícolas mais baratos, ou contribuindo para a pesca excessiva dos oceanos por enormes frotas pesqueiras. "A perda da biodiversidade causada pela pesca excessiva e pela desertificação crescente não só está acelerando a mudança climática, mas também causando um grave problema social. Nos próximos anos, mais de 400 milhões de jovens africanos entrarão no mercado de trabalho em busca de um futuro. A Europa é chamada a fornecer assistência para evitar o agravamento dos desastres humanitários que já se aproximam", enfatizou Manfred Pils, Presidente da Naturefriends International, em seu discurso de encerramento. "A Europa deve investir agora na preservação da natureza e do meio ambiente na África, caso contrário, o fluxo de refugiados da África continuará a aumentar. O dinheiro que atualmente gastamos em ajuda à exportação mal orientada e na construção da "fortaleza Europa" seria melhor investido diretamente na África. Os investimentos na agricultura e na conservação da natureza na África também são investimentos na proteção do clima e também no desenvolvimento social mais equitativo. A NFI é a Federação Internacional do Movimento dos Amigos da Natureza com mais de 50 organizações membros e parceiros. Como membro do Green10, é uma das maiores ONGs do mundo com 500.000 membros. Manfred Pils Presidente Naturefriends International mamadjiby@hotmail.com</w:t>
      </w:r>
    </w:p>
    <w:p>
      <w:r>
        <w:rPr>
          <w:b/>
          <w:color w:val="FF0000"/>
        </w:rPr>
        <w:t xml:space="preserve">id 29</w:t>
      </w:r>
    </w:p>
    <w:p>
      <w:r>
        <w:rPr>
          <w:b w:val="0"/>
        </w:rPr>
        <w:t xml:space="preserve">Para o último fim de semana da exposição Laisse pas traîner ton fil (Não arraste seu fio), propomos um tecido especial Bla Bla Sieste, com uma seleção de textos lidos em voz alta pelos bibliotecários. Para ser desfrutado em uma cadeira de convés no meio da obra! Informações práticas 75010 Paris Datas sábado 27 de abril de 2019 das 15h às 16h Chegar lá</w:t>
      </w:r>
    </w:p>
    <w:p>
      <w:r>
        <w:rPr>
          <w:b/>
          <w:color w:val="FF0000"/>
        </w:rPr>
        <w:t xml:space="preserve">id 30</w:t>
      </w:r>
    </w:p>
    <w:p>
      <w:r>
        <w:rPr>
          <w:b w:val="0"/>
        </w:rPr>
        <w:t xml:space="preserve">Você está fazendo comércio eletrônico ou quer começar e não sabe quais estratégias digitais de comércio eletrônico usar para obter mais vendas? Não é segredo que a Internet está dominando tudo, especialmente no setor de vendas. Um negócio on-line funciona da mesma forma que um negócio físico. Você precisa estar presente; fazer um inventário separado; ter um bom serviço; entender e interagir com seu público e; o mais importante, planejar estratégias para vender e promover sua marca. É aqui que surge a primeira pergunta: o que você pode fazer para ter sucesso no comércio eletrônico? Podemos responder a esta pergunta com uma resposta simples e direta: marketing digital. Neste artigo, reunimos as principais estratégias de comércio eletrônico digital; assim você saberá quais táticas e canais usar em sua loja on-line Estratégias de comércio eletrônico digital: Como começar? 1. Considere os conceitos de Produto, Preço e Promoção Não poderíamos começar a falar de digital sem introduzir um dos conceitos mais clássicos no campo. Há três elementos que devem ser considerados em cada abordagem à sua marca: Produto, Preço e Promoção. Desenvolver um bom produto é essencial para o sucesso. É importante fazer uma análise de mercado, analisar a demanda de produtos em sua indústria e pensar sobre o que suas características podem ser um diferencial. Para fazer isso, considere a missão e a visão de sua empresa. Se o objetivo é facilitar a vida das pessoas ocupadas, por exemplo, é necessário um produto que seja igualmente prático com embalagens simplificadas, por exemplo. O preço é outra questão crucial para suas vendas. Certifique-se de ter uma boa estratégia de preços; uma que tenha uma margem de lucro viável e justa. Certifique-se de que não seja muito diferente da concorrência. Finalmente, a promoção considera os benefícios que você oferecerá a seus consumidores para escolher seu negócio. Para este fim, não se esqueça de sua comunicação para persuadi-los. Vale a pena combiná-lo com algumas técnicas de venda para intensificar os resultados. Algumas sugestões simples: - Cross-selling: Oferecer produtos relacionados ao que o cliente está procurando; - Upselling: Oferecer um produto mais barato, semelhante ao que o cliente está procurando, para deslocar itens com um menor rendimento; - Estabelecer prazos para promoções e notificar produtos fora de estoque - para que os interessados tenham pressa em comprá-los. 2. Estratégias de comércio eletrônico digital: Dirija-se a seu público O segundo passo para definir suas estratégias de comércio eletrônico digital é identificar seus clientes potenciais; e priorizar os clusters mais interessantes. Quem são as pessoas que podem estar interessadas em seu serviço? E onde eles estão? Você pode usar diferentes tipos de direcionamento: - Geográfico: Por região, estado e localização geral; - Demográfico: Por idade, sexo, estado civil, etc. - Sócio-econômico: Pela renda e ocupação; - Psicográfico: Pelo estilo de vida; - Benefício: Considere o que a pessoa vai gostar em seu produto; - Comportamental: Foco na conveniência e na oportunidade. Escolha uma das opções e faça suposições sobre as necessidades e motivações de seus futuros clientes - e como eles podem aprender sobre seu negócio. 3. Conheça o conceito de marca Com as respostas anteriores em mente, você pode começar a estruturar sua localização. Para isso, é importante conhecer o conceito de marca; e o que ela pode fazer por seu negócio. Analise seu papel no mercado em geral e considere o que vale a pena acrescentar à sua proposta de valor. Você pode usar perguntas como estas: - Qual é a sua marca? - O que ele oferece? - Quais são suas características mais marcantes? - O que o diferencia da concorrência? - Quem é seu público? Com as respostas, defina sua declaração de marca; criando uma idéia final do que ela oferece como solução e suas características mais salientes. Então transforme isto em</w:t>
      </w:r>
    </w:p>
    <w:p>
      <w:r>
        <w:rPr>
          <w:b/>
          <w:color w:val="FF0000"/>
        </w:rPr>
        <w:t xml:space="preserve">id 31</w:t>
      </w:r>
    </w:p>
    <w:p>
      <w:r>
        <w:rPr>
          <w:b w:val="0"/>
        </w:rPr>
        <w:t xml:space="preserve">QUOTE(trustytrust @ 21/03/2011, 19:53) o bloco hop up não estava mal instalado, aparentemente o ganho do fps foi bastante considerável, então eu tenho que comprar 0,3, se não 0,35, obrigado! Não é um barril ou a potência que ele acrescenta que vai mudar o efeito de salto, o efeito é dado antes do barril, então ou sua junta está errada ou a bola está fazendo o efeito, mas algo está errado com a remontagem se você não tiver mudado seu bloco ou junta.</w:t>
      </w:r>
    </w:p>
    <w:p>
      <w:r>
        <w:rPr>
          <w:b/>
          <w:color w:val="FF0000"/>
        </w:rPr>
        <w:t xml:space="preserve">id 32</w:t>
      </w:r>
    </w:p>
    <w:p>
      <w:r>
        <w:rPr>
          <w:b w:val="0"/>
        </w:rPr>
        <w:t xml:space="preserve">modificar Antoine Kombouaré é um jogador de futebol francês, nascido em 16 de novembro de 1963 em Noumea, Nova Caledônia. Ele atuou como defensor desde o início da década de 1980 até o final da</w:t>
      </w:r>
    </w:p>
    <w:p>
      <w:r>
        <w:rPr>
          <w:b/>
          <w:color w:val="FF0000"/>
        </w:rPr>
        <w:t xml:space="preserve">id 33</w:t>
      </w:r>
    </w:p>
    <w:p>
      <w:r>
        <w:rPr>
          <w:b w:val="0"/>
        </w:rPr>
        <w:t xml:space="preserve">- Encadernação com decoração mourisca (centro e cantos) com os braços de Henrique II, Rei da França. Paris, BnF, RLR, RES-X-68 → Encadernação de marrocos negros com decoração mourisca (centro e cantos) com os braços de Henrique II, Rei da França, Paris, oficina de Gomar Estienne, ca. 1554-1555 Paris. Bibliothèque nationale de France. Reserva de livros raros. RES-R-253 - Palavras-chave - Encadernação decorada ♦ Couro integral - encadernação grega ♦ Marrocos ♦ Centro e cantos - Mouro ♦ Prateado - Douramento - Ferros Azuis - Ferros ocos - Ferros integrais - Arquivo</w:t>
      </w:r>
    </w:p>
    <w:p>
      <w:r>
        <w:rPr>
          <w:b/>
          <w:color w:val="FF0000"/>
        </w:rPr>
        <w:t xml:space="preserve">id 34</w:t>
      </w:r>
    </w:p>
    <w:p>
      <w:r>
        <w:rPr>
          <w:b w:val="0"/>
        </w:rPr>
        <w:t xml:space="preserve">Revisão de concerto Friche Belle de Mai - Marselha 1 de outubro de 2011 Revisão escrita em 02 de outubro de 2011 por Julien Minha pulseira rosa no bolso, eu corro para a Cartonnerie para o início do Stupeflip. Phew, estou quase na frente, cercado por meus companheiros. Real. O concerto começa e eu rapidamente entendo o que eu pus os pés. Um show louco! Os dois cantores da UCLP estão simplesmente em chamas! Está por todo o lado, uma atmosfera escura, projeções de vídeo de rostos são quase assustadoras. O objetivo da Stupeflip é simples: fazer com que a multidão se mova enquanto anuncia o reinado da UROC (sua tripulação) sobre o mundo, lutando contra a Carpintaria (????). Uma boa mistura de seus três álbuns. Uma hora de pogo, realmente difícil. Cheira a suor e bombinhas. Disfarçados de cavaleiros da Idade Média ou de maus rappers encapuzados, Cadillac, King Ju e Mc Salo são insultados, vaiados e elogiados alternadamente! Eu amo isso! O som não é de cima ou mesmo podre, mas bem, em Marselha é sempre o mesmo ;-) O show termina, como resultado eu perdi 2 litros de suor e estou morto. Bem, ainda faltam 4 horas...Ok. Direção, o Cabaré aleatório para ver o Pigeon John. Muita gente na estrada, está lotada. Os banheiros são eco-responsáveis (você urina em um balde cheio de palha). O corredor interno do terreno baldio parece um corredor de prisão com holofotes brancos rotativos e alto-falantes cuspindo mensagens de aviso. Não tão bem quanto no ano passado, mas de qualquer forma estamos imersos em uma atmosfera estranha e perturbadora. O cabaré está cheio, Pigeon John canta "So gangster" de seu último álbum Dragon Slayer. O som é bom, os instrumentais são cativantes, é uma explosão. O público canta, dança e cobre quase todas as canções. Infelizmente, não há tempo para demorar, o show do Xzibit já começou. Voltar para a Cartonnerie. No caminho, recebemos ingressos para beber algumas cervejas. 3 euros por uma cerveja, não é barata, mas ainda está bem. As vendedoras são encantadoras e muito simpáticas! Xzibit. Eu estava curioso para ver mais um rapper americano em Marselha. Chegamos bem a tempo para sua canção: X ! O topo! Funciona como um encanto. Todos têm seus braços cruzados! A atmosfera é obviamente da Costa Oeste e a sala está cheia. Xzibit segue com um medley de canções que o tirou das sombras: qual é a diferença, cadela, por favor. Infelizmente, Snoop, Dre e Eminem estão desaparecidos. Você não pode ter tudo.... Tentativa de voltar para ver Antônio José. Demasiadas pessoas. Presos na descida, paramos na sala Seita, bastante vazia (surpreendente) para ver Psykik Lyrikah. Nada mal de todo. Soa muito bem, mas falta um pouco de atmosfera. Voltar para a Cartonnerie. Theophilus London começou. Um rapper do Brooklyn, seu som é uma séria bofetada na cara. Hip hop cantado no antigo estilo 9O. Letra sexy e lisa. Misturado com alguma electro, casa de fronteira, ele é uma pedra. Vestida com uma camiseta com lantejoulas douradas, estilo puro. Excelente surpresa neste show, mas estou começando a ficar um pouco cansado! Pequena pausa pela etapa Esplanade, onde os Djs da Equipe Fine estão se misturando. Entendo que a torradeira é um dos cantores da ASM (os rappers que cantam para Wax Tailor). Funciona, uma boa parte da platéia, que não está nos outros locais, está na borda de seus assentos! Pequena bandeja de Chips</w:t>
      </w:r>
    </w:p>
    <w:p>
      <w:r>
        <w:rPr>
          <w:b/>
          <w:color w:val="FF0000"/>
        </w:rPr>
        <w:t xml:space="preserve">id 35</w:t>
      </w:r>
    </w:p>
    <w:p>
      <w:r>
        <w:rPr>
          <w:b w:val="0"/>
        </w:rPr>
        <w:t xml:space="preserve">Chapéu de criança - Aimer Sourire Rêver 45,00 euros Chapéu de criança tricotado na França, feito de 75% lã e 25% alpaca e adornado com nosso mantra "AIMER SOURIRE RÊVER", para manter seus ouvidos quentes e espalhar uma dose de bom humor todos os dias! Adicionar ao carrinho Camiseta do amor, versão infantil. Esta camiseta tem um corte clássico misto com mangas curtas e um pescoço redondo. 100% algodão orgânico. Produto certificado Oeko-tex® Standard 100 e GOTS. Camiseta do amor, bordado vermelho, versão infantil. Esta camiseta tem um corte clássico misto com mangas curtas e um pescoço redondo. 100% algodão orgânico. Além das nuvens... tudo o que é preciso é um sonho. Esta camiseta tem um corte clássico misto com mangas curtas e um pescoço redondo. 100% algodão orgânico. A camiseta para uma dose de positivismo, versão infantil. Esta camiseta tem um corte clássico misto com mangas curtas e um pescoço redondo. 100% algodão orgânico. Nossa nova mensagem! Porque o otimismo é contagioso... e é importante difundi-lo desde a mais tenra idade! Camiseta mista, cor branca e estampada com cores de verão. Corte clássico, mangas curtas e um pescoço redondo. 100% algodão orgânico. Esta camiseta tem um corte clássico de manga curta com pescoço redondo e é estampada em um tom de azul. 100% algodão orgânico. Esta camiseta tem um corte clássico de manga curta e pescoço redondo e apresenta a mensagem positiva "LA BANANE", criada a partir de um desenho aquarelado pelo "Le Petit Atelier de Ju". 100% algodão orgânico. Esta camiseta tem um corte clássico de manga curta e pescoço redondo e apresenta a mensagem positiva "THE SMILE" em tons azuis, criada a partir de um desenho aquarelado pelo "Le Petit Atelier de Ju". A camiseta para uma dose de positivismo, versão infantil. Uma nova cor, uma torre macia! Vem com todos os trajes bonitos! Esta camiseta tem um corte clássico misto com mangas curtas e um pescoço redondo. 100% algodão orgânico. Produto certificado Oeko-tex® Standard 100 e GOTS. Camiseta do amor, versão infantil. Esta camiseta tem um corte clássico misto com mangas curtas e um pescoço redondo. 100% algodão orgânico. Além das nuvens... tudo o que é preciso é um sonho. Esta camiseta tem um corte clássico misto com mangas curtas e um pescoço redondo. 100% algodão orgânico. A camiseta para uma dose de positivismo, versão infantil. Esta camiseta tem um corte clássico misto com mangas curtas e um pescoço redondo. 100% algodão orgânico. A camiseta com o doce mantra: "LOVE SMILE DREAM" está disponível em azul-marinho! Para jovens e velhos! Corte clássico misto com mangas curtas e pescoço redondo. 100% algodão orgânico.</w:t>
      </w:r>
    </w:p>
    <w:p>
      <w:r>
        <w:rPr>
          <w:b/>
          <w:color w:val="FF0000"/>
        </w:rPr>
        <w:t xml:space="preserve">id 36</w:t>
      </w:r>
    </w:p>
    <w:p>
      <w:r>
        <w:rPr>
          <w:b w:val="0"/>
        </w:rPr>
        <w:t xml:space="preserve">- Comprimento: 295 mt - Número de decks: 12 - Voltagem: 110/220 AC Exterior com varanda e pequena área de estar, duas camas baixas conversíveis, mini-bar, TV/CTV, secador de cabelo, telefone, cofre, banheiro com chuveiro. No exterior com varanda e pequena área de estar, duas camas baixas conversíveis, mini-bar, TV/CTV, secador de cabelo, telefone, cofre, banheiro com chuveiro. No exterior com varanda e pequena área de estar, duas camas baixas conversíveis, mini-bar, TV/CTV, secador de cabelo, telefone, cofre, banheiro com chuveiro. Exterior com varanda e pequena área de estar, duas camas baixas conversíveis, mini-bar, TV/CTV, secador de cabelo, telefone, cofre, banheiro com chuveiro. Garantia Exterior Exterior com janela, duas camas baixas conversíveis, mini-bar, TV/CTV, secador de cabelo, telefone, cofre, banheiro com chuveiro. Suíte Haven A Garden Villa consiste em uma sala de estar, sala de jantar, 3 quartos cada um com uma cama de casal, cada um com banheiro privativo, mini-bar, aparelho de TV/CD, secador de cabelo, telefone, cofre, computador com impressora, piano vertical, banheiro luxuoso com chuveiro, separado de uma banheira de hidromassagem. Cada vila tem um jardim privado com banheira de hidromassagem aquecida e uma sala de jantar aberta mobiliada em estilo tailandês ou japonês. Suíte com varanda privativa com sala de estar, sala de jantar, quarto com cama de casal, mini-bar, TV/VRC, CD/DVD player, secador de cabelo, telefone, cofre, banheiro luxuoso com banheira e ducha. Mordomo e serviço de concierge disponíveis. Acesso exclusivo à área da piscina e ao terraço. Interior familiar com duas camas conversíveis baixas, mini-bar, TV/CTV, secador de cabelo, telefone, cofre, banheiro com chuveiro. Interior com duas camas conversíveis baixas, mini-bar, TV/CTV, secador de cabelo, telefone, cofre, banheiro com chuveiro. Suíte com varanda; tem sala de estar, quarto com duas camas baixas conversíveis, mini-bar, secador de cabelo, telefone, cofre, banheiro luxuoso com banheira (cabines para passageiros deficientes têm apenas um chuveiro). Exterior Família Exterior Família Exterior com janela/janela, com duas camas baixas conversíveis, mini-bar, TV/CTV, secador de cabelo, telefone, cofre, banheiro com chuveiro. Exterior com janela, com duas camas baixas conversíveis, mini-bar, TV/VCR, secador de cabelo, telefone, cofre, banheiro com chuveiro. Suíte com sala de jantar, varanda privativa, quarto com cama de casal, banheiro com banheira e chuveiro, frigobar, secador de cabelo, telefone, cofre. Mordomo e serviço de concierge. Suíte com varanda; possui sala de estar, sala de jantar, quarto com cama de casal, mini-bar, TV/VRC, CD/DVD player, secador de cabelo, telefone, cofre, banheiro luxuoso com chuveiro, mordomo e serviço de concierge. Suíte Garantia Suíte com varanda; tem uma pequena área de estar, quarto com duas camas baixas conversíveis, mini-bar, aparelho de TV/CD, secador de cabelo, telefone</w:t>
      </w:r>
    </w:p>
    <w:p>
      <w:r>
        <w:rPr>
          <w:b/>
          <w:color w:val="FF0000"/>
        </w:rPr>
        <w:t xml:space="preserve">id 37</w:t>
      </w:r>
    </w:p>
    <w:p>
      <w:r>
        <w:rPr>
          <w:b w:val="0"/>
        </w:rPr>
        <w:t xml:space="preserve">"Tendo uma área bastante grande para cortar, o descarte da grama continua sendo um problema, como é para alguns proprietários de terras. Nem todos nós temos um veículo adequado para levar os resíduos verdes para o centro de eliminação de resíduos. Então é isto que tenho feito desde este ano: esvazio, grosso modo, minhas cestas de grama ao longo da cerca delimitando nossa propriedade, numa espessura de 20 a 30 cm que arranjo no final da sessão de corte para torná-la limpa.1ª vantagem: as ervas daninhas, inacessíveis com o cortador de grama ao longo da cerca, são abafadas graças à grama recém cortada.2ª vantagem: devido ao fato de que o cortador de grama não é usado para cortar a cerca, as ervas daninhas são removidas.2ª vantagem: devido à espessura da pilha de grama ao longo da cerca, os animais não virão mais e arranharão a grama porque não poderão mais passar por baixo da cerca.3ª grande vantagem: a tarefa de fazer viagens até o centro de eliminação de resíduos para remover a grama não é mais necessária.4ª vantagem: a passagem ao longo da cerca é mais fácil com a espessura da grama Não é mais necessário passar a um ritmo mais lento por medo de ser pego na cerca. Depois, regularmente, coloco de volta no lugar, a cada 4 ou 5 cortes, uma espessura de grama. Tendo um bom comprimento de cerca, eu alterno de um corte para o outro (por exemplo: coloco uma espessura de grama nos primeiros 20 metros durante o primeiro corte, depois o próximo corte, os próximos 20, depois etc ... até voltar aos primeiros 20 metros etc ...). "Graças a ele, por compartilhar!</w:t>
      </w:r>
    </w:p>
    <w:p>
      <w:r>
        <w:rPr>
          <w:b/>
          <w:color w:val="FF0000"/>
        </w:rPr>
        <w:t xml:space="preserve">id 38</w:t>
      </w:r>
    </w:p>
    <w:p>
      <w:r>
        <w:rPr>
          <w:b w:val="0"/>
        </w:rPr>
        <w:t xml:space="preserve">Neil Diamond Data de nascimento 24.1.1941 no Brooklyn, NY, Estados Unidos da América Links www.neildiamond.com (Inglês) Neil Diamond Neil Diamond, nascido em 24 de janeiro de 1941 no Brooklyn, Nova York, é um cantor-compositor e ator americano. Carreira Em 1966 e 1967, ele teve sucesso com Solitary Man (coberto por Johnny Cash em 2000) Cherry, Cherry, Girl, You'll Be a Woman Soon, (coberto por Urge Overkill na trilha sonora do filme Pulp Fiction), Kentucky Woman (coberto por Deep Purple) e com I'm a Believer escrito para The Monkees (trilha sonora do filme Shrek, também coberto por Robert Wyatt) ou finalmente Red Red Wine (coberto por UB40). Em 1968, ele assinou inúmeros sucessos para MCA: Sweet Caroline, Holly Holy, Cracklin' Rosie, I Am...I'Said, Song Sung Blue, Play Me, títulos cobertos por Elvis Presley, Frank Sinatra, Johnny Mathis, U2, Serge Lama e Joe Dassin, entre outros. Em Quebec, em 1970, Holly Holy foi abordada em uma sólida apresentação por Donald Lautrec sob o título Hosannah (ouça), enquanto no ano anterior Pierre Lalonde realizou lindamente uma adaptação francesa de Sweet Caroline, que foi simplesmente intitulada Caroline. Em 1971, ele produziu o que certamente é o seu melhor, se não o seu álbum mais realizado, Stones, no qual ele cobre clássicos de Leonard Cohen Suzanne, Randy Newman Eu acho que vai chover hoje, Joni Mitchell Chelsea Morning, Roger Miller Maridos e esposas. Ele até cobre Jacques Brel em uma excelente versão de "Ne me quitte pas" em inglês. Se você for embora, Neil compôs três peças sublimes para este álbum, estou dizendo que abre um lado, Crunchy Granola Suite que o fecha. Depois a faixa de título Stones que abre o lado dois e a capa de I am I am I said que a fecha. Tudo isso em uma capa em estilo envelope muito bonito que se abria na parte superior, depois quando você a fechava, você tinha um cordão com um botão para enrolá-la. Em 1972, seu álbum duplo Hot August Night apresentou versões ao vivo de suas canções mais memoráveis. Em 1973, a Columbia Records, sua nova gravadora (com a qual assinou o maior contrato de discos da época) produziu a trilha sonora do filme Jonathan Livingston Seagull, do qual Neil Diamond foi o cantor-compositor e que lhe permitiu obter um novo sucesso mundial e um prêmio Grammy. O álbum conceitual Beautiful Noise, lançado em 1976, foi produzido por Robbie Robertson. Neil Diamond voltou em turnê nos Estados Unidos, mas também na Europa e Austrália. A partir daí, ele faria turnês mundiais a cada dois ou três anos. Ele participou do concerto filmado em 1976, The Last Waltz. Uma suposta altercação que ele teve com Bob Dylan só é relatada por Ron Wood. De 1977 a 1982, Neil Diamond dirigiu sua carreira para os cassinos de Las Vegas (onde se apresentou pela primeira vez em 1976). Seu repertório foi enriquecido por colaborações com Gilbert Bécaud "September morn" - C'est en septembre, Burt Bacharach "I'll See You on the Radio (Laura)", Richard Bennett "Forever In Blue Jeans", David Foster O homem que você precisa, Michel Legrand Se não houvesse sonhos, Carole Bayer Sager Heartlight ou Stevie Wonder Lost em Hollywood. Seus discos ainda têm sucesso graças a títulos como Désirée, You don't bring me flowers in a duet with Barbra Streisand e especialmente Love on the rocks, America e Hello again, três músicas tiradas da trilha sonora do filme The Jazz Singer (lançado em 1980), no qual ele desempenha o papel principal. O filme não teve o sucesso esperado e lhe rendeu o Prêmio Razzie para o Pior Ator.</w:t>
      </w:r>
    </w:p>
    <w:p>
      <w:r>
        <w:rPr>
          <w:b/>
          <w:color w:val="FF0000"/>
        </w:rPr>
        <w:t xml:space="preserve">id 39</w:t>
      </w:r>
    </w:p>
    <w:p>
      <w:r>
        <w:rPr>
          <w:b w:val="0"/>
        </w:rPr>
        <w:t xml:space="preserve">edit Under the Dome é uma série de televisão americana desenvolvida por Brian K. Vaughan baseada no romance de mesmo nome de Stephen King, transmitido desde 24 de junho de 2013[1] na rede CBS e simultaneamente na rede Global[2] no Canadá. Na Suíça, a novela é transmitida desde 26 de outubro de 2013 na RTS Un[3], na França, desde 31 de outubro de 2013 na M6[4], na Bélgica, desde 18 de novembro de 2013 na BeTV[5] e desde 1 de janeiro de 2015 na RTL TVI. Em Quebec, foi oferecido no Videotron's Club à volonté on-demand a partir de 20 de dezembro de 2013[6], depois a partir de 2 de setembro de 2014 na rede TVA[7]. Chester's Mill é uma pequena cidade no Maine onde eventos excepcionais são raros. Mas um dia, uma cúpula invisível aparece e abrange a cidade inteira. Os moradores de Chester's Mill estão presos, não podem sair da cidade e ninguém pode entrar. Eles têm que se apoiar uns aos outros para superar esta provação. Mas o isolamento do mundo exterior vai colocar a comunidade à prova.</w:t>
      </w:r>
    </w:p>
    <w:p>
      <w:r>
        <w:rPr>
          <w:b/>
          <w:color w:val="FF0000"/>
        </w:rPr>
        <w:t xml:space="preserve">id 40</w:t>
      </w:r>
    </w:p>
    <w:p>
      <w:r>
        <w:rPr>
          <w:b w:val="0"/>
        </w:rPr>
        <w:t xml:space="preserve">VIENNA K+K Hotel Maria Theresia Bem-vinda NECESSIDADE DE AJUDA COM RESERVAS Telefone: +43-1-521 23Email: hotel.maria.theresia@kkhotels.at Reserva online Um hotel de primeira classe no centro de Viena Localizado no coração de Viena, o Hotel Maria Theresia está idealmente situado no charmoso bairro dos artistas de Spittelberg. Particularmente emblemático da hospitalidade austríaca, o hotel se distingue por seu serviço altamente pessoal e elegante decoração contemporânea. Esta atmosfera única ajudará a tornar sua estadia inesquecível. Quer você seja um amante do romance imperial ou da arte moderna, as imediações do Palácio de Hofburg e do Distrito do Novo Museu satisfarão todos os seus desejos. A animada avenida Mariahilferstraße com seus restaurantes, galerias e lojas também está a apenas um passo de distância. Fique nos Hotéis K+K em Londres, Paris, Barcelona, Munique, Budapeste, Praga e Bucareste Viaje pela Europa e desfrute dos benefícios oferecidos pelos Hotéis K+K em cada uma de suas maravilhosas cidades. Seja no Hotel K+K Maria Theresia em Viena ou em outras cidades européias, você desfrutará da localização ideal, do conforto de alta qualidade, do charme e do estilo característicos dos Hotéis K+K.</w:t>
      </w:r>
    </w:p>
    <w:p>
      <w:r>
        <w:rPr>
          <w:b/>
          <w:color w:val="FF0000"/>
        </w:rPr>
        <w:t xml:space="preserve">id 41</w:t>
      </w:r>
    </w:p>
    <w:p>
      <w:r>
        <w:rPr>
          <w:b w:val="0"/>
        </w:rPr>
        <w:t xml:space="preserve">Metal na fazenda - corte, perfuração e soldagem Para ganhar autonomia na escolha e uso de seu equipamento, mergulhe e treine no trabalho do metal. Formulário de inscrição on-line - Ser capaz de construir (organização, corte, perfuração, montagem, regulamentos...). - Saiba como manter ou adaptar seu equipamento. ⇒ Organizar um site de autoconstrução Regras de segurança em um site, regulamentos aplicáveis à autoconstrução, organização de uma oficina, conhecimento de máquinas, fornecedores e suprimentos, limpeza e arrumação de uma oficina. ⇒ Autoconstrução, técnicas de corte, perfuração e soldagem apropriadas Leitura de planos e sua estrutura em árvore, aprendizagem e prática da rebarbadora, a máquina de corte de metal, a máquina de perfuração simples, a prensa de perfuração e a soldagem por arco. ⇒ Reconhecer e determinar os materiais Resistência dos materiais, materiais geométricos e composição, tratamentos térmicos, acessórios mecânicos e fixações. ⇒ Prepare-se para usar uma ferramenta auto-construída no campo Riscos de uso, montagem e ajuste de ferramentas, transferência de experiência, procedimento de auto-certificação. Programa detalhado PROGRAMA DETALHADO: Treinamento avançado em metalurgia - 3 dias Ao longo do curso, haverá tempo para discussões para adaptar o conteúdo à sua situação profissional. dia1 8.30 da manhã: Boas-vindas, formalidades administrativas. 9.00 - 12.30 - Apresentação da mesa redonda (expectativas e nível dos participantes). - Lembrete dos objetivos e do curso do treinamento. - Montagem do local, descarregamento do equipamento, instalação de estações de trabalho. - Visita à oficina: explicação do funcionamento do equipamento disponível - Leitura de planos para a construção da ferramenta. 13h30 -17h30 - A operação de ferramentas de corte, demonstração do uso de um moedor e de uma máquina de corte de metal. - Instruções de segurança e precauções para o uso do equipamento. - Início do trabalho prático: corte. - Fatores a serem levados em conta na perfuração de aço: apresentação teórica. - Aprendendo a usar uma prensa de perfuração. - Dia 2 8h30 - 12h30 - Operação de solda por arco: apresentação teórica. - Exercícios de soldagem em arco com eletrodos revestidos. - Aquisição continuada de habilidades de corte e perfuração. 13:30 - 17:30 - Trabalho prático na construção de ferramentas: corte, perfuração, solda. - Dia 3 8h30 - 12h30 - Continuação e finalização dos trabalhos práticos de construção de ferramentas: corte, perfuração, solda. - Entradas sobre a montagem, a montagem e o ajuste da ferramenta. 13h30 - 17h30 - Procedimento para autocertificação de ferramentas auto-construídas. - Relatórios sobre a manutenção e armazenamento de ferramentas elétricas. - Arrumar e limpar a oficina. - Debriefing do treinamento. Cadastre-se online. Todas as informações sobre o treinamento e os documentos necessários para validar sua inscrição serão então enviadas a você por e-mail. Contribuições teóricas e práticas / demonstrações / trabalho prático em pequenos grupos ou individualmente / auto-construção Nenhuma! Desde o iniciante até o experiente autoconstrutor, todos podem vir e aprender e melhorar suas habilidades metalúrgicas. Treinamento em uma oficina de metal, equipamento de segurança necessário: sapatos de segurança, roupas de trabalho adequadas e quentes. O Atelier Paysan fornece proteção auditiva, óculos de proteção, capacetes de solda, luvas. BPO Micro Mais informações</w:t>
      </w:r>
    </w:p>
    <w:p>
      <w:r>
        <w:rPr>
          <w:b/>
          <w:color w:val="FF0000"/>
        </w:rPr>
        <w:t xml:space="preserve">id 42</w:t>
      </w:r>
    </w:p>
    <w:p>
      <w:r>
        <w:rPr>
          <w:b w:val="0"/>
        </w:rPr>
        <w:t xml:space="preserve">Serge Beynaud - Ye Dja - Clip Oficial EP Mama Africa disponível: backl.ink/143460961 Autor: Serge Beynaud Compositores: Serge Beynaud, Haidara Ines (Braising Girl) Arranjo, mistura, masterização: Serge Beynaud Para Reservas: gaetanhynaux@gmail.com Website: www.sergebeynaud.com Twitter: twitter.com/sergebeynaud?lang=pt Snapchat: sergebeynaud Eu amo os sons A batida djaa Eu amo graave 😍😍😍 Eu amo desde que ouvi benaurd você enviar pesado 😍😍 Pequeno você dja I kiffffffffffffff até eu dja Serge Beynaud meu marido, eu sou pdg de 100 milhões de empresas, eu estou grávida Julien : Facebook: Eylichabet aziale Sa ma djaaaa chanson laaa I kiffff esta dança apesar do fato de eu realmente não entender o que significa Estamos aqui para dançar oubinnnnn O beep é um zooo dançando até mesmo do je m enfoutisme para o weppp Yoro que eu gostei. Ye Dja Ye dja Wallay tu djah este som é simplesmente lindo!! você é obrigado a mudar Ye dja Beynaud você matou-o mesmo 🔥 ❤❤❤❤❤💖💖💖💖. O som até dja❤👌👌👌 Boa música, mas o vídeo não é nada xa. Esse é apenas o meu opinion😉😉 Muito forte o cara!!! Ye dja Je dja 💖🙏🏿 Esta geléia deve ter mais de 20M de visualizações. Isto é um sucesso. Amor da Nigéria Yedja sempre frlift.info/first/vid-o/sYjKz8ukprLfhKw.html Ah chao seus fãs do perigo djimi huh Amor dos Camarões Paul Pogba × Eric Bailey me trouxe aqui. 🙌🔥 Paul pogba me comprou aqui Du courage bro🇮🇪🇹🇬 Serge Beynaud tn titre ci c LA tension....LA tuerie!! Labile Pogba me trouxe aqui 😂 Ye dja 😍👌 Quem está aqui depois da história da IG do PP6? A Instagram me trouxe até aqui. Que atolamento. Amor da Nigéria O instrumental no início 🔥🔥🔥🔥🔥 Yeah @Serge benaur Quem mais está aqui do posto Instagram de Paul Pogba? 🔥 loooool same Who is here after paul pogba's Instagram story and Eric Bailly😭🤣👍🏾👍🏾👍🏾👍🏾👍🏾👍🏾 Pogba Instagram stories!!! Quem está aqui depois da história de paul pogba? Grite a Paul Pogba Pogbooom! 🔥🔥🔥 Paul Labille pogba x Eric bailly Tchieu c'est chic deh 😍😍 j'adore Depuis le gabon🥳🥳🥳🥳👏 tu es fort y a pas ton deux vieux mogor beynaud J'aime trop 👏👏👏 bon svp il y a quel texte ou quel message dans la chanson ci? Depois disso você é kooo amargo Fally fez concerto 1 000 000. ser artistas marfinenses sérios, então do começo ao fim da canção você está aqui para dizer: little ye dja...........epicetout I like it 😘😘😘😘😘 Serge beynaud aiiiiie 🔥 frlift.info/first/vid-o/zYuon6-B1JvXgm0.html de Moçambique pessoas legais falaram por nada, voila você continua sendo o mestre do coupé decalé.... o som é demais! com fones de ouvido até você enlouquece! o fogo o fogo o fogo Noooon a música lá me cansa troop😍👏🥰👏. Você pode cantar bem assim, Adama😁. Também o vídeo e a canção são demais. I kiff grave😍👏😍👏💋💋💋💋❤️❤️❤️❤️💋❤️💋❤️❤️ Yedja com um pouco mais de esforço o coupé décale encontrará seu piedestal após o luto! Petit beynaud tu dja...! Quando você volta 😩 Coronel Reyel, você balançou nossa adolescência com seus sons</w:t>
      </w:r>
    </w:p>
    <w:p>
      <w:r>
        <w:rPr>
          <w:b/>
          <w:color w:val="FF0000"/>
        </w:rPr>
        <w:t xml:space="preserve">id 43</w:t>
      </w:r>
    </w:p>
    <w:p>
      <w:r>
        <w:rPr>
          <w:b w:val="0"/>
        </w:rPr>
        <w:t xml:space="preserve">Os melhores filmes completos disponíveis, on-line e gratuitos. O Guia FULLTV é um guia online gratuito que oferece informações sobre produções francesas, bem como sobre outras regiões do mundo. Também temos informações sobre novos lançamentos em DVD e BLU-RAY. Narcizas, filme completo - 2012 filme completo dirigido por Dovile Gasiunaite. Você pode assistir ao filme Narcizas em streaming em canais de TV ou em cinemas em Montreal (Canadá) e na França com seu idioma original lituano. O filme foi lançado em 2012. Narcizas, elenco: Amvrosios Vlachopoulos, Sigitas Sidlauskas, Asmik Grigorian, Susanna Perry Gilmore, Perminaite Urte e Edvinas Kaziukaitis. Dirigido por Dovile Gasiunaite. U Todas as audiências podem comprar ou alugar este filme. Drama 01:35:00 o filme inteiro com ou sem legendas em francês. Cinema / Streaming gratuito / YouTube - Vídeo HD (filme inteiro em francês). Roteiro escrito por Dovile Gasiunaite. Responsável por Audrius Kemezys. Composto por Giedrius Puskunigis. Este filme foi financiado e/ou produzido por Ketvirta versija. Produzido por Teresa Rozanowska, Tadas Rimdzius e Nikos Moutselos. Sob a direção de Dovile Gasiunaite, o longa-metragem Narcizas (longa-metragem) com sua transmissão original lituana, foi produzido na Lituânia e exibido nos cinemas franceses em 2012. Os telespectadores deram-lhe uma classificação de três em cada cinco com 37 votos. Com a FULLTV, você encontrará mais de 50.000 listas de filmes da França e do mundo inteiro. Convidamos você a nos visitar regularmente, carregamos novos filmes completos todos os dias para ver em DVD ou BLU-RAY.</w:t>
      </w:r>
    </w:p>
    <w:p>
      <w:r>
        <w:rPr>
          <w:b/>
          <w:color w:val="FF0000"/>
        </w:rPr>
        <w:t xml:space="preserve">id 44</w:t>
      </w:r>
    </w:p>
    <w:p>
      <w:r>
        <w:rPr>
          <w:b w:val="0"/>
        </w:rPr>
        <w:t xml:space="preserve">Street Marketing e Guerrilla Marketing oferecem novas e inesperadas possibilidades em termos de publicidade de eventos. Urban Act, uma agência de referência nestes campos, tem uma experiência operacional única na França. A rua é pensada como um meio livre que cria zumbido e ressonância viral. Comunicar significa tornar as pessoas conscientes, significa também tocar, mover e às vezes ser movido! Esta é a impressão compartilhada pelas equipes da Urban Act durante a implantação de uma operação de ... Todos viram o visual da última campanha da Benetton, ou ouviram falar dela, ou se encontraram no centro de um debate sobre ... O que poderia ser melhor do que o marketing de rua e alternativo para promover a música, e em particular o rock alternativo do grupo americano 30 Seconds To ... Atividade Paranormal: a simples menção a este filme é suficiente para dar arrepios a muitos espectadores. Dito isto, se o fenômeno ... Por ocasião do All-Nighter e para apoiar o lançamento do muito esperado novo álbum acústico da Camille. Urban Act produziu um novo ... O que fazer se você se sente mal, especialmente se você tem um problema cardíaco? Quem entre nós conhece até mesmo os gestos mais básicos para salvar vidas? Este é o propósito e ... IDEF (Interactive Digital Entertainment Festival) 2011 foi marcado pelo lançamento da campanha promocional de um dos jogos de vídeo mais esperados de ... BETHESDA SOFTWORKS: Brink....A Revolução está em andamento. Um dos principais desenvolvedores e editores de videogames do mundo. Bethesda Softworks se especializou em jogos de RPG estilo blockbuster. O nome do selo independente, Beggars Banquet, que foi criado em 1976 e cujo nome evoca um famoso álbum dos Rolling Stones, agora representa várias centenas de artistas diferentes em todo o mundo. ... Mobilise to Save Them.fr... e Pokémon Para marcar o lançamento da versão em preto e branco do Pokémon, Urban Act está implantando uma campanha em duas etapas, web e não midiática, destinada a ... Você é jovem e talentoso, mas não tem nenhum contato, redes ou subsídios para divulgar seu nome. Prazo.... O caminho será longo Como chegar a sua esposa que está prestes a dar à luz em Los Angeles o mais rápido possível de Atlanta... Em princípio, não de carro e muito menos com ... Depois de anexar a Coréia do Sul e em meio a um conflito com os Estados Unidos, a nova coalizão coreana invadiu Paris por ocasião da ... Para o lançamento do novo Windows Phone 7 OS da Microsoft, Paris ficou verde por três dias, de 21 a 23 de outubro. A atividade paranormal, o filme mais assustador da história do cinema, não poderia deixar os fãs querendo mais.... Orange Rockcorps, um conceito simples e eficaz que sensibiliza e incentiva os jovens a se envolverem com associações. O princípio é que em troca de algumas ... Oakley HD Polarized: Reality in HD Como parte do lançamento das lentes Oakley HD Polarized e em parceria com a loja O'Shop em Annecy, Urban Act é ... Disneyland Paris: Um trabalho maravilhoso ... Disneyland Paris muitas vezes rima com alegria, entretenimento e encantamento. Mas para que estes ingredientes se juntem, você precisa de uma estrutura e um serviço de ... Arquivado em: Affichage Board, All Special Edition Operation at Galeries Lafayette. Como parte da Edição Especial que decorreu de 24/03 a 08/05/2010, as Galeries Lafayette e várias marcas de prestígio ofereceram mais de ... Por ocasião da abertura de 2 novos pontos de venda de Manga em Passy e Kremlin - Bicêtre, a Urban Act foi convidada a colocar uma edição especial do ... Os jogos de culto Tamagotchi que abalaram a infância de milhões de crianças finalmente esperaram o tempo suficiente para serem adaptados ao cinema. Agora é feito desde ... Nokia oferece a World.... Como parte do lançamento do aplicativo gratuito Ovi Mapas em celulares Nokia, Urban Act está implantando um dispositivo de guerrilha</w:t>
      </w:r>
    </w:p>
    <w:p>
      <w:r>
        <w:rPr>
          <w:b/>
          <w:color w:val="FF0000"/>
        </w:rPr>
        <w:t xml:space="preserve">id 45</w:t>
      </w:r>
    </w:p>
    <w:p>
      <w:r>
        <w:rPr>
          <w:b w:val="0"/>
        </w:rPr>
        <w:t xml:space="preserve">Guias Rápidos para Tecnologia de Gerenciamento Ativo IntelÂ® Este guia contém instruções básicas de configuração do sistema e informações sobre como usar um navegador da Web para acessar um sistema cliente. Os recursos avançados da IntelÂ® AMT (Active Management Technology) estão disponíveis no Software do Fornecedor que suporta esta nova tecnologia de gerenciamento.</w:t>
      </w:r>
    </w:p>
    <w:p>
      <w:r>
        <w:rPr>
          <w:b/>
          <w:color w:val="FF0000"/>
        </w:rPr>
        <w:t xml:space="preserve">id 46</w:t>
      </w:r>
    </w:p>
    <w:p>
      <w:r>
        <w:rPr>
          <w:b w:val="0"/>
        </w:rPr>
        <w:t xml:space="preserve">30 de abril de 2016 a 1 de maio de 2016 - SEMINÁRIO Centre Ville "LES CLEFS DE L'AUTONOMIE" "Libérer nos enfants des blocages et des problèmes comportementaux" animado por Déborah WAKNINE O fim de semana de 30 de abril e 1 de maio de 2016 em La Farlède (83) Tarifa... Organizado por Vivance &amp; Reliance | Tipo : 83 30 de abril de 2016 às 10:00 a 1 de maio de 2016 às 13:0030 - Centre Rabten Djangtchoub Ling em Sanary Para o dia de ensino de sábado, você pode almoçar no local se desejar e trazer um prato para compartilhar Organizado pelo Centre Rabten Djangtchoub Ling Provence | Tipo : 83, 13 1 de maio de 2016 das 14:30 às 17:30 - 83 Venha desfrutar de uma experiência multidimensional em Carqueiranne 83320 com Corinne Du Sud. Workshop que dura toda a tarde. Meditação, cura do olhar, perdão, cura de grupo multidimensional e... Organizada pela corinne du sud | Tipo : 83</w:t>
      </w:r>
    </w:p>
    <w:p>
      <w:r>
        <w:rPr>
          <w:b/>
          <w:color w:val="FF0000"/>
        </w:rPr>
        <w:t xml:space="preserve">id 47</w:t>
      </w:r>
    </w:p>
    <w:p>
      <w:r>
        <w:rPr>
          <w:b w:val="0"/>
        </w:rPr>
        <w:t xml:space="preserve">Todos os anos, a Fundação Marie-Vincent, que trabalha para prevenir a violência sexual entre crianças e adolescentes, organiza um evento único de arrecadação de fundos em Montreal, Marvin on the Rock. Uma dúzia de equipes sobem ao palco para apresentar uma canção em um formato que lembra La voix. Só que, em vez de uma formação de artistas aspirantes, são os empresários sem talento que pegam o microfone e balançam diante de um público na L'Olympia.</w:t>
      </w:r>
    </w:p>
    <w:p>
      <w:r>
        <w:rPr>
          <w:b/>
          <w:color w:val="FF0000"/>
        </w:rPr>
        <w:t xml:space="preserve">id 48</w:t>
      </w:r>
    </w:p>
    <w:p>
      <w:r>
        <w:rPr>
          <w:b w:val="0"/>
        </w:rPr>
        <w:t xml:space="preserve">Nossas mesas giratórias são testadas e ajustadas antes do embarque Mesa giratória manual Bronze ou acabamento preto Peso pesado Braço Unipivot Entregue sem cartucho Capota dependendo da versão: - Se braço de 9 polegadas: capota incluída - Se braço de 12 polegadas: capota não incluída - Se sem braço: capota não incluída Marca: KUZMA 3 290,00 Euros Uma equipe a seu serviço A mesa giratória Stabi S é a mesa giratória de nível básico do fabricante esloveno! No entanto, apresenta uma musicalidade digna de modelos muito mais pretensiosos. Combinada com o excelente braço unipivot S da Stogi, esta última versão está equipada para superar a concorrência européia e americana! Seu projeto é baseado em novas fundações mecânicas. Estamos longe da mesa giratória retangular de MDF! De fato, o plinto é substituído aqui por um "T" cilíndrico de bronze sólido de 50 mm de diâmetro! Seu peso e densidade são muito impressionantes: mais de 10 kg. A base do "T" recebe a coluna do braço, e seu centro recebe o pivô e o eixo da placa. A barra do "T" serve como um estabilizador. Três anéis de sorbotano desacoplam esta estrutura dos móveis sobre os quais ela repousa. A rigidez e a precisão da usinagem devem ser citadas como exemplo... O acionamento da bancada é feito através de uma correia plana. Este é acionado por um motor síncrono que é completamente desacoplado da estrutura. É encapsulado em uma caixa de bronze. A mudança de velocidade (33/45t) é obtida pela adição de um anel na polia do motor. Isto é certamente preciso e eficiente, mas não muito prático neste tipo de toca-discos. A travessa é usinada com precisão a partir de alumínio fundido. É coberto com um tapete amortecedor de choques. Um anel de sorbotano em sua periferia interna impede qualquer ressonância da travessa. O diâmetro da travessa é maior que 300 mm (mais como 320 mm) para proporcionar uma melhor inércia. O mancal é feito de aço carbono de grão fino. O contato é apenas em um ponto. O silêncio de seu funcionamento é exemplar. Esta mesa giratória Kuzma Stabi S está equipada com um braço unipivot de 9". O braço inteiro é feito de uma única peça de alumínio. A sólida base de latão permite o controle de vibração e, o mais importante, proporciona excelente estabilidade de todo o braço de tom. O ponto pivô polido está localizado em um poço que proporciona muito pouca vibração e nenhuma fricção. O VTA e o azimute são totalmente ajustáveis. Também está presente um fio de nylon antideslizante e contrapeso. Dois contrapesos estão presentes para um ajuste fácil e fino da força de rastreamento e azimute. O ajuste preciso do azimute é obtido movendo um parafuso horizontal no contrapeso principal. A fiação de alta qualidade (58pF) é do tipo "fio direto". O mesmo cabo sem qualquer conexão ou solda vai da célula para as RCAs. Uma tampa de acrílico defumado protege a travessa e o braço da mesa giratória. Este, fornecido como padrão, é raro o suficiente para ser destacado! A instalação é simples e sem problemas para a pessoa comum! A montagem da célula também é fácil. Recomendamos uma célula MC (se possível) com uma conformidade média (entre 10 e 18). Desde as primeiras medições, podemos afirmar que o fabricante tomou a decisão de oferecer uma reprodução neutra em vez de demonstrativa. A naturalidade está totalmente presente. Se você está procurando uma mesa giratória demonstrativa e colorida... vá para o outro lado</w:t>
      </w:r>
    </w:p>
    <w:p>
      <w:r>
        <w:rPr>
          <w:b/>
          <w:color w:val="FF0000"/>
        </w:rPr>
        <w:t xml:space="preserve">id 49</w:t>
      </w:r>
    </w:p>
    <w:p>
      <w:r>
        <w:rPr>
          <w:b w:val="0"/>
        </w:rPr>
        <w:t xml:space="preserve">Caros clientes, para sua segurança, reforçamos nossos protocolos de higiene ao integrar as instruções do governo para lutar contra a covid-19. Estamos muito satisfeitos com a qualidade do serviço e a qualidade dos conselhos dados pelo gerente. Eu recomendaria a massagem do couro cabeludo a qualquer pessoa que gostasse que ela fosse feita pelo gerente. marie - 25/01/2019 pela primeira vez neste salão, é perfeito. cor solicitou sucesso, muito boa recepção, a equipe é muito atenciosa. bravo. recomendo sem problemas. mew - 17/12/2018 5 Excelente salão, caloroso e atencioso. Eu recomendo particularmente o Sehea, o gerente. Marie-Eve CAMILLE ALBANE VELIZY-2 - 19/12/2018 Olá Senhora, agradecemos por esta revisão positiva, mas também por sua lealdade! Chems - 27/03/2018 5 Eu recomendo este salão, uma equipe de topo! Uma recepção muito calorosa (eles até lhe oferecem uma bebida) Estou muito feliz com meu novo penteado. Jessica é uma campeã da coloração, ela entendeu o que eu queria e até superou minhas expectativas. Graças a Sarah pelo corte de cabelo, ela respeitou o que eu queria, eu estarei de volta.  É um grande prazer cuidar de você e saber que você está realizado! Obrigado por esta nota positiva! Até breve, a equipe Camille Abane Vélizy 2. Audrey - 13/01/2018 5 Eu sou cliente desde o início da aventura. É um salão excepcional e totalmente orientado para a satisfação de seus clientes! Tudo é de alta qualidade: os cortes, as colorações e especialmente os cabeleireiros. A gerente Sarah está sempre atenta a todos os detalhes, de bom humor e profissionalismo. A deve tentar! CAMILLE ALBANE VELIZY-2 - 13/01/2018 Olá Senhora, agradecemos sua lealdade e esta revisão positiva. A equipe Camille Albane Ana74 - 30/11/2017 1 Muito desapontada com o serviço. Pedi um gradiente e uma conicidade. Eu só consegui o gradiente. Pedi destaques dourados e de mogno, mal consegui 4 destaques mais claros que minha cor normal. De qualquer forma. É decepcionante. O padrão deste salão realmente caiu... Eu não voltarei CAMILLE ALBANE VELIZY-2 - 01/12/2017 Olá Senhora, lamentamos sua decepção. Sendo nossa prioridade sua satisfação, convidamos você a nos contatar novamente pelo telefone 0134651267 para que possamos resolver sua insatisfação e encontrar uma solução para satisfazê-lo. Tenha um bom dia. A equipe Camille Albane Vélizy 2 Séverine - 12/10/2017 3 Boa noite, ligarei amanhã para marcar um encontro, voltarei a você para dar minha opinião. Séverine Marie - 05/10/2017 5 Esta é a primeira vez, e não será a última! Fiquei muito satisfeito com o serviço e o profissionalismo do pessoal, obrigado por este momento ;) CAMILLE ALBANE VELIZY-2 - 06/10/2017 Olá Madame, estamos muito contentes de ter atendido suas expectativas. Até breve! A equipe Camille Albane Vélizy 2 Christel - 04/10/2017 5 Muito agradável bem-vinda colorista e cabeleireira CAMILLE ALBANE VELIZY-2 - 06/10/2017 Olá Senhora, a equipe Camille Albane agradece sua visita e sua confiança. Até breve! Lala - 02/08/2017 4 Não tinha certeza se encontraria um cabeleireiro que me escutasse e estivesse acostumado com as grandes correntes. Eu tenho</w:t>
      </w:r>
    </w:p>
    <w:p>
      <w:r>
        <w:rPr>
          <w:b/>
          <w:color w:val="FF0000"/>
        </w:rPr>
        <w:t xml:space="preserve">id 50</w:t>
      </w:r>
    </w:p>
    <w:p>
      <w:r>
        <w:rPr>
          <w:b w:val="0"/>
        </w:rPr>
        <w:t xml:space="preserve">Nossa História Busca a Perfeição Nascido nas montanhas da costa canadense, Arc'teryx é uma empresa de vestuário e equipamentos de alto desempenho com um forte compromisso com design, artesanato e desempenho. Arc'teryx Veilance utiliza técnicas desenvolvidas para atividades ao ar livre e as aplica a produtos urbanos. veilance.arcteryx.com @arcteryx The Birdblog Video, Photo &amp; Social Fission Series: Roupas isoladas e à prova de intempéries | SL: Super leve. Graças à impermeável e respirável GORE-TEX® e ao isolamento exclusivo da Arc'teryx Thermatek™, esta jaqueta totalmente impermeável e quente é a mais leve. Peso: 655 g / 1 lb 7.1 oz Fit: Athletic fit, Hip length Sizing Chart: Athletic fit of men's jackets Modelo: Hardshell Insulation Jackets (Waterproof) Insulation Jackets Synthetic Insulation ThermaTek Insulation Jackets Activity: Year-wide Back to search results As excursões de montanha exigem o uso de uma peça de vestuário isolante com uma relação excepcional de calor e peso. O Fission SL é nossa jaqueta isolante mais leve e totalmente à prova d'água. A Fission SL é nossa jaqueta isolante mais leve e totalmente à prova d'água que se sobressai no tempo frio e úmido. A proteção completa contra o tempo GORE-TEX® é combinada com nosso exclusivo isolamento laminado e sem folga ThermaTek™. O resultado é uma distribuição uniforme de calor que pode resistir a qualquer coisa. Não há mais rascunhos. Há momentos em que você está no meio de um treino e não pode ou não quer remover seu isolamento. Os fechos de correr das axilas fornecem uma fonte rápida e eficiente de ventilação sem ser forçados a retirar a jaqueta em tempo frio. O capuz isolante StormHood™ o protege do vento e do tempo e é totalmente compatível com o capacete. OS ACABAMENTOS Você pode ter que esperar que a tempestade ou a tempestade passe, por isso incorporamos dois bolsos de descanso com zíper, dois bolsos de malha interna, um zíper frontal Vislon WaterTight™, e um útil cordão elástico de bainha que o manterá bem protegido e terá tudo o que você precisa à mão. Aprenda mais sobre este produto Características Técnicas Características Técnicas Resistente à Água Isolado Leve e compacto Compressível e compacto Durable Quick-dryingConstruction Microseams para maior resistência às intempéries Acabamento resistente à água e à sujeira (DWR) permite que a superfície do tecido se torne repelente à água Margem de Microseam (1,6mm) reduz o volume e o peso Tecido interno macio com fácil estratificação ThermaTek™ construção laminada não laminada, elimina zonas de resfriamentoCorte Estrutura anatômica para ajuste e conforto Cotovelos articulados Reforços das axilas Ajuste atlético para uma silhueta mais fina e lisa Tipo de capuz Laminado Articulação dos cordões ajustáveis no capuz Isolamento, compatível com o capacete Tempestade Hood™ Tipo de colarinhoProteção do queixo com microvelo escovado para maior conforto Painel integrado no colarinho para maior calor e conforto Zíper do tipo externo WaterTight™ zíper Externo zíper para maior facilidade de ventilação Zíper laminado para maior rapidez de ventilação Zíper nervurado reduz o ruído e é fácil de apanhar Botão de pressão na parte inferior do zíper de duas vias WaterTight™ zíper Tipo manga</w:t>
      </w:r>
    </w:p>
    <w:p>
      <w:r>
        <w:rPr>
          <w:b/>
          <w:color w:val="FF0000"/>
        </w:rPr>
        <w:t xml:space="preserve">id 51</w:t>
      </w:r>
    </w:p>
    <w:p>
      <w:r>
        <w:rPr>
          <w:b w:val="0"/>
        </w:rPr>
        <w:t xml:space="preserve">Henry B. Eyring, Primeiro Conselheiro na Primeira Presidência, diz: "A unidade familiar é o fundamento não só de nossa sociedade e da Igreja, mas também de nossa esperança na vida eterna. É no lar, a menor unidade, que praticamos o que se estenderá à Igreja e à sociedade em que vivemos aqui, e que mais tarde praticaremos juntos em nossa família, unidos para sempre pelo pacto e pela fé. Todos os santos dos últimos dias têm a responsabilidade de aprender e ensinar o Evangelho. Para fazer isto eficazmente, os membros devem conhecer o Salvador através de Seus ensinamentos e exemplo. Uma das melhores maneiras de fortalecer a família, segundo os profetas e apóstolos de hoje, é fortalecer os jovens através de práticas religiosas regulares no lar. Henry B. Eyring, Robert D. Hales e Quentin L. Cook deram conselhos sobre este tópico durante a conferência geral de abril de 2012. Thomas S. Monson: Servir ao Senhor "Quando estamos suficientemente próximos do Senhor para sentir [sua orientação] e receber inspiração do Espírito, e então agir de acordo, então estamos a seu serviço". "Foi o que aprendi com o Presidente Monson", disse Heidi S. Swinton, biógrafa oficial do Presidente Monson, em entrevista ao Church News and Events no ChurchofJesusChrist.org, "você só tem que se colocar nas mãos do Senhor e se fazer capaz, digno e qualificado". Não há papel mais essencial e eterno na vida do que o da maternidade", diz Russell M. Ballard, dos Doze Apóstolos. As mulheres vivem em lares em situações muito diferentes, casadas, solteiras, viúvas ou divorciadas, com filhos ou não, mas todas elas são amadas por Deus e Ele tem um plano para que Suas filhas fiéis recebam as maiores bênçãos da eternidade". Siga a luz do templo "O magnífico Templo de Kansas City... brilhará como um farol de retidão para todos os que seguem sua luz, a luz do Evangelho, a luz do Salvador", disse o Presidente Thomas S. Monson aos reunidos para celebrar a dedicação do templo de Kansas City, Missouri. Não precisamos temer Neil L. Andersen dos Doze Apóstolos disse sobre a fé em meio a intensas adversidades espirituais: "A batalha grassa, mas não precisamos temer". O Senhor ajudará você, sua família e seus entes queridos que precisam de ajuda especial. Conhecemos o resultado final. O Salvador triunfará sobre todos! O poder de superar a pornografia Irmão Packer disse que as pessoas que se envolvem em pornografia não só destroem suas relações conjugais, mas também perdem a mente de Cristo e se privam do poder do sacerdócio. No entanto, ele enfatizou que todos nós temos a capacidade de escolher e seremos abençoados se escolhermos nunca nos entregarmos a tais coisas más ou, se já o fizemos, se nos arrependermos e desistirmos delas.</w:t>
      </w:r>
    </w:p>
    <w:p>
      <w:r>
        <w:rPr>
          <w:b/>
          <w:color w:val="FF0000"/>
        </w:rPr>
        <w:t xml:space="preserve">id 52</w:t>
      </w:r>
    </w:p>
    <w:p>
      <w:r>
        <w:rPr>
          <w:b w:val="0"/>
        </w:rPr>
        <w:t xml:space="preserve">Alarmes e minutas de repetição da Academia Répépétition Minutes Na Zenith, a mecânica também é acústica. Quer seja o golpe das horas, quartos e minutos ou o tilintar do alarme, o tempo é vivido na música. A pedido, os dois martelos do repetidor de minutos fazem o tempo ressoar em uma melodia suave. Os primeiros golpes de horas (de 1 a 12) em tom baixo, os trimestres (de 1 a 3) são tocados pelos dois martelos que golpeiam dois tons - um de baixo, outro de alto - enquanto os minutos (de 1 a 14) são golpeados pelo martelo em tom alto. Com seu calibre de repetidor de minutos El Primero, a Zenith não se contenta em produzir uma das mais exigentes complicações da relojoaria, mas impõe seus próprios códigos. A Manufatura criou e patenteou um sistema único, construído em torno de um único ancinho para os três sinos. A equação é complexa: conciliar um repetidor de minutos com um cronógrafo automático em um movimento que bate em alta freqüência - 36.000 vibrações por hora - e com uma reserva de energia de 50 horas. Função de alarme, Calibre duplo piloto El Primero 4043 Puro, intenso, cristalino, a música desta composição melodiosa toca a melodia perfeita, enquanto seu dispositivo surpresa garante que o tempo de batida é preciso ao segundo. E para tornar as primeiras manhãs mais doces ou para lembrar um compromisso, a manufatura Zenith desenvolveu outra complicação: o alarme. Também equipado com um cronógrafo - de alta freqüência como deve ser - o calibre é equipado com dois barris, um dedicado a medir o tempo, o outro ao alarme. O progresso deste último é monitorado por um indicador de reserva de energia dedicado, enquanto uma abertura no mostrador confirma que o alarme foi acionado. Capitão Winsor Calendário Anual Uma COMBINAÇÃO ÚNICO O mais preciso dos calibres da série batendo a uma freqüência de 36.000 vibrações por hora combinada com uma complicação inovadora, o calendário anual. Saiba mais Workshops Inovação e tradição É aqui que são criados os relógios mais exclusivos, personificando tanto a inovação vanguardista quanto a grande tradição relojoeira. Saiba mais Centros de serviço Aproveite uma vasta rede de centros de serviço em todo o mundo e beneficie-se da experiência de relojoeiros treinados na pura tradição para a manutenção e reparo de seu relógio ou para a restauração de peças antigas.</w:t>
      </w:r>
    </w:p>
    <w:p>
      <w:r>
        <w:rPr>
          <w:b/>
          <w:color w:val="FF0000"/>
        </w:rPr>
        <w:t xml:space="preserve">id 53</w:t>
      </w:r>
    </w:p>
    <w:p>
      <w:r>
        <w:rPr>
          <w:b w:val="0"/>
        </w:rPr>
        <w:t xml:space="preserve">Mercado de Sistemas de Reembalagem Farmacêutica 2021 Tamanho, Ação, Análise Global, Situação de Desenvolvimento, Tendências Regionais, Avaliação de Oportunidades e Estudo de Pesquisa Completo Para 2026 Situação de Mercado de Sistemas de Reembalagem Farmacêutica Global (2021-2026) e posição em regiões globais e chaves, perspectivas dos fabricantes, regiões, tipos de produtos e indústrias finais; Este relatório analisa as principais empresas em regiões-chave e globais, e divide o processo de pesquisa das tendências de mercado do Sistema de Reembalagem Farmacêutica por tipo de produto e aplicações/industriais finais.O Sistema de Reembalagem Farmacêutica inclui a análise de vários fatores que influenciam a indústria, juntamente com a política governamental, cenário competitivo, dados históricos, ambiente de mercado, tendências atuais do mercado, tecnologias futuras, inovação tecnológica e avanços técnicos na indústria relacionados a ela, e riscos de mercado, barreiras de mercado, oportunidades e desafios. Obtenha uma amostra PDF do relatório em @ www.360researchreports.com/enquiry/request-sample/16576104 O mercado global de Sistemas de Embalagem Farmacêutica deverá crescer a uma taxa considerável durante o período previsto, entre 2021 e 2026. Em 2021, o mercado cresceu a um ritmo constante e com a crescente adoção de estratégias pelos principais atores, espera-se que o mercado cresça ao longo do prazo projetado. A pesquisa de mercado global do Pharmaceutical Packaging System 2021 fornece uma visão geral da indústria, incluindo definições, classificações, aplicações e estrutura da cadeia industrial. A análise de mercado do Sistema Global de Reembalagem Farmacêutica é fornecida nos mercados internacionais, incluindo tendências de desenvolvimento, análise do cenário competitivo e status de desenvolvimento das regiões-chave. As políticas e planos de desenvolvimento são discutidos, assim como os processos e estruturas de custos de fabricação também são analisados. Este relatório também indica os valores de importação/exportação, consumo, oferta e demanda, custo, preço, receita e margens brutas. Para cada fabricante coberto, este relatório analisa os locais de produção, capacidade, produção, preço à saída da fábrica, receita e participação de mercado no mercado global. Global Pharmaceutical Repackaging System 2021 Relatório de mercado fornece demografia, dados, informações, tendências e detalhes do cenário competitivo exclusivos neste nicho de mercado. O conhecimento da Covid-19 em caso de pandemia terá impacto no mercado Sistema de Reembalagem Farmacêutica Demanda/Indústria - uma cópia do relatório @ www.360relatórios de pesquisa.com/enquiry/request-covid19/16576104 TOP KEY players in Pharmacy Repackaging System Market Report são - Os principais players no mercado global de Sistemas de Reembalagem de Farmácias coberto no Capítulo 5: Takazono Corp Parata Systems Pearson Medical Technologies Becton Dickinson &amp; Company Arxium Tcgrx Medical Packaging Inc Proficient Rx Swisslog Holding Ltd Omnicell, Inc No Capítulo 6, com base nos tipos, o mercado de Sistemas de Reembalagem de Farmácias de 2015 a 2025 é dividido principalmente em Sistemas de Embalagem de Medicamentos Sólidos Sistemas de Embalagem de Medicamentos Líquidos Sistemas de Embalagem de Frascos/Contador de Pílulas Outros No Capítulo 7, com base nas aplicações, o mercado de Sistemas de Reembalagem de Farmácias de 2015 a 2025 abrange: Farmácias de Cuidados de Longo Prazo (LTC) de Farmácias Hospitalares Outros O relatório também se concentra nos principais players globais da indústria no mercado de Sistemas de Reembalagem de Farmácias, fornecendo informações tais como perfis de empresas, imagem e especificações do produto, análise de mercado e pesquisa de mercado.</w:t>
      </w:r>
    </w:p>
    <w:p>
      <w:r>
        <w:rPr>
          <w:b/>
          <w:color w:val="FF0000"/>
        </w:rPr>
        <w:t xml:space="preserve">id 54</w:t>
      </w:r>
    </w:p>
    <w:p>
      <w:r>
        <w:rPr>
          <w:b w:val="0"/>
        </w:rPr>
        <w:t xml:space="preserve">Treinador verificado Treinador 17h Este treinador não oferece aulas particulares no momento. Não hesite em entrar em contato com ele para saber sua disponibilidade futura. Melhor aluno(s) s4ltybynatur3 SILVER V -&gt; GOLD III +48 Deweeey PLATINUM III -&gt; PLATINUM I 2017 Challenger Le[...] 2017 6CUP 2017 Challenger Le[...] 2020 UK national L[...] 2017 2016 8º 2018 Dreamhack Aus[...] 12º 2018 Dreamhack Val[...] 12º Treinador Orientado Competitivo Olá para você que está navegando por esta página! Este título ousado e sublinhado não está aí para nada. Se você quer se tornar um herói e se tornar um Diams 5000+ pts, tudo bem, mas eu não vou ajudá-lo! Por outro lado, se você quer aprender como fazer droner seu abridor, estar no lugar certo na hora certa para usar suas coisas como um Flex, executar corretamente o desuso em uma BP, tornar-se um IGL que fará sua equipe ganhar... então você está no lugar certo! Minha formação como treinador no Rainbow 6 desde junho de 2016 com muitas LANs francesas (6Cup, GA...) e internacionais (Dreamhack, 6ix Invitational 2018), para meu crédito. Várias temporadas em Challenger e ProLeague com unKnights e Team Vitality e uma final UKIN, entre outras. Sessões entregues: Seja uma sessão individual ou em grupo, uma sessão só será agendada quando houver um acordo entre você e eu em relação às expectativas e objetivos que você possa ter em relação ao meu treinamento. As sessões individuais serão projetadas para lhe dar as chaves para melhorar sua posição dentro de sua equipe, para reforçar seus pontos fortes e para identificar áreas de melhoria. Sessões em equipe podem cobrir todos os aspectos do jogo em equipe: MasterClass: Sessões MasterClass são sessões onde levo 4 jogadores comigo para trabalhar em um tópico e colocá-lo em prática. Normalmente consistem em 1 hora de teoria e 1 hora de prática. Não hesite em me contatar para obter mais informações "Os jogadores que estão comprometidos com a equipe primeiro encontrarão uma maneira de ajudar quando as coisas estão indo mal, eles farão o que for preciso". - Dick Bennett Como funciona um curso? Primeiro de tudo, depois de se apresentar em alguns segundos, o treinador verifica com você que ele entendeu suas expectativas e necessidades que você conseguiu preencher na folha de curso quando validou sua reserva. Em seguida, você começa a trabalhar: isto pode ser teoria ou prática, dependendo de seu nível, de suas expectativas e de seu papel, se você tiver definido um. A maior parte do tempo, uma hora de treinamento é assim (mas é bastante adaptável às suas expectativas): Após uma breve parte teórica, vocês jogarão um ou mais jogos juntos para tentar aplicar os conselhos do treinador de uma maneira real. O jogo também lhe permitirá detectar outros elementos para melhorar em seu estilo de jogo. Finalmente, ele irá resumir o que foi discutido e juntos vocês poderão estabelecer os objetivos e os pontos em que precisam se concentrar para progredir! O treinador também pode analisar uma repetição de um de seus jogos anteriores. Esta opção também é muito eficaz para o progresso. DokkaebiSD star5/5 Muito bom treinador, aprendi mais sobre droning em 1 hora do que em 5 anos de jogo. Eu recomendo Kivvi se você quiser melhorar seu jogo s4ltybynatur3 star5/5 Uma abordagem de topo: primeiro os objetivos, seguido por um relatório de jogo ao vivo e depois trabalhamos nas áreas de progresso identificadas com instruções claras e precisas. Estou muito feliz com a maneira como está indo e estou ansioso pelo próximo curso! golgoo13 star5/5 Progress! sem fórmulas mágicas, coisas simples que temos que fazer todos os dias com dicas muito boas. encorajo você a fazer sessões com Kivvi para melhorar a longo prazo. obrigado por isto</w:t>
      </w:r>
    </w:p>
    <w:p>
      <w:r>
        <w:rPr>
          <w:b/>
          <w:color w:val="FF0000"/>
        </w:rPr>
        <w:t xml:space="preserve">id 55</w:t>
      </w:r>
    </w:p>
    <w:p>
      <w:r>
        <w:rPr>
          <w:b w:val="0"/>
        </w:rPr>
        <w:t xml:space="preserve">Os mercados ainda estão febril com uma queda no Dow Jones ontem de -1,20% e uma queda em Tóquio esta manhã de -1,87% + 5 milhões de cadernetas abertas desde 1º de janeiro na França. O mais ativo é o Crédit Agricole, com mais de 2,6 milhões de contas de caderneta A abertas, seguido pelo BNP e Société Générale com mais de 1 milhão de contas de caderneta A abertas, com o segredo bancário suíço quebrado. O UBS se compromete a fornecer a lista de clientes americanos suspeitos de fraude fiscal. Mais de 52.000 contas secretas podem ser entregues. Resultados confirmados pelo BNP Paribas ontem: os lucros caíram 61,4%. A administração indicou que não iria além do prazo de 28 de fevereiro nas negociações com a Fortis</w:t>
      </w:r>
    </w:p>
    <w:p>
      <w:r>
        <w:rPr>
          <w:b/>
          <w:color w:val="FF0000"/>
        </w:rPr>
        <w:t xml:space="preserve">id 56</w:t>
      </w:r>
    </w:p>
    <w:p>
      <w:r>
        <w:rPr>
          <w:b w:val="0"/>
        </w:rPr>
        <w:t xml:space="preserve">Para muitos é difícil imaginar que o mundo que eles conhecem esteja dentro de um campo de morte. No entanto, a morte está presente, pois todos que conhecemos irão para o cemitério ou crematório, mais cedo ou mais tarde. Portanto, apesar disso, todos se agarram para sobreviver, mesmo que seja para testemunhar atrocidades que eles não desejam mais ver. Assim, mesmo que alguns dos caminhantes ousassem sair da prisão que era seu quartel, que estavam guardados entre centenas de outros, eles saíram com os poucos pertences pessoais com os quais não queriam se separar, pois foi isso que lhes deu a ilusão de que pelo menos tinham algo que lhes pertencia. Veremos que este pacote, por mais precioso que possa ser para evitar perder a cabeça durante o vôo, será um obstáculo óbvio à medida que se afastar do quartel. Assim, o andarilho parte com uma mala, e tem que esvaziá-la pedaço por pedaço, porque quanto mais ele vai, mais falta-lhe a força para carregar suas lembranças. Então, quando ele chegar à cerca eletrificada e à parede de arame farpado que o levará a um mundo que ele ainda não conhece mas que ele descobriu através de escritos ou contos antigos passados de geração em geração de escravos submissos na sombra, ele entenderá que terá que deixar sua mala (ou o que resta dela) para trás porque ela pertence a este mundo mas não ao outro. E então, em segundo lugar, o buraco na cerca deixará passar seu corpo frágil e atrofiado (por falta de sol), mas será muito pequeno para a mala. Assim, a mala permanecerá no lugar, deixando provas da identidade daquele que conseguiu escapar se o fizer. Em resumo, isto não é necessariamente positivo porque os cães poderão então farejar suas lembranças e roupas para localizá-lo... Os mais sábios e imprudentes terão optado por não levar nada desde o início, porque o que pode o fedor do equipamento de sobrevivência remendado com lembranças trazer se não uma desvantagem para o progresso na fuga do acampamento? Eles foram com suas próprias mãos e corações puros, sabendo que era inútil perder tempo e força carregando o passado. Então, uma vez que passam as várias cercas e se voltam para olhar o passado uma última vez, descobrem como este campo é escuro, desprovido de qualquer cor, exceto pelos tons de cinza. Eles vêem fumaça preta vindo de alguns quartéis e é então que eles entendem de onde vinham os cheiros pungentes, deixando-os doentes a ponto de tossir seus pulmões, além da fumaça química liberada pelos incontáveis aviões que voavam por cima. Os guardas estão vestidos de preto e são impiedosos. Eles são geralmente acompanhados por bajuladores prontos para fazer qualquer coisa por um pedaço de carne sangrenta e não muito estragada. Eles parecem ser todo-poderosos, mas já conseguem ouvir o som dos canhões de luz se aproximando. Eles sabem que isto não vai durar, então aceleram ainda mais o ritmo para que os fornos se movimentem ou para que os prisioneiros se rasguem uns aos outros graças a uma fome que se tornou grande demais. É assim que alguns matam em nome da democracia para roubar os campos de petróleo, enquanto outros destroem as fundações do quartel para vender a madeira (petróleo e gás de xisto). A atmosfera dentro do campo da morte é cada vez mais caótica, pois todos percebem as luzes das explosões à noite, quando não são raios laser cortando as nuvens baixas, gordas e pesadas das crenças religiosas. Em resumo, é uma confusão e parece que os carcereiros têm</w:t>
      </w:r>
    </w:p>
    <w:p>
      <w:r>
        <w:rPr>
          <w:b/>
          <w:color w:val="FF0000"/>
        </w:rPr>
        <w:t xml:space="preserve">id 57</w:t>
      </w:r>
    </w:p>
    <w:p>
      <w:r>
        <w:rPr>
          <w:b w:val="0"/>
        </w:rPr>
        <w:t xml:space="preserve">Você não precisa mais de sua câmera ou não precisa muito? Venda! Por que manter uma lente antiga ou uma segunda câmera se você não a usa? Não seja sentimental, é bom, mas inútil... Você vai entender, vou tratar de um assunto espinhoso com este artigo. Todos nós temos mais ou menos equipamentos fotográficos em estoque! Câmeras, lentes ou acessórios que não são muito usados... É uma constante e é raro conseguir ter apenas coisas muito úteis em sua bolsa de câmera. Por que é tão difícil perceber que você está acumulando equipamentos que não são úteis? Por que não se livrar dele o mais rápido possível? Este artigo abordará estes pontos e você verá que eu não sou um exemplo neste assunto... Este artigo fará cócegas em você, mas será potencialmente muito útil em sua prática fotográfica. Posso até ganhar muito dinheiro 😉 Aceito cheques de agradecimento 🙂 Arde um pouco, mas tudo bem 😉 Você deveria vender todo o seu equipamento fotográfico? Não leve o título deste artigo à letra, vendendo seu equipamento fotográfico sem sequer ler meu texto. É apenas um título e é mais sexy e cativante com esta reviravolta. Se eu tivesse escrito "venda seu equipamento de câmera inútil ou pouco usado", você poderia nem mesmo ter clicado. Admita-o!!! 🙂 🙂 🙂 Este texto é um verdadeiro pedido de desculpas ao necessário e ao útil! Vamos banir o supérfluo de nossas vidas o máximo possível!!! Certamente como todos vocês, eu acumulo coisas em casa que não me são úteis, tenho até uma garagem inteira delas... Eu deveria me livrar de um monte de coisas vendendo e doando, mas a Covid-19 passou por isso... Resultado... passar pela minha garagem requer alguma habilidade física séria e flexibilidade para contornar a bagunça. 🙂 Vou me ater ao equipamento de câmera neste artigo, mas saiba que você pode aplicar meus conselhos e insights a tudo o que você possui 🙂 Inútil é inútil, isso é um fato! Vou tentar convencê-lo disso nos próximos parágrafos. Mas além da inutilidade, existe também a noção de prazer a ser considerado. Por que ter uma lente de câmera, mesmo uma de alta qualidade, se você não gosta muito de usá-la? Digam-me nos comentários se eu estiver errado, mas tenho certeza de que muitos de vocês possuem equipamento fotográfico inútil ou com o qual têm pouca afinidade. Este é o meu caso e não estou orgulhoso dele... A leitura deste artigo será emocionante, mas é para o seu próprio bem. 🙂 Como você reconhece equipamentos fotográficos inúteis? Para reconhecer equipamentos fotográficos inúteis, é muito simples! É a lente que nunca sai do saco da câmera, é o corpo da câmera que fica na sua prateleira juntando poeira, é o tripé que fica em seu saco. A gama de equipamentos fotográficos é tão ampla que eu nem consegui listar tudo isso. Não me diga que você usa tudo o que está em sua bolsa da câmera. Eu não acreditaria em você de qualquer forma 🙂 Em treinamento fotográfico e em contato com meus alunos, muitas vezes consigo fazê-los descobrir e entender a inutilidade de alguns de seus equipamentos. Algumas pessoas conseguiram até mesmo se livrar de algumas de suas engrenagens desde que nos conhecemos. A menos que eu esteja enganado, nenhum deles lamenta esta escolha até hoje. No entanto, todas essas pessoas tinham mais ou menos se convencido de que deveriam manter esse equipamento à mão... só por precaução. Se você mantém uma lente em estoque "só por precaução", já é um sinal de que você não tem qualquer utilidade para ela. Pensar que um item pode ser usado ocasionalmente é um excelente indicador de sua inutilidade. Porque se você for</w:t>
      </w:r>
    </w:p>
    <w:p>
      <w:r>
        <w:rPr>
          <w:b/>
          <w:color w:val="FF0000"/>
        </w:rPr>
        <w:t xml:space="preserve">id 58</w:t>
      </w:r>
    </w:p>
    <w:p>
      <w:r>
        <w:rPr>
          <w:b w:val="0"/>
        </w:rPr>
        <w:t xml:space="preserve">Contatado através de um site pessoal, Bernard Guégan concordou em me deixar entrevistá-lo sobre a história de Ettika, que me intriga há vários anos. Trechos de um intercâmbio onde se misturam discrepâncias de classe social, Paris / Província e distâncias urbanas / rurais, lógicas racistas e sexistas1 , universos musicais segmentados, mídia parisiense da moda e exotismo latente, tecendo encontros sociais improváveis e uma aventura musical igualmente inesperada. Muito obrigado a Bernard Guégan por seu tempo, e ao guia3 por encontrar uma gravação on-line do single do Ettika. Quanto a mim, não desespero de falar com um dos cantores que tornaram este disco possível... Bernard Guégan: Eu tinha acabado de me formar no Beaux-Arts em Lorient, eu tinha 20 anos. Era o município de Beaux-Arts, eu tinha conseguido entrar aos 15 anos, sem o meu bacharelado. Assim, dos 15 aos 20 anos de idade, fiz um pouco do que queria, estava interessado no que queria. E depois, mais tarde, quis vir a Paris. Encontrei um emprego no CEPPIC2 em Rouen, que era um centro de treinamento vocacional, muito institucional, mas como a esquerda estava no poder há um ano, havia estes cursos de 16-18 anos, para dar aulas a pessoas que haviam abandonado a escola. Rouen estava a uma hora de viagem de trem de Paris, então ele se encaixava... Como eu tinha organizado algumas exposições de arte e música contemporânea, eu tinha um CV que se adequava a esta coisa, que era um piloto e tanto. E eu me encontrei nele. - O título era: "iniciação às artes plásticas e à cultura", ou algo parecido. Mas na verdade, a pessoa que a dirigia, a chefe do departamento, estava ela mesma muito aborrecida, porque não sabia realmente o que fazer. Foi em Rouen, e o que você tem que saber é que a Normandia... era um pouco como o Norte e o Leste na época, exceto que eles não tinham subsídios como poderia ter havido lá para o fechamento da indústria siderúrgica ou das minas. Assim, além de Rouen, que era um centro urbano muito burguês, havia muitos, muitos subúrbios que não foram ajudados em nada. Saint-Étienne du Rouvray, Maromme, Sotteville... E eu me vi com garotas que não sabiam ler ou escrever, famílias com problemas de alcoolismo, mulheres maltratadas, muitas garotas grávidas aos 16 anos... - Sim. Eu venho de Lorient, então meu pai instalou água no campo, eu venho de um ambiente muito rural, de fato. E minha mãe tinha uma loja de piadas, em uma aldeia muito pequena de 5.000 habitantes. Portanto, eu também não estava preparado para esse tipo de choque. E, além disso, foi bastante complicado no CEPPIC. É um instituto de treinamento de gerenciamento muito intermediário, e de repente havia uma população de menores de 18 anos, vinda de bairros muito pobres, e foi só isso. E os caras que lá estavam não suportavam o fato de que seu pequeno conforto, mesmo o conforto institucional no qual se orgulhavam de trabalhar, fosse invadido por uma população que desprezavam. Portanto, também não fomos bem considerados. Por exemplo, a coisa mais horrível que vi foi um cara no terceiro andar que era um treinador de contabilidade, que tinha entrado na sala de espera e lacerado as próprias cadeiras para que as pessoas pensassem que eram as meninas. E eu realmente o vi. O que fizemos juntos, em classe, foi um rap composto de repetições de fórmulas administrativas de recusa de recrutamento em uma empresa. Então, já estávamos rindo sobre isso, tentando fazer um pouco de música. Foi o começo do rap, eu o conheci em 1982, com</w:t>
      </w:r>
    </w:p>
    <w:p>
      <w:r>
        <w:rPr>
          <w:b/>
          <w:color w:val="FF0000"/>
        </w:rPr>
        <w:t xml:space="preserve">id 59</w:t>
      </w:r>
    </w:p>
    <w:p>
      <w:r>
        <w:rPr>
          <w:b w:val="0"/>
        </w:rPr>
        <w:t xml:space="preserve">A Coleção de Nascimento Petit Bateau Uma referência obrigatória em roupas de bebê, nossa marca oferece todas as roupas e acessórios necessários para completar o kit de nascimento de um bebê: body, macacão, sacos de dormir... O enxoval Petit Bateau é feito com o algodão mais macio e o maior cuidado! Traga ao bebê todo o conforto que ele precisa durante seus primeiros meses O nascimento de um bebê é um momento único que Petit Bateau sempre acompanhou com gentileza desde sua criação. Para atender às exigências dos pais durante este evento, nossa marca selecionou os melhores tecidos e recorreu a todo nosso know-how. Nossas roupas recém-nascidas garantem um conforto perfeito para os bebês, bem como uma segurança ideal. Tendo revolucionado o mundo das roupas de bebê ao inventar corpos com cavas e calcinhas, nossa marca ainda facilita a vida dos pais ao simplificar a troca diária e o curativo de seus pequenos. Durante os primeiros dias, nos apaixonamos por uma macia roupa de bebê Petit Bateau. No inverno, seremos seduzidos pelo conjunto de body, calças e cardigan, ideal para proteger o bebê do frio. 100% algodão, as roupas de bebê Petit Bateau são certificadas Oeko-Tex, uma etiqueta que preserva e protege a pele frágil dos pequenos. Você também encontrará roupas de bebê em algodão orgânico e artigos de Petit Bateau para bebês prematuros. Fazer um presente de nascimento de sucesso Você quer oferecer um presente a uma menina ou a um menino para seus primeiros dias? Petit Bateau lhe oferece adoráveis caixas de presente para bebês com cartões para personalizar. Aproveite o nosso serviço de personalização para dar um presente inesquecível a um pequeno. Nosso serviço de vendas on-line 100% seguro permite que você receba suas roupas diretamente em casa. SET DE NASCIMENTO Para seus primeiros dias, adoramos um set de nascimentos Petit Bateau. Menininha ou menino, a vida começa com estilo e conforto graças ao Petit Bateau. As mães vão adorar vestir seu bebê com o know-how da Petit Bateau. 100% algodão, as roupas de bebê são certificadas Oeko-Tex para respeitar a pele frágil dos pequenos. A menina será fofinha e fofinha em seu conjunto Petit Bateau 3 peças. No inverno, a mãe vai adorar o body, as calças e o pequeno conjunto de casaco para que o bebê esteja pronto para enfrentar o frio. Com um terno piloto ou cardigan, ela tem um belo visual de inverno que a mantém aquecida para sua maior felicidade. Seu bebê acabou de nascer? Opte pelo conjunto de gorro e chinelos que protege o bebê. Com um padrão marinheiro ou simples, adoramos este útil conjunto que manterá o bebê aquecido durante seus primeiros dias. Um item obrigatório na mala de maternidade, o conjunto de parto Petit Bateau é a primeira peça de roupa do bebê. Com seus tons neutros, o conjunto de nascimento é misturado para que possa ser adaptado ao bebê, em caso de surpresa. Um conjunto de presente de nascimento perfeito, o conjunto bebê é uma garantia de qualidade e durabilidade que irá agradar tanto à mãe quanto ao bebê. Tudo lindo e bonito, o bebê começa a vida com a elegância e o conforto de Petit Bateau</w:t>
      </w:r>
    </w:p>
    <w:p>
      <w:r>
        <w:rPr>
          <w:b/>
          <w:color w:val="FF0000"/>
        </w:rPr>
        <w:t xml:space="preserve">id 60</w:t>
      </w:r>
    </w:p>
    <w:p>
      <w:r>
        <w:rPr>
          <w:b w:val="0"/>
        </w:rPr>
        <w:t xml:space="preserve">Sintetizando 500 páginas em apenas vinte páginas? Isto é o que eu proponho aqui. Para isso, tive que cortar, resumir, modificar o layout geral, mas também, como sempre, selecionar as passagens mais interessantes, para não dizer as mais crocantes! Resumo do Volume 1 Na verdade, o Volume 1 do Alcorão dos Historiadores, que consiste em 3 volumes, já tem 1000 páginas... Aqui está o resumo do primeiro volume do "Alcorão dos Historiadores": "A primeira [parte] é dedicada aos contextos históricos e geográficos do Alcorão e do Islã primitivo. Ela inclui quatro contribuições, sobre a Arábia pré-islâmica (Christian Robin), as relações entre árabes e persas (Samra Azarnouche), o que podemos ou não saber sobre o histórico Muhammad (Stephen Shoemaker) e as grandes conquistas e o nascimento do império árabe (Antoine Borrut)". (p.29) Nesta primeira síntese, eu me concentro na primeira metade deste volume, que é principalmente sobre a Arábia pré-islâmica, as várias crenças dos habitantes e como elas influenciaram o desenvolvimento do Alcorão. Aviso metodológico de isenção de responsabilidade Cuidado! Como em qualquer trabalho histórico, os autores devem citar suas fontes, mas também nos advertir de suas preocupações metodológicas. O Alcorão dos Historiadores contém uma introdução particularmente esclarecedora sobre este assunto: "O historiador das religiões é aquele indivíduo bastante estranho que fala de religiões por meio de um discurso que tem exatamente a visão oposta do que o discurso religioso afirma ser". (p.31) "[...] a relação entre a abordagem histórica e a abordagem confessional é assimétrica. De fato, o discurso religioso - isto é verdade pelo menos para o judaísmo, o cristianismo e o islamismo - afirma falar de coisas eternas e transcendentes com uma autoridade transcendente e eterna. O discurso histórico, por outro lado, fala de coisas temporais, humanas, terrenas, locais, contingentes, circunscritas; e fala delas com uma voz falível, revisível, parcial - embora extraindo sua autoridade em princípio da prática crítica rigorosa". (p.31) Assim como nos estudos relacionados ao meio bíblico, encontramos as mesmas famílias: - "Os maximalistas assumem que a história bíblica (isto é, a história como contada na Bíblia) é mais ou menos correta, a menos que os arqueólogos provem o contrário (seu lema seria "ausência de evidência não é evidência de ausência") ; - Os minimalistas sustentam que a história bíblica, a menos que possa ser confirmada independentemente, deve ser lida, não como narrativas, reconhecidamente embelezadas, mas na maioria das vezes confiáveis, mas como narrativas que visam construir o passado projetando sobre ele uma série de estratégias de poder e conhecimento que merecem ser estudadas com as ferramentas de análise crítica do discurso. " (p.23) As fontes No próprio texto do Alcorão, não há nenhum ponto de referência histórica: trata-se de um "texto sem contexto". (p.55) Muito poucas fontes ou inscrições. "A partir de 1977, toda uma série de pesquisas tendeu a demonstrar que a história dos primórdios do Islã, como conta a tradição acadêmica árabe-muçulmana, foi uma reconstrução tardia, longe da verdade e até mesmo falsa. [...] Também foi observado que o nome de Maomé não apareceu nos primeiros documentos islâmicos - inscrições monumentais e rupestres, papiros e moedas - e que seus primeiros atestados datam do ano 66H, quase 55 anos após sua morte". (p.59) De acordo com a pesquisa, é possível que o Himyar tenha dominado o oásis de Yathrib, i</w:t>
      </w:r>
    </w:p>
    <w:p>
      <w:r>
        <w:rPr>
          <w:b/>
          <w:color w:val="FF0000"/>
        </w:rPr>
        <w:t xml:space="preserve">id 61</w:t>
      </w:r>
    </w:p>
    <w:p>
      <w:r>
        <w:rPr>
          <w:b w:val="0"/>
        </w:rPr>
        <w:t xml:space="preserve">Terça-feira 07:45Paris 9 Bergère60 min StandardSusanne PLaurence BOin detail Terça-feira 11:30Paris 9 Bergère60 min BasicChloé 2CIrina CEin detail Terça-feira 11:30Paris 15 Mont Tonnerre60 min ModerateDominique TJulie BAPhilippine DSEin detail Terça-feira 12:30Boulogne Carnot60 min StandardJohan PAdèle SVeronique SEin detalhe terça-feira 12:30Neuilly Centre Aquatique60 min StandardFaïza VNicole PEin detalhe terça-feira 12:30Paris 9 Bergère60 min CoreLena KAurore KIrina CEin detalhe terça-feira 12:30 Sala de InformaçõesParis 10 ChaudronA aula familiar de quarta-feira se muda para 17:45h! Venha compartilhar este momento multi-geracional amigável... Paris 10 ChaudronStora60 mn StandardManou MJoséphine LeIn detail Terça-feira 18:00Asnières Gustave Baguer60 mn StandardAlice GMarie-Françoise DVictoria EIn detail Terça-feira 18:00Boulogne Carnot60 mn StandardVanessa MVeronique SVirginie LEIn detail</w:t>
      </w:r>
    </w:p>
    <w:p>
      <w:r>
        <w:rPr>
          <w:b/>
          <w:color w:val="FF0000"/>
        </w:rPr>
        <w:t xml:space="preserve">id 62</w:t>
      </w:r>
    </w:p>
    <w:p>
      <w:r>
        <w:rPr>
          <w:b w:val="0"/>
        </w:rPr>
        <w:t xml:space="preserve">O esporte é melhor que a guerra No domingo 13/07, o Maracanã do Rio de Janeiro/RJ, recebeu chefes de Estado, políticos e dezenas de milhares de torcedores para a cerimônia de encerramento da Copa de Futebol. Na final, uma Alemanha disciplinada derrotou uma Argentina esforçada para ser coroada campeã pela quarta vez. Parabéns a todos os países que fizeram brilhar a Copa do Mundo de 2014 no Brasil! Foi com grande satisfação que organizamos pela segunda vez este belo festival esportivo onde pessoas dos mais diversos lugares e culturas do planeta se confraternizam. Segundo a BBC Brasil, "a emoção com que os brasileiros cantaram o hino na abertura de cada partida, transmitida por estações de televisão de todo o mundo, conquistou os estrangeiros dentro e fora do país". De fato, milhões de vozes entusiasmadas gritaram uma cappella durante os jogos que nosso país jogou, estes versos de Joaquim Osório Duque Estrada (1870-1927), dos quais nos orgulhamos: "Terra amada, / Entre mil outros, / Você é, Brasil, /O, amada pátria, / Dos filhos deste solo, a mãe benevolente, /Brasil, amada pátria! Nossas saudações de Paz aos organizadores, aos atletas, àqueles que participaram pessoalmente ou através da mídia, aos trabalhadores, dos mais simples aos mais qualificados, aos voluntários, enfim, a tantas pessoas que formaram a estrutura que tornou possível este mega-evento. O sucesso será ainda maior se as autoridades competentes e a sociedade - em uma avaliação séria dos erros e sucessos identificados antes, durante e depois da Copa - entenderem realmente o aprendizado que um evento esportivo desta magnitude pode trazer a uma nação. Se aproveitamos ou não esta experiência ao máximo dependerá de todos nós. Na época da Copa do Mundo de 1986 no México, escrevi um artigo intitulado "O esporte é melhor que a guerra". Mantenho essa conclusão. Gostaria de compartilhar alguns trechos com vocês hoje: quando Alziro Zarur (1914-1979) iniciou o Charity Football na LGW, ele não foi imediatamente compreendido. Ele suportou mil críticas. Mas, com o tempo, todos viram a validade de sua posição. O jornalista Apparício Torelly, o falecido Barão de Itarararé (1895-1971), examinou entusiasticamente a idéia e seus importantes resultados em favor do povo resgatado pela Legião da Boa Vontade, e declarou: "Este programa demonstra inequivocamente a capacidade do povo brasileiro de alcançar. As massas amam o esporte, uma energia extraordinária, uma força do povo que deve ser usada a seu favor, e não apenas em lutas ou com base em "panem et circences". O futebol tem uma enorme capacidade de reconciliar os seres humanos em nível nacional e internacional. (...). Seu carisma é superior aos ódios vergonhosos e antigos que devem ser expulsos da terra. Um dia as criaturas terão que resolver "suas diferenças" em planos mais altos do que matar seus semelhantes, com milhões de viúvas e órfãos. Pode levar mil anos, mas vai acontecer. Esperemos que não demore muito... Basta ler as páginas do Apocalipse de Jesus, o Cristo Ecumênico, o Divino Estadista, para saber isso. O usuário é responsável pelo conteúdo de suas mensagens e elas não refletem o ponto de vista do site. PaivaNetto.com se reserva o direito de não publicar comentários inapropriados, que podem ser excluídos, de acordo com nossas regras.</w:t>
      </w:r>
    </w:p>
    <w:p>
      <w:r>
        <w:rPr>
          <w:b/>
          <w:color w:val="FF0000"/>
        </w:rPr>
        <w:t xml:space="preserve">id 63</w:t>
      </w:r>
    </w:p>
    <w:p>
      <w:r>
        <w:rPr>
          <w:b w:val="0"/>
        </w:rPr>
        <w:t xml:space="preserve">Centro de idiomas e treinamento, cursos de idiomas, coaching de idiomas, treinamento e coaching, desenvolvimento pessoal e profissional. Desde sua criação, o Planet Office Language Centre e Language Coaching oferece uma abordagem comunicativa, oral e interativa para o ensino de idiomas. Uma abordagem essencialmente baseada nas necessidades que você expressa. A aquisição de um ou mais idiomas estrangeiros é agora essencial em nossa sociedade, quer você seja um indivíduo ou um funcionário da empresa. Em muitos setores profissionais, as empresas estão procurando funcionários capazes de se adaptar a diferentes ambientes: habilidades interculturais, trabalhando em equipes multilíngues.... Os idiomas estrangeiros são, portanto, um fator de empregabilidade. Nosso objetivo é fornecer a você uma solução completa para a aprendizagem de idiomas de acordo com suas necessidades, sua motivação e seus objetivos pessoais. Como o treinamento em idiomas só pode ser verdadeiramente eficaz se você tiver um desejo real de aprender, a abordagem pedagógica do Planet Office tem como objetivo fazer de você o ator de seu treinamento. Endereço : Bd Qods Hay Mandarona Rue 1 N° 168 - Ain Chok 05 22 21 08 64 https://www.facebook.com/pg/POCCASA casablanca, centro de idiomas e treinamento, treinamento em idiomas, cursos de idiomas, desenvolvimento pessoal e profissional, treinamento e coaching, Planet Office</w:t>
      </w:r>
    </w:p>
    <w:p>
      <w:r>
        <w:rPr>
          <w:b/>
          <w:color w:val="FF0000"/>
        </w:rPr>
        <w:t xml:space="preserve">id 64</w:t>
      </w:r>
    </w:p>
    <w:p>
      <w:r>
        <w:rPr>
          <w:b w:val="0"/>
        </w:rPr>
        <w:t xml:space="preserve">Acesso de terceiros à rede O acesso de terceiros à rede é um princípio de regulamentação da rede (eletricidade, telefone, etc.). Consiste em garantir o acesso justo e transparente à rede para as empresas que a utilizam mas não a possuem. Uma tarifa de acesso de terceiros à rede é definida, mas deve ser acompanhada de uma regulamentação cuidadosa para evitar outros tipos de discriminação (técnica, organizacional, etc.). A lógica de acesso de terceiros à rede é a seguinte: - A rede constitui uma infra-estrutura pesada; considera-se que, por razões econômicas, esta infra-estrutura não deve ser duplicada. - Entretanto, a fim de permitir uma concorrência efetiva entre as empresas susceptíveis de utilizar a rede, ela é considerada uma "instalação essencial" que deve ser colocada à disposição de todos os usuários potenciais[1].</w:t>
      </w:r>
    </w:p>
    <w:p>
      <w:r>
        <w:rPr>
          <w:b/>
          <w:color w:val="FF0000"/>
        </w:rPr>
        <w:t xml:space="preserve">id 65</w:t>
      </w:r>
    </w:p>
    <w:p>
      <w:r>
        <w:rPr>
          <w:b w:val="0"/>
        </w:rPr>
        <w:t xml:space="preserve">o supernestor escreveu: Eu vou mudar para 64 quando estiver mais maduro. Não tenho certeza se é uma boa idéia atualizar para 64 quando estiver mais maduro, mas tenho certeza que o problema é com sua máquina... No que diz respeito à máquina em si, estou feliz com minha compra (para o vídeo, ela ainda é viável, embora eu não cuspisse em um novo processador). O único problema são os ventiladores da fonte de alimentação e o processador AMD, que fazem um barulho infernal. Terei que investir mais alguns euros, mas a relação preço/qualidade ainda é muito interessante. Sim, os ventiladores AMD são frequentemente muito barulhentos, mas um ventilador de CPU pode ser substituído com bastante facilidade. Para o fornecimento de energia é mais complicado, porque além de mudá-lo, não vejo como melhorá-lo. Como fã de CPU, recomendo este: http://www.materiel.net/ctl/Radiateurs_processeurs/27807-Alpine_64.htmlJ Eu tenho um e ele faz muito pouco barulho e esfria bem. A bios permite, de fato, alguns ajustes "Cool'n'quiet". Meus ouvidos estão muito melhores desde que troquei o ventilador do proc (graças ao brakbabord) e a fonte de alimentação (não é complicado: basta conectar o ventilador a um Molex*). De fato, na arquitetura 64 eu não conseguia ler meus DVDs (com DRM). Não deve ser muito complicado de consertar, mas eu estava ansioso para descobrir meu novo brinquedo. Voltarei para 64 arquitetura quando Xubuntu 9.04 for lançado...supernestor* Para aqueles que não sabem, um Molex se parece com isto: http://accel10.mettre-put-idata.over-blog.com/0/14/06/92/mon-pc/image007.jpg Bem, você tem que adicionar os repositórios medibuntu e instalar a libdvdcss. Você tem que se lembrar de reiniciar e depois tentar ler um DVD. Oh sim senhor, eu tentei instalar medibuntu e libdvdcss, mas em 64 não funcionou... Não tenho certeza do que são as mensagens de erro, mas não tenho certeza do que são.</w:t>
      </w:r>
    </w:p>
    <w:p>
      <w:r>
        <w:rPr>
          <w:b/>
          <w:color w:val="FF0000"/>
        </w:rPr>
        <w:t xml:space="preserve">id 66</w:t>
      </w:r>
    </w:p>
    <w:p>
      <w:r>
        <w:rPr>
          <w:b w:val="0"/>
        </w:rPr>
        <w:t xml:space="preserve">Quinta 07:45Paris 9 Bergère60 min StandardLouise BEKLaurence BOin detail Quinta 10:00Paris 9 Bergère60 min ModerateOlivierEmmanuelle DJicéin detail Quinta 11:30Paris 15 Mont Tonnerre60 min ModerateCamiliaJulie BERNTiphaine HEin detail Quinta 12:30Boulogne Carnot60 min StandardFlora DFVeronique SEin detail Quinta 12:30Neuilly Centre Aquatique60 min StandardLaure AMarie-Françoise DEin detail Quinta 12:30Paris 4 BeaubourgStora60 min BasicChloé 2CJulie EYHôte Gym SuédoiseIn detail Quinta-feira 12:30Paris 7 Orsay60 min BasicDominique TDelphine BAEvelyne FEIn detail Quinta-feira 12:30Paris 9 Bergère60 min StandardPauline ROMatthieu LMélanie CAIn detail Quinta-feira 12:30Paris 10 ChaudronStora60 mn StandardManou MDavid CEIn detalhe Quinta-feira 12:30 Sala de informaçõesParis 18 OrnanoA aula de quinta-feira 5 de março será, excepcionalmente, um Standard 60 minutos. Coloque seus treinadores e aproveite este excelente cursoParis 18 OrnanoLund60 mn StandardArmand BLOLionel GEEm detalhe Quinta-feira 12:30Curso fechadoStrasburgo São JoséSão José ''Mairie''60 mn Encerramento StandardExcepcional Quinta-feira 05 de março de 2015Em detalhe Quinta-feira 15:30Deauville POM'S60 mn ModerateSylvie VEm detalhe Quinta-feira 18:00Boulogne Carnot60 mn ModerateMichele RBéa BVanessa COEm detalhe</w:t>
      </w:r>
    </w:p>
    <w:p>
      <w:r>
        <w:rPr>
          <w:b/>
          <w:color w:val="FF0000"/>
        </w:rPr>
        <w:t xml:space="preserve">id 67</w:t>
      </w:r>
    </w:p>
    <w:p>
      <w:r>
        <w:rPr>
          <w:b w:val="0"/>
        </w:rPr>
        <w:t xml:space="preserve">Top 5 pares de sapatos femininos mais caros - Catawiki Você pode inserir a foto ou roupas de sua escolha, dê rédea solta à sua imaginação! Para ser preciso: EcoleDirecte é a extensão móvel do site www. Official Pas Application Ouedkniss. Leve com você o dia inteiro para vestir aqueles que você ama, não com suas fotos de lembranças favoritas. Os fechos femininos para as solas também são de ouro maciço. Esportes aquáticos Nadar, roupas, calçados. Loja on-line de moda feminina muçulmana barata, pronta para vestir para mulher muçulmana, abaya cara, loja hijab, moda islâmica, roupa hijab, loja mulher vestido longo para mulher velada, loja para mulher velada. De flesta växter krävrobe femme pas cher marque,att den här musiken låg bortglrobe femme t ge fisken en örtartade smak. Procuramos uma nova maneira de facilitar e tornar sua vida mais confortável. Conteúdo: A nova coleção de moda feminina está disponível em Tati. Deixe-se seduzir pelo vestido estampado e pela saia curta. Procurando uma peça de vestuário personalizada para uma ocasião especial? Personalizar roupas on-line para homens, mulheres ou crianças. Artigos de mesa; Casa; Moda e têxteis; Joalheria e acessórios; Artigos de couro; Lazer e . Para os menos preguiçosos que são pequenos prodígios na cozinha, ofereça-lhes um. E não se esqueça de nossos leilões de moda (homens) para uma ampla seleção de calçados e roupas de moda. Você quer vender um. Roupas de Moda para Mulheres preços no atacado. Somos um atacadista de roupas de moda e acessórios de moda. Somos um fornecedor atacadista de roupas de moda feminina. Roupas de mulher baratas. O paraíso das roupas de mulher baratas. Temos uma grande variedade de roupas para mulheres e homens, desde as marcas mais populares até as mais caras. Temos uma grande variedade de roupas para mulheres e homens, desde as marcas mais populares até as mais populares. A coleção Princesseboutique tem algo para todos. Temos uma ampla gama de produtos e serviços para atender às suas necessidades e exigências. Presentes para quem Ocasiões não marcas. Mais idéias Moda customizada Tábua de corte Bandeja para servir talheres Infantil Bases para copos Guardanapos. Produção e expedição rápidas! Camiseta personalizada - Homens. Entrar na minha conta de roupas de moda feminina baratas Tati, os preços mais baixos! Uma ampla gama de roupas de moda feminina, um departamento de grande porte, assim como sapatos e acessórios. Devido à manutenção, sua loja online está temporariamente indisponível. Pedimos desculpas pelo inconveniente. Volte mais tarde, por favor. Este site também lhe oferecerá sapatos e lingerie, e, claro, para todos os tamanhos. Grossiste é o líder na internet para a venda de roupas femininas, rapidamente entendemos que ser um site de vendas como tantos outros não atenderia necessariamente as exigências de todos os nossos clientes, razão pela qual nossa equipe é formada pelos melhores pesquisadores de tendências da França, o que garantirá que você encontre sua felicidade, e a de seus clientes, ao longo do ano, a preços que desafiam toda a concorrência. Pode parecer óbvio, mas a escolha do traje de banho certo é essencial para a prática de esportes de prancha. Os wetsuits e os tops térmicos fornecem uma barreira contra o frio, permitem o uso durante todo o ano e evitam a irritação. Os trajes de banho femininos, por outro lado, devem atender a certos requisitos para garantir o conforto durante a atividade. Opções de conta Entrar. Traduza a descrição de volta para a French France Translate. Loja on-line para mulheres muçulmanas baratas, pronta para usar para mulheres muçulmanas</w:t>
      </w:r>
    </w:p>
    <w:p>
      <w:r>
        <w:rPr>
          <w:b/>
          <w:color w:val="FF0000"/>
        </w:rPr>
        <w:t xml:space="preserve">id 68</w:t>
      </w:r>
    </w:p>
    <w:p>
      <w:r>
        <w:rPr>
          <w:b w:val="0"/>
        </w:rPr>
        <w:t xml:space="preserve">Aqui está (finalmente) um post real meu neste fórum que ainda estou usando diariamente... Eu tinha feito algumas perguntas no ano passado no Clube Emco sobre meu primeiro aparelho Emcomat 7. Desde então, a vida, o confinamento e o resto fizeram com que eu não desse sinal de vida. Para os curiosos, o aparelho foi reformado e eu fiz minha primeira usinagem, principalmente para a fabricação de melhorias no próprio aparelho, mas também alguns pequenos projetos engraçados... Hoje volto para compartilhar com vocês a reforma de meus novos brinquedos, um maximat v10 e uma fresadora FB2 (duas vezes, uma após a outra, com cerca de 2000 km, mas aproveitei a oportunidade para fazer alguns passeios turísticos, então está tudo bem !) Nada muito original, eu concordo, mas estou feliz com isso ! E adorei seguir os posts dos outros membros do fórum, e entendi que alguns deles adoraram as fotos... E também tenho muitas perguntas... Vou começar com o maximat, acho que haverá menos trabalho com a fresadora. O animal no descarregamento : Bom estado, consegui na garagem de um avô que o usava principalmente em madeira, com algumas ferramentas, mas nada de louco com o equipamento. O preço era interessante e a caixa de velocidades Norton já estava na minha cabeça há algum tempo (sou eu que tenho os fios!) Comparado com o 7, o V10 já é mais "sério"! Portanto, é claro que não é o mentor (ou V10-P) e eu não tenho a barra deslizante, mas eu gosto dela de qualquer maneira! (Madeira, que idéia engraçada...) O fato é que a mecânica não quebrou, o banco é perfeito, não é um cabelo de brincadeira, e o mandril, embora velho, é perfeitamente operacional... (Se aprendi bem minha lição, os dois primeiros números indicam o ano de fabricação, então não é mais jovem!) Primeira pergunta: os verniers são graduados em 0,05, enquanto o emcomat 7 estava em 0,025... maximat V10 Emcomat 7 Strange, considerando o tamanho das máquinas e das manivelas, eu teria esperado o mesmo nível de precisão... Talvez seja uma questão de tempo? Ou talvez haja uma sutileza que não entendi... Portanto, é claro, uma máxima não seria uma máxima sem os problemas inerentes... Nomeei: (suspeitava que o anelzinho não era original...) Um grande clássico, a alavanca de câmbio já foi reparada, mas o preço pedido estava em função, então não havia nenhuma (demasiada) surpresa lá. O resto parecia bem quando o comprei, (não consegui desmontá-lo todo no local), mas nenhuma outra surpresa ruim à vista. Embora... Foi o filho do avô que me vendeu, e ele me certificou que o torno estava em três fases. Até agora, sem problemas, eu tenho a 380 Tri na oficina. Quando o comprei, ele explicou que seu pai havia conectado o torno a um transformador para que ele funcionasse em 220 Mono. Na verdade, durante o teste, o torno estava pastando na velocidade 1, (ele "girou em duas pernas, o que) e, na passagem da velocidade 2, parou de funcionar... Mas girou... E eu não verifiquei a placa do motor (vergonha, as condições não eram fáceis na época, chuva, muitas horas de condução, etc...) Ainda assim, a placa indica bem.... 220 V. E sim, aqui estou eu, o feliz proprietário de um torno trifásico 220 V de 71... Entendo melhor o preço agora (Yippee!) Não tenho certeza do que esperar.</w:t>
      </w:r>
    </w:p>
    <w:p>
      <w:r>
        <w:rPr>
          <w:b/>
          <w:color w:val="FF0000"/>
        </w:rPr>
        <w:t xml:space="preserve">id 69</w:t>
      </w:r>
    </w:p>
    <w:p>
      <w:r>
        <w:rPr>
          <w:b w:val="0"/>
        </w:rPr>
        <w:t xml:space="preserve">Sob proposta do departamento de habitação municipal e após receber o parecer do prefeito, o representante do Estado no departamento pode proceder, mediante solicitação, por um período máximo de um ano, renovável, à tomada de posse parcial ou total de instalações residenciais vagas, desocupadas ou insuficientemente ocupadas, com vistas a alocá-las às pessoas referidas no artigo L. 641-2 yyyyyy. Este poder se estende à requisição total ou parcial de hotéis, pensões e instalações similares, com exceção dos hotéis e pensões utilizados para o turismo. Como medida transitória, o representante do Estado no departamento poderá, após consulta ao prefeito, exercer o direito de requisição previsto neste artigo em todos os municípios onde houver uma crise habitacional. A duração total das alocações automáticas pronunciadas após 1 de janeiro de 1959 não pode exceder cinco anos, a menos que excepcionalmente concedido por um período adicional de até dois anos sob as condições estabelecidas por decreto.</w:t>
      </w:r>
    </w:p>
    <w:p>
      <w:r>
        <w:rPr>
          <w:b/>
          <w:color w:val="FF0000"/>
        </w:rPr>
        <w:t xml:space="preserve">id 70</w:t>
      </w:r>
    </w:p>
    <w:p>
      <w:r>
        <w:rPr>
          <w:b w:val="0"/>
        </w:rPr>
        <w:t xml:space="preserve">Restauração - Para venda - Coordonn�es Artisan relojoeiro-r�parateur, relojoeiro, joalheiro, r�parations em subcontratação. Mais de 35 anos de profissionalismo. R�pare e restaurar todos os tipos de relógio m�canism com um certo valor, em particular relógios antigos (Luís XV, Luís XVI...), eu até faço o necessário pi�ces n�cessaires � o r�paration. Meu maior sucesso foi sem dúvida a restauração de um relógio inglês, para o qual ninguém havia se sentido capaz de restaurá-lo à condição �at, seja na Inglaterra ou na França. Meu pai, joalheiro, me ensinou todas as noções básicas de joalheria. endereço: 84, rue du Docteur Fournier 37000 Tours</w:t>
      </w:r>
    </w:p>
    <w:p>
      <w:r>
        <w:rPr>
          <w:b/>
          <w:color w:val="FF0000"/>
        </w:rPr>
        <w:t xml:space="preserve">id 71</w:t>
      </w:r>
    </w:p>
    <w:p>
      <w:r>
        <w:rPr>
          <w:b w:val="0"/>
        </w:rPr>
        <w:t xml:space="preserve">Particularidades do edifício : - Tipo de edifício : Plano - Área do piso: 988 pés quadrados - Tipo de lareira: Canto - Tipo de piso: Piso alcatifado, Outro, Tapete de vinil - Tipo de aquecimento: Aquecedores de rodapé - Combustível para aquecimento: Elétrico - Tipo de ar condicionado: Unidade de parede - Aparelhos: Secador, Máquina de lavar louça, Geladeira, Fogão, Máquina de lavar roupa Características: - Tipo de propriedade : Condomínio de propriedade livre - Tipo de propriedade: Família individual - Taxa de condomínio: $385 Mensal - Características: Canto da rua, Outro, Parque / Reserva, Não fumantes, Animais de estimação livres - Taxa de manutenção: Taxa de manutenção, Manutenção de área comum, Taxa de manutenção, Paisagismo, Gestão de propriedade, Detalhes da taxa de manutenção: Converter Medida para</w:t>
      </w:r>
    </w:p>
    <w:p>
      <w:r>
        <w:rPr>
          <w:b/>
          <w:color w:val="FF0000"/>
        </w:rPr>
        <w:t xml:space="preserve">id 72</w:t>
      </w:r>
    </w:p>
    <w:p>
      <w:r>
        <w:rPr>
          <w:b w:val="0"/>
        </w:rPr>
        <w:t xml:space="preserve">No fim de semana de 10 de novembro, aproveitei o concurso interno de promoção do Ballet de Ópera de Paris para assistir a uma segunda apresentação da homenagem a Jerome Robbins. Foi uma oportunidade de ver um segundo elenco desta noite que teve... Continue lendo → 2018 marca o centenário do nascimento de Jerome Robbins. Depois do Étés de la danse em junho passado, é a vez do Ballet de Ópera de Paris prestar-lhe homenagem. Deve-se dizer que a empresa... Continue lendo → Durante os trabalhos no Théâtre au Châtelet, os Etés de la danse se mudaram para La Seine Musicale, no oeste de Paris. Esta décima quarta edição do festival presta homenagem ao coreógrafo Jerome Robbins, cujo aniversário de 2018 é... Continue lendo → Dos cinco programas apresentados pelo New York City Ballet na Étés de la danse deste ano, aquele que reúne a Western Symphony de George Balanchine e a West Side Story Suite de Jerome Robbins foi particularmente tentador para mim. Além disso, em... Continue lendo → Quatro coreógrafos, quatro compositores, tal foi o tema desta nova noite mista apresentada na Ópera de Paris de 24 de março a 2 de abril. Seguindo o mesmo formato dos programas anteriores, esta pequena série com sotaque americano reuniu... Continue lendo → Após um outono agitado, entre as últimas apresentações parisienses de Sylvie Guillem e a retomada da temporada 2015-2016 do balé Opéra, vamos agora dar lugar ao mês de outubro. As danças compartilhadas da CND, a noite de Anne Teresa de Keersmaeker, Giselle in... Continue lendo → Foi uma noite com sabor americano que abriu a temporada 2015-2016 do Ballet de Ópera de Paris. Um projeto de lei triplo inventado por Benjamin Millepied, reunindo seus dois inspiradores avós, Jerome Robbins e George Balanchine, assim como a... Continue lendo → Depois de alguns solavancos nas temperaturas, setembro está bem e verdadeiramente de volta. E os locais em breve estarão reabrindo suas portas! Saia dos binóculos, verifique os ajustes em suas câmeras... Enquanto espera pelas primeiras apresentações (e... Continue lendo →</w:t>
      </w:r>
    </w:p>
    <w:p>
      <w:r>
        <w:rPr>
          <w:b/>
          <w:color w:val="FF0000"/>
        </w:rPr>
        <w:t xml:space="preserve">id 73</w:t>
      </w:r>
    </w:p>
    <w:p>
      <w:r>
        <w:rPr>
          <w:b w:val="0"/>
        </w:rPr>
        <w:t xml:space="preserve">A AEPM é uma rede internacional na qual organizações e indivíduos interessados no patrimônio gráfico podem compartilhar seus conhecimentos e experiências na conservação e aperfeiçoamento de materiais e técnicas gráficas antigas, e na preservação e transmissão de habilidades gráficas tradicionais. Originalmente concebida como um meio de incentivar o intercâmbio entre museus de impressão na Europa, a AEPM ampliou gradualmente suas missões para abordar não apenas museus, mas todos aqueles envolvidos no mundo do patrimônio gráfico, organizações e indivíduos, na Europa e fora dela. Hoje, a AEPM reúne: - museus total ou parcialmente dedicados à história da impressão e das artes gráficas (tipografia, gravura, design gráfico, encadernação, etc.), - oficinas patrimoniais dedicadas à preservação das técnicas gráficas tradicionais, máquinas, ferramentas e know-how, - colecionadores de máquinas, ferramentas, arquivos e documentação relacionada à história da impressão e da comunicação gráfica. Há um número considerável de museus de impressão e papel, oficinas onde ainda são praticadas técnicas antigas, coleções particulares e museus técnicos que contêm coleções de material gráfico e que perpetuam o know-how do passado: composição tipográfica, corte de madeira ou impressão a talhe-doce, litografia, processos fotomecânicos, impressão, encadernação e acabamento. Da mesma forma, os atores do patrimônio gráfico são muito diversos: impressores ativos ou aposentados, colecionadores, profissionais de museus, arquivistas, historiadores, tipógrafos, designers e artistas... a lista está longe de ser exaustiva. Museus, oficinas de patrimônio e colecionadores têm, cada um, sua própria abordagem a este esforço de patrimônio. Entretanto, todos eles têm um objetivo em comum: a conservação, transmissão e mediação das técnicas que permitiram que a impressão contribuísse para a disseminação de informações e conhecimentos e para o progresso das sociedades. As origens da AEPM A Associação dos Museus Gráficos Europeus (AEPM) foi fundada em 2003 em Grevenmacher (Luxemburgo) para promover a cooperação entre os museus de impressão e para reforçar o reconhecimento da história da impressão como um elemento importante do patrimônio cultural europeu. Começou como um grupo informal de profissionais de museus de impressão de vários países europeus, formado em torno de um projeto dedicado à preservação das habilidades tradicionais de impressão. É verdade que muitos museus e oficinas patrimoniais já oferecem um acervo considerável de conhecimentos neste campo. Mas este primeiro grupo sentiu que as habilidades especializadas se tornariam mais escassas à medida que as técnicas uma vez praticadas em escala industrial desaparecessem, e que os museus teriam que tomar medidas pró-ativas de treinamento e compartilhamento de conhecimento para protegê-los. No entanto, rapidamente se tornou evidente que os museus preocupados com a história das técnicas gráficas não operam em autarquia. Eles estão rodeados e colaboram quase diariamente com uma extensa rede de oficinas e colecionadores patrimoniais que desempenham um papel vital na preservação das máquinas e habilidades tradicionais de impressão. Em setembro de 2012, a AEPM decidiu ampliar suas missões e abrir-se a oficinas e colecionadores ativos no campo do patrimônio gráfico. Em fevereiro de 2014, a AEPM foi oficialmente constituída em Bruxelas como uma associação sem fins lucrativos (ASBL). Os objetivos da AEPM Desenhada como uma rede de museus, oficinas de patrimônio e colecionadores, a AEPM pretende focar suas atividades em : - o intercâmbio de informações, experiências e conhecimentos sobre os materiais e habilidades que antes estavam difundidos nas indústrias de artes gráficas, mas que agora estão sendo utilizados em outros setores.</w:t>
      </w:r>
    </w:p>
    <w:p>
      <w:r>
        <w:rPr>
          <w:b/>
          <w:color w:val="FF0000"/>
        </w:rPr>
        <w:t xml:space="preserve">id 74</w:t>
      </w:r>
    </w:p>
    <w:p>
      <w:r>
        <w:rPr>
          <w:b w:val="0"/>
        </w:rPr>
        <w:t xml:space="preserve">Contas de madeira com pulseira étnica, mosaicos e miçangas de cobre. As trocas são possíveis dentro de 15 dias a partir da confirmação do recebimento de seu pacote. O artigo não deve ter sido usado ou danificado e deve ser devolvido em seu estojo original. Após verificação por nossas equipes, trocaremos seu produto por aquele de sua escolha (sem reembolso). Os produtos que sofreram uma modificação, um ajuste ao tamanho, uma gravação ou qualquer outro pedido especial, não serão retomados, nem trocados.</w:t>
      </w:r>
    </w:p>
    <w:p>
      <w:r>
        <w:rPr>
          <w:b/>
          <w:color w:val="FF0000"/>
        </w:rPr>
        <w:t xml:space="preserve">id 75</w:t>
      </w:r>
    </w:p>
    <w:p>
      <w:r>
        <w:rPr>
          <w:b w:val="0"/>
        </w:rPr>
        <w:t xml:space="preserve">#626 Em 31/12/2012, às 17:58 - lukophron Re: Que filme é este, nona exibição. sim Sopo! Pensei que tinha feito capturas de armadilhas... Asterix &amp; Obelix: Missão Cleopatra excelente, de e estrelando Chabat-Caesar [imdb]tt0250223[/imdb] #627 Em 01/01/2013, em 01:10 - Sopo les Râ Re: Que filme é este, nona exibição. Foi a buzina no capacete do piloto que me avisou. Bem, eu não estou totalmente a par, mas é circunstancial e, aliás, tudo o que eu tinha em mãos. #628 Em 01/01/2013, às 02:31 - willcoyote Re: Que filme é este, nona sessão. Doutor Quem: Os Bonecos de Neve ? #629 Em 01/01/2013, às 12:34 - Henry de Monfreid Re: Que filme é este, nona sessão. O dia mais longo do Counterpunch! #630 Em 01/01/2013, às 12:50 Re: Que filme é este, nona exibição. Feliz Ano Novo no cinema e má Bélgica para Gege #631 Em 01/01/2013, às 14:59 - Sopo les Râ Re: Que filme é este, nona exibição. Doutor Quem: Os Bonecos de Neve ? Sim! O último episódio de Natal do Doctor Who, transmitido há apenas uma semana. Você tem a mão. Editar: Vou ver se existe uma página IMDB e editar se existe. Re-editado: [imdb]tt2380513[/imdb] #632 Em 01/01/2013, às 15:09 - willcoyote Re: Que filme é este, nona sessão. Feliz Ano Novo a todos Vamos começar 2013 devagar com o fácil #633 Em 01/01/2013, às 15:15 - substantivo Re: Que filme é esse, nona sessão. Isso é... será que o Willcoyote está de lado? Eu não sabia que isso tinha sido transformado em filme! #634 Em 01/01/2013, às 15:22 Re: Que filme é este, nona exibição. O Império dos Lobos? #635 Em 01/01/2013, às 15:37 - xabilon Re: Que filme é este, nona sessão. Wolfman (vamos fazê-los todos!) E feliz 2013! #636 Em 01/01/2013, às 16h13 - Willcoyote Re: Que filme é este, nona exibição. Isto é... será que o Willcoyote está de lado? Eu não sabia que isso tinha sido transformado em filme! Não sou eu, não sou tão ruim assim Não mais para as outras propostas, nada a ver com lobos, estou bem hoje #637 Em 01/01/2013, às 19:23 - willcoyote Re: Que filme é este, nona exibição. #638 Em 01/01/2013, às 21h22 - xabilon Re: Que filme é este, nona exibição. 300 ? #639 Em 01/01/2013, às 21:29 - Sopo les Râ Re: Que filme é este, nona sessão. 400 ! Quem diz melhor? #640 Em 01/01/2013, às 21:44 - willcoyote Re: Que filme é esse, nona exibição. Ok, vou deixar em 300 [imdb]tt0416449[/imdb] http://www.youtube.com/watch?v=UrIbxk7idYA Para xabilon para a sequela #641 Em 01/01/2013, às 21h45 - Bousky Re: Que filme é este, nona sessão. Re-zut! #642 Em 01/01/2013, às 23:15 - xabilon Re: Que filme é este, nona sessão. Cuidado, são coisas pesadas! #643 Em 01/01/2013, às 23:42 - willcoyote Re: Que filme é este, nona sessão. Então vamos começar com os diretores de peso pesado. É por Uwe Bowl? #644 Em 02/01/2013, às 00:01 - xabilon Re: Que filme é esse, nona exibição. De forma alguma, é dirigido por um japonês desconhecido. Por outro lado, existe um OVA animado baseado em</w:t>
      </w:r>
    </w:p>
    <w:p>
      <w:r>
        <w:rPr>
          <w:b/>
          <w:color w:val="FF0000"/>
        </w:rPr>
        <w:t xml:space="preserve">id 76</w:t>
      </w:r>
    </w:p>
    <w:p>
      <w:r>
        <w:rPr>
          <w:b w:val="0"/>
        </w:rPr>
        <w:t xml:space="preserve">Justin Trudeau levantou quase 600.000 dólares nos primeiros três meses de sua campanha para a liderança do Partido Liberal do Canadá. Isto inclui $125.000 em doações de aproximadamente 1.400 indivíduos nos últimos três dias de 2011. A gerente de campanha Katie Telford observou em um e-mail para a equipe da Trudeau que um angariador de fundos recebeu mais de $20.000 somente no Dia do Boxe. Embora a capacidade de um candidato de levantar dinheiro não seja garantia de sucesso, é uma medida confiável de sua capacidade de construir uma base partidária suficientemente grande para obter o apoio necessário para vencer em uma cédula onde cada membro tem um voto. Durante a corrida de liderança do Novo Partido Democrata no ano passado, Thomas Mulcair levantou o maior número de doações - pouco mais de $443.000 em cinco meses - a caminho da vitória. Telford disse que Trudeau, o líder da corrida de liderança da LPC, já arrecadou mais dinheiro do que Mulcair, com os membros da campanha estimando que ele arrecadou cerca de US$ 600.000 com três meses de atraso na corrida de liderança. Trudeau, o filho mais velho do ícone liberal e ex-primeiro ministro Pierre Elliott Trudeau, há muito tempo tem sido o principal angariador de fundos da LPC. Os seis rivais do Sr. Trudeau na corrida de liderança ainda não divulgaram seus resultados, mas é improvável que algum deles tenha arrecadado mais dinheiro do que ele. A corrida terminará com a nomeação de um novo líder em 14 de abril.</w:t>
      </w:r>
    </w:p>
    <w:p>
      <w:r>
        <w:rPr>
          <w:b/>
          <w:color w:val="FF0000"/>
        </w:rPr>
        <w:t xml:space="preserve">id 77</w:t>
      </w:r>
    </w:p>
    <w:p>
      <w:r>
        <w:rPr>
          <w:b w:val="0"/>
        </w:rPr>
        <w:t xml:space="preserve">Thomas Dusausoy, 20 anos, estudante do terceiro ano da UCL, que havia caído em um aterro ao longo da linha ferroviária e foi encontrado ao lado dos trilhos, perto da estação de Louvain-la-Neuve (LLB de 12 e 13 de outubro), sucumbiu a seus ferimentos. Foi um maquinista de trem que, acreditando ter atingido a vítima, deu o alarme na sexta-feira, por volta das 5h30 da manhã. A equipe de resgate descobriu o corpo do jovem ao longo da trilha 3. Os bombeiros de Wavre o levaram para a clínica de Saint-Pierre em estado desesperado. Infelizmente, Thomas não sobreviveu. O Ministério Público favorece a teoria de um acidente. Thomas tinha participado de uma festa bêbado na noite de quinta-feira. Parece que um dos organizadores do partido "confiscou" as chaves de seu carro e o convenceu a ir a pé para casa. Carta aberta Não há evidências que sugiram que o jovem tenha sido agredido ou empurrado por terceiros no aterro. É provável que ele estivesse intoxicado e tenha caído acidentalmente seis metros no chão. Esta queda teria sido fatal. Este habitante de Lasne foi muito apreciado por seus amigos. Considerado um bom estudante, agradável nos negócios, prestativo, generoso, amável vida, ele deixa uma família de luto. Seus pais escreveram uma carta aberta extremamente comovente, enviada pelo pai de Thomas à LaLibre.be (intitulada "Carta aberta a todos os estudantes que saem para beber", está disponível clicando aqui), na qual eles tentam avisar os jovens da idade de seu filho contra a devastação da bebida durante festas muito bêbadas. No sábado, os líderes da Universidade Católica de Leuven (UCL) ofereceram suas condolências aos parentes do aluno do 3º ano. O mesmo vale para a Escola de Gestão de Louvain (LSM), à qual Thomas pertencia. A UCL convidou seus alunos a fazer um gesto, individual ou coletivamente, em sua memória. Em uma declaração emitida no sábado, a Universidade Católica de Leuven se referiu ao consumo às vezes excessivo de álcool entre os estudantes. Nesta segunda-feira, as autoridades da UCL se reunirão "para reavaliar as medidas de segurança para a corrida de bicicleta 24h (nota do editor: que acontece na quarta e quinta-feira desta semana) e para tomar, se necessário, decisões adicionais para garantir que este evento ocorra nas melhores condições possíveis". Além disso, a universidade transmitirá, à atenção de todos os estudantes, a carta aberta escrita pelos pais do jovem que morreu (ver em outro lugar). Didier Lambert, vice-reitor para assuntos estudantis, acredita que é "essencial que todos dediquem tempo para refletir sobre os excessos do consumo de álcool". Muitas medidas preventivas têm sido postas em prática há mais de vinte anos, aponta a UCL. Em particular, foi estabelecido um diálogo constante com os estudantes e os responsáveis pelas atividades estudantis. E, a cada ano, novas decisões são tomadas a fim de proporcionar a melhor estrutura possível para a vida estudantil, acrescenta a universidade. É do conhecimento geral que a vida estudantil é propícia ao consumo de álcool. Ocorre durante os batismos, durante as numerosas atividades recreativas ou folclóricas organizadas por ou para os estudantes das diferentes faculdades das diferentes universidades do país (Dia de São Nicolau, Dia de São V, a corrida de bicicletas 24 horas, etc.) e durante os encontros festivos de todos os tipos. Este consumo às vezes é excessivo e pode ter sérias repercussões para</w:t>
      </w:r>
    </w:p>
    <w:p>
      <w:r>
        <w:rPr>
          <w:b/>
          <w:color w:val="FF0000"/>
        </w:rPr>
        <w:t xml:space="preserve">id 78</w:t>
      </w:r>
    </w:p>
    <w:p>
      <w:r>
        <w:rPr>
          <w:b w:val="0"/>
        </w:rPr>
        <w:t xml:space="preserve">- Para novos cartões de identidade emitidos a partir de 1 de janeiro de 2014 para adultos. - Para cartões de identidade emitidos entre 2 de janeiro de 2004 e 31 de dezembro de 2013 para adultos (a prorrogação é automática sem nenhuma ação, a data no cartão não é alterada). ATENÇÃO: O período de validade das carteiras de identidade emitidas para menores de idade permanece fixado em 10 anos. CUIDADO: ao viajar ao exterior, a prorrogação do prazo de validade não é mais aceita em todos os países (mais informações aqui). A prefeitura de Saint Malo de Guersac não processa mais os pedidos de Carteira Nacional de Identidade e passaportes, pois não está equipada com uma estação biométrica. Todas as solicitações devem ser apresentadas somente nas prefeituras equipadas com este dispositivo. As prefeituras mais próximas: - MONTOIR DE BRETAGNE: 02.40.45.45.00 - 65 Rue Jean Jaures - SAINT NAZAIRE: 02.40.00.40.00 - Place François Blancho - SAVENAY: 02.40.58.39.39 - 2 Rue du Parc des Sports Eu posso fazer minha pré-candidatura online aqui - Eu crio uma conta pessoal no site da agência nacional para documentos seguros. - Incluo meu estado civil e meu endereço. - Tomo nota do número de pré-candidatura atribuído a mim. - Escolho uma das prefeituras da cidade equipada com uma estação biométrica e ligo para marcar uma consulta. - Eu recolho os documentos de apoio e vou à prefeitura com meu número de pré-candidatura para apresentar minha solicitação e tirar as impressões digitais.</w:t>
      </w:r>
    </w:p>
    <w:p>
      <w:r>
        <w:rPr>
          <w:b/>
          <w:color w:val="FF0000"/>
        </w:rPr>
        <w:t xml:space="preserve">id 79</w:t>
      </w:r>
    </w:p>
    <w:p>
      <w:r>
        <w:rPr>
          <w:b w:val="0"/>
        </w:rPr>
        <w:t xml:space="preserve">Atividades Como parte do Departamento de Sistemas de Informação e Comunicação (DSIC), a Sub-Direção de Comunicações é responsável por promover e aprimorar as atividades da universidade, tanto interna quanto externamente. Ela projeta a estratégia de comunicação. Ela desenvolve e produz ferramentas de comunicação. Ela apóia os departamentos e componentes. Ao lado da vice-presidente de cultura e comunicação, ela lidera a rede de comunicadores da Sorbonne Nouvelle.</w:t>
      </w:r>
    </w:p>
    <w:p>
      <w:r>
        <w:rPr>
          <w:b/>
          <w:color w:val="FF0000"/>
        </w:rPr>
        <w:t xml:space="preserve">id 80</w:t>
      </w:r>
    </w:p>
    <w:p>
      <w:r>
        <w:rPr>
          <w:b w:val="0"/>
        </w:rPr>
        <w:t xml:space="preserve">2020 Tour de France routeSeleção das equipes do Tour de France 2020 Os organizadores do Tour de France selecionaram as equipes para a 107ª edição (27 de junho - 19 de julho). De acordo com os regulamentos da União Internacional de Ciclismo, as seguintes dezenove Equipes Mundiais UCI são automaticamente inseridas:E. EQUIPA BERNAIS INEOS 82h 57' 00''P. SAGAN BORA - HANSGROHE 316 ptsR. BARDET AG2R LA MONDIALE 86 ptsE. EQUIPA BERNAIS INEOS 82h 57' 00''MOVISTAR TEAM 248h 58' 15''J. ALAPHILIPPE DECEUNINCK - QUICK - STEPReceba informações exclusivas sobre o Tour de France</w:t>
      </w:r>
    </w:p>
    <w:p>
      <w:r>
        <w:rPr>
          <w:b/>
          <w:color w:val="FF0000"/>
        </w:rPr>
        <w:t xml:space="preserve">id 81</w:t>
      </w:r>
    </w:p>
    <w:p>
      <w:r>
        <w:rPr>
          <w:b w:val="0"/>
        </w:rPr>
        <w:t xml:space="preserve">O HUMANISMO DE SAINT GENEVIEVE Homilias do Abade PERRELET Esta série de nove homilias foi escrita e entregue pelo Abade Perrelet, pároco de Saint-Etienne-du-Mont, por ocasião da novena de Saint Genevieve, de 3 a 11 de janeiro de 1986. Vinte anos depois, sua relevância teológica e política não perdeu nenhuma de sua agudeza. "Se no rosto de Cristo podemos e devemos reconhecer o rosto do Pai, nosso humanismo se torna cristão e nosso cristianismo se torna egocêntrico, de modo que também podemos dizer: para conhecer a Deus, devemos conhecer o homem. PAULO VI Sexta-feira, 3 de janeiro de 1986: Humanismo e Fé - O Meio da Fé Sábado, 4 de janeiro de 1986: A Experiência Humana de Genevieve Segunda-feira, 6 de janeiro de 1986: A Conquista do Eu Terça-feira, 7 de janeiro de 1986: A Benevolência de Genevieve Quarta-feira, 8 de janeiro de 1986: A Resistência de Genevieve Quinta-feira, 9 de janeiro de 1986: Significado de alguns milagres Sexta-feira, 10 de janeiro de 1986: Saint Genevieve e o diabo Sábado, 11 de janeiro de 1986: Da face do homem ao conhecimento de Deus I - HUMANISMO e FÉ - Os meios de FÉ e que o homem falhe, Guardião da cidade, Eis que você revela a Mulher conhecida por DEUS, Uma nova face da humanidade." Quando anunciei o tema das instruções para esta novena: "O Humanismo de Saint Genevieve" e dei os detalhes, alguns de vocês me disseram: isto será muito difícil. Você deve ter lido nos cartazes o que me inspirou a fazer este projeto, uma frase de Paulo VI retomada por João Paulo II. Estes dois papas, seguindo o Conselho, no contexto de nossa vida atual, estão cada vez mais - e João Paulo II está cada vez mais - preocupados em salvar a grandeza do homem. É em resposta a esta preocupação do Santo Padre que escolhi este tópico. Mas de uma maneira mais simples de lidar com isso, parece-me que o primeiro verso do homem que o breviário nos propõe nesta festa de Santa Geneviève diz a mesma coisa em termos muito claros: "E que o homem falhe, Guardião da cidade, Eis que você está revelando, Mulher conhecida de DEUS, Uma nova face para a humanidade. Para falar-lhes hoje sobre a fé e sua relação com o humanismo, vou escolher três frases deste hino. Primeiro: 'Quando o tempo é escuro', segundo: 'Mulher conhecida de Deus', e terceiro: 'Eis que você deu à humanidade uma nova face'. Quando a hora é escura. Gosto deste modo progressivo: 'torna-se'. Não vem tudo de uma só vez. No decorrer da vida de Santa Genevieve, de fato, o tempo tornou-se mais escuro. Ela nasceu em uma época em que as primeiras grandes invasões haviam sido evitadas e a paz relativa reinava no Ocidente. E então este Ocidente não poderia mais lidar com uma nova chegada de bárbaros, especialmente os francos. A infância ocupou rapidamente o norte da Gália. Depois veio Átila, depois Childeric voltou, que os romanos tentaram usar, e depois seu filho Clóvis. Na época em que Genevieve era jovem, ainda era fácil de se locomover na Gália. Observamos que o cozimento é feito com azeite de oliva que vem do sul. No final de sua vida, nossa Santa multiplicou milagrosamente o óleo sagrado que estava faltando. As estradas não são mais mantidas e se tornam inseguras, e os novos ocupantes cozinham com gorduras animais. A vida material é desestabilizada, mas também a vida espiritual. Duas formas de paganismo se opunham ao cristianismo: o</w:t>
      </w:r>
    </w:p>
    <w:p>
      <w:r>
        <w:rPr>
          <w:b/>
          <w:color w:val="FF0000"/>
        </w:rPr>
        <w:t xml:space="preserve">id 82</w:t>
      </w:r>
    </w:p>
    <w:p>
      <w:r>
        <w:rPr>
          <w:b w:val="0"/>
        </w:rPr>
        <w:t xml:space="preserve">Depois de atrasar duas vezes o ataque do Ceifeiro, agora é hora de começar a trabalhar. O conflito aberto prometido desde 2007 e o Efeito de Massa I é finalmente declarado e é em um contexto apocalíptico que esta terceira obra começa. Uma quantidade impressionante de máquinas invade a galáxia e lentamente, mas com certeza, começa sua destruição. Obviamente, uma resistência será organizada e será sua responsabilidade supervisionar tudo isso. Sem dizer muito, saiba apenas que você terá que se juntar à cidadela, ainda poupada, a fim de convencer o máximo de pessoas a se juntarem a você.soft e um de seus principais pontos fortes desde que tudo foi feito para promover a imersão. A produção artística é exemplar, assim como a atmosfera sonora. Infelizmente, o mesmo não pode ser dito do motor gráfico, que mostra alguns sinais de fraqueza. As texturas são geralmente indignas do meio e somente os efeitos de iluminação dão uma certa consistência ao todo. Note que há algumas gotas de framerate, mas nada realmente irritante. Quanto à jogabilidade, foi dada uma atenção especial. Encontraremos a Shepard em grande forma e capaz de girar em todas as direções. As animações são mais polidas e fluidas e as possibilidades, especialmente de fuga, são mais numerosas. Por exemplo, a ação de rolagem permite que você desvie ou mude rapidamente de uma cobertura para outra. Os ataques ao corpo também foram reformulados, o que acrescentará um lado mais brutal ao título. Antes de chorar falta, você deve saber que o aspecto tático das brigas ainda fará parte do jogo e até já foi desenvolvido. A IA realmente recebeu as mesmas vantagens que você e será capaz de lhe dar algumas surpresas. A IA ganhou em credibilidade, pois seus oponentes não correrão mais para você quando outros tiverem escudos que tornarão sua tarefa muito mais difícil. Um ataque frontal será suicida e você terá que fazer bom uso de seus companheiros de equipe e de seus poderes para derrotá-los. É lamentável que estas últimas, assim como as armas, sejam retiradas diretamente da obra anterior e que o aspecto do corredor não tenha sido corrigido, mas, no final, é um prazer imensurável passar pelos diferentes níveis, e isso é tudo o que pedimos. RPG. Estranhamente ausente do episódio número dois, os mods das armas estão de volta. Assim, é possível comprar ou encontrar, bem escondido nos recessos de certos níveis, numerosas melhorias para seus rifles e outras pistolas. Estes podem, por exemplo, ter influência na quantidade de balas transportadas, nos danos ou na taxa de incêndio, mas também modificarão o peso de seu equipamento. Se seu equipamento for muito pesado, você terá várias desvantagens, tais como uma velocidade de recarga mais baixa para seus poderes. Por outro lado, você deve saber que estas modificações podem mudar o projeto da arma, mas também o som que ela produz e lhe proporcionará algumas vantagens, como uma visão. Vale notar que tudo foi feito para evitar o afogamento do jogador, como foi o caso na primeira obra, uma vez que estas melhorias são raras e serão classificadas de forma eficiente. Da mesma forma, a armadura será separada e você terá que se contentar em encontrar novas peças que conferem várias vantagens. É difícil dar uma nota aqui. De fato, o motor gráfico do jogo está sofrendo seriamente e algumas texturas não estão claramente à altura do zero. Entretanto, a realização artística é simplesmente suntuosa e os diferentes lugares visitados têm todos uma forte personalidade. Da mesma forma, os efeitos de iluminação ganharam em credibilidade e, portanto, tudo isso é bastante satisfatório. O Efeito de Massa 3 leva o melhor de seus dois predecessores, misturando o aspecto de dramatização da primeira obra com a ação da segunda. Além disso, a Shepard se tornou muito mais dinâmica e agora será formidável.</w:t>
      </w:r>
    </w:p>
    <w:p>
      <w:r>
        <w:rPr>
          <w:b/>
          <w:color w:val="FF0000"/>
        </w:rPr>
        <w:t xml:space="preserve">id 83</w:t>
      </w:r>
    </w:p>
    <w:p>
      <w:r>
        <w:rPr>
          <w:b w:val="0"/>
        </w:rPr>
        <w:t xml:space="preserve">A comparação entre a Antígona de Sophocles e a Antígona de Anouilh é uma peça escrita em um ato. Começa com a apresentação dos personagens no Prólogo e um lembrete da situação em que se encontram: um resumo da lenda de Tebas e dos eventos que aconteceram antes do início da peça. O reino de Tebas é então governado pelos dois filhos de Édipo: Polinicies e Eteocles, que após terem escolhido compartilhar o reinado a cada dois anos, são confrontados com uma discordância. Eteocles quer manter o poder para si mesmo e seu irmão Polynices, que quer receber sua parte do bolo, monta um exército. A guerra é declarada e termina em derramamento de sangue, deixando os dois irmãos como mortos. É então para Creon, seu tio, que o poder sobre o reino se reverte. Creon organiza o funeral de Eteocles, que ele considera ter morrido em uma causa justa, enquanto ele se recusa a dar um enterro a Polynices porque o considera um traidor. Ele ameaça a morte a qualquer um que ofereça um enterro a seu sobrinho Polinicies. No final do Prólogo, a peça começa. Antigone, irmã de Polynices e Eteocles, retorna de uma misteriosa noite fora. Antigone conta a sua irmã Ismene sobre seus planos, e Ismene tenta convencê-la a desistir deles, mas em vão. Antígona está determinada a quebrar as regras ditadas por seu tio, o Rei Creonte. Antigone rompe com seu noivo, o filho de Creon, e diz a sua irmã que enterrou o irmão deles em segredo. Creon descobre que o corpo de Polynices foi coberto com terra e pede que o túmulo seja guardado. Enquanto Antigone está no túmulo de seu irmão, ela é presa. Creon é devastado pelas notícias e tenta argumentar com sua sobrinha, mas suas crenças são muito diferentes. Ele tenta evitar que ela seja sacrificada explicando-lhe a situação, mas Antigone não cede e é obrigado por seu dever como rei. Para evitar qualquer escândalo, ele tirou Antigone e o condenou à morte. Um mensageiro anuncia, no palco, a terrível morte de Antígona, assim como a de Hémon que não pôde suportar o desaparecimento de Antígona e se matou a seu lado. Então é a vez do coro contar a Creon a morte de sua esposa, que não pôde suportar a morte de seu filho, e que, por sua vez, atormentada pela dor, se matou. O Creon é deixado em paz. O refrão encerra a peça, que termina com este final trágico.</w:t>
      </w:r>
    </w:p>
    <w:p>
      <w:r>
        <w:rPr>
          <w:b/>
          <w:color w:val="FF0000"/>
        </w:rPr>
        <w:t xml:space="preserve">id 84</w:t>
      </w:r>
    </w:p>
    <w:p>
      <w:r>
        <w:rPr>
          <w:b w:val="0"/>
        </w:rPr>
        <w:t xml:space="preserve">Eu tenho algumas calotas de mustang de 67 e gostaria de saber quanto custam porque quero vendê-las. Obrigado de antemão as calotas de mustang oi não lhe fará mal se eu tivesse que comprar algumas eu lhe ofereceria 25euros cada uma se não tivessem acroc ou arranhões o mais caro que encontrei foi 40 euros cada uma, mas isso também não é muito dinheiro nem a maioria das pessoas montam rodas de alumínio. bom dia para você fred oi 289225cv obrigado por sua resposta agora sei pelo menos o quanto posso vendê-los por não querer ser roubado obrigado novamente a+ obrigado você sabe que eu adoraria ter o carro que vai avk mas não está muito no meu orçamento em qualquer caso eu adoraria a+</w:t>
      </w:r>
    </w:p>
    <w:p>
      <w:r>
        <w:rPr>
          <w:b/>
          <w:color w:val="FF0000"/>
        </w:rPr>
        <w:t xml:space="preserve">id 85</w:t>
      </w:r>
    </w:p>
    <w:p>
      <w:r>
        <w:rPr>
          <w:b w:val="0"/>
        </w:rPr>
        <w:t xml:space="preserve">493º exercício de escrita criativa criado por Pascal Perrat O rejuvenescimento em que ele não acreditava superou todas as suas expectativas. Ele se tornou dez anos mais jovem. Se ele tivesse sido razoável, teria ficado lá... Invente o resto, sabendo que poderia ser alguém: homem, mulher, ou qualquer outra coisa. Meu livro ao vivo acabou de ser corrigido em grande parte por Christine Macé. Se você o comprou na Amazon, você pode baixá-lo sem os infelizes erros. Atualizado no Apple Book e na Fnac neste fim de semana. Seu cérebro é capaz de lidar com cerca de 200 exabytes de informação. O equivalente do conteúdo digital do mundo. Confie nela para inventar, criar e imaginar o próximo passo nesta proposta de redação criativa. O rejuvenescimento em que ele não acreditava superou todas as suas expectativas. Ele se tornou dez anos mais jovem. Se ele tivesse sido razoável, ele teria ficado lá. Numa época em que a vida pesava sobre ele e ele estava pensando em acabar com isso, sentindo-se desgastado e inútil, este pequeno rejuvenescimento lhe havia feito um mundo de bem. Mas dez anos não é muito tempo. Na verdade, quando se pensa nisso, não foi suficiente. Seu rosto ainda estava como enrugado, sua pele toda enrugada, suas mãos salpicadas de farelo - flores do cemitério, para colocar poeticamente - e a pele de seu pescoço flácida e distendida como a de um peru. Ele decidiu voltar ao cirurgião no dia seguinte e conseguiu convencê-lo, apesar das severas advertências do homem de arte, a dar-lhe metade de sua idade. Definitivamente. A operação foi um sucesso. Infelizmente, sua comitiva não o reconheceu e ele viveu um grande momento de solidão que parecia durar um século. Ele hesitou por muito tempo: este isolamento era certamente pesado, mas não pesava muito contra estes anos que ele havia perdido. Este segundo jovem não foi suficiente para ele e ele voltou à clínica de cirurgia plástica para reivindicar uma idade de dois dígitos: "20 anos mais jovem". É tudo o que posso fazer", decretou o médico divino em tom médico. Ansioso pela juventude e por todas as coisas boas a que pensa ter direito, ele viveu um período de liberdade e revolta de que desfrutou mais do que deveria. Ele cometeu atos delinqüentes que o levaram a ser procurado pela polícia. Para escapar, ele mais uma vez recorreu ao bisturi renovador do praticante que, desiludido, tirou 30 anos de sua vida. Mas ele viveu um doloroso período de dúvida e decadência. A depressão o tomou de assalto e ele voltou novamente para onde você sabe. Sua situação foi compreendida e seu pedido foi levado em consideração: 35 anos foram tirados do relógio. Mas ele viveu então um dos períodos mais angustiantes de sua vida. Ele pensou que iria encontrar a verdadeira juventude, a verdadeira energia e um verdadeiro futuro, mas tudo o que encontrou foram espinhas na pele, impossível de se levantar antes das 13h e desemprego de dois dígitos: Insaciável, ele foi reclamar e pediu para mudar sua idade. A que lhe havia sido dada realmente não lhe convinha. Então, ele foi dividido em dois. A idade da razão o havia advertido. Isto o obrigou a obedecer, ouvir, estudar, recitar, rever, ser educado, sábio, atento, respeitoso, arrumado, etc. Ele reclamou que não queria mais a idade da razão e exigiu que ela lhe fosse tirada, não lhe restava muito a perder. Dois anos a menos que isso o teria feito</w:t>
      </w:r>
    </w:p>
    <w:p>
      <w:r>
        <w:rPr>
          <w:b/>
          <w:color w:val="FF0000"/>
        </w:rPr>
        <w:t xml:space="preserve">id 86</w:t>
      </w:r>
    </w:p>
    <w:p>
      <w:r>
        <w:rPr>
          <w:b w:val="0"/>
        </w:rPr>
        <w:t xml:space="preserve">O Falcão Branco é um dos muitos violões Gretsch. Foi colocado à venda em 1955 e foi um grande sucesso. Foi até mesmo eleito o violão mais bonito do mundo. Normalmente tem um pescoço de ácer e uma tábua de ébano. O Gretsch White Falcon é um instrumento para sons country &amp; rockabilly, mas este único violão de corte é igualmente utilizável para riffs de rock estilo AC/DC. O violão é totalmente lacado em branco, as ferragens douradas refinam o conjunto e a vibração é proporcionada naturalmente por uma ponte vibratória Bigsby. Entre os violonistas que utilizaram este violão estão Bryan Adams, Chet Atkins, Jeff Beck, John Frusciante, Neil Young, Eric Clapton, Eddie Cochran, Malcolm Young, Dave Grohl e Elvis Presley.</w:t>
      </w:r>
    </w:p>
    <w:p>
      <w:r>
        <w:rPr>
          <w:b/>
          <w:color w:val="FF0000"/>
        </w:rPr>
        <w:t xml:space="preserve">id 87</w:t>
      </w:r>
    </w:p>
    <w:p>
      <w:r>
        <w:rPr>
          <w:b w:val="0"/>
        </w:rPr>
        <w:t xml:space="preserve">4,1 de 5 (64 revisões) Excelente estadia neste hotel amigável! Uma noite em um hotel agradável, com uma equipe disponível e um quarto muito bem conservado. Este hotel em Ploubazlanec, que fará as delícias das famílias, está localizado em frente ao mar, a 5,1 km do Porto de Paimpol e a menos de 20 km de ...Maior disponibilidade de asseio, uma excelente relação custo-benefício. Este hotel tem um ambiente familiar e está localizado no centro da cidade, a 3 km de locais como Port de Paimpol e Abbaye de ...Read More 4.7 out of 5 (10 reviews) "vista magnífica e pessoal muito acolhedor" Ficamos atônitos desde o momento em que chegamos pela vista para o mar. Depois fomos calorosamente recebidos, fomos apresentados em um hotel de alto nível, quase perfeito. A refeição da noite também foi perfeita. E o café da manhã foi simplesmente imbatível, nunca vimos um café da manhã assim (ostras, salmão, geléias caseiras, panquecas, frutas diversas e muitos tipos de pastelaria). Tire o chapéu para o pessoal simpático! Este hotel está localizado no distrito de Ploubazlanec e atrairá as famílias, a 3 km da praia de Guerzido e a poucos minutos da ...Leia mais 4,4 de 5 (50 comentários) "Preço excessivo para o serviço" Hotel básico sem serviço particular. O hotel é novo e limpo, mas para os mesmos serviços os preços às vezes são menos importantes. O serviço do pessoal é bom. Viajante do Barc Procurando uma estadia cheia de descobertas? Este hotel, que desfruta de uma bela localização na periferia da cidade, fica a menos de 2 km da ...Leia mais Recebemos uma recepção muito calorosa de um homem encantador. 13, rue du président le Sénécal, Saint-Quay-Portrieux 4,5 de 5 (51 revisões) "Hotel bem situado de frente para o mar". As boas-vindas foram boas do início ao fim. O pessoal é muito profissional e os proprietários muito acolhedores. As salas, embora pequenas, são limpas e bem mantidas. 2, rue de la Croix Lormel, festa de aniversário de Plerin organizada nos quartos do hotel, catering e serviço organizado pelo hotel, a ser recomendada para qualquer evento. Procurando alojamento familiar perto do calçadão? Este hotel fica a menos de 20 km dos seguintes locais ...Mais bela casa senhorial, mas sem alma na minha opinião!!! O hotel é um ótimo lugar para ficar, mas há muitas pequenas coisas que faltam...................... Sem ar condicionado nos quartos, os poucos canais funcionam apenas em parte, nem mesmo papel e caneta nos quartos, a piscina pode ser profunda para se observar. Quer ficar em Quemper-Guézennec? Este hotel fica a menos de 15 km de Château de la Roche-Jagu, Port de Paimpol e ...Mais Excelente recepção! Muito bom hotel em Paimpol, uma linda cidadezinha na Bretanha, com um lindo porto e belos locais ao redor. Uma escala em Paimpol é uma obrigação. Um viajante Deseja uma estadia agradável e rica em descobertas? Este hotel, que desfruta de uma bela localização à beira-mar, fica a apenas 0 km ...Leia mais</w:t>
      </w:r>
    </w:p>
    <w:p>
      <w:r>
        <w:rPr>
          <w:b/>
          <w:color w:val="FF0000"/>
        </w:rPr>
        <w:t xml:space="preserve">id 88</w:t>
      </w:r>
    </w:p>
    <w:p>
      <w:r>
        <w:rPr>
          <w:b w:val="0"/>
        </w:rPr>
        <w:t xml:space="preserve">Ingredientes : Lait de brebis pasteurisé, sel, ferments lactiques, présure animale, chlorure de calcium / Pasteurized milk of ewe, ferments lactic ferments, sal, animal conet, chloride of calcium / Leche pasterizada de oveja, fermentos lácticos, sal, cuajo animal, cloruro de calcio / Pasteurisierte Schafmilch, Milchsäurebakterien, Salz, tierische Renne, Kalziumchlorid / Leite pasteurizado de ovelha, fermentos lácticos, salga, abomaso animal, cloreto de cálcio / Latte di pecora pastorizzata, fermenti lattici, venda, coalho animal, cloruro di calcio Allergens : Leite e produtos lácteos Derivados do ovo e do ovoprodutos do ovo Nut / Leche y derivados Huevo y subproductos del huevo Frutos de cascara / Milch und Milcherzeugnisse Ei und abgeleitet vom Ei Schalenfrüchte / Leite e produtos lácteos Ovo e derivados do ovo Fruto à cascos / Latte e prodotti lattiero-caseari Uovo e derivati dall'uovo Frutto a gusci</w:t>
      </w:r>
    </w:p>
    <w:p>
      <w:r>
        <w:rPr>
          <w:b/>
          <w:color w:val="FF0000"/>
        </w:rPr>
        <w:t xml:space="preserve">id 89</w:t>
      </w:r>
    </w:p>
    <w:p>
      <w:r>
        <w:rPr>
          <w:b w:val="0"/>
        </w:rPr>
        <w:t xml:space="preserve">Uma das estações mais belas, em minha opinião, para a fotografia de paisagem. Ideal para explorar as possibilidades de uma rica paleta de marrons e toques de vermelho, amarelo e verde. O outono é uma estação serena, cheia de cores e muito fotogênica, o que faz você querer sair de sua casa, apesar do frio que se instala lentamente, e aproveitá-la totalmente antes do inverno que inevitavelmente chegará. O ar está ficando mais frio, as folhas estão ficando vermelhas, a luz está ficando mais suave, as cores da estação oferecem belas paisagens de outono que não gostaríamos de perder por nada. Vista seu casaco, seus sapatos de caminhada e tome um pouco de ar fresco! Colha cogumelos, pule em um tapete de folhas que rangem sob seus pés, tire fotos de uma natureza luminosa, desfrute da última doçura do verão! solo, como um casal, como uma família! estamos nos preparando para receber o outono com alegria! Este ano, o outono estará aqui no dia 23 de setembro, às 3h54 da manhã, enquanto na imaginação coletiva chega no dia 21 de setembro! A França está deixando calmamente o verão para entrar lentamente no outono. Já se foram as exuberantes árvores verdes e flores multicoloridas, agora há castanhas, cogumelos e folhagem flamboyant, em cores quentes que vão do vermelho ao laranja, passando por todos os tons de amarelo e marrom. À primeira vista, pode-se pensar que esta estação não tem muito impacto sobre nós e que seria preciso ir às grandes florestas canadenses, por exemplo, para desfrutar do suntuoso cenário outonal. Também em nosso belo país, o outono pode mudar nossas paisagens diárias, seja no mar, nas montanhas ou no campo! O outono se instala no campo, nos vinhedos do Hérault, onde eu moro. As folhas das videiras são adornadas com magníficas cores outonais até onde a vista alcança, e não é por nada que estamos aqui no segundo maior departamento de produção de vinho da França! Se você tiver a chance de vir e descobrir a Córsega, você entenderá porque ela é apelidada de "Ilha da Beleza", seja por seus belos riachos ou por suas paisagens montanhosas e suas densas florestas, o que lhe oferecerá um panorama verdadeiramente encantador durante a transição do verão para o outono! E então, não esquecerei, toda a França, de norte a sul, de leste a oeste, todos nós temos esta bela magia que o outono depositará em nossa natureza...cada um terá sua vez e terá muitos olhos, de suas belas cores. Em casa, será um pouco mais tarde que a natureza será adornada com cores tão bonitas, minha cerejeira ainda é muito verde, apenas algumas folhas amarelas aparecem aqui e ali! O sol ainda está muito quente... o verão indiano é prolongado, não quer nos deixar, 31° a 32°, nestes últimos dias... Você pode dizer que é sorte! mas este verão foi muito quente e mal posso esperar para sentir os efeitos benéficos do outono... Obrigado Aldo, por este pequeno prazer renovado a cada ano... tantas imagens coloridas, por este outono maroto... Envio-lhe braços cheios de folhas mortas multicoloridas e um grande beijo amigável. AUTUMN 2018 Uma das estações mais bonitas, em minha opinião, para fotografia de paisagem. Ideal para explorar as possibilidades de uma rica paleta de marrons e toques de vermelho, amarelo e verde. O outono é uma estação serena, cheia de cores e muito fotogênica, o que faz você querer sair de sua casa, apesar do frio que se instala lentamente, e aproveitá-la totalmente antes do inverno que inevitavelmente chegará. O ar</w:t>
      </w:r>
    </w:p>
    <w:p>
      <w:r>
        <w:rPr>
          <w:b/>
          <w:color w:val="FF0000"/>
        </w:rPr>
        <w:t xml:space="preserve">id 90</w:t>
      </w:r>
    </w:p>
    <w:p>
      <w:r>
        <w:rPr>
          <w:b w:val="0"/>
        </w:rPr>
        <w:t xml:space="preserve">第八号当铺插曲：Hymn para Amar...爱的赞歌 Hino do Amor O céu azul sobre nós pode cair E a terra pode cair Eu não me importo se você me ama Eu não me importo com o mundo inteiro Enquanto o amor inundar minhas manhãs Enquanto meu corpo tremer sob suas mãos Eu não me importo com os problemas Meu amor desde que você me ama Eu teria meu cabelo pintado de loiro Se você me pedisse eu iria buscar a lua Eu iria roubar a fortuna Se você me pedisse Se você me pedir, negarei meu país, negarei meus amigos Se você me pedir, rirão de mim, farei qualquer coisa Se você me pedir Se um dia a vida te tirar de mim Se você morrer, não me importo se você me ama, pois eu também morrerei. No azul de toda a imensidão No céu não há mais problemas Meu amor, você acha que nos amamos DeusVocê acredita que nós nos amamos Deus reúne aqueles que se amam?</w:t>
      </w:r>
    </w:p>
    <w:p>
      <w:r>
        <w:rPr>
          <w:b/>
          <w:color w:val="FF0000"/>
        </w:rPr>
        <w:t xml:space="preserve">id 91</w:t>
      </w:r>
    </w:p>
    <w:p>
      <w:r>
        <w:rPr>
          <w:b w:val="0"/>
        </w:rPr>
        <w:t xml:space="preserve">Se você encontrar um preço mais baixo, por favor entre em contato conosco. Antes de sua compra Se você ainda não fez sua compra no Rupteur, não hesite em nos contatar, faremos uma nova oferta abaixo do preço que você encontrou. Após sua compra Se dentro de 7 dias após sua compra no Rupteur você encontrar um preço mais barato em um site suíço, nós reembolsaremos a diferença. Condições da oferta O website onde você encontrou o produto deve ser um website suíço (ou seja, baseado na Suíça, registrado no Registro Comercial Suíço e afiliado ao IVA suíço). O preço do produto é entendido como o preço incluindo o IVA e os custos de transporte. O produto deve ser idêntico (mesma referência, mesma marca, mesmo modelo, etc...). Estão excluídos preços reduzidos (vales-presente, códigos de desconto, operações promocionais, vendas de compensação ou vendas). Esta oferta é limitada a um produto por cliente. Sites de leilões, anúncios classificados e/ou entregas do exterior estão excluídos. Os produtos devem ser vendidos por um revendedor aprovado pelo importador geral da marca, deve ser claramente indicado que o produto é aprovado para a Suíça e/ou entregue com um certificado de conformidade. Esta oferta se aplica dentro do limite da venda com prejuízo. Se seu pedido atender a todas as condições acima, reembolsaremos a diferença na forma de um voucher válido por 1 ano, a ser utilizado para uma compra em nosso site.</w:t>
      </w:r>
    </w:p>
    <w:p>
      <w:r>
        <w:rPr>
          <w:b/>
          <w:color w:val="FF0000"/>
        </w:rPr>
        <w:t xml:space="preserve">id 92</w:t>
      </w:r>
    </w:p>
    <w:p>
      <w:r>
        <w:rPr>
          <w:b w:val="0"/>
        </w:rPr>
        <w:t xml:space="preserve">Quarta-feira 11:00Paris 9 Bergère60 mn ModerateCamiliaIrina CLouise BECIn detalhe Quarta-feira 11:30Paris 15 Mont Tonnerre60 mn BasicAlbin LTiphaine HEIn detalhe Quarta-feira 12:30Boulogne Carnot60 mn Cardio FlexFlora DAminata NKristelIn detalhe Quarta-feira 12:30 Information RoomLevallois FitnessparkATTENTION, sem água quente nos chuveiros por enquanto, isto será restaurado o mais rápido possível!Levallois Fitnesspark (NOVO)60 mn StandardMathilde LAMarion BIRoseIn detail Wednesday 12:30 Information RoomParis 3 Carreau du TempleNota: Acesso via rue Perrée a partir de setembro de 2015. Paris 3 Carreau du TempleGymnase de la Forêt Noire60 mn StandardMalika BImane HEin detalhe quarta-feira 12:30Paris 4 BeaubourgStora60 mn CoreJulie COAlice PAnne TREn detalhe quarta-feira 12:30 Sala de InformaçõesParis 10 ChaudronA aula familiar de quarta-feira passa para as 17:45h! Venha e compartilhe este momento multi-geracional amigável... Paris 10 ChaudronStora60 mn StandardRaphi GLouise PEin detalhe quarta-feira 13:15Saint Malo la Découverte50 mn StandardMarie SElsa PEin detalhe</w:t>
      </w:r>
    </w:p>
    <w:p>
      <w:r>
        <w:rPr>
          <w:b/>
          <w:color w:val="FF0000"/>
        </w:rPr>
        <w:t xml:space="preserve">id 93</w:t>
      </w:r>
    </w:p>
    <w:p>
      <w:r>
        <w:rPr>
          <w:b w:val="0"/>
        </w:rPr>
        <w:t xml:space="preserve">A Rússia no sábado descartou acusações de interferência nas eleições americanas, um dia depois que cidadãos russos foram acusados de interferir nas eleições presidenciais ganhas por Donald Trump. O chefe diplomático russo, Sergei Lavrov, disse numa conferência anual de segurança em Munique, Alemanha, que "enquanto não tivermos fatos, é tudo conversa", enquanto Washington acusou formalmente 13 russos, incluindo um próximo a Vladimir Putin, de terem favorecido a candidatura do atual ocupante da Casa Branca em 2016. "Tudo e qualquer coisa está sendo publicado, vemos uma multiplicação de acusações, afirmações e declarações", acrescentou Lavrov, julgando os comentários dos russos como inaceitáveis. Lavrov acrescentou, dizendo que os comentários das autoridades americanas eram contraditórios. O Ministro das Relações Exteriores russo indicou que o vice-presidente americano Mike Pence e um funcionário do Departamento de Segurança Nacional dos EUA garantiram que "nenhum país influenciou o resultado das eleições americanas". Autoridades americanas disseram no passado que a vitória de Trump não foi o resultado de interferência russa, mas que Moscou procurou se convidar para o processo. O presidente dos EUA sempre negou qualquer forma de conluio e acusou o FBI de conduzir uma "caça às bruxas" contra sua administração. Todos os réus, 13 cidadãos russos e três empresas, são acusados de conspiração para enganar os Estados Unidos. Três deles também são acusados de fraude bancária e outros cinco de roubo de identidade agravada, de acordo com uma declaração do promotor especial Robert Mueller. Yevgeny Prigozhin, um colaborador próximo do presidente russo Vladimir Putin, está entre os acusados. A acusação não menciona qualquer conluio entre a equipe de campanha de Donald Trump e o governo. "Provas irrefutáveis" "Nosso governo nunca interferiu na política americana", disse Sergei Kisliak, ex-embaixador russo em Washington de 2008 a 2017, em Munique, no sábado. "Eu nunca fiz nada disso, nem minha embaixada". "Todas essas acusações são meras fantasias, usadas para fins políticos nos Estados Unidos como parte da luta entre os diferentes campos políticos", insistiu ele. O nome do Sr. Kisliak surgiu na investigação do promotor Mueller sobre os contatos entre a Rússia e a equipe de campanha de Donald Trump. O ex-conselheiro de segurança nacional do Presidente Trump, Michael Flynn, admitiu ter mentido ao FBI sobre conversas com o Embaixador Kisliak. Na sexta-feira, Moscou já havia descrito a acusação contra cidadãos russos como "absurda". Mas o Conselheiro de Segurança Nacional do Presidente dos EUA H.R. McMaster disse no sábado em Munique que as "provas eram realmente irrefutáveis" contra Moscou neste assunto. "Ele acrescentou que a Rússia deveria reavaliar o que está fazendo porque simplesmente não funciona. Ele disse que os republicanos e os democratas estão unidos quando se trata de impor sanções à Rússia. "É muito difícil aprovar legislação bipartidária nos EUA (...) mas a Rússia conseguiu fazê-lo conduzindo esta campanha de subversão política", disse ele. Os principais serviços de inteligência - incluindo a CIA e a NSA - e o FBI já denunciaram a interferência russa nas eleições presidenciais de 2016, através de campanhas em redes sociais e do hacking de informações do campo democrata americano. E de acordo com o chefe de inteligência dos EUA, Dan Coats, questionado em meados de fevereiro pelo Comitê de Inteligência do Senado</w:t>
      </w:r>
    </w:p>
    <w:p>
      <w:r>
        <w:rPr>
          <w:b/>
          <w:color w:val="FF0000"/>
        </w:rPr>
        <w:t xml:space="preserve">id 94</w:t>
      </w:r>
    </w:p>
    <w:p>
      <w:r>
        <w:rPr>
          <w:b w:val="0"/>
        </w:rPr>
        <w:t xml:space="preserve">Para abrir um medidor de eletricidade em Villorceau na rede ErDF, ligue para Papernest em 09 77 40 09 32 Aberto de segunda a sábado das 8h às 21h! Sobre este anúncio papernest permite abrir um medidor de eletricidade ou gás com os seguintes fornecedores alternativos: Engie, Direct Energie, Total Spring, Eni. O método de recrutamento da EDF para Villorceau For Villorceau, a melhor maneira de saber sobre as ofertas está diretamente no site da EDF França na edf.fr. Os residentes de Villorceau podem se inscrever diretamente neste site. Informação e história da FEDER em 45 Dividida em duas entidades desde 2008, a EDF e a FEDER são agora independentes. Um gerencia a comercialização, o outro a distribuição de eletricidade. A ERDF, agora denominada Enedis, administra 95% da rede francesa e trabalha com todos os fornecedores de eletricidade, incluindo os de Villorceau. Contatar ErDF quando você é um residente de Villorceau Um problema na rede FEDER (agora chamada Enedis) ou uma simples necessidade de estar conectado? Você pode entrar em contato com o serviço de atendimento ao cliente deles por telefone ou ir ao website deles clicando em ERDF Villorceau. Como abro meu medidor de eletricidade em Villorceau? Os residentes de Villorceau que desejam abrir seu medidor de eletricidade têm a escolha entre 3 tipos de comissionamento. O preço varia entre 24 e 150 euros dependendo da urgência do pedido. |Preço||24,08 euros|61,05 euros||151,95 euros| Para evitar um encontro com o técnico da FEDER (agora Enedis) em Villorceau, prepare as seguintes informações: *O número do medidor de eletricidade em sua nova casa. *No caso de faltar alguma destas informações, a FEDER em Villorceau será obrigada a enviar um técnico a sua casa para ativar o medidor. As informações sobre a EDF em Villorceau Villorceau residentes que queiram contatar um consultor da EDF em Villorceau podem ligar para os seguintes números: Você pode ligar para o número nacional de atendimento ao cliente EDF que lhe dará todas as informações necessárias: 09 69 32 15 15 Os residentes de Villorceau que desejam administrar sua conta on-line podem assinar as opções e fazer alterações para personalizar seu contrato diretamente na Internet em um espaço do cliente destinado aos clientes EDF em Villorceau e em toda a França. Aqui estão todos os números da EDF para Villorceau: - Engie Villorceau (Ex-GDF Villorceau) - Villorceau - ERDF Villorceau - Numero EDF Villorceau - GRDF Villorceau As agências da EDF fecharam suas portas em 2018. As diferentes ofertas fornecidas pela EDF Villorceau Tarifas regulamentadas EDF Bleu Ciel (doravante EDF Blue Tariff) : Diferentes opções estão disponíveis para você em Villorceau. Não hesite em contatar o serviço nacional de atendimento ao cliente da EDF no seguinte número: 09 69 32 15 15 15. Opção básica O preço do kWh (kiloWatt hora) é fixado para os residentes de Villorceau, qualquer que seja a data ou a hora do dia. Opção de horário fora de pico O preço é mais baixo durante o horário fora de pico para Villorcéens, ou seja, por um período de 8 horas por dia. Tempo de opção O preço da eletricidade é consideravelmente maior 65 dias por ano, a fim de encorajar as residências a reduzir seu consumo de eletricidade durante potenciais faltas de energia. A taxa de necessidade primária (agora chamada "o cheque energético") É destinada exclusivamente aos consumidores em 45190 que têm direito à CMU (Couverture Maladie Universelle). Permite-lhes obter uma tarifa preferencial sobre os primeiros 100 KWh consumidos durante o mês. Esta taxa está disponível em</w:t>
      </w:r>
    </w:p>
    <w:p>
      <w:r>
        <w:rPr>
          <w:b/>
          <w:color w:val="FF0000"/>
        </w:rPr>
        <w:t xml:space="preserve">id 95</w:t>
      </w:r>
    </w:p>
    <w:p>
      <w:r>
        <w:rPr>
          <w:b w:val="0"/>
        </w:rPr>
        <w:t xml:space="preserve">Título do filme : The Dictator The Dictator on VOD e streaming legalmente e por uma taxa. O filme "O Ditador" é um filme do gênero comédia dirigido por Larry Charles. "O Ditador" foi produzido há 8 anos, exatamente em 2012. Os principais atores (e atrizes) em "O Ditador" são Sacha Baron Cohen. Você pode facilmente baixar "The Dictator" como um aluguel (48 horas no máximo) ou como uma compra final (download final VOD do arquivo de vídeo de "The Dictator"). Você pode baixar "The Dictator" em francês (VF), VO (vostfr = Versão Originale Sous-Titré en Francais) ou VFSTFR (Versão Francaise Sous Titré en Francais) e até mesmo em HD (Alta Definição)! Cenário: A história heróica de um ditador que arrisca sua vida para garantir que seu amado país oprimido nunca se torne uma democracia. O filme é baseado no romance "Zabibah e o Rei" de Saddam Hussein. O lançamento do DVD do The Dictator pode ser adiado a partir do momento da publicação do filme no site ou de seu lançamento teatral. Para saber o preço do dvd The Dictator, clique aqui: . O lançamento de BLU RAY de O Ditador pode ser adiado a partir da publicação do filme no site ou de seu lançamento teatral. Às vezes o DVD é lançado antes do BLU RAY então seja paciente! Para saber o preço de The Dictator blu ray, clique aqui : Outros filmes sobre Larry Charles para baixar legalmente e por uma taxa clicando em " Film Larry Charles " Brüno (2009) : As aventuras do personagem Bruno, um rei da moda homossexual austríaca criado por Sacha Baron Cohen para seu programa de televisão Da Ali G Show (...) Religolo (2008): O mestre da irreverência americana, Bill Maher, faz um balanço de todas as religiões do mundo, viajando pelo planeta e entrevistando especialistas e pessoas na rua. Fascinante, instrutivo, (...) Borat, lições culturais sobre a América para o benefício da gloriosa nação do Cazaquistão (2005) : Borat, um repórter cazaque, é enviado aos Estados Unidos pela estação de televisão de seu país para filmar uma reportagem sobre o modo de vida desta nação reverenciada como modelo. Durante sua viagem, (...) Mascarado e Anônimo (2003): Depois que seu empresário o tira da cadeia, Jack Fate, um cantor popular, dá um último concerto. (...) Outros filmes sobre Sacha Baron Cohen para baixar legalmente e por uma taxa, clicando em "Film Sacha Baron Cohen" Ali G (2002) : Ali G poderia contentar-se com sua vida pacífica em Staines, uma pequena cidade no sul da Inglaterra. Ele tem sua avó, sua namorada Julie, seu cão 2Pac e sua erva daninha (...) Ricky Bobby: King of the Circuit (2006): Ricky Bobby tornou-se um herói nacional graças às suas muitas vitórias nas corridas de automóveis. Junto com seu amigo de infância Cal, eles compartilham lealmente o primeiro e segundo lugares no pódio. (...) em sua parede, SEM PUBLICIDADE!</w:t>
      </w:r>
    </w:p>
    <w:p>
      <w:r>
        <w:rPr>
          <w:b/>
          <w:color w:val="FF0000"/>
        </w:rPr>
        <w:t xml:space="preserve">id 96</w:t>
      </w:r>
    </w:p>
    <w:p>
      <w:r>
        <w:rPr>
          <w:b w:val="0"/>
        </w:rPr>
        <w:t xml:space="preserve">Esta página reúne todas as revisões e experiências sobre : Extrato Aromático de CacauComo cliente, você pode escrever uma resenha no final de cada página de produto e classificá-la. Cada uma de suas revisões será lida e validada por nosso serviço de atendimento ao cliente e nos permitirá ouvi-lo, quer seu pedido lhe tenha trazido satisfação completa ou se você está desapontado. Estou muito satisfeito com os produtos que encomendei, com a entrega rápida e com um pacote bem arrumado! Estou muito satisfeito com a qualidade dos produtos e com o preço! Fiz desodorantes caseiros e manteiga de karité/manteiga de cacau chantilly, estou muito feliz com os resultados! Michèle B. Justine L. Chloé B. 17/10/2019 starstar_borderstar_borderstar Ordem recebida em perfeitas condições, a manteiga de cacau tem um cheiro divino, assim como o aroma de baunilha. Estou um pouco decepcionado com o cheiro do aroma do chocolate, teria que testar se ele estivesse menos forte diluído em um creme. O barro amarelo é ótimo. Yannik M. Olá Olá, estou sempre satisfeito com os produtos. Já os uso há algum tempo e estou muito satisfeito com os resultados. Gaëlle D. 23/05/2019 Sempre perfeito Olá sempre satisfeito com meus pedidos. Rápido, simples e eficiente. Estou muito satisfeito com o serviço e com a qualidade do produto. Eu ainda tenho a pasta de dentes. Obrigado ???? Julie L. 09/05/2019 O pedido chegou na hora certa e foi perfeito. Estou muito satisfeito com minha primeira compra Maité M. Entrega rápida e cuidadosa - tudo o que resta é testar os produtos! Obrigado Elodie F. 13/11/2017 Eu ainda não testei os produtos que encomendei, mas talvez este fim de semana. Entretanto, posso dizer que estou muito satisfeito com os produtos que recebi (mesmo que o recipiente seja diferente das fotos no site, especialmente para os óleos vegetais), a rapidez da entrega e a qualidade da embalagem. Mal posso esperar para testá-los para poder avaliar a qualidade. Acho que a possibilidade de remessa mais barata para encomendar produtos pequenos seria uma verdadeira vantagem. Muito obrigado ao MyCosmetik Lydia J. 16/09/2017 Sempre perfeito! Sempre satisfeito com meus pedidos ... Adoro fazer meus próprios produtos e as explicações são muito claras ... os produtos estão bem embalados e a entrega é rápida ... um verdadeiro prazer! Isabelle B. 14/09/2017 Impecável Produtos de alta qualidade e entrega rápida. Pascale L. 11/09/2017 Encantado! Estou muito feliz com meu pedido colocado no site da Mycosmetik, os produtos são de boa qualidade e foram muito bem embalados. Este site que eu não conhecia há pouco tempo, estou perfeitamente satisfeito. Encontramos receitas, informações... tudo é ótimo! Muito obrigado! Clélia S. 26/07/2017 Estou muito satisfeita com a qualidade dos primeiros produtos testados. Só os extratos aromáticos me decepcionaram... Yannik M. 01/03/2017 Ainda estou muito satisfeito. Não só faço todos os meus próprios produtos cosméticos, mas também me trato cada vez mais com óleos essenciais. Yannik M. 22/01/2017 Satisfeito. Olá, muito satisfeito tanto com a entrega quanto com os produtos. Mesmo que eu tenha falhado um pouco na preparação de um creme. Estou muito satisfeito com o produto. É necessário perseverar. Emilie D. 21/06/2016 produtos de boa qualidade e entrega rápida como sempre. um prazer de jogar o pequeno químico graças às receitas do site, claras e onde você não precisa de 50 000 ingredientes diferentes! Anne M. 14/06/2016 Muito bons produtos que já encomendei duas vezes e estou encantada com os produtos! Como tenho um orçamento pequeno, não posso fazer pedidos com muita freqüência. Os custos de entrega são muito caros, o que dificulta minhas compras... Não posso pedir por mais de 65 euros... A segunda coisa que é uma pena é a embalagem dos produtos que são feitos de plástico. O vidro seria muito melhor... No meu primeiro</w:t>
      </w:r>
    </w:p>
    <w:p>
      <w:r>
        <w:rPr>
          <w:b/>
          <w:color w:val="FF0000"/>
        </w:rPr>
        <w:t xml:space="preserve">id 97</w:t>
      </w:r>
    </w:p>
    <w:p>
      <w:r>
        <w:rPr>
          <w:b w:val="0"/>
        </w:rPr>
        <w:t xml:space="preserve">A coleção do atlas arqueológico oferece uma abordagem das escavações arqueológicas realizadas em uma cidade ou ao longo de uma rota ferroviária ou rodoviária: mapas do local, resumos históricos, relatórios em vídeo, reconstruções em 3D. Cada atlas é projetado para ser distribuído on-line ou em um terminal de exposição.</w:t>
      </w:r>
    </w:p>
    <w:p>
      <w:r>
        <w:rPr>
          <w:b/>
          <w:color w:val="FF0000"/>
        </w:rPr>
        <w:t xml:space="preserve">id 98</w:t>
      </w:r>
    </w:p>
    <w:p>
      <w:r>
        <w:rPr>
          <w:b w:val="0"/>
        </w:rPr>
        <w:t xml:space="preserve">- Sábado 17 de março de 2007 - 17 de janeiro de 2021 - Sábado 17 de março de 2007 - 17 de janeiro de 2021 Olá, Conecte seu iPhone ao seu computador com o cabo USB. Inicie o iTunes se ele não abrir automaticamente. Clique no nome do seu iPhone ou no pequeno ícone do iPhone (dependendo da versão do iTunes). Sob as informações básicas sobre seu telefone (capacidade, número de série, etc.), existe a seção "Backups". Clique na opção "Este computador": isto lançará um backup completo do iPhone que será armazenado em seu Mac ou PC uma vez que você tenha clicado em "Aplicar" no canto inferior direito do iTunes. Ritchi PS: você também pode começar por criar espaço em seu disco interno movendo suas grandes pastas/arquivos (vídeo, foto, ...) para o disco externo. Conecte seu iPhone ao seu computador com o cabo USB. Inicie o iTunes se ele não abrir automaticamente. Clique no nome do seu iPhone ou no pequeno ícone do iPhone (dependendo da versão do iTunes). Sob as informações básicas sobre seu telefone (capacidade, número de série, etc.), existe a seção "Backups". Clique na opção "Este computador": isto lançará um backup completo do iPhone que será armazenado em seu Mac ou PC uma vez que você tenha clicado em "Aplicar" no canto inferior direito do iTunes. Ritchi PS: você também pode começar por criar espaço em seu disco interno movendo suas grandes pastas/arquivos (vídeo, foto, ...) para o disco externo _Ritchi_ - Data de adesão - sábado, 17 de março de 2007 - Status - Contribuinte - Última mensagem - 17 de janeiro de 2021 Olá A coisa mais fácil a fazer então é apagar esta partição do Windows. Deve ser excluído usando o "Boot Camp Wizard" e aqui está o método recomendado pela Apple: Boot Camp: Remova o Windows de seu Mac Ritchi A maneira mais fácil então é remover esta partição do Windows. Deve ser excluído usando "Boot Camp Wizard" e aqui está o método recomendado pela Apple: Boot Camp: Remover Windows do seu Mac Ritchi - 5 - Status - Último acesso - 23 de agosto de 2015 Ótimo, vou tentar isso então. Mas você está realmente certo de que não vai apagar o resto do que está no meu HD interno? Outra pergunta: ele irá formatar meu HD interno em uma única partição de SO (o que seria bom para mim)? Ou será que ela fará uma divisória separada, mas vazia? Outra pergunta: ele irá formatar meu HD interno em uma única partição de SO (o que seria bom para mim)? Ou será que ela fará uma divisória separada, mas vazia? Relatório _Ritchi_ - Data de adesão - sábado, 17 de março de 2007 - Status - Contribuinte - Último post - 17 de janeiro de 2021 Um backup não é essencial, mas é sempre bom fazer um regularmente e agora é um bom momento para fazer um. É relativamente fácil com a Máquina do Tempo: você a executa e diz a ela que seu disco rígido externo é o destino de backup. Nota: isto levará horas. Com relação à remoção do Windows pelo Boot Camp Wizard, aqui está um resumo do que fazer: - Iniciar o aplicativo "Boot Camp Wizard", que está localizado na pasta / Aplicações / Utilitários / pasta do disco rígido Mac. - Clique em "Continuar" e marque a caixa "Instalar ou remover o Windows 7 ou posterior". Certifique-se de que todas as outras opções estejam desmarcadas, depois clique em "Continuar" novamente. - Escolha "Restore disk to single Mac OS partition" (isto responde sua pergunta) e clique em "Continue" novamente. - Confirme as mudanças na tela "Restore Disk" e clique no botão "Restore" para iniciar o processo de remoção. - Quando</w:t>
      </w:r>
    </w:p>
    <w:p>
      <w:r>
        <w:rPr>
          <w:b/>
          <w:color w:val="FF0000"/>
        </w:rPr>
        <w:t xml:space="preserve">id 99</w:t>
      </w:r>
    </w:p>
    <w:p>
      <w:r>
        <w:rPr>
          <w:b w:val="0"/>
        </w:rPr>
        <w:t xml:space="preserve">Nota: Os resultados fracionários são arredondados para 1/64. Para uma resposta mais precisa, favor selecionar 'decimal' nas opções acima do resultado. Nota: Você pode aumentar ou diminuir a precisão desta resposta selecionando o número de dígitos significativos desejados nas opções acima do resultado. Nota: Para obter um resultado decimal exato, favor selecionar 'decimal' nas opções acima do resultado. O quilômetro é uma unidade de comprimento no sistema métrico igual a mil metros. 1km é equivalente a 0,6214 milhas.</w:t>
      </w:r>
    </w:p>
    <w:p>
      <w:r>
        <w:rPr>
          <w:b/>
          <w:color w:val="FF0000"/>
        </w:rPr>
        <w:t xml:space="preserve">id 100</w:t>
      </w:r>
    </w:p>
    <w:p>
      <w:r>
        <w:rPr>
          <w:b w:val="0"/>
        </w:rPr>
        <w:t xml:space="preserve">O Naïm Sliti, internacional tunisino de Dijon, está alegadamente no radar de Bordeaux, que está procurando um substituto para Malcom. Dizia-se que Naïm Sliti estava no Stade Rennais, mas ele poderia acabar no Girondins de Bordeaux. De acordo com a France Football, o clube do Garonne se aproximou do clube proprietário do tunisino, o Dijon. Ele poderia preencher a lacuna deixada por Malcom, que partiu para Barcelona, e trazer alguma animação para a linha de frente do Bordeaux, algo que o técnico Gustavo Poyet tem procurado. O problema é que este jogador atingiu seu máximo Dijon é seu nível, lembraremos de um excelente passe para Khazri contra a Inglaterra O problema é óbvio que ele não é um concorrente. Ele joga para agradar a si mesmo, como um amador. Ele não tem a vontade de vencer. Ele sorri o tempo todo. Acho que se ele trabalhasse em seu acabamento seria mais aceitável. Você está certo em não responder. Lol Sliti tem 0 objetivos e apenas 2 assistências. Não tenho certeza se é uma boa idéia ir para o próximo nível, mas não tenho certeza se é uma boa idéia ir para o próximo nível, mas não tenho certeza se é uma boa idéia ir para o próximo nível. 25 passes de chave não sei de que chave você está falando, a menos que ele também seja um mecânico.</w:t>
      </w:r>
    </w:p>
    <w:p>
      <w:r>
        <w:rPr>
          <w:b/>
          <w:color w:val="FF0000"/>
        </w:rPr>
        <w:t xml:space="preserve">id 101</w:t>
      </w:r>
    </w:p>
    <w:p>
      <w:r>
        <w:rPr>
          <w:b w:val="0"/>
        </w:rPr>
        <w:t xml:space="preserve">Pais: 10 frases para aprender de cor Se você está interessado em lingüística, provavelmente já notou que cada tribo tem seu próprio vocabulário, suas próprias cordas lingüísticas. Como um sinal de reconhecimento. Os adolescentes falam "djeuns" e escrevem em "kikoulol", as gírias dos açougueiros em "louchebem", as cadelas deliram sobre isso e os machões Maccionent. Bem, quando você se tornar um pai, você também terá a oportunidade de ampliar seu vocabulário. Prepare-se para ser apresentado a expressões que o lembrarão daqueles tempos abençoados quando você estava babando generosamente sob a saia de sua mãe. Conteúdo O primeiro, o mais óbvio, o mais curto e o mais simples. É sempre uma situação vantajosa para todos, pois você terá que repeti-la. Mesmo que sua eficácia seja amplamente questionável, nunca desista. Vivendo em um anexo do Toy Club em um dia de furacão, você acaba esquecendo seus princípios parentais. Mas uma vez que você escorregou em seus berlindes e quase arrancou seu pé de seus pequenos carros, ele voltará para você! Ir até a mesa, ir até a babá, escovar os dentes, vestir-se... esta liminar tem pelo menos o mérito de ser usada indiferentemente durante muitos momentos chave do dia. Por definição, as crianças não estão cientes do perigo que as espera. Como resultado, eles não têm nenhum problema em pular a cabeça da escada primeiro porque "é muito divertido". E depois? Bem, depois nada, porque você sabe perfeitamente que as ameaças não são um princípio educacional válido. Se nossos filhos às vezes podem ser adoráveis, sua lendária falta de cortesia também está muitas vezes à sua frente. No início ficamos envergonhados. Mas, eventualmente, você se acostuma a isso. Quando a teimosia se sobrepõe à razão, quando o diálogo é interrompido e a gritaria se instala. Usada sabiamente, esta frase tem pelo menos o mérito de restaurar a calma relativa. Se as telas têm um poder hipnotizante que às vezes é útil, devemos reconhecer que nunca é fácil tirar nossos filhos delas. Seja uma TV ou um tablet, um smartphone ou um computador. Papai aqui, mamãe ali, se o bebê gosta de brincar sozinho, não há como perder a oportunidade de levar seus Remps para uma repetição de Footloose, um remake de Nightmare in the Kitchen, ou uma repetição de Toys Story! Obrigado" e "por favor" devem ser colocados na mesma categoria que "olá" e "adeus" para nossos filhos: as palavras tabu. E você? Quais são as expressões parentais que você sente que repete com mais freqüência? Calce seus chinelos! Fale baixo! Venha fazer seu dever de casa! o Para dever de casa, ainda não estamos lá, mas para o resto... é óbvio 🙂 o No momento eu repito "não é o mojito é um presente, mas o amor é um presente"! Hahahahaahhahaha Mais sério o falar alto para mim, os pés suaves lá embaixo... Mas também o NÃO e guardar seus brinquedos! le Se tivéssemos vizinhos, acho que muitas vezes teríamos a polícia para o jantar! le "Venha cá!" Nosso modelo é um pouco rambunctious, tendência fugitiva... É isso crianças, sua curiosidade tipo Columbus os levaria ao fim do mundo 😉 o "Eu estou contando até 3", eu digo pelo menos 3 vezes ao dia, e eu começo a contar... Nem eu nem eles sabemos o que vai acontecer aos 3, mas ainda assim é mágico! 😉 a "Você só tem que ter a idéia certa para quando chegar a 3 🙂 a "Nós não gritamos!", "Nós não mordemos!" são duas expressões que eu tenho que usar com muita freqüência nestes dias, assim como a já citada "Ete</w:t>
      </w:r>
    </w:p>
    <w:p>
      <w:r>
        <w:rPr>
          <w:b/>
          <w:color w:val="FF0000"/>
        </w:rPr>
        <w:t xml:space="preserve">id 102</w:t>
      </w:r>
    </w:p>
    <w:p>
      <w:r>
        <w:rPr>
          <w:b w:val="0"/>
        </w:rPr>
        <w:t xml:space="preserve">Quando era pequena, a rainha Camille não queria necessariamente ser jornalista. Ela também não queria necessariamente falar sobre sexo na Internet. Agora que ela cresceu, ela lhe conta sobre o caminho que a levou a MadmoiZelle. orientação escolar QueenCamille A equipe MadmoiZelle lhe conta o que a levou a trabalhar na revista! Inspire-se para sua própria carreira escolar! Publicado em 15 de março de 2019 Quando eu era pequena, eu queria ser atriz. Mas me disseram para escolher primeiro uma profissão de verdade. Como eu encontrei meu caminho? Quando eu tinha cerca de 10 anos, já tinha percebido que ter um emprego de verdade era praticamente uma dor de cabeça, que me ocuparia todo o meu tempo durante três quartos da minha vida, então é melhor eu escolher um bom. Com base em minhas habilidades de escrita, meu desejo de me movimentar o tempo todo e Tintin, decidi que o jornalismo era a melhor ocupação possível porque : - Parece um trabalho de classe e respeitado - Você não está preso o dia todo - Você conhece pessoas e fala com elas - Você conta suas histórias - Você dá às pessoas informações que são vitais para o exercício da democracia. Sim, eu era muito profundo quando eu tinha 10 anos. Percebi muito cedo que eu não ganharia um centavo. Mas eu achei ainda mais bonito fazer um trabalho por paixão. É uma pena que eu tenha descoberto que não era apaixonado por oftalmologia... Meus primeiros estágios de jornalismo tornei este desejo realidade assim que fiz meu estágio de observação no 9º ano, passando uma semana na redação do Dauphiné Libéré em Valence, de onde venho. Eu estava seguindo um fotógrafo hilariante e fiquei encantado com a experiência. Acima de tudo, fui seduzido por esta atmosfera particular que encontrei em todos os escritórios editoriais desde então: uma mistura de relaxamento e rigor, debates e piadas que me convêm perfeitamente. Eu estava no segundo ano do ensino médio durante meu segundo estágio. Desta vez, eu me juntei à equipe editorial da France Bleu local e recebi tarefas reais! Meu primeiro relatório foi sobre a morte de uma corça no parque municipal, sufocada por uma bolsa plástica (um desastre ecológico global, pois o plástico também sufoca oryx no deserto. De qualquer forma). Aprendi a gravar entrevistas, editá-las, gravar minha voz... Eu adorava rádio. No ano seguinte, fui ao ES, porque meu pai ainda tinha a esperança de que eu iria à deriva em direção à comunicação ou ao marketing, e eu gostava de economia. Ainda não o disse, mas eu era um bom estudante. Recebi meu bacharelado com honras, e se eu não mencionar aqui, não vale a pena, então obrigado por me deixar me gabar. O que você estudou para se tornar um jornalista? Na época em que passei no bacharelado (em 2007), havia muito poucos cursos reconhecidos à minha disposição para estudar jornalismo diretamente. Tentei o exame competitivo no IUT em Tours sem sucesso. Em seguida, concentrei-me no IEP provincial (Sciences Po). O plano era claro: eu passaria os primeiros três anos de um curso geral lá, dos quais eu sairia inundado pelo prestígio desta grande escola, depois eu faria um mestrado em jornalismo. Mas eu ainda tinha que entrar na famosa escola. Eu fiz uma aula preparatória para o exame do Sciences Po e foi um pesadelo. No ano do meu último ano, tive que ir durante as férias escolares de fevereiro e Páscoa, e logo após passar o bacharelado, enquanto meus amigos estavam se divertindo. Eu estava com canecas absolutas que tinham uma tez pálida por não fazerem uma pausa para o almoço para revisar seus arquivos. Eu aguentei, passei no exame e pousei</w:t>
      </w:r>
    </w:p>
    <w:p>
      <w:r>
        <w:rPr>
          <w:b/>
          <w:color w:val="FF0000"/>
        </w:rPr>
        <w:t xml:space="preserve">id 103</w:t>
      </w:r>
    </w:p>
    <w:p>
      <w:r>
        <w:rPr>
          <w:b w:val="0"/>
        </w:rPr>
        <w:t xml:space="preserve">5.0 �toiles de 5 Muito bom! Eu adorei este filme. Os atores são excelentes, a atuação é justa, o roteiro confuso e um final magistral. Excelente! A deve ver! 46 dos 52 usuários acharam esta revisão útil 3.0 �toiles dos 5 Ver a queda dura e suave... Vários conhecidos haviam me aconselhado a assistir a este filme, mas, o assunto não me agradou. Depois de ler os 49 comentários (naquela época), eu ainda hesitava em pular para o m�lée. Que debates apaixonados! Se eu também correr o risco de me perder nestas polêmicas e seguir meus sentimentos... 46 de 52 internautas acharam útil esta revisão 3.0 �toiles de 5 Ver a queda dura e suave..., 22 de abril de 2011 Vários conhecidos haviam me aconselhado a assistir a este filme, mas, o assunto não me atraiu. Depois de ler os 49 comentários (naquela época), eu ainda hesitava em pular para o m�lée. Que debates apaixonados! Se eu também corresse o risco de me perder nestas polêmicas e seguir meus sentimentos se tornasse insensato aos olhos de um ou de outro... Uma noite chuvosa, eu cedi... As primeiras cenas me prenderam: os amigos pr�ts a qualquer coisa durante as noites, cada um acordando de madrugada como o fatigado do norte, aquele que não sabe mais onde está seu caminho. Aqui está uma entrada que pode ressoar ou raciocinar. Especialmente desde esta manhã, precisamente, é trágico e um amigo terminou sua noite mal. Bem, nós vamos de qualquer maneira. As férias primeiro! O amigo vai ficar bem e teremos um f�te depois das férias, especialmente porque é o que ele gostaria que fizéssemos, certo? E aí começa o feriado. Em um lugar tradicional, a gangue tradicional vai experimentar seus boo-boos tradicionais. E o amigo na cama (hospitalar) vai passar sem o (amigável) pot-au-feu... Amores fracassados, decepções do coração, declarações inaceitáveis de atração culpada, planos errados, nada nos é poupado. Por longos momentos, senti-me como um estudante de sociologia do ano �rst, diante de modelos colocados em tubos de ensaio para um estudo. As caricaturas são, de fato, onipresentes. É um pouco como ver apenas um lado da moeda, aquele que se esfrega contra a vida torna-se áspero no início e abrasivo depois. E de fato, quando confrontados com amigos que muitas vezes estão inclinados a se entenderem mal, o moral leva uma surra a longo prazo. Os atores são perfeitos em seus respectivos r�le, com Max devidamente insuportável. Uma caricatura de uma caricatura. Vincent, tocando a princípio com sua sinceridade ao admitir uma atração incompreendida (mas como é exagerada a reação de Max!). O grande urso � na praia � é, por outro lado, um personagem muito simpático, muito saudável e que sacudirá um coqueiro para o final do qual os macios finalmente cairão. Sim, você verá os limpies caírem (fácil, eu sei...). Um reality show do qual tenho uma memória muito pouco convincente. Nenhum programa ou objetivo comum, apenas viver a dor da vida. Algumas linhas engraçadas, situações esperadas, caricaturas do egocentrismo, uma gravidez anônima cheia de álcool e outros produtos, uma linguagem pouco enfática, atores que exageram, amizade com muito "eu não quero saber",... O despertador soará no final e todos entenderão que há areia nas rodas. Este cenário de areia é bem pensado, mas também caricaturado. E ali, bem, eu diria que todos vêem os outros antes de si mesmos - m�me. Bom à sua maneira, mas sem um ma�tre-nageur (você sabe, o tipo de bonitão bronzeado que cristaliza todas as piadas), cada um leva sua vez na cara. No final, eu realmente não rachei aquela noite chuvosa. 28 usuários de internet em</w:t>
      </w:r>
    </w:p>
    <w:p>
      <w:r>
        <w:rPr>
          <w:b/>
          <w:color w:val="FF0000"/>
        </w:rPr>
        <w:t xml:space="preserve">id 104</w:t>
      </w:r>
    </w:p>
    <w:p>
      <w:r>
        <w:rPr>
          <w:b w:val="0"/>
        </w:rPr>
        <w:t xml:space="preserve">Marcel Broodthaers - 1964 - Techniek - Offset; litografia em folha na impressão offset - Totale afmetingen - 24/30 - Communauté française Em um formulário de inscrição para as "Editions lithographiques" da Galeria Smith, que inclui o nome de Broodthaers (sic), os nomes dos outros artistas foram riscados. Ao lado dela aparece a inscrição "Broodthaers Marcel" acompanhada por uma seta indicando o boletim. No canto superior esquerdo, há um "t" riscado e um "t" não riscado, escritos à mão.</w:t>
      </w:r>
    </w:p>
    <w:p>
      <w:r>
        <w:rPr>
          <w:b/>
          <w:color w:val="FF0000"/>
        </w:rPr>
        <w:t xml:space="preserve">id 105</w:t>
      </w:r>
    </w:p>
    <w:p>
      <w:r>
        <w:rPr>
          <w:b w:val="0"/>
        </w:rPr>
        <w:t xml:space="preserve">O Expresso de 27 de outubro de 2009 Por François Jarraud THE DAY'S TOP TOPIC High School: The Ministerial Project Becomes Clearer Gender Inequalities are the Most Resistant High School: The Offensive of Economic and Social Sciences l National Education in Figures l ICEM Calls for the Learning of the CRC in Class l Holocaust Deniers Return l Holidays Have a History. Do Ensino Médio para as Grandes Escolas: Que Igualdade de Oportunidades? l Da Faculdade para o Trabalho, Qual o Próximo? l Conjugação de Profissões de Construção no Feminino l Uma Estudante do Ensino Médio Expulsa ou Deixada de Sua Própria Livre Vontade? l AVS: Apenas 23 Re-empregos. O Cyberchallenge está de volta! l Vamos cantar pelos direitos da criança l Escolas, tornemo-nos parceiros do Café! Fname Congress: A língua e a profissão l Para onde vai a faculdade? Besson poderia confiar a instrução cívica aos prefeitos l A reforma dos territórios História: Morte de Pierre Chaunu l S.E.S.: Keynes além da economia l E.D.D.: Política climática: uma nova arquitetura internacional l S.E.S.: Investimentos em P&amp;D e crise econômica. Um jogo sério para recrutar Hoje o High School: O projeto ministerial está se tornando mais claro O Se-Unsa foi recebido em 20 de outubro pelo gabinete de Luc Chatel sobre a reforma das escolas secundárias. Desta reunião emerge mais precisão sobre o núcleo comum e o apoio criado a partir do segundo ano. A classe do segundo ano. O projeto ministerial visa aumentar a "dimensão exploratória" da classe, incluindo o LV2 no currículo principal e estabelecendo a possibilidade de escolher dois cursos exploratórios. De acordo com a Se-Unsa, cada uma duraria 1,5 horas por semana e a oferta seria redefinida de acordo com as escolhas de orientação. Os programas para estes novos cursos não estariam prontos em 2010, mas no início do ano letivo de 2011. O futuro do LV3 e dos idiomas antigos ainda é incerto: talvez opções opcionais? A Se Unsa gostaria que um dos dois cursos de exploração fosse um curso tecnológico. O ciclo final. O primeiro ano seria mais indiferenciado com um núcleo comum de 15 horas, incluindo francês, idiomas modernos, PE, ES, historiografia-geografia. Seria complementado por cursos específicos para a série. O currículo central seria revisado para facilitar as mudanças de curso. Por exemplo, na história e na geografia, haveria um horário comum de 4 horas utilizando os atuais programas de 1º e 12º ano no segundo e no primeiro semestre, com os terminais se beneficiando de programas especializados (por exemplo, história da ciência em S). Um teste antecipado seria criado em première em todas as séries gerais. No caso de uma mudança de série, o aluno só teria que ter as aulas especializadas. A série L se beneficiaria da introdução de um novo curso de cultura geral sobre as principais questões do mundo contemporâneo (direito, economia, ciências sociais) com uma saída para o po das ciências. A rota tecnológica. "Os assessores do ministro têm sido muito evasivos", observa o Se-Unsa. "Os grupos de trabalho são atualmente responsáveis por esclarecer o projeto de renovação e medir seu impacto sobre o pessoal. Não nos foi dado nenhum horário". Apoio pessoal. Duas horas por semana, será fornecido por professores voluntários e fará parte do serviço do professor. "É um tempo intermediário entre o tempo da aula e o tempo do dever de casa, um tempo de ensino em que o professor traz sua experiência para ajudar o aluno a adquirir a autonomia necessária para ter sucesso em seu curso", disse o gabinete. "Daí a diversidade de formas tomadas pelo apoio personalizado". A Se-Unsa solicitou que os TPEs não sejam incluídos neste apoio e que sejam continuados para todos os estudantes em uma faixa de tempo identificada. O sindicato considera a abordagem de apoio "benéfica tanto para alunos quanto para professores", mas "não pode ser reduzida a meio dia de trabalho".</w:t>
      </w:r>
    </w:p>
    <w:p>
      <w:r>
        <w:rPr>
          <w:b/>
          <w:color w:val="FF0000"/>
        </w:rPr>
        <w:t xml:space="preserve">id 106</w:t>
      </w:r>
    </w:p>
    <w:p>
      <w:r>
        <w:rPr>
          <w:b w:val="0"/>
        </w:rPr>
        <w:t xml:space="preserve">O que é Actor ransomware o Actor ransomware vírus é um arquivo de criptografia malware, comumente conhecido como ransomware. Embora o resgate tenha sido muito falado, você pode não ter percebido o dano que ele poderia causar. São usados algoritmos de criptografia fortes para criptografar seus dados, e se eles criptografarem seus arquivos com sucesso, você não poderá mais acessá-los. O Ransomware é considerado um dos malwares mais perigosos, pois nem sempre é provável que os arquivos sejam decifrados. Você tem a opção de pagar o resgate, mas muitos especialistas em malware não sugerem isso. Há inúmeros casos em que os arquivos não foram restaurados, mesmo após o pagamento. Isto evita que os vigaristas simplesmente levem seu dinheiro, sem lhe dar uma maneira de descriptografar os arquivos. As atividades futuras desses ciber-rapaceiros também seriam apoiadas por esse dinheiro. Já se supõe que o malware de criptografia de arquivos causou danos a várias empresas em 2017, e isso é apenas uma estimativa. As pessoas também são cada vez mais atraídas por todo o negócio porque o número de pessoas que cede nas aplicações torna os resgates muito rentáveis. Investir esse dinheiro em um backup confiável seria uma decisão muito mais sábia porque se você for colocado neste tipo de situação novamente, a perda de arquivos não seria um problema, uma vez que você pode simplesmente restaurá-los a partir do backup. Você pode então restaurar os dados de backup depois de desinstalar o Actor ransomware ou infecções similares. E se você estiver confuso sobre como o malware de criptografia de dados conseguiu infectar seu dispositivo, explicaremos como ele se espalha no parágrafo abaixo. Métodos de propagação de resgate de software Anexos de e-mail, kits de exploração e downloads maliciosos são os métodos mais comuns de distribuição de resgate de software. Muito do resgate depende do descuido do usuário ao abrir anexos de e-mail e meios mais elaborados não são necessariamente necessários. Também podem ser utilizados meios mais sofisticados, embora não sejam tão populares. Tudo o que os criminosos cibernéticos têm que fazer é anexar um arquivo malicioso a um e-mail, escrever um texto plausível e alegar falsamente ser de uma empresa/organização legítima. Esses e-mails geralmente são sobre dinheiro porque, devido à sensibilidade do assunto, é mais provável que os usuários os abram. E se alguém como a Amazon enviasse um e-mail a uma pessoa sobre uma atividade suspeita em sua conta ou uma compra, o proprietário da conta teria muito mais probabilidade de abrir o anexo sem pensar. Por esta razão, você deve ser cauteloso ao abrir e-mails e ficar atento a dicas de que eles podem ser maliciosos. O que é essencial é investigar quem é o remetente antes de abrir o anexo. Não tenha pressa em abrir o anexo só porque o remetente parece real, você deve primeiro verificar se o endereço de e-mail corresponde ao e-mail real do remetente. Procure por erros gramaticais óbvios, eles geralmente são óbvios de forma gritante. Outro sinal bastante óbvio é que seu nome não é usado na saudação, se alguém cujo e-mail você definitivamente deveria abrir lhe enviasse um e-mail, ele definitivamente usaria seu nome em vez de uma saudação universal, como cliente ou membro. Alguns programas de resgate também poderiam usar programas não atualizados em seu dispositivo para infectar. O software vem com pontos fracos que poderiam ser explorados através da criptografia de arquivos malware, mas eles são frequentemente corrigidos pelos fornecedores. No entanto, nem todos</w:t>
      </w:r>
    </w:p>
    <w:p>
      <w:r>
        <w:rPr>
          <w:b/>
          <w:color w:val="FF0000"/>
        </w:rPr>
        <w:t xml:space="preserve">id 107</w:t>
      </w:r>
    </w:p>
    <w:p>
      <w:r>
        <w:rPr>
          <w:b w:val="0"/>
        </w:rPr>
        <w:t xml:space="preserve">Descubra a Martinica - La Manufacture Jeanne D Arc Menu com pizza e sobremesa à sua escolha para 2 convidados no restaurante La Manufacture Jeanne D ArcPizza Menu com sobremesa à sua escolha para descobrir com ingredientes frescos e autênticos para desfrutar em boa companhia - La Halte du Volcan Entrance fees for adults and children at the Halte du Volcan animal parkUm momento para compartilhar com sua família para descobrir diferentes espécies de animais em um ambiente lúdico - Martine, Tome 35 : Martine descobre a música - La Petite Licorne 2h de passeio de pônei para 1 ou 2 crianças na La Petite LicornePony passeios para os pequenos descobrirem o mundo dos cavalos - Je Découvre le Martin Pecheur - Chassefière Fanny 3 ou 5 sessões de yoga de sua escolha com Chassefière Fanny em La maison de l'AlchimisteUma disciplina para descobrir ou redescobrir para alcançar bem-estar e serenidade - Martine découvre la musique - Adulis Café Abyssinien Uma descoberta da Etiópia com iniciante, Um cardápio de 3 pratos para descobrir a autêntica cozinha etíope em um restaurante localizado a poucos passos do Jardin de l'Etoile... - Martinica: Descubra esta ilha caribenha de praias paradisíacas, areia fina e água turquesa, natureza exótica e outras maravilhas! (Experiência de Viagem t. 31) - L'Attelage De La Gazelle 1 hora de passeio de carro para 1 a 5 pessoas com L' Attelage De La GazelleA passeio de carro para 1 a 5 pessoas para descobrir a região de Gironville - Martinica - Fora dos trilhos batidos: Descubra a autêntica Martinica - Caça ao tesouro em Lille por La scapade Caça ao tesouro em Lille, 3 temas a escolher, com La scapadeDescubra a capital da Flandres enquanto se diverte com uma ou mais investigações a escolher - Martine descobre a música (continuação) - Mobilboard La Rochelle "Seaside" ou "Lighthouse of the End of the World" passeio em um Segway® para 2 pessoas com 34 anos,90 euros com Mobilboard - La RochelleA Segway® passeio de giroscópio para descobrir La Rochelle de forma divertida e original - Sympathique - La Fantasia Couscous e pastelaria oriental para 2 ou 4 pessoas., Leve apenas, a partir de 28 euros no restaurante La FantasiaDescubra uma gastronomia rica em sabores e especiarias do conforto de sua casa - MARTIN: Descubra a herança oferecida pelo universo aos MARTINs | sua origem número de sorte metal cor pedra preciosa | caderno forrado | um presente original - Vélo-Rail Bagnoles-de-l'Orne Passeio de Bicicleta-boil e visita à Casa do Medo opcional pela manhã na Vélo-Rail Bagnoles-de-l'OrneBicicleta-boil passeio na floresta que permite observar os animais e descobrir o Priorado Saint-Ortaire - Código Limpo: Um Manual de Artesanato de Software Ágil - Terres de Truffes Paris 4 ou 6 pratos de trufas para 2 no restaurante Terres de TruffesDescubra as trufas em todas as suas formas em um restaurante localizado a um passo de La Madeleine - Mixologue La Grosse Gourmande 50ml - Mixologue- Genre: 40 - 70 mlMixologue e-liquidos são feitos na França! Mixologue é uma marca francesa de e-liquidos para todos os vapoteurs.... - Discover and learn to paint on porcelain - Lydie Guillem - LivreLoisirs créatifs - Occasion - Bon Etat - Faites vous-même - Grand Format - Structure Coopérative d'insertion à but non... - La méthode Ariane. Découvrir pour choisir - Collectif - LivreDocument - Occasion - Bon Etat - Acteurs de la formation - Poche - Structure Coopérative d'insertion à but non... - La Martinique est à nous</w:t>
      </w:r>
    </w:p>
    <w:p>
      <w:r>
        <w:rPr>
          <w:b/>
          <w:color w:val="FF0000"/>
        </w:rPr>
        <w:t xml:space="preserve">id 108</w:t>
      </w:r>
    </w:p>
    <w:p>
      <w:r>
        <w:rPr>
          <w:b w:val="0"/>
        </w:rPr>
        <w:t xml:space="preserve">Ezko Kikoutchi Uma história da música Nascido no Japão, Ezko Kikoutchi estudou órgão com Tetsuro Tominaga, Koichiro Hayashi, Takuo Shimura e Yumyo Katsuki. Ela também estudou piano, música vocal, canto gregoriano, harmonia e contraponto no St. Catherine Women's Junior College (Japão). Ela obteve ali o diploma de professora de música. Ela também foi selecionada para o Concerto de Jovens Organistas em Musashino, uma cidade da Prefeitura de Tóquio. Ezko Kikoutchi mudou-se para a Suíça em 1997 para estudar órgão na Haute École de Musique de Lausanne, na classe de Keï Koito. Lá ela obteve seu diploma de virtuosidade, bem como o primeiro prêmio, com os parabéns do júri. Como organista, ela aperfeiçoou suas habilidades com Andrzej Bialko em Cracóvia e Francis Jacob em Estrasburgo. De 1998 a 2005 ela foi organista titular da paróquia de Bellevaux - Saint-Luc em Lausanne. Desde 2001 ela é organista titular da paróquia de Ecublens - Saint-Sulpice (Vaud). Na Haute Ecole de Musique de Lausanne, ela estudou composição, análise musical e orquestração com William Blank. Em 2006, ela obteve um diploma de ensino em teoria. Desde 2008, Ezko Kikoutchi vem estudando composição na Universidade das Artes de Berna na classe de Eric Gaudibert e Xavier Dayer. Em 2010, ela completou a primeira parte de seus estudos com um diploma de bacharelado. Ela também estudou teatro musical com Françoise Rivalland e participou de masterclasses com Klaus Huber, Vinko Globokar e William Blank. Seu primeiro concerto de gravadora Paetzold foi apresentado em julho de 2011 pela solista Céline Herrero como parte do Diplomkonzert der Studierenden im Master of Arts in Specialized Music Performance na Universidade das Artes de Berna com a Orquestra Sinfônica de Berna. Em 2012, Ezko Kikoutchi obteve a burguesia de Ecublens (Vaud) e a cidadania suíça. Nesse mesmo ano, o Escritório Federal de Cultura apoiou um de seus projetos e ela obteve um Mestrado em Composição e Teoria na Universidade das Artes de Berna, na classe de Xavier Dayer. Após seus estudos, ela foi aconselhada pelos compositores José María Sánchez-Verdú e Nadir Vassena. Ela foi encarregada de compor obras e colaborou com a Associação Suíça de Músicos, a Associação de Concorrência Nicati, o Proton Bern Ensemble, os ex-alunos do Festival de Lucerna, o NEC - Nouvel Ensemble Contemporain de la Chaux-de-Fonds, o Inverspace Ensemble de Basel, a Orquestra da Suíça de língua italiana, a Associação Usinesonore, o We Spoke Collective e o Ensemble Contrechamps. Obras Header Subtitle CHAIN para órgão solo ( 2000 ) Ryôya - depois do poema de Akiko Yosano para soprano e órgão ( 2008 ) Séquence conséquence para violino solo ( 2009 ) Vom Himmel hoch, da komm ich her para clarinete e violino ( 2009 ) Lyrik depois dos poemas de Hilde Domin para soprano, euphonium e piano ( 2009 ) I, Traumwasser para soprano e piano II, Ars longa para soprano e euphonium III, Lyrique para soprano, euphonium e piano I, Traumwasser para soprano e piano II, Ars longa para soprano e euphonium III.. para oboé, violino, violão, percussão, contrabaixo e eletrônica ( 2010 ) À MAIN DROITE ET MAIN GAUCHE depois do poema de Paul Celan para cinco intérpretes ( 2010 ) Désertique para ney, clarinete, oud, req, violino e</w:t>
      </w:r>
    </w:p>
    <w:p>
      <w:r>
        <w:rPr>
          <w:b/>
          <w:color w:val="FF0000"/>
        </w:rPr>
        <w:t xml:space="preserve">id 109</w:t>
      </w:r>
    </w:p>
    <w:p>
      <w:r>
        <w:rPr>
          <w:b w:val="0"/>
        </w:rPr>
        <w:t xml:space="preserve">Para ajudá-lo a escolher: Objetivos da HIPNOSE, MEDITAÇÃO ORIENTADA, MEDITAÇÃO e COMPLETA CONSCIÊNCIA Hipnose e auto-hipnose: práticas para facilitar uma mudança (estado de consciência alterado) ou reprogramação com um objetivo Meditação guiada: Meditação: permite voltar à fonte de si mesmo - ver também Full Awareness Full Awareness: prestar atenção ao que está lá (sons, visuais, sensações, emoções, pensamentos, respiração...) sem julgamento (ser um observador). A "meditação" vem do grego "melété", que significa "treinamento", "exercício". A meditação é mais precisamente um treinamento da mente. Foi perguntado ao Buda: "O que você ganhou com a meditação? E ele respondeu: "Nada". Entretanto, deixe-me dizer-lhe o que perdi: raiva, depressão, loucura, medo de ser velho e medo de morrer.</w:t>
      </w:r>
    </w:p>
    <w:p>
      <w:r>
        <w:rPr>
          <w:b/>
          <w:color w:val="FF0000"/>
        </w:rPr>
        <w:t xml:space="preserve">id 110</w:t>
      </w:r>
    </w:p>
    <w:p>
      <w:r>
        <w:rPr>
          <w:b w:val="0"/>
        </w:rPr>
        <w:t xml:space="preserve">Aviso de adjudicação de contrato Base legal: Diretiva 2014/24/EU I.1)Nome e endereço Nome oficial: Direction générale finances publiques Número de identificação nacional: 13000495500626 Endereço postal: 10 rue Auguste Blanqui Cidade: Montreuil Cedex Código NUTS: FR FR FRANÇA Código postal: 93186 País: França Ponto(s) de contato: Mme Guillevic, + 33 141635846 ou M. Raymond, + 33 141635807 - Service des systèmes d'information département de la gouvernance et du support des systèmes d'information, 10 rue auguste Blanqui, 93186 Montreuil Cedex E-mail: dgssi-achat@dgfip.finances.gouv.fr Telefone: +33 141635846 Endereço(s) da Internet: http://www.marches-publics.gouv.fr Endereço do perfil do comprador: http://www.marches-publics.gouv.fr I.4)Tipo de autoridade contratante Ministério ou qualquer outra autoridade nacional ou federal, incluindo suas subdivisões regionais ou locais I.5)Atividade principal Assuntos econômicos e financeiros II.1)Escopo do contrato II.1.1)Título: Manutenção dos scanners das plataformas de aquisição de dados instaladas nos Estabelecimentos de Serviços de Tecnologia da Informação (ESI) da Diretoria Geral de Finanças Públicas (DGFIP) Número de referência: DGFIP-DGSSI-1800007 II.1.2)Código CPV principal 50323100 Manutenção de periféricos de computador II.1.3)Tipo de contrato Serviços II.1.4)Breve descrição: Manutenção dos scanners das plataformas de aquisição de dados instaladas nos estabelecimentos de serviços de TI (ESI) da DGFIP. II.1.6)Informações sobre lotes Este contrato é dividido em lotes: não II.1.7)Valor total do contrato (excluindo IVA) Valor excluindo IVA: EUR 418 828.80 II.2)Descrição II.2.2)Código(s) CPV adicional(is) 50323100 Manutenção de periféricos de computador II.2.3)Local de atuação Código NUTS:FR FRANÇA Local de atuação principal: Estabelecimentos de serviços de TI (ESI) da DGFIP localizados na França metropolitana. II.2.4)Descrição dos serviços: Manutenção dos scanners das plataformas de aquisição de dados instalados nos estabelecimentos de serviços de TI da DGFIP (ESI). A frota a ser mantida é composta, na data de publicação desta consulta, de 5 scanners Kodak I660 e 33 scanners Kodak I4600. Esta frota e sua distribuição geográfica podem mudar durante o curso do contrato. Os locais envolvidos na manutenção dos scanners são o ESI de Amiens, Angers, Bordeaux, Clermont-Ferrand, Lille, Marselha, Nantes, Nemours, Nevers, Orléans, Poitiers, Reims, Rouen, Strasbourg e Versailles. II.2.5)Critérios de adjudicação Critérios de qualidade - Nome: Qualidade técnica da oferta / Ponderação: 50 Preço - Ponderação: 50 II.2.11)Informações sobre as opções Opções: sim Descrição das opções: Possível renovação do contrato inicialmente celebrado por um período de 12 meses, com um máximo de 3 renovações após o período inicial. II.2.13)Informações sobre fundos da União Européia O contrato é parte de um projeto/programa financiado por fundos da União Européia: não II.2.14)Informações adicionais IV.1)Descrição IV.1.1)Tipo de procedimento Procedimento aberto IV.1.3)Informações sobre acordo-quadro ou sistema dinâmico de compras O contrato envolve a criação de um acordo-quadro IV.1.4)Informações sobre o procedimento contratual.8)Informações relativas ao Acordo de Compras Governamentais (AGP) O contrato é coberto pelo AGP: sim IV.2)Informações administrativas IV.2.1)Publicação anterior relativa a este procedimento IV.2.8)Informações</w:t>
      </w:r>
    </w:p>
    <w:p>
      <w:r>
        <w:rPr>
          <w:b/>
          <w:color w:val="FF0000"/>
        </w:rPr>
        <w:t xml:space="preserve">id 111</w:t>
      </w:r>
    </w:p>
    <w:p>
      <w:r>
        <w:rPr>
          <w:b w:val="0"/>
        </w:rPr>
        <w:t xml:space="preserve">Magic Day em um lindo pingente! Este é meu projeto apresentado aos meus colegas manifestantes do Stampin'Up! em nossa página do Facebook na semana passada, onde fui a anfitriã da semana :) Um belo pingente de sereia para agitar ou como dizemos em inglês "shaker"! A sereia é colorida com Stampin'Blends ... você sabe que eu amo esses marcadores! olá, eu falo com você com freqüência sobre eles de qualquer maneira ;) Não se esqueça de se inscrever no Stampin'Blends Online Club para 8 aulas online e aprender, experimentar e fazer todo tipo de projetos bonitos com estes marcadores! Assista ao vídeo AO VIVO do Facebook feito na quarta-feira passada no meu grupo de demonstradores Stampin'Up! e descubra como criar estes lindos pingentes! 418-953-9752 Para obter produtos Stampin'Up!, entre em contato comigo e terei prazer em fazer seu pedido - eu envio para qualquer lugar do Canadá!</w:t>
      </w:r>
    </w:p>
    <w:p>
      <w:r>
        <w:rPr>
          <w:b/>
          <w:color w:val="FF0000"/>
        </w:rPr>
        <w:t xml:space="preserve">id 112</w:t>
      </w:r>
    </w:p>
    <w:p>
      <w:r>
        <w:rPr>
          <w:b w:val="0"/>
        </w:rPr>
        <w:t xml:space="preserve">A Conta de Treinamento Pessoal poderia muito bem obscurecer um dos objetivos da reforma de treinamento, e não o menos importante. Anunciado na carta que a Sapin enviou aos parceiros sociais, consiste em aproveitar a isenção de impostos para abrir o campo dos meios de desenvolvimento de habilidades e não se limitar ao treinamento como horizonte final da profissionalização. Enquanto o CPF reforça a noção de necessidades de treinamento, a desfiscalização do plano o substitui pelo conceito de necessidade de habilidades ou profissionalismo. Enquanto durante 40 anos a regulamentação tributária tem apoiado orçamentos de treinamento, planos de treinamento, necessidades de treinamento e serviços de treinamento à distância, ou seja, uma lógica de ação centrada no produto, a reforma enfatiza a necessidade de habilidades e a diversidade de meios de profissionalização. Entretanto, a força do hábito deve ser superada. Muito poucas negociações aproveitaram, até o momento, esta oportunidade para explorar a diversidade de meios de desenvolvimento de habilidades. Portanto, devemos saudar o projeto de acordo atualmente em negociação no setor privado sem fins lucrativos de saúde, social e médico-social, no qual os parceiros sociais enumeram os diversos meios de profissionalização que podem doravante ser financiados pela OPCA: análise de práticas, supervisão, reuniões profissionais, ações integradas ao trabalho, ações de desenvolvimento profissional, treinamento interno, etc. Ao enfatizar que há mais do que apenas treinamento, tal acordo nos convida a não nos concentrarmos excessivamente nos meios, mas sim no resultado. A questão não é obviamente se o volume de treinamento aumenta ou não, mas sim se todos têm a oportunidade, sejam quais forem os meios utilizados, de se desenvolver profissionalmente. Os fundos coletados pelos OPCAs em 2015 para financiar a Conta de Treinamento Pessoal, ou seja, 0,20% da conta salarial, devem totalizar cerca de 800 milhões de euros. O Fonds paritaire de sécurisation des parcours professionnel, que é responsável pelo financiamento do CPF para candidatos a emprego e para os funcionários que o utilizam, além de um CIF, acaba de decidir liberar 261 milhões de euros para 2015 para o esquema. Em seu primeiro ano, o CPF é assim dotado de mais de um bilhão de euros para garantir os direitos dos funcionários. Georges Couggar A maior probabilidade é que estes fundos não serão gastos em 2015 e serão transferidos para 2016. Este é um ano em que mais de um bilhão de euros deve estar disponível. Podemos, portanto, considerar que nos próximos dois anos não haverá limite financeiro para o exercício pelos funcionários e candidatos a emprego de seu direito a treinamento através do CPF, a menos que haja um súbito aumento no esquema. Dito isto, ainda estamos esperando o nome do primeiro funcionário que terá obtido financiamento sob este novo sistema. Porque se há um bilhão na caixa, ela ainda está à espera do cliente. A conta de treinamento pessoal é um direito do funcionário, isso é entendido. Mas se quisermos que o sistema funcione, seria melhor não cair novamente nos debates que precipitaram o fracasso da DIF, ou seja, tentar torná-lo um direito exclusivo de qualquer vínculo com as políticas da empresa. Pelo contrário, o CPF terá alguma chance de sucesso se conseguir ser estabelecido com base em interesses compartilhados. Assim como a Valls, o CPF deve gostar que a empresa tenha sucesso. Qual é o direito de iniciativa do funcionário? É o direito de fazer pedidos ao empregador e de tê-los atendidos. Mas o empregado também tem o direito de decisão não condicionado ao acordo do empregador quando o treinamento é realizado fora do horário de trabalho. O empregador pode tomar a iniciativa de propor treinamento aos funcionários a serem tomados sob o CPF? Sim. O empregador pode colocar em prática uma oferta de cursos de treinamento elegíveis para o CPF que ele pode propor aos funcionários que permanecem livres para aceitar ou não essas propostas. A recusa do funcionário não</w:t>
      </w:r>
    </w:p>
    <w:p>
      <w:r>
        <w:rPr>
          <w:b/>
          <w:color w:val="FF0000"/>
        </w:rPr>
        <w:t xml:space="preserve">id 113</w:t>
      </w:r>
    </w:p>
    <w:p>
      <w:r>
        <w:rPr>
          <w:b w:val="0"/>
        </w:rPr>
        <w:t xml:space="preserve">lanouedaniel77@gmail.com /Fast money loan offer between individuals in France Para aqueles a quem foi recusado crédito pelos bancos, para aqueles que têm uma visão diferente de empréstimo, são possíveis soluções para obter um empréstimo em dinheiro, como o crédito entre indivíduos. Para os desempregados que procuram empréstimos, para aqueles que estão em um contrato a prazo ou em uma situação temporária, na RSA, aposentados, ou na difícil situação de serem banidos dos bancos ou sobreendividados, é mais uma vez possível pedir dinheiro emprestado, sujeito a certas condições e cumprindo certos requisitos, particularmente em termos de garantias de reembolso. Se você puder atender a esta condição, então por que não entrar em contato conosco! Crédito entre indivíduos, CDD, Desempregado, Temporário, RSA, Aposentadoria, Falido, Sobreendividamento: Existem soluções se você tiver a capacidade de pagar e respeitar os compromissos de sua aplicação. 2 %. E você pode pedir emprestado até 550.000.000 euros SOMENTE UM CONTATO E-mail: lanouedaniel77@gmail.com /Oferta de empréstimo rápido entre indivíduos na França Para aqueles a quem os bancos recusaram um crédito, para aqueles que têm uma visão diferente do empréstimo, são possíveis soluções para obter um empréstimo em dinheiro, como o crédito entre indivíduos. Para os desempregados que procuram empréstimos, para aqueles que estão em um contrato a prazo ou em uma situação temporária, na RSA, aposentados, ou na difícil situação de serem banidos dos bancos ou sobreendividados, é mais uma vez possível pedir dinheiro emprestado, sujeito a certas condições e cumprindo certos requisitos, particularmente em termos de garantias de reembolso. Se você puder atender a esta condição, então por que não entrar em contato conosco! Crédito entre indivíduos, CDD, Desempregado, Temporário, RSA, Aposentadoria, Falido, Sobreendividamento: Existem soluções se você tiver a capacidade de pagar e respeitar os compromissos de sua aplicação. 2 %. E você pode pedir emprestado até 550.000.000 euros UM ENTRE EM CONTATO E-mail: lanouedaniel77@gmail.com </w:t>
      </w:r>
    </w:p>
    <w:p>
      <w:r>
        <w:rPr>
          <w:b/>
          <w:color w:val="FF0000"/>
        </w:rPr>
        <w:t xml:space="preserve">id 114</w:t>
      </w:r>
    </w:p>
    <w:p>
      <w:r>
        <w:rPr>
          <w:b w:val="0"/>
        </w:rPr>
        <w:t xml:space="preserve">Conexão Nossos espetáculos Cada espetáculo consiste em uma sucessão de números cantados ou imitados, às vezes ao vivo e às vezes em playback. Os personagens são, dependendo do público, artistas de variedades francesas e internacionais, ou temas imaginários, bem conhecidos de todas as crianças e daqueles que assim permaneceram. Para as crianças O sótão encantado Esta é a história de Petit Pierre que sobe a um sótão e descobre vários objetos que ganham vida e chegam ao palco... Disfarces, animais de peluche gigantes animados e canções... Les jouets magiques Petit Pierre folheia um catálogo de brinquedos antes de adormecer... seus olhos fecham... o catálogo se expande e os brinquedos ganham vida no palco.... La roulotte aux merveilles A viagem de uma caravana pelo campo e encontra vários personagens conhecidos das crianças... A grande aventura de Bécassine As peregrinações deste personagem de quadrinhos, bem conhecido das crianças, desde o campo até a grande cidade. Disfarces, brinquedos gigantes de pelúcia animada, canções e danças participativas. Halloween Uma história cheia de mistério e risos, que fará as crianças tremerem de prazer. Muitas estrelas são representadas, com atos transformistas de Nana Mouskouri a Michael Jackson, via Dalida, Liza Minelli, Luis Mariano, Mireille Mathieu, Tina Turner, les Rita Mitsouko, Annie Cordy etc. Um coquetel de canções, imitações de playback, atos transformistas incluindo: Viagem aos anos 80 para uma atmosfera louca, encontre: http://www.lesdominos.com/index.php/nos-spectacles#sigFreeId868e0ebf9a As ocasiões em que podemos intervir são numerosas e variadas, não hesite em nos contatar para discuti-lo. Dê uma olhada em nosso álbum de fotos para ter uma idéia de nossos shows e talvez se inspirar</w:t>
      </w:r>
    </w:p>
    <w:p>
      <w:r>
        <w:rPr>
          <w:b/>
          <w:color w:val="FF0000"/>
        </w:rPr>
        <w:t xml:space="preserve">id 115</w:t>
      </w:r>
    </w:p>
    <w:p>
      <w:r>
        <w:rPr>
          <w:b w:val="0"/>
        </w:rPr>
        <w:t xml:space="preserve">A calcinha de cintura alta como você sabe é uma calcinha de barriga lisa que vai de acima do umbigo até abaixo das coxas. Então quando falamos em calcinha de cintura alta, ainda estamos falando do tipo anterior de calcinha, mas com um espartilho um pouco mais alto e ainda com as mesmas propriedades que [...] Você é um jogador e acha que este teste não lhe diz respeito porque é um teste de um mouse sem fio? Mas você está errado. No passado, os jogadores não estavam interessados em ratos sem fio devido à sua falta de resposta, precisão e dessincronização regular. Hoje, porém, os ratos sem fio são mais [...] O trabalho de uma esteticista domiciliar lhe dá muita liberdade para realizar suas tarefas profissionais. Você é responsável por fornecer tratamentos corporais e faciais para atender às expectativas de seus clientes. Embora seja necessário ser competente, também é importante ter certas qualidades essenciais. Como vivemos em um mundo em constante mudança com mudanças em todos os lados que podem ou não nos afetar, é importante para nós estarmos sempre informados, saber o que está acontecendo ao nosso redor, o que está acontecendo com nossos entes queridos que podem estar vivendo no exterior, etc. A bela cidade de Miami o tenta? Com suas belas praias, seu sol regular, esta atmosfera americana como tendemos a ver no cinema, Miami está se tornando um destino cada vez mais popular e felizmente porque, como investidor, representa uma grande oportunidade de aproveitar que pode levar a um [...] Prático e útil para um armazenamento sistemático do lixo da casa, especialmente da cozinha, o caixote do lixo debaixo da pia não é tão fácil de escolher. Na verdade, é preciso escolher os modelos certos de acordo com vários critérios. Aqui estão alguns deles. Os diferentes modelos de recipientes de lixo de cozinha Além de seu tamanho, o modelo [...] A competição está se tornando cada vez mais dura com o advento de novas tecnologias. Hoje, a inovação é vital para o crescimento de qualquer negócio. Mas isso não é feito com pressa. Para implementar com sucesso a inovação, é preciso saber exatamente o que torna uma organização inovadora. A evolução da tecnologia nos trouxe nos últimos anos à eletrônica automotiva, que hoje estão presentes nos automóveis e governam muito mais funções, mesmo as mais complexas. Esta é uma das razões pelas quais a manutenção de um veículo se tornou mais complicada. De fato, graças a esta evolução, podemos conhecer a mala [...] Contrair um empréstimo imobiliário pode parecer um processo assustador, pois envolve tantas facetas como encontrar o empréstimo certo, obter uma boa taxa de juros, diferentes tipos de taxas, muita documentação e procedimento a seguir e assim por diante. Então Jimmy Parat, um especialista em imóveis, decidiu quebrar o ato de [...] Você quer ter o cabelo encaracolado que parece ótimo, e não tem certeza de qual dispositivo usar. Um ferro de frisar seria o dispositivo certo para isso. O ferro de frisar é um dos dispositivos, que são usados para encaracolar o cabelo de uma maneira ideal. Também é utilizado para acenar rápida e facilmente. Um ferro de frisar é o dispositivo certo para [...]</w:t>
      </w:r>
    </w:p>
    <w:p>
      <w:r>
        <w:rPr>
          <w:b/>
          <w:color w:val="FF0000"/>
        </w:rPr>
        <w:t xml:space="preserve">id 116</w:t>
      </w:r>
    </w:p>
    <w:p>
      <w:r>
        <w:rPr>
          <w:b w:val="0"/>
        </w:rPr>
        <w:t xml:space="preserve">9 de junho de 2011 Pierre Morel-A-L'Huissier, deputado UMP e relator da lei sobre o recrutamento de bombeiros voluntários A idéia seria que os estabelecimentos abertos ao público fossem equipados com pelo menos um desfibrilador externo automático dentro de cinco anos. "De fato, se forem tomadas iniciativas locais para instalar desfibriladores, elas ainda são insuficientes e carecem de coerência e coordenação", diz o deputado na exposição de motivos. Esta proposta lembra as tentativas anteriores do legislador de impor desfibriladores em locais públicos</w:t>
      </w:r>
    </w:p>
    <w:p>
      <w:r>
        <w:rPr>
          <w:b/>
          <w:color w:val="FF0000"/>
        </w:rPr>
        <w:t xml:space="preserve">id 117</w:t>
      </w:r>
    </w:p>
    <w:p>
      <w:r>
        <w:rPr>
          <w:b w:val="0"/>
        </w:rPr>
        <w:t xml:space="preserve">A supermodelo britânica Naomi Campbell foi atacada no dia 21 de novembro no centro de Paris, disseram fontes policiais na sexta-feira. O modelo de 42 anos foi vítima de uma tentativa de roubo de carro por dois motociclistas na 7 rue de Moussy no 4º arrondissement por volta das 21h30min. Naomi Campbell apresentou uma reclamação e o serviço de investigação transversal foi contatado. Segundo uma fonte próxima ao caso, ela foi "levemente ferida", mas recusou-se a ir ao pronto-socorro médico/judicial. De acordo com a mesma fonte, a tentativa de roubo falhou e o conteúdo da famosa bolsa da vítima foi derramado na cabine do veículo, sem que os assaltantes pudessem levar nenhum dos saques. Os tablóides americanos mencionam ferimentos graves Não há atualmente nenhuma evidência que ligue o ataque às recentes fotos dos tablóides americanos mostrando-a em uma cadeira de rodas em Nova York. O New York Post, que foi pego por tablóides ao redor do mundo, alega que a estrela foi violentamente agredida em Paris enquanto saudava um táxi. Segundo o tablóide, os autores, vários homens, a agrediram, a derrubaram e roubaram seus pertences pessoais. Seu namorado, o empresário imobiliário russo Vladimir Doronin, a levou imediatamente em seu jato particular para um hospital do Colorado, onde foi submetida a uma cirurgia no joelho (lesão ligamentar) por um dos cirurgiões mais prestigiados do país, de acordo com o jornal americano. Cobertura do ataque do "Sol" britânico</w:t>
      </w:r>
    </w:p>
    <w:p>
      <w:r>
        <w:rPr>
          <w:b/>
          <w:color w:val="FF0000"/>
        </w:rPr>
        <w:t xml:space="preserve">id 118</w:t>
      </w:r>
    </w:p>
    <w:p>
      <w:r>
        <w:rPr>
          <w:b w:val="0"/>
        </w:rPr>
        <w:t xml:space="preserve">Tocar: A primeira vez que me deparei com um álbum dos Smiths foi no supermercado. Eu tinha 14 anos e Strangeways, aqui vimos fazendo olhares para mim. Sem sorte, eu tinha preferido gastar minha nota de cem dólares no primeiro álbum Midnight Oil. Na série "Nice Price" da CBS, por favor. Isto me permitiu pegar um segundo álbum de Nice Price ao mesmo tempo, cujo nome não vou revelar aqui. Com os ferreiros, foi obviamente apenas um adiamento, já que a banda de Manchester seria uma com os anos de estudante que o mundo já sentia como incandescente. Mais vale dizer-lhes imediatamente que, como muitas vezes acontece, cheguei após a batalha. Então, descobri os ferreiros depois que eles se separaram. Eu entrei na casa deles como se entrasse em um museu. Na ponta dos pés, mas com um desejo feroz de descobrir o que a besta tinha em sua barriga. Este já havia sido o caso da Joy Division, da Roxy Music e dos Beach Boys. Agora era a vez dos ferreiros, aqueles que se pareciam com ninguém mais. Tudo isso, é claro, muito antes do tsunami das reformas, que desde então permitiu que bandas de recheio (Wire, Pixies, Zombies...) encontrassem um "segundo jovem", e sobretudo alguns dólares para pagar os estudos do garoto, porque você entende, eh, a crise não poupa ninguém... Nostalgia, companheiro, é o melhor negócio possível. E a música não é exceção. Apesar do olhar de crooner dos anos 50, vamos dar crédito a Morrissey (o cantor do Smiths para aqueles que não têm a Wikipédia sob seus dedos) por nunca ter caído muito neste sentimento meloso de "era melhor antes". Ele nunca reformou a banda apesar das enormes ofertas (e se o fez, porque tenho uma grande dúvida sobre isso, ele está amaldiçoado há cinco gerações). Com os ferreiros, Morrissey havia passado cinco anos quase perfeitos: um aumento constante do poder, álbuns que agora são considerados clássicos "indie" ("The Queen is dead", "Meat is murder"), e uma carreira que terminou com o lançamento de sua obra-prima de estúdio ("Strangeways here we come", lançado alguns meses após a cisão da banda) e um álbum ao vivo (Rank) semi-missed ao vivo. Cortina. Quando o guitarrista Johnny Marr deixou os ferreiros em 1987, ele, inconscientemente, deu ao Moz uma segunda carreira. A banda se separou definitivamente um ano depois e Moz se lançou em uma carreira solo que durou mais de 25 anos. Jogando pelo seguro, ele primeiro assumiu a produção de Stephen Street, que estava em um rolo na época (New Order, Smiths...) e que acabou produzindo o monstruoso "Parklife" de Blur ou os primeiros álbuns dos Cranberries ainda não maduros (também?). Entre os melhores álbuns de segunda categoria que caem com mais freqüência do que Ravanelli, Momo encontra tempo para lançar alguns álbuns solo que valem a pena ver. Seu balanço? 9 álbuns, 7 compilações, 3 ou 4 álbuns ao vivo. Qualquer um que descubra tudo isso hoje pode rapidamente ter uma sensação de delirante confusão. Sem nos lançarmos em uma pesquisa exaustiva, poderíamos aconselhar os neófitos a descobrir o mestre com álbuns como "Vauxhall e eu" ou "Seu Arsenal" (recentemente reeditado). Desde os ferreiros, o Moz seguiu seu próprio caminho. Enquanto isso, o que aconteceu com seus ajudantes Johnny Marr, Mike Joyce e Andy Rourke? Na melhor das hipóteses, eles estão lançando discos que só revisores mal pagos escutam com absentimento. Na pior das hipóteses...mas existe algo pior? Então, quando descobri os ferreiros, seu ex-líder já tinha começado</w:t>
      </w:r>
    </w:p>
    <w:p>
      <w:r>
        <w:rPr>
          <w:b/>
          <w:color w:val="FF0000"/>
        </w:rPr>
        <w:t xml:space="preserve">id 119</w:t>
      </w:r>
    </w:p>
    <w:p>
      <w:r>
        <w:rPr>
          <w:b w:val="0"/>
        </w:rPr>
        <w:t xml:space="preserve">- Vamos fazer meia volta e meia! WordPress: Adoro carregar... Que aventuras e desventuras para nós, caminhantes felizes que continuam sorrindo, seja qual for a situação... Obrigado! Belo dia Gilles Bem, o segundo, ele não está rindo muito! Mas é verdade, o sorriso está muitas vezes nos rostos. Obrigado e um beijo e um belo dia, Les Belles Sources. Obrigado Gilles, beijo e boa tarde também. A metade da metade, não seria um quarto? Em qualquer caso, não faz um grande copo de cerveja 🙂 Um copo de cerveja. 3/4 de uma volta de fato ... ou um copo. Você tem que deixar espaço para a espuma! Obrigado e um bom dia para você, Anatole. Olá Gilles, sem dúvida, recuar na frente do obstáculo, todos cruzam, não, mas às vezes!!! frases que minha mãe muitas vezes usava beijos e bom dia MTH Finalmente, havia um pântano que tinha transbordado e estava gelado... então eu estava feliz por passar pelo arame farpado. Obrigado e beijos e um lindo dia, Marie des Vignes. Isso é 3/4 😀 Sim, estou orgulhoso de ter conseguido fazer as contas 😉 Tenha um ótimo dia para você! Muito bem feito !!!! Nem todos são assim tão bons! Beijos e obrigado e boa tarde, Laure. Olá Gilles, 38° à sombra... Eu conheço pessoas que mergulham sem hesitação! É uma questão de localização e época... embora os patos congelados não tenham nem medo! 38°C à sombra, isso é quando eu estava na Guiana! Aqui, estava um gelo. Obrigado, Ô2lys, e um lindo dia para vocês. Ah!!!! Courou.... um dia quem sabe... e conheça Thomas Pesquet lá.... Tenha um bom dia, Gilles! Obrigado, Joëlle, e uma bela tarde para você. Engraçado, eu prefiro dar uma volta completa, mas hey.... Percebi que algumas pessoas não têm idéia do que é um ângulo de grau. Basicamente, é normal. Obrigado, JMC, e uma tarde agradável para você.</w:t>
      </w:r>
    </w:p>
    <w:p>
      <w:r>
        <w:rPr>
          <w:b/>
          <w:color w:val="FF0000"/>
        </w:rPr>
        <w:t xml:space="preserve">id 120</w:t>
      </w:r>
    </w:p>
    <w:p>
      <w:r>
        <w:rPr>
          <w:b w:val="0"/>
        </w:rPr>
        <w:t xml:space="preserve">Lançamento do novo sistema de "Road Appointment Booking" pela GMP (Générale de manutention portuaire) em Le Havre Após a descontinuação do sistema comunitário de agendamento "SOGET-TAS" para transportadores rodoviários nos terminais de contêineres do porto, a GMP e as organizações profissionais TLF/FNTR/OTRE Normandie foram reunidas, em várias ocasiões, para preparar em conjunto o redesenho de um novo sistema de agendamento no Terminal de France. Em fevereiro de 2018, a GMP lançou sua própria ferramenta de nomeação VBS. Um grupo de trabalho, composto por todas as partes interessadas, foi criado para monitorar a gênese deste novo sistema. Num espírito colaborativo e progressivo, Caroline Rougon, diretora da empresa TSLT (76) e membro da TLF Normandie, contribui com sua experiência e está totalmente envolvida no aperfeiçoamento da ferramenta para atender o mais próximo possível às expectativas dos usuários.</w:t>
      </w:r>
    </w:p>
    <w:p>
      <w:r>
        <w:rPr>
          <w:b/>
          <w:color w:val="FF0000"/>
        </w:rPr>
        <w:t xml:space="preserve">id 121</w:t>
      </w:r>
    </w:p>
    <w:p>
      <w:r>
        <w:rPr>
          <w:b w:val="0"/>
        </w:rPr>
        <w:t xml:space="preserve">Christine Boutin escreve a Luc Chatel para pedir a proibição do filme "O Beijo da Lua" Em uma carta aberta ao Ministro da Educação, Christine Boutin pede a proibição da transmissão do filme "O Beijo da Lua". Em uma carta aberta ao Ministro da Educação, publicada neste fim de semana no site do Partido Democrata Cristão, Christine Boutin pede a proibição da transmissão do filme "O Beijo da Lua", uma ferramenta educacional para conscientizar as crianças da quarta e quinta séries sobre a homossexualidade (veja nosso artigo sobre este filme). A mulher que fez da luta contra os direitos LGBT e da visibilidade seu cavalo de batalha desde a votação dos pactos em 1999 está mais uma vez afirmando sua posição ultra-conservadora. "Em nome de uma ideologia relativista levada ao extremo, e sob o impulso de grupos de pressão, este filme ideológico priva as crianças dos pontos de referência mais fundamentais, a saber, a diferença entre os sexos e a dimensão estruturante da alteridade para cada pessoa", escreve ela, acusando o lobby gay de perturbar nossas pobres cabecinhas louras, propondo vídeos para combater a discriminação. "Este filme despreza o princípio da neutralidade da educação pública ao interferir na consciência e na intimidade das crianças sem levar em conta a responsabilidade educacional de seus pais", acrescenta ela. Este curta de animação poética trata das relações amorosas entre pessoas do mesmo sexo, contando a história de amor de um peixe-gato e um peixe-sol. Christine Boutin disse: "Aprender a respeitar os outros e suas diferenças, que é a intenção oficial do filme, não pode ser feito negando uma diferença fundamental, a diferença entre os sexos, que é parte de nossa humanidade.</w:t>
      </w:r>
    </w:p>
    <w:p>
      <w:r>
        <w:rPr>
          <w:b/>
          <w:color w:val="FF0000"/>
        </w:rPr>
        <w:t xml:space="preserve">id 122</w:t>
      </w:r>
    </w:p>
    <w:p>
      <w:r>
        <w:rPr>
          <w:b w:val="0"/>
        </w:rPr>
        <w:t xml:space="preserve">É tarde, bem cedo, e acabei de encontrar um site sobre programação de videogames em francês. Se ao menos fosse claro, bem escrito, com artigos incrivelmente interessantes e datas iso... Mas também é conforme às normas, respeitando as regras da web semântica. Não consigo me fartar disso! Eu estou apaixonado (bem, não, na verdade). De qualquer forma, vá e dê uma olhada no Prografix se você estiver interessado em programação de jogos, ou qualquer outra forma de programação.</w:t>
      </w:r>
    </w:p>
    <w:p>
      <w:r>
        <w:rPr>
          <w:b/>
          <w:color w:val="FF0000"/>
        </w:rPr>
        <w:t xml:space="preserve">id 123</w:t>
      </w:r>
    </w:p>
    <w:p>
      <w:r>
        <w:rPr>
          <w:b w:val="0"/>
        </w:rPr>
        <w:t xml:space="preserve">Chega de idéias preconcebidas! Misture suas jóias de ouro e prata! Sim, sim, isto não é um falso passe da moda! É verdade que no passado era considerado que a prata desvalorizava o ouro e que não era de bom gosto misturar as diferentes cores dos metais, mas isso é história! O famoso anel Trinity com três dourados virou a mesa e revelou muitos fãs da mistura de três dourados. Então tire essas idéias falsas de seu guarda-roupa e compre jóias de duas cores ou misture suas jóias de ouro e prata como quiser... Mesmo que ainda haja algumas regras a serem respeitadas! Seu joalheiro Julien d'Orcel explica. Misturando cores mas não gêneros Você ama todas as suas jóias apaixonadamente e gostaria de poder usá-las todas ao mesmo tempo? Nós o entendemos! Boas notícias, você pode misturar suas jóias de ouro e prata sem medo de falsificações de moda! Misture cores de acordo com seus desejos, mas não de acordo com seus gêneros! Seu estilo de joalheria é mais étnico, rock, clássico casual, barroco ou retrô? Qualquer que seja seu estilo, você precisa combinar o mesmo estilo de jóias. Para um mix&amp;match de jóias de sucesso, certifique-se de não misturar famílias de jóias e materiais. Por exemplo, é difícil misturar uma jóia contemporânea com uma jóia étnica, uma pulseira de fantasia ultra-colorida com um anel familiar, uma pulseira retrô com uma jóia com um símbolo muito atual. E para os materiais, por exemplo, não se combina um relógio de plástico com uma pulseira barroca. O estilo de um mata o outro e a associação é um fracasso! Acumular jóias é possível e, acima de tudo, ultra moderno, mas deve ser feito com estilo. Para que você não erre, opte por pulseiras e brincos de argolas, que combinam maravilhosamente bem e em todas as cores! Outra opção é optar por jóias finas boémias, com motivo de folha ou pena, em prata e ouro, e multiplicá-las nos dedos e pulsos para um empilhamento bem sucedido de jóias de ouro e prata! Jóias de ouro e prata do mesmo tamanho Se o anel Trinity fez tantos emuladores, é porque sua associação de cores funciona perfeitamente, mas especialmente porque os três anéis são idênticos, no mesmo estilo e do mesmo tamanho. Assim, você entenderá que você não emparelha uma pulseira fina de ouro com um punho grosso de prata, e esquece uma fina corrente de ouro misturada com um imponente colar de prata. Mas você pode usar brincos com argolas de ouro com contas de prata. Se você puder adicionar uma faixa de ouro entre os metálicos para lembrar o ouro de seus brincos, você obterá uma mistura de ouro e prata absolutamente PERFEITA! Para os anéis, aplica-se o mesmo princípio, acumular anéis no dedo e misturar os metais, mas não adianta combinar um anel fino com um anel XXL, o grande fará desaparecer o pequeno. Esqueça o anel de ouro e o anel de plástico. E evite ter anéis XXL em cada dedo! O truque? Anéis de ouro e anéis de prata alternados do mesmo tamanho e em estilo semelhante, em um dedo ou em vários de seus dedos. As exceções! Como sempre há exceções à regra, você pode, por exemplo, misturar gêneros e dar uma nova vida a sua pulseira de pérolas levemente ultrapassada, misturando-a com um punho de ouro, ela brilhará com um novo brilho! Você também pode combinar uma pulseira de nascimento dourada com um visual vintage e uma pulseira de couro multi-fio decorada com bolas de aço! A falsa pas da moda Combinando uma peça de joalheria de ouro amarelo com uma peça dourada que não tem a mesma cor</w:t>
      </w:r>
    </w:p>
    <w:p>
      <w:r>
        <w:rPr>
          <w:b/>
          <w:color w:val="FF0000"/>
        </w:rPr>
        <w:t xml:space="preserve">id 124</w:t>
      </w:r>
    </w:p>
    <w:p>
      <w:r>
        <w:rPr>
          <w:b w:val="0"/>
        </w:rPr>
        <w:t xml:space="preserve">39 pensamentos sobre "rendez-vous au cimetière - rendez-vous no cemitério" É um ponto de encontro como qualquer outro para uma caminhada e é fácil de encontrar. Mas ver seu nome em uma lápide ou na página do obituário do jornal é sempre um choque 🙂 Um depoimento. De fato, o cemitério tem muitas vantagens em encontrar, em particular, muitas vezes, uma área de estacionamento. Embora nesta ocasião eu tivesse caminhado até lá. Obrigado, Anatole, e um bom fim de dia para você. Estou tentando convencer as pessoas disso, de minha sacralidade, quero dizer, em vez de minha sacralidade, mas não estou tendo muito sucesso. Muito obrigado e um beijo e um doce final de dia para você, Juliette. Acabo de limpar e untar as dobradiças das três portas que chiavam alto em casa, e fiz um retrato de ranger! Obrigado, Dominique Amouroux, e um beijo e um doce final de dia para você. Olá Gilles, eu não gostei muito de seu humor sombrio, eu estava muito assustado antes de vê-lo na frente de sua cova! Você não deveria me assustar dessa maneira. Bem, a foto é bonita quando você está lá. Beijos, boa tarde MTH Desculpe se a aborreci, Marie. Eu certamente não pretendia ... embora o humor nos desenhos seja muitas vezes um brain-teaser. Asseguro-lhes que pretendo sobreviver plenamente ao final deste ano. Muito obrigado, e desejo-lhes uma noite doce. Ainda há epitáfios que mostram o humor de seus autores e trazem um sorriso ... e até mesmo uma explosão de risos se não fosse a presença de vizinhos tão tranqüilos! Beijos, Dominique, e uma noite doce para você. Eu concordo com o cenotáfio. Excelente, Dominique. O cenotáfio está vazio. A honra é segura. Afinal, um cenotáfio é suposto celebrar uma pessoa ou um grupo de pessoas que morreram, não é mesmo? Obrigado e um beijo e uma noite doce para você, Dominique. Até onde vai a tecnologia... que até os cadáveres falam! O (hehe eu lembrei de uma velha linha de pick-up que ninguém a usaria "até onde vai a tecnologia que até as flores andam") Um belo dia para você, Gilles. Obrigado. Adoro cemitérios e tendo caminhado muito em Père Lachaise encontrei uma sepultura em nome de Borges que até usei em um dos meus vídeos e um em nome do meu irmão. Um deles está morto há anos e o outro está indo muito bem. Sorria, eu já passei por isso algumas vezes. Não consegui decidir se o túmulo representaria ou não seu ocupante. Há algumas belas e discretas. Há outros que se sentem como um versailles frio. Alguns nomes famosos também... Obrigado e beijos e uma tarde doce e feliz para você, Irene. Por favor - PARE todos os gráficos do cemitério Seja para você, para mim, ou para todos Se eu puder fazê-los sorrir agradavelmente "Um geral caminha por um cemitério e faz comentários: - Por uma vez, eu os tenho alinhados corretamente"! "Um turista do cemitério murmura pelos dentes: "Nada está acabado. É um ponto de encontro como qualquer outro para uma caminhada e é fácil de encontrar. Mas ver seu nome em uma lápide ou na página do obituário do jornal é sempre um choque 🙂 Um depoimento. De fato, o cemitério tem muitas vantagens em encontrar, em particular, muitas vezes, uma área de estacionamento. Embora neste caso, eu</w:t>
      </w:r>
    </w:p>
    <w:p>
      <w:r>
        <w:rPr>
          <w:b/>
          <w:color w:val="FF0000"/>
        </w:rPr>
        <w:t xml:space="preserve">id 125</w:t>
      </w:r>
    </w:p>
    <w:p>
      <w:r>
        <w:rPr>
          <w:b w:val="0"/>
        </w:rPr>
        <w:t xml:space="preserve">ibis budget Grasse Mouans Sartoux Hotel confortável, aberto aos aventureiros do dia-a-dia Ibis Budget, a escolha inteligente de acomodação! Durante suas viagens, opte por dormir em um quarto moderno e agradável, projetado para 1, 2 ou 3 pessoas (dependendo do país), equipado com chuveiro, banheiro e TV via satélite, por um preço muito econômico. Aproveite também os benefícios de um café da manhã gourmet a um preço baixo! Este hotel participa do Planet 21 e assim age por uma hospitalidade positiva 139, Montée Iseppi ZI Tiragon 06370 Serviço 0,50 euros/min + preço da chamada Fax : (+33)4/93751438 Contato e-mail 393 comentários Bem localizado Teve uma noite muito boa muito tranqüila A limpeza não foi obviamente feita ou muito mal. Poeira em toda parte, sujeira etc... Não recomendarei este hotel. bem localizado corretamente Um tanto quanto agradavelmente surpreendido por um Ibis Budget... Já tive uma má experiência antes com esta marca. Sala moderna e limpa. Muito minimalista especialmente o banheiro, mas considerando o preço do quarto, acho isso realmente correto. Por outro lado, a insonorização precisa ser revista. O local nos convém perfeitamente (perto da família); a cama é boa; o preço é baixo; o proprietário é particularmente simpático; é apenas a falta de espaço de armazenamento no quarto que reduz a pontuação para 9 em vez de 10</w:t>
      </w:r>
    </w:p>
    <w:p>
      <w:r>
        <w:rPr>
          <w:b/>
          <w:color w:val="FF0000"/>
        </w:rPr>
        <w:t xml:space="preserve">id 126</w:t>
      </w:r>
    </w:p>
    <w:p>
      <w:r>
        <w:rPr>
          <w:b w:val="0"/>
        </w:rPr>
        <w:t xml:space="preserve">Vespa luctuosa Vespa luctuosa é um vespeiro. Conteúdo - 1 Distribuição - 2 Veneno - 3 Notas e referências - 4 Links externos Distribuição[edit] Este vespeiro é endêmico para as Filipinas[1]. Veneno[edit] O veneno da Vespa luctuosa é o mais tóxico dos venenos de vespa conhecidos: seu LD50 em ratos é de 1600 µg/kg[2]. Notas e referências[editar] - "Lista de espécies do gênero Vespa", no site do Laboratório de História Natural da Universidade Ibaraki (acessado em 28 de julho de 2008) - J.O. Schmidt, S. Yamane, M. Matsuura, C.K. Starr (1986). "Hornet venenos: Letalidades e capacidades letais". Toxicon 24:950-954 External links[edit] - (en) Reference Catalogue of Life: Vespa luctuosa Saussure, 1854 - (en) J.I. Kojima, S. Yamane (1980). "Biological notes on VESPA LUCTUOSA LUZONENSIS from Leyte island, The Philippines, with descriptions of adults and larvae (Hymenoptera: Vespidae)". Insecta Matsumurana, Nova Série 19: 79-87, lido online</w:t>
      </w:r>
    </w:p>
    <w:p>
      <w:r>
        <w:rPr>
          <w:b/>
          <w:color w:val="FF0000"/>
        </w:rPr>
        <w:t xml:space="preserve">id 127</w:t>
      </w:r>
    </w:p>
    <w:p>
      <w:r>
        <w:rPr>
          <w:b w:val="0"/>
        </w:rPr>
        <w:t xml:space="preserve">São duas horas da tarde e o calor sufocante da cidade não consegue apagar os sorrisos do rosto de muitos funcionários que trabalham nos preparativos finais. No site da Francofolies de Montréal, não se trata de fazer uma pausa. Faltam apenas algumas horas antes da abertura da 23ª edição e ainda há muitas coisas a serem feitas. O ambiente é quente, quase elétrico. Por Félix Larose eu tinha um compromisso em algum lugar entre instruções de última hora e chamadas de walkie-talkie de Sonia Pépin, diretora de logística da Spectra e a pessoa encarregada do que pode ser uma das questões de sustentabilidade mais bem escondidas de Montreal. Crédito fotográfico : Mattera Joly Nos últimos dois anos, Sonia Pépin vem coletando informações para construir o que em breve deverá se tornar uma verdadeira política de desenvolvimento sustentável. "Percebemos que cada um já estava fazendo sua parte com suas próprias iniciativas. O próximo passo é fazer com que a empresa reconheça e aprove a abordagem de desenvolvimento sustentável e depois tente melhorar as políticas de compras. Seja o serviço alimentar que envia alimentos não consumidos para a recepção Bonneau, roupas perdidas distribuídas para a Casa do Pai, óculos enviados para o Haiti ou banners convertidos em sacos para todos os fins, mais de 60% do material utilizado durante os 25 dias da operação é reciclado, compostado, revitalizado ou reutilizado. Indo diretamente à fonte, a equipe do festival conseguiu cortar em um terço a massa de materiais que entram no local desde 2004. Este ano, o grande golpe é um acordo com um dos patrocinadores oficiais do festival, a empresa Naya, que deverá economizar 43.000 garrafas de água. "Com a equipe de patrocínio, nos aproximamos de Naya e perguntamos se era possível fornecer água em fontes para os visitantes que este ano estarão usando garrafas reutilizáveis. Eles disseram que sim". Sem um único subsídio no horizonte, é através do desejo e da iniciativa pessoal dos funcionários e dos festivaleiros que o espírito ecológico dos Francos tomou forma. "É realmente um esforço coletivo. Eu falo sobre isso, estou feliz com isso, mas todos fazem a diferença em sua equipe. Empregamos muitos jovens que empurram nesta direção".</w:t>
      </w:r>
    </w:p>
    <w:p>
      <w:r>
        <w:rPr>
          <w:b/>
          <w:color w:val="FF0000"/>
        </w:rPr>
        <w:t xml:space="preserve">id 128</w:t>
      </w:r>
    </w:p>
    <w:p>
      <w:r>
        <w:rPr>
          <w:b w:val="0"/>
        </w:rPr>
        <w:t xml:space="preserve">Um arquivo de computador é, no senso comum, uma coleção de informações digitais coletadas sob o mesmo nome, gravadas em um meio de armazenamento permanente, chamado armazenamento em massa, como um disco rígido, um CD-ROM, uma memória flash ou uma fita magnética, e manipuladas como uma unidade[1],[2]. Tecnicamente, um arquivo é uma informação digital que consiste de uma seqüência de bytes, ou seja, uma seqüência de números, permitindo diversas utilizações. A fim de facilitar sua organização, os arquivos são dispostos em sistemas de arquivos que permitem que sejam colocados em locais chamados diretórios ou pastas, os quais são organizados segundo o mesmo princípio, de modo a formar uma hierarquia em forma de árvore [2]. Um arquivo tem um nome de arquivo que é usado para identificar e acessar seu conteúdo. Este nome freqüentemente inclui - especialmente no ambiente Windows - um sufixo - a extensão, que fornece informações sobre a natureza das informações contidas no arquivo e, portanto, o software que pode ser usado para manipulá-lo. Cada arquivo contém uma certa quantidade de metadados - informações relativas às informações - tais como, dependendo do sistema de arquivo, o tamanho do arquivo, seu autor, as pessoas autorizadas a manipulá-lo, ou a data da última modificação[2]. A essência do arquivo é a informação que ele contém. O formato do arquivo é a convenção pela qual as informações e metadados são digitalizados e seqüenciados no arquivo. O formato do arquivo é proprietário quando a convenção é conhecida apenas pelo seu autor e nunca foi publicada. O formato do arquivo é aberto quando a convenção é tornada pública, a fim de permitir a interoperabilidade do software que o manipula. Dependendo da natureza e do formato do conteúdo, os arquivos podem ser descritos como executáveis, comprimidos, texto, documento, imagem, áudio ou vídeo[3]. Antes do advento dos computadores, os arquivos eram pilhas de cartões em gabinetes de arquivamento. O uso de computadores e armazenamento magnético tornou mais fácil e rápido o manuseio de grandes arquivos como os usados no comércio e na administração pública[4]. A manipulação de arquivos é um dos serviços clássicos oferecidos pelos sistemas operacionais[5]. 3.1 Unix e arquivos especiais O conteúdo é a essência do arquivo. Existem centenas, se não milhares, de tipos de arquivo, que diferem na natureza do conteúdo, no formato, no software usado para manipular o conteúdo e no uso que o computador faz dele. A natureza do conteúdo pode ser texto, imagens, áudio ou vídeo[6],[2],[3]. O formato do arquivo é a convenção pela qual a informação é digitalizada e organizada no arquivo e serve como o invólucro no qual o conteúdo e metadados serão colocados. A extensão, quando presente, sufixa um nome de arquivo, a fim de dar informações sobre o formato do arquivo e, portanto, sobre o software que pode ser usado para manipulá-lo[2]. Cada arquivo pode ser salvo em qualquer lugar do sistema de arquivos, e o software que o manipula oferece um local de armazenamento convencional[2]. Alguns formatos são chamados proprietários, ou seja, o formato é conhecido apenas por seu autor e nunca foi publicado[3]. arquivos que podem ser executados pelo computador - em outras palavras, programas. arquivos que foram codificados de uma forma que os torna menores do que os arquivos originais não codificados. Um programa descompressor é necessário para codificar o arquivo e assim recuperar o arquivo original. ver compressão de dados. arquivos que contêm imagens e som em uma forma que pode ser usada pelo computador. Tais arquivos podem conter fotos, pictogramas, gráficos, canções, músicas, transmissões de rádio ou filmes. documentos escritos, destinados a serem impressos e lidos. O arquivo contém tanto texto quanto informações tipográficas (fontes, cores). Ela pode</w:t>
      </w:r>
    </w:p>
    <w:p>
      <w:r>
        <w:rPr>
          <w:b/>
          <w:color w:val="FF0000"/>
        </w:rPr>
        <w:t xml:space="preserve">id 129</w:t>
      </w:r>
    </w:p>
    <w:p>
      <w:r>
        <w:rPr>
          <w:b w:val="0"/>
        </w:rPr>
        <w:t xml:space="preserve">Estamos abertos: de segunda a sábado das 8:30 às 12:00 e à tarde das 15:00 às 19:00 e estamos fechados aos domingos. Venha nos visitar em nosso showroom Arr Complete, Via Cuneo 17 / F 12032 Barge, na província de Cuneo. Você será atendido por nossos experientes gerentes de loja na seleção de móveis de banheiro em um estilo clássico. Montaremos um serviço eficiente de montagem de móveis domésticos. Para suas necessidades, favor contatar o Sr. Enrico Caglieris. Graças às propostas de móveis de banheiro em estilo clássico com nossos gerentes de loja, escolha a disposição e a forma de seu quarto e você saberá organizá-los melhor. Em nosso showroom, junto com os melhores gerentes de loja, você terá a possibilidade de mobiliar sua casa como você sonha e escolher como colocar os móveis que você compra. Se você visitar nosso showroom, encontrará móveis de banheiro em um estilo clássico, para mobiliar sua casa dos sonhos. Preparamos um serviço de assistência, com visita de acompanhamento para medição de espaço, e apoio após a compra. Descubra produtos acessíveis em nossa loja. Os móveis de banheiro da marca Arcom incluem propostas de móveis procurados, acabamentos finos e linhas limpas.</w:t>
      </w:r>
    </w:p>
    <w:p>
      <w:r>
        <w:rPr>
          <w:b/>
          <w:color w:val="FF0000"/>
        </w:rPr>
        <w:t xml:space="preserve">id 130</w:t>
      </w:r>
    </w:p>
    <w:p>
      <w:r>
        <w:rPr>
          <w:b w:val="0"/>
        </w:rPr>
        <w:t xml:space="preserve">Hotel ibis Cannes Centre Friendly Economic Hotel, aberto a todos os hotéis de 3 estrelas no centro de Cannes, a poucos metros da estação de trem da SNCF, Rue d'Antibes, a Croisette, e numerosos bares e restaurantes, O Palais des Festivals et des Congrès fica a 5 minutos a pé, Praias a 300 metros, Localização ideal para hóspedes de lazer e negócios, Temos um estacionamento privado, coberto e seguro, acesso ao estacionamento por um elevador, a reserva no hotel é obrigatória somente para veículos pequenos, O hotel Ibis Cannes Centre está localizado no coração da cidade, muito perto da rue d'Antibes, um verdadeiro must para um dia de compras. Aproveite também a mítica Croisette à beira-mar, os passos para uma foto, os barcos excepcionais no Porto Antigo ou o jardim de rosas do Porto Canto. Para um dia tranquilo na bicicleta ou para uma caminhada, descubra os arredores de Cannes, como o Cap d'Antibes ou as praias secretas de Théoule sur Mer. O hotel está idealmente localizado no coração das ruas de pedestres e de compras, a um passo do Palais des Festivals. Preços preferenciais com praia privada da Croisette a 200 m. O Hotel Ibis Cannes Centre oferece 60 quartos renovados com Wifi, TV HD, ar condicionado e cofre. Confortavelmente instalado na Loundge, você irá desfrutar do café da manhã "Comme au Marché", do Bar, do menu Petite Faim 24/24h e dos sorrisos do pessoal! 8, rue Marceau 06400 Fax: (+33)4/92980568 E-mail de contato Quente, moderno e confortável, com uma cama aconchegante e um banheiro funcional. O quarto ibis tem tudo para agradar * Dependendo da disponibilidade do hotel Desfrute de uma seleção internacional de bebidas e cervejas para consumir no bar ou em seu quarto. Você também pode pedir lanches 24 horas por dia, 7 dias por semana. Para ser consumido no local ou para ser levado embora em seu quarto. Opiniões 100% autênticas de nossos clientes que permaneceram neste endereço Para saber mais Bem localizado Normal para um ibis Bem localizado Excelente recepção Falta de conforto no chuveiro do quarto 504 por exemplo Bem localizado estabelecimento no centro da cidade Chego às 13h30, eles me dizem para voltar em 1 hora, quarto não pronto. Volto às 14h30, as duas pessoas na recepção estão lá fora para fumar e conversar, quando volto ninguém se preocupa com minha presença, às 15h me levanto para perguntar onde está meu quarto e um recepcionista me responde todo feliz "mas sim está pronto" (com um ar de dizer por que você não pediu antes!!!!) Subo às 15h10, tarde demais para dormir a sesta e estou apreensivo com minha noite porque tenho que ir a um show. Às 23h.Volto e como cada vez que janto no restaurante e também preciso de uma Schweppes para digerir me permito reclamar minha bebida grátis ao guarda noturno que me diz que, como cliente prateado, não tenho direito ali, enquanto que em Toulon tenho direito ali desde meses e, além disso, passei o Ouro desde o Natal de 2019. O café da manhã está ocupado na máquina de café porque há cerca de vinte italianos que vieram para a maratona de Cannes e estão tomando o café da manhã juntos. Quero cozinhar 2 ovos cozidos, e noto que eles são carimbados 3F, que horror de galinhas em bateria, não peço 0F de ovos orgânicos, mas pelo menos 1F de galinhas criadas em liberdade. O cliente tem que limpar sua bandeja, o que explica porque há migalhas de croissant se as mesas não são limpas. Tudo isso é digno de um hotel 3 estrelas? Eu diria que o buffet com apenas um charcutério e um queijo é digno de um Orçamento Ibis... Desculpe, mas este é o meu</w:t>
      </w:r>
    </w:p>
    <w:p>
      <w:r>
        <w:rPr>
          <w:b/>
          <w:color w:val="FF0000"/>
        </w:rPr>
        <w:t xml:space="preserve">id 131</w:t>
      </w:r>
    </w:p>
    <w:p>
      <w:r>
        <w:rPr>
          <w:b w:val="0"/>
        </w:rPr>
        <w:t xml:space="preserve">Combater a fusão dos municípios conosco! por Bernhard HUGO E x t r a i t White page ou living environment? A primeira é a abordagem conceitual defendida por intelectuais e círculos empresariais, que vêem um país, a Suíça neste caso, como uma página em branco a ser redesenhada de acordo com seus pontos de vista, sua teoria e até mesmo suas ambições. Infelizmente, esta também é a opinião de nossas autoridades políticas cantonais, em Friburgo, por exemplo, que instruíram os prefeitos a propor um plano de fusão que resultou em um projeto para um cantão com 35 comunas. "O prefeito terá de redesenhar seu distrito com o número ideal de comunas [...] Uma vez que este plano tenha sido aprovado pelo Conselho de Estado, o prefeito terá de promovê-lo na tentativa de alcançá-lo. Se o Conselho de Estado considerar que o prefeito não foi suficientemente ambicioso, pode enviar-lhe o plano de volta e pedir-lhe que vá mais longe. Concorrência ou "emulação", os mesmos processos estão em andamento em uma maioria de cantões suíços. Não estamos mais em um nível político onde se trata de resolver problemas específicos e concretos que certas comunas podem encontrar. Estamos agora na fase conceitual em que as fusões são previstas no papel por regiões inteiras, o problema se tornou cantonal ou mesmo federal. Ouçamos um antigo Conselheiro de Estado de Friburgo justificar novos subsídios destinados a incentivar as fusões de comunas. Quando se surpreende que seu cantão, já "campeão de fusões comunitárias", esteja pronto para recomeçar a campanha, ele responde: "Porque o trabalho não está terminado". Algumas regiões fizeram uma grande mudança e outras nem por isso. Em particular, a Singine, parte do Broye e parte do lago pensavam que as fusões eram para outros. Uma espécie de estratégia de choque. E depois há a forma como os cidadãos e as comunidades locais são arrastados pela onda de fusões que recai sobre eles e que lhes é pedido que validem rapidamente por seu voto em uma espécie de "estratégia de choque". Eu sou um deles, e a notícia da fusão de minha própria comuna, Domdidier (FR), me levou, quase apesar de mim, a interessar-me de perto por esta onda, esta moda, ou melhor, esta obsessão que se tornou politicamente correta. Eu me perguntava o que tornou este fenômeno subitamente "inevitável" em nossos cantões depois de ter encontrado seu primeiro caminho na consciência de alguns países após a última guerra, e o que justificou sua rápida expansão nas últimas duas décadas. Para meu grande espanto, percebi as grandes convulsões que a extensão desta mudança institucional causará na vida política suíça, e até mesmo na vida européia, desde que a tendência foi lançada e a reforma territorial se tornou novamente um tema entre nossos vizinhos franceses também. Uma maquinaria cada vez mais restritiva está à disposição de qualquer candidatura, "espontânea" ou não. Se as fusões não forem, encontrando pouca resistência organizada, o movimento parece, por enquanto, estar ficando fatalmente fora de controle e gerando dois problemas, cujas conseqüências parecem escapar a todos, ou pelo menos a seus promotores, que eu me absteria de acusar de cinismo por enquanto, preferindo considerar que se trata de uma confusão de interesses. 1. A primeira é a perda programada da democracia direta em nível local, que é o problema menos falado, mas que terá as conseqüências mais devastadoras a longo prazo. A renúncia de nossa autodeterminação, de uma vida de proximidade, de simplicidade, de nossa liberdade. Esta renúncia é definitiva</w:t>
      </w:r>
    </w:p>
    <w:p>
      <w:r>
        <w:rPr>
          <w:b/>
          <w:color w:val="FF0000"/>
        </w:rPr>
        <w:t xml:space="preserve">id 132</w:t>
      </w:r>
    </w:p>
    <w:p>
      <w:r>
        <w:rPr>
          <w:b w:val="0"/>
        </w:rPr>
        <w:t xml:space="preserve">Tem sido uma longa espera, e agora a expansão para o último jogo de estratégia da Blizzard está finalmente aqui! Depois de uma campanha épica sobre Asas da Liberdade e algumas grandes competições, estamos agora de volta para mais momentos épicos! Para começar, vamos dar uma olhada na solução Starcraft 2 Heart of the Swarm, e mais particularmente na campanha de um único jogador. Esta dica do Starcraft 2 Heart of the Swarm o ajudará nesta campanha, que mais uma vez é excelente, como de costume com a Blizzard desde a primeira obra e o Warcraft III! Este SC2 HotS anuncia pesado em perspectiva assim, após a solução da campanha dirigida aos zergs, após os terrans de Asas da Liberdade, você poderá testar as novas unidades em modo multiplayer com muitas inovações, do envio automático de seus harvesters para o minério enquanto passa pela criação de clãs com seus amigos!</w:t>
      </w:r>
    </w:p>
    <w:p>
      <w:r>
        <w:rPr>
          <w:b/>
          <w:color w:val="FF0000"/>
        </w:rPr>
        <w:t xml:space="preserve">id 133</w:t>
      </w:r>
    </w:p>
    <w:p>
      <w:r>
        <w:rPr>
          <w:b w:val="0"/>
        </w:rPr>
        <w:t xml:space="preserve">- Saco de armazenamento ASUPERMALL Compatível com o anel de proteção Nin Fitness Switch Eva Equipamento de proteção de ferramentas e projeto de oficina Saco de armazenamento ASUPERMALL, Características: Compatível com o anel Fit Adventure. Pode conter chave de console com alça de con joy con, 10 cartões de jogo, Ring-Con e waders. Cabo de borracha para fácil transporte - Nattou Doudou Platin Lapin Nina, Nina, Jade e Lili, 27 x 20 x 5 cm, Beige/RoseSuper Lapin Nina macia e macia Doudou Platin, Adorável companheira de brincadeira e reconfortante amiga fofinha em tempos difíceis, Adequado para recém-nascidos e bebês prematuros Ideal para promover o desenvolvimento de habilidades motoras brutas e finas graças às inúmeras possibilidades de agarrar: Cabeça com orelhas, arcos e etiquetas Detalhe prático: Gravata para fixar o boneco Cuidados fáceis: Lavável à máquina a 30 °C Conteúdo da entrega: 1 x Nattou Doudou Plat Lapin Nina, Coleção: Nina, Jade e Lili, Material: 100% poliéster, Dimensões: 27 x 27 x 5 cm, Cores: Rosa / Bege, 987165 - Família Nin-Ortiz Planetes de Nin Garnatxes en Àmfora 2017Planetes de Nin Garnatxes en Àmfora 2017 0.750l, Vermelho: 100% Garnacha. 92 Parker. Priorat, Espanha - NATTOU, Jade &amp; Lili Coleção Jade/e Lili (Plush, 987004, Rabbit Nina, NormalAdorable extra macia manta Rabbit Nina, Fiel companheira de nascimento, Ideal para abraçar e confortar em momentos difíceis Ideal para incentivar o desenvolvimento de habilidades motoras brutas e finas graças às inúmeras possibilidades de agarrar: Orelhas, pernas, braços e rótulo Garantia de qualidade : Material extra macio 100% poliéster, macio e flexível: Estimula a sensação de toque Fácil manutenção: Lavável à máquina a 30 °C Escopo de fornecimento: 1 x Nattou Doudou Lapin Nina, Coleção: Nina, Jade e Lili, Material: 100% poliéster, Dimensões: 30 x 17 x 9 cm, Cores: Bege/Rosa, 987004 - Família Nin-Ortiz Planetes de Nin Blanco 2017Planetes de Nin Blanco 2017 0.750l, Branco: 100% Cariñena blanca. 92 Parker. Priorat, Espanha - A confortadora flatsie Nina o coelho LiliNattou apresenta, na coleção Nina, Jade &amp; Lili, esta confortadora flatsie Nina o coelho com sua textura e cores quentes. Nina será a companheira favorita de seu filho com sua função de chocalhar, ela será capaz de despertar sua curiosidade! - Umidificador difusor Pranarom Doudou Spécial BébésO umidificador difusor Doudou Spécial Bébés foi projetado para oferecer uma fragrância ambiente sutil e uma luz discreta para acompanhar o bebê em seu sono. Feito de madeira de hévea, ele difunde óleos essenciais selecionados especialmente para bebês. Doudou muda leve, intenso, suave, - Doudou Nove o rato Les petits dodos - Augis Médaille Le bébé au doudou 14mm (Or Jaune)Médaille Le bébé au doudou formado em ouro amarelo 18 quilates (750/1000) por Augis. Esta medalha mede 14 mm de diâmetro e pesa 1,60 grama(s). Fabricado na França. Gravura personalizada oferecida - Manta de bebê Vine Ultra macia com capuz e animal de pelúcia 76x76cm(coelhos marrons)Destaques: -plush para uma educação calorosa -manutenção para - bebê macio e confortável MULTI-USAGE: Perfeito para carrinho de bebê, cama, assento de carro, ou em qualquer lugar. Pode ser usado como tapete de brincadeira. Sexo adequado: unissexual Idade adequada: 0-3 anos Saco de dormir, seu bebê ficará confortável e aquecido em seu</w:t>
      </w:r>
    </w:p>
    <w:p>
      <w:r>
        <w:rPr>
          <w:b/>
          <w:color w:val="FF0000"/>
        </w:rPr>
        <w:t xml:space="preserve">id 134</w:t>
      </w:r>
    </w:p>
    <w:p>
      <w:r>
        <w:rPr>
          <w:b w:val="0"/>
        </w:rPr>
        <w:t xml:space="preserve">Nossa seleção de 81 sites : Wines Athenaeum de la Vigne et du Vin : livraria, objetos de vinho especializados em vinho, você encontrará em nossa loja, livros, guias, revistas sobre vinho, mas também decantadores, saca-rolhas, acessórios de adega. Nome oficial: Athenaeum de la Vigne &amp; du Vin - site Pro (SARL) - Vendas online. Em linha há 16 anos (2004). O Domaine des Molards está localizado em Russin, no cantão de Genebra, na Suíça. Produzimos 15 vinhos suíços brancos, tintos e rosés e oferecemos degustações e recepções na adega 1719 Nome oficial: Domaine des Molards - Site pro (Outros) - Vendas online Russin (Suíça) Clairette de Die e Crémant de Die MONGE-GRANON No coração de 35 hectares de vinhedos, Monge Granon oferece o melhor de sua produção em crémant e clairette de Die. Nome oficial: Monge Granon - Site Pro - Vendas online. Em linha há 18 anos (2002). Web3.0 Software de gestão de adegas cooperativas SaaS Software de gestão de qualidade e rastreabilidade para grandes adegas e cooperativas. Solução totalmente Web3.0. Esta solução suporta facilmente vários milhões de dados anuais. Nome oficial: Artemis management traceability for wineries - Site pro (Individual company). Online há 15 anos (2005). Sion (Suíça) Millésima - Grandes vinhos em primeur e Champagne Fundada em 1983, líder na venda de grandes vinhos de Bordeaux, Borgonha, Alsácia, Rhône... 2,5 milhões de vinhos finos e champagne em estoque. Nome oficial: Millésima SA grands vins de Bordeaux - Site profissional (SA) - Vendas online. Em linha há 21 anos (1999). Viticultor produtor da propriedade vitivinícola da família Beaujolais Villages em AOC Beaujolais Villages, respeitoso às Tradições e Terroir. Encontre nossos produtos e nossas novidades em nossa loja online. Nome oficial: Domaine Saint Sorlin - Site Pro - Vendas online. Em linha há 11 anos (2009). Viticultores e enólogos (vinhos Bandol) O Château de la Noblesse está localizado no sul da França, no departamento de Var, em La Cadière d'Azur. Produz vinhos Bandol. Nome oficial: Le Château de la Noblesse - Pignatel - Site pro (Auto-entrepreneur). Em linha há 11 anos (2009). Domaine Lapeyre et Guilhemas, vinho de Bearn e do Sudoeste O Domaine Viticole Lapeyre et Guilhemas produz um vinho AOC Bearn de qualidade em Salies de Béarn, no sopé dos Pirineus no Sudoeste: vinhos brancos, tintos, rosés e brancos doces. Nome oficial: Domaine Lapeyre et Guilhemas - Site Pro (Outros). Em linha há 11 anos (2009). Beaujolais-Villages - Vinho em viticultura integrada A Domaine du Breuil pratica a viticultura integrada de acordo com as especificações da Terra Vitis para a produção de seu Beaujolais-Villages Nome oficial: Domaine du Breuil - Pro website (EURL) - Vendas online. Em linha há 10 anos (2010). Salles-Arbuissonnas em Beaujolais (França) O site Domaine Monternot oferece vendas on-line de seus premiados vinhos e produtos relacionados, tais como seu espumante rosé e crémant de Bourgogne. Nome oficial: Domaine Monternot - Les Jumeaux - Pro website (Outros) - Vendas online. Online desde 10 anos (2010). Blacé (França) Vendas online de Vin de Provence e Vin rosé Côtes de Provence Vendas online de Vin de Provence : Vinho rosé, vinho tinto e vinho branco das denominações AOC Côtes de Provence, AOC Bandol, AOC Coteaux Varois en Provence e AOC Coteaux d'Aix en Provence Nome oficial : Vin et Provence - Site pro (Auto-entrepreneur) - Vendas online. Em linha há 10 anos (2010)</w:t>
      </w:r>
    </w:p>
    <w:p>
      <w:r>
        <w:rPr>
          <w:b/>
          <w:color w:val="FF0000"/>
        </w:rPr>
        <w:t xml:space="preserve">id 135</w:t>
      </w:r>
    </w:p>
    <w:p>
      <w:r>
        <w:rPr>
          <w:b w:val="0"/>
        </w:rPr>
        <w:t xml:space="preserve">* : As informações coletadas neste formulário são registradas em um arquivo utilizado pela La Boite Immo para a gestão dos clientes/prospectos da KARUKIMO. Ela é mantida até que você solicite sua eliminação e é destinada a KARUKIMO. De acordo com a lei francesa sobre tecnologia da informação e liberdades civis, você pode exercer seu direito de acesso e retificação de seus dados pessoais entrando em contato com KARUKIMO. Informamos a existência da lista de oposições à prospecção telefônica "Bloctel", na qual você pode se cadastrar aqui: https://conso.bloctel.fr/ Para aproveitar em Basse Terre, perto de todas as conveniências um apartamento do tipo T3 de 66,83m² no 2º andar de uma residência protegida, 2 quartos com armários de parede, chuveiro, cozinha, estadia e vaga de estacionamento em perfeito estado. Preço de venda 75210 euros (taxas 9% incluídas às custas do vendedor) Contato KARUKIMO basse terre 0590.949.550 Quota anual de encargos 895 euros Preço de venda 75 210 euros As taxas de agência serão inteiramente às custas do vendedor Imposto imobiliário anual 1 786 euros * : As informações coletadas neste formulário são registradas em um arquivo utilizado pela La Boite Immo para a gestão dos clientes/prospectos da KARUKIMO. Ela é mantida até que você solicite sua eliminação e é destinada a KARUKIMO. De acordo com a lei francesa sobre tecnologia da informação e liberdades civis, você pode exercer seu direito de acesso e retificação de seus dados pessoais entrando em contato com KARUKIMO. Informamos-lhe da existência da lista "Bloctel" de oposição à prospecção telefônica, na qual você pode se registrar aqui: https://conso.bloctel.fr/</w:t>
      </w:r>
    </w:p>
    <w:p>
      <w:r>
        <w:rPr>
          <w:b/>
          <w:color w:val="FF0000"/>
        </w:rPr>
        <w:t xml:space="preserve">id 136</w:t>
      </w:r>
    </w:p>
    <w:p>
      <w:r>
        <w:rPr>
          <w:b w:val="0"/>
        </w:rPr>
        <w:t xml:space="preserve">Sábado 13 de outubro de 2018 - 21:51 A Missiva foi enviada na hora certa. O prazo tinha chegado, as 48 horas tinham finalmente terminado. O dia fatídico estava finalmente aqui. O pequeno príncipe, agindo como mestre de cerimônias para este caso, não tinha dúvidas possíveis. Seu jovem discípulo passaria neste teste com distinção; ele havia preparado seu plano com dias de antecedência para o caso de falhar. No entanto, seria errado pensar que ele tomaria decisões para o adolescente. Hoje ele desempenhará o papel de tutor do espectador. Ele terá que julgar se o jovem cabeça quente merece ou não aderir a esta humilde organização. Eles não podiam deixar todos entrarem, precisavam de membros responsivos, competentes e com a cabeça fria. Sentado na sala principal, ele esperou que seu filho mais novo aparecesse na porta para que pudesse explicar a missão e as instruções a ele com mais detalhes. Ele não havia deliberadamente explicado nada a ele com antecedência para testar seu pensamento e sua escolha de idéias. Entretanto, esta missão foi um detalhe importante no ecossistema do país. Tudo começava a desmoronar mais ou menos rapidamente. Se nada fosse feito rapidamente, a fome se espalharia por todo o país. A guerra civil, bem como os fluxos migratórios, poderiam ser imaginados. Uma situação pós-apocalíptica para a Terra do Vento. Mas Takamagahara vivo, ele nunca deixará que isso aconteça. O Yoake vai provar a si mesmo e endireitar a curva dos males. Embora o pequeno príncipe tivesse pensamentos sombrios importantes em sua mente, ele tinha que fazê-lo e sabia como colocá-los de lado. Afinal de contas, Jin deve estar chegando a qualquer minuto. Yongenso Hoan Mon 15 Out 2018 - 13:56 Uma rocha estilhaçada em mil pedaços, como um hálito esfarrapado e estúpido podia ser ouvido vindo de um corpo sem camisa e suado, ambas as palmas para a frente. Com um enorme sorriso no rosto, Jin tinha acabado de atingir seu objetivo para o dia. A emoção que ele vinha sentindo há algum tempo teve sua origem em uma carta de Takamagahara, que desde então havia se tornado seu tutor, e que havia combinado encontrá-lo em frente a sua casa para que o jovem explosivo fizesse um teste que decidisse se ele tinha ou não os ingredientes de um shinobi que pudesse se juntar às fileiras do Yoake. Para dizer a verdade, fazer parte desta organização não era um objetivo em si mesmo, ele o via como um passo a ser dado para a continuação de sua epopéia. Havia algo bastante pretensioso em ver o Yoake apenas como um trampolim para o futuro, mas era também o ardor da juventude. E apesar de tudo, Jin ia dar tudo de si para passar neste teste. Ele ainda não tinha ouvido os detalhes, exceto que teria que deter uma escassez que começava a crescer no norte de Taiyo. Na verdade, Jin vinha treinando incansavelmente nos últimos dois dias e, embora a determinação e a paixão que ele colocou em seu trabalho fosse exemplar, tal força de vontade não estava sem suas falhas. Levantando seus olhos para o céu, os olhos do jovem herói se alargaram. Ele chegaria atrasado se não se apressasse. Sem perder um ritmo, o explosivo empacotou suas roupas e enquanto se propulsava pelo ar com uma explosão na sola de seus pés, ele começou a pular aqui e ali, de telhado em telhado, na direção de Taka. ⚊ YOOOOOOOOSHAAAAA! Rodando, Jin bateu de frente primeiro no chão ao passar pela porta da casa dos Serene.</w:t>
      </w:r>
    </w:p>
    <w:p>
      <w:r>
        <w:rPr>
          <w:b/>
          <w:color w:val="FF0000"/>
        </w:rPr>
        <w:t xml:space="preserve">id 137</w:t>
      </w:r>
    </w:p>
    <w:p>
      <w:r>
        <w:rPr>
          <w:b w:val="0"/>
        </w:rPr>
        <w:t xml:space="preserve">Paris 1913, Coco Chanel é dedicada ao seu trabalho e tem um grande caso de amor com o rico Boy Capel. No Théâtre des Champs-Élysées, Igor Stravinsky apresenta O Ritual da Primavera. A Coco está cativada. Mas o trabalho, julgado como não-conformista, é vaiado por um salão à beira de um motim. Sete anos depois, a Coco, coroada de sucesso, é devastada pela morte de Boy. Igor, um refugiado em Paris após a revolução russa, a encontra. A reunião é elétrica. A Coco se oferece para deixar Igor ficar em sua vila em Garches para que ele possa trabalhar. Igor se muda com seus filhos e sua esposa. Começa um caso apaixonado entre os dois criadores...</w:t>
      </w:r>
    </w:p>
    <w:p>
      <w:r>
        <w:rPr>
          <w:b/>
          <w:color w:val="FF0000"/>
        </w:rPr>
        <w:t xml:space="preserve">id 138</w:t>
      </w:r>
    </w:p>
    <w:p>
      <w:r>
        <w:rPr>
          <w:b w:val="0"/>
        </w:rPr>
        <w:t xml:space="preserve">Cdiscount: notícias e informações sobre o especialista em comércio eletrônico - LSA Conso Um dos principais atores do comércio eletrônico na França, a Cdiscount foi fundada em 1998 pelos irmãos Hervé, Christophe e Nicolas Charle. A Cdiscount pertence à Cnova, uma das principais empresas de comércio eletrônico do mundo e uma subsidiária do Groupe Casino. Saiba mais sobre a história, notícias e resultados da empresa com a LSA. Fundada em Bordeaux em 1998 como um site comercial dedicado a produtos culturais, a Cdiscount se tornou uma peça-chave no comércio eletrônico francês com uma gama de mais de 100.000 itens de mais de 40 áreas diferentes. Em 2000, a empresa lançou seus negócios de alta tecnologia antes de expandir sua oferta para incluir o pronto-a-vestir em 2002, vinho e grandes eletrodomésticos em 2004 e, em seguida, carros e viagens em 2007. Após adquirir uma participação na Cdiscount no início dos anos 2000, o grupo Casino tornou-se acionista majoritário da empresa em 2008, antes de assumir o controle total em 2011. Desde 2014, a Cdiscount faz parte da Cnova, a divisão de comércio eletrônico do Groupe Casino, que inclui sites da Cdiscount na França, Colômbia, Equador, Tailândia, Vietnã, Costa do Marfim, Senegal, Camarões, Bélgica e Brasil. A Cdiscount tem duas lojas físicas: a primeira está sediada em Le Bouscat, inaugurada em 2006 e a segunda está localizada no 7º arrondissement de Paris, inaugurado em 2011. A Cdiscount emprega mais de 1.300 pessoas, envia quase 125.000 encomendas diárias, registra 19 encomendas a cada dez segundos e recebe 900.000 visitantes únicos por dia. Volume de negócios em 2014: 1,6 bilhões de euros. Número de lojas em 2014: 2 Endereço da sede: 120-126 quai de Bacalan 33000 Bordeaux Telefone: 05 57 14 45 00</w:t>
      </w:r>
    </w:p>
    <w:p>
      <w:r>
        <w:rPr>
          <w:b/>
          <w:color w:val="FF0000"/>
        </w:rPr>
        <w:t xml:space="preserve">id 139</w:t>
      </w:r>
    </w:p>
    <w:p>
      <w:r>
        <w:rPr>
          <w:b w:val="0"/>
        </w:rPr>
        <w:t xml:space="preserve">A NHL atualizou sua Política de Privacidade a partir de 27 de fevereiro de 2020. Nós o encorajamos a lê-lo com atenção. A NHL utiliza cookies, web beacons e outras tecnologias similares. Ao utilizar os sites da NHL ou outros serviços on-line, você está aceitando as práticas descritas em nossa Política de Privacidade e Termos de Uso, que inclui nossa Política de Cookies.</w:t>
      </w:r>
    </w:p>
    <w:p>
      <w:r>
        <w:rPr>
          <w:b/>
          <w:color w:val="FF0000"/>
        </w:rPr>
        <w:t xml:space="preserve">id 140</w:t>
      </w:r>
    </w:p>
    <w:p>
      <w:r>
        <w:rPr>
          <w:b w:val="0"/>
        </w:rPr>
        <w:t xml:space="preserve">Lar para idosos em instituições Entre as muitas mudanças trazidas pela lei no. 2019-828 de 6 de agosto de 2019 sobre a transformação do serviço público, uma das mais aguardadas era sem dúvida a introdução da ruptura convencional no serviço público. A rescisão contratual está sendo introduzida a título experimental, de 1 de janeiro de 2020 a 31 de dezembro de 2025, e será avaliada antes de ser tornada permanente. Pontos-chave: Soluções operacionais para suporte regulatório e metodológico em uma única ferramenta. A interface 100% web para que você possa tomar as decisões corretas e agir em conformidade com os regulamentos em constante mudança. Seu serviço de central telefônica com especialistas do setor público. Torne mais confiáveis suas decisões sobre todas as questões de direito público.</w:t>
      </w:r>
    </w:p>
    <w:p>
      <w:r>
        <w:rPr>
          <w:b/>
          <w:color w:val="FF0000"/>
        </w:rPr>
        <w:t xml:space="preserve">id 141</w:t>
      </w:r>
    </w:p>
    <w:p>
      <w:r>
        <w:rPr>
          <w:b w:val="0"/>
        </w:rPr>
        <w:t xml:space="preserve">Após a primeira execução na Indonésia desde novembro de 2008, o Relator Especial da ONU sobre execuções extrajudiciais, sumárias ou arbitrárias, Christof Heyns, exortou na quinta-feira o governo indonésio a limitar o uso da pena de morte de acordo com suas obrigações internacionais. De acordo com o Escritório do Alto Comissariado das Nações Unidas para os Direitos Humanos (OHCHR), o Sr. Wilson foi baleado na capital Jacarta em 14 de março. Após a execução, o Procurador Geral da Indonésia anunciou que outras 20 pessoas no corredor da morte seriam executadas durante o ano. Estima-se que existem atualmente cerca de 130 pessoas no "corredor da morte" nas prisões indonésias, a maioria das quais foi condenada por crimes relacionados às drogas. O Relator Especial reiterou que "qualquer execução contrária às obrigações internacionais de direitos humanos equivale a uma execução arbitrária e é, portanto, ilegal".O Sr. Heyns lembrou que, no passado, a Indonésia havia votado contra três resoluções consecutivas da Assembléia Geral da ONU a favor de uma moratória sobre a pena de morte. Entretanto, em novembro de 2012, o país se absteve com o argumento de que um debate público sobre o assunto estava ocorrendo no país.</w:t>
      </w:r>
    </w:p>
    <w:p>
      <w:r>
        <w:rPr>
          <w:b/>
          <w:color w:val="FF0000"/>
        </w:rPr>
        <w:t xml:space="preserve">id 142</w:t>
      </w:r>
    </w:p>
    <w:p>
      <w:r>
        <w:rPr>
          <w:b w:val="0"/>
        </w:rPr>
        <w:t xml:space="preserve">Em 28 de fevereiro de 2012, o Estado Parte apresentou um relatório sobre o estado de conservação do bem. Duas missões aconteceram durante 2011, uma missão de monitoramento reativo ICOMOS de 20 a 25 de fevereiro de 2011 e uma missão consultiva ICOMOS de 29 de novembro a 4 de dezembro de 2011. Ambos os relatórios de missão estão disponíveis on-line em: https://whc.unesco.org/en/sessions/36COM/documents a) Plano de gestão O relatório afirma que a preparação do plano de gestão começou em 2011 sob um contrato com o Instituto de Ciências Econômicas do Centro de Pesquisa Karelian da Academia de Ciências da Rússia e espera-se que seja concluído até o final de 2012. No momento da redação, foi definida a estratégia geral, a estrutura do conceito adotado e as informações coletadas. Pretende-se que este plano de gestão inclua disposições para o desenvolvimento e uso do bem, levando em conta seus valores e a proteção de sua autenticidade e integridade. O relatório também afirma que foi criado um Comitê de Monitoramento no Ministério da Cultura em 2011 e que ele avaliou as intervenções na Igreja da Transfiguração. O relatório também afirma que a paróquia de Kizhi, que faz parte da eparquia de Petrozavodsk, recebeu o status legal em 2011. O relatório de missão de fevereiro de 2011 menciona o uso de duas ferramentas de planejamento para o imóvel, o Plano Diretor (1972-95) e o Plano Técnico e Econômico. A missão foi informada de uma iniciativa para desenvolver um plano de gestão integrada e enfatizou a necessidade de acelerar sua implementação a fim de coordenar todas as atividades dentro do território da propriedade, incluindo o desenvolvimento da Ilha Kizhi. Ele observou a importância de equilibrar os benefícios do turismo com os impactos negativos da atividade e concordou que as estratégias de turismo deveriam ser consideradas no plano de gestão. A missão também exigiu um monitoramento arqueológico e um programa de salvaguarda a ser implementado nas áreas afetadas pelos desenvolvimentos. Finalmente, recomendou que a minuta do plano fosse transmitida ao Centro do Patrimônio Mundial e às Organizações Consultivas para revisão antes de sua adoção a nível federal. Com relação aos mecanismos de coordenação entre os vários parceiros, a missão de fevereiro de 2011 observou a adoção da criação do Conselho Nacional Especial, mas que sua composição ainda não foi definida. Também observou que são necessárias mais informações sobre a nova estrutura de coordenação proposta para os bens do patrimônio mundial na Rússia, a fim de avaliar seu papel e funções potenciais. A missão de novembro de 2011 reuniu-se com os membros do Comitê de Monitoramento, discutiu com eles o trabalho em andamento e pôde confirmar que este Comitê tem um papel ativo e importante a desempenhar na direção geral do projeto. b) Uso do solo e novos desenvolvimentos O State Party relata que está em andamento um amplo trabalho no desenvolvimento da infra-estrutura do museu e espera-se que melhore as condições para os visitantes do Museu Kizhi e Kizhi Pogost. Com relação às áreas protegidas e à zona tampão, em dezembro de 2011, o Ministério da Cultura emitiu um Decreto adotando o "Projeto de Áreas Protegidas para os Monumentos de Kizhi Pogost". Este decreto prevê quatro tipos de possíveis usos do solo e planejamento urbano para a Ilha Kizhi para garantir o desenvolvimento da infra-estrutura necessária para o Museu Kizhi. Estas áreas, todas com seus próprios regulamentos de uso do solo e planejamento urbano, foram definidas dentro dos limites das paisagens protegidas nas vilas históricas. O relatório afirma que o terminal de carregamento da Ilha Kizhi está concluído e receberá navios de carga, é adequado para a atracação de pequenas embarcações e possui uma rampa para motos de neve. O projeto do Centro Administrativo e Público da Ilha Kizhi está em andamento, assim como os trabalhos na rede de abastecimento de eletricidade.</w:t>
      </w:r>
    </w:p>
    <w:p>
      <w:r>
        <w:rPr>
          <w:b/>
          <w:color w:val="FF0000"/>
        </w:rPr>
        <w:t xml:space="preserve">id 143</w:t>
      </w:r>
    </w:p>
    <w:p>
      <w:r>
        <w:rPr>
          <w:b w:val="0"/>
        </w:rPr>
        <w:t xml:space="preserve">Arquiteto de Soluções - 3DExperience Developer CDI - Status Executivo Contexto: O departamento de Engenharia de Sistemas da ADN, especializado em auditoria e consultoria na melhoria dos processos de ferramentas de engenharia de sistemas, parceiro da Dassault Systèmes, está recrutando vários desenvolvedores 3DExperience! Posição: Estamos oferecendo várias posições para desenvolvedores 3DExperience, com sede em Paris, Toulouse e Marselha, com o objetivo de : Estudar as diferentes possibilidades (configuração, personalização, desenvolvimento) da plataforma para personalizar sua interface e comportamento, Melhorar a interface do usuário através da programação de widgets e objetos da plataforma, Implementar pilotos técnicos em modo ágil em torno da Engenharia de Sistemas, Coordenar os desenvolvimentos e acompanhar as receitas Oportunidade real de participar da transformação digital dos principais atores industriais em programas europeus Você será integrado ao nosso departamento de Engenharia de Sistemas, e será treinado na 3DExperiência. Você será responsável pelo desenvolvimento e implementação da 3DExperience e será responsável pela implementação da 3DExperience: Conhecimento de TI: Sistemas operacionais Windows, Bancos de Dados, Virtualisation... Conhecimento de linguagens de programação: Java ou VB.Net ou C/C++/C# ou Python Conhecimento de desenvolvimento de Serviços Web e APIs REST e SOAP, Apache, Tomcat Conhecimento de ENOVIA V6: MQL, TCL Conhecimento de ferramentas de engenharia de sistemas: gerenciamento de requisitos, modelagem de sistemas, simulação, CATIA, etc. O conhecimento da EKL (Enterprise Knowldege Language) ou CAA seria uma mais-valia: - Perseverança - Forte espírito de equipe e capacidade de síntese - Rigor, organização e autonomia - Bom domínio do inglês Contato: ; Salário: de acordo com a experiência.</w:t>
      </w:r>
    </w:p>
    <w:p>
      <w:r>
        <w:rPr>
          <w:b/>
          <w:color w:val="FF0000"/>
        </w:rPr>
        <w:t xml:space="preserve">id 144</w:t>
      </w:r>
    </w:p>
    <w:p>
      <w:r>
        <w:rPr>
          <w:b w:val="0"/>
        </w:rPr>
        <w:t xml:space="preserve">O software CAD intuitivo e ergonômico para todas as suas necessidades de esquema elétrico Cada nível oferece várias possibilidades a um preço diferente, para que você possa escolher a melhor solução que se adapte às suas necessidades e orçamento de CAD elétrico. VER Electrical Basic : Um preço inicial para recursos avançados VER Electrical Basic é a solução ideal para todos os tipos de indústrias e PMEs. Suas muitas características, facilidade de uso e preço atrativo fazem deste software uma excelente escolha para necessidades ocasionais de esquemas elétricos, ideal para departamentos de manutenção ou empresas que produzem diagramas de médio porte. VER padrão elétrico: A solução intermediária para o projeto de esquemas elétricos Além das características do nível básico, VER padrão elétrico oferece uma gama de características que economizam tempo na produção e na atualização de arquivos elétricos. VER Electrical Advanced: A solução de nível seguinte para otimizar seu trabalho Além de todas as características do SEE Electrical Basic e Standard, o SEE Electrical Advanced oferece ainda mais possibilidades e flexibilidade no gerenciamento de um arquivo complexo e na automação de tarefas tediosas e propensas a erros, reduzindo assim o tempo de projeto a um mínimo. Características A interface intuitiva da SEE Electrical permite aos usuários produzir muito rapidamente, com um mínimo de treinamento: - Projetado para facilitar a engenharia elétrica e o projeto de instalações elétricas - Biblioteca de símbolos padrão ELEC/ IEC. - Numeração automática em tempo real de componentes, cabos e fios. - Geração automática de cabos, blocos de terminais e componentes. Serviços Também fornecemos treinamento em nosso software, portanto, não hesite em nos contatar. Nosso serviço de suporte está disponível de segunda a sexta-feira das 8h30 às 17h30, nossos técnicos especializados estão lá para responder às suas perguntas. Editora: IGE+XAO Vantagens de VER Elétrico - Intuitivo / Fácil de aprender - 3 níveis para se adaptar às suas necessidades</w:t>
      </w:r>
    </w:p>
    <w:p>
      <w:r>
        <w:rPr>
          <w:b/>
          <w:color w:val="FF0000"/>
        </w:rPr>
        <w:t xml:space="preserve">id 145</w:t>
      </w:r>
    </w:p>
    <w:p>
      <w:r>
        <w:rPr>
          <w:b w:val="0"/>
        </w:rPr>
        <w:t xml:space="preserve">Documento PDFÂ de Centen'AirÂ 2010: apresentação do ArÃ¨s UFOportÂ e programa do diaÂ Eu tinha apresentado o ArÃ¨s UFOport, o único até hoje em nosso planeta azul!ÂÂ Para celebrar a instalação de um disco voador, e como parte do Centen'Air 2010, um dia de festa popular é organizado amanhã, com muitas atividades divertidas e educativas no programa. Allo, se você nos ouvir, não hesite em nos visitar! Para continuar, o "Cybers" e o disco voador :Â</w:t>
      </w:r>
    </w:p>
    <w:p>
      <w:r>
        <w:rPr>
          <w:b/>
          <w:color w:val="FF0000"/>
        </w:rPr>
        <w:t xml:space="preserve">id 146</w:t>
      </w:r>
    </w:p>
    <w:p>
      <w:r>
        <w:rPr>
          <w:b w:val="0"/>
        </w:rPr>
        <w:t xml:space="preserve">Criada em 2005, a ACS FINANCES está empenhada em lhe fornecer conselhos profissionais adaptados às suas necessidades. A ACS FINANCES lhe oferece acesso aos melhores contratos disponíveis de uma ampla escolha de companhias de seguros. A ACS FINANCES permite que você se beneficie do acesso a todos os títulos sem custo adicional. A ACS FINANCES analisará sua situação fiscal e encontrará uma solução sob medida. Você deseja investir em imóveis, para adquirir um imóvel novo ou antigo? A ACS FINANCES o acompanha em sua busca e lhe garante aconselhamento profissional. A ACS FINANCES procura o financiamento de seu investimento e o acompanha em cada etapa de seu projeto. FLASH DE MERCADO DE 11 SEMANAS: Após o aumento maciço da oferta de petróleo enquanto a demanda colapsa, o Presidente Trump decide cortar seu país do Velho Mundo. Felizmente, o FED, o BOE, o BCE e provavelmente todos os Bancos Centrais do Mundo estão tentando tranquilizar. O principal é evitar que o canal de crédito fique bloqueado. A maioria dos governos também está relaxando todas as formas de ortodoxia fiscal, como o governo francês, a fim de limitar o número de falências e o aumento do desemprego. Mas a atividade econômica está de fato estagnando de leste a oeste no planisfério. Apesar da recuperação chinesa após um mês de estagnação, os mercados estão lutando para encontrar apoio para se recuperar. Os portos seguros, como o ouro e as longas taxas americanas, estão sofrendo. Entretanto, não parece razoável vender ações hoje em dia, especialmente as mais defensivas com fortes balanços. EUROPEAN EQUITIES Uma semana escura para os mercados de ações europeus. Vários elementos serviram de catalisadores para um novo declínio. A queda nos preços do petróleo no início da semana, após forte pressão sobre o fornecimento e o fracasso das negociações entre a Rússia e a Arábia Saudita, desencadeou o movimento, causando forte pressão sobre o crédito e levando a grandes recompras em ações. Crescem as preocupações com a propagação do Coronavírus, à medida que os surtos do vírus se espalham pela Europa, levando a medidas de contenção. O declínio também se acelerou quando a Organização Mundial da Saúde declarou que o vírus havia entrado em um estado pandêmico global. A suspensão de todas as viagens da Europa durante os próximos 30 dias pelos EUA, e as medidas do BCE que foram consideradas insuficientes em geral pelo mercado, se somaram à preocupação. A Espanha e a Itália estão implementando proibições curtas na sexta-feira, em particular para limitar a especulação. Alguns setores são, naturalmente, particularmente afetados. O setor petrolífero está sofrendo com a queda do preço do petróleo e as empresas de parapeitos com as perspectivas de uma deterioração do consumo. O transporte aéreo está sofrendo a maior queda na demanda no curto prazo, com indivíduos e empresas cancelando e adiando vôos, enquanto o fechamento das fronteiras americanas está ampliando o fenômeno para os europeus. Nos hotéis, a Accor disse que seu REVPAR caiu 4,5% até o momento, com uma queda de 10,2% em fevereiro. O cancelamento de inúmeros eventos está tendo impacto no setor de eventos, como Unibail-Rodamco-Westfield através de sua divisão Congresso-Exposição. Algumas empresas, no entanto, estão resistindo, como a BIOMERIEUX, que anunciou o próximo lançamento de três testes para responder à epidemia da COVID-19. O S&amp;P500 perdeu 17,9% durante os últimos 5 dias, fazendo fronteira com o mercado de ursos. O índice dos EUA apagou assim mais de 80% dos ganhos da presidência da Trump. O S&amp;P 500 e o Dow Jones Industrials fecharam ambos pela 13ª vez nos últimos 15 dias,</w:t>
      </w:r>
    </w:p>
    <w:p>
      <w:r>
        <w:rPr>
          <w:b/>
          <w:color w:val="FF0000"/>
        </w:rPr>
        <w:t xml:space="preserve">id 147</w:t>
      </w:r>
    </w:p>
    <w:p>
      <w:r>
        <w:rPr>
          <w:b w:val="0"/>
        </w:rPr>
        <w:t xml:space="preserve">O Presidente da República, Chefe de Estado, Issoufou Mahamadou, continua sua estada americana. Ontem à tarde, à margem da Assembléia Geral da ONU, o Presidente Issoufou e seus homólogos do G5 com a notável exceção do Presidente chadiano Idriss Deby Itno, mas na presença do Presidente francês Emmanuel Macron, do Presidente guineense Alpha Condé, Moussa Faki Mahamat, Presidente da União Africana, Moussa Faki Mahamat, Presidente da Comissão da UA, a Chefe da Diplomacia Européia Federica Mogherini, o Secretário Geral da ONU António Guterres e um representante dos EUA realizaram uma Reunião de Alto Nível sobre o G5. A reunião, que foi fechada ao público, concentrou-se no financiamento, na ligação entre a força do G5 e as forças da ONU, e as discussões se concentraram em questões substantivas. Esta reunião visa encorajar a comunidade internacional a apoiar a força antiterrorista conjunta do Sahel do G5 (Mali, Mauritânia, Chade, Burkina Faso, Níger), cujas primeiras operações devem começar em outubro, mas faltam atualmente mais de três quartos do orçamento. Como lembrete, o custo total estimado de financiamento do estabelecimento da força do G5 Sahel está estimado em 450 milhões de euros. Após uma série de reuniões no âmbito do processo de operacionalização desta força pelos chefes de Estado da região nos últimos dias, parece que estamos longe de atingir o financiamento necessário para tornar esta força verdadeiramente operacional. Esta falta de financiamento precisa ser resolvida a fim de evitar que o projeto G5 Sahel se torne um projeto nado-morto. Como lembrete, a França, patrocinadora desta força regional, se comprometeu a contribuir com 8 milhões de euros em equipamentos militares. Cada um dos cinco países da organização se comprometeu a contribuir com 10 milhões de euros, para um total de 50 milhões de euros. Por sua vez, a União Européia (UE) decidiu colocar 50 milhões de euros em cima da mesa. Com estes compromissos, o montante total é de 108 milhões de euros, o que é muito inferior aos 450 milhões de euros necessários para completar a operação. O Presidente da República, Issoufou Mahamadou, está, portanto, fazendo o máximo para convencer a comunidade internacional a ajudar a força do Sahel do G5, pois o terrorismo não tem fronteiras. Ele enfatizou o interesse do Níger no sucesso da mobilização de recursos. Na verdade, o Níger é um dos poucos países que tem que defender suas fronteiras em várias frentes ao mesmo tempo, Burkina, Mali, Chade, Nigéria, Líbia e Argélia. O exército nigeriano, um dos mais eficientes da sub-região, precisa ser apoiado a fim de cumprir todas as suas responsabilidades na defesa de seu território e no combate ao terrorismo. Durante a segunda cúpula sobre segurança regional na bacia do Lago Chade, o Chefe de Estado declarou que "Meu país, Níger, engajou-se em várias frentes, neste caso em Mali e em sua fronteira com a Líbia, teve que montar uma pesada operação na região de Diffa, no sudeste do país, onde fomos atacados pela primeira vez por BokoHaram em fevereiro de 2015, a fim de garantir sua segurança. Todas estas operações pesam muito em nossas finanças públicas porque o Níger teve que multiplicar seus investimentos militares por quinze (15) desde 2010. Agora gasta mais de 10% de seu PIB em defesa e segurança. Hoje, o Níger, como o resto dos Estados do Sahel, precisa de recursos adicionais para melhor combater o terrorismo. De acordo com um relatório da RFI, "Recursos financeiros previsíveis e sustentáveis", isto é o que a UE tem solicitado.</w:t>
      </w:r>
    </w:p>
    <w:p>
      <w:r>
        <w:rPr>
          <w:b/>
          <w:color w:val="FF0000"/>
        </w:rPr>
        <w:t xml:space="preserve">id 148</w:t>
      </w:r>
    </w:p>
    <w:p>
      <w:r>
        <w:rPr>
          <w:b w:val="0"/>
        </w:rPr>
        <w:t xml:space="preserve">CUISINE et MOI: Pêssego Panacotta Bem-vindo ao meu blog. Receitas, dicas e truques de culinária, o blog dos blogs. Hoje vou fazer uma sobremesa fresca e delicada. O Panacotta de Pêssego para 4 pessoas:4 pêssegos80 cl de creme líquido1 colher de chá de baunilha líquida4 folhas de gelatina150 gr de açúcar1 suco de limão4 colher de chá de amêndoas de groselha gelatinosa4 tigelas ou ramequins de vidro Lavar e descascar os pêssegos, remover os buracos, cortar 2 pêssegos em pedaços pequenos e colocá-los no fundo dos ramequins, fatiar os outros dois pêssegos, limpá-los e guardá-los para decoração. Levar o creme a ferver com a baunilha e o açúcar, enquanto isso amolecer a gelatina em água fria, drenar bem e adicioná-lo ao creme quente fora do fogo, misturar bem e despejar nos ramequins, deixar assentar na geladeira durante a noite, desmoldar ou não e servir decorado com as fatias de pêssego, a gelatina de groselha e as amêndoas fatiadas Obrigado por esta pequena lembrancinha de verão! É uma boa maneira de ficar no verão! É uma ótima maneira de ficar no verão! Parece tão saboroso... A gastronomia glorifica os mais simples, amplia os mais suntuosos. O blog dos blogs de alimentos para servi-lo. Nem todos os blogs, porque seria difícil para mim encontrá-los e listá-los todos. Todos os blogs ou sites de culinária são diferentes. Aqui, quero apresentar meus blogs e sites favoritos, pelo gosto da pesquisa na web. Isto sem pretensões, apenas para o lazer e mais se afinidade... Quem vai viver verá. Também quero chamar a atenção para o fato de multiplicar as receitas de cozinha, nós até a exaustão das idéias .... Os blogs de culinária são muito... "feminizados". Mas é também a garantia de uma boa alimentação familiar, as refeições familiares diárias são muito importantes, muitas vezes preparadas pelas mães, e aí percebemos que as mães, de acordo com nossas avós (ex-mães também) tinham conhecimentos, dicas, truques e receitas apreciadas, religiosamente copiadas e recriadas mil e uma vezes para diferentes ocasiões. Este é um patrimônio que deve ser absolutamente incentivado, salvaguardado e desenvolvido, através de blogs ou outros livros, etc... Por isso, sou apenas um blogueiro que só quer contribuir para a blogosfera culinária.ps: os blogs de culinária são muitas vezes femininos, a idéia do homem no fogão "em casa" é difícil de resistir, "vamos lá rapazes"! um pouco de coragem, cozinhar é a personalização do amor que temos por nossa família e amigos, ou simplesmente uma paixão como qualquer outra. Jean-Pierre Coffe no blog VIP: "A comida é como os filmes pornôs, só que mais distinta" (14/02/2007 ) Jean-Pierre Coffe aceitou ser o primeiro convidado do VIP BLOG e agradecemos por isso. Seu olhar é malicioso quando ele fala sobre cozinha. lyoncapitale.fr, portanto, pediu-lhe para dizer mais sobre a relação entre comida e sensualidade. Com Jean-Pierre Coffe, em lyoncapitale.fr, e durante uma semana, tudo se resume a paquerar, vinho e boa comida! No final, a cama é apenas a culminação da mesa. Estou falando de uma refeição para dois, mas por que não para quatro? Assim que você conseguir colocar seu garfo na boca da outra pessoa, ou seus dedos, ou você tirar algo de sua boca para dizer à outra pessoa: "Aqui, prove isto", então você ganhou, você pode considerar que você está no lugar certo! Tenho 68 anos de idade, mas lembro-me de quando era criança, nós</w:t>
      </w:r>
    </w:p>
    <w:p>
      <w:r>
        <w:rPr>
          <w:b/>
          <w:color w:val="FF0000"/>
        </w:rPr>
        <w:t xml:space="preserve">id 149</w:t>
      </w:r>
    </w:p>
    <w:p>
      <w:r>
        <w:rPr>
          <w:b w:val="0"/>
        </w:rPr>
        <w:t xml:space="preserve">PARIS - Na Galerie LH em Paris, o curador François Alleaume nos traz seu "Racaille" artístico. Sylvie Blocher, Joël Hubaut, Vincent Labaume, David M. Clarke, Arnaud Labelle-Rojoux, Taroop &amp; Glabel, Jean Kerbrat... entregam humor, ironia, boas palavras e imagens que se movem. Os ícones sagrados estão rachando, os bonecos políticos estão fora, e os politicamente corretos estão se desmascarando por trás dos slogans. O momento é propício para o ativismo. "Racaille", Galerie LH, 6, rue Saint-Claude, 75003 Paris, tél. 01 42 74 13 55. Até 24 de fevereiro.</w:t>
      </w:r>
    </w:p>
    <w:p>
      <w:r>
        <w:rPr>
          <w:b/>
          <w:color w:val="FF0000"/>
        </w:rPr>
        <w:t xml:space="preserve">id 150</w:t>
      </w:r>
    </w:p>
    <w:p>
      <w:r>
        <w:rPr>
          <w:b w:val="0"/>
        </w:rPr>
        <w:t xml:space="preserve">1,50 euros jumo Você quer manter o suspense sem mostrar os rostos de cada um de seus filhos e prefere que seus amigos e familiares venham ver os rostos de seus gêmeos pessoalmente? Então você está procurando por um anúncio de nascimento ilustrado de dois bebês para enviar à sua família e amigos? Quer você tenha dois gêmeos, duas meninas ou um menino e uma menina, nosso anúncio de nascimento de gêmeos sem foto está disponível em uma gama de cores para todos os nascimentos: verde, rosa ou azul (se você quiser uma cor diferente, especifique na ferramenta de personalização ou entre em contato comigo). Uma ilustração de gêmeos apaixonados Dois desenhos de gêmeos apaixonados são desenhados neste anúncio de nascimento para gêmeos, desenhados especialmente para você! Esta ilustração é desenhada à mão, escrita e retocada para ser impressa com seus textos. Ao lado de cada bebê, será impresso o primeiro nome da criança de sua escolha com a possibilidade de adicionar seu peso. O cartão de nascimento é impresso em ambos os lados em papel de 300g, permitindo que você coloque os primeiros nomes na frente com o peso, e o texto de nascimento, assim como seus dados de contato no verso. Você precisará digitar os diferentes textos na área "personalizar o modelo" à direita das fotos no anúncio. Lembre-se de salvá-los antes de fazer seu pedido e de adicionar as quantidades à cesta. Os envelopes retangulares são brancos e estão incluídos em seu pedido. Uma maquete será enviada por e-mail antes da impressão e após o pagamento para que você possa ler e validar o taco. Uma vez validado, favor aguardar de 5 a 7 dias para que seu pedido chegue a sua casa. Podemos criar cartões de agradecimento nesta mesma base, basta alterar os textos.</w:t>
      </w:r>
    </w:p>
    <w:p>
      <w:r>
        <w:rPr>
          <w:b/>
          <w:color w:val="FF0000"/>
        </w:rPr>
        <w:t xml:space="preserve">id 151</w:t>
      </w:r>
    </w:p>
    <w:p>
      <w:r>
        <w:rPr>
          <w:b w:val="0"/>
        </w:rPr>
        <w:t xml:space="preserve">Sua especialista Mélanie / Trip designer Nossa viagem começa no sul da ilha onde descobrimos o fabuloso fundo marinho da reserva de Port Sud-Est, continuamos nossa viagem para encontrar centenas de tartarugas terrestres antes de seguir para o norte para observar todas as espécies de aves presentes na área. Nossa descoberta termina com uma abordagem da flora endêmica da ilha, antes de desfrutar de um tempo livre para relaxar ao nosso próprio ritmo... Na água ou debaixo d'água, uma viagem de aventura familiar a Rodrigues onde a beleza rima com autenticidade. Destaques - Atividades e visitas divertidas, snorkeling, parque de 2000 tartarugas... - A descoberta da Ilha Coco, uma reserva ornitológica - Um final livre para desfrutar ao seu próprio ritmo - DiscoveryDescubra nossas viagens que se concentram na contemplação e no relaxamento! - Multi-atividadeEntre o mar e as montanhas, o verão e o inverno, oferecemos viagens de aventura cheias de atividades ao ar livre! O preço inclui - Acomodação por 7 noites em quarto duplo, meia pensão (excluindo água) em casas de hóspedes, pequenos hotéis ou vilas particulares. - O preço não inclui - A taxa de inscrição (a partir de 12 anos): 18 euros por pessoa - A redução para crianças de 7 a 11 anos: 100 euros - A redução para adolescentes de 12 a 15 anos: 50 euros - Compensação de carbono para sua viagem Rodrigues: 10 euros por pessoa A ser pago no local Seguros de sua escolha - Seguro de assistência à repatriação 2,5% da viagem por pessoa - Seguro multiriscos 4,1% da viagem por pessoa - Seguro Premium (válido para todas as viagens que excedam 8000 euros/pessoa.) 5% da viagem por pessoa Para esta viagem, recomendamos nosso seguro multirrisco, especialmente projetado para viagens de aventura. Em fotos - Dias 1 a 2 Vôo para Rodrigues Partida de Paris para Rodrigues (via Mauritius), boas-vindas e instalação em nosso hotel. Detalhe - Dia 3 Snorkeling nas ilhas do sul Hoje partimos para a costa sul e embarcamos em um veleiro para descobrir o rico e preservado fundo marinho da reserva marinha Port Sud-Est com barbatanas, máscara e snorkel, depois continuamos nossa navegação em direção à Ilha Hermitage e à Ilha Cat. No almoço, temos um churrasco para aproveitar o sol e voltar às nossas acomodações à tarde. Detalhe - Dia 4 2000 Parque das Tartarugas. Esta manhã partimos para François Leguat Park, lar de várias centenas de tartarugas do Oceano Índico. Durante nossa visita, passamos pelo berçário, pelo eco-museu e pelo caminho educativo. Após o almoço, voltamos para nossas acomodações. Detalhe - Dia 5 Rio Banana - Traslado de Snorkeling para o centro de Rodrigues via Mont Goyave e uma curta caminhada até a praia do Rio Banana. Descobrimos este famoso local de snorkeling para descobrir a fauna subaquática da grande lagoa através de uma trilha subaquática. Após nosso almoço de piquenique, voltar para nossas acomodações em ônibus locais. Detalhe - Dia 6 Reserva da Ilha dos Cocos Hoje vamos para o norte da ilha. Embarcamos em um barco para uma viagem à Ilha Cocos. A ilha, localizada a 4 km da costa oeste, é um paraíso natural e protegido (parte da ilha não é acessível ao público) para milhares de aves, em particular 4 espécies de andorinhas-do-mar e 2 noddis. A ilha é delimitada por uma grande praia de areia branca adequada para a natação. Almoço no local e retorno às nossas acomodações à tarde. Detalhe - Dia 7 Port Mathurin Visita matinal ao mercado (bazar) de Port Mathurin</w:t>
      </w:r>
    </w:p>
    <w:p>
      <w:r>
        <w:rPr>
          <w:b/>
          <w:color w:val="FF0000"/>
        </w:rPr>
        <w:t xml:space="preserve">id 152</w:t>
      </w:r>
    </w:p>
    <w:p>
      <w:r>
        <w:rPr>
          <w:b w:val="0"/>
        </w:rPr>
        <w:t xml:space="preserve">Olá, como você está? Ontem, uma pequena pausa da azáfama das Sementes de Amor para mim: fomos às vendas em Antuérpia. Já são as vendas na França também? Como disse ontem à noite na FB, "não encontrei nada na lista que tinha feito: sem sapatos, sem roupas, sem lenço. Mas, por outro lado, eu voltei com uma dúzia de lindos enfeites de Natal! Você não pode fazer isso novamente, pode? Sim, o Natal de 2019 está agora sendo preparado! E você, o que você compra à venda? Sobre esta questão existencial, desejo-lhe um excelente domingo e aproveite! Especialmente se, como eu, o amanhã é o ... (não há necessidade de estragar este último dia) Kisses, Isabelle 1. 2. 3. 4. 28 ♥ 19 8 Olá, você está bem? Então, diga-me: Véspera de Ano Novo em casa ou fora? Grande festa até a madrugada ou assistir calmamente a um bom filme? Quanto a mim, você já sabe a resposta: uma boa mesa, um bom jantar sem muitos problemas, como dizemos aqui (temos estas expressões na Bélgica!) porque eu tenho que estar operacional à meia-noite! Às 00:00 em ponto, estarei no meu posto, atrás da minha tela, pronto para levar em conta os primeiros registros para as Sementes do Amor. Já se passa há 8 anos e eu nunca me canso disso. Em casa, estamos acostumados, sabemos que nas próximas três semanas não me pedirão para fazer um bolo ou fazer qualquer outra coisa que tome muito do meu tempo. Bruno já está pronto para três semanas de pizzas, lasanha e tutti quanti! Vou tentar ficar longe de germes também, porque não vou ficar acamado! Tenho uma vacina contra a gripe e tenho Dettol no banheiro. Posso sentir a excitação aumentando entre os amantes das sementes no grupo do Facebook: alguns já prepararam seu artigo e o colocaram na forma de rascunho por algum tempo, outros ainda estão separando suas sementes. Em resumo, já se fala muito sobre isso e estamos todos ansiosos por três semanas de descobertas de plantas. Um pouco como um segundo Natal... Enquanto isso, as votações de domingo continuam e esta semana peço a vocês que escolham entre estes quatro buquês. Minha escolha está feita. E você? Bom domingo, Isabelle 1. 2. 3. 4. 34 ♥ 22 16 10 Olá, como você está? Sou uma daquelas pessoas que planejam tudo com bastante antecedência e por isso estou pronta para o Natal. Todos os presentes são embrulhados, a maior parte das compras é feita, o sorbet de clementina é feito e até meus arranjos de flores estão terminados. Ontem fui a Famiflora onde encontrei as flores que eu queria (a 3 cachos por 9,99, você pode se tratar) e o bom foi que primeiro consegui dois cachos grandes de rosas pequenas por 5,00 no meu supermercado preferido (Dalhaize). Passei a tarde de ontem tendo um tempo delicioso compondo com tudo isso. Mostrarei tudo em detalhes muito em breve. Hoje será um dia de descanso onde prepararei um belo relatório para a próxima semana. Desejo-lhes um grande domingo e bons preparativos. Isabelle 1. 2. 3. 4.</w:t>
      </w:r>
    </w:p>
    <w:p>
      <w:r>
        <w:rPr>
          <w:b/>
          <w:color w:val="FF0000"/>
        </w:rPr>
        <w:t xml:space="preserve">id 153</w:t>
      </w:r>
    </w:p>
    <w:p>
      <w:r>
        <w:rPr>
          <w:b w:val="0"/>
        </w:rPr>
        <w:t xml:space="preserve">Qi Gong du Fil d'Or 9 / 15 de agosto de 2020 Ô Saveur de l'instant é um lugar magnífico. No coração do Jura, este centro de ensino de permacultura nos recebe no meio de um jardim de 3 hectares com um banho de água natural. O "fio de ouro Qi Gong através de práticas energéticas O "fio de ouro Qi Gong" refere-se ao desenvolvimento do embrião que não "faz nada" como tal, mas se permite ser tecido pela vida. Este estado de não-ação está no centro dos processos de realização e auto-cura. Localização: Ô Saveur de l'instant 174, rue du Thiellet 71500 Saint-Usuge Datas: de domingo 9 a sábado 15 de agosto de 2020 Boas-vindas no domingo 9 de agosto entre 17h e 19h Fim do curso no sábado 15 de agosto às 14h Preços: Pensão completa Quartos para 3 pessoas: 305 euros Quartos para 2 pessoas: 365 euros Quarto individual: 455 euros Acampamento: 260 euros (Equipamento não fornecido) Ensino: 310 euros Informações: Jean-Marie Manet : 06 79 85 51 81 assolabeautedugeste@gmail.com Reserva de papel : Formulário de inscrição Organização : Você pode aproveitar o tempo livre à tarde. Você encontrará lençóis e cobertores no local, mas não toalhas. Traga um pequeno banco ou almofada para sentar-se confortavelmente no chão. Se você tiver dificuldade para sentar-se no chão, podemos lhe fornecer uma cadeira. Nosso cozinheiro tem o prazer de preparar refeições saborosas e de qualidade. Ela pratica uma cozinha saudável e favorece os produtos locais e orgânicos. Espera-se que os participantes participem da gestão do material do curso. O serviço de mesa e os pratos serão organizados coletivamente. Acesso: De carro: De trem :</w:t>
      </w:r>
    </w:p>
    <w:p>
      <w:r>
        <w:rPr>
          <w:b/>
          <w:color w:val="FF0000"/>
        </w:rPr>
        <w:t xml:space="preserve">id 154</w:t>
      </w:r>
    </w:p>
    <w:p>
      <w:r>
        <w:rPr>
          <w:b w:val="0"/>
        </w:rPr>
        <w:t xml:space="preserve">Saint-Sulpice-le-Verdon A logis de la Chabotterie, em . Saint-Sulpice-le-Verdon é uma antiga comuna francesa localizada no departamento de Vendée, na região de Pays-de-la-Loire. Em , tornou-se uma das 3 comunas delegadas de Montréverd[1]. GeografiaModificar LocalizaçãoModificar As comunas limítrofes de Saint-Sulpice-le-Verdon são Saint-André-Treize-Voies (Montreverd), L'Herbergement, Les Brouzils, Saint-Denis-la-Chevasse, Les Lucs-sur-Boulogne e Mormaison (Montreverd). O território municipal de Saint-Sulpice-le-Verdon abrange 1.408 hectares. A altitude média da comuna é de 67 metros, com níveis flutuando entre 54 e 74 metros[2],[3],[4],[5]. A comuna está localizada na venda do Haut-Bocage. A cerca de 22 minutos de La Roche-sur-Yon, pela D763. Cerca de 35 minutos da A83, 42 minutos da D937 ou 44 minutos da D17 e D937 para Nantes. A cerca de 15 minutos de Montaigu, na D763. HistóriaEdit Saint-Sulpice-le-Verdon deve seu nome ao patrocínio de uma capela dedicada desde 1182 a Saint Sulpice, bispo de Bourges (falecido em 591). Quanto ao apelido "Verdon" (viridis: verde, verdejante) adicionado a Saint-Sulpice, ele se originou de um prado localizado no feudo de La Chabotterie, chamado "Pré Verdon". Esta é a hipótese mais provável apresentada por Alain de Goué em sua Monographie de Saint-Sulpice-le-Verdon. A história de Saint-Sulpice é essencialmente marcada pelas guerras da Vendée e, em particular, pela captura do General Charette na madeira de Chabotterie. Uma antiga fortaleza, que agora desapareceu, em um lugar chamado La Bégaudière, já foi o lar dos senhores protestantes, a família Bégaud, incluindo Jean Bégaud, que se converteu à religião calvinista no século XIV. Seu filho se casou com Marguerite de Machecoul, cujo pai e irmãos estavam entre os líderes protestantes de Bas-Poitou. Quando Fontenay-le-Comte foi retomado pelos católicos, ele foi feito prisioneiro e seu castelo indefeso foi atacado e queimado. De acordo com Alain de Goué, no início do século XIX, os rendeiros vieram recolher pedras do castelo destruído para reconstruir seus celeiros e estábulos. Estas pedras ainda existem, por exemplo, na fazenda Badreau. EmblemsModify HeraldryModify MottoModify O lema de Saint-Sulpice-le-Verdon: Oncques n'y faillit [ref. necessário]. DemografiaMudança A evolução do número de habitantes é conhecida através dos censos populacionais realizados na comuna desde 1800. As populações legais das comunas são publicadas anualmente como parte de um censo que agora se baseia em uma coleta anual de informações, relativas sucessivamente a todos os territórios comunais durante um período de cinco anos. Para municípios com menos de 10.000 habitantes, é realizado um censo da população total a cada cinco anos, sendo as populações legais dos anos intermediários estimadas por interpolação ou extrapolação[7]. Para o município, o primeiro censo exaustivo sob o novo sistema foi realizado em 2005[8],[Nota 1]. Em 2015, a comuna tinha 1.036 habitantes, um aumento de 29,02% em relação a 2008 (Vendée: 5,39%, França excluindo Mayotte: 2,49%). Em 2008, Saint-Sulpice-le-Verdon tinha 803 habitantes (um aumento de 32% em relação a 1999). A comuna ocupada</w:t>
      </w:r>
    </w:p>
    <w:p>
      <w:r>
        <w:rPr>
          <w:b/>
          <w:color w:val="FF0000"/>
        </w:rPr>
        <w:t xml:space="preserve">id 155</w:t>
      </w:r>
    </w:p>
    <w:p>
      <w:r>
        <w:rPr>
          <w:b w:val="0"/>
        </w:rPr>
        <w:t xml:space="preserve">Artigo 30 (Art. 1-1, 1-3 e 2 da Portaria nº 59-151 de 7 de janeiro de 1959 sobre a organização do transporte de passageiros na Ile-de-France, Art. L. 2531-4, L. 2531-5 e L. 4413-3 do Código Geral das Autoridades Locais) Modalidades de financiamento do Syndicat des transports d'Ile-de-France e da Régie des transports parisiens Este artigo modificaria três disposições da Ordem de 7 de janeiro de 1959 acima mencionada e três disposições do Código Geral das Autoridades Locais, a fim de permitir que o Syndicat des transports d'Ile-de-France se beneficie de novas categorias de recursos destinados a compensar a perda da assistência financeira que o Estado fornece atualmente como membro. Em 2002, o orçamento do Sindicato totalizou 3,5 bilhões de euros. a) Recursos estatutários do Sindicato O primeiro parágrafo (I) deste artigo modificaria as disposições do artigo 1-1 do Decreto nº 59-151 de 7 de janeiro de 1959, a fim de prever que o Sindicato poderia, doravante, financiar suas atividades através de nove categorias de recursos. As seis categorias de recursos anteriormente adquiridas pela União seriam retidas: - assistência financeira fornecida pelos membros da União, agora limitada às autoridades locais. Esta categoria havia sido acrescentada pelo artigo 116 da Lei nº 2000-1208 de 13 de dezembro de 2000 sobre solidariedade e renovação urbana. Esta contribuição totalizou 1,12 bilhões de euros em 2002, dos quais 51,4% foram pagos pelo Estado. Esta contribuição seria, portanto, reduzida em mais da metade após a retirada do Estado do Sindicato; - o produto do pagamento do transporte público coletado na região de Ile-de-France. As somas arrecadadas pelo Sindicato a este respeito totalizaram 2,29 bilhões de euros, representando quase 66% de sua receita61(*); - a parte das receitas das multas policiais relativas ao tráfego rodoviário, sendo esta última distribuída pelo comitê financeiro local de acordo com o artigo L. 2334-24 do Código Geral das Comunidades Territoriais. A soma paga ao Syndicat para este fim atingiu 80 milhões de euros em 200262(*); - outras contribuições, subsídios ou adiantamentos feitos pelas autoridades públicas ou qualquer organismo público ou privado, em particular para a implementação de políticas de auxílio ao uso do transporte público em benefício de certas categorias de usuários. Doravante, parte dessas contribuições também viria do Estado; - renda da propriedade do Sindicato; - taxas por serviços prestados e receitas diversas. Três novas categorias de recursos seriam atribuídas ao Sindicato, em particular para compensar a ausência de uma contribuição do Estado como membro do Sindicato: - uma alocação fixa do Estado. Esta alocação seria baseada nos gastos incorridos pelo Estado no ano anterior à transformação do Sindicato em relação a: transporte escolar, bolsas de freqüência escolar, financiamento dos custos iniciais dos serviços de transporte reservados aos alunos, transporte de alunos de creches em áreas rurais, transporte de alunos e estudantes com deficiência grave, bem como as tarifas concedidas a alunos e estudantes; - o produto de empréstimos; - pagamentos no âmbito do fundo de compensação do imposto sobre o valor agregado (FCTVA). b) Princípio de compensação para novos custos O segundo parágrafo (II) introduziria um novo artigo 1-3 na Portaria de 7 de janeiro de 1959, especificando que os novos custos assim assumidos seriam compensados pelo Estado. Este artigo especificaria que as novas taxas decorrentes da aplicação do artigo 1, conforme emendado por este projeto de lei, seriam compensadas pelo Estado a cada ano. De fato, a concessão de uma nova competência às autoridades territoriais ou a seu agrupamento - que seria o caso do Sindicato, que se tornaria um estabelecimento público territorial nos termos da presente lei - torna necessário, em virtude do quarto parágrafo do artigo 1º, compensar o Estado pelos novos custos incorridos.</w:t>
      </w:r>
    </w:p>
    <w:p>
      <w:r>
        <w:rPr>
          <w:b/>
          <w:color w:val="FF0000"/>
        </w:rPr>
        <w:t xml:space="preserve">id 156</w:t>
      </w:r>
    </w:p>
    <w:p>
      <w:r>
        <w:rPr>
          <w:b w:val="0"/>
        </w:rPr>
        <w:t xml:space="preserve">Você não quer sair? Pousadas, hotéis, centros de saúde, casas senhoriais, motéis, vilas... cabe a você escolher o telhado sobre sua cabeça! Localizados nos quatro cantos da Montérégie, nossos destinos de sono oferecem muito mais do que apenas uma cama. Acolhedor e animado, eles oferecem conforto absoluto - em resumo, tudo para fazer você querer dormir dentro! COVID-19 Devido à COVID-19, alguns eventos e atrações apresentados em nosso site podem ser cancelados ou encerrados. Como medida preventiva, os serviços nos balcões do Centro de Infoturismo também estão fechados até novo aviso. Para mais informações sobre a COVID-19, visite Quebec.ca/coronavirus.</w:t>
      </w:r>
    </w:p>
    <w:p>
      <w:r>
        <w:rPr>
          <w:b/>
          <w:color w:val="FF0000"/>
        </w:rPr>
        <w:t xml:space="preserve">id 157</w:t>
      </w:r>
    </w:p>
    <w:p>
      <w:r>
        <w:rPr>
          <w:b w:val="0"/>
        </w:rPr>
        <w:t xml:space="preserve">A cozinha é o próprio coração de uma casa, onde boa comida é preparada para si mesmo e para toda a família. A cozinha é também um momento de partilha e de convívio. Às vezes é uma oportunidade de passar tempo juntos, de fazer preparativos (doces ou salgados) para os mais gulosos entre nós. Se você passar muito tempo em sua cozinha, é essencial, portanto, escolher o equipamento certo para seu quarto. Eles devem estar bem organizados de acordo com o layout de sua cozinha enquanto permanecem funcionais. Se você está planejando mudar qualquer equipamento de sua cozinha, nós selecionamos 5 equipamentos que consideramos essenciais para sua casa. De equipamentos de cozinha a equipamentos de lavar louça a equipamentos de cozimento, aqui estão nossas dicas para a escolha de seus aparelhos. Fornos elétricos, a gás, independentes, embutidos, forçados por ventilador ou de calor natural, há muitos modelos no mercado! Mas qual escolher de acordo com o espaço da minha cozinha e minhas necessidades? Como escolher seu forno? Há três critérios essenciais para a escolha deste equipamento: as dimensões, o sistema de aquecimento e as diferentes tecnologias. Antes de tudo, as dimensões devem levar em conta o layout de sua cozinha. Para isso, a altura deve ser medida de acordo com a abertura na qual o aparelho será instalado, ou seja, o nicho. Geralmente, as dimensões padrão são 60x60. Há também outros tamanhos menores como 38x60 cm ou 45x60 cm. Depois há dois sistemas de aquecimento: convecção natural ou calor rotativo. Os fornos tradicionais são mais adequados para cozinhar assados e carnes vermelhas. Por outro lado, os fornos multifuncionais combinam a convecção natural e o calor rotativo. Com este modelo, você será capaz de cozinhar todos os tipos de alimentos com um cozimento homogêneo. Finalmente, há também tecnologias adicionais que facilitarão a preparação de seus produtos, como o termostato elétrico ou os programas integrados que combinam vários modos de cozimento ao mesmo tempo. Além disso, a maioria dos fornos atuais é autolimpante, portanto escolha um modelo com modos de limpeza catalítico ou pirólise. E os profissionais de catering? Os profissionais de catering obviamente não utilizam nossos fornos tradicionais, que não são adequados para uso intensivo. Eles se voltarão para locais especializados em equipamentos de cozinha profissional, como a Matériel-Horeca. Eles optarão então por um forno profissional muito mais potente, combinando várias tecnologias para aperfeiçoar seus vários processos de cozimento. Eles preferem fornos combinados profissionais que combinam cozimento a vapor, cozimento a baixa temperatura ou mesmo com umidificador. Além disso, os fornos profissionais são muito maiores, e podem acomodar muitas preparações. Qual forno escolher? Qual modelo você deve escolher? Tudo depende de suas necessidades! Além das dimensões, que são específicas para o layout de sua cozinha, o critério principal é o sistema de aquecimento, inclusive para profissionais da indústria da restauração. Aqui está uma tabela de resumo. Sistema de aquecimento Preço médio Características Individuais Forno de convecção natural 250 a 2500 euros - Simples de usar - Boa potência de aquecimento : Adequado para assar carne - Tempo de pré-aquecimento longo - Não pode cozinhar vários pratos ao mesmo tempo - Forno multifuncional 225 a 4000 euros - Possibilidade de cozinhar vários pratos ao mesmo tempo - Cozimento homogêneo - Tempo de pré-aquecimento rápido Forno de convecção natural 1000 a 3000 euros - Rápido - Cozimento homogêneo - Pode ser usado com recipientes GN Forno combinado profissional 4000 a 6000 euros - Vários modos de preparação (cozinhar, assar, cozinhar em fogo brando, brasear, etc.)) - Não há necessidade de comprar outros aparelhos - Pode ser programado A fritadeira E por que não adquirir uma fritadeira profunda? As fritas são um dos pratos laterais mais populares na França e no mundo ocidental. Além disso, você pode fritar outros alimentos, como donuts</w:t>
      </w:r>
    </w:p>
    <w:p>
      <w:r>
        <w:rPr>
          <w:b/>
          <w:color w:val="FF0000"/>
        </w:rPr>
        <w:t xml:space="preserve">id 158</w:t>
      </w:r>
    </w:p>
    <w:p>
      <w:r>
        <w:rPr>
          <w:b w:val="0"/>
        </w:rPr>
        <w:t xml:space="preserve">Archi Monster By lockward - SUBSCRIBER - 17 Aug 2011 - 20:40:31 Então aqui está ele, farto do canal de comércio onde há inundação "compre -50% hdv oferta de ouro 50m disponível" ou insultos, etc . Eu gostaria de ver uma área clara como um canal, mas especial arqui-imestre onde possamos discutir comércio ou venda. Ou um sistema elaborado como sua interface de "busca em grupo", mas ao invés de colocar: "Eu estou procurando" tais e tais arquimonstros (os arquimonstros serão escritos lá é só para verificar) E outra categoria: "Eu vendo ou troco" tais e tais arquimonstros (os arquimonstros serão escritos lá é só para verificar) Assim, combina o princípio de um site de fãs não-oficial muito usado, para atualizar em tempo real a lista de arquimonstros. É uma ótima maneira de conseguir mais jogadores interessados em uma busca que eu acho que é ótima porque permite que você contorne os dofus com uma jogabilidade real (menos o frigost que só apareceu recentemente). Mas a frigost já tem um excelente painel de missões, eu adoro fazer missões. Tenho certeza de que minha idéia é viável e que provocaria um grande entusiasmo da população dofusiana que todos os dias está caçando arquimonstros e diz "Rahhh não consigo encontrar este arquimonstros e no canal de comércio é impossível fazer-se ouvir, comércio no leilão proibido não sei como vou avançar nesta busca além da nolifer. Gostaria de poder procurar arquimonstros pelo nome no HDV. Com relação ao hdv, o assunto já foi discutido em um post abaixo. Não tenho certeza se esta é uma boa idéia, mas acho que é uma boa idéia ter um site de fãs onde você possa listar os monstros que você tem e aqueles que você está procurando, e uma interface como esta diretamente no jogo seria claramente mais dinâmica. Já existem muitos canais para o meu gosto, o hdv está lá para isso vamos dizer. Não vejo como você pode comparar capa/coif etc. que já possuem um elaborado sistema hdv por nome/lv e um hotel de venda de arconheiros onde é uma confusão total e você tem que percorrer toda a lista de monstros para "não encontrar aquele que você está procurando". Você pode ver aqueles que não fazem a busca, então pare de responder a um tópico se você estiver fora de linha. Não tenho certeza se é uma boa idéia ou não, mas tenho certeza se é uma boa idéia, e tenho certeza se é uma boa idéia, e tenho certeza se é uma boa idéia. É estúpido ^^ Uma idéia interessante em um fórum onde o dev nunca colocou seus pés =/ Por que não colocar: "Soul Stone of Crolnareff the Ally" ? Bem, meu caso não funciona quando dois arquis estão presentes na mesma pedra, mas isso não acontece com tanta freqüência, não é mesmo? Bem, ouça cara, basta pensar nisso, você vai em JoL na seção de seu servidor há os preços de todos os archis, go² HDV ver ao mesmo preço se não houver um, os anúncios no comércio para archi é visto tanto quanto os outros é inútil fazer outro canal para ele ... O jogo não é assistido o suficiente para você ? Tenho certeza de que você será capaz de encontrar muitas coisas para fazer no jogo, mas não tenho certeza se você será capaz de fazer todas elas em um só lugar. 3 Archis, mas você verá quanto tempo vai demorar. Saiba que muitos estão na posse de</w:t>
      </w:r>
    </w:p>
    <w:p>
      <w:r>
        <w:rPr>
          <w:b/>
          <w:color w:val="FF0000"/>
        </w:rPr>
        <w:t xml:space="preserve">id 159</w:t>
      </w:r>
    </w:p>
    <w:p>
      <w:r>
        <w:rPr>
          <w:b w:val="0"/>
        </w:rPr>
        <w:t xml:space="preserve">1 PREPARANDO A SUA VISITA AOS "QUARTOS DA EDIFÍCIO" Livreto para estudantes do ensino médio que visitam os estaleiros e oficinas Rendez-vous em 11 de outubro de 2012 para visitar o estaleiro GROUPE SCOLAIRE ILOT DE L'ANCIEN HOPITAL localizado no Quai du 19 mars 1962 em Châtellerault 2 Conteúdo 1. O que é a indústria da construção?...3 O que queremos dizer com "construção" em termos concretos?....3 Construção ou obras públicas?... 3 Canteiro de obras e oficina, como distingui-los. 4 Quem são os principais atores do setor... 5 Quais são as obras de construção?... 6 Indo mais longe Algumas palavras sobre o site que você está prestes a visitar Apresentação dos "bastidores da construção civil"...7 É fácil entrar na competição... 8 Instruções para a confecção do cartaz: Construção em números Benefícios sociais na indústria da construção FFB Lozère 2 3 1. O que é construção? Você ouve freqüentemente os termos "Construção", "Obras Públicas", "local", "oficina", mas você sabe o que eles significam? O que significa realmente "construir"? Quando falamos de construção, estamos nos referindo a: construção, montagem, manutenção, restauração ou demolição. Estes edifícios podem ser: edifícios ou estruturas, habitações coletivas (edifícios de apartamentos), casas individuais, instalações comerciais e industriais (centros comerciais, fábricas, edifícios agrícolas), centros de lazer (piscinas, pavilhões esportivos, salas de concertos, teatros, cinemas, museus), lugares públicos (prefeituras, escolas, hospitais), ou mesmo edifícios históricos (castelos, monumentos antigos). Construção civil ou obras públicas? Construção refere-se à construção, manutenção e demolição de edifícios; enquanto que Obras Públicas refere-se à infra-estrutura, isto é, estradas, túneis, tubulações e estruturas de engenharia civil (pontes, barragens, pistas de aeroportos, etc.). A construção civil e as obras públicas são, portanto, profissões distintas, mas são semelhantes e têm áreas de sobreposição. 3 4 Construção e oficina, como distingui-los? Você provavelmente sabe que os profissionais da construção trabalham em canteiros de obras e/ou em oficinas. Mas o que é um canteiro de obras? Uma oficina? Como distingui-los? Um canteiro de obras é o lugar onde os artesãos e empreiteiros realizam trabalhos de construção, restauração, manutenção ou demolição solicitados por seu cliente. FFB Maine-et-Loire A oficina é o espaço de trabalho no qual um artesão projeta e fabrica os trabalhos que foram encomendados. Por exemplo, um carpinteiro fará a escada de madeira que foi encomendada em sua oficina, antes de ir instalá-la no local de seu cliente. FFB Aveyron 4 5 Quem são os principais atores do setor? Muitos ofícios trabalham na construção civil, e nem sempre é fácil encontrar o seu caminho. Para ajudar você, aqui está um diagrama simplificado mostrando os atores deste setor de atividade. O cliente é o proprietário do projeto. É o cliente que solicita que os trabalhos de renovação, construção ou demolição sejam realizados. O cliente pode ser uma pessoa física (um proprietário que tenha trabalho em sua casa), uma empresa civil (uma empresa que construa sua sede), um promotor (uma pessoa ou empresa que construa edifícios para vender ou alugar), o Estado ou uma autoridade local (uma prefeitura que deseje renovar uma escola). O gerente de projeto é o projetista. O gerente do projeto é contatado pelo cliente antes do início dos trabalhos.</w:t>
      </w:r>
    </w:p>
    <w:p>
      <w:r>
        <w:rPr>
          <w:b/>
          <w:color w:val="FF0000"/>
        </w:rPr>
        <w:t xml:space="preserve">id 160</w:t>
      </w:r>
    </w:p>
    <w:p>
      <w:r>
        <w:rPr>
          <w:b w:val="0"/>
        </w:rPr>
        <w:t xml:space="preserve">Lady Caprice lhe dá dicas e truques para conseguir uma marcha feminina enquanto empoleirada em calcanhares de 15 cm! Mara Hoffman é uma de nossas marcas favoritas de maiôs de banho. A semana MBFW em Miami está quase terminando, e a festa da Roxy foi um dos eventos que você não queria perder. De 18 a 24 de julho, é a Semana da Moda em Miami, uma semana especial de moda em maiô. As décadas de 40 e 50 invadem as passarelas. Este período estará no centro da tendência neste inverno!</w:t>
      </w:r>
    </w:p>
    <w:p>
      <w:r>
        <w:rPr>
          <w:b/>
          <w:color w:val="FF0000"/>
        </w:rPr>
        <w:t xml:space="preserve">id 161</w:t>
      </w:r>
    </w:p>
    <w:p>
      <w:r>
        <w:rPr>
          <w:b w:val="0"/>
        </w:rPr>
        <w:t xml:space="preserve">Imposto para a RSA (entre 1 e 2 bilhões) Imposto sobre companhias de seguros e mútuas (1 bilhão) Imposto sobre participação nos lucros (400 milhões) Imposto sobre opções sobre ações (250 milhões)Imposto sobre opções de compra de ações (250 milhões) Aumento das contribuições de pensão (150 milhões) Imposto sobre companhias petrolíferas (150 milhões) Imposto para financiar o bônus do tanque (100 milhões) Imposto sobre computadores (50 milhões) Imposto sobre peixes (80 milhões) Imposto sobre óleo de motor (44 euros por tonelada de lubrificante) Imposto sobre publicidade impressa (incalculável) Aumento da taxa de licença de televisão (20 milhões) Contribuição excepcional (excepcionalmente renovada a cada ano desde então.... 1991) sobre as vendas por atacado de produtos farmacêuticos (50 milhões) Imposto sobre telefonia e Internet (mínimo de 80 milhões) Imposto sobre grandes carros (malus de carro anualizado: 160 euros por ano por carro) Vale-transporte (sem plano de financiamento no momento) Isto não é feito por ele. É a maravilhosa idéia de Jack. Ei! Foi criada desde que a NS se tornou Presidente da República. Deixar o pobre Jack onde ele está... ResponderDelete I must be autistic... O mesmo post foi feito em cerca de 30 blogs nos últimos dias. ResponderDelete Ele não fez apenas impostos, você esquece o escudo fiscal ResponderDelete Maitre Bas ou o nascimento de um novo imposto (quarto). ReplyDelete Soa como um tambor, com um vácuo sob a pele É bonito este tipo de recapitulação, dá uma boa visão geral. ResponderDelete Este post é excelente e um marcador de página obrigatório! Estava à procura de uma lista clara de novos impostos no início desta semana. ResponderDelete Obrigado pelo correio. Tenho procurado uma lista clara dos novos impostos desde o início da semana. RespostaDelete Boa noite para você @ + Obrigado por seus comentários, mas como eu disse acima, esta coisa foi espalhada por cerca de trinta blogs antes de mim... &gt; Hey ho! Foi criada desde que a NS se tornou Presidente da República. É bom que tenha sido criado desde que a NS se tornou Presidente da República. RespostaDelete A comissão de cópia privada data de Lang em 85: http://fr.wikipedia.org/wiki/Commission_de_la_copie_priv%C3%A9e O fato de a comissão ter estendido o imposto a novos suportes musicais nada tem a ver com Sarkozy. Não me arrebente os tomates. É um imposto que foi criado sob a presidência de Sarkozy, ele estava fazendo campanha sobre o liberalismo. ResponderNo. Mas não há problema em estar errado. Acontece com os melhores de nós. Também não diminui a substância do cargo. RespondaDelete, pedi que parassem de me chatear e me pergunto quem vocês pensam que são, imbecis! ResponderDelete, não estou errado. Ponto. Não é uma comissão da treta que faz política fiscal, mas o governo. Ao procurar piolhos para curar suas várias doenças mentais você simplesmente esquece toda a objetividade: é o governo que faz a política fiscal. Agora saia e pare de me chatear. Acho que lhe perguntei isso há alguns meses. Dito isto, sua implacabilidade na defesa de Nicolas Sarkozy é muito gratificante. ResponderDelete É uma pena que você esteja no assunto errado. A estúpida comissão foi criada em 1986 e tem se reunido regularmente desde 2001. Somente a comissão decide sobre o valor da taxa de cópia privada em cada um dos meios de comunicação que julgar necessário. RespostaDelete A comissão é composta por representantes da indústria audiovisual, associações de consumidores e detentores de direitos. Nenhum membro do governo. A diretoria</w:t>
      </w:r>
    </w:p>
    <w:p>
      <w:r>
        <w:rPr>
          <w:b/>
          <w:color w:val="FF0000"/>
        </w:rPr>
        <w:t xml:space="preserve">id 162</w:t>
      </w:r>
    </w:p>
    <w:p>
      <w:r>
        <w:rPr>
          <w:b w:val="0"/>
        </w:rPr>
        <w:t xml:space="preserve">Até que ponto são boas as previsões orçamentárias do governo? É realista esperar uma inversão da curva da dívida em 2014, como afirma o ministro das finanças? Um artigo originalmente publicado pelo Ministro da AtlanticoFinança Pierre Moscovici acaba de anunciar que ele espera "reverter a curva da dívida", ou seja, reduzir a relação dívida/PIB, já em 2014, e que a economia francesa irá gerar um crescimento de 0,8% já em 2013. A pessoa tem o direito de se perguntar se estas esperanças se baseiam em qualquer outra coisa além do método Coué. O FMI*, cujas últimas previsões de outubro, embora nem sempre precisas, são geralmente menos fantasiosas, prevê que o crescimento francês alcançará apenas 0,4% em 2013 e 1,1% em 2014.  Nestas condições, a dívida bruta (o único valor que realmente conta, o da dívida pela qual os juros devem ser pagos) do Estado francês ainda aumentaria de 92 para 92,9% no mesmo ano.  Estabilizar a dívida em 92%, quanto mais reduzi-la, exigiria um esforço orçamentário adicional de 19 bilhões de euros. Entretanto, nada nos anúncios do governo nos permite prever reformas desta magnitude. Pior ainda, é provável que as previsões do FMI, apesar de sua palidez, ainda sejam otimistas. Pois o governo escolheu aumentar o custo do capital investido na França, em nome da chamada justiça fiscal, que terá como efeito, sobretudo, a continuação do aumento descontrolado do desemprego que estamos experimentando. De fato, nossas empresas estão lutando para manter um aparelho produtivo capaz de remunerar nossos custos de mão-de-obra, como demonstra o fato de que o fluxo de caixa das empresas produtoras na França caiu de 31% do PIB em 1990 para 24% em 2011. E, no que diz respeito aos custos de mão-de-obra, não é o anunciado "crédito fiscal", representando 1% do PIB, distribuído por vários anos e perceptível apenas a partir de 2014, que realmente mudará a desastrosa equação financeira que está atingindo nossas empresas, especialmente porque, até lá, podemos apostar que Bercy estará fazendo o seu melhor para retomar com uma mão o que o governo deu com a outra. Nestas condições, e enquanto nossos vizinhos do sul vêem dificuldades se acumularem, não faltam motivos para temer um declínio no PIB, como mostram os índices europeus do PMI, que estão todos na zona vermelha, inclusive na Alemanha. Não, não podemos ver de onde virá a "inversão de ciclo" que nosso Presidente parece estar esperando, como esperamos que venha a chuva depois de uma seca. Por outro lado, não se pode descartar surpresas orçamentárias ruins. Novos cortes de cabelo na dívida da Grécia poderiam resultar em perdas de 20 bilhões na parte francesa da ajuda concedida a Atenas. Se Mariano Rajoy finalmente decidir pedir ajuda ao ESM - e como poderia evitá-la - um pedido de fundos dos Estados contribuintes acrescentará dezenas de bilhões às nossas despesas. Se os 90 bilhões de ativos duvidosos do Dexia sofrerem mais depreciação, a "recapitalização" excederá os 5 bilhões que o governo acaba de conceder. Déficits sociais? É difícil ver que reforma poderia deter o aumento, enquanto o governo se apressou em reverter a tímida reforma previdenciária dos cinco anos anteriores. Ousemos fazer este prognóstico sombrio: não apenas a curva da dívida não será revertida, mas sua inclinação não será curva, pelo menos não na direção correta. Acrescente-se a isso o fato de que a decolagem dos países emergentes, e as oportunidades de bons investimentos que estão se desenvolvendo ali, tornam os títulos da dívida francesa a taxas historicamente baixas cada vez menos desejáveis, enquanto o risco soberano percebido em nosso país só pode aumentar. Se o Sr. Moscovici anunciar dentro de alguns meses que os objetivos de estabilização da dívida não poderão ser atingidos, e as taxas de juros da dívida francesa subirão, é provável que isso tenha um impacto negativo sobre a economia francesa.</w:t>
      </w:r>
    </w:p>
    <w:p>
      <w:r>
        <w:rPr>
          <w:b/>
          <w:color w:val="FF0000"/>
        </w:rPr>
        <w:t xml:space="preserve">id 163</w:t>
      </w:r>
    </w:p>
    <w:p>
      <w:r>
        <w:rPr>
          <w:b w:val="0"/>
        </w:rPr>
        <w:t xml:space="preserve">CANADA A Alcoa emprega quase 2.500 pessoas no Canadá, onde suas atividades estão espalhadas por quatro instalações e fábricas no Quebec: as fundições de alumínio Baie-Comeau, BÃ©cancour (ABI) e Deschambault, e a sede canadense em Montreal. A Alcoa desempenha um papel sócio-econômico essencial no Canadá. Suas atividades estão concentradas em Quebec, onde possui fundições em Baie-Comeau, BÃ©cancour* (ABI) e Deschambault, a sede canadense em MontrÃ©al, bem como o Centro Mundial de Excelência para Fundições de Alumínio, que promove o know-how de Quebec em escala global. No Quebec, a Alcoa fornece quase 2.500 empregos diretos, depende de mais de 1.000 fornecedores do Quebec e gera aproximadamente US$1,2 bilhões em gastos locais anualmente.** Saiba mais A Alcoa contribui para o bem-estar das comunidades nas quais opera por meio de doações, ações comunitárias, voluntariado dos funcionários e do Fundo Alcoa para Comunidades Sustentáveis. A Alcoa Canadá também é sócia fundadora da Alcoa Innovation, criada em 2008, em colaboração com o Centre quÃ©bÃ©cois de recherche et de dÃ©veloppement de l'aluminium (CQRDA) e o Centre de recherche industrielle du QuÃ©bec (CRIQ). A missão da Alcoa Innovation é apoiar os projetos inovadores de pequenas e médias empresas do Quebec que atuam na transformação do alumínio, a fim de acelerar este setor de atividade no Quebec. *ABI pertence a 74,95% à Alcoa e 25,05% à Rio Tinto **Produção normal, dados internos Uma nova era para o alumínio A Alcoa e a Rio Tinto anunciaram um novo e revolucionário processo de eletrólise de alumínio que produz oxigênio e elimina as emissões de gases de efeito estufa diretamente associadas ao processo tradicional. Uma empresa que se movimenta, pessoas que inovam Nosso objetivo é atrair, desenvolver e reter os melhores talentos, além de criar um ambiente de trabalho onde o foco esteja na saúde e segurança, respeito, desenvolvimento de habilidades e proteção ambiental. Junte-se a uma equipe inovadora, onde cada funcionário contribui para o sucesso coletivo!</w:t>
      </w:r>
    </w:p>
    <w:p>
      <w:r>
        <w:rPr>
          <w:b/>
          <w:color w:val="FF0000"/>
        </w:rPr>
        <w:t xml:space="preserve">id 164</w:t>
      </w:r>
    </w:p>
    <w:p>
      <w:r>
        <w:rPr>
          <w:b w:val="0"/>
        </w:rPr>
        <w:t xml:space="preserve">Galeria Nacional do Canadá 380 Sussex Drive Sua generosa doação ajudará a Galeria Nacional do Canadá a financiar programas educacionais, aquisições de arte, projetos de restauração e muitas outras iniciativas que irão melhorar sua experiência na Galeria. Élisabeth Louise Vigée Le Brun, Condessa Anna Ivanovna Tolstaïa (detalhe), 1796, óleo sobre tela, 137,7 × 104 cm. Galeria Nacional do Canadá. Presente anônimo de um colecionador canadense, 2015 Torne-se um membro de nossa família estendida e desfrute dos muitos privilégios oferecidos pela Galeria. Compre uma nova assinatura, ofereça-a de presente ou renove sua assinatura on-line. Assine hoje ou entre em contato conosco: 613-990-1298 | 1-888-268-0455 | membres@beaux-arts.ca A National Gallery of Canada's online magazine A National Gallery of Canada's online magazine é uma fonte de informação freqüentemente atualizada sobre o mundo da arte canadense e eventos atuais na NGC. Apresenta entrevistas exclusivas com artistas, visitas a estúdios, recursos interativos, vídeos e curtas-metragens, galerias de fotos, exposições, resenhas de filmes e livros e acesso aos bastidores das últimas notícias artísticas que os leitores não encontrarão em nenhum outro lugar.</w:t>
      </w:r>
    </w:p>
    <w:p>
      <w:r>
        <w:rPr>
          <w:b/>
          <w:color w:val="FF0000"/>
        </w:rPr>
        <w:t xml:space="preserve">id 165</w:t>
      </w:r>
    </w:p>
    <w:p>
      <w:r>
        <w:rPr>
          <w:b w:val="0"/>
        </w:rPr>
        <w:t xml:space="preserve">Le Paréo - Avenue Maurice Perray, 85800 Saint-gilles-croix-de-vie | Mapa - 02 28 10 00 53 Opiniões de clientes Várias refeições tomadas neste restaurante e nunca desapontadas. Excelentes mexilhões espanhóis, salada e crepes do cardápio muito bem estocados com produtos frescos. Sorvetes muito bons. Uma recepção realmente amigável e uma vista magnífica para o mar. Recomendo-o vivamente. Nota: os preços estão muito bem colocados: 5 / 5 A SER EVITADO no meio da temporada, pessoal completamente sobrecarregado, começamos o apero (um soco com três batatas fritas) e eles nos trazem o prato, pouco problema sem talheres e sem ninguém por perto, sem guardanapo, peço três vezes um jarro de água e eles nos trazem nosso prato meio acabado, pouco problema sem copos,Pedimos duas cocaína para a refeição que chega no final em copos (parece cocaína em garrafa plástica) por outro lado, o exame de velocidade para pagar mudamos para você com a máquina para pagar circular deve deixar o lugar para outros pombos, somos de venda e não turistas, portanto, vou ter o prazer de falar ao meu redor sobre este restaurante que se vê realmente só está lá para ganhar dinheiro nesta temporada Nota : 1 / 5 Excelente relação custo-benefício. O serviço é rápido (exceto em agosto, mas isso parece normal dadas as multidões). Vamos lá várias vezes ao ano e nunca ficamos desapontados Nota: 5 / 5 Insatisfeitos, falta de gesto comercial, cabelos encontrados em dois pratos, substituição do prato proposto e recusado após um pequeno corte Nota: 3 / 5</w:t>
      </w:r>
    </w:p>
    <w:p>
      <w:r>
        <w:rPr>
          <w:b/>
          <w:color w:val="FF0000"/>
        </w:rPr>
        <w:t xml:space="preserve">id 166</w:t>
      </w:r>
    </w:p>
    <w:p>
      <w:r>
        <w:rPr>
          <w:b w:val="0"/>
        </w:rPr>
        <w:t xml:space="preserve">- Lançamento no mercado mundial de baterias muito mais leves e de carregamento mais rápido PRIMOVE e sistemas de propulsão inovadores para ônibus elétricos - A Bombardier destaca os projetos internacionais atuais, incluindo o sistema de alta capacidade INNOVIA Monorail 300 para São Paulo, Novos metrôs sem motorista MOVIA para Cingapura e a solução CITYFLO 650 CBTC para a maior atualização de sinalização do metrô de Londres - Operadores de Trânsito Suíços Líderes Escolhem a Bombardier para o Desenvolvimento de Produtos da Próxima GeraçãoA Bombardier Transportation anunciou hoje sua entrada em um novo segmento de mercado ao demonstrar sua revolucionária solução de mobilidade elétrica BOMBARDIER PRIMOVE desenvolvida para o setor de ônibus. O sistema de mobilidade elétrica sem fio PRIMOVE já foi comprovado em operações de bondes. A Bombardier aperfeiçoou ainda mais esta tecnologia para oferecer os mesmos benefícios para o setor de ônibus elétricos, o que poderia potencialmente permitir aos passageiros na Europa desfrutar de viagens de ônibus sem emissões já em 2014. Os visitantes do Congresso da UITP em Genebra terão a oportunidade de experimentar o passeio confortável e silencioso de um ônibus elétrico equipado com o sistema de propulsão e controle PRIMOVE. A nova gama ampliada de tecnologias PRIMOVE inclui agora baterias ultraleves PRIMOVE e o sistema de propulsão e controle PRIMOVE, que otimiza a eficiência energética dos veículos rodoviários. O mercado de ônibus elétricos deve crescer significativamente na próxima década e a tecnologia da Bombardier certamente irá impulsionar este crescimento. Sob o tema "A caminho do amanhã", além de sua tecnologiaPRIMOVE, a Bombardier também está demonstrando sua liderança tecnológica contínua no setor de trânsito de massa. A empresa está apresentando soluções que estão sendo entregues para aumentar a capacidade em alguns dos projetos mais desafiadores do mundo e incentivar a mudança do carro para a ferrovia. Estes projetos incluem o novo sistema BOMBARDIER INNOVIA Monorail 300 de alta capacidade sendo entregue em São Paulo para transportar meio milhão de passageiros por dia. O sistema BOMBARDIER CITYFLO 650 CBTC, sendo instalado no metrô de Londres como parte de sua maior atualização de sistema de sinalização de sempre, cobrindo 40% da rede e quatro linhas que transportam 1,3 milhões de passageiros por dia, também será apresentado. Além disso, os visitantes poderão saber mais sobre o BOMBARDIER sem condutor MOVIA metro, cujas primeiras unidades já estão sendo testadas pela Autoridade de Transporte Terrestre de Cingapura. A frota de 73 trens automatizados operará na linha do centro de Cingapura, a mais longa linha subterrânea de trânsito em massa sem condutor do mundo, que transporta cerca de meio milhão de passageiros por dia. A Bombardier também continua a fortalecer sua posição de liderança no mercado de trilhos leves. Os últimos modelos da família de bondes BOMBARDIER FLEXITY entraram no serviço de receita em Blackpool, Reino Unido, em abril de 2012, enquanto as atividades de fabricação e entrega estão em pleno andamento para a Basel Transit Company (BVB) na Suíça; o operador BVG em Berlim, Alemanha; as cidades de Gold Coast e Melbourne, Austrália; e a cidade de Toronto, Canadá. Até o momento, 1.236 bondes FLEXITY 100 completos de piso baixo foram vendidos no mundo inteiro. Jürg Baumgartner, Diretor Geral da BVB, disse: "Estou convencido de que a Cidade de Basileia obteve os melhores bondes possíveis para sua rede. O bonde FLEXITY excede em muito todos os outros veículos. Os bondes sempre moldaram a identidade de nosso</w:t>
      </w:r>
    </w:p>
    <w:p>
      <w:r>
        <w:rPr>
          <w:b/>
          <w:color w:val="FF0000"/>
        </w:rPr>
        <w:t xml:space="preserve">id 167</w:t>
      </w:r>
    </w:p>
    <w:p>
      <w:r>
        <w:rPr>
          <w:b w:val="0"/>
        </w:rPr>
        <w:t xml:space="preserve">Informações sobre a instalação de sua barra de reboque Precisa de uma barra de reboque para seu Ford C-Max? Oferecemos uma seleção de barras de reboque para seu Ford C-Max 1, Ford C-Max 2 e Ford C-Max 2 (Fase2). Todas as nossas barras de reboque são entregues completas e prontas para instalação, oferecemos diferentes tipos de barras de reboque, com bola fixa em uma placa ou removível, com ou sem... Precisa de uma barra de reboque para seu Ford C-Max? Oferecemos uma seleção de engates de reboque para seu Ford C-Max 1, Ford C-Max 2 e Ford C-Max 2 (Fase2). Todos os nossos engates são entregues completos e prontos para instalação, oferecemos diferentes tipos de engate, com bola fixa na placa ou removível, com ou sem dispositivo anti-roubo. Com ou sem arreios Além do engate, selecionamos para você arreios 100% compatíveis com seu carro, não há necessidade de procurar por um arreio compatível em todos os lugares, nós os oferecemos diretamente com o engate. Assim, você pode escolher um engate sozinho ou um pacote de engate + arnês. Na hitch-accessory-auto garantimos-lhe a melhor relação qualidade/preço para a compra de seu trailer de engate! Como escolher o engate de seu trailer? Com nossas barras de reboque e arneses de marca superior, você pode dirigir com total segurança! Você precisa de um engate de reboque para seu Ford C-Max 2? E você quer uma barra de reboque de qualidade, completamente segura e a um preço baixo. Não procure mais! Descubra nossa seleção de engates de reboque especialmente feitos para seu Ford C-Max 2 (Fase 1) produzido a partir de 10/2010. Com nossos engates de reboque de qualidade, rebocar um reboque, uma caravana ou um porta-bicicletas se torna uma brincadeira de criança! Todos os nossos engates de reboque são entregues completos e prontos para instalação. Além do engate, pré-selecionamos para você arreios 100% compatíveis para seu Ford C-Max 2, não há necessidade de procurar um arreio compatível em todos os lugares, nós os oferecemos diretamente com o engate (não se esqueça de escolher seu arreio no menu com seu engate)! Escolha seu tipo de engate Dependendo do uso de seu futuro engate de reboque e de seu orçamento, sugerimos: A montagem de um engate Ford C-Max 2 é relativamente simples, assim você será capaz de rebocar facilmente todos os tipos de reboques. Favor observar: as datas indicadas abaixo são as datas de fabricação e não as datas de circulação. Uma pergunta, um problema? Contate-nos por e-mail, por chat ou por telefone! Você precisa de um engate de reboque para seu Ford C-Max 2 Fase 2? E você quer uma barra de reboque de qualidade, completamente segura e a um preço baixo. Não procure mais! Descubra nossa seleção de engates de reboque especialmente feitos para seu PFord C-Max 2 Fase 2 produzidos a partir de 6/2015. Com nossos engates de reboque de qualidade, rebocar um reboque, uma caravana ou um bicicletário se torna uma brincadeira de criança! Todos os nossos engates de reboque são entregues completos e prontos para instalação. Além do engate, nós pré-selecionamos para você arreios 100% compatíveis para seu Ford C-Max 2 Fase 2, não há necessidade de procurar um arreio compatível em todos os lugares, nós os oferecemos diretamente com o engate (não esqueça de escolher seu arreio no menu com seu engate)! Escolha seu tipo de engate Dependendo do uso de seu futuro engate de reboque e de seu orçamento, nós lhe oferecemos A montagem de um engate Ford C-Max 2 Fase 2 é relativamente simples, assim você será capaz de rebocar facilmente todos os tipos de reboques. Favor observar: as datas indicadas abaixo são as datas de fabricação e não as datas de circulação. Uma pergunta, um problema? Contate-nos</w:t>
      </w:r>
    </w:p>
    <w:p>
      <w:r>
        <w:rPr>
          <w:b/>
          <w:color w:val="FF0000"/>
        </w:rPr>
        <w:t xml:space="preserve">id 168</w:t>
      </w:r>
    </w:p>
    <w:p>
      <w:r>
        <w:rPr>
          <w:b w:val="0"/>
        </w:rPr>
        <w:t xml:space="preserve">Por ocasião da Noite da Filosofia - um evento de Montreal que consiste em uma maratona de atividades que ocorrem durante um período de 24 horas consecutivas - a associação de doutorandos em administração da ESG UQAM está organizando um colóquio sobre o tema "Filosofias da Administração" no dia 21 de março de 2009. As ciências de gestão são um objeto híbrido. Como tal, eles não formam um todo coerente, nem na prática nem em teoria. O campo está fragmentado e as práticas são heterogêneas. Diferentes valores, crenças, doctri</w:t>
      </w:r>
    </w:p>
    <w:p>
      <w:r>
        <w:rPr>
          <w:b/>
          <w:color w:val="FF0000"/>
        </w:rPr>
        <w:t xml:space="preserve">id 169</w:t>
      </w:r>
    </w:p>
    <w:p>
      <w:r>
        <w:rPr>
          <w:b w:val="0"/>
        </w:rPr>
        <w:t xml:space="preserve">| Em 1886, no vasto Império Britânico da Índia, um oficial brilhante deve renunciar após desobedecer a uma ordem superior. Ele se torna um caçador de gatos selvagens e volta ao trabalho entrando secretamente no palácio do rajah, um conspirador que quer libertar seu país do domínio estrangeiro graças a uma revolta formidável fomentada entre os Cipayes.|Outros títulos|Bélgica : Revolta em Bengala|||Formats||Color - Mono (Western Electric Recording)||Public|All Audiences|||Twitter|@UniversalFR|Director|Laszlo BENEDEK, Laslo BENEDEK|Writers|Richard Alan SIMMONS, Seton I. MILLER|Original Authors|||Baseado no romance de Hall HUNTER 'Bengal Tiger'|Produtores||Ted RICHMOND||Empresas de produção||Universal, Universal Pictures||Distributors||France: Universal, Universal PicturesInternational: Universal, Universal PicturesVideo : ESC Editions||Soundtrack / Composer|||Joseph GERSHENSON|||Rock HUDSON, Arlene DAHL, Ursula THIESS, Torin THATCHER, Arnold MOSS, Dan O'HERLIHY, Harold GORDON, Michael ANSARA, Leonard STRONG, Shepard MENKEN, SUJATA, ASOKA, Marta Almeida, Hy ANZELL, Hugh BOSWELL, Rudi DANA, Leslie DENISON, John DODSWORTH, Anthony Garcen, Sam HARRIS (2) continua</w:t>
      </w:r>
    </w:p>
    <w:p>
      <w:r>
        <w:rPr>
          <w:b/>
          <w:color w:val="FF0000"/>
        </w:rPr>
        <w:t xml:space="preserve">id 170</w:t>
      </w:r>
    </w:p>
    <w:p>
      <w:r>
        <w:rPr>
          <w:b w:val="0"/>
        </w:rPr>
        <w:t xml:space="preserve">Ao lado do Porte Maillot, Rose, uma mulher de 94 anos, vive há 60 anos em um apartamento de 150m² no 16º arrondissement de Paris. Durante os últimos um ou dois anos, ela tem sido... Leia mais</w:t>
      </w:r>
    </w:p>
    <w:p>
      <w:r>
        <w:rPr>
          <w:b/>
          <w:color w:val="FF0000"/>
        </w:rPr>
        <w:t xml:space="preserve">id 171</w:t>
      </w:r>
    </w:p>
    <w:p>
      <w:r>
        <w:rPr>
          <w:b w:val="0"/>
        </w:rPr>
        <w:t xml:space="preserve">De segunda a sábado, com hora marcada, às 07.85.42.75.83 Reforçando suas habilidades Autoconfiança Concentração Gerenciando estresse e emoções Hipersensibilidade a um evento da vida Mudança de situação Doença Luto Graduado da Academia de Sofrologia de Paris XV Especialização Alto Potencial Intelectual da Academia de Sofrologia Caycediana de Paris VI Uma mistura inteligente de técnicas de métodos orientais e abordagens médicas e psicológicas ocidentais, a Sofrologia foi criada nos anos 60 pelo Professor Alfonso Caycedo, Neuropsiquiatra. É uma disciplina verbal, não-tátil, mente-corpo que emprega um conjunto de técnicas baseadas no relaxamento muscular, respiração, visualização de imagens positivas e movimentos suaves. Ela promove o desenvolvimento de habilidades, estimula as capacidades internas e permite que as pessoas vivam suas vidas de acordo com seus valores. A Sofrologia desenvolve a consciência a fim de harmonizar o corpo e a mente e olhar para as coisas de uma nova maneira. Sofrologia "Não somos apenas corpo, ou apenas espírito, somos corpo e espírito todos juntos" George Sand Meu treinamento inicial me levou a trabalhar no setor privado durante cerca de vinte anos, em uma grande empresa. Descobri a Sofrologia um dia para compensar o ritmo frenético deste trabalho, o ambiente urbano e a vida cotidiana da família. Aspirando a exercer uma profissão mais em adequação com meus valores, minha filosofia de vida, optei por tomar um novo rumo em minha vida profissional, tornando-me Sofrologista. Assim me juntei às bancadas da Academia de Sofrologia de Paris XV a fim de formar-me com o ofício de Sophrologue, sob a supervisão do Doutor Patrick-André Chéné. Hoje acompanho adultos, crianças e lhes transmito ferramentas para melhor administrar as situações da vida cotidiana. Minha abordagem Sophrologia para um melhor conhecimento de si mesmo: buscar em nós nossos próprios recursos, nossa criatividade, nossas particularidades que só pedem para serem expressas e vividas. Tomar consciência de nosso corpo e de suas capacidades latentes, de nossa autonomia, de nossos 5 sentidos. Alcançar relaxamento, calma, concentração para ser mais consciente de si mesmo e dos próprios mecanismos Para equilibrar as esferas: corporal, sensorial, emocional, intuitiva e mental para viver em harmonia consigo mesmo e com o próprio ambiente. Minha vida como mulher e como mãe me inspira em minha abordagem e em minhas pesquisas sobre o acompanhamento de mulheres e crianças. "Porque há muitas vidas na vida de uma mulher! Adolescência e puberdade, entrada na vida profissional, maternidade (ou não) e muitas outras etapas de suas vidas como mulheres trazem muitas mudanças, emoções e sentimentos variados. "Porque as crianças de hoje são os adultos de amanhã! As crianças estão cheias de alegria, mas também de medos, perguntas, frustração, raiva. As crianças sofrem de mais estresse do que imaginamos, ligado a estudos, situações familiares (divórcio...), ao simples fato de crescerem, de se afirmarem. Eles estão cheios de recursos e eu os acompanho o melhor que posso em seu desenvolvimento para apreender a vida adulta que eles estão desenhando. Encontrar seu lugar na família, encontrar seu lugar na escola e mais tarde no mundo. A sofrologia, quer sejamos grandes ou pequenos, e qualquer que seja nosso gênero, desperta nossa inteligência natural. Cada pessoa é única, cada sessão é personalizada. Uma sessão de Sofrologia ocorre em 3 vezes, com duração de 45 minutos a 1 hora. Escuta e intercâmbio para compreender o contexto, determinar suas necessidades e fixar seus objetivos Sessão guiada Compartilhamento da experiência da sessão Todas as sessões ocorrem no escritório em Paris ou em sessões de Montrouge</w:t>
      </w:r>
    </w:p>
    <w:p>
      <w:r>
        <w:rPr>
          <w:b/>
          <w:color w:val="FF0000"/>
        </w:rPr>
        <w:t xml:space="preserve">id 172</w:t>
      </w:r>
    </w:p>
    <w:p>
      <w:r>
        <w:rPr>
          <w:b w:val="0"/>
        </w:rPr>
        <w:t xml:space="preserve">1 Como os artigos desta edição sublinham, a pesquisa em ciências da informação e comunicação em territórios é hoje rica e diversificada. O objetivo deste texto não é indicar os principais resultados que emergem da leitura destas páginas; cabe ao leitor fazer sua própria escolha. No entanto, algumas posições comuns e descobertas científicas emergem. Escolhemos alguns deles: 2 - Uma dimensão crítica ou distanciada em relação a dois temas recorrentes implementados pelas autoridades territoriais: a noção de identidade e a de democracia local. Com relação à identidade territorial, os trabalhos tratam das estratégias de formação de referências de identidade. Eles destacam a construção política da identidade territorial e a associam às tentativas de produzir um consenso entre os atores locais. O surgimento desta noção se situa num contexto de mobilidade social e profissional, competição entre territórios e a afirmação de poderes locais. No que diz respeito à democracia local, a pesquisa destaca as formas pelas quais as operações democráticas são instrumentalizadas e a estrita estrutura de expressões por dispositivos. Ancorada desde os anos 60 nos territórios, a noção é baseada na renovação das práticas políticas. 3 - Uma observação precisa das estratégias dos atores e de seus discursos: é assim que os suportes de comunicação são abordados como modalidades de produção de discursos e como espaços de controle. As técnicas de informação e comunicação (por exemplo, redes de cabos, serviços telemáticos, websites) têm desempenhado um papel importante no trabalho desde os anos 80, pois o acúmulo de técnicas de comunicação está ligado à estruturação dos serviços de comunicação e, de modo mais geral, à profissionalização. O desenvolvimento deste setor leva, apesar da disparidade das situações locais, a formas de padronização de discursos e estratégias de comunicação. Portanto, é menos a dimensão partidária que é tratada pela pesquisa (os apegos políticos dos eleitos locais não constituem mais um elemento de determinação e explicação das políticas implementadas) do que as transformações das relações dos líderes políticos com os indivíduos e as evoluções da esfera política local. 4 - Um questionamento das rápidas oposições entre mídia e redes de comunicação, entre a proximidade geográfica e a suposta desterritorialização das atividades pelas novas técnicas de comunicação. Estas divisões sumárias referem-se a discussões que não são mais relevantes, como Jacques Noyer e Bruno Raoul nos lembram em seu artigo que todos os meios de comunicação são territorializados. Ao mesmo tempo, a "materialidade espacial" da mídia, de acordo com a bela expressão destes pesquisadores, oferece a oportunidade de lidar com as relações com o Estado, com as nações e com situações internacionais. 5 - A circulação do conhecimento entre disciplinas: geografia política, sociologia urbana, ciência política com ciências da informação e da comunicação cobrem uma certa comunidade de trabalho. A dimensão multidisciplinar é afirmada e tornada necessária pela complexidade das estratégias locais e nacionais e pela evolução das práticas sociais. De fato, a questão territorial não pode ser reduzida às estratégias dos atores locais e não pode ser desligada das profundas transformações sociais que afetam as formas de governança local, a militância e as formas de compromisso ou a tecnicização dos processos e atividades. Além disso, a questão territorial exige, de um ponto de vista de pesquisa, distanciar-se da compartimentação dos serviços locais e da vontade de empoderar os atores políticos. 6 - Uma consideração da mídia local e sua diversificação no contexto da fragmentação do público para produtos de informação. O exame da mídia local às vezes se limitou a um questionamento de suas especificidades ou à reprodução da mídia nacional (particularmente no campo da televisão com a repetição de novelas e a transmissão de programas já veiculados em canais nacionais). Também seria necessário diferenciar entre a difusão de informações e programas culturais nas regiões, e os locais e métodos de concepção e produção.</w:t>
      </w:r>
    </w:p>
    <w:p>
      <w:r>
        <w:rPr>
          <w:b/>
          <w:color w:val="FF0000"/>
        </w:rPr>
        <w:t xml:space="preserve">id 173</w:t>
      </w:r>
    </w:p>
    <w:p>
      <w:r>
        <w:rPr>
          <w:b w:val="0"/>
        </w:rPr>
        <w:t xml:space="preserve">Eu sou argelino, ele é da Martinica, nós dois nos amamos muito, somos ambos muçulmanos (ele não se converteu, ele é muçulmano através de seus pais). Não sou muçulmano, sou muçulmano, sou muçulmano, sou muçulmano, sou muçulmano, sou muçulmano, sou muçulmano, sou muçulmano, sou muçulmano, sou muçulmano, sou muçulmano, sou muçulmano, sou muçulmano, sou muçulmano. Uma vez que meu pai me disse que se um de nós (minhas irmãs e eu) trouxesse para casa um "estrangeiro" ele nos renegaria para sempre, ele não mais nos chamaria de "suas filhas", ele definitivamente nos levaria para fora de casa. Nunca desisti da minha querida em minha vida, nos amamos demais, não podemos viver sem ele...há alguém no meu caso? Tenho uma namorada árabe que namora uma Antilina e tudo está indo bem... ela é marroquina, mas sempre viveu aqui na França. Seus pais são bastante (até mesmo muito) tolerantes, pois sua irmã também se casou com um negro. Seus pais estão realmente apegados às tradições de seu país? Porque normalmente o "problema" é a religião, mas seu namorado é muçulmano, então... E alguém em sua família sabe disso? suas irmãs para expl... beijá-lo Oi shakh eu tenho uma namorada árabe que namora uma índia ocidental e tudo vai bem... ela é marroquina, mas sempre viveu aqui na França. Seus pais são bastante (até mesmo muito) tolerantes, pois sua irmã também se casou com um negro. Seus pais estão realmente apegados às tradições de seu país? Porque normalmente o "problema" é a religião, mas seu namorado é muçulmano, então... E alguém em sua família sabe disso? suas irmãs, por exemplo... beijos para você... Sim, muito apegados, esse é o problema para elas... a origem é praticamente, ou até mais importante do que a religião... minha irmãzinha sabe disso porque é muito tolerante, mas o resto da família estaria contra mim se soubessem... não sei como fazer isso... O principal é que seu futuro marido é muçulmano, diga isso a seus pais. Eu não vejo a conexão com o Islã. O problema não é o Islã, mas pessoas que estão fechadas e entrincheiradas em suas tradições. Meu casal está feliz com nossas diferenças, meu tio casado com uma mulher francesa (20 anos e 3 filhos lindos) é muito feliz e ela também. Em toda a minha família existem casais mistos muito felizes. Agora, é verdade que, por causa de alguns muçulmanos, existem casais infelizes, mas o islamismo, neste caso, é principalmente um pretexto. No mesmo caso que você... com a exceção de que meu namorado e eu não somos muçulmanos, ele é católico e eu e minha família não praticamos nenhuma religião, somos ateus. Eu sou Kabyle, meu namorado e negro das ilhas. Meus pais são muito legais, de mente aberta, exceto por uma coisa...eles não querem um negro para um genro! Seria uma pena para a família !!!! É difícil porque eu o amo e não vejo muito futuro nesta história. Ele foi para a República Dominicana para praticar medicina, eu tenho que me juntar a ele em um mês, eu disse aos meus pais que estava saindo por outras razões (eu não disse que era para me juntar a ele). Vou viver minha história nas costas deles, será mais fácil com a distância. Eu amo muito minha família e não estou pronto para fazer uma escolha entre ele e meus pais. Eu amo minha família e não estou pronta para fazer uma escolha entre ele e meus pais. Estou na mesma situação que você... exceto que meu namorado e eu não somos muçulmanos, ele é católico e eu e minha família não praticamos nenhuma religião, somos ateus. Eu sou Kabyle, meu namorado é negro das ilhas. Meus pais são muito legais, de mente aberta, um</w:t>
      </w:r>
    </w:p>
    <w:p>
      <w:r>
        <w:rPr>
          <w:b/>
          <w:color w:val="FF0000"/>
        </w:rPr>
        <w:t xml:space="preserve">id 174</w:t>
      </w:r>
    </w:p>
    <w:p>
      <w:r>
        <w:rPr>
          <w:b w:val="0"/>
        </w:rPr>
        <w:t xml:space="preserve">Artigos sobre eventos tsunami com conseqüências materiais e/ou humanas registradas no mundo (excluindo França e DOM) desde 1 de janeiro de 2001. Todos esses dados são compilados em nosso banco de dados BD CATNAT e podem ser monitorados por e-mail ou RSS feed. 27/12: A Indonésia elevou o nível de alerta para o vulcão que gerou um tsunami no Estreito de Sunda. As autoridades também estenderam o raio da zona de interdição para cinco quilômetros. Escolas e casas na ilha mais ao sul de Vanuatu, Aneityum, foram danificadas pelo tsunami que se seguiu ao terremoto subaquático de 7,5 graus ao largo da Nova Caledônia. Uma onda de água penetrou no interior, mas as pessoas haviam se refugiado em terrenos mais altos. A água se moveu cerca de 200 metros para o interior. A costa oeste da Groenlândia foi parcialmente evacuada no domingo devido a um tsunami após um terremoto de magnitude 4. Duas pessoas morreram, quatro ficaram desaparecidas e nove ficaram feridas. A região de Ica, no Peru centro-oeste, foi abalada por um forte terremoto de magnitude 6,9. O terremoto causou pânico em Lima e em várias outras cidades do país. Várias dezenas de pessoas foram feridas. 11/04: Um novo tremor secundário muito forte de magnitude 7,1 na escala Richter ocorreu esta manhã no nordeste do Japão, não muito longe da usina nuclear de Fukushima, causando tremores nos edifícios de Tóquio. 23/11: As autoridades indonésias dizem que o número final de mortos do tsunami é de 509. Pelo menos 185 pessoas morreram, 7 estão desaparecidas e pelo menos 310 outras ficaram feridas no arquipélago samoano (220.000 habitantes) em um tsunami desencadeado por um poderoso terremoto de magnitude 8 ao amanhecer no Pacífico Sul. O número de mortos foi confirmado em 142 em Samoa, 34 em Samoa Americana e nove em Tonga. Além disso, acredita-se que sete pessoas desaparecidas estejam mortas. Um pequeno tsunami causado por um terremoto submarino de magnitude 6,2 ocorreu na costa chilena nas áreas de Puerto Aysén e Puerto Chacabuco.</w:t>
      </w:r>
    </w:p>
    <w:p>
      <w:r>
        <w:rPr>
          <w:b/>
          <w:color w:val="FF0000"/>
        </w:rPr>
        <w:t xml:space="preserve">id 175</w:t>
      </w:r>
    </w:p>
    <w:p>
      <w:r>
        <w:rPr>
          <w:b w:val="0"/>
        </w:rPr>
        <w:t xml:space="preserve">Sexo: Localização: St Jean, CAN ou Bordeaux, FR Re�: [Concurso de fotos] Os vencedores de 2011 Post fotos e pdf com suas mensagens pims Sexo: Localização: 62 St Pol sur Ternoise especialmente porque as fotos são muito bonitas IP archiv�e Sexo: Localização: St Jean, CAN ou Bordeaux, FR Re�: [Concurso de fotos] Os vencedores de 2011 Post fotos e pdf com suas mensagens fleau-fox Re�: [Concurso de fotos] Os vencedores de 2011 bravo para o vencedor! IP archiv�e Re�: [Concurso de fotografia] Os vencedores de 2011 Outra escolha difícil IP archiv�e Re�: [Concurso de fotografia] Os vencedores de 2011 Obrigado a todos, feliz por gostarem tanto. IP archiv�e Estou tendo problemas para encontrar uma peça original para citá-lo. Sexo: Re�: [Concurso de fotos] Os vencedores de 2011 F�licitation, a vitória é em grande parte m�rit�e IP archiv�e Sexo: Localização: 62 St Pol sur Ternoise bravo para o IP vencedor archiv�e</w:t>
      </w:r>
    </w:p>
    <w:p>
      <w:r>
        <w:rPr>
          <w:b/>
          <w:color w:val="FF0000"/>
        </w:rPr>
        <w:t xml:space="preserve">id 176</w:t>
      </w:r>
    </w:p>
    <w:p>
      <w:r>
        <w:rPr>
          <w:b w:val="0"/>
        </w:rPr>
        <w:t xml:space="preserve">A 41ª Olimpíada de Xadrez acolhe 1800 participantes e capitães, de 1 a 14 de agosto de 2014, em Tromsø, Noruega, na "Mackhallen", uma antiga cervejaria - a mais setentrional do mundo que data de 1877. Site oficial https://chess24.com/olympiad2014 Todos os resultados, classificações e estatísticas das Equipes Mistas e das Equipes Femininas. Jogos ao vivo em https://chess24.com/en/olympiad2014/live. A Norwegian Broadcasting Corporation (NRK) tem direitos exclusivos para toda a Olimpíada. Esta é a maior produção de televisão pública norueguesa em 2014, com mais de 40 pessoas cobrindo o evento. O Twitter é sem dúvida o principal meio para acompanhar as Olimpíadas de Tromsø em tempo real. Resultados, xeque-mate, combinações, equívocos, etc. A ser seguido em particular: @Tromso2014; @chess24com; @TarjeiJS; @SusanPolgar; @EuropeChess. A hashtag (palavra-chave ou hashtag) é Esta competição de equipes de quatro jogadores, que tem sido realizada a cada ano de número par desde 1950, consiste em onze rodadas de jogo, com 90 minutos para 40 jogadas e 30 minutos para o restante do jogo, todas com um tempo adicional de 30 segundos por jogada. Os jogadores não estão autorizados a oferecer um empate a seu oponente até o trigésimo tiro preto. Os jogadores são solicitados a chegar pelo menos 30 minutos antes do início da rodada. Os dispositivos eletrônicos são estritamente proibidos no salão de jogos e devem ser deixados no hotel ou no camarim dos jogadores. Todos os jogadores devem estar sentados de frente para seu tabuleiro no início da rodada. Rodada 1 sábado, 2 de agosto. Dias de descanso quinta-feira 7 e quarta-feira 13 de agosto. 11 e última rodada, quinta-feira, 14 de agosto, às 11h00. A Assembléia Geral da FIDE acontece hoje, sendo a principal questão a eleição de novos oficiais. Duas listas estão competindo, uma liderada por Kirsan Ilyumzhinov, o atual presidente, a outra liderada por Garry Kasparov, o ex-campeão mundial. A Rússia é o pano de fundo deste duelo entre Ilyumzhinov, apoiado por Vladimir Putin, e Kasparov, um feroz opositor do presidente russo. Cada país representado na FIDE tem um voto, independentemente de seu número de jogadores licenciados. Assim, o Botsuana tem tanto poder quanto a Rússia. Após uma campanha marcada por acusações recíprocas de compra de votos, parece que os interesses pessoais dos candidatos prevalecem sobre os interesses do xadrez e dos jogadores. Este é infelizmente o caso mais frequente quando se trata de eleger os líderes dos corpos de xadrez. Ao final da votação, é sem surpresa Kirsan Ilyumzhinov que vence a eleição, com 110 votos, contra 61 a favor de Kasparov, 4 votos nulos e uma abstenção. Kalmyk irá presidir a Federação Internacional de Xadrez pelos próximos 4 anos. Outra eleição: Zurab Azmaiparashvili derrotou Silvio Danailov para a Presidência da União Européia de Xadrez. Restam apenas 3 rounds e o sprint final já começou. Graças à vitória de ontem contra o Azerbaijão, a China está agora sozinha no topo do ranking. Esta é uma pequena conquista para esta equipe, apenas a 7ª na média da Elo. Eles estão privados de dois GMs classificados acima de 2700 Elo, Wang Hao e Li Chao B, e decidiram substituí-los por dois jovens jogadores, Wei Yi (15) e Yu Yangyi (20). Este último está atuando atualmente em 2914 Elo, o 2º melhor do torneio depois do americano Sam Shakland que venceu todos os 7 jogos. A China se opõe à U</w:t>
      </w:r>
    </w:p>
    <w:p>
      <w:r>
        <w:rPr>
          <w:b/>
          <w:color w:val="FF0000"/>
        </w:rPr>
        <w:t xml:space="preserve">id 177</w:t>
      </w:r>
    </w:p>
    <w:p>
      <w:r>
        <w:rPr>
          <w:b w:val="0"/>
        </w:rPr>
        <w:t xml:space="preserve">BS31AAEASY A unidade de ventilação autônoma Easy Ventil em ABS (anti UV) foi especialmente projetada para a ventilação de espaços rastejantes e/ou qualquer sala enterrada. Discreta (semi-enterrada, apenas a grelha se projeta do solo), sua forma específica mal se projeta da parede. Fácil de instalar, ele se conecta diretamente ao seu tubo de PVC D100 ou ao nosso kit de cotovelo telescópico. Aerador Autocontrolado Easy Ventil White O Aerador Autocontrolado Easy Ventil em ABS (anti UV) foi especialmente projetado para a ventilação de espaços rastejantes e/ou qualquer sala enterrada. Discreta (semi-enterrada, apenas a grelha se projeta do solo), sua forma específica mal se projeta da parede. Fácil de instalar, ele se conecta diretamente ao seu tubo de PVC D100 ou ao nosso kit de cotovelo telescópico. Também disponível em SAND: * Estética (2 cores à escolha), discreta e limpa. Instalação fácil e rápida. Sistema patenteado feito na França! Pode ser pintado para se misturar com sua fachada. Fluxo de ar de 58cm2. Uma Ventil Fácil é suficiente para ventilar uma sala de 15 a 20m2 (modulada de acordo com os níveis de umidade). Grelha integrada anti-insetos e anti-rodentes. Pode ser adaptado a um tubo D100 clássico. Encomendei os respiros brancos e recebi os outros (cor de areia). Não estou, portanto, nada satisfeito com minha compra. Pedimos desculpas (novamente) por este erro logístico que desde então foi retificado. Mesmo que, eu lhe concedo, não seja uma desculpa, o crescente sucesso de nosso site e o aumento das encomendas que se seguem (especialmente para a Easy Ventil) nos fazem cometer, às vezes, alguns erros descuidados que sempre reparamos o mais rápido possível. Isto acontece quando, como no nosso caso, o foco está nas pessoas e não nos robôs. Esperamos que este pequeno percalço não o impeça de nos visitar novamente! Produto conforme descrito. Interessante solução de ventilação para espaços de rastejamento. O produto é como descrito, recebido em perfeitas condições e bem embalado. Aerador estético e eficiente Produto agradável, mas alto. Eu gostaria de ter visto este produto no futuro, mas ele não é a melhor solução. Gostaria de lhe agradecer por seu excelente serviço e por seu excelente produto. Eu recomendaria este produto a qualquer pessoa que queira comprá-lo. Eu recomendaria este produto a qualquer pessoa que queira comprá-lo. É um ótimo valor para o dinheiro e é muito fácil de usar. OK - Tempo de entrega claro para 4 ventiladores brancos fáceis ? Estes produtos estão em estoque permanente em nossa agência. Portanto, eles serão preparados assim que recebermos seu pedido e entregues ao transportador no mesmo dia. O tempo de entrega depende da transportadora escolhida, mas nossos parceiros são bastante rápidos. Eu gostaria de saber se você tem alguma dúvida sobre este produto. Olá. 150mm não é um diâmetro padrão para a construção de PVC. 160 ou 140mm são os mais próximos. Se sua saída for de 150mm e for um sistema de ventilação, você pode usar um tampão de redução ou uma redução fora do centro 140x100 e "preencher" a lacuna com uma vedação compressiva ou com silicone ou um produto selante/adesivo similar. Isto permitirá que você recomece com tubos e acessórios padronizados em D100. todos estes produtos estão disponíveis em nosso website.</w:t>
      </w:r>
    </w:p>
    <w:p>
      <w:r>
        <w:rPr>
          <w:b/>
          <w:color w:val="FF0000"/>
        </w:rPr>
        <w:t xml:space="preserve">id 178</w:t>
      </w:r>
    </w:p>
    <w:p>
      <w:r>
        <w:rPr>
          <w:b w:val="0"/>
        </w:rPr>
        <w:t xml:space="preserve">A Juventus ainda espera atrair Didier Drogba para longe de seu clube chinês com um contrato de 18 meses, de acordo com a imprensa italiana na quinta-feira. O atacante internacional marfinense de 34 anos assinou um contrato de dois anos e meio com Shanghai Shenhua em julho, mas a mídia italiana tem noticiado que ele está a caminho da Série A. Segundo a Gazzetta dello Sport, a Juventus, que se manteve em silêncio, ofereceu-lhe um contrato de 18 meses de janeiro a junho de 2014, embora não cite nenhuma fonte oficial. O diário esportivo lembra os rumores de que Drogba, que ganhou a Liga dos Campeões em 2012 com o Chelsea, ficou decepcionado com o nível de seu clube chinês, mas recusou a oferta da Juve porque queria um contrato até junho de 2015. O marfinense queria assinar por um clube europeu enquanto esperava o reinício do campeonato chinês para permanecer competitivo para a Copa das Nações Africanas de 2013 (19 de janeiro a 10 de fevereiro), mas os regulamentos sobre os períodos de transferência o proíbem de fazê-lo, de acordo com a Federação Internacional (FIFA). Portanto, ele só poderia ser transferido para um clube em um país onde a janela de transferência já esteja aberta. Em qualquer caso, a participação de Drogba na CAN seria um grande obstáculo para a Juve, que está envolvida nas oitavas de final da Liga dos Campeões nos dias 12 e 20 de fevereiro.</w:t>
      </w:r>
    </w:p>
    <w:p>
      <w:r>
        <w:rPr>
          <w:b/>
          <w:color w:val="FF0000"/>
        </w:rPr>
        <w:t xml:space="preserve">id 179</w:t>
      </w:r>
    </w:p>
    <w:p>
      <w:r>
        <w:rPr>
          <w:b w:val="0"/>
        </w:rPr>
        <w:t xml:space="preserve">Clínico geral Dr Abdelali SIDHOUM 1 rue des Acacias, Pfulgriesheim 03.88.20.44.33 https://www.doctolib.fr/medecin-generaliste/pfulgriesheim/abdelali-sidhoum Em caso de emergência, não se esqueça de marcar 15, ou ligar para SOS Médecin 03.88.75.75.75 Farmácias 5 rue Modulor, Dingsheim 03.88.56.26.04 18 rue Principale, Lampertheim 03.88.20.41.61 Todas as informações relativas às farmácias de plantão: http://www.3237Dr Jean-Philippe Heckel 20 rue Langgarten, Pfulgriesheim 03.88.20.01.84 Enfermeira Véronique KUHN 1 rue des Acacias, Fisioterapeuta Pfulgriesheim Camille CLAD 19 rue Principale, Pfulgriesheim Patrick KNAEBEL praticante de Shiatsu certificado pela Federação Francesa de Shiatsu e pela UFPST, União Francesa de Profissionais Terapêuticos de Shiatsu Família terapêutica e shiatsu marcial no escritório em Pfulgriesheim, em casa e em empresas. Técnicas manuais japonesas da medicina tradicional chinesa e da acupuntura. Ao aplicar pressão com os dedos e as mãos nos pontos de acupuntura e meridianos, o praticante será capaz de lhe proporcionar uma sensação de bem-estar e um relaxamento profundo e total. Uma sessão dura cerca de 1 hora. Sua eficácia tem sido comprovada contra o estresse, dores nas costas, enxaquecas e muitas patologias listadas nos sites. Somente com hora marcada. Tel: 06.09.53.72.57 Sites: zen-shiatsu.net ou shiatsu-strasbourg.fr 23 rue du Heuberg, Pfulgriesheim Fonoaudiólogo Dr Olivia TOLLU 21 rue Principale, Pfulgriesheim 03.88.20.39.67</w:t>
      </w:r>
    </w:p>
    <w:p>
      <w:r>
        <w:rPr>
          <w:b/>
          <w:color w:val="FF0000"/>
        </w:rPr>
        <w:t xml:space="preserve">id 180</w:t>
      </w:r>
    </w:p>
    <w:p>
      <w:r>
        <w:rPr>
          <w:b w:val="0"/>
        </w:rPr>
        <w:t xml:space="preserve">[Sul 77 Fontainebleau &amp; arredores]--&gt;O que é organização. Departamentos em questão: 75, 77, 78, 91, 91, 92, 93, 94, 95. Moderador : Moderadores dos Fóruns Bem eles estão escondendo todos os pequenos idiotas então eu me dedicareiBom eles estão escondendo todos os pequenos idiotas então eu me dedicareiGodFlesh escreveu :bem então esta saída de ontem? Foi bom desenvolver um pouco mais, alguns arranhões, uma pena coçar um Trance X1 tão bonito, não um curso gordo de todo! E os freios que rangem, eu perdi isso - Localização: Avon (forêt de Fontainebleau) ah parece que Ludo tem treinado seriamente para larchant!!!ah parece que Ludo tem treinado seriamente para larchant!!!Regoma escreveu:Bon ils se planquent tous les petits petits consors alors je vais me dévouerBon ils se planquent tous les petits consors je vais me dévouerGodFlesh wrote:bon alors cette sortie d'hier? Foi bom desenvolver um pouco mais, alguns arranhões, uma pena coçar um Trance X1 tão bonito, não um curso gordo de todo! Não pude sair de bicicleta de montanha, mas fiz um bom passeio de carrinho com meu smurf, o chão estava bastante molhado e as raízes escorregadias. O passeio não foi ruim, alguns lugares onde eu não sabia aonde ir, então tentamos (aos pés da Torre Dénécourt: ali era bom. Depois do Marre à Piat: nos perdemos um pouco, mas a descida foi boa. Itinerário a ser explorado...). Quanto ao resto, foi um clássico. A passagem no planalto após o estacionamento Rocher St-Germain também foi boa, mas muito curta, como de costume. O resto era clássico ou já visto. Curso molhado, muito molhado, raízes escorregadias e arranhões, quase todos estavam lá. Não estou em grande forma em comparação com o final de 2009, é o início de um novo ano. O final do percurso (giramos no sentido horário) nos permitiu cortar a pista em direção a Bois-le-Roi para retornar à Avon... na chuva. Em resumo, vou fazer isso novamente, mas terei que melhorar minha técnica e estar em melhor forma em estradas secas! 60 por hora, nada mal Seb! Eu estava com 34 na velocidade máxima no domingo... no asfalto (eu estava com pressa de ir lavar a bicicleta no Elephant) ! Dado o clima, quente, o passeio Strumph foi mais apropriado e você não perdeu muito (além de um lindo sol...de Ludo, desde o início numa raiz traiçoeira!) passeio, bicicleta, boo-boo...mas nada quebrado felizmente. A propósito, não se esqueça de Rego, você tem um passeio de "p'tits c..." na quarta-feira à tarde! Fácil, eu estava em uma bicicleta tandem.... E vai muito rápido descendo! Eu também senti falta do sol! A propósito, ele havia soltado seus pedais... Eu também sentia falta do sol! A propósito, ele havia desatado seus pedais?escreveu ChristianB: Dado o clima, quente, o passeio Strumph foi mais apropriado e você não perdeu muito (além de um bom sol...de Ludo, desde o início numa raiz traiçoeira!) caminhada, bicicleta, boo-boo...mas nada quebrado felizmente. A propósito, não se esqueça de Rego, você tem um passeio de "p'tits c..." na quarta-feira à tarde! Simii Quarta-feira e até mesmo sábado Exceto que a quarta-feira é muito menos justa do que o sábado, você tem que ficar de guarda, caso contrário pode acabar mal eu fiz 40 km passando na mesma área que você (mas não as mesmas trilhas que eu acho) com um amigo que supostamente não tinha cavalgado por 2 meses e eu</w:t>
      </w:r>
    </w:p>
    <w:p>
      <w:r>
        <w:rPr>
          <w:b/>
          <w:color w:val="FF0000"/>
        </w:rPr>
        <w:t xml:space="preserve">id 181</w:t>
      </w:r>
    </w:p>
    <w:p>
      <w:r>
        <w:rPr>
          <w:b w:val="0"/>
        </w:rPr>
        <w:t xml:space="preserve">Vertut Marie-Marguerite Vertut Julien-Antoine Vertut Marie Ano de nomeação: 1993 Arquivo n° 5591 - Consulte o arquivo de Jerusalém The Righteous Miss Marie-Marguerite Vertut Data de nascimento: 11/05/1904 Data do falecimento: 19/07/1993 Profissão: Informação não disponível Recurso especial: Informação não disponível Sr. Julien-Antoine Vertut Julien-Antoine Vertut Data de nascimento: 1861 Data do falecimento: 1951 Ocupação: Agricultor, aposentado Recurso especial: Informações não disponíveis Sra. Marie Vertut (née Galtié) Data de nascimento: 28/01/1864 Data do falecimento: 1952 Ocupação: Sem profissão Recurso especial: Informações não disponíveis Local: Departamento de Cahors: #N/A Região: #N/A País: França Cerimônias de reconhecimento Informações não disponíveis Pessoas salvas Sra. Liliane David (née Puderbeutel) Sr. Adolphe Puderbeutel Sra. Puderbeutel Sra. Ina Puderbeutel Lugares da História da Memória Os Puderbeutel, judeus alemães que imigraram para a França com sua filha Ina, nascida em 1924, refugiaram-se em junho de 1940 em Cahors (Lot), onde se registraram na prefeitura de acordo com a lei. Eles encontraram alojamento em um estúdio na casa de Julien e Marie Vertut. Este casal na década de oitenta morou com sua filha Maria, então com 36 anos, em uma casa no meio dos campos, na periferia da cidade. Quando os alemães ocuparam o sul da França em novembro de 1942, os Puderbeutels se viram em perigo: correram o risco de serem presos e deportados a qualquer momento. A família Vertut, que os estava abrigando, estava em perigo. Entretanto, como as duas famílias haviam simpatizado, o casal de idosos escondeu o Sr. Puderbeutel no sótão da casa por muitos meses. Com a ajuda de sua filha, eles construíram uma pilha de toras atrás da casa, para que o fugitivo pudesse escapar pela janela e se esconder nos campos em caso de emergência. Os Vertuts tinham um galpão a quatro quilômetros de sua casa que podia ser usado como esconderijo. Marie Vertut ou sua filha vinham todos os dias para trazer comida ao Sr. Puderbeutel, dar-lhe notícias de sua esposa e filha, sempre no mesmo estúdio, e contar-lhe as últimas notícias ouvidas na Rádio Londres. A polícia veio mais de uma vez, procurando o Sr. Puderbeutel, mas nunca o encontrou. Em 31 de janeiro de 1993, Yad Vashem concedeu a Julien-Antoine e Marie Vertut e sua filha Maria-Marguerite o título de Righteous Among the Nations.</w:t>
      </w:r>
    </w:p>
    <w:p>
      <w:r>
        <w:rPr>
          <w:b/>
          <w:color w:val="FF0000"/>
        </w:rPr>
        <w:t xml:space="preserve">id 182</w:t>
      </w:r>
    </w:p>
    <w:p>
      <w:r>
        <w:rPr>
          <w:b w:val="0"/>
        </w:rPr>
        <w:t xml:space="preserve">Jovem e militante líder político do partido Rewmi, Badara Gadiaga não fez um presente para o regime em vigor. Sobre a questão do segundo mandato do Presidente Macky Sall, o jovem liberal acredita que o chefe do Abr "ainda está caminhando em direção a mais uma manipulação de nossa constituição". O Rewmist também assinala que "o Senegal ainda está no mesmo nível e que, na política, é necessário evitar qualquer coisa que cause anarquia, sadismo". Quanto à desclassificação, o funcionário local eleito pensa que existem competências descentralizadas e julga que "o ex-prefeito de Dakar foi simplesmente bloqueado em suas obras e que todas as etapas de desclassificação têm o objetivo de eliminá-lo politicamente". É hipocrisia tentar fazer os senegaleses entenderem o que foi previamente planejado pelo ex-prefeito Khalifa Sall.</w:t>
      </w:r>
    </w:p>
    <w:p>
      <w:r>
        <w:rPr>
          <w:b/>
          <w:color w:val="FF0000"/>
        </w:rPr>
        <w:t xml:space="preserve">id 183</w:t>
      </w:r>
    </w:p>
    <w:p>
      <w:r>
        <w:rPr>
          <w:b w:val="0"/>
        </w:rPr>
        <w:t xml:space="preserve">Internacional Há mais de um século, a International Yacht Paint vem criando as mais inovadoras soluções de pintura e revestimento para proteger, embelezar e melhorar o desempenho de todos os tipos de barcos. Não importa onde você esteja, em qualquer mar do mundo, a International Yacht Paint oferece revestimentos de casco de alta qualidade, tanto acima quanto abaixo da linha d'água. Para conseguir isto, a International possui extensas instalações de fabricação e laboratórios de pesquisa onde os produtos são desenvolvidos e testados. Não importa onde você esteja, em qualquer mar do mundo, a International Yacht Paint oferece revestimentos de casco de alta qualidade tanto acima quanto abaixo da linha d'água. Para conseguir isto, a International possui extensas instalações de fabricação e laboratórios de pesquisa onde os produtos são desenvolvidos e testados.</w:t>
      </w:r>
    </w:p>
    <w:p>
      <w:r>
        <w:rPr>
          <w:b/>
          <w:color w:val="FF0000"/>
        </w:rPr>
        <w:t xml:space="preserve">id 184</w:t>
      </w:r>
    </w:p>
    <w:p>
      <w:r>
        <w:rPr>
          <w:b w:val="0"/>
        </w:rPr>
        <w:t xml:space="preserve">Entrevista exclusiva com Logic Artist for Expeditions Conquistador por Megamat 25 de maio de 2013 14:00 7 Aqui está um jogo muito esperado, Expeditions Conquistador , que já conquistou nossos editores. Um RPG estratégico independente, que conseguiu puxar seu peso com um enredo histórico e não menos importante: os Conquistadores, esses conquistadores do novo mundo. Então quisemos saber mais sobre este jogo promissor e tomamos a liberdade de entrar em contato com os desenvolvedores, o estúdio dinamarquês Logic Artist. Não apenas uma pessoa nos respondeu, mas quase toda a equipe do estúdio, e nós lhes agradecemos calorosamente. Para nossos amigos de língua inglesa, eles podem encontrar a entrevista na língua de Shakespaere no final do Molière's. Enjoille! A equipe de Artista Lógico que respondeu às nossas perguntas: Ali Emek: Produtor, Gerente de Negócios Jonas Wæver: Designer Principal de Jogos Daniel Eskilden: Designer de Nível, Designer de Jogos Juan Ortega: Programador Principal Alex Mintsioulis: Usabilidade, RP - Sua campanha Kickstarter correu muito bem. Você está satisfeito com este sistema de financiamento? Ali Emek: Os processos de uma campanha Kickstarter são extremamente demorados e requerem muito investimento e estresse, mas estamos obviamente felizes com a forma como o fizemos. Acho que o Kickstarter não se trata apenas de financiamento, é também uma ótima ferramenta para construir uma relação próxima com a comunidade de fãs. Como somos um estúdio muito jovem, Kickstarter nos permitiu apresentar-nos ao público e mostrar o que podemos fazer. Embora o financiamento não tenha sido suficiente para completar o desenvolvimento do nosso jogo, também nos ajudou a garantir relações fortes com investidores e editores. - Se você tivesse que começar do zero, o que você mudaria sobre o projeto? O que você aprendeu sobre o desenvolvimento do jogo, tanto em termos técnicos quanto logísticos? Daniel Eskilden: Eu gostaria de ter programado uma arquitetura de combate mais dinâmica do que a atual, para facilitar a adição de novos componentes e, como designer, para ter mais liberdade para experimentar. Eu queria uma ferramenta mais eficiente para desenhar minhas grades hexagonais, de preferência por projeção, para torná-las mais visíveis na grama ou na folhagem. Finalmente, provavelmente eu não teria usado os dados do mapa de altura para desenhar os ambientes, por causa das limitações do projeto. Eu provavelmente teria usado uma escala diferente. Empurrando o uso de edifícios e tornando os acampamentos maiores, o mundo maior, mas ainda mantendo uma mão na gestão da distância entre objetos e eventos. Juan Ortega: eu teria gasto mais tempo projetando os diferentes sistemas e dedicado parte do processo de implementação, otimizando-os desde o início. Estamos aprendendo muito com este projeto, o que é uma coisa boa. :) - Para dizer a verdade, estou realmente ansioso pelo seu jogo. Você pode confirmar que o jogo será lançado antes ou por volta de junho? Alex Mintsioulis: Sim, podemos confirmar que planejamos lançar o jogo em 30 de maio de 2013 em Steam, GOG, Desura, Gamers Gate e Greenman Gaming! - A adição de bitComposer à equação é um trunfo para a distribuição do jogo. Qual é a sua relação com esta editora? Alex Mintsioulis: É uma parceria entre os editores e nós. Desenvolvemos o jogo sem nenhum dos editores nos financiar, mas sentimos que a chegada do bitComposer nos beneficiou muito nas etapas finais. Estávamos procurando a oportunidade de expor Expedições: Conquistador a muitos mercados, e eles nos trouxeram toda sua experiência nessa área. Eles estão trabalhando nas localizações, teríamos tido dificuldades, como a versão russa e (potencialmente)</w:t>
      </w:r>
    </w:p>
    <w:p>
      <w:r>
        <w:rPr>
          <w:b/>
          <w:color w:val="FF0000"/>
        </w:rPr>
        <w:t xml:space="preserve">id 185</w:t>
      </w:r>
    </w:p>
    <w:p>
      <w:r>
        <w:rPr>
          <w:b w:val="0"/>
        </w:rPr>
        <w:t xml:space="preserve">Por causa das revelações "chocantes" feitas no documentário sobre OGM, o cineasta Jean-Paul Jaud trabalhou em absoluto segredo, mantendo silêncio sobre o estudo científico conduzido pelo professor Séralini, que ele próprio assumiu enormes riscos ao obter clandestinamente amostras de milho transgênico. Vários indivíduos também solicitaram o anonimato após o fornecimento de informações. Tendo em vista o omerta que envolve o assunto, o documentário foi filmado com a máxima discrição. Como prova disso, o diretor e o biólogo insistiram em se comunicar com cautela, sem mesmo trocar e-mails ou telefonemas, a fim de evitar qualquer possível problema. E as medidas de segurança não pararam por aí! Todas as noites, as correrias do dia eram guardadas em um cofre... um cofre! Um ecologista convicto, Jean-Paul Jaud não é novato no assunto, pois Tous cobayes? é seu terceiro filme sobre o assunto. Ele já tinha feito Nos enfants nous accuseront (2008) e Severn, la voix de nos enfants (2009) para alertar a opinião pública. O cineasta do documentário diz que foi conscientizado da ecologia desde muito jovem, quando passou suas férias na fazenda de seu avô. Ele acrescenta: "Minha consciência ambiental se desenvolveu especialmente quando nossa filha nasceu, depois de Chernobyl. Portanto, a energia nuclear foi um dos gatilhos da minha consciência ambiental".</w:t>
      </w:r>
    </w:p>
    <w:p>
      <w:r>
        <w:rPr>
          <w:b/>
          <w:color w:val="FF0000"/>
        </w:rPr>
        <w:t xml:space="preserve">id 186</w:t>
      </w:r>
    </w:p>
    <w:p>
      <w:r>
        <w:rPr>
          <w:b w:val="0"/>
        </w:rPr>
        <w:t xml:space="preserve">Concertos no Potager du Roi - Versailles De 11 de julho a 2 de agosto Aqui está um programa generoso que trará de volta as cores da música no cenário rural do Potager du Roi em Versailles. Com 9 hectares no coração de Versailles, o Potager du Roi sempre foi um modelo na evolução das práticas agrícolas e alimentares em um ambiente urbano. Uma obra-prima do design de jardins franceses no período barroco, o site da École Nationale Supérieure de Paysage foi criado sob Louis XIV por Jean-Baptiste de la Quintinie para fornecer à mesa do rei frutas e legumes. Classificado como Monumento Histórico e Jardim Notável, é parte integrante do patrimônio de Versalhes, que faz parte da Lista do Patrimônio Mundial da UNESCO. A École Nationale Supérieure de Paysage (Escola Nacional Superior de Arquitetura Paisagística) desenvolve uma atividade de produção baseada em curtos-circuitos e respeito ao meio ambiente, ao mesmo tempo em que desenvolve vínculos com treinamento, pesquisa e criação. Preço único: 5 euros para um concerto 5 euros para um concerto Informações: www.concertsaupotagerduroi.com</w:t>
      </w:r>
    </w:p>
    <w:p>
      <w:r>
        <w:rPr>
          <w:b/>
          <w:color w:val="FF0000"/>
        </w:rPr>
        <w:t xml:space="preserve">id 187</w:t>
      </w:r>
    </w:p>
    <w:p>
      <w:r>
        <w:rPr>
          <w:b w:val="0"/>
        </w:rPr>
        <w:t xml:space="preserve">Na segunda-feira tive o 3º eco que estou na 33SA e o bebê seria um pouco pequeno, na verdade ele tem cerca de 1kg600 e tem um pequeno fêmur abaixo da "norma". Me pediram para voltar em 3 semanas para verificar seu crescimento, o médico me disse que ele terá menos de 3kg ao nascer. Estou um pouco preocupado, por favor me dê seu conselho porque se ele não crescer mais rápido eu terei que induzir trabalho, bem isso será revelado no final do mês...OBRIGADO</w:t>
      </w:r>
    </w:p>
    <w:p>
      <w:r>
        <w:rPr>
          <w:b/>
          <w:color w:val="FF0000"/>
        </w:rPr>
        <w:t xml:space="preserve">id 188</w:t>
      </w:r>
    </w:p>
    <w:p>
      <w:r>
        <w:rPr>
          <w:b w:val="0"/>
        </w:rPr>
        <w:t xml:space="preserve">Este sistema de envelope pode conter vários documentos de até 15mm de espessura. Para tamanhos especiais, consulte nossos Bolsos de Proteção Auto-Adesivos com dimensões específicas. Especificações técnicas - Selecione as opções acima para ver as especificações. Entrega de documentação As taxas de entrega* são aplicadas da seguinte forma: *Válido somente para entregas na França continental e na Córsega, excluindo produtos pesados e volumosos, produtos da linha de inverno, taxas de entrega específicas e aplicável somente a pedidos on-line em seton.fr.</w:t>
      </w:r>
    </w:p>
    <w:p>
      <w:r>
        <w:rPr>
          <w:b/>
          <w:color w:val="FF0000"/>
        </w:rPr>
        <w:t xml:space="preserve">id 189</w:t>
      </w:r>
    </w:p>
    <w:p>
      <w:r>
        <w:rPr>
          <w:b w:val="0"/>
        </w:rPr>
        <w:t xml:space="preserve">- Em julho e agosto no Château de la Garrigue em Villemur-sur-Tarn, para apresentações ao ar livre durante todo o verão em um cenário mágico, com um serviço de tapas e bebidas no local. 3 shows excepcionais estão na conta: "Aéro malgré lui", "Florent Peyre" e "Anne Roumanoff". - Em nossos salões 3T (40 rue Gabriel Péri) até 25 de julho, então desde o início do ano letivo, para nossas melhores comédias! Aperitivo tapas no local e em nosso pátio ao ar livre, redesenhado para a ocasião! As salas 3T estarão fechadas para o verão durante o mês de agosto, e os shows serão retomados em setembro (programa a ser anunciado). As pessoas que já compraram ingressos para um espetáculo durante o confinamento podem reutilizar seus ingressos em todos os nossos espetáculos até 31 de outubro de 2020, em nossas salas 3T, mas também no Château de la Garrigue. Neste caso, você deve nos ligar diretamente no número 05 61 63 00 74 para adiar sua reserva. Nós não sabemos de você, mas mal podemos esperar para vê-lo novamente! O tema: Anne Roumanoff está de volta com um novo show: "Tout va bien". Está tudo realmente bem? No menu: redes sociais, Emmanuel Macron, o politicamente correto, mulheres divorciadas, a nação iniciante, sites de encontros, o culto à aparência... Anne Roumanoff nunca foi tão mordedora, sensível, livre e radiante como neste novo espetáculo. A imprensa diz: "Anne Roumanoff mostra uma cara nova e encantadora em seu show Tout va bien! Em uma escrita sempre meticulosa e magistral, o comediante bate o prego na cabeça...". Le Parisien "Um espetáculo muito profissional, com textos bem trabalhados e um ritmo sustentado". Le Monde " Anne Roumanoff, versão 2019, é um verdadeiro sucesso... Uma delicadeza em sua escrita e um bom humor comunicativo". L'Express " Textos bem elaborados, uma mensagem de amor, experiência pessoal... Tudo está bem! Ternos, engraçados, comoventes. Le Figaro ;Anne Roumanoff dobra o pescoço do humor politicamente correto que o obriga a calar a boca ou pensar como todos os outros. AFP "Anne Roumanoff dá um olhar irônico e tocante sobre nossos tempos... Um show cheio de otimismo que prova que mesmo quando os laços sociais são sombrios, o riso tem seu lugar" Versão Femina "Num ritmo frenético, cheio de humor e poesia, Anne Roumanoff se renova dando-nos a ilusão, por quase duas horas, de que tudo está bem! Télé Loisirs A história: Félix é funcionário de uma "grande empresa aeronáutica" sediada em Toulouse, e é um grande fumante! Quando ele não está dormindo, ele está descansando! Seu sonho diário vai ser perturbado pela chegada inesperada de Victoria, uma querida de férias, mas acima de tudo um implacável gerente de RH mandatado para abolir todos os empregos inúteis nesta empresa! Para salvar seu trabalho e tentar conquistá-la, Félix inventará o pior tipo de mentira com a ajuda involuntária de um cão e de um estagiário com um QI não tão definido. A história: sem qualquer pretensão ou artifício, Florent Peyre toca todos os membros de uma trupe de comédia musical na noite de abertura... Em algum lugar entre um show de um homem e uma peça de teatro, ele interpreta mais de vinte personagens e nada menos do que cinco animais (quatro dos quais estão em perigo...) em uma performance única e jubilosa! Risos, loucuras e frenesi garantidos! Em pouco tempo Florent Peyre fez seu nome no cinema (Raid dingue, Ma reum, Mission Pays Basque,...), suas atuações sempre foram notadas e muito apreciadas. Ele também reviveu com sucesso a peça Le Prénom, no Théâtre Edouard VII, na qual ele desempenhou brilhantemente o papel principal:</w:t>
      </w:r>
    </w:p>
    <w:p>
      <w:r>
        <w:rPr>
          <w:b/>
          <w:color w:val="FF0000"/>
        </w:rPr>
        <w:t xml:space="preserve">id 190</w:t>
      </w:r>
    </w:p>
    <w:p>
      <w:r>
        <w:rPr>
          <w:b w:val="0"/>
        </w:rPr>
        <w:t xml:space="preserve">No outro dia encontrei C. que me disse o quanto a leitura do kiwi todas as sextas-feiras lhe tinha feito bem, numa época em que ela estava um pouco em baixo... Portanto, pedi desculpas por não publicar a coluna semanalmente. Ela disse que não importava, porque agora ela estava melhor... Portanto, especialmente para C., vamos dar voltas e voltas, o que significa que às vezes a vida é um kiwi. A vida é um kiwi quando me deparei com esta incrível série de personagens kiwis... Um deleite! A vida é um kiwi quando o Sapo Cabeludo passa umas boas férias com sua querida em Savoie. Eles vão dar uma caminhada, o tempo está bom, eles fazem um pouco de caminhada e eu acho que isso lhe faz bem. Depois de ter passado o verão trabalhando e antes de voltar à escola, ele precisava de uma semana para respirar. Especialmente por estar um pouco apreensivo com sua nova vida. Tranqüilizo, consolo, impulsiono o máximo que posso. Eu ajo como uma mãe. A vida é um kiwi quando a aproximação da data de partida para Chicago me excita até a morte. E também me assusta muito. Quero que seja realmente uma grande viagem, cheia de lembranças! Pare de se pressionar, Gordo, ou você vai ser um verdadeiro chato. Eu sei. Para São Francisco, eu já reservei um pequeno presente para mim. Aluguei um carro para nosso último dia, para atravessar o Golden Gate e ir para Sausalito. Como sou eu quem vai dirigi-lo, já que é automático e meu namorado não suporta automatismos (louco!), eu peguei o modelo que eu gostava. O Ford Mustang conversível é meu! "Conversível" em VO. Como um sofá. Por um preço muito razoável ;-) Já consigo me ver com meu cabelo soprando ao vento, meu cotovelo na porta e a música tocando ao fundo. Se flutuar, mas francamente, prefiro não pensar nisso! A vida não é um kiwi quando estou fazendo comentários estranhos. A interface do Blogger (a coisa que roda este blog) tem uma coisa de gerenciamento de comentários que lhe permite saber quando os comentários são deixados em posts realmente antigos. A propósito, isto acontece regularmente. Às vezes me permite relê-las, às vezes me faz rir ou às vezes me faz chorar, ou às vezes acho que é uma verdadeira dor de cabeça. Foi assim que recebi um comentário deixado em um post de 2012, sem relação com o assunto. Eu tirei uma foto antes de apagá-la, porque tinha conseguido passar pelo filtro de spam. Enorme. Estamos todos muito felizes pela Nelly. A propósito, se às vezes você não vê seu comentário diretamente, não entre em pânico, muitas vezes ele é bloqueado no filtro de spam, mas como eu o conheço, eu o desbloqueio e ele aparece normalmente. Este é quase sempre o caso de Chris-Paquita, eu não sei por quê! A vida é um kiwi quando ontem houve um nevoeiro molhado de manhã cedo e eu segui um caminhão muito grande carregando palha durante a maior parte do caminho. Desde então, o Grosse Bleue tem estado com uma aparência rural! A vida é um kiwi quando T.-Chérie me envia uma mensagem para sugerir uma viagem ao cinema para ver Bad Moms e quando chego em sua casa, sento-me no terraço de frente para o mar com algumas coisas para comer. Tão bom. Divertimo-nos muito com o filme: é relaxante, não machuca sua cabeça, faz você rir. Uma grande noite. A vida é um kiwi quando colho algumas flores no meu quintal para colocar na minha mesa. Um dos meus maiores prazeres... A vida não é um kiwi quando graças aos famosos biscoitos que</w:t>
      </w:r>
    </w:p>
    <w:p>
      <w:r>
        <w:rPr>
          <w:b/>
          <w:color w:val="FF0000"/>
        </w:rPr>
        <w:t xml:space="preserve">id 191</w:t>
      </w:r>
    </w:p>
    <w:p>
      <w:r>
        <w:rPr>
          <w:b w:val="0"/>
        </w:rPr>
        <w:t xml:space="preserve">Los Arcos Suites - Puerto Vallarta Oferecendo um terraço ao sol, uma piscina ao ar livre e uma quadra de vôlei, Los Arcos Suites está localizada no distrito de Mismaloya, perto do Mundo de Azulejos. Renovada e redecorada em estilo mexicano, a acomodação lhe dá as boas-vindas durante todo o ano. Localização O hotel está localizado em Puerto Vallarta e a 3 km do centro da cidade. A praia pública não está longe deste hotel requintado. Além disso, a Pacifico está a uma curta distância a pé do local. A licença do aeroporto. O aeroporto Gustavo Diaz Ordaz é acessível de carro. Quartos Uma TV LCD, uma varanda privada e um guarda-roupa estão disponíveis nos quartos com ar-condicionado. Os quartos para não fumantes têm vista para o mar. Alguns quartos têm piso de mármore e banheiros privativos. As opções de jantar incluem um bar de praia. A apenas 100 metros da propriedade, o Restaurante La Palapa, Pancho's Takos e Andale oferecem um sortimento de pratos. Um café da manhã buffet é servido a USD 12 por dia por pessoa. Relaxe Os hóspedes podem tirar proveito da sauna e da terapia de spa, que são complementares. Uma piscina aquecida está no local em Los Arcos Suites Puerto Vallarta. Los Arcos Suites oferece atividades esportivas, tais como mergulho, jet ski e esqui aquático. A Internet Wi-Fi está disponível em áreas públicas e é gratuita. Estacionamento privado gratuito está disponível no local. Ano de renovação: 2007. Número de andares: 4. Número de quartos: 44. O pessoal e a piscina tranqüila. A recepção, o paquete e a governanta Maribel foram excelentes. Sistema de contabilidade de toalhas de praia. La atencion que les brindaron a las personas que viajan commigo Todo, muy amable todo el personal que nos atendio, Los cuartos muy limpios , Rustige ligging, maar op zeer korte afstand van strand, restaurants/bars, winkels en uitgaansleven. Vriendelijk personeel. Traditionele inrichting. Prettig dat van alle faciliteiten van de zusterhotels gebruik kon worden gemaakt (strand gedeelte Los Arcosw Playa/dakterras Casa Dona Susana) Verzoek tot reparaties in de kamer werd zeer vlot afgehandeld. Duas ou mais pessoas dormindo na casa. O leito Divan não era confortável. Kleine badkamer, m.n. wc-gedeelte. De ligging ten op zichte van strand. O quarto é muito espaçoso e tem um telhado pequeno e tem 16 dias de duração. O hotel está muito bem situado na parte romântica de Puerto Vallarta, muito confortável. O uso das instalações do hotel é muito fácil de usar...especialmente com a praia, o zoológico, as piscinelas e o excelente serviço na praia. Tijdens 'semana santa' wel veel lawaai maar dat wisten we op voorhand, de drukste week van het jaar wanneer ook veel Mexicanen met vakantie zijn. Hotel w centrum miasta. Hotel no centro da cidade. Hotel Pokoje stare, lazienka bardzo brzydka, zlamana w polowie ubikacja, niedostateczna ilosc szamponow, hotel Los Arcos ma 3 hotele, tylko jeden znajduje sie przy plazy, reszta nie. Zdjecia hotelu zrobione sa tylko przy plazy, jak nie trafisz do tego hotelu, to masz kiepski pokoj I zadnego widoku. Za wszystko chca napiwki, inaczej sa niemili. Baseny zacienione caly dzien, absolutnie nie polecam nikomu. Os quartos são antigos, em nosso quarto o banheiro estava quebrado, menos xampus como pessoas para o quarto, o hotel Los Arcos tem 3 hotéis, apenas um está na praia, o resto qualquer vista para o mar e quartos antigos, as fotos destes hotéis são do local da praia, se você notar a estadia no primeiro hotel, dois próximos são horríveis. Para tudo o que eles querem dinheiro, se não forem simpáticos. Absolutamente não vá por aí...</w:t>
      </w:r>
    </w:p>
    <w:p>
      <w:r>
        <w:rPr>
          <w:b/>
          <w:color w:val="FF0000"/>
        </w:rPr>
        <w:t xml:space="preserve">id 192</w:t>
      </w:r>
    </w:p>
    <w:p>
      <w:r>
        <w:rPr>
          <w:b w:val="0"/>
        </w:rPr>
        <w:t xml:space="preserve">Por que você acha que este conteúdo é inadequado? ATENÇÃO: esta é uma forma de alertar a moderação do site, esta mensagem não será visível publicamente. Outros artigos do mesmo autor:Torne-se um fã Assine o RSS feedHigh techPhone &amp; smartphoneUso do telefone celular O Iphone tornou-se muito popular, é verdade que esta máquina é uma pequena maravilha da tecnologia. Você pode fazer quase tudo com ele: telefone, câmera, calendário, calendário e até mesmo internet onde você quiser. Também é possível utilizá-lo como um modem. O Iphone pode ser usado como um modem, pode se comunicar através de uma linha telefônica com usuários localizados a uma maior ou menor distância de você. Para usar seu Iphone como um modem, você deve compartilhar sua conexão de Internet com seu computador. Antes de começar, você deve verificar se pode ativar o compartilhamento da conexão de Internet, para isso você deve assinar uma opção de sua operadora por alguns euros. Para começar, você precisa tocar o ícone "Configurações", selecionar o menu geral e escolher o sub-menu "Rede", rolar para baixo da página até encontrar "Compartilhamento de conexões". Sua conexão de internet pode então ser compartilhada via USB ou Bluetooth. Para conectar via USB, basta conectar o iPhone ao seu computador e escolhê-lo a partir da lista de redes. Para conectar via Bluetooth, basta emparelhar o computador com o Iphone e digitar o código no telefone que aparece no computador ou simplesmente selecionar "aceitar".</w:t>
      </w:r>
    </w:p>
    <w:p>
      <w:r>
        <w:rPr>
          <w:b/>
          <w:color w:val="FF0000"/>
        </w:rPr>
        <w:t xml:space="preserve">id 193</w:t>
      </w:r>
    </w:p>
    <w:p>
      <w:r>
        <w:rPr>
          <w:b w:val="0"/>
        </w:rPr>
        <w:t xml:space="preserve">Scuderia Ferrari não recorrerá da decisão dos comissários de provas do Grande Prêmio do Canadá, que no domingo entregaram a Sebastian Vettel uma penalidade de cinco segundos por condução perigosa. Como esperado, Scuderia Ferrari decidiu não recorrer da controversa decisão dos comissários de provas do Grande Prêmio do Canadá, apesar da declaração inicial de intenção da equipe italiana para fazê-lo. Como muitas vezes acontece em tais questões, a equipe em questão anunciou imediatamente que recorreria da decisão, mas alguns dias depois decidiu desistir do caso devido à falta de provas para argumentar perante o Tribunal de Apelação da FIA. A Ferrari tinha até quinta-feira de manhã para apresentar seu recurso e fornecer à FIA provas para argumentar seu caso. A penalidade de cinco segundos, assim como os dois pontos de penalidade de sua Super Licença, não serão, portanto, tirados de Sebastian Vettel. O resultado final do Grand Prix canadense permanecerá, portanto, inalterado com a vitória de Lewis Hamilton, à frente da Ferrari de Sebastian Vettel e da outra Ferrari conduzida por Charles Leclerc.</w:t>
      </w:r>
    </w:p>
    <w:p>
      <w:r>
        <w:rPr>
          <w:b/>
          <w:color w:val="FF0000"/>
        </w:rPr>
        <w:t xml:space="preserve">id 194</w:t>
      </w:r>
    </w:p>
    <w:p>
      <w:r>
        <w:rPr>
          <w:b w:val="0"/>
        </w:rPr>
        <w:t xml:space="preserve">Um amigo meu foi ver este filme ontem à noite. Agora ele está procurando alguém que lhe diga exatamente sobre o que é o filme para que ele possa discuti-lo com a Madame. Eu conheci a senhora. Ela me disse: "o filme é muito bom, mas a trilha sonora é deplorável: há muito ronco". era esse o título? ResponderDelete :-) Há este blog aqui. Só vá até lá se você não for ver o(s) filme(s), como o título sugere, eles dizem o fim!</w:t>
      </w:r>
    </w:p>
    <w:p>
      <w:r>
        <w:rPr>
          <w:b/>
          <w:color w:val="FF0000"/>
        </w:rPr>
        <w:t xml:space="preserve">id 195</w:t>
      </w:r>
    </w:p>
    <w:p>
      <w:r>
        <w:rPr>
          <w:b w:val="0"/>
        </w:rPr>
        <w:t xml:space="preserve">Eddie Palmieri é uma lenda viva, um gênio da salsa, a verdadeira, a anterior à comercial, a que os povos da América Latina e do Caribe inventaram nos anos 70, o oposto da salsa de hoje, aquele xarope exótico para corpos frustrados. Um usuário comentou sobre o Youtube: "Palmieri não é apenas a estrutura musical, devemos lembrar a estrutura histórica da música no mundo, o tempo do pensamento livre quando muitos tiravam os dedos da boca, colocavam uma bolsa nas costas para viajar pelo mundo. Pessoas como Eddie e tantos músicos de seu tempo se reuniram para carregar as baterias de uma humanidade desperta... "Este 26 de maio Eddie Palmieri está conosco em Caracas, e sua primeira visita é ao nosso mundialmente famoso 'Sistema de Orquestra'. Quando ele chega ao Centro de Ação Social da Música com alguns membros de seu próprio grupo, vestindo jeans azul, camisa preta e jaqueta de mostarda, os jovens do "Sistema" estão esperando por ele e tocam o Danzón No. 2 de Antonio Márquez, dirigido pelo jovem Manuel Jurado. A peça o fez recordar seus primórdios. "Você me comoveu com este danzón, eu nunca tinha sentido isso antes. Você deve sentir um grande orgulho em seu país, no esforço que está sendo feito. Há um piano solitário no meio do salão e no meio da peça Guzmán e Morales convidam Palmieri para tocar. Ele não é contado duas vezes, e o "sapo" (sapo, um de seus apelidos populares) começa a coaxar como o melhor de sua espécie... Conrad Herwig e Brian Lynch vão para o meio da corte, um no trombone, o outro na trombeta para acompanhar Palmieri.Emoção contagiante, mas indescritível, ainda mais quando o maestro está em diálogo com o pianista do Caribeña latino. Este momento existe... Palmieri sai com, em suas palavras, "o Congo reacendido". O grupo de tambores da Fundação Madera lhe deu um kit de petrotambores, feito ecologicamente através do projeto 'Anda Sonando'. Quando algumas horas depois Eddie Palmieri subiu ao pódio na Praça Diego Ibarra de Caracas, naquele 26 de maio de 2012, ele olhou para o horizonte e levantou a mão na esperança de que aqueles que o observavam através de binóculos da esquina da Rua Sociedad recebessem o calor de um músico acostumado a se casar com seu povo, com as massas. Afinal, é isso que ele vem fazendo há 61 anos, desde que fundou sua própria banda no Bairro Latino de Nova York. O homem que também é conhecido como o imperador do jazz advertiu: "Se você comparar a salsa hoje com a salsa que era tocada em meus primeiros dias, posso dizer que para mim esta palavra não existe. Foi em Cuba que o tambor-mãe e a rumba se desenvolveram, e de lá surgiu o guaguancó e o danzón, etc... A palavra "salsa" foi aplicada a isto por uma razão comercial. A salsa impediu que os jovens voltassem às origens, às raízes profundas da rumba, à gama musical trazida pelos ancestrais, principalmente em Cuba. É uma tragédia rítmica porque não há mais tensão ou resistência nestas composições. Ela não existe mais. É uma dor para mim. O que ouvimos hoje é música pop latina que nada tem a ver com o que costumávamos tocar e o que vamos oferecer hoje à noite ao povo venezuelano. Para mim os padrões rítmicos são os mais emocionantes e, no que ouvimos hoje, não há solo básico, nenhum solo de bongo, nenhum solo de tambor, enquanto estes solos</w:t>
      </w:r>
    </w:p>
    <w:p>
      <w:r>
        <w:rPr>
          <w:b/>
          <w:color w:val="FF0000"/>
        </w:rPr>
        <w:t xml:space="preserve">id 196</w:t>
      </w:r>
    </w:p>
    <w:p>
      <w:r>
        <w:rPr>
          <w:b w:val="0"/>
        </w:rPr>
        <w:t xml:space="preserve">Venda de drogas on-line: LagardÃ¨re tem uma bota secreta? Paris, terça-feira, 25 de março de 2014 - É um sinal de que, apesar de um início tímido, devido a uma hostilidade compartilhada por farmacêuticos e pacientes, a venda de medicamentos on-line tem um futuro brilhante? Ou devemos antes vê-lo como uma assombrosa tomada de riscos pelo grupo LagardÃ¨re Active, que é proprietário do famoso portal de informações sobre saúde do consumidor Doctissimo? A informação, de qualquer forma, alimentou os comentários: Doctissimo está entrando no mercado de farmácias on-line. Uma regulamentação complexa e hostil É um empreendimento muito delicado porque as restrições regulamentares são tão importantes: as autoridades públicas realmente regulamentaram a venda de medicamentos on-line o mais rigorosamente possível, mesmo que isso signifique, às vezes, ser chamado à ordem pelo Conselho de Estado. Por exemplo, o agrupamento de farmácias em um único site de comércio eletrônico ainda não é possível e, neste ponto, a alta corte administrativa já justificou bastante no passado o governo. No entanto, Doctissimo não pretende substituir as farmácias, mas trabalhar em colaboração com elas. O objetivo é oferecer "uma solução chave na mão que permita aos farmacêuticos com uma farmácia física na França montar sua farmácia on-line", de acordo com um comunicado de imprensa publicado no site LagardÃ¨re ativo anunciando a criação da "Doctipharma". Este último funcionaria, portanto, da maneira de um "hospedeiro", que agruparia e referenciaria (ou mesmo classificaria?) vários sites criados no mesmo formato. Entretanto, também sobre este ponto, foram estabelecidas regras precisas pela ordem listando as "boas práticas" a serem seguidas pelos farmacêuticos. O anfitrião deve ser "titular de um credenciamento que cubra um serviço de hospedagem de um site para a venda on-line de medicamentos", como nos lembrou a Agência para Sistemas Compartilhados de Informações de Saúde (ASIP) no início do ano, uma designação que não sabemos se é semelhante a ser um "anfitrião de dados de saúde aprovado", como se apresenta a Doctipharma. Consciente da existência desta selva regulatória hostil, a diretora da DoctiPharma StÃ©phanie BarrÃ© assegura: "Cuidaremos para desenvolver esta oferta seguindo escrupulosamente as recomendações das autoridades sanitárias". Isto sem dúvida explica porque o lançamento das vendas on-line não está planejado para vários meses e porque, por enquanto, os produtos parafarmacêuticos estão no centro das atenções. Doctissimo quebra preços A fim de tranquilizar as autoridades e a associação de farmacêuticos, que talvez não gentilmente se interessem pelo avanço da Doctissimo (e talvez se preocupem com suas práticas de "publicidade"), a StÃ©phanie BarrÃ© foi citada pelo Le Figaro como dizendo: "A diferença em relação a outros sites é que forneceremos um serviço mais confiável.</w:t>
      </w:r>
    </w:p>
    <w:p>
      <w:r>
        <w:rPr>
          <w:b/>
          <w:color w:val="FF0000"/>
        </w:rPr>
        <w:t xml:space="preserve">id 197</w:t>
      </w:r>
    </w:p>
    <w:p>
      <w:r>
        <w:rPr>
          <w:b w:val="0"/>
        </w:rPr>
        <w:t xml:space="preserve">- Com seu mestrado em Gestão de Riqueza, a Dauphine - PSL visa formar especialistas em gestão de riqueza capazes de assessorar seus clientes na constituição, otimização e transmissão de seus ativos em diferentes estágios da vida. Este treinamento proporciona aos graduados uma competência tripla em direito e tributação, economia e finanças e comportamento comercial, permitindo-lhes decifrar e simplificar o ambiente financeiro, jurídico e fiscal para seus clientes, enquanto os orienta através do mundo dos investimentos. Este mestrado é afiliado ao programa de pós-graduação em Finanças PSL. Objetivos do ensino - Proporcionar aos estudantes uma competência tripla em direito e tributação, economia e finanças, e comportamento comercial. - Trabalhar os aspectos jurídicos e fiscais franceses e internacionais da criação, gestão e transmissão de bens (previdência, poupança, aposentadoria), regimes matrimoniais e direito de família, a transmissão de bens privados e profissionais. - Trabalho sobre os aspectos econômicos e financeiros da gestão de riqueza. Trabalho de preparação para aposentadoria, seleção de fundos, estratégias de investimento e gestão de títulos, seguro de vida, avaliação financeira de ativos imobiliários e outros tipos de ativos como investimento em arte, vinhedos, etc. - Trabalho na capacidade comercial dos estudantes a fim de se tornarem especialistas assertivos com valor agregado imediato para os recrutadores. Arquitetura do curso Estudantes com graduação em direito, economia, finanças ou administração. Oportunidades de carreira O mestrado forma executivos de alto nível que podem acessar as seguintes profissões de gestão de fortunas - Wealth Management Advisor. - Um curso projetado para que os estudantes possam se beneficiar de um programa de estudo interdisciplinar com uma especialização logo no início do curso. - Através de seu rico ensino, este mestrado dá acesso a uma ampla gama de profissões em gestão de riqueza. - Um curso de estudo que forma especialistas com valor agregado imediato para recrutadores, notadamente com uma forte capacidade comercial. - Um estágio mínimo de 6 meses em tempo integral (para estudantes em treinamento inicial) ou um curso de sanduíche para estudos que sejam o mais próximo possível da vida profissional. - Parcerias com empresas renomadas que oferecem excelente supervisão técnica e uma vasta escolha de oportunidades de estágio e estudo: La Banque Postale, BNP Paribas, BRED, Crédit Agricole, LCL, Société Générale, BPCE, Rothschild, Axa, Banque Neuflize, RSM, Herez, HSBC, etc. Perfis procurados - em M1: estudantes com diploma BAC+3 (180 créditos ECTS) ou equivalente de Dauphine, ou de outra universidade ou instituição de ensino superior, nas seguintes áreas Administração, Direito, Economia ou Ciências Sociais. - em M2: estudantes franceses ou estrangeiros após validação dos 60 créditos ECTS do M1 "Finanças - Gestão da Riqueza" ou de outro M1 (Bac+4), em gestão, economia, sociologia, direito, psicologia, ciência política da Universidade de Paris-Dauphine, outra universidade, um diploma IEP, uma Grande Escola ou um Grand Etablissement reconhecido como equivalente. Processo de seleção Com base nas candidaturas do 1º ano. Aplicação e entrevista no 2º ano. Inscrição a ser apresentada on-line no portal MyCandidature Instituição de inscrição: Université Dauphine - PSL Taxas de matrícula: fixadas anualmente pelo Conselho de Administração da Universidade, as taxas são ajustadas de acordo com a renda familiar. Para mais informações Diploma concedido: diploma institucional conferindo a nota de Mestrado concedido pela Universidade PSL Contato Frédéric GONAND (Diretor IGP) &amp; Amélie de BRYAS (Diretor Adjunto)</w:t>
      </w:r>
    </w:p>
    <w:p>
      <w:r>
        <w:rPr>
          <w:b/>
          <w:color w:val="FF0000"/>
        </w:rPr>
        <w:t xml:space="preserve">id 198</w:t>
      </w:r>
    </w:p>
    <w:p>
      <w:r>
        <w:rPr>
          <w:b w:val="0"/>
        </w:rPr>
        <w:t xml:space="preserve">Sábados no museu O museu Chartres lhe oferece aos sábados: Visitas em Flash! A cada mês, esta apresentação de 3 obras de arte, agrupadas por tema, tem uma abordagem diferente para a coleção e oferece mais de uma surpresa! Por Anne Chevée, historiadora de arte. - Sábado 12 de janeiro: Fale-me de amor - Sábado 2 de fevereiro: Homem, aquele animal Duração: 30 minutos - Preço: 5 euros. Informações Musée des beaux-arts de Chartres 29, cloître Notre-Dame 28000 Chartres Tel : 02 37 90 45 80 Fax : 02 37 90 45 90 - 12 de fevereiro de 2020 às 11:00</w:t>
      </w:r>
    </w:p>
    <w:p>
      <w:r>
        <w:rPr>
          <w:b/>
          <w:color w:val="FF0000"/>
        </w:rPr>
        <w:t xml:space="preserve">id 199</w:t>
      </w:r>
    </w:p>
    <w:p>
      <w:r>
        <w:rPr>
          <w:b w:val="0"/>
        </w:rPr>
        <w:t xml:space="preserve">Indicação O indiciamento romano - do latim indictio, "anúncio" - corresponde a um imposto em espécie, depois sob o Império Tardio a um período de atualização da base tributária, fixado em 15 anos. Sob a República Romana, o termo "acusação" só raramente aparece, mas é mencionado nos comentários de Asconius no discurso de Cícero em Verrem sobre as requisições de trigo que a Sicília tinha que fornecer[1]. A reforma da tributação no Império Romano no final do terceiro século organizou uma base tributária de acordo com os bens e a renda dos contribuintes. O registro fiscal dessas bases tributárias deveria ser atualizado periodicamente. Após um período experimental de cinco anos (297-302; 302-307; 307-312)[2], a periodicidade de quinze anos foi adotada em 312 para esta atualização, realizada sob a responsabilidade dos escritórios do prefeito do pretório. Por uma mudança de significado, a palavra "acusação" não mais se referia ao imposto, mas a este período de quinze anos[3]. A partir de 312, o imperador Constantino I tornou obrigatório mencionar o ano da acusação, ou seja, o número do ano do ciclo, para que um ato legal fosse válido, criando uma referência de datas mais prática do que a indicação dos nomes dos cônsules do ano. Entretanto, a acusação começou em 1º de setembro, ao contrário do ano consular[3] (Indictio Graeca, Indictio Constantinopolitana de 1º de setembro, como início do ano litúrgico ortodoxo). Este método de datação persistiu no Império Bizantino, e é usado na Crônica de Teófanes o Confessor, que cobre a história romana até 813[4]. Ela ainda é utilizada pela Igreja Católica Romana para datar documentos oficiais e para fixar a festa da Páscoa (Indictio Romana, Indictio Pontificia durante o início da Idade Média de Gregório VIII em 1187, a partir de 1 de janeiro, é a Indicação do Ano Novo). No uso, o termo "indiciamento" veio para designar o ano que ocupa tal e tal posto no ciclo de quinze anos: os anos são numerados de 1 a 15 em cada ciclo. Os ciclos em si não são numerados. Por exemplo, "na oitava acusação" na verdade significa "no oitavo ano da acusação atual", começando assim, historicamente, em 1 de setembro de 312. Na era atual, os ciclos de indiciamento começam no 1º estilo grego, portanto, a partir de 1º de setembro de 2020, entraremos no ano 14 no ciclo que começou em 1º de setembro de 2007. Mas o calendário litúrgico romano, estilo romano, agora começa sempre em 1º de janeiro, portanto o ano inteiro de 2019 está no ano da acusação 12, que se tornará 13 no 1º Cálculo da acusação. Você pode facilmente calcular o numeral romano em Excel com a fórmula: =ROMAIN(SI(MOD(data-312;15)&gt;0;MOD(data-312;15);15)) substituindo ambos os termos 'data' pela data. Exemplo e explicação da fórmula: se 'data' = 1340, a fórmula calcula o restante da divisão de (1340-312) por 15, que é 8, com a função MOD(X;15), e então a fórmula retorna VIII com a função ROMAIN(X). Se 'data' = 1347, a fórmula primeiro calcula 0 que depois é transformado em 15 graças à função lógica SI(X&gt;0;X;15) (obtemos X se X&gt;0 senão 15 quando X=0). Notes and references[edit] - Asconius, Commentary on In Verrem II, 2 - Roger Rémondon, La crise de l'Empire romain, PUF, coleção Nouvelle Clio - l'histoire et ses problèmes, Paris, 1964, 2ª edição 1970</w:t>
      </w:r>
    </w:p>
    <w:p>
      <w:r>
        <w:rPr>
          <w:b/>
          <w:color w:val="FF0000"/>
        </w:rPr>
        <w:t xml:space="preserve">id 200</w:t>
      </w:r>
    </w:p>
    <w:p>
      <w:r>
        <w:rPr>
          <w:b w:val="0"/>
        </w:rPr>
        <w:t xml:space="preserve">Isto não é HdA, mas é! Na sexta-feira 6 de abril, os alunos da segunda turma Blanche foram para a creche Esplanade, rue Jacques Vendroux, em Calais. Como parte da décima edição do projeto "Lycéens Conteurs en Maternelle", eles prepararam leituras de álbuns para crianças de 3 a 5 anos, da Seção Toute-Petite à Seção Grande. Para escolher seu álbum, de acordo com os temas escolhidos pelos professores - primavera, as estações, contos -, alguns foram à biblioteca de mídia, outros se valeram de suas memórias de infância e de suas bibliotecas pessoais, antes de praticar a leitura em voz alta. O exercício não é tão fácil quanto parece: respeitar a pontuação, dar o tom e adaptar o fluxo a orelhas pequenas não pode ser improvisado. Os alunos passaram toda a tarde ensolarada - incluindo o recesso - na companhia dos alunos da escola, acompanhados pela Sra. Annota, Sra. Hibon, Sr. Leduc e Sr. Rallet. As crianças se divertiram e os professores já estão planejando uma décima primeira edição para o ano letivo de 2018-2019.</w:t>
      </w:r>
    </w:p>
    <w:p>
      <w:r>
        <w:rPr>
          <w:b/>
          <w:color w:val="FF0000"/>
        </w:rPr>
        <w:t xml:space="preserve">id 201</w:t>
      </w:r>
    </w:p>
    <w:p>
      <w:r>
        <w:rPr>
          <w:b w:val="0"/>
        </w:rPr>
        <w:t xml:space="preserve">MADEIRA SECA EM CONSTRUÇÃO A madeira maciça seca aplainada está definida para se tornar o "padrão" no mercado de madeira estrutural. Por que isso acontece? Estamos de fato experimentando um grande desenvolvimento no mercado da madeira! As madeiras que estão atualmente no mercado não atendem mais suficientemente às expectativas do mercado de construção e suas diretrizes. Como prova, estamos vendo cada vez mais o mau uso da madeira colada... Mais cara, normalmente é destinada a grandes restrições de vão, mas muitos a utilizam para obter as vantagens (madeira seca e aplainada). As serrarias francesas, sob a égide da Fédération Nationale du Bois, trabalharam lado a lado para padronizar as seções e fazer deste produto o padrão do futuro. Quais são as vantagens que podem ser esperadas deste novo produto? A madeira maciça seca aplainada tem muitas vantagens. De um ponto de vista técnico, é uma madeira estável que não será deformada após o processamento. Além disso, é perfeitamente adequado para carpintaria. O manuseio é facilitado graças ao seu menor peso e superfície lisa, o que torna o manuseio muito mais agradável. Este produto também oferece uma resposta logística real com um fornecimento de madeira mais curto e transporte otimizado (menos peso, mais mercadorias) para uma melhor pegada de carbono. Por último, mas não menos importante, esta faixa nos permite cumprir a norma DTU 31.1 que define as regras para o uso da madeira na indústria da construção. Quais são os meios do Fibre Premium para responder a esta evolução? Tínhamos previsto esta mudança de direção desde que há vários anos elogiamos os méritos da madeira seca em construção... Agora temos importantes unidades de secagem que nos permitem enfrentar esta mudança de direção e atender às necessidades do mercado. Com uma capacidade total de secagem de 60.000 m3 , este número deverá aumentar ainda mais, pois muitos projetos estão sendo desenvolvidos atualmente em nossas serrarias... Maxence Lemaire</w:t>
      </w:r>
    </w:p>
    <w:p>
      <w:r>
        <w:rPr>
          <w:b/>
          <w:color w:val="FF0000"/>
        </w:rPr>
        <w:t xml:space="preserve">id 202</w:t>
      </w:r>
    </w:p>
    <w:p>
      <w:r>
        <w:rPr>
          <w:b w:val="0"/>
        </w:rPr>
        <w:t xml:space="preserve">O desgaste de seus tubos está causando uma forte acumulação de odor? A drenagem de seus tubos está se tornando cada vez mais lenta? A água que escorre em suas diversas instalações sanitárias é menos clara? Todos esses fenômenos são certamente a causa de tubos bloqueados. Journo intervém rápida e eficientemente para desbloquear seus canos no CréteilCertain acumula detritos ao longo de seus canos, causando bloqueios e impedindo naturalmente que a água flua. Cabelos, gorduras e certos resíduos alimentares entram nos canos e progressivamente desgastam os canos em sua casa e depois bloqueiam completamente o sistema. A solução mais rápida é recorrer a uma equipe de encanadores qualificados para desbloquear as tubulações. Nossos encanadores intervêm meticulosamente e respondem eficazmente às diversas intervenções que lhes são dadas porque dispõem de todas as ferramentas e materiais necessários para qualquer intervenção de desobstrução do dreno Créteil. Eles serão capazes de resolver seus problemas de tubos em pouco tempo. Se você deseja recuperar um estilo de vida saudável e desfrutar de água clara que flui perfeitamente em suas tubulações, recorrer a nossos especialistas em desbloqueio de drenagem Créteil será a melhor solução para suas necessidades. Um especialista virá até você com uma bomba de alta pressão para desbloquear todos os tipos de instalações sanitárias, banheiros, pias, lavatórios, etc. Podemos responder a todas as suas perguntas sobre tubulações bloqueadas. Chame os artesãos qualificados de nossa empresa para intervir em seus drenos bloqueados na CréteilList de serviços oferecidos por nossa empresa de desbloqueio de drenos 94:Desobstruindo bidé - Desobstruindo o sifão Créteil - Sos débouchage - Engorgement évacuation - Evacuação bouchée Créteil - Débouchage canalisation - Débouchage évier - Débouchage toilette Créteil - Débouchage de canalisations - Débouchage separur a graisse - Camion débouchage canalisation - Débouchage Coluna de construção - WC Créteil entupido - Chuveiro entupido - Esgoto entupido - Desobstrução do esgoto - Desobstrução do esgoto Créteil - Desobstrução do esgoto - Quanto custa desobstruir um esgoto - Desobstrução do fosso - Desobstrução do esgoto - Caminhão de esgoto Créteil - Desobstrução da banheira - Desobstrução do esgoto - Cotação Débouchage canalisation - Entreprise de débouchage Créteil - Broyeur bouché - Canalisation bouchée Créteil - Débouchage siphon - Lavabo bouché - Prix débouchage canalisation Créteil - Débouchage Bac a graisse - Debouchage haute pression - Colonne d'immeuble bouchée - Débouchage degraisseur - Debouchage canalisation pas cher Créteil - Bidê entupido - Desobstrução - Desobstrução do lavatório - Desobstrução do lavatório - Desobstrução do sifão - Desobstrução do lavatório Créteil - Desobstrução do duche - Desobstrução do lavatório - Desobstrução do lavatório - Banheira entupida - Desobstrução dos tubos - Lavatório entupido - Desobstrução do sifão - Desobstrução do sifão - Desobstrução do sifão Créteil</w:t>
      </w:r>
    </w:p>
    <w:p>
      <w:r>
        <w:rPr>
          <w:b/>
          <w:color w:val="FF0000"/>
        </w:rPr>
        <w:t xml:space="preserve">id 203</w:t>
      </w:r>
    </w:p>
    <w:p>
      <w:r>
        <w:rPr>
          <w:b w:val="0"/>
        </w:rPr>
        <w:t xml:space="preserve">Concours-gagnant.net reúne todos os métodos que permitem vencer no gramado de forma sustentável. Nossa equipe testa para você muitas maneiras de se tornar rentável nos jogos de gramado. A cada semana, apresentamos-lhe um novo método aprovado. Entretanto, como a aposta em cavalos não é uma ciência exata, os resultados da aplicação dos métodos apresentados variarão. Para começar, recomendamos que você aprenda a jogar relvado apostando com nosso método passo-a-passo. Variância nos métodos de relvaVariância é uma das coisas que você terá que aprender a dominar ao longo dos anos. Más marcas acontecem com todos. Até mesmo os melhores jogadores. Nosso objetivo em todos os nossos métodos é apresentar a você soluções comprovadas. E com uma baixa variação. Isto significa que, ao aplicar os métodos, seu capital não variará significativamente. Uma das chaves para o sucesso de um jogador de relva é a boa administração de seu capital. Como um jogador de relva aposta em probabilidades altas, a variação é originalmente bastante alta (você só ganhará uma vez a cada 5-10 vezes, mas por uma boa quantia). Portanto, é imperativo administrar drasticamente seu capital relvado. Na prática, se você quiser ganhar regularmente no gramado, de forma profissional, você precisa de um verdadeiro capital básico. Vamos levar 1000 euros para começar. Cada aposta deve representar um máximo de 1 a 2% do capital total. Isso é de 10 a 20 euros por raça. Seus ganhos esperados poderiam ser de 10 a 500 euros, em média. A gestão da banca é de primordial importância quando se aplica um método vencedor à relva.  Não imagine que você ganhará da noite para o dia e se tornará um milionário graças ao gramado. A probabilidade de ganhar é quase zero para um grande quinté +. Por outro lado, é possível ganhar regularmente em cavalos individuais com boas chances. É preciso um bom método e um capital real para apostar. Que site apostar nosso método de apostas em relva? Para começar, convidamos você a apostar com um dos maiores jogadores de confiança em apostas em relva. Temos apostado com a ZETURF há mais de 10 anos. Eles são um dos jogadores mais respeitáveis e oferecem chances muito melhores do que a maioria dos outros sites de apostas em relva. Clique aqui para apostar no zeturf</w:t>
      </w:r>
    </w:p>
    <w:p>
      <w:r>
        <w:rPr>
          <w:b/>
          <w:color w:val="FF0000"/>
        </w:rPr>
        <w:t xml:space="preserve">id 204</w:t>
      </w:r>
    </w:p>
    <w:p>
      <w:r>
        <w:rPr>
          <w:b w:val="0"/>
        </w:rPr>
        <w:t xml:space="preserve">SC-HTB885 Este sistema de áudio 5.1 de alta qualidade produz um amplo campo sonoro que é fiel aos sons originais e uma qualidade de áudio robusta. Ele também suporta a transmissão de sinal 4K/60P para facilitar a reprodução de conteúdo 4K. 5.1 Sistema e diálogo de modo claro Os alto-falantes de 5 vias e o subwoofer sem fio integrado criam um verdadeiro sistema de cinema em casa 5.1. Sem desorganizar sua sala de estar, você pode desfrutar de seus filmes e vídeos em uma atmosfera sonora ultra-realista. Som bem balanceado Nosso novo alto-falante produz som de média e alta freqüência verdadeiro. Também está equipado com um amplificador que elimina as flutuações na qualidade sonora em grandes volumes. Todos os sons, incluindo o diálogo e os vocais, tornam-se nítidos e claros e são acompanhados por graves dinâmicos. A atmosfera sonora é, portanto, perfeitamente equilibrada. * O jitter do relógio que ocorre durante o processamento do amplificador digital é compensado para reproduzir uma forma de onda acústica que seja fiel ao som original. Este sistema também compensa a distorção, inclusive a causada pelos circuitos periféricos, proporcionando um som muito puro e profundo. Subwoofer de queima para baixo Com um subwoofer de queima para baixo, o baixo é mais potente.</w:t>
      </w:r>
    </w:p>
    <w:p>
      <w:r>
        <w:rPr>
          <w:b/>
          <w:color w:val="FF0000"/>
        </w:rPr>
        <w:t xml:space="preserve">id 205</w:t>
      </w:r>
    </w:p>
    <w:p>
      <w:r>
        <w:rPr>
          <w:b w:val="0"/>
        </w:rPr>
        <w:t xml:space="preserve">Adrenalina GTS 20 De hesitante para a frente! Nova Adrenalina GTS 20. Desfrute de um suporte inigualável com a tecnologia integrada GuideRails®. De sutiãs esportivos. Para os sutiãs de corrida Encontre o sutiã perfeito para correr Leve sua corrida a novas alturas. Vamos conversar correndo. Seja o primeiro a saber sobre novos equipamentos, coleções especiais e outros projetos legais em que estamos trabalhando na Brooks. Precisa de ajuda para escolher o sapato perfeito para você? Experimente nossos sapatos e equipamentos na loja.</w:t>
      </w:r>
    </w:p>
    <w:p>
      <w:r>
        <w:rPr>
          <w:b/>
          <w:color w:val="FF0000"/>
        </w:rPr>
        <w:t xml:space="preserve">id 206</w:t>
      </w:r>
    </w:p>
    <w:p>
      <w:r>
        <w:rPr>
          <w:b w:val="0"/>
        </w:rPr>
        <w:t xml:space="preserve">Jean-Marie Léyé, o único líder francófono a ter servido como Presidente da República de Vanuatu, faleceu na terça-feira aos 82 anos de idade. Presidente da República de Vanuatu entre 1994 e 1999 e originário da ilha de Anatom, no sul do arquipélago, Jean-Marie Léyé é considerado como um dos pilares fundadores do movimento político francófono em Vanuatu, nos anos 70, quando o território ainda era as Novas Hébridas. Em 1980, quando a independência era iminente, Jean-Marie Léyé, líder da União dos Partidos Moderados (UPM), não defendeu uma rápida adesão à soberania, como o Partido Nacionalista Nacionalista. Pelo contrário, ele apóia uma transferência gradual de competências, que ele acredita ser necessária para uma boa transição política. A carreira do político tem sido marcada por uma série de eventos significativos. Em 1997, Jean-Marie Léyé, Presidente da República por três anos, foi tomado como refém por oficiais da Força Móvel paramilitar Vanuatu, que tentou o único golpe de Estado na história do país. A situação dos reféns não durou um dia e o presidente foi libertado no mesmo dia. O ex-presidente Vanuatu também se distinguiu por se opor à retomada dos testes nucleares no Pacífico pelo governo francês em 1995, o que ele acusou de ameaçar o meio ambiente da região. A classe política prestou uma homenagem unânime ao ex-presidente Vanuatu. Após um serviço fúnebre na capital Port Vila, os restos mortais de Jean-Marie Léyé devem ser enviados para sua ilha natal de Anatom na quinta-feira.</w:t>
      </w:r>
    </w:p>
    <w:p>
      <w:r>
        <w:rPr>
          <w:b/>
          <w:color w:val="FF0000"/>
        </w:rPr>
        <w:t xml:space="preserve">id 207</w:t>
      </w:r>
    </w:p>
    <w:p>
      <w:r>
        <w:rPr>
          <w:b w:val="0"/>
        </w:rPr>
        <w:t xml:space="preserve">Sábado 9 de março de 2019, no conjunto de Les Terriens du samedi (C8), Yann Moix tem, como todas as semanas, apresentado sua coluna. A oportunidade para ele dar seus sentimentos sobre as acusações de pedofilia que pairam sobre Michael Jackson. Um apelo surpreendente que não obteve aprovação unânime... Abordar o controverso documentário estritamente sem humor". "Eu amo Michael Jackson, sempre amei Michael Jackson e vou defendê-lo até o fim", advertiu o colunista de Thierry Ardisson, lamentando o fato de que a presunção de inocência tenha sido "esquecida" neste caso. "Não está entendendo nada sobre Michael Jackson porque Michael Jackson era uma criança". Uma criança não dorme com outras crianças. Uma criança só dorme com adultos que forçam as crianças a dormir com crianças", disse Yann Moix. Indo ainda mais longe na defesa do Rei do Pop, o escritor continua: "Decidi, portanto, processar todas as mulheres adultas que dormiram com Michael Jackson". Deixe Michael Jackson em paz Segundo ele, "Michael Jackson não é um pedófilo". A antiga companheira de Léa Salamé e depois de Christine Angot em "C'est un inpédophile! O único orgasmo que ele teve em sua vida foi quando Bambi se reuniu com sua mãe no final. Para ele, a cena do esparguete em Beleza e o Vagabundo é pornografia dura. E a cena onde o João Pequeno luta contra o Xerife de Sherwood é para ele o equivalente a uma decapitação Daesh. O único homem velho que ele pensava que conseguiria se aproximar das crianças é o Pai Natal". Ele concluiu: "Deixe Michael Jackson sozinho em sua eternidade na Terra do Nunca, onde o sexo não existe mais do que a morte". Esta afirmação criou desconforto nas redes sociais. Muitos internautas disseram estar surpresos e até chocados com as palavras proferidas por Yann Moix... Um novo passeio polêmico algumas semanas depois de declarar que ele não se sentia atraído por mulheres de 50 anos. </w:t>
      </w:r>
    </w:p>
    <w:p>
      <w:r>
        <w:rPr>
          <w:b/>
          <w:color w:val="FF0000"/>
        </w:rPr>
        <w:t xml:space="preserve">id 208</w:t>
      </w:r>
    </w:p>
    <w:p>
      <w:r>
        <w:rPr>
          <w:b w:val="0"/>
        </w:rPr>
        <w:t xml:space="preserve">Este encontro debochado entre um cara e um adorável amador ruivo começa com uma prostituta muito boa que se entrega com jogos de língua que excitam o macho e o fazem endurecer exatamente como nunca antes. Quando o afro geme, isso o move e o faz querer desmontá-la completamente como um verdadeiro selvagem. Em seguida, ela é fodida como uma missionária antes de ter seu traseiro martelado de cada buraco. O galo inabalável do rapaz dá a esta puta quente uma emoção enquanto ela se ejacula como uma porca. Nua, esta garota gostosa é arrancada pelo cara em diferentes posições antes de terminar esta parte de penetração por ejacular sobre a face desta maduro córneo. Para ter prazer, ela se veste completamente como uma ninfomaníaca para se tornar desejável; ela torna a libertinagem safada difícil e abre suas coxas de puta para ser fodida. O macho fica duro em 3-4 horas e ao mesmo tempo apalpa esta puta que usa sua saliva para deixar o cara totalmente quente. As 2 cadelas bombeiam seu pênis sem reservas e depois lhe oferecem seus rabos para que ele possa fodê-los sem parar. Então ela está de quatro patas e lentamente saboreando o pênis do cara enquanto amassa suas bolas. Ele está tropeçando e aproveitará esta situação para tocar os mamilos deste porco antes de lamber seu molde para lamber a cona. Francamente livre aos 35 anos, este cara aproveita cada oportunidade que a vida lhe oferece. Veja como ele vai atrás das duas ruivas, começando por aquela com o arbusto peludo, ele se certifica de que ela torne a sua vagina mais agradável para sentir naturalmente a felicidade. Depois um turlute muito delicado e sensual, ela ficará para trás para pegar os 2 galos, um no buraco da tigela e o outro em sua bela cona. Ela está de biquíni e o rapaz está quase despido; ela recebe estilo cãozinho para divulgar seu arbusto para sua querida que abre seu biquíni para lamber seu arbusto. Com seu enorme par de loche s, a prostituta consegue submeter este macho a um sofrimento quente e vadia. Para que este tempo libidinal de quatro vias seja um grande começo, a vadia curte com a vadia para atrair este malandro que orgulhosamente vem para se juntar a eles. E este cara tem um objetivo, e que é o de deixar esta cadela pedrada. Assim, ela consegue um cara adolescente, mas bonito, que não hesita em apalpá-la e lambê-la. Então ele é acariciado por esta senhora madura que não hesita em pegar seu pinto e enfiá-lo na boca para um broche. Ela está toda despida e é tringida pelas falanges do cara que também fica em seus mamilos com a língua dele. Esta esposa loira e amadora não é tímida e tem uma pequena foda com um jovem de raça mista em uma bela taberna. A malandreca pica as mamas e o rabo dela para tatuar este pervertido e está determinada a ensinar-lhe uma lição encantadora. Fervendo, o macho não consegue resistir ao impulso de sodomizar esta puta múmia, o que lhe dará a oportunidade de ejacular e se vir no rosto dela no final. Assim que ele chega, o macho começa esta sessão de penetração anal empurrando seu enorme pinto na boca deste puma bem quente; ela lambe e se diverte com o turlute que está fazendo e deixa o garoto totalmente erecto. Depois disso, esta puta se endireita e se ajoelha e é estrangulada pelo cara que lhe bate com o pau no mato enquanto lhe bate no traseiro. Então, esta puta recebe seu estilo de cachorrinho com as ratas antes</w:t>
      </w:r>
    </w:p>
    <w:p>
      <w:r>
        <w:rPr>
          <w:b/>
          <w:color w:val="FF0000"/>
        </w:rPr>
        <w:t xml:space="preserve">id 209</w:t>
      </w:r>
    </w:p>
    <w:p>
      <w:r>
        <w:rPr>
          <w:b w:val="0"/>
        </w:rPr>
        <w:t xml:space="preserve">No segundo trimestre de 2020, o mercado para o segmento de smartphones de nível básico tem visto muita concorrência, com novos modelos atraentes que tornam a tecnologia móvel avançada amplamente disponível. Mesmo em meio a esta onda de atividade, o lançamento do HUAWEI Y8p despertou a atenção, graças a sua câmera tripla AI de 48MP, memória grande de 6GB + 128GB, bateria durável de 4.000mAh e visor OLED. O Y8p também incorpora tecnologia aprimorada de reconhecimento de impressões digitais na tela e, vendido na Dhs2399, representa um grande equilíbrio de desempenho geral e acessibilidade no mercado marroquino. Câmera Tripla AI 48MP, para imagens HD em todos os momentos Como a fotografia móvel se tornou o meio de escolha para crônicas do dia-a-dia de muitos usuários, a tecnologia de câmera em smartphones de orçamento melhorou consideravelmente. A HUAWEI Y8p é equipada com uma câmera tripla AI de 48MP, que consiste de uma câmera principal de 48MP (com uma grande abertura f/1.8), uma lente ultra grande angular de 8MP e uma lente de 2MP de profundidade. A câmera principal adota um sensor de 1/2 polegada, o que permite alta sensibilidade ISO e imagens nítidas. A lente ultra grande angular de 8MP oferece um ângulo panorâmico de 120°, perfeito para imagens impressionantes, ou fotos de grupo que são tiradas com amigos ou familiares. O sensor de profundidade permite que você tire meticulosas fotos Bokeh, com efeitos de embaçamento de fundo que colocam o foco no assunto, tornando a fotografia de retrato notavelmente fácil. Capturar belas cenas noturnas é fácil com o recurso AIS Super Night Photography. Ao explorar o sensor de alta resolução e algoritmos de IA para redução de ruído multi-imagem, o modo AIS Night pode efetivamente estabilizar as imagens, garantindo imagens noturnas de alta definição. Mais memória para você A HUAWEI Y8p oferece o espaço de armazenamento padrão de 128GB encontrado em muitos smartphones de médio e alto padrão, com 6GB de RAM, o que atende às necessidades da maioria dos usuários. Isto lhes permitirá armazenar todas as suas fotos e memórias com tranqüilidade. O HUAWEI Y8p também é equipado com uma bateria de 4000mAh de alta capacidade que permite um uso realmente a longo prazo, perfeito para jogadores intensivos ou para tirar fotos ou gravar suas melhores memórias. O sistema operacional EMUI 10.1 também oferece um modo conveniente de economia de energia, que liberta os usuários das conseqüências desastrosas da drenagem da bateria. O Sistema de Arquivo Extensível Somente de Leitura (EROFS) proprietário da Huawei vai até a camada de software para melhorar a velocidade de leitura aleatória da memória flash, economizando espaço. Para facilitar o processamento e o gerenciamento de economia de energia, o HUAWEI Y8p vem com o Kirin 710F SoC de 12 nm. Mesmo ao executar múltiplas aplicações ou jogos que exigem muitos recursos, o desempenho e a vida útil da bateria não são comprometidos. Visor OLED de gota de orvalho, imersão emocionante sem comparação O HUAWEI Y8p apresenta um visor OLED de gota de orvalho de 6,3 polegadas que oferece um visor FHD+ imersivo, com uma relação de primeira ordem tela/corpo de 90,17% e uma resolução ultra nítida de 2400 x 1080, tornando as cores naturais em uma tela ampla. É complementado por um modo "conforto visual", que reduz efetivamente a presença de luz azul e compensa a fadiga visual resultante do alto tempo diário da tela. Permite que o usuário alcance um resultado melhor</w:t>
      </w:r>
    </w:p>
    <w:p>
      <w:r>
        <w:rPr>
          <w:b/>
          <w:color w:val="FF0000"/>
        </w:rPr>
        <w:t xml:space="preserve">id 210</w:t>
      </w:r>
    </w:p>
    <w:p>
      <w:r>
        <w:rPr>
          <w:b w:val="0"/>
        </w:rPr>
        <w:t xml:space="preserve">Em uma decisão do Tribunal de Apelação de Liège (25/06/96), o escritório Dehaese &amp; Dehaese demonstra que a responsabilidade decenal do arquiteto e do empreiteiro se estende muito além da própria casa. A história Um empreiteiro foi solicitado a colocar um terraço com placas de pedra Jura pela soma de 260.000 BEF, excluindo o IVA. Após alguns dias de geada no inverno, as placas explodiram e se desfizeram. O cliente convoca o empreiteiro a comparecer perante o juiz com base no artigo 1792 do Código Civil, que responsabiliza empreiteiros e arquitetos por dez anos pela destruição de suas "obras principais" em conseqüência de defeitos na construção. O empreiteiro é de opinião que a construção de um terraço não é uma "grande obra" e que, portanto, sua responsabilidade decenal não está comprometida. A decisão do Tribunal Para determinar se a obra - por exemplo, a construção de uma garagem ou de um terraço - constitui uma "obra principal", o Tribunal de Apelação considerou que a obra futura não pode ser comparada ao edifício principal - a casa - ao qual o novo terraço ou garagem está anexado. O novo edifício a ser erguido deve ser examinado para determinar se é uma obra de grande porte, e a construção de um terraço de um determinado tamanho constitui uma obra de grande porte. Em segundo lugar, o empreiteiro especializado na construção de terraços deveria ter feito as devidas consultas sobre a colocação das lajes: ele deveria saber há muitos anos que a instalação da pedra do Jura é muito delicada. Em terceiro lugar, o Tribunal faz uma outra observação sobre o dever do contratante de informar seus clientes. O empreiteiro deveria ter avisado seus clientes, que não haviam solicitado a intervenção de um arquiteto e que não eram obrigados a fazê-lo, quando escolheram essas placas e os informaram sobre as propriedades das placas de pedra do Jura que haviam escolhido. A maioria das pessoas que constroem uma casa nova sabe que tanto o empreiteiro quanto o arquiteto são responsáveis por 10 anos por quaisquer defeitos na construção. No entanto, acontece com freqüência que as pessoas têm sua casa construída e depois decidem mais tarde converter seu terraço ou construir uma garagem extra, se puderem pagar. Se defeitos aparecerem em obras subseqüentes, como a construção de um terraço ou de uma garagem, você ainda pode invocar a responsabilidade decenal que repousa sobre os ombros do empreiteiro, como é o caso de sua casa.</w:t>
      </w:r>
    </w:p>
    <w:p>
      <w:r>
        <w:rPr>
          <w:b/>
          <w:color w:val="FF0000"/>
        </w:rPr>
        <w:t xml:space="preserve">id 211</w:t>
      </w:r>
    </w:p>
    <w:p>
      <w:r>
        <w:rPr>
          <w:b w:val="0"/>
        </w:rPr>
        <w:t xml:space="preserve">Maio 2015 a janeiro 2016 One Life Remains Centre de la Gabrielle - Arcadi Île-de-France - Espace Jean-Roger Caussimon Esta residência se baseia no princípio da reciprocidade entre a abordagem do One Life Remains collective in residence e os universos e métodos de trabalho das pessoas acompanhadas no Couleurs et Création. O objetivo é produzir um projeto de colaboração que conduza a um trabalho coletivo. PROCESSO DE PRODUÇÃO Fase 1: tempo de conscientização, pesquisa e intercâmbio Esta fase corresponde a um tempo de familiarização com o ambiente, as pessoas, o universo artístico, as ferramentas utilizadas e os métodos empregados. Seu objetivo é considerar conjuntamente as linhas de trabalho e trocar opiniões sobre o processo criativo. O objetivo é a co-construção do projeto. Ela toma a forma de encontros ocasionais entre o artista e os participantes. Fase 2: tempo de produção e implementação Uma vez feita a escolha artística, o artista, assistido pelo monitor artístico e pelos participantes, monta as etapas de trabalho com vistas à sua produção coletiva. O artista será acompanhado neste processo pelos recursos humanos, logísticos e materiais compartilhados pelos parceiros. Esta fase requer períodos mais longos de criação ao longo de semanas completas. Fase 3: divulgação A restituição da produção constitui um ponto culminante para as pessoas apoiadas pela Couleurs et Création, que assim valorizam seu trabalho e seu envolvimento no projeto. A apresentação acontecerá em etapas artísticas e culturais na Ile de France. Como parte da residência artística para a produção de uma obra coletiva utilizando tecnologias digitais, pilotada conjuntamente pelo Centre de la Gabrielle-MFPass (uma plataforma de estabelecimentos e serviços de apoio às pessoas com deficiências mentais), Arcadi Île-de-France (um estabelecimento de cooperação cultural) e o Espace Jean-Roger Caussimon (um lugar para educação popular, pesquisa e experimentação).</w:t>
      </w:r>
    </w:p>
    <w:p>
      <w:r>
        <w:rPr>
          <w:b/>
          <w:color w:val="FF0000"/>
        </w:rPr>
        <w:t xml:space="preserve">id 212</w:t>
      </w:r>
    </w:p>
    <w:p>
      <w:r>
        <w:rPr>
          <w:b w:val="0"/>
        </w:rPr>
        <w:t xml:space="preserve">Objetivos da Apresentação O curso de Sinal e Telecomunicações (ST) forma engenheiros especializados, desde a pesquisa até a aplicação, nos campos de processamento de sinal, imagem e visão, que se encontram em muitos setores industriais (telecomunicações, médico, energia, automotivo, aeronáutico e espacial, robótica, etc.). O graduado possui sólidas habilidades em ferramentas avançadas de processamento de sinal e imagem, incluindo modelagem matemática das técnicas estudadas, levando ao seu desenvolvimento computacional. Eles também possuem habilidades específicas nos sistemas de telecomunicações atuais, o que lhes permite estar rapidamente operacionais no dimensionamento, projeto e implantação de várias infra-estruturas no campo das comunicações digitais sem fio, ópticas e com fio. Este curso oferece possibilidades de integração profissional imediata após o mestrado, assim como para a realização de um doutorado. Para os graduados que optam pela integração profissional imediata, os trabalhos realizados são bastante diversificados. Em sua maioria, são trabalhos de engenharia especializados na área de telecomunicações, sinal e imagem. Exemplos incluem: Engenheiro de Telecomunicações, Engenheiro de Processamento de Sinais, Engenheiro de Processamento de Imagens, Engenheiro de Pesquisa de Visão, Engenheiro Eletrônico, Engenheiro de Pesquisa e Desenvolvimento, Engenheiro de Sistemas - Pesquisa Operacional e Algoritmos. Para aqueles que optam por fazer um doutorado, também podem se candidatar a empregos como professor-pesquisador ou engenheiro de pesquisa no final de seu doutorado. O Mestrado ST é co-autorizado pela UBO e ENIB, e em parceria com a IMT Atlantique e a ENSTA Bretagne. O selo CMI (Cursus Master en Ingénierie) é um forte valor agregado para os estudantes que o obtêm e lhes dá mais facilidades para a seleção de uma tese, mas também para sua rápida integração no mundo profissional. Habilidades adquiridas O titular do Mestrado em Telecomunicações é um profissional que pode ser responsável pela concepção e finalização de novos produtos e novas tecnologias ou pelo desenvolvimento das já existentes. Ele pode estudar a viabilidade dos projetos e elaborar propostas técnicas e tecnológicas, projetar soluções ou desenvolvimentos tecnológicos, estudando as características e restrições do projeto, realizar testes e ensaios, analisar os resultados e determinar as estratégias a serem adotadas. Eles podem ser solicitados a supervisionar e coordenar um projeto ou mesmo uma equipe. O titular do Mestrado em Sinais e Telecomunicações é um profissional que pode demonstrar habilidades técnicas e práticas nas seguintes áreas Telecomunicações - Domínio das técnicas de processamento de sinais digitais aplicadas às comunicações digitais (de/modulação, de/codificação, propagação, equalização, sincronização). Uso de plataforma lógica de rádio; - Compreensão dos padrões de comunicação digital e tecnologias de acesso de rádio (GSM/GPRS, UMTS, WiFi, LTE, IoT); - Caracterização de tecnologias e sistemas de telecomunicações de rádio e microondas. Sinal e imagem - Conhecer métodos avançados de análise de sinal e imagem, saber como implementá-los em diferentes campos da engenharia e propor soluções inovadoras; - Saber analisar um problema e encontrar uma solução adequada utilizando métodos de estimativa, identificação, detecção, classificação, reconhecimento de padrões, filtragem adaptativa, análise de sinais não estacionários, etc;</w:t>
      </w:r>
    </w:p>
    <w:p>
      <w:r>
        <w:rPr>
          <w:b/>
          <w:color w:val="FF0000"/>
        </w:rPr>
        <w:t xml:space="preserve">id 213</w:t>
      </w:r>
    </w:p>
    <w:p>
      <w:r>
        <w:rPr>
          <w:b w:val="0"/>
        </w:rPr>
        <w:t xml:space="preserve">ou procure por seu curso de acordo com seus desejos e objetivos. Crie uma Viagem de Acompanhamento e desfrute de uma experiência precisa e confiável que é certa para você. Precisa de inspiração? Acesse mais de 5.000.000 de rotas já criadas por corredores, ciclistas, excursionistas... profissionais e amadores! Encontre uma rota Se você é um iniciante ou um esportista experiente, você pode encontrar a rota que está procurando. Membro de um clube ou associação? Organizador de um evento esportivo? Qualquer que seja seu perfil, existem ofertas Openrunner projetadas para você! Nossa oferta Individual Nossa oferta Clube e Organizador</w:t>
      </w:r>
    </w:p>
    <w:p>
      <w:r>
        <w:rPr>
          <w:b/>
          <w:color w:val="FF0000"/>
        </w:rPr>
        <w:t xml:space="preserve">id 214</w:t>
      </w:r>
    </w:p>
    <w:p>
      <w:r>
        <w:rPr>
          <w:b w:val="0"/>
        </w:rPr>
        <w:t xml:space="preserve">Como escolher um espremedor As vendas de espremedores, que podem fazer uma grande variedade de sucos de frutas e vegetais, estão explodindo. Isto se deve principalmente a um argumento de marketing bem testado: os extratores de suco preservam melhor as vitaminas e antioxidantes graças à prensagem lenta. Aqui está uma visão geral das perguntas que você deve fazer a si mesmo antes de comprar um desses aparelhos. - 1. Qual é o objetivo de um espremedor? - 2. Qual é o preço de um espremedor? - 3. Qual é a diferença entre um espremedor e uma centrífuga? - 4) A extração a frio preserva melhor as vitaminas? - 5) Qual é a diferença entre os espremedores horizontais e verticais? - 6. Quanto valem os espremedores de rosca dupla? - 7. Qual é o valor dos espremedores manuais? - 8. Como escolher o melhor espremedor? - 9. As diferentes marcas de espremedores → Test Que Choisir : Comparative Juicers Em resumo - Um espremedor permite, mais do que qualquer outro aparelho de suco, fazer uma grande variedade de sucos (frutas, vegetais crus ou cozidos, ervas, oleaginosas...). - Um extrator de suco não preserva melhor as vitaminas do que uma centrífuga, mas é menos barulhento. - Os sucos podem ser horizontais ou verticais, de rosca simples ou dupla, manuais ou elétricos. - Vários critérios são importantes a considerar ao escolher o melhor espremedor: tamanho da chaminé, número de filtros, características opcionais... - As grandes diferenças de preço entre modelos nem sempre são justificadas. Qual é a finalidade de um espremedor? Um espremedor permite que você mesmo faça facilmente uma grande variedade de sucos, à base de frutas, vegetais crus ou cozidos (aipo, beterraba, cenoura, etc.), condimentos (gengibre, coentro, etc.) e nozes (amêndoas, nozes, etc.). Assim, é possível evitar as bebidas à base de frutas açucaradas vendidas nas lojas (embora os sucos de frutas industriais não contenham açúcar adicionado). Muitos usuários também o vêem como uma forma de cuidar de sua saúde, enchendo-se de nutrientes. Infelizmente, o valor nutricional desses sucos, que são baixos em fibra e muitas vezes altos em açúcar, é questionado por muitos especialistas. Quanto custa um espremedor? A faixa de preços é ampla: de 60 euros a mais de 1.000 euros para alguns modelos que afirmam ser juicers profissionais. Entretanto, estas diferenças de preço nem sempre são justificadas, como mostra o teste de nossos juicers. Qual é a diferença entre um espremedor e uma centrífuga? A diferença entre os espremedores e as centrífugas está em seu mecanismo de sucção. O espremedor esmaga suavemente o alimento usando uma broca, que esmaga o produto contra uma peneira, permitindo que o suco seja recolhido de um lado e a polpa seja extraída do outro. A centrífuga, por outro lado, esmaga o alimento usando a força centrífuga causada pelas altas velocidades de rotação do filtro. Este filtro áspero permite que o suco passe através das pequenas fendas e retém a polpa. Extrator de suco Geralmente menos ruidoso Às vezes é possível incluir nozes (amêndoas, castanhas de caju, etc.) Alimentos firmes (maçãs, pêras, aipo cru, etc.) devem ser alternados com frutas macias (bananas, mangas, tomates, etc.) Suco centrífugo Extrator de suco mais rápido A polpa acumulada no filtro deve ser removida regularmente A extração a frio preserva melhor as vitaminas? Este é um dos principais argumentos utilizados pelos extratores de suco: a prensagem lenta (menos de 80 revoluções por minuto, em oposição a mais de 10.000 para alguns espremedores) é a melhor maneira de preservar as vitaminas.</w:t>
      </w:r>
    </w:p>
    <w:p>
      <w:r>
        <w:rPr>
          <w:b/>
          <w:color w:val="FF0000"/>
        </w:rPr>
        <w:t xml:space="preserve">id 215</w:t>
      </w:r>
    </w:p>
    <w:p>
      <w:r>
        <w:rPr>
          <w:b w:val="0"/>
        </w:rPr>
        <w:t xml:space="preserve">Lançado em 12 de maio de 2010, o pianista do Jazz Keith Jarrett convidou o baixista Charlie Haden para entrar em seu estúdio em casa e eles começaram a tocar peças juntos, sem nenhum objetivo específico em mente. O resultado é Jasmine, um álbum onde se ouve apenas a dupla, que não tocava juntos há 30 anos. O resultado é Jasmine, um álbum que apresenta apenas a dupla, que não tocava juntos há 30 anos. As peças deste álbum são suaves e simples, mas solidamente executadas por estes dois grandes músicos de jazz. Leia mais</w:t>
      </w:r>
    </w:p>
    <w:p>
      <w:r>
        <w:rPr>
          <w:b/>
          <w:color w:val="FF0000"/>
        </w:rPr>
        <w:t xml:space="preserve">id 216</w:t>
      </w:r>
    </w:p>
    <w:p>
      <w:r>
        <w:rPr>
          <w:b w:val="0"/>
        </w:rPr>
        <w:t xml:space="preserve">Destinatário: Melhore sua noite com esta vela de algodão. Esta mistura sutil vai encantar a sala e você sucumbirá à ganância. Acenda a vela e deixe-a derreter para obter o óleo que lhe permitirá iniciar a massagem. A sensação da massagem da pele fará seu parceiro tremer... Uma atmosfera quente subirá rapidamente...</w:t>
      </w:r>
    </w:p>
    <w:p>
      <w:r>
        <w:rPr>
          <w:b/>
          <w:color w:val="FF0000"/>
        </w:rPr>
        <w:t xml:space="preserve">id 217</w:t>
      </w:r>
    </w:p>
    <w:p>
      <w:r>
        <w:rPr>
          <w:b w:val="0"/>
        </w:rPr>
        <w:t xml:space="preserve">A Molyneux House Midinettes (1934) Impressão vintage de uma fotografia da agência Acme da Molyneux House Midinettes celebrando o casamento da Princesa Marina em 1934. Molyneux fez o enxoval e o vestido de noiva para a Princesa Marina da Grécia para seu casamento com o Duque de Kent. O casamento ocorreu em 29 de novembro de 1934 na Abadia de Westminster. A princesa Marina ofereceu o champanhe para as midinettes da casa Molyneux. Impressão em prata Vintage de uma fotografia de imprensa. Carimbo e legenda no verso. O título diz: "Paris midinettes celebra o casamento da princesa Marina. Algumas das meninas que trabalharam para aperfeiçoar os vestidos que agora estão incluídos no enxoval da Princesa Marina são fotografadas desfrutando de uma taça de champanhe em suas salas de trabalho na famosa casa de moda de Molyneux em Paris. As meninas estão bebendo às custas da princesa que queria que elas participassem do alegre evento que aconteceu na abadia de Westminster na Inglaterra, em 29 de novembro, quando ela se casou com o Duque de Kent. O Capitão Edward Molyneux começou sua carreira como ilustrador. Ele então se juntou à costureira Lucile antes de lançar sua própria casa de moda em 1919 no 14 Royal Street antes de se mudar para o número 5 Royal Street alguns anos mais tarde. A casa foi um grande sucesso com uma clientela internacional que apreciou suas criações elegantemente intemporais. Sua fama foi ampliada quando Molyneux fez o vestido de noiva e enxoval para a princesa Marina da Grécia para seu casamento com o Duque de Kent em 1934. A nova duquesa de Kent agradeceu as midinettes Molyneux com um presente de champagne para celebrar seu casamento. Os jornais da época traziam estas informações. Entre os modelos da casa estavam a inglesa Jacqueline Fry e a russa Elizabeth Grabbe (que levava os títulos de Condessa Grabbe e Princesa Belosselsky). No outono de 1939, Molyneux estava em conversações para fazer roupas militares. A empresa contava com esta atividade para compensar a queda das encomendas durante a guerra. Finalmente fechou suas portas em 1940. Uma correspondência entre a administração e um de seus funcionários lembra este período de incerteza. Reaberta após a guerra, fechou em 1954, quando Molyneux sofria de problemas de visão. Conjuntos deste período pertencentes ao soprano Else Rijkens foram objeto de uma exposição organizada pelo Nederlands Kostuummuseum em Haia, em 1988. Um catálogo foi publicado para esta ocasião. Após recuperar sua visão em 1964, ele abriu sua casa novamente. Em 1969 ele confiou sua criação a seu sobrinho John Tullis. A Molyneux cessou suas atividades de moda em 1977, mas os perfumes Molyneux permaneceram em atividade.</w:t>
      </w:r>
    </w:p>
    <w:p>
      <w:r>
        <w:rPr>
          <w:b/>
          <w:color w:val="FF0000"/>
        </w:rPr>
        <w:t xml:space="preserve">id 218</w:t>
      </w:r>
    </w:p>
    <w:p>
      <w:r>
        <w:rPr>
          <w:b w:val="0"/>
        </w:rPr>
        <w:t xml:space="preserve">Assunto: Re: A Criatura do Caos Wed 14 Out 2020 - 0:03 Muito assustador. AliannaArmsmaster Topic: Re: The Creature from Chaos Wed 14 Out 2020 - 18:02 Bem, isso é mágico! Eles não têm que se preocupar muito com engenharia. Mas imagino que Marr deve ter gasto um pouco na renovação das decorações. Muetdhiv3rFantassin Assunto: Re: A Criatura do Caos Thu 15 Out 2020 - 11:47 Olá, grande desenho! Comecei, pela primeira vez, a "Criatura do Caos". Acabo de iniciar a "Criatura do Caos" pela primeira vez, por isso adoro o tom desta aventura, os longos parágrafos bem escritos e as descrições detalhadas, etc... (Eu até acho que está um pouco bem escrito demais para a criatura bruta que você deve tocar, é suspeito...) Você não tem controle total sobre as decisões, é original. Por outro lado, é tão difícil! Eu morri 6 vezes ontem à noite, nunca indo muito longe. Entre as lutas (não muito difíceis, mas numerosas) e as mortes súbitas, é íngreme! Fui comido por todo tipo de coisas: cego, envenenado, enfeitiçado, morto por... Nesta fase, não acho que o livro seja muito jogável com uma HAB inferior a 9 : não passo nas numerosas lutas do início (3 aventureiros, 3 necrófagos, 3 hobbits).HAB 9 sendo que eu acho o mínimo, mas continua a ser bastante difícil.e HAB superior a 9 por modalidade... Estou pensando em fazer uma espécie de ponto de partida alternativo no parágrafo 2, (é logo após um yum yum que devolve todos os pontos de resistência), com o pergaminho inratável 337 no inventário.mas há escolhas antes deste parágrafo que ainda não explorei, então terei que voltar ao início de tempos em tempos... Não tenho certeza se vou ser capaz de fazer isso, mas tenho certeza que vou ser capaz! Tópico: Re: A Criatura do Caos Thu 15 Out 2020 - 12:06 Com 8 em Habilidade é jogável: não esqueça que você só perde 1 Pe por assalto perdido e a regra da dupla morte. E um mínimo de 9 com sorte também me parece necessário. Depois disso, você provavelmente não fará as brigas do início porque terá que fazer entre 15 e 20 tentativas para chegar ao fim (e desenhar planos em todos os lugares). Mas aguente firme, vale a pena! Não tenho certeza se é uma boa idéia começar com um novo jogo ou não, mas tenho certeza se é uma boa idéia começar com um novo jogo ou não, e tenho certeza se é uma boa idéia começar com um novo jogo ou não, e tenho certeza se é uma boa idéia começar com um novo jogo. Mas como um burro, eu não vi que você só perde 1 ASP por assalto! De fato, isso muda tudo isso! Eu comecei um plano, não é muito limpo, parece que foi feito por uma criança pequena... mas pelo menos eu estou no tema ! Tema: Re: The Creature from Chaos Thu 15 Out 2020 - 12:26 Boa sorte com este livro. Você vai precisar Disse: Re: A Criatura do Caos Sex 16 Out 2020 - 11:09 Muetdhiv3r escreveu: (Eu até acho que está um pouco bem escrito demais para a criatura bruta que você deve tocar, é de peixe...) Sim, é suspeito... Você acorda com amnésia... Você não sabe quem você é ou o que você é... Muetdhiv3rGunslinger Assunto: Re: A Criatura do Caos Sex 16 Out 2020 - 16:47 O engraçado é que eu acho isso claramente acima do resto em termos de escrita: Há uma fineza, sutilezas por toda parte... Por exemplo, ontem eu morri (novamente), mas o</w:t>
      </w:r>
    </w:p>
    <w:p>
      <w:r>
        <w:rPr>
          <w:b/>
          <w:color w:val="FF0000"/>
        </w:rPr>
        <w:t xml:space="preserve">id 219</w:t>
      </w:r>
    </w:p>
    <w:p>
      <w:r>
        <w:rPr>
          <w:b w:val="0"/>
        </w:rPr>
        <w:t xml:space="preserve">O exército francês bombardeou novamente na segunda-feira, pelo quarto dia consecutivo, as posições dos jihadistas em Mali, na cidade de Douentza, 800 km ao norte de Bamako, mas os combatentes islâmicos já haviam fugido da cidade, segundo fontes. Uma fonte de segurança regional confirmou as informações, acrescentando que "bombardeios aconteceram em outras áreas" no norte de Mali. Posições de lutadores jihadistas já haviam sido atingidas no domingo perto de Douentza. O governo francês, que afirma estar "em guerra com o terrorismo" em Mali, bloqueou o avanço dos grupos armados islâmicos, que controlam o norte de Mali há nove meses, em direção ao centro do país na sexta-feira, e no domingo a força aérea francesa bombardeou suas posições no norte, em Gao e Kidal, no coração do território jihadista.</w:t>
      </w:r>
    </w:p>
    <w:p>
      <w:r>
        <w:rPr>
          <w:b/>
          <w:color w:val="FF0000"/>
        </w:rPr>
        <w:t xml:space="preserve">id 220</w:t>
      </w:r>
    </w:p>
    <w:p>
      <w:r>
        <w:rPr>
          <w:b w:val="0"/>
        </w:rPr>
        <w:t xml:space="preserve">Treinamento inter-empresas O treinamento inter-empresas reúne participantes de diferentes empresas sobre um tema específico. Facilita o intercâmbio e consegue o enriquecimento mútuo. O treinamento entre empresas é uma oportunidade única de comparar suas próprias práticas com as de outros participantes enquanto adquire a melhor prática. TMIS oferece uma gama completa de cursos nos quais teoria e prática são combinadas. Os cursos são ou introdutórios às técnicas básicas ou avançados às técnicas mais avançadas. Cada curso tem um programa detalhado que pode ser encontrado no catálogo TMIS</w:t>
      </w:r>
    </w:p>
    <w:p>
      <w:r>
        <w:rPr>
          <w:b/>
          <w:color w:val="FF0000"/>
        </w:rPr>
        <w:t xml:space="preserve">id 221</w:t>
      </w:r>
    </w:p>
    <w:p>
      <w:r>
        <w:rPr>
          <w:b w:val="0"/>
        </w:rPr>
        <w:t xml:space="preserve">Catorze anos depois, as palhetas ainda estão tocando e as cordas ainda vibram para o Festival Off Jazz, que, apesar de suas finanças frágeis, este ano se estenderá por oito noites - distribuídas entre 3 e 12 de outubro. Uma meca do jazz que é um pouco, muito ou muito mais apaixonada do que as convenções comerciais ou mesmo musicais, o festival de jazz Off jazz acontecerá no Lion d'Or, na Sala Rossa, na Casa del Popolo, no Upstairs e no Cabaret du Mile End, além de assumir o novo Résonance Café na Parc Street, onde os concertos das 17h serão voluntários. Arraste alguns bilhetes para o copo de vinho e mais alguns para o chapéu. Christine Jensen Jazz Orchestra Enquanto a maioria das noites tem quatro concertos na conta, o show de abertura em 3 de outubro será o único naquele dia, mas ainda contará com os 19 músicos da Christine Jensen Jazz Orchestra. O saxofonista aproveitará a ocasião para lançar um novo álbum. Depois, tudo começa como um solo de tambor sincopado, com dois intervalos nos dias 8 e 9 de outubro. Em 4 de outubro, Marianne Trudel fará dois concertos diferentes no Lion d'Or, incluindo um com o baixista William Parker (que esteve no Off em 2012) e o baterista Hamid Drake. No dia seguinte será outro encontro Montreal-Nova York, quando Chet Doxas tocará com três músicos da Big Apple, Matt Stevens, Eric Doob e Zack Lober. Além disso, o Jeff Johnston Trio estará no andar de cima em 6 de outubro, o conjunto Rémi-Jean LeBlanc em 9 de outubro na Sala Rossa, e o show e lançamento do álbum Quartetski Does Stravinsky, que comemora o 100º aniversário do Rito da Primavera de uma forma, digamos, explosiva. Nós mal arranhamos a superfície do programa, mas em www.loffjazz.com você encontrará os shows, os prêmios e até mesmo os detalhes da campanha de arrecadação de fundos lançada pela Off para colocar alguma tinta preta nos orçamentos.</w:t>
      </w:r>
    </w:p>
    <w:p>
      <w:r>
        <w:rPr>
          <w:b/>
          <w:color w:val="FF0000"/>
        </w:rPr>
        <w:t xml:space="preserve">id 222</w:t>
      </w:r>
    </w:p>
    <w:p>
      <w:r>
        <w:rPr>
          <w:b w:val="0"/>
        </w:rPr>
        <w:t xml:space="preserve">Sabia-se que os rios eram poluídos por nitratos e por certos remédios amplamente consumidos. Sabemos agora que eles também são afetados pela poluição por microplásticos, de menos de 5 milímetros de tamanho. Isto foi revelado pelo INERIS, o Instituto Nacional Francês para o Meio Ambiente Industrial e Riscos. Na França, ainda não tinha sido realizado nenhum estudo em água doce. Os cientistas retiraram amostras de gudgeon de 75 locais. Estes peixes foram escolhidos porque vivem no fundo dos rios. Eles forjam no lodo para microorganismos e, portanto, também engolem micropartículas de plástico. Para Jean-Marc Porcher, chefe da unidade de eco-toxicologia do INERIS: 10% dos peixes contêm microplásticos em seus intestinos Porcher de bagaço de peixe As fibras encontradas nos intestinos dos porcos vêm da lavagem dos tecidos. As micro-miçangas provêm de cosméticos em particular. Estes microplásticos não são parados pelos filtros das estações de tratamento de águas residuais e, portanto, chegam ao ambiente natural. Não sabemos o impacto desta poluição na saúde dos peixes, mas podemos imaginá-la, como diz Eric Thibaut, chefe do centro de perigo INERIS: "Pode haver um efeito na reprodução dos peixes. O estudo INERIS vai continuar por mais dois anos.</w:t>
      </w:r>
    </w:p>
    <w:p>
      <w:r>
        <w:rPr>
          <w:b/>
          <w:color w:val="FF0000"/>
        </w:rPr>
        <w:t xml:space="preserve">id 223</w:t>
      </w:r>
    </w:p>
    <w:p>
      <w:r>
        <w:rPr>
          <w:b w:val="0"/>
        </w:rPr>
        <w:t xml:space="preserve">Resource Description Framework (RDF) é um modelo gráfico para descrever (meta-)dados e permitir algum processamento automático de metadados. Uma das sintaxes (serialização) desta linguagem é RDF/XML. Trata-se de um dialeto XML desenvolvido pelo consórcio W3C. Anotando documentos não estruturados e servindo como interface para aplicações e documentos estruturados (por exemplo, bancos de dados, EDM, etc.) o RDF permite alguma interoperabilidade entre aplicações trocando informações não-formalizadas e não estruturadas na Web. Um documento estruturado RDF é um conjunto de triplos. Um trigêmeo RDF é uma associação {subjetivo, objeto, predicado}. [um] Instruções de Documentação do motor RDF Mozilla Esta apresentação mostra os novos desenvolvimentos do motor RDF Mozilla. O que é RDF Uma introdução de Tim Bray ao Resource Description Framework (XML.com). FAQ sobre RDF no Mozilla Perguntas freqüentes sobre o Quadro de Descrição de Recursos no Mozilla (en:RDF no Mozilla FAQ). RDF em Cinquenta Palavras Uma breve introdução ao Quadro de Descrição de Recursos. Usando Fontes de Dados RDF Este documento explica como criar uma fonte de dados nativa, do lado do cliente, que funcione com a implementação do RDF Mozilla. Agregando Fontes de Dados In-Memory Utilizando a Agregação XPCOM com Fontes de Dados In-Memory. Todos os artigos... Comunidade Veja os fóruns da Mozilla... Grupo de notícias Google Group RDF-Dev mailing list syndication feed Ferramentas RDF e editores RDF validator XML tópicos relacionados &lt;hr&gt;</w:t>
      </w:r>
    </w:p>
    <w:p>
      <w:r>
        <w:rPr>
          <w:b/>
          <w:color w:val="FF0000"/>
        </w:rPr>
        <w:t xml:space="preserve">id 224</w:t>
      </w:r>
    </w:p>
    <w:p>
      <w:r>
        <w:rPr>
          <w:b w:val="0"/>
        </w:rPr>
        <w:t xml:space="preserve">Bain et Confort : venda de banheiras, spas, saunas, salas de vapor válvula Easyfit VEE Ø50 - A válvula Easyfit VEE inclui o sistema de travamento de esfera em carga e seu projeto inovador permite a instalação de um sistema hidráulico em total tranqüilidade. A válvula Easyfit VEE Ø50 inclui uma trava esférica no sistema de carga para uma instalação sem problemas. Corpo da porca de união: PVC-U EN1452, série "curta" (compatível com VE). Selos e assento: EPDM e PE. Componentes usinados de precisão. Cabo multifuncional. Certificação: CE97 / 23 / CE PED.</w:t>
      </w:r>
    </w:p>
    <w:p>
      <w:r>
        <w:rPr>
          <w:b/>
          <w:color w:val="FF0000"/>
        </w:rPr>
        <w:t xml:space="preserve">id 225</w:t>
      </w:r>
    </w:p>
    <w:p>
      <w:r>
        <w:rPr>
          <w:b w:val="0"/>
        </w:rPr>
        <w:t xml:space="preserve">Os especialistas falam com você ao vivo! Durante 3 dias, desfrute de mais de 50 apresentações - conferências que são tão práticas quanto não publicitárias, - competições que são tão originais quanto técnicas, - demonstrações que são tão profissionais quanto de tirar o fôlego, - demonstrações que são tão precisas quanto inovadoras. Vejo vocês na sala de conferência! O Congresso, este encontro profissional reflete o espírito visionário do Congresso em um momento de mudança em todo um setor. BECAUSE mais do que nunca, a profissão precisa de uma verdadeira reunião de referência. BECAUSE a seriedade e o profissionalismo da nova estética não precisam mais ser comprovados BECAUSE você não tem outra escolha a não ser estar um passo à frente de seus concorrentes. BECAUSE você tem que se adaptar à legislação. BECAUSE os gostos de seus clientes estão em constante mudança e você precisa saber mais do que eles! BECAUSE 26.000 profissionais vêm aqui todos os anos e em nenhum outro lugar. BECAUSE esta é uma oportunidade única de se encontrar com toda a profissão. BECAUSE nossa posição como líderes exige que sejamos ambiciosos para nunca sermos acusados de ser fáceis, aqui está um Congresso de 2016... Visionário sábado 2 de abril Rollerblading em dermopigmentação do couro cabeludo Massagem craniana O ritual do pomar de ouro Massagem Naadiya, massagem da cadeira ayurvédica Massagem Aladdin O futuro das extensões dos cílios Que tecnologia para qual instituto? Flyer de maquiagem energética, cartão de tratamento, vale-presente... sim, funciona! A massagem Taitiana Microblading para sobrancelhas 3D ultra finas e naturais Uma verdadeira alavanca de desenvolvimento: a teia a armazenar Do Oriente ao Ocidente: demonstração de maquiagem nupacional Tratamentos de aromaterapia bioenergética A verdadeira massagem chinesa com copos Vamos viajar através da maquiagem! Prêmio de pintura corporal francês Domingo 3 ABRIL Choques térmicos alternados no tratamento da celulite A noção de serviço para desenvolver a maquiagem de estúdio de fidelidade, um novo serviço da moda! Variação sobre Yin e Yang Water Ball Massage Les Victoires du Regard Maquiagem permanente em escala internacional Auto-sabotagem em um salão de beleza: o cartão de tratamento Você sabe tudo sobre o novo regulamento? A massagem ou o toque pode se tornar uma arte? Massagem Breuss: energia e Cocooning Étnico Cocooning Massagem O ritual para as meninas da cidade com pressa Segunda-feira, 4 de abril O "Robe Décolleté" remodelando a massagem Pintura do Ventre Estimulação elétrica da pele Luan Masageage Para saber mais sobre o programa do 46º Congresso Internacional de Estética Spa: resumos, retratos dos palestrantes, clique aqui</w:t>
      </w:r>
    </w:p>
    <w:p>
      <w:r>
        <w:rPr>
          <w:b/>
          <w:color w:val="FF0000"/>
        </w:rPr>
        <w:t xml:space="preserve">id 226</w:t>
      </w:r>
    </w:p>
    <w:p>
      <w:r>
        <w:rPr>
          <w:b w:val="0"/>
        </w:rPr>
        <w:t xml:space="preserve">Simpa este pequeno fim de semana ^^ �a me fait trop plaiziir de vous revoir Vous avez vraiment de la chance d'�tre la ba peut-�tre � l'ann�e prochaine.... pourquoi pas ^^ Quelques photos: poz avec pilo et phil sur la grande placepilo a l'ap�ro ....on a fait que �a Duck, Marion &amp; moua � l'appart � l'appart � philou Nouvelle tradition....uma foto de todos o chiotte ^^ : philou, duck &amp; mouaPhilou &amp; tomas(sa) ...la su�doise Les hommes � la cuisine ...heuuuu je crois Direção da barragem na platéia Philou &amp; moua en mode boulet Duck avec une salope ....faut que je me contrôle Raphael m�zra� se fait beau pour sortir ^^ La click dans l'appart de philou... Se não, o que há de novo ??? [ J-???] Bient�t 21ans .... pfffffffffffffffffffffffffffffffffffff �a começa � fazendo �a, peut �tre commen� a pener � l'avenir cet arr�ter de Faire le con.... Sábado, 16 de fevereiro, no Bar do Bureau em Cahors =&gt; Electro Clash &lt;= Com Dj Ti'lud Dj Carl Johson Dj Star Kid COME EM NÚMEROS que AMO ELECTRO O panfleto é de Moua Ainda não está terminado, mas o que você acha ??? Simpa ton p'tit annif avec seulement un pti commit� et j'ai ador� le mode anniversaire de 12ans organis� par maman avec le gâteau � bougies, les messes bass ....mdr i lhe dá uma grande bizoo e lhe deseja boa sorte para seus 20 anos e para este novo ano que está abrindo � você [ PIX ] La click Moua En Mode 20 &amp; En Mode "�a coule" Laetitia, yannick, guss &amp; dam's le pti couple ^ ^ la famille a dar Ma belle maman (de mon dar ch�ri) les ravages de la Sminorff Black Thomas, mag, lucie &amp; gr�goir Au repas, encore &amp; encore Hum que �a � l'air rigolo Des boulets en action .... mdr Dam's, yannick &amp; Moua allez un p'ti calin Fauteuil d'otistes, encore &amp; encore rabageoise va ... Coupin magalie com o bolo Andresh sempre � la bourre End de soir�e tudo can�s [ Putin ] Mais de um mês eu não tinha � atualizado este maldito blog muito pouco tempo Então quando eu voltei e vi a ruína �tait ... Eu fiz um esp�ce de limpeza E eu acho que não está terminado .... [ ♀ ] [ Myspace.com/marceau_ ] [ ♂ ] Para os retardatários que pensam que a TechtoniCHh é muito .... eu tenho algo melhor para lhes oferecer: O embaralhamento .  E �a, �a impõe ao RespecT não é um ar velho mal calculado shuffle� . Eu não sou o único � Dizendo o quê ...??? Eles changed� Skyrock novamente Mas eles não param.... Alguns vid�os do show do Jus†ice na tournefeuille Simpa neste pequeno feriado. Mal recuperados de meu fim de semana, meus pais pr�vide para ir à Espanha. D�bu des vacances en montagne � Font-Romeu (dans mon appart) avec premi�re journ�e en station thermale et apr�s GO to the Bar�a peti appart dans la rue des putes (tr�s chiic) et � 500m de la y avait les plus beaux Hotels et les plus beaux monuments (vraiment cheloo) On est aller faire les magasins...j'aaadore On's'est m�me baign� .... 4 dias de tempo esplêndido TrǾp d�g0ut� d3 retorno � C@hoRs ==&gt; P3titE p�b pǾur chArly: &lt;=== Sessão Mixxx em 24nov No escritório Venha em grandes números O Folheto é de moua .... H�m H�m ...p� mal D3s peTiTes S0ir�es c0mme J3 les @imE ____ pequeno soir�es como eu gosto deles ____ o que eu gosto destes pequenos soir�es organizado � la rache des soir�es � l'appart d'un pote, un coup de speed pour passer sa soir�e � toulouse dans les meilleurs Bars et Discoth</w:t>
      </w:r>
    </w:p>
    <w:p>
      <w:r>
        <w:rPr>
          <w:b/>
          <w:color w:val="FF0000"/>
        </w:rPr>
        <w:t xml:space="preserve">id 227</w:t>
      </w:r>
    </w:p>
    <w:p>
      <w:r>
        <w:rPr>
          <w:b w:val="0"/>
        </w:rPr>
        <w:t xml:space="preserve">Acabo de comprar um cartão geforce gtx 1050, acabo de instalá-lo, mas é impossível fazê-lo funcionar, o motorista do cd vendido faz com que ele trave, fui ver na nvidia e baixar o último e o mesmo resultado. obrigado pela ajuda Sim tela preta. Estou procurando uma nova fonte de alimentação para o meu computador e estou procurando uma nova fonte de alimentação para o meu computador e estou procurando uma nova fonte de alimentação para o meu computador e estou procurando uma nova fonte de alimentação para o meu computador e estou procurando uma nova fonte de alimentação para o meu computador. Não tenho certeza se é boa, mas tenho certeza se é boa, e não tenho certeza se é boa. Não tenho certeza se é bom ou não, mas tenho certeza se é bom, e tenho certeza se é bom. Olá, no site da Nvidia http://www.nvidia.fr/graphics-cards/geforce/pascal/gtx-1050/ Para os requisitos do sistema, diz: Consumo de energia (W): 75 W Potência recomendada do sistema (Watts) (4): 300 W (4) - Recomendação baseada em um PC configurado com um processador Intel Core i7 a 3,2 GHz. Os sistemas pré-integrados podem requerer menos energia dependendo de sua configuração. Dados os outros componentes, este fornecimento de energia pode, de fato, ser limitado, como aponta a DLUC. Bom dia Olá, o fornecimento de energia é suficiente para um gtx 1050. Uma das pistas é desinstalar todos os drivers gráficos existentes em seu sistema antes de instalar os do gtx 1050, faça-o com o software DDU, há chances de que seja a causa da falha. link DDU http://www.commentcamarche.net/download/telecharger-34100431-display-driver-uninstaller re O driver instala mas quando você reinicia o computador trava, não ele nunca funcionou bem se funcionou mas sem os drivers então não há uma possibilidade total de que sua fonte de alimentação não faça parte da fonte de alimentação do desastre às vezes até os melhores podem ter falhas mas 400w é bom!Não tenho certeza se é uma boa, mas não tenho certeza se é uma boa. O cartão está funcionando em modo vga e eu estou conectado a ele, então eu acho que está funcionando...sua opinião...o cartão antigo que morreu era um geforce 8800 gts.estou fazendo a pergunta: eu devolvo o cartão? Não tenho certeza se é uma boa idéia mudar a fonte de alimentação, mas se o fizer, o que você recomenda? a8800gts consome mais energia do que um gtx1050! portanto, não é a fonte de alimentação que está em falta, a menos que esteja danificada (a fonte de alimentação), o que poderia explicar a falha de seu 8800gts. Não tenho certeza se é uma boa idéia ter um novo cartão, mas tenho certeza se é uma boa idéia ter um novo cartão, e tenho certeza se é uma boa idéia ter um novo cartão. Acabei de reinstalar o motorista e ele trava, mas reiniciei em modo sem falhas e no gerenciador de dispositivos o cartão aparece, o que significa que está funcionando, ou pelo menos não está quebrado, preciso de seus conselhos. Não tenho certeza se é uma boa idéia usar o mesmo dispositivo que o que estou usando agora, mas não tenho certeza.</w:t>
      </w:r>
    </w:p>
    <w:p>
      <w:r>
        <w:rPr>
          <w:b/>
          <w:color w:val="FF0000"/>
        </w:rPr>
        <w:t xml:space="preserve">id 228</w:t>
      </w:r>
    </w:p>
    <w:p>
      <w:r>
        <w:rPr>
          <w:b w:val="0"/>
        </w:rPr>
        <w:t xml:space="preserve">Não faz muito tempo, quando se tratava de nosso legítimo acesso aos cofres do estado, clamávamos por nossa parte do bolo. Hoje, o povo haitiano testemunha os esforços serpentinos de seus filhos e filhas para garantir que eles chupem uma menta. Ao passarmos da lógica do bolo para a do doce, aderimos, ainda mais profundamente e à nossa maneira, ao pensamento hegemônico neoliberal, uma ode econômica não arrependida ao individualismo avançado. Se na imagem do bolo houvesse a de compartilhar, por mais desigual que fosse, com o pirulito, passamos a um registro fundamentalmente egoísta, sendo a sucção um ato profundamente individual. Poder-se-ia até argumentar que é um ato infinitamente mais debilitante, uma vez que destrói a essência antes de atacar a existência. Pelo menos quando um é comido, come-se tudo de uma só vez e por completo. A etimologia traça a palavra sugar de volta à raiz indo-européia seu (para tomar um líquido). Sugar é, portanto, ingerir o suco, a essência, o suco de alguma coisa. Sugar o estado é empurrá-lo para seu estado frágil, privando-o de sua substância, deixando apenas sua pobre e matizada carcaça. Mas não importa, nós podemos sugar os ossos para fora dele. Até a medula. Até que não haja mais nenhum? Encontrar um lugar para chupar um osso é um esporte nacional. Você tem que entender. Como um ilustre membro do Parlamento nos lembrou em uma estação de rádio muito popular na capital, todos nós temos bocas cortadas. É uma questão de sobrevivência. E só sobrevivem aqueles que são os mais ágeis. Especialmente com o idioma, o que é uma garantia de flexibilidade e facilidade. A flexibilidade dos humilhados, acostumados a rastejar; a facilidade de rejeitar e cuspir em nossos compromissos passados. Em um país onde o elevador social está bloqueado, nós o lubrificamos como podemos. Nós nos mostramos criativos. Nós nos mostramos inovadores. É uma questão de quem pode ser o mais inteligente, quem pode manobrar o melhor. Para sair dela. De preferência, sozinho. Aos hipócritas que virão falar sobre ética, patriotismo e decência, responderemos que se não fôssemos nós, seria outra pessoa. Talvez até mesmo eles. Portanto, mais vale sermos nós. Como uma boa testemunha da humilhação constante da nação, tivemos a inteligência de nos humilhar primeiro antes de sermos humilhados com os outros. Grande coisa! E mesmo que tenhamos vergonha - também temos sangue - vamos manter nossos olhos secos. Tanto pior ainda. No fundo, sabemos que este dilema não é um dilema. No Haiti, não é exatamente "chupar ou morrer". Há outras opções. Mais respeitável, responsável e digno. Digno de nossos ancestrais cujos corpos já foram escravizados e que merecem melhor do que os descendentes mentalmente escravizados. Mas estas são opções difíceis quando cercadas por otários. O medo de perder a vida é assustador e paralisante. E assim, uma noite, cansados de ser sugados, rejeitamos a luz do dia, abraçamos a escuridão e nos tornamos nós mesmos otários. Categorias Bonjour Tristesse, Coup de gueule Que tal deixarmos a escrita fazer a conversa? Precariedade combinada com uma falta de ética? Sem dúvida. Afinal, os sacos vazios não ficam de pé. Um povo faminto comparando sua pátria à comida...nada de bom pode vir dela...pura barbárie</w:t>
      </w:r>
    </w:p>
    <w:p>
      <w:r>
        <w:rPr>
          <w:b/>
          <w:color w:val="FF0000"/>
        </w:rPr>
        <w:t xml:space="preserve">id 229</w:t>
      </w:r>
    </w:p>
    <w:p>
      <w:r>
        <w:rPr>
          <w:b w:val="0"/>
        </w:rPr>
        <w:t xml:space="preserve">A France 2 é o canal para eventos, notícias, esportes e entretenimento. Veja a France 2 ao vivo e em replay no france.tv. A France 2 é um canal de serviço público francês de interesse geral que oferece uma ampla, variada e unificadora gama de programas para todos os públicos. A France 2 tomou o lugar da Antenne 2 em 1992 e faz parte do grupo France Télévisions. Seu papel é decodificar as notícias com os programas e revistas France 2 como Cash Investigation e Envoyé Spécial, e fornecer entretenimento com uma grande variedade de programas e jogos como On n'est pas couché, Fort Boyard, Tout le monde veut prendre sa place, N'oubliez pas les paroles e séries e dramas como Amour, Gloire et Beauté. Também oferece cobertura ao vivo de grandes eventos como o French Open, o Tour de France e muito mais. Para assistir todos os programas que você gosta, você pode optar por TDT, satélite, web, mas também por IPTV e cabo. Desta forma, você pode desfrutar de programas que tratam de temas profundos, mas também de temas atuais através de documentários ricos e variados da France 2, onde quer que você esteja. Além de acessar o canal France 2 Direct com transmissões ao vivo, você pode encontrar todos os programas no Pluzz France 2, que podem ser vistos em streaming sempre que quiser através da nova oferta de reprodução de vídeo online france.tv. Selecione seu programa e assista-o no momento mais conveniente na íntegra ou selecionando os melhores momentos. Você também pode enriquecer seus conhecimentos sobre o programa ou o assunto abordado através de vídeos exclusivos. Você também terá o privilégio de acessar o conteúdo antes de qualquer outra pessoa em uma prévia paga ou várias semanas após ter sido transmitido ou retransmitido no france.tv. Aproveitando as recomendações, você terá o prazer de assistir programas que correspondem aos seus gostos, mas também propostas variadas para a descoberta de novos mundos. Cada gênero de programa é representado para apelar a todos os telespectadores. Todos os shows e programas transmitidos ao vivo na televisão France 2 que você costumava encontrar em replay no Pluzz estão agora disponíveis no france.tv.</w:t>
      </w:r>
    </w:p>
    <w:p>
      <w:r>
        <w:rPr>
          <w:b/>
          <w:color w:val="FF0000"/>
        </w:rPr>
        <w:t xml:space="preserve">id 230</w:t>
      </w:r>
    </w:p>
    <w:p>
      <w:r>
        <w:rPr>
          <w:b w:val="0"/>
        </w:rPr>
        <w:t xml:space="preserve">Meu casamento de volta à infância: as surpresas de sexta-feira e meus conselhos Bem, eu sou casado! Foi um dia muito bonito, apesar de muitos imprevistos e excessos... Mas primeiro deixe-me contar-lhes sobre minha sexta-feira. Pela manhã, não há muito a dizer. Aproveitei a oportunidade para limpar, preparar o apartamento para minha família que deveria chegar à tarde. No dia anterior, recebi um telefonema da proprietária do gite que aluguei, que me disse que não poderia nos ver novamente no dia 7 de março como planejado inicialmente e que tínhamos que nos mudar para sexta-feira 28 às 14h. Escusado será dizer que isto não estava na minha agenda. O Sr. Goldorak e o pequeno não terão tempo nem para tirar uma soneca e isso me aborrece. Mas de qualquer forma, temos que ir, então vamos. A senhora da pousada fará o mais rápido que puder e até oferecerá um pacote de bolhas de sabão e um ninja de estimação zhu zhu para compensá-la. Uma coisa boa feita! Aproveitamos a oportunidade para fazer alguns recados de última hora, como o essencial para não esquecer. Como você pode facilmente adivinhar, as coisas que eu tive que comprar serão exatamente as que eu esqueci... Quando chegamos em casa, todos estão esperando por nós. Ali está minha mãe, meus três irmãos, suas esposas e meus dois sobrinhos e sobrinhas. Há também minha esposa com sua família, e especialmente, especialmente: com meu vestido! Bem, fiquei feliz em vê-los. Mas eu mal podia esperar para ver meu vestido acabado! Acredite ou não, eu tinha tantas coisas para fazer que nem tive tempo de tentar em toda sexta-feira... Grande erro! Mas falarei sobre isso mais tarde. São 17h, tenho que ir ao nosso local para recolher as chaves, colocar as decorações e arrumar as mesas. Enquanto isso, fomos buscar o sistema de som e as flores com meus irmãos. Quando chegamos ao salão, a primeira má surpresa: todas as mesas estavam em forma de kit. Felizmente, meus irmãos saíram com seus músculos e cuidaram disso o mais rápido possível. Segunda surpresa: eles não se encaixam de forma alguma no plano de assentos que preparei... mas não se encaixam de forma alguma. Tudo tem que ser revisado. Vou pular os detalhes da hora que passamos tentando todas as combinações possíveis. No final, vamos para um efeito Hogwarts, com 5 grandes mesas perpendiculares à mesa principal. Então aqui vai um primeiro conselho: verifique o tamanho das mesas em seu quarto antes de planejar seu layout! Eu coloquei ternamente todas as minhas decorações de infância no lugar, enquanto mamãe e o irmão mais velho cuidam de cortar as flores. O rapazinho está cansado, nós também estamos, estamos começando a ficar cansados. Fazemos uma merecida pausa para pizza, depois meus sogros chegam com os pratos e nos dão uma boa mão para preparar tudo. São 21 horas, a sala está pronta e estou bastante satisfeito com o resultado. Nem tudo é perfeito, as toalhas de mesa são um pouco tortas, mas não nos importamos, nós o fizemos como uma família e estamos felizes! Estamos indo para casa. Sei que ainda não estou pronto para ir para a cama, pois ainda tenho alguns pratos para preparar para o dia seguinte. Enquanto isso, alguns de meus amigos pararam para cumprimentar antes do grande dia e eu finalmente estou admirando meu vestido e mostrando a eles.  Foi lindo, mas eu deveria ter voltado a La Baule para uma prova final, isso nos teria permitido ver que alguns detalhes não estavam certos. Felizmente, nada muito complicado para um de meus amigos.</w:t>
      </w:r>
    </w:p>
    <w:p>
      <w:r>
        <w:rPr>
          <w:b/>
          <w:color w:val="FF0000"/>
        </w:rPr>
        <w:t xml:space="preserve">id 231</w:t>
      </w:r>
    </w:p>
    <w:p>
      <w:r>
        <w:rPr>
          <w:b w:val="0"/>
        </w:rPr>
        <w:t xml:space="preserve">"Este ano, diante da crescente importância das neurociências, o grupo está trabalhando em um dispositivo temático e abordagens multidisciplinares (biologia, medicina, antropologia, história ou filosofia, etc.). O grupo trabalha com base em um dispositivo temático e abordagens multidisciplinares (biologia, medicina, antropologia, história ou filosofia, etc.). Este ano, confrontado com o lugar crescente das neurociências no campo da saúde, bem como no campo social, o tema diz respeito ao questionamento da relação entre a ciência e o inconsciente.</w:t>
      </w:r>
    </w:p>
    <w:p>
      <w:r>
        <w:rPr>
          <w:b/>
          <w:color w:val="FF0000"/>
        </w:rPr>
        <w:t xml:space="preserve">id 232</w:t>
      </w:r>
    </w:p>
    <w:p>
      <w:r>
        <w:rPr>
          <w:b w:val="0"/>
        </w:rPr>
        <w:t xml:space="preserve">Hinos e Louvores (Igreja Adventista) Descansa tua graça sobre estes esposos, ó Senhor. Você os uniu para sempre neste dia. Que a luz do teu rosto brilhe sobre eles e derrame tua alegria e teu amor em seus corações. Que suas almas sejam abençoadas a esta hora a seus pés. Feche suas promessas e votos com seu Espírito. Nesses caminhos, Senhor, seja seu guia! Que sua paz habite neles o tempo todo; que sua Palavra seja o farol deles todos os dias; que Jesus seja seu convidado e amigo de hora em hora; que a felicidade reine ali, feita sempre nova! Esteja com eles, ó Senhor, nos dias de alegria; com eles se a provação escurece seu caminho. Cumpre, ó poderoso Deus, tua força em suas fraquezas, e mantém ambos em tua mão fiel.</w:t>
      </w:r>
    </w:p>
    <w:p>
      <w:r>
        <w:rPr>
          <w:b/>
          <w:color w:val="FF0000"/>
        </w:rPr>
        <w:t xml:space="preserve">id 233</w:t>
      </w:r>
    </w:p>
    <w:p>
      <w:r>
        <w:rPr>
          <w:b w:val="0"/>
        </w:rPr>
        <w:t xml:space="preserve">Geografia e clima História e administração A Coréia do Sul ocupa metade da península coreana em 100.210 km². O país tem 200 km de largura e é banhado a oeste pelo Mar Amarelo e a leste pelo Mar do Japão. Ela compartilha sua fronteira terrestre com a Coréia do Norte. Três quartos do país é montanhoso, e está dividido de norte a sul pela cordilheira Taebek, com o vulcão Hallasan atingindo uma altura de 1.950 metros. O país tem uma população de cerca de 52 milhões de habitantes, dos quais 10 milhões vivem na capital Seul. A Coréia do Sul é um país do leste asiático com vinte províncias. Além da capital Seul, Ulsan e Pusan são duas outras grandes cidades do país. O cristianismo e o budismo são as duas principais religiões. O país compartilha sua cultura com a Coréia do Norte. Os Jogos Olímpicos foram realizados aqui em 1988, assim como a Copa do Mundo de Futebol em 2002, em colaboração com o Japão.</w:t>
      </w:r>
    </w:p>
    <w:p>
      <w:r>
        <w:rPr>
          <w:b/>
          <w:color w:val="FF0000"/>
        </w:rPr>
        <w:t xml:space="preserve">id 234</w:t>
      </w:r>
    </w:p>
    <w:p>
      <w:r>
        <w:rPr>
          <w:b w:val="0"/>
        </w:rPr>
        <w:t xml:space="preserve">Centro de Pesquisa em Demografia 07 de abril de 2020 Almoço de Pesquisa Tendo em vista as medidas tomadas por nossa Universidade para lidar com uma situação excepcional, estamos cancelando o Almoço de Pesquisa nos dias 17 de março e 7 de abril de 2020. Obrigado por seu interesse em... 28 de Abril de 2020 Midis de la recherche Carren Ginsburg (Universidade Witwatersrand) Migration and Health Follow-Up Study: A longitudinal study of migrants from South Africa's rural nordheast 12 de Maio de 2020 Midis de la recherche Mireille Le Guen (DEMO/UCLouvain) Mylène Rouzaud-Cornabas, Henri Panjo, Laurent Rigal, Virginie Ringa, Caroline Moreau Has the 2013 French pill scare led to a redefinition of social... O que há de novo ? 12 de março de 2020 Contracepção masculina Mireille Le Guen falou no programa Arte Voxpop sobre contracepção masculina. Veja o programa, disponível de 01/03/2020 a 16/05/2020 (29 min) Enquanto o... 19 de fevereiro de 2020 DEMOlink 1 DEMO tem o prazer de anunciar o lançamento de sua primeira edição da DEMOlink. Este é o boletim trimestral do Centro de Pesquisa em Demografia. 18 de fevereiro de 2020 Relatório de atividades de 2018 O relatório de atividades de nosso centro de pesquisa de 2018 acaba de ser publicado. Confira nossos relatórios de atividades anteriores. 14 de Fevereiro de 2020 Awards Em 7 de fevereiro de 2020, Audrey Plavsic e Océane Van Cleemput (2 alunos de doutorado DEMO) receberam o prêmio SAS de melhor papel na 11ª Conferência Demográfica de "Jovens Demógrafos" por seus... 14 de fevereiro de 2020 Chamada de artigos Revue Espace Populations Sociétés *** Inglês abaixo *** A revista Espace Populations Sociétés lança uma chamada de artigos para sua edição "As transformações das famílias e dos lares"... 05 de fevereiro de 2020 Call for papers Revue Quetelet (em francês abaixo) CALL FOR PAPERS "Demographic Change along the Rural-Urban Gradient" Além da dicotomia urbano-rural, diferenças no comportamento demográfico... Testemunhos Aurelia Castiglioni nos conta... Que treinamento você teve em demografia? Entre 1982 e 1984, fiz os cursos de Diploma e Mestrado em Demografia. Posteriormente, entre 1985 e 1989, fiz um estágio na...</w:t>
      </w:r>
    </w:p>
    <w:p>
      <w:r>
        <w:rPr>
          <w:b/>
          <w:color w:val="FF0000"/>
        </w:rPr>
        <w:t xml:space="preserve">id 235</w:t>
      </w:r>
    </w:p>
    <w:p>
      <w:r>
        <w:rPr>
          <w:b w:val="0"/>
        </w:rPr>
        <w:t xml:space="preserve">Quercus Pirâmide olfativa Descrição Fresca, chypre, amadeirada, a fragrância de Quercus evoca a nobreza da terra. Na nota superior, os cítricos e o manjericão trazem seu frescor de fusão. No coração, o jasmim e o cardamomo são suaves e voluptuosos. Na base, o carvalho se casa com o sândalo e o almíscar. Visão geral Frescor perfumado à sombra do carvalho. História Quercus, um nome misterioso que significa "carvalho" em latim. Uma colônia fresca e amadeirada. Uma fragrância que evoca uma caminhada de verão à sombra dos carvalhos. Aquelas que se alinham nas enormes avenidas dos jardins ingleses. Os centenários que recolhem as eternas promessas de amor gravadas em sua casca. Quercus, uma assinatura chique e moderna para ser compartilhada entre homens e mulheres. A ser descoberto em lojas de departamento e perfumarias selecionadas. Linha Eau de Toilette, 100 e 50 ml; Shower Gel, 200 ml; Desodorante Stick, 75 ml; Velas. Garrafa A garrafa interna, cilindro com a famosa tampa de pérola. Um cartucho branco e ocre veste a garrafa. No início ....mouais, a nota base me lembra incrivelmente a eau du bonheur de fragonardj Deixei cair esta para a outra Relatar um abuso Quercus soa SUPERB. Eu poderia facilmente comprar isto para meu homem e sei que será um dos favoritos dele. Uma mistura delicada de manjericão, cal, jasmim e carvalho. Tão versátil. Um toque de formalismo e um toque de mistério em um traje de Primavera. Fragrância de sábado e domingo para quando você quiser relaxar mas não parecer descuidado ou sintonizado com o mundo. Relatar abuso Cheira a CKone, e estrutura olfativa semelhante, mas domado muito. CKone está de um modo muito vistoso, enquanto a Quercus é muito mais discreta. Reportar abuso Aunque el frasco me parece mas de chicas que para chicos! Definitivamente! Denunciar um abuso</w:t>
      </w:r>
    </w:p>
    <w:p>
      <w:r>
        <w:rPr>
          <w:b/>
          <w:color w:val="FF0000"/>
        </w:rPr>
        <w:t xml:space="preserve">id 236</w:t>
      </w:r>
    </w:p>
    <w:p>
      <w:r>
        <w:rPr>
          <w:b w:val="0"/>
        </w:rPr>
        <w:t xml:space="preserve">Os Tutoriais Traduzidos dos Amigos de Aliciar Diseños com sua gentil permissão Obrigado Dushi por me conceder a permissão para traduzir seus tutoriais É estritamente proibido copiá-los ou distribuí-los na Rede Top Estela de Dushi Este tutorial foi feito no PSP X3 mas pode ser feito em outras versões do PSP Materiais necessários para fazer este tutorial: 1 tubo de Luz Cristina 1 Tubo de Guismo 1 Máscara 1 imagen JPG Efectos del Psp Os tubos são oferecidos para uso pessoal Você não tem permissão para colocar estes tubos em outro site sem a permissão do criador Clique esquerdo para movê-lo 1 - Abra os tubos , 2 - Abrir uma imagem transparente de 988 x 600 pixels Preencher com cor #eaf1c9 3 - Camadas/Selecionar todas 4 - Ativar o tubo Editar/Copiar/Modificar/Colar na seleção Seleção/Do não selecionar nada Modo Camada : Luminância Herdada 62% Opacity 5 - Layers/New Layer Fill com cor #eaf1c9 6 - Ativar máscara sg_behind-bars2.jpg Layers/New Mask Layer/From Image/Adding a mask from an image select mask sg_behind-bars2.jpg check original luminance Layers/Delete/Layers/Merge Group ** Effects/3D Effects/Spanning Shadow: 31/0/56/33/ colour #000000 7 - Layers/Duplicate 8 - Effects/Deformation Effects/Polar Coordinates following settings : 9 - Efeitos/Filtro Personalizado/Emboss_03 Opacidade a 60% 10 - Camadas/Nova camada Preenchimento com cor # 3a4305 Imagem/Resize a 70%/Desmarque "todas as camadas" 11 - Seleção/Selecionar todos Selecionar/Selecionar Todos Selecionar/Selecionar Flutuar Selecionar/Estatizar **Selecionar/Modificar/Contrato por 4 pixels Preencher com cor #eaf1c9 **Selecionar/Modificar/Contrato por 4 pixels Preencher com cor #3a4305 **Selecionar/Modificar/Contrato por 4 pixels Preencher com cor #eaf1c9 **Selecionar/Modificar/Contrato por 4 pixels Pressionar a tecla "Delete" 12 - Camadas/Nova camada **Selecionar/modificar/Expandir por 1 pixel Preencher com cor #eaf1c9 Opacidade a 60% **Layers/Arrange/Move down 13 - Ativar camadas superiores/Merge camada inferior Selecionar/Do não selecionar 14 - Efeitos/Distorção Efeitos/ Configurações de onda em seguida : ** Efeitos 3D/Faixa de sombras: 31/0/56/33/cor #000000 15 - Ativar tubo Calguistabledeverre15210 .pspimage Editar/Copiar/Modificar/Colar como nova camada Imagem/Rescrever a 90%/Desmarcar "todas as camadas" Colocar à esquerda ** Efeitos Foto/Filme e Filtros seguindo as configurações : ** Efeitos/3D Efeitos/Sombra de Espaçamento: 31/0/56/33/ cor #000000 16 - Ativar tubo 2531- Luz Cristina .pspimage Edit/Copy/Modify/Paste as new layer Place as on final image ** 3D Effects/Shadow Range: 31/0/56/33/ colour #000000 17 - Activate Text/Policy tool Ayres_royal_plus /size: 72/vector foreground closed /background colour #3a4305 Enter text: Estela click on Apply Layers/Trans</w:t>
      </w:r>
    </w:p>
    <w:p>
      <w:r>
        <w:rPr>
          <w:b/>
          <w:color w:val="FF0000"/>
        </w:rPr>
        <w:t xml:space="preserve">id 237</w:t>
      </w:r>
    </w:p>
    <w:p>
      <w:r>
        <w:rPr>
          <w:b w:val="0"/>
        </w:rPr>
        <w:t xml:space="preserve">10+ Harry Potter e os Talismãs da Morte - Papel de parede do filme Uma série completa de fundos para a área de trabalho de seu computador sobre o tema "Harry Potter e os Talismãs da Morte"!</w:t>
      </w:r>
    </w:p>
    <w:p>
      <w:r>
        <w:rPr>
          <w:b/>
          <w:color w:val="FF0000"/>
        </w:rPr>
        <w:t xml:space="preserve">id 238</w:t>
      </w:r>
    </w:p>
    <w:p>
      <w:r>
        <w:rPr>
          <w:b w:val="0"/>
        </w:rPr>
        <w:t xml:space="preserve">Venda de imóveis em Cambrai (59) : listagens de imóveis à venda em Cambrai. Evrovilla.com fornece listagens de imóveis (apartamento, moradia, casa, casa de campo, terreno...) para venda em Cambrai (59). Não hesite em visitar as casas à venda em Cambrai (59). Annonce - 24 heuresPrix en baisse Sale house Cambrai (59)109 522 EUR FAI*4 room(s) ' 90m² de superfície ' 313m² de terreno MAISON TYPE CAMERICA comprenant Hall d'entrée, Salon-Séjour, Cuisine, wc. Piso: Desembarque, Banheiro, 3 dormitórios. Cave, aquecimento central a gás. Garagem. Terraço e jardim. Detalhes do anúncio Anúncio Anúncio - 24 horasPreço descer Venda garagem Cambrai (59)8 480 euros FAI*1 quarto(s) ' 44m² superfície GARAGE 15 M² 14 Detalhes do anúncio Anúncio - 24 horas Venda casa Cambrai (59)218 500 euros FAI*8 quarto(s) ' 4 quarto(s) ' 300m² superfície ' 2 700m² de terreno Propriedade compreendendo uma casa do tipo longère com uma superfície de 300 m2 incluindo o andar térreo: uma entrada, uma sala de estar de 48 m2, uma cozinha, um quarto, um escritório, um chuveiro, uma copa, um banheiro, um banheiro e uma sala de caldeira. No primeiro andar: quatro dormitórios de 16 m2, 16 m2, 24 m2 e 30 m2, um chuveiro e um grande patamar. Há também uma adega, uma pequena casa de 55 m2 e uma área de terreno de 2,5 hectares. Detalhes do anúncio Anúncio - 24 horas Venda Casa de vila Cambrai (59)142 000 euros FAI*7 quarto(s) ' 4 quartos ' 153m² de superfície ' 150m² de terreno Casa localizada a 25 minutos de Cambrai. Entrando num corredor que serve uma sala de estar/jantar de cerca de 32m², uma cozinha, 2 quartos, um banheiro com banheira, uma lavanderia e um banheiro. No primeiro andar há 2 quartos (cerca de 20m²) e um sótão. Lá fora há um terraço, um jardim, um estacionamento e uma garagem acessível a partir da casa. Somente por telefone : 06/19/38/54/14.... Detalhes do anúncio Anúncio - 24 horas de venda terreno Cambrai (59)289 000 euros FAI*10 000m² de superfície ' 10 600m² de terreno a 30min de Cambrai parcela de madeira e terreno baldio de uma área de 10ha 650 com várias pequenas lagoas todas cercadas com criação de javalis. Possibilidade de caçar durante todo o ano com javalis, corços, coelhos, faisões, patos e pombos. Acesso muito fácil. Somente por telefone 06/32/82/82/45. Detalhes do anúncio Anúncio - 24 horas Edifício de venda Cambrai (59)367 500 euros FAI*1 060m² de superfície ' 1 060m² de solo Edifício industrial, bordado antigo de uma superfície de 1000 m2 aproximadamente com jardim da corte em apenas uma placa. Ideal para investidores, armazenagem ou lofts. Estamos localizados a 20 minutos de Cambrai na direção de ST QUENTIN. Preço de venda: 367 500 EUR FAI. Detalhes do anúncio Anúncio - 24 horas Venda terreno de construção Cambrai (59)45 000 euros FAI*1 500m² de superfície ' 1 500m² de terreno Lote de construção de 1500 m2 com 15 m de fachada e 100 m de profundidade. CU não solicitado. Marcado. Livre de construtor. Estamos localizados 20 minutos ao sul de Cambrai, na direção de ST QUENTIN. Preço de venda: 45 000 EUR FAI. Detalhes do anúncio Anúncio - 24 horas Venda casa aldeia Cambrai (59)105 000 euros FAI*8 quarto(s) ' 4 quarto(s) ' 130m² de superfície ' 600m² de terreno Casa individual construída em um terreno de 600 m2 localizada 20 min ao sul de Cambrai com uma superfície de 130 m2 com</w:t>
      </w:r>
    </w:p>
    <w:p>
      <w:r>
        <w:rPr>
          <w:b/>
          <w:color w:val="FF0000"/>
        </w:rPr>
        <w:t xml:space="preserve">id 239</w:t>
      </w:r>
    </w:p>
    <w:p>
      <w:r>
        <w:rPr>
          <w:b w:val="0"/>
        </w:rPr>
        <w:t xml:space="preserve">Os membros da Associação de Importadores de Têxteis e Vestuário dos Estados Unidos (EUA-ITA) reconhecem o enorme potencial comercial que o fim das cotas representa. No entanto, eles também têm sérias preocupações com a incerteza em torno da mudança que ocorrerá em 1º de janeiro de 2005. Olhando para os efeitos de mercado da eliminação de quotas da perspectiva dos importadores, muitas perguntas permanecem sem resposta, o que dificulta a preparação para o novo status quo. Dado que o setor têxtil permanece politicamente sensível nos EUA, as eleições presidenciais de 2004 acrescentam a esta incerteza. É evidente que alguns candidatos presidenciais não hesitarão em fazer promessas para o setor têxtil nacional. Para os importadores EUA-ITA, os principais motivos de preocupação são - o possível uso de salvaguardas contra produtos de fabricação chinesa; - possíveis ações antidumping ou direitos compensatórios; - a complexidade das regras e implementação para o comércio com países com os quais os EUA têm acordos preferenciais, bilaterais ou negociados; e - as implicações da eliminação dos custos associados às cotas. Tudo isso levará a mais quedas de preços, ou será possível substituir produtos com tecidos e acabamentos de melhor qualidade, com preços então capazes de permanecer em seus níveis anteriores? Medidas de salvaguarda contra os têxteis chineses A China conseguiu aderir à eliminação de cotas no mesmo período de tempo que outros membros da OMC. No entanto, teve que aceitar a possibilidade de novas cotas serem aplicadas a produtos integrados até o final de 2008. Isto não significa necessariamente que todos os têxteis e roupas chineses estarão sujeitos a cotas até lá. Isto será decidido caso a caso. Entretanto, dependendo de como os EUA aplicam as novas medidas de salvaguarda para as novas cotas, os produtos mais sensíveis à importação podem ser os mais vulneráveis. O setor têxtil dos EUA visou cinco produtos "integrados" para ação de salvaguarda: artigos de viagem em fibra sintética, sutiãs e bustiers, luvas, roupões e malhas. Como estes produtos podem dar uma indicação de futuros desenvolvimentos e se outros países serão efetivamente protegidos. As medidas punitivas EUA-ITA, por outro lado, estão muito menos preocupadas com o ressurgimento de medidas anti-dumping e anti-subsídios, e acreditam que as alegações de práticas comerciais desleais em fios penteados e fiados, tecidos e produtos confeccionados, tais como roupas de cama e de banho, se tornarão menos freqüentes. Como existem poucos fabricantes de vestuário nos EUA, há poucas chances de que tal litígio ocorra. Além disso, os casos de direitos antidumping e compensatórios são caros para processar, com os peticionários freqüentemente incorrendo em custos legais bem superiores a US$ 500.000 para conduzir a extensa pesquisa necessária. Entretanto, se fossem apresentadas petições anti-dumping ou compensatórias, é provável que vários países fossem nomeados a cada vez para evitar que os compradores mudassem facilmente para um novo fornecedor. Conformidade Por mais importantes e elevadas que sejam as tarifas no setor têxtil e de vestuário, elas são apenas um fator nas decisões de fornecimento, e a existência de acordos comerciais preferenciais por si só não significa que os compradores americanos sejam atraídos por fornecedores desses países. Enquanto os EUA continuarem a adotar regras que limitem a concorrência, será difícil para os EUA manter sua posição.</w:t>
      </w:r>
    </w:p>
    <w:p>
      <w:r>
        <w:rPr>
          <w:b/>
          <w:color w:val="FF0000"/>
        </w:rPr>
        <w:t xml:space="preserve">id 240</w:t>
      </w:r>
    </w:p>
    <w:p>
      <w:r>
        <w:rPr>
          <w:b w:val="0"/>
        </w:rPr>
        <w:t xml:space="preserve">Comentários do proprietário Condomínio bonito e brilhante localizado no último andar, em dois níveis (mezanino: estilo penthouse) com dois terraços (350 pés quadrados) no telhado oferecendo uma vista panorâmica dos amanheceres e pores-do-sol, Mount Royal e o centro de Montreal. Nova construção (2018), garantia de construção residencial (GCR) até abril de 2023. Dois quartos e dois banheiros completos. Conceito aberto - sala de estar, cozinha e sala de jantar. Ilha e bancada de Quartzo. Pré-cablagem para cabo, telefone e sistema de alarme. Permutador de ar e duas unidades de ar condicionado montadas em parede. Muitos acréscimos: capô, pia e torneiras, muita armazenagem personalizada e funcional embutida e iluminação embutida. Perto de tudo: - Estação de metrô -5mins (LaSalle e de L'Église) e ônibus; - Parques e frente ao rio Verdun; - Rua Wellington, suas lojas, cafés e restaurantes; - Mercado Atwater e centro da cidade; - Caminhos de bicicleta. Condomínio muito bem administrado com taxas de condomínio razoáveis. Visitas: com hora marcada e somente mediante demonstração de pré-aprovação de hipoteca.</w:t>
      </w:r>
    </w:p>
    <w:p>
      <w:r>
        <w:rPr>
          <w:b/>
          <w:color w:val="FF0000"/>
        </w:rPr>
        <w:t xml:space="preserve">id 241</w:t>
      </w:r>
    </w:p>
    <w:p>
      <w:r>
        <w:rPr>
          <w:b w:val="0"/>
        </w:rPr>
        <w:t xml:space="preserve">A Cor Triton: cinta elástica azul e cordão ajustável. Este produto é feito perto de você e apóia o emprego local. Cor: cinta elástica azul e cordão ajustável. Este produto é feito perto de você e apóia o emprego local. Se você hesitar entre dois tamanhos, aconselhamos que tome um tamanho menor que o seu tamanho habitual. Produto bom, mas muito caro mesmo para um produto fabricado na França. Gostaria de lhe agradecer por seu excelente serviço e por seu excelente produto. Estou muito satisfeito com a qualidade do produto. O site me aconselhou a usar L, mas eu o troquei por M, e é perfeito assim. Eu teria preferido uma renda mais grossa, mas isso é uma questão de gosto! Muito confortável, mas depois de nadar fica muito tempo encharcado, por isso não é nada confortável! Gostaria de lhe agradecer por seu excelente serviço e apoio. Estou muito satisfeito com a qualidade do produto. Boa adaptação, mesmo durante o banho e a natação. Até agora, só o usei duas vezes, portanto, terei de ver como ele se veste com o tempo. O cordão permite que o traje de banho seja apertado ao redor da cintura, mas é naturalmente um pouco apertado ali. Não tenho nenhum problema com isso, mas algumas pessoas podem achar o traje de banho um pouco apertado ao redor da cintura sem poder afrouxá-lo mais. Eu tenho 1m81 por 90kg (construção muscular) e tomei o tamanho L que me convém perfeitamente. muito bom Muito bom o traje de natação não tem um pouco de aderência nas coxas, ele baba mesmo que o tamanho escolhido esteja correto, talvez os calções de banho ao invés dos boxers não babem Excelente para o conforto. O cavalheiro está encantado! O material não me convém. Muito bom Muito bom Muito bom, bem embalado, confortável de usar Muito boa qualidade Meu marido é tão bonito como um coração com uma bela cor e R.A.S. em perfeito ajuste Muito bom e de qualidade, tamanho certo. Estou muito satisfeito com a qualidade do produto e com a qualidade do serviço que recebi da empresa. Estou esperando para usá-lo Produto Nice, muito agradável Produtos de qualidade Nice Como é um presente os produtos ainda não foram usados espero que a qualidade dure com o tempo estou ansioso pela minha piscina para usá-la Tudo é perfeito. Nada a dizer, nem que seja só uma coisa: vamos consumir FRENCH !!!!!! O material é bonito, mas muito grande como esperado. muito bom material e ajuste perfeito. muito bom boxeador de natação muito bom. Os toques finais são perfeitos. Suave ao toque e agradável de usar. A impressão de usar um produto de luxo. Bom tamanho, mas o marido acha que não é útil o suficiente para a piscina. ideal para a praia Ainda não testado o produto, mas o visual super Rrr muito boa qualidade Bonito traje de banho Atende às minhas expectativas Ainda não testado na água Muito agradável de usar muito bom nada a dizer Excelente suporte, muito confortável, não se move após várias lavagens Bonito corte, bom visual, boa qualidade, embalagem perfeita Muito agradável de usar. Perfeitamente escorregadio perfeito! Bom produto, apenas uma dúvida sobre o tamanho. O conforto está um pouco abaixo de nossas expectativas ao nível da virilha Produto bonito, original e elegante O material é muito bom. Por outro lado, o elástico ao nível das coxas é relaxado na primeira lavagem (40°) Muito confortável O tecido é muito pesado quando molhado e leva muito tempo para secar, o que não nos permite ser muito confortáveis Produto muito bom. O corte não me agradou. É uma vergonha! É muito agradável, mas difícil de secar. Um problema real. Encaixe perfeito</w:t>
      </w:r>
    </w:p>
    <w:p>
      <w:r>
        <w:rPr>
          <w:b/>
          <w:color w:val="FF0000"/>
        </w:rPr>
        <w:t xml:space="preserve">id 242</w:t>
      </w:r>
    </w:p>
    <w:p>
      <w:r>
        <w:rPr>
          <w:b w:val="0"/>
        </w:rPr>
        <w:t xml:space="preserve">Para saber mais sobre seus direitos e realizar seus procedimentos, pense no site oficial da administração francesa: service-public.fr. 53 bis rue de Fontenay, 94300 VINCENNNES 01 43 98 65 00 [www.val-de-marne.pref.gouv.fr ] Prefeito : Sr. Raymond Le Deun Avenue du Général-de-Gaulle - 94011 Créteil cedex - Tel: 01 49 56 60 00 00. De segunda a sexta-feira, das 9h às 16h Delegado do Mediador: Christian Gimel Tel: 01 48 75 46 96 Envie um e-mail para o Escritório do Mediador às terças-feiras das 9h às 17h na Maison du droit de Fontenay-sous-Bois (12 bis, avenida Charles-Garcia). [www.val-de-marne.pref.gouv.fr ] Sub-prefeito : Jean-Philippe LEGUEULT 4, avenue du Maréchal-de-Lattre-de-Tassigny - 94736 Nogent-sur-Marne cedex - Tel : 01 49 56 66 00 [www.val-de-marne.equipement.gouv.fr ] 12/14 rue des archives 94 011 Créteil Cedex Tel : 01 49 80 21 00 [https://www.iledefrance.fr/ ] 33, rue Barbet-de-Jouy - 75007 Paris - Tel : 01 53 85 53 85 [www.valdemarne.fr/ ] 121 avenue du Général de Gaulle - Immeuble Échat - 94000 Créteil - Tel : 01 43 99 70 00. O Tribunal d'Instance tem competência, sujeita às disposições legislativas ou regulamentares que estabelecem a jurisdição de outros tribunais, para todas as ações pessoais ou móveis de até 10.000 euros, bem como as reclamações decorrentes do cumprimento de uma obrigação cujo valor não exceda esta quantia. Por exemplo, o Tribunal d'Instance tem jurisdição sobre: ações relativas a arrendamentos residenciais (pagamento de aluguel, encargos, rescisão de contrato de locação, despejo de inquilino), cumprimento de servidões (direito de passagem), disputas relativas a funerais, disputas relativas à poda de árvores, disputas relativas a eleições políticas para o estabelecimento de listas eleitorais. Ela também trata de disputas relacionadas ao crédito ao consumidor (crédito para a compra de um carro, uma cozinha equipada, etc.) e apreensões de remuneração relacionada ao trabalho. Ela regulamenta os pedidos de abertura de um regime de proteção para menores, certos adultos que precisam ser assistidos ou representados (tutela, curadoria) e os pedidos de emancipação de menores com mais de 16 anos. Para lidar com delitos de quinta classe. Tratar de ações pessoais e móveis para as quais as somas envolvidas não excedam 4.000 euros e lidar com as contravenções das quatro primeiras classes. Rue du Pasteur-Vallery-Radot - 94011 Créteil cedex Para informações sobre o horário de abertura do Registro e do Ministério Público: 01 49 81 16 00 Palais de justice de Créteil Rue Pasteur-Vallery-Radot 94011 Créteil cedex Tel: 01 49 81 16 00 Aberto de segunda a sexta-feira das 9h às 13h, Recepção telefônica das 9h às 12h. Para solicitar assistência jurídica, você deve preencher um formulário disponível no Tribunal Superior Créteil ou na Internet (www.justice.gouv.fr ). As consultas jurídicas acontecem na prefeitura (ver cabeçalho Consultas sociais e jurídicas), mas também no tribunal de Créteil. Consultas no tribunal de Créteil às terças-feiras das 17h30 às 20h00, e aos sábados das 9h00 às 12h00. Tel: 01 45 17 06 11 Immeuble Pascal 1, avenue du Général-de-Gaulle 94049 Créteil Cedex Presidency Tel: 01 43 99</w:t>
      </w:r>
    </w:p>
    <w:p>
      <w:r>
        <w:rPr>
          <w:b/>
          <w:color w:val="FF0000"/>
        </w:rPr>
        <w:t xml:space="preserve">id 243</w:t>
      </w:r>
    </w:p>
    <w:p>
      <w:r>
        <w:rPr>
          <w:b w:val="0"/>
        </w:rPr>
        <w:t xml:space="preserve">EXTENSÍVEL Aproveite a maior versatilidade da frota com chassis individuais projetados para transportar contêineres de 40' a 53' de comprimento. 40', 45', 48', 53' PNEUMÁTICO 1 EIXO AUTO-VOLTAGEM 60" E 72" ROBUST CCXT4053-4A-1ST-00 CARACTERÍSTICAS 40'6" 53'6" 102" 48" 48" 13,990 N/A 60" AR FIXO 40-45-48-53 O chassi Max-Atlas Extensível tem quatro (4) eixos fixos de suspensão a ar com espaçamento de 60" (72" disponível como opção) e um (1) eixo auto-volante com suspensão a ar elevável. Capaz de carregar um container de carga pesada ISO de 40', 45', 48' e 53'. Em conformidade com o Canadá e os Estados Unidos. Atende a todos os regulamentos D.O.T.</w:t>
      </w:r>
    </w:p>
    <w:p>
      <w:r>
        <w:rPr>
          <w:b/>
          <w:color w:val="FF0000"/>
        </w:rPr>
        <w:t xml:space="preserve">id 244</w:t>
      </w:r>
    </w:p>
    <w:p>
      <w:r>
        <w:rPr>
          <w:b w:val="0"/>
        </w:rPr>
        <w:t xml:space="preserve">Reunidos em Bruxelas na terça-feira, os ministros das finanças dos 27 estados membros votaram para congelar temporariamente 495 milhões de euros do Fundo de Coesão para Budapeste, anunciou a ministra dinamarquesa das finanças Margrethe Vestager. O Eurogrupo tomou esta decisão devido ao fracasso repetido da Hungria em retornar ao déficit público de 3% do pacto orçamentário. Entretanto, a fim de apaziguar os países que sentiam que a UE estava sendo muito dura, foi alcançado um compromisso. A sanção será levantada "imediatamente" se a Hungria apresentar medidas corretivas até 22 de junho, disse o ministro. A frente européia estalou Durante os debates que precederam a votação, a frente européia estalou, disse uma fonte diplomática européia, com alguns países do Leste querendo dar mais tempo a Budapeste para agir. "Temos que tratar todos os países igualmente", disse a ministra austríaca Maria Fekter, mas "não adotamos nenhuma sanção contra a Espanha". "Em relação à pressão exercida sobre a Hungria, tenho a impressão de que existem dois pesos e duas medidas", lamentou ela à margem do encontro com seus homólogos europeus. Na segunda-feira à noite, os ministros das finanças da zona do euro concordaram em relaxar a meta de reduzir o déficit orçamentário da Espanha em 2012 para 5,3% do PIB em relação aos 4,4% originais, enquanto insistem que Madri deve voltar a 3% em 2013. "Amadeu Altafaj, porta-voz do Comissário Europeu para Assuntos Econômicos, Olli Rehn, reagiu durante uma conferência de imprensa, lembrando que a Hungria deveria corrigir seus déficits já em 2011 e "não tinha feito esforços suficientes". Em contraste, o prazo para a Espanha foi estabelecido para 2013 e o país estava "firmemente empenhado" em cumpri-lo, disse ele. "Não há razão para considerar que há vítimas do sistema", insistiu o porta-voz. "É a quinta vez que a Hungria está no procedimento de déficit excessivo, é a campeã absoluta do procedimento, daí o fato de ser a primeira a ser visada", disse um diplomata europeu. Outro diplomata entrevistado pela AFP insistiu que a decisão sobre a Hungria lhe deu seis meses para evitar o congelamento dos fundos de coesão. Um porta-voz da representação húngara disse até mesmo que seu país tinha até "o final do ano" para convencer seus parceiros, ou seja, o tempo restante antes da entrada em vigor da sanção em 1 de janeiro de 2013. O congelamento da ajuda européia foi proposto pela Comissão Européia, que se irritou com a situação de Budapeste, cujo déficit tem ultrapassado regularmente os limites autorizados na Europa desde 2004. A proposta de um imposto sobre transações financeiras ainda está na mesa. A reunião de terça-feira também proporcionou uma oportunidade para fazer um balanço das posições das diversas partes em relação à proposta da Comissão Européia de criar um imposto sobre transações financeiras no nível dos 27 Estados-Membros. A idéia é apoiada por nove países europeus liderados pela Alemanha e pela França, mas vários de seus parceiros se opõem fortemente, como a República Tcheca e a Suécia. O ministro sueco Anders Borg, cujo país experimentou brevemente tal imposto nos anos 80 antes de abandoná-lo por causa da fuga de capitais, disse que a iniciativa era "difícil de aceitar" e que não seria "boa para o crescimento europeu". Mas o ministro alemão Wolfgang Schäuble novamente defendeu a idéia, enfatizando que "se soubéssemos de antemão o que era possível</w:t>
      </w:r>
    </w:p>
    <w:p>
      <w:r>
        <w:rPr>
          <w:b/>
          <w:color w:val="FF0000"/>
        </w:rPr>
        <w:t xml:space="preserve">id 245</w:t>
      </w:r>
    </w:p>
    <w:p>
      <w:r>
        <w:rPr>
          <w:b w:val="0"/>
        </w:rPr>
        <w:t xml:space="preserve">Desde a grande expansão urbana da Idade Média, a paisagem das cidades da antiga Holanda tem sido marcada pela presença de grandes praças públicas, vastos espaços abertos dentro de um tecido urbano bastante denso. Atualmente, eles se tornaram símbolos de uma história de prestígio reivindicado e recuperaram seu papel de coração pulsante da cidade, lembrando-nos do tempo em que eram anfitriões de cerimônias cívicas ou religiosas e o espaço privilegiado para a atividade econômica e comercial.</w:t>
      </w:r>
    </w:p>
    <w:p>
      <w:r>
        <w:rPr>
          <w:b/>
          <w:color w:val="FF0000"/>
        </w:rPr>
        <w:t xml:space="preserve">id 246</w:t>
      </w:r>
    </w:p>
    <w:p>
      <w:r>
        <w:rPr>
          <w:b w:val="0"/>
        </w:rPr>
        <w:t xml:space="preserve">A China, com a qual Vacheron Constantin tem relações privilegiadas desde 1845, é a origem da arte de Jianzhi, uma técnica de corte de papel. Esta arte popular tem eco no folclore suíço e em seu famoso Scherenschnitt. Esta abordagem artística, destacada pela coleção Métiers d'Art The Legend of the Chinese Zodiac, encontra uma nova interpretação este ano graças à experiência de mestres gravadores e esmaltadores. No mostrador, o motivo da folha da iconografia clássica chinesa está gravado na massa. A decoração permanece engajada no meio do corpo e se destaca do suporte de ouro através de uma encenação sutil de relevos mais ou menos acentuados que criam um efeito de profundidade. Assim, a vegetação parece flutuar no mostrador. Depois vem o estágio de esmaltação de Grand Feu, uma técnica ancestral que continua sendo prerrogativa de artesãos raros. Ao aplicar camadas sucessivas, o esmalte aumenta a intensidade do mostrador azul ou bronze. O domínio da cor e das reações ao processo de queima, que ocorre entre 800 e 900 graus Celsius, impõe a este artista um know-how que só pode ser adquirido ao longo de muitos anos. O rato, em platina ou ouro, é gravado à mão antes de ser delicadamente aplicado no centro do mostrador. O calibre 2460 G4 permite um ajuste singular e ideal das artes decorativas, dando orgulho ao motivo central do mostrador. A hora é exibida sem as mãos através de quatro janelas que se abrem sobre as horas, minutos, dia e data. Estas indicações, que seguem para as duas primeiras e saltam para as duas últimas, testemunham a tradição da Casa de projetar e desenvolver displays originais. Visível através do fundo de safira da caixa de platina ou ouro rosa, o peso oscilante de ouro de 22 quilates delicadamente adicionado é decorado com um motivo inspirado na cruz maltesa. Todos os componentes do movimento são acabados com acabamentos sofisticados, atendendo assim aos critérios do Poinçon de Genève, do qual Vacheron Constantin é o mais fiel representante.</w:t>
      </w:r>
    </w:p>
    <w:p>
      <w:r>
        <w:rPr>
          <w:b/>
          <w:color w:val="FF0000"/>
        </w:rPr>
        <w:t xml:space="preserve">id 247</w:t>
      </w:r>
    </w:p>
    <w:p>
      <w:r>
        <w:rPr>
          <w:b w:val="0"/>
        </w:rPr>
        <w:t xml:space="preserve">O leasing operacional para um projeto de investimento atual O leasing operacional é uma técnica contratual de crédito de médio prazo pela qual uma empresa de leasing (o arrendador) adquire a propriedade total de bens móveis para uso comercial, a pedido e de acordo com as especificações de seu cliente (o arrendatário), com o objetivo de arrendá-lo por um período fixo em troca de taxas ou aluguéis. O locatário, que mantém sua independência financeira através deste meio de financiamento, deve manter a propriedade em boa ordem e assegurá-la adequadamente. No final do contrato, ele pode : - devolver o bem patrimonial ao arrendador, rescindindo assim suas obrigações; - solicitar a renovação do contrato; - adquirir o bem pelo preço acordado no final do contrato. No leasing operacional, a empresa é apenas a locatária do bem e paga apenas uma certa diferença entre o valor inicial do bem e o valor residual no final do contrato. Como o locatário não pretende se tornar o proprietário do bem, o contrato geralmente não inclui uma opção de compra. Como resultado, uma possível compra do imóvel pelo locatário só é negociada no final do contrato. O arrendador mantém, portanto, todos ou quase todos os direitos, obrigações, vantagens, desvantagens e riscos inerentes ao direito de propriedade do bem financiado. O leasing operacional é mais freqüentemente oferecido por especialistas do setor, pois requer um bom conhecimento do mercado. Além disso, freqüentemente contém um componente de serviço ou manutenção, ou seja, serviços adicionais, tais como manutenção do ativo, seguros, reparos, etc., estão incluídos. Objetivo: o leasing operacional é utilizado para financiar veículos (carros, furgões, caminhões, barcos e aeronaves), equipamentos de produção ou várias máquinas e bens móveis (computadores, impressoras, fotocopiadoras, etc.). Pessoas envolvidas Acessível aos autônomos e a todos os tipos de empresas, o leasing operacional se aplica no caso de : - aquisição de ativos móveis na constituição de uma empresa; - refinanciamento de ativos móveis através de leasing, a fim de liberar capital próprio para outros investimentos; - modernização das instalações de produção, sistemas de TI, etc.; - melhoria da estrutura do balanço patrimonial através da substituição de dívidas bancárias por arrendamentos operacionais extrapatrimoniais; - otimização fiscal. Documentação ou descrição da empresa - cópia do contrato social da empresa; - estrutura do grupo se a empresa fizer parte de um grupo mais complexo; - últimos 3 balanços auditados do requerente do crédito e, se aplicável, o último balanço disponível; - carteira de pedidos (se aplicável); - lista de clientes com sua participação relativa no faturamento; - lista de fornecedores; - balanço ou plano de negócios previsto, se for uma nova atividade ou um plano de expansão significativa Apresentação do projeto - descrição detalhada e números do investimento planejado; - plano de financiamento; - cálculo de viabilidade e rendimento, cálculo do ponto de equilíbrio; - apêndices: máquinas: lista de investimentos, substituição de equipamentos existentes, equipamentos adicionais, pedidos de compra ou faturas; fornecedor: detalhes de contato, referências, marcas. Garantias Uma garantia significativa para o arrendador é o fato de que ele mantém a propriedade legal do imóvel, portanto o risco incorrido é mais limitado. O arrendador pode solicitar as seguintes garantias adicionais - o pagamento de um primeiro aluguel maior, representando também, de certa forma, a participação acionária do investimento e tornando possível reduzir o risco o mais rápido possível.</w:t>
      </w:r>
    </w:p>
    <w:p>
      <w:r>
        <w:rPr>
          <w:b/>
          <w:color w:val="FF0000"/>
        </w:rPr>
        <w:t xml:space="preserve">id 248</w:t>
      </w:r>
    </w:p>
    <w:p>
      <w:r>
        <w:rPr>
          <w:b w:val="0"/>
        </w:rPr>
        <w:t xml:space="preserve">A Karabulakskaya stanitsa dos cossacos Terek foi fundada no século XIX no local da cidade atual. A localidade recebeu o status de cidade em 1995, após um forte aumento da população devido ao afluxo de refugiados após a divisão da República Socialista Soviética Autônoma Tchetchena-Ingúchia na República da Chechênia e na República da Ingúchia em 1991 e a primeira Guerra da Chechênia. ↑ "Censos populacionais e estimativas desde 1897", em pop-stat.mashke.org - (ru) "Federal Statistical Office, 2010 Russian Population Census", em www.ru - (ru) "Resident population by municipality of the Russian Federation as of 1 January 2012" [rar], em gks.ru - (ru) "Resident population by municipality of the Russian Federation as of 1 January 2013" [rar], em gks.ru</w:t>
      </w:r>
    </w:p>
    <w:p>
      <w:r>
        <w:rPr>
          <w:b/>
          <w:color w:val="FF0000"/>
        </w:rPr>
        <w:t xml:space="preserve">id 249</w:t>
      </w:r>
    </w:p>
    <w:p>
      <w:r>
        <w:rPr>
          <w:b w:val="0"/>
        </w:rPr>
        <w:t xml:space="preserve">Caponata é um prato siciliano, semelhante ao ratatouille francês, que é servido frio como entrada ou com carne fria. Ferver um pouco de água, mergulhar o tomate nele por cerca de vinte segundos e resfriá-lo imediatamente em água fria. Pode então ser descascado muito facilmente.  O mesmo resultado pode ser alcançado com o ... A pimenta é uma especiaria obtida a partir das bagas de várias plantas de pimenta. Pimenta verde, preta e branca provêm da mesma planta, mas correspondem a espécies diferentes.</w:t>
      </w:r>
    </w:p>
    <w:p>
      <w:r>
        <w:rPr>
          <w:b/>
          <w:color w:val="FF0000"/>
        </w:rPr>
        <w:t xml:space="preserve">id 250</w:t>
      </w:r>
    </w:p>
    <w:p>
      <w:r>
        <w:rPr>
          <w:b w:val="0"/>
        </w:rPr>
        <w:t xml:space="preserve">Gachassin: "Eu estava elaborando relatórios de adultério" Agora com 78 anos, Jean Gachassin é um dos personagens mais cativantes do rúgbi francês. Engraçado, fino e um pouco jactancioso, ele volta sem língua na bochecha nas datas-chave de um destino que o viu por sua vez receber uma carta do Presidente Pompidou, passar por uma custódia policial em Cardiff, fazer uma farra com Françoise Sagan, simpatizar com "o General" e então, no final, liderar e deixar uma das federações mais poderosas da França sob circunstâncias dolorosas. É a sua vez, Peter Pan! Tomemos isso desde o início. Quem é você, Jean Gachassin? Eu nasci em Bagnères-de-Bigorre (Hautes-Pyrénées) e acabo de completar 50 anos. Um pouco mais velho, não é? (Ele ri) Ah, tudo bem! Você me conhece um pouco! [...] Venho de uma família de esportistas: meu pai era um ala de três quartos no Stade Bagnérais quando minha mãe jogava tênis. Na época, em pequenas aldeias como a minha (8.000 habitantes), jogávamos rúgbi no inverno e, no início de junho, muitos de nós pegamos a raquete. Você tinha um bom nível de tênis? Sim, eu estava indo bem. Minha melhor classificação foi 2,6. Quadra traseira ou rede? Net? Apesar de ter 1,90 metros de altura (ele tem 1,62 metros), eu não conseguia chegar à rede sem ser lancetado nove em cada dez vezes. Não, eu tinha pernas e um bom garfo. Qual foi seu sonho de infância? Como todo garoto de Bagnères, eu queria ser um jogador de rúgbi de primeira linha. Mas o objetivo final era pertencer ao FC Lourdes, o clube líder daqueles anos. O jogo à la lourdaise é mítico, para aqueles que o conhecem. Em que consistia? Quando assinei para Lourdes aos 18 anos, Jean Prat (o técnico na época) me disse: "Garoto, se você for atacado com a bola, você não jogará no próximo domingo". Ah... E sim senhor! Para ser digno da grande Lourdes, você tinha que saber como mover a bola. O jogo à la lourdeaise, foi o turno, o "+1", como dizemos hoje. Quando eu estava jogando na abertura, os irmãos Prat me pediram para tirar uma foto da equipe adversária e contar quantos defensores estavam na fila. Com o que meus treinadores chamavam de meu "terceiro olho", eu tinha que escolher o lado certo. Você foi capaz de fazer isso? Foi muito trabalho no início. Antes de cada sessão de treinamento, faríamos uma hora de passes a 160 km por hora. Dissemos muitas vezes aos irmãos Prat que estávamos fartos, que eles estavam nos aborrecendo. Eles nos responderiam: "Cala a boca, garoto! Você perdeu dez centésimos em seu passe! Seu gesto não foi bom! Vamos voltar por mais quinze minutos! Eles estavam certos, no final. Em campo, estávamos batendo nossos adversários apenas na qualidade de nossos passes. Hoje em dia, é como um circo Pinder. Os caras pulam para pegar o passe do amigo e, quando você desce, o oponente já percorreu dois metros... E todos aqueles tijolos nos tornozelos, não é verdade... A técnica individual é realmente menos realizada hoje? É claro que sim. Na frente da minha TV, às vezes fico com raiva: dois contra um, o cara vai para o cara do outro lado! Mas não se pode desperdiçar a superioridade numérica. É impensável. Que tipo de educação você teve? Antes de mais nada, obtive um mestrado no CREPS (Centres de Res</w:t>
      </w:r>
    </w:p>
    <w:p>
      <w:r>
        <w:rPr>
          <w:b/>
          <w:color w:val="FF0000"/>
        </w:rPr>
        <w:t xml:space="preserve">id 251</w:t>
      </w:r>
    </w:p>
    <w:p>
      <w:r>
        <w:rPr>
          <w:b w:val="0"/>
        </w:rPr>
        <w:t xml:space="preserve">O resultado é um pão muito saboroso com uma crosta crocante. Para saber mais sobre Poolish, clique aqui Poolish: - 150 g de farinha T55 - 15 0 ml de água quente - 1/3 colher de chá de levedura de padeiro Instant dry (ou 4 g de levedura fresca) Depois, adicionar após 12 a 16 horas: - 350 g de farinha T55 - 170 ml de água quente - 1/2 colher de chá de levedura de padeiro Instant dry (ou 5/6 g de levedura fresca) Saf - 1 .5 colheres de chá de sal Em sua máquina de pão, coloque 150g de farinha, 150g de água e 1/3 colher de chá de fermento de padeiro, na ordem recomendada pelo fabricante. Somente permitir que a parte de amassar da massa seja realizada. Desligue seu MAPA e saia como está à temperatura ambiente por 12 a 16 horas. É claro que você pode fazer isso à mão. Após 12 a 16 horas seu Poolish deve estar ativo e borbulhando bem 😉 - CF a foto em close-up Depois adicione os ingredientes extras. E inicie o programa de massa de sua máquina de pão (amassar + primeira subida). Se você não tiver um MAP, amasse bem sua massa à mão e deixe-a subir em um lugar sem correntes de ar até que a massa duplique de volume. Após esta primeira elevação de cerca de 1 hora e 15 minutos, tire a massa do MAP ou do recipiente. Degas e deixá-lo relaxado por cerca de quinze minutos. Colocá-lo na massa. Por esta receita, você recebe 800g de massa de pão. Formei uma baguete de 300g e um rolo de 500g. Deixe-o subir uma segunda vez por cerca de 3/4 de hora até 1 hora à temperatura ambiente em um local sem correntes de ar. A massa deve dobrar de novo em tamanho. Pré-aqueça seu forno a 240°C (marca de gás 8). Corta seus pedaços de massa. Cozer durante 25 minutos para a baguete e mais 10 minutos para o pão (35 minutos no total para o pão). É útil borrifar o forno com um pouco de água (embaciamento). Frio em uma prateleira. Pão branco em Bon appétit de poolish! Matthieu escreveu em 6 de janeiro de 2017 Boa noite, Grande receita - Poolish + baking é fantástico. Uma pergunta: meu poolish é muito pastoso, e não líquido como em sua foto, o resultado é bastante compacto, devo aplicar esta receita ao pé da letra, ou acrescentar água ajustando o resto da composição? Mais uma vez obrigado! Anne escreveu em 6 de janeiro de 2017 Hello Matthieu. Arf, eu não sei. Não entendo porque não tem a mesma consistência. Você usou as farinhas certas? Caso contrário, é só ir com ele. Eu não acrescentarei água por minha parte Matthieu escreveu em 6 de janeiro de 2017 Obrigado pela resposta. É realmente muito agradável. Eu estou nos EUA, eu deveria ter dito isso, e uso uma farinha integral branca (uma farinha branca E integral ... é desconcertante). Portanto, você tem que testar quais são as proporções certas para ativar o poolish. Não tenho certeza de quantas bolhas você recebe em forma de massa, mas acho que é por isso que a migalha não é mais arejada. Anne escreveu em 6 de janeiro de 2017 Ah sim. Não tenho certeza se é uma boa idéia usar um tipo diferente de farinha em países diferentes. Por exemplo, quando eu faço pão de refrigerante com farinha francesa, nunca consigo o mesmo resultado que com a farinha irlandesa. Portanto, terei que me adaptar um pouco. Talvez não tanto na piscina, mas na mistura final. Em geral, você precisa de 60% de hidratação. Por exemplo, para 500 g de farinha, você precisa de 300 g de água. Matthie</w:t>
      </w:r>
    </w:p>
    <w:p>
      <w:r>
        <w:rPr>
          <w:b/>
          <w:color w:val="FF0000"/>
        </w:rPr>
        <w:t xml:space="preserve">id 252</w:t>
      </w:r>
    </w:p>
    <w:p>
      <w:r>
        <w:rPr>
          <w:b w:val="0"/>
        </w:rPr>
        <w:t xml:space="preserve">IPS News Agency " Sozinho com IPS Home " Posts marcados com "Sozinho com IPS" KENYA: Somalis presos entre terrorismo e disputa de fronteiras Por Miriam Gathigah NAIROBI, 8 de outubro (IPS) - grupos de milícias somalis estão começando a operar na remota e árida província do nordeste do Quênia, uma região que faz fronteira com a Somália no sul - um antigo reduto do grupo extremista Al-Shabaab. Tags: África Central, Cultura, Religião, Esporte, Educação, Assuntos Globais, População, Refugiados, Ciência, Tecnologia, Sozinho com IPS SOMÁLIA: A educação religiosa promove a radicalização da juventude Por Ahmed Osman MOGADISCIO, 4 de outubro (IPS) - Mukhatar Jama tem lecionado em uma escola secundária em Mogadíscio durante a última década. A educação religiosa é parte integrante do currículo em todas as escolas da Somália, mas ele diz que a maioria dos pais não sabe exatamente o que seus filhos estão sendo ensinados - uma forma de [...] Tags: População, Refugiados, Um a um com IPS, AMBIENTE da África Ocidental: Tubarões, vítimas ou perpetradores? Por Bradnee Chambers* BONN, Alemanha, 5 de setembro (IPS) - Os recentes ataques fatais ao largo da Ilha da Reunião reacenderam as exigências de que os tubarões sejam caçados. Mas quando se trata de humanos e tubarões, quem é o predador e quem é a presa? Tags: Columnas, Assuntos Globais, População, Refugiados, Sozinho com IPS ÁFRICA DO SUL: Onde os bancos precisam de menos regulamentação Por John Fraser JOHANNESBURG, 14 de agosto (IPS) - Os principais banqueiros estão preocupados que o ambiente regulatório em alguns estados da África Austral esteja impedindo-os de oferecer uma gama completa de serviços a indivíduos e empresas em toda a região. Tags: Caribe, População, Refugiados, Ciência, Tecnologia, One on one with IPS SOUTH SUDAN: 'Agentes do Estado' atacam jornalistas e humanitários Por Jared Ferrie JUBA, Jul 5 (IPS) - Desde os 18 anos, Zechariah Manyok Biar luta no exército revolucionário que conquistou a independência do Sul do Sudão em julho de 2011. Mas o jovem de 28 anos está agora no exílio, fugindo do país que ele ajudou a libertar. Tags: Cultura, Religião, Esporte, África Oriental, Educação, Sozinho com IPS, Cultura, Religião e Gênero ÁFRICA Especial: Obama anuncia novo foco dos EUA sobre o tráfico de animais selvagens Por Carey L. Biron WASHINGTON, Jul 3 (IPS) - O presidente Barack Obama anunciou na segunda-feira uma série de novas iniciativas durante sua turnê africana para combater os níveis crescentes da caça furtiva internacional e desenvolver um novo plano nacional sobre o tráfico de animais selvagens. Tags: África Central, África: Cultivando o futuro, África Oriental, População, Refugiados, Sozinho com IPS, África Austral, África Ocidental CONGO: Destruindo 180.000 hectares de floresta para plantar palmeiras Por Arsène Séverin BRAZZAVILLE, 24 de junho (IPS) - Com três milhões de dólares de um projeto da Malásia, cerca de 400 hectares de palmeiras já foram plantados desde março passado no local de Yengo, na Cuvette, uma área florestal no norte do Congo-Brazzaville. Tags: Caraibe, Refugiados, Ciência, Tecnologia, Sozinho com IPS DEVELOPMENT: Segurança alimentar em foco pós-2015 Por Thalif Deen ROME, 15 de junho (IPS) - A erradicação da fome e da desnutrição deve continuar sendo uma alta prioridade após o fim das Metas de Desenvolvimento do Milênio em 2015, diz a Organização das Nações Unidas para Agricultura e Alimentação (FAO), sediada em Roma. Etiquetas: África</w:t>
      </w:r>
    </w:p>
    <w:p>
      <w:r>
        <w:rPr>
          <w:b/>
          <w:color w:val="FF0000"/>
        </w:rPr>
        <w:t xml:space="preserve">id 253</w:t>
      </w:r>
    </w:p>
    <w:p>
      <w:r>
        <w:rPr>
          <w:b w:val="0"/>
        </w:rPr>
        <w:t xml:space="preserve">Bolsa de viagem grande Duffle 90L preta Esta bolsa de viagem com rodas é prática e sólida. Graças a seus 90 litros, ela oferece uma grande capacidade de carga. Esta bolsa é usada há 2 anos por minha filha, para uma viagem semanal ao colégio interno. Desde então, conseguiu atravessar o campus, sobre calçadas e subir escadas sem mostrar nenhum sinal de fraqueza, nem nas rodas, nem no cabo de metal, nem no tecido. Como resultado, nos equipamos com duas sacolas idênticas para uma viagem de carro americana. Mala muito bem feita, sólida e com uma boa capacidade, que é o que se procura quando se vai ao Decathlon. Grande capacidade, sólida, portátil no ombro Após uma utilização semanal como saco esportivo por 2-3 anos (talvez até mais), a bolsa ainda está em muito bom estado. Alguns desgastes nas partes duras e no fundo, mas ainda é perfeitamente utilizável. O único problema são as rodas que se desgastaram, perderam seus rastros de borracha e agora estão rolando nos cubos de plástico, o que faz com que seja ruidoso usar, mas ainda rola ^^. Se as rodas fossem substituíveis por rodas de patins ou até mesmo rodas de mala/sacos esportivos, vendidos separadamente, chegaríamos a um pico de durabilidade e, portanto, de eco-responsabilidade. Há ainda um último esforço a ser feito sobre as rodas, que são os únicos "consumíveis". Acomoda suas necessidades de viagem com seu grande compartimento e bolso com zíper. Fácil de se mover graças a suas rodas, prático para um grande volume. Reduz o espaço quando vazio, dobrando graças a suas extremidades flexíveis. Resistente ao longo do tempo graças a seus componentes testados em laboratório (zip, tecido). 100% poliéster, tecido interior 100% poliamida. Para transportar seus pertences pessoais quando viajar por mais de uma semana ou quando ficar com sua família. Para garantir que os tecidos mantenham suas propriedades (especialmente repelência à água), recomendamos não lavar na máquina, limpar a seco ou alvejar os sacos. Não usar ferro de engomar. Para a limpeza manual de sua bolsa, recomendamos o uso de água morna com sabão e possivelmente uma escova. Após alguns anos de uso, você pode reviver a repelência à água dos tecidos com um spray "impermeabilizante". Todas as nossas malas e caixas são testadas em uso, por usuários representativos da prática de caminhar, em condições idênticas às de sua vida diária. Em particular, nossos "testes de uso protocolado" associam o gerente do produto a pessoas não afiliadas à NEWFEEL, para testar, desenvolver e validar os produtos. Em nossos laboratórios Strenfit, reproduzimos condições extremas de uso a fim de testar a resistência de materiais, costuras, conjuntos e peças plásticas. Estes testes nos permitem garantir nossos produtos por 2 anos. Como é medido o volume das bolsas e estojos Newfeel? O volume é medido usando um método padronizado: usamos pequenas bolas para encher o compartimento principal e cada bolso. Depois esvaziamos as bolas em um recipiente graduado, o que nos dá o volume equivalente em litros.</w:t>
      </w:r>
    </w:p>
    <w:p>
      <w:r>
        <w:rPr>
          <w:b/>
          <w:color w:val="FF0000"/>
        </w:rPr>
        <w:t xml:space="preserve">id 254</w:t>
      </w:r>
    </w:p>
    <w:p>
      <w:r>
        <w:rPr>
          <w:b w:val="0"/>
        </w:rPr>
        <w:t xml:space="preserve">Entregas padrão gratuitas BE BRAVE #stayhome Prezados todos, Para enfrentar esta difícil situação, todas as nossas lojas na França foram fechadas. O site permanece aberto e para todos os pedidos, a entrega na França é gratuita. DIESEL ❤ VOCÊ Nós estendemos nosso período de retorno: 30 dias</w:t>
      </w:r>
    </w:p>
    <w:p>
      <w:r>
        <w:rPr>
          <w:b/>
          <w:color w:val="FF0000"/>
        </w:rPr>
        <w:t xml:space="preserve">id 255</w:t>
      </w:r>
    </w:p>
    <w:p>
      <w:r>
        <w:rPr>
          <w:b w:val="0"/>
        </w:rPr>
        <w:t xml:space="preserve">Kimpton Canary Hotel Review Pedimos café em nosso quarto e ele foi entregue. Um Keurig não é grande O local era bom. O hotel era muito barulhento e moderadamente limpo. Havia mofo no banheiro e várias aranhas na sala. A cama também era desconfortável. A localização é surpreendente. O hotel é adorável. O ambiente é muito agradável. Romântico. A sala é muito confortável. A localização é de longe a melhor. Fica bem ao lado da State Street. 10 minutos para qualquer lugar. Algum barulho na sala. O telhado é bonito, mas pequeno. A piscina e a banheira de hidromassagem são pequenas. Por favor, veja Ian na recepção foi absolutamente fenomenal. Ele se esforçou para que estivéssemos confortáveis e nos deu uma recomendação fantástica para o jantar. Os manobristas eram extremamente agradáveis, dispostos a ajudar e atenciosos Parecem ter pouco pessoal. Silencioso Pessoal muito silencioso e muito limpo e amigável. Centralmente localizado, você pode caminhar para a maioria dos lugares. Ótima experiência. Pessoal da piscina muito bem localizado, mas horrivelmente distraído Nice hotel, bem localizado no centro da cidade. Grande restaurante. O pessoal era horrível. Muito lento e distraído, e bastante desagradável. Excelente serviço, bons quartos, ótima piscina na cobertura com piscina/spa Quartos e banheiros um pouco pequenos Um bom hotel Muito boa decoração, quartos confortáveis. bem localizados para caminhadas e compras. Bicicletas gratuitas. Os animais de estimação são bem-vindos. Wi-Fi gratuito, cafeteira. Os quartos são pequenos. ruído de rua a noite toda. serviço irregular, alguns excelentes, outros indiferentes. Má pressão da água no chuveiro. Ar condicionado deficiente na sala. O restaurante e o bar eram muito agradáveis. Equipe fabulosa. Voltaremos em julho, pois nossa filha está se casando muito perto do hotel. As pessoas com quem falamos ao estabelecer várias reservas e possivelmente fazer um almoço de casamento estavam um pouco carentes no atendimento ao cliente. Agradável, cheio de bons conselhos pessoais Preços altos apenas para estacionamento com manobrista No coração do centro da SB, a pé do teatro e restaurantes/lojas em Granada, belo estilo de missão espanhola. Excelente serviço no arrumador, recepção, restaurante e limpeza da casa. Maravilhosa cama de pôsteres, mas eu realmente usei o banquinho. A única coisa que faltava era um escabelo para colocar os pés para cima. Absolutamente nada. Caro, mas que vale a pena. Adorei a decoração e o pessoal foi muito simpático. A instalação na cobertura foi uma das melhores que eu já vi. Também adorei a degustação noturna de vinhos. O Canário é um belo hotel com serviços surpreendentes. A equipe de manobristas era incrível, eles eram tão rápidos e havia várias vezes que eu deixava algo em meu carro e eles o pegavam para que eu o entregasse em meu quarto de hotel. Todo o pessoal era muito acomodado e nos divertimos muito hospedados neste hotel. A localização também é ideal. Muito fácil de andar pelas diferentes lojas, restaurantes e bares. Hotel muito agradável em uma área muito boa. Perto de muitas lojas e restaurantes. Pessoal muito simpático e prestativo. Conseguimos um grande desconto e, portanto, o preço era bom, o preço normal é muito alto para este hotel. Não havia salas de espera suficientes do lado da piscina. Pessoal fabuloso - conhecedor, atencioso e prestativo. O local tem acesso realmente fácil à rua estatal e um fácil passeio de 25 minutos até a frente da praia. Recomendaria uma estadia. Nós estacionamos (mesmo ao lado), o que foi um pouco ocupado, pois era domingo à tarde. É mais fácil apenas manobrar. Distância a pé até excelentes lojas e restaurantes na State Street em Santa Bárbara. O pessoal foi tão amigável e profissional; estivemos presentes para um evento especial e o pessoal foi tão solidário e atencioso. A taxa de manobrista é um pouco íngreme e não está claro exatamente o que o crédito do resort lhe dá a cada dia. Mas isto foi muito menor e provavelmente relacionado com o fato de não perguntarmos sobre o</w:t>
      </w:r>
    </w:p>
    <w:p>
      <w:r>
        <w:rPr>
          <w:b/>
          <w:color w:val="FF0000"/>
        </w:rPr>
        <w:t xml:space="preserve">id 256</w:t>
      </w:r>
    </w:p>
    <w:p>
      <w:r>
        <w:rPr>
          <w:b w:val="0"/>
        </w:rPr>
        <w:t xml:space="preserve">Você será responsável pelo planejamento, d��laborating, r�alising e pela coordenação p�troleum e projetos de desenvolvimento de poços de gás natural. Você terá que analisar e �value os depósitos de perfuração, d�termine os melhores locais para exploração de hidrocarbonetos e d�cide no site d�extraction proc�d�s que será utilizado. Em seguida, você terá que � coordenar e � controlar as operações de produção de p�troleum ou gás natural, assim como gerenciar todas as atividades e recursos (humanos, financeiros e materiais) assigned� para os projetos de exploração p�troleum ou gas�ifield. propano, etc.) e seus d�riv�s e t�assure o bom funcionamento de todas as activities� na refinaria. Você irá r�ect projetos para desenvolver e refinar o novo p�troleum refinar proc�d�s para diversos usos (plásticos, borracha, produtos químicos, etc.). - Int�r�ts e aptidões para a ciência, pesquisa e desenho técnico - Capacidade de analisar e sintetizar e senso lógico para analisar diferentes problemas a fim de desenvolver uma nova extração proc�d�s - Sentido de responsabilidade como você será responsável por - bons métodos de trabalho e gerenciamento de tempo porque você terá que � planejar a produção activities� - Sentido de l�organisation para planejar bem as operações de produção ou projetos operacionais - Sentido de l�initiative porque você terá que pegar d�cisions de outros ing�enieurs, Você também pode ser obrigado a trabalhar com outros engenheiros, técnicos, operários, etc. Em Qu�bec, para exercer a profissão de engenheiro, você deve tornar-se membro da Ordre des ing�nieurs du Qu�bec. Se você trabalha em outra província canadense, você deve tornar-se membro da ordem de ing�nieurs dessa província. Esta profissão é regida por uma lei e um código de d�ontology que só permite que o d�tenteurs deste título exerça na universidade �tudes em g�nie, você terá que r�scomplete um estágio profissional de 3 anos r�mun�ed no local de trabalho como estagiário ing�nieur(e) (também chamado de estagiário júnior ing�nieur) sob o exame e sua conclusão com sucesso lhe permitirá obter a licença do ing�nieur. O estágio e o exame estão sob o responsibility� do l�Ordre des ing�nieurs.Durante seu �tudes em g�nie, um reconhecimento d�p�rience de um certo número de meses pode �be ser reconhecido. Além disso, o d�tenteurs de um mestrado em g�nie com um m�moire receberá uma isenção de 12 meses do estágio. Finalmente, o total dessas isenções não pode - Facilitar d�adaptation para as muitas mudanças tecnológicas 2011 dados : (dados de 2013 no setor público) como engenheiro em treinamento e aumenta � $36,00/hora como engenheiro no privado sector� como engenheiro em treinamento e aumenta � $34,68/hora como um ing�nieur(e) no serviço público f�d�ral Human Resources Development Canada e na Comissão de Serviço Público boas oportunidades de emprego neste campo, exceto que o majority� de vagas disponíveis estão localizados �outside Qu�bec. Malgr� tout tout, il y a quelques emplois disponibles au Qu�bec dans les raffineries et au sein des services techniques Pour plus de d�tails, consult le site du Conseil canadien des ressources humaines de l�industrie du p�trole o� vous aurez des infos sur les carri�res au sein de cette industrie et profil de ce secteur �conomique auras des infos sur les carri�res au sein de ce industrie et profil de ce p�trolier B. Sc tem uma duração de 4 anos oferecida ing�nieurs, química para ing�nieurs, desenho técnico, informática para ing�nieurs, saúde e segurança no trabalho, mecânica dos fluidos, m�canics de g�ology para p�troleum g�nie, física properties�t�s</w:t>
      </w:r>
    </w:p>
    <w:p>
      <w:r>
        <w:rPr>
          <w:b/>
          <w:color w:val="FF0000"/>
        </w:rPr>
        <w:t xml:space="preserve">id 257</w:t>
      </w:r>
    </w:p>
    <w:p>
      <w:r>
        <w:rPr>
          <w:b w:val="0"/>
        </w:rPr>
        <w:t xml:space="preserve">Em aulas de capoeira para crianças em paris , aulas de capoeira para crianças em paris , capoera para crianças em paris , clube de capoeira para crianças em paris , capoera escola para crianças em paris , instrutor de kapoeira para crianças em paris : www.dissidanse.fr Com mais de 11 anos de experiência nossa associação arco íris oferece aulas de capoeira em paris para crianças. a idade necessária para iniciar esta atividade é de 5 anos de idade. em uma atmosfera amigável e no respeito a seus filhos, nossos cursos são difundidos ao longo do ano. o primeiro curso de provas sendo gratuito. cantando música de capoeira, despertará seu filho em um ritmo limpo para ele. todos os nossos professores têm uma bagagem sólida em termos educacionais, tendo pelo menos mais de 10 práticas de capoeira dentro da associação Senzala de Santos representada por mestre beija flor em Paris. Como tal, nossa associação é federada à FFCSS (Federação Francesa de Capoeira Senzala de Santos dirigida por mestre beija flor) e tem duas aprovações: Esporte / juventude e esporte e educação popular. Somos uma organização sem fins lucrativos dedicada ao desenvolvimento da capoiera Senzala Santos. http://www.dissidanse.fr/index2.html http://www.facebook.com/reqs.php#/video/video.php?v=1003548163944&amp;oid=8504117170 1) [08/08/2008] universidade de verão : A idéia da universidade de verão de capoeira em Paris, leva sua essência através dos cursos que a associação Arco iris e seu responsável Paul... As seguintes são algumas das atividades que serão realizadas durante a Universidade de Verão: 1) capoeira paris 19 / 6 vezes 2) capoeira paris 18 / 6 vezes 3) atividades infantis paris 11 / 4 vezes 28) canto paris 19 / 1 vez 4) atividades infantis paris 18 / 3 vezes 29) capoeira paris 18 / 1 vez 5) atividades infantis paris 11 / 3 vezes 30) capoeira paris &amp;. / 1 vez 6) capoeira bebe / 3 vezes 31) capoeira 93 / 1 vez 7) atividade das crianças paris 19 / 3 vezes 32) capoeira 11 / 1 vez 8) oficina das crianças paris / 2 vezes 33) "euphorie pour elle" 2008 / 1 vez 9) capoeira paris 2009 / 1 vez 34) paris fr sport enfant / 1 vez 10) capoera paris 19 / 1 vez 35) sport pour enfants paris 18 / 1 vez 11) capoeira pour enfants paris 19 / 1 vez 36) atelier de chant enfant paris 11 / 1 vez 12) capoeira a paris 19 / 1 vez 38) associação de atividades enfant paris / 1 vez 39) oficina de canto para crianças paris 11e / 1 vez 15) "arco iris capoeira" / 1 vez 40) curso de capoeira para crianças paris 17 / 1 vez 16) paris 18 crianças / 1 vez 41) curso de atividade para crianças paris 11 / 1 vez 17) capoeira esportiva paris / 1 vez 42) atividade quarta feira criança paris 18 / 1 vez 18) capoeira canção livre / 1 vez 43) design para criança paris / 1 vez 20) esporte para criança paris / 1 vez 21) www facebook com/reqs php#/video/video php v 1003548163944&amp;oid 8504117170 / 1 vez 48) cantando paris 11e / 1 vez 25) paris 11 atividade infantil / 1 vez 50) esporte para crianças em paris 18 / 1 vez Informações de contato Empresa : Association ARCO IRIS capoeira paris 11 Angola Email : cjvr@free.fr Tel : 06 85 75 97 83 Fax : 0146 07 00 63 Endereço : C/o Maison des association du 11 éme 8 rue du Général Renault Cp : 75011 Ville : Paris Pays : França Email : cjvr@free.fr Tel : 06 85 75 97 83 Fax : 0146 07 00 63 Endereço : C/o Maison des association du 11 éme 8 rue du Général Renault Cp : 75011 Ville : Paris Pays : França</w:t>
      </w:r>
    </w:p>
    <w:p>
      <w:r>
        <w:rPr>
          <w:b/>
          <w:color w:val="FF0000"/>
        </w:rPr>
        <w:t xml:space="preserve">id 258</w:t>
      </w:r>
    </w:p>
    <w:p>
      <w:r>
        <w:rPr>
          <w:b w:val="0"/>
        </w:rPr>
        <w:t xml:space="preserve">By ladyvence on 25 january 2013 Checked ideal para crianças não muito altas, minha filha tem 97 cm de altura e esta scooter lhe serve como uma luva, mas uma de suas amigas é mais alta na mesma idade e não lhe serve. Pela minha parte estou muito satisfeito, simpático e sólido, obrigado, boa compra By L. chantalle 9 august 2009Good compra para uma pequena de 2,1/2 - 3 anos de idade; a criança pode usá-la quase sozinha dentro de casa ou ao ar livre, o equilíbrio é garantido com as 3 rodas. Minha filha adora! Por Sophie em 3 de outubro de 2014 Compra verificada As instruções não são muito claras, mas consegui montar esta scooter sozinha, então no final não é muito complicado! É só que você tem que apertar corretamente o grampo do guidão, caso contrário o garfo dianteiro girará e a roda e o guidão não ficarão alinhados. As cores são muito bonitas... muito femininas... muito Hello Kitty !!!! Minha filha de 2 anos de idade adora e ela já entendeu o princípio da scooter, ainda não está 100%, mas virá. O pequeno bolso no guidão permite que ela escorregue em seu brinquedo de pelúcia ou em seu lanche, o que é uma pequena vantagem, mas também pode ser removido. Recomendo esta scooter a todos os pais de meninas pequenas que são fãs de Hello Kitty !!!! ótimo! Por V. Vanessa em 1 de dezembro de 2010 Compra verificada Compramos esta scooter para nossa filha de 3 anos de idade. E ela se apaixonou imediatamente por ele. Tem tudo o que ela precisa: - sólido;- estável;- rosa;- com olá Kitty;- equipado com uma pequena bolsa para carregar seu cobertor e outras coisas. Nossa filha, embora não tenha experiência, usou esta sem nenhum problema. Ela nunca a deixou! A relação custo-benefício é excelente. Tenho certeza que vou comprá-lo com os olhos fechados para uma menina de pelo menos 3 anos de idade. Por Patrice em 10 de julho de 2014 Compra verificada boa scooter, mas seu defeito é ter as 2 rodas atrás e não na frente. de fato, ser ampliada atrás impede o progresso da criança. em resumo, é melhor ter as 2 rodas na frente. cuidado com o preço: eu paguei 23 euros e lá eu vejo a 38 euros!! 0 Comentário|4 pessoas acharam isto útil. Você achou útil esta revisão? SimNãoRelatar abusoPor favor escreva pelo menos uma palavraVocê deve comprar pelo menos um item da Amazon para postar uma revisãoUm problema ocorreu durante o envio de sua revisão. Por favor, tente novamente mais tarde. Tenho usado este produto já há algum tempo e estou muito satisfeito com a qualidade do produto e do serviço. Tenho usado há muito tempo e tem sido um grande sucesso. Hesitei muito antes de escolher esta scooter, experimentá-la nas lojas ou ler os vários comentários de pessoas que já a testaram ou compraram outras scooters. No final, escolhi este porque o acho mais estável, especialmente para os pequenos, com as rodas que são suficientemente largas para agarrar o chão. Problema com o guidão Por elodie em 4 de julho de 2014 Compra verificada da Nice scooter mas grande problema com o guidão!!! Ela não fica fixa para que a roda não fique reta, então minha filha só a usa em casa. É uma vergonha para ela. scooter HELLO KITTY Por martine em 17 de outubro de 2014 Compra verificada Compramos a scooter HELLO KITTY para nossa menina de 2 anos de idade, ela é muito alegre, boa estabilidade com suas 3 rodas de modo que não há perigo de cair, o saquinho na frente para colocar o conforto e a tetinha como diz nossa menina, a entrega de pacotes com respeito ao preço acessível, recomendo 0Review|3 pessoas acharam útil. Você achou esta revisão útil?</w:t>
      </w:r>
    </w:p>
    <w:p>
      <w:r>
        <w:rPr>
          <w:b/>
          <w:color w:val="FF0000"/>
        </w:rPr>
        <w:t xml:space="preserve">id 259</w:t>
      </w:r>
    </w:p>
    <w:p>
      <w:r>
        <w:rPr>
          <w:b w:val="0"/>
        </w:rPr>
        <w:t xml:space="preserve">Os dados neste e-mail provêm do arquivo pierrperson@gmail.com. Olá a todos, eu os convido sinceramente para esta conferência que estamos organizando com outros amigos ucranianos e a Fundação Diálogo Aberto. Será um momento importante, permitindo-nos transmitir a petição www.change.org/euromaidan que lançamos há pouco mais de um mês e que já coletou mais de 31.000 assinaturas e talvez convencer alguns tomadores de decisão. Nesta ocasião, teremos o prazer de receber nosso embaixador ucraniano da petição e muitas outras personalidades que aceitaram apoiar esta iniciativa. Para se registrar, veja abaixo. Cumprimentos, Quentin GUILLEMAIN 1]&lt;http://www.change.org/fr/p%C3%A9titions/justice-pour-les-manifestants-ukrainiens-euroma%C3%AFdan&gt; 2]&lt;https://docs.google.com/forms/d/1j1tiMvIaZUgW2JPtgwuKPP28RMtGv5rdK03B45rpBe0/viewform&gt; Com o risco de suas vidas, milhares de pessoas se levantaram na Ucrânia em nome da liberdade e do direito de escolher o futuro que desejam para seu país. Enquanto os corpos sem vida dos manifestantes já estavam sendo contados pelas dezenas na Praça Maidan, *Anna Perehinec*, uma estudante francesa de origem ucraniana, decidiu lançar uma petição para não ficar impassível diante desta repressão brutal. Convencida de que haverá um antes e depois de &lt;&lt;Euro Maidan &gt;&gt;, ela pede a criação de uma comissão internacional de inquérito sobre os crimes que foram cometidos para que seus autores não fiquem impunes. Esta petição já tem o apoio de mais de 30.000 signatários e embaixadores de campo, tais como *Olesya Zhukovskaya*, 21 anos de idade, uma jovem ativista em Maïdan, que quase perdeu sua vida quando foi baleada na nuca por um atirador furtivo. Esta jovem heroína do movimento estará na França nos dias 15 e 16 de abril, como parte de uma turnê de conscientização. Ela será acompanhada por *Lyudmyla Kozlovsk*a, presidente da Fundação Diálogo Aberto, que promove os valores europeus e os direitos humanos, ao mesmo tempo em que toma medidas concretas na Ucrânia. *Anne Mogensen*, representante da Anistia Internacional França, fará sua análise dos desafios de uma comissão internacional de inquérito. *Sarah Durieux*, Campaigner on the Change.org platform, que hospeda a campanha internacional para uma comissão de inquérito sobre as vítimas do massacre de Maidan, falará sobre os novos meios e o potencial da mobilização on-line. A mesa redonda será moderada por *Jean Karinthi*. Juntos discutirão a necessidade de justiça para as vítimas de Maidan que caíram em defesa de um ideal europeu. *Tel:* +33 (0) 6 81 04 94 01 *E-mail:* *anne.souleliac@odfoundation.eu </w:t>
      </w:r>
    </w:p>
    <w:p>
      <w:r>
        <w:rPr>
          <w:b/>
          <w:color w:val="FF0000"/>
        </w:rPr>
        <w:t xml:space="preserve">id 260</w:t>
      </w:r>
    </w:p>
    <w:p>
      <w:r>
        <w:rPr>
          <w:b w:val="0"/>
        </w:rPr>
        <w:t xml:space="preserve">O amor existe em diferentes formas e neste blog de beleza como nenhum outro, temos uma grande surpresa reservada para você! O Dia dos Namorados pode ser o dia dos amantes, mas este ano estamos usando-o para declarar todo o nosso amor por você! Um amor sincero por todos os nossos leitores, sejam eles apenas de passagem ou regulares, nós o amamos! Estamos nos repetindo, mas depois de 2 anos de aventura de Mousquetettes, estamos cheios de felicidade todos os dias por suas pequenas palavras no blog ou em nossas redes sociais, por suas dezenas de milhares de visitas, assim como por tudo que faz a alma de um blog e de sua comunidade! Nós amamos todos vocês do fundo do coração e esperamos que vocês também amem ^^ Então, para este Dia dos Namorados, quer você esteja apaixonado ou solteiro, saiba que estamos pensando em você e para marcar este dia, pedimos a Maman Mousquetettes para criar algumas peças únicas para você que incluímos aqui, juntamente com alguns bônus de beleza, é claro! Competição do Dia dos Namorados no blog! Para nossos pequenos bônus de beleza, nós temos : * O tamanho de viagem de 25ml, um grande clássico do Le Couvent des Minimes, * Um novo tamanho de viagem Klorane de 25ml com o removedor de maquiagem calmante, este removedor de maquiagem também promete fortalecer os cílios e é claro que é totalmente adaptado aos olhos mais sensíveis. Adoramos sua fragrância florida! * O lápis retrátil de longa duração em 701 Goodbye Moon (é preto ^^) de Lollipops Make Up by De Bruyère, * Uma esponja de maquiagem em forma de coração rosa suave, * Um coração de sabão de Marselha de Bleujaune en Provence, * O Humble Brag em tom rosa com um brilho saudável de Laqa&amp;Co, Valor total de nossos pequenos bônus um pouco mais de 30 euros ;-) Quanto à caixa de madeira dos namorados e seu conteúdo, eles não têm nenhum valor particular para este concurso, Maman Mousquetettes vende suas criações, mas eu simplesmente não sei seus preços, ela ficou encantada em fazer estes pequenos presentes para você e um grande beijo nosso foi suficiente ^^ Muito obrigado a Maman Mousquetettes !!!! Claro que se você quiser ser colocado em contato com ela, não hesite em nos enviar um e-mail, ela faz maravilhas! Mamãe Mousquetettes fez um ótimo trabalho, não fez? Ela fez amorosamente vários pequenos presentes para você neste dia tão especial: * Uma caixa de madeira em forma de coração, lindamente personalizada com rendas e pequenos strass * Um pendente de coração em barro Fimo, montado num estrangulador, * Um porta-chaves com um anjinho, um medalhão de coração e um pequeno frasco, * Um segundo porta-chaves em barro Fimo representando um espartilho, * Um espelho de bolsa personalizado com um motivo de flor de coração em barro Fimo, O que você acha destas criações? Esperamos que você goste deles tanto quanto nós! Como participar deste concurso? Por favor, preencha o formulário de inscrição abaixo, respeitando todas as condições de participação. Uma entrada por pessoa e por domicílio (verificação de endereço IP). Concurso aberto para a França Metropolitana, inscrições até a meia-noite de 24 de fevereiro de 2016. E não se esqueça, convide seus amigos para participar do concurso, eles só terão que indicar seu nome na penúltima pergunta do formulário... E tanto você quanto seus amigos convidados terão +2 chances extras cada um no sorteio (para todas as entradas válidas). O sorteio será realizado no final de fevereiro, portanto não perca o anúncio do vencedor, não hesite em assinar nossa newsletter e nos acompanhar nas redes sociais (abaixo), uma vez anunciado o vencedor, ele terá que aparecer dentro de 4/5 dias. Boa sorte!! boa noite obrigado por este doce concurso, bela resposta do dia dos namoradosDelete Obrigado minha bela e boa sorte! Apagar Obrigado meninas por este grande concurso do Dia dos Namorados. ResponderSup</w:t>
      </w:r>
    </w:p>
    <w:p>
      <w:r>
        <w:rPr>
          <w:b/>
          <w:color w:val="FF0000"/>
        </w:rPr>
        <w:t xml:space="preserve">id 261</w:t>
      </w:r>
    </w:p>
    <w:p>
      <w:r>
        <w:rPr>
          <w:b w:val="0"/>
        </w:rPr>
        <w:t xml:space="preserve">Uma igreja neo-bizantina ortodoxa com cúpulas douradas, a Catedral de São Alexandre Nevsky é a imagem icônica de Sófia. Tem o nome de um príncipe, Alexander Nevsky (1220 - 1263), um herói nacional russo, famoso por suas vitórias militares. Construída entre 1904 e 1912, é imensa e sumptuosa, toda em pedra de cantaria branca, a cúpula central dourada [...] Países que circundam o Mar Negro ? O Mar Negro é cercado por seis países: Romênia e Bulgária a oeste, Ucrânia, Rússia e Geórgia a norte e leste, e Turquia. Hotéis baratos? O melhor preço garantido - Viagens no Mar Negro ? Voos baratos ? O melhor preço garantiu o Mosteiro de Rila, o maior dos Bálcãs fundado no século X, na espetacular Montanha Rila. Fortaleza Belogradtchik, construída no tempo dos romanos e modificada ao longo dos séculos. Veliko Tarnovo, com sua cidadela e suas casas nas encostas. Melnik, a capital búlgara do vinho, 96 edifícios da cidade estão listados como monumentos [...] Os países atravessados pelo Danúbio ? O Danúbio é o rio mais longo da União Européia. Ele se eleva na Floresta Negra na Alemanha e tem cerca de 3000 km de comprimento. Ela flui através de várias capitais (Viena, Bratislava, Budapeste e Belgrado), através de 10 países e depois para o Mar Negro. Áustria, Bulgária, Croácia, Alemanha, Hungria, Moldávia, Romênia, Sérvia, Eslováquia, Ucrânia. Um hotel [...] Os Bálcãs incluem: Albânia Bósnia-Herzegovina Bulgária Kosovo (não reconhecido por todos os países) Macedônia Montenegro Grécia na Sérvia: os territórios ao sul do Danúbio, Sérvia central; 73% na Croácia: Dalmácia, bem como os territórios a oeste de Zagreb; 49% na Eslovênia: sul da Eslovênia, Istria 27% em [...]</w:t>
      </w:r>
    </w:p>
    <w:p>
      <w:r>
        <w:rPr>
          <w:b/>
          <w:color w:val="FF0000"/>
        </w:rPr>
        <w:t xml:space="preserve">id 262</w:t>
      </w:r>
    </w:p>
    <w:p>
      <w:r>
        <w:rPr>
          <w:b w:val="0"/>
        </w:rPr>
        <w:t xml:space="preserve">COOPERAÇÃO CHARENTE-MARITIME - REPÚBLICA DA GUINÉ Local de trabalho: Posição baseada em Boffa, com viagens regulares dentro da República da Guiné - e possivelmente fora. Equipe no local: 15 contratos guineenses 4 LEVs franceses Início da missão: junho de 2020 Duração do contrato: 1 ano de contrato a termo fixo com um período experimental de 6 meses. Renovável uma vez antes de se tornar um contrato permanente. Linhas de relatório: - Diretamente supervisionado por : No âmbito da cooperação descentralizada e seguindo as indicações do MEAE, o Departamento de Charente-Maritime decidiu, em 1992, apoiar a República da Guiné. Após uma missão de identificação, escolheu a Prefeitura de Boffa, levando em conta seu potencial e as deficiências observadas em diversas áreas cruciais. Ao mesmo tempo, a associação Charente-Maritime Cooperation (CMC) foi criada para implementar o programa de cooperação do Departamento. Através de seus cinco componentes, a CMC visa apoiar as autoridades locais da Província de Boffa em seu papel motor no desenvolvimento de seu território: - Apoio às Comunidades Locais e Descentralização - Desenvolvimento do Sal Solar e setores econômicos locais - Desenvolvimento da intercomunalidade e seus serviços públicos - Acesso à água e apoio ao Serviço Público de Água - Educação para a Cidadania e Solidariedade Internacional Assegurar a coordenação do componente Água da CMC - Participar da melhoria das condições de acesso à água potável na Prefeitura de Boffa e na República da Guiné RESPONSABILIDADES - Garantir a coerência dos projetos em relação às estratégias definidas pelo escritório, estratégias nacionais e as necessidades da população. - Compreender as exigências dos doadores e adaptar as propostas de projetos em conformidade. - Identificar novos projetos hídricos e preparar fichas de projetos resumidos (Diagnóstico). - Participar na elaboração de projetos (Cotação - Orçamento - Calendário de atividades - Metodologia - Aspectos técnicos). - Assegurar a conformidade técnica dos projetos com as normas nacionais/internacionais. - Assegurar a correta execução dos procedimentos administrativos e financeiros do componente Água da CMC. - Planejar, coordenar e informar sobre as atividades do componente água. - Supervisionar o pessoal técnico do componente hidráulico e participar do recrutamento de pessoal. - Contribuir para o monitoramento e uso adequado dos recursos financeiros disponibilizados pela CMC. - Criar e atualizar ferramentas de monitoramento e avaliação. Assegurar a coordenação dos prestadores de serviços (monitoramento dos locais de trabalho, manutenção, reparos). - Participar de intercâmbios com parceiros (antes - durante - depois dos projetos). - Garantir relatórios técnicos e participar dos relatórios administrativos e financeiros dos projetos. - Assegurar o gerenciamento e a manutenção dos equipamentos gerenciados e disponibilizados pelo gerente de logística para a execução adequada das atividades. - Contribuir para a gestão de equipamentos hidráulicos em colaboração com o gerente de logística. - Assegurar o desenvolvimento do serviço público de água na Prefeitura de Boffa e, de modo mais geral, na República da Guiné - Apoiar a estruturação e o acompanhamento das autoridades locais e suas estruturas de gestão do serviço de água de acordo com as estratégias nacionais. (Apoio administrativo/técnico aos ECAs) - Coordenar o desenvolvimento e a manutenção dos ativos hídricos das agências conjuntas</w:t>
      </w:r>
    </w:p>
    <w:p>
      <w:r>
        <w:rPr>
          <w:b/>
          <w:color w:val="FF0000"/>
        </w:rPr>
        <w:t xml:space="preserve">id 263</w:t>
      </w:r>
    </w:p>
    <w:p>
      <w:r>
        <w:rPr>
          <w:b w:val="0"/>
        </w:rPr>
        <w:t xml:space="preserve">Para uma pele suave e limpa Entre na atmosfera quente de nossos Yves Rocher Institutes e faça da depilação um momento de relaxamento e maciez. A precisão e os gestos de especialistas de nossas esteticistas nunca fizeram com que a depilação fosse tão suave. Sua pele está limpa e sedosa por um longo tempo. Adote este ritual regular como uma pausa em sua rotina diária. Quando devo usar este tratamento? Ideal a cada 3-4 semanas. Lembre-se de programar o enceramento de áreas sensíveis, como o rosto, alguns dias antes de um grande evento. Benefícios Sua pele é clara e sedosa por um longo tempo. EPILAÇÃO 3/4 PernasEpilações Dê-me uma pele acetinada Os gestos precisos e experientes de nossas esteticistas nunca fizeram a depilação tão suave! A depilação das pernas é concluída com a aplicação de uma espuma cremosa que é ideal para remover resíduos de cera e deixar sua pele acetinada e lisa. Eu quero pele acetinada Escolha manter apenas um triângulo ou uma faixa retangular. Pergunte a sua esteticista se a prega interglútea está incluída. Para prolongar os benefícios deste tratamento em casa Retardar suavemente a depilação A pele é hidratada, macia, limpa e livre de imperfeições (pêlos sob a pele, etc.) por um longo período de tempo. Os cabelos voltam a crescer mais lentamente, mais curtos e menos numerosos. Fórmula testada sob controle dermatológico</w:t>
      </w:r>
    </w:p>
    <w:p>
      <w:r>
        <w:rPr>
          <w:b/>
          <w:color w:val="FF0000"/>
        </w:rPr>
        <w:t xml:space="preserve">id 264</w:t>
      </w:r>
    </w:p>
    <w:p>
      <w:r>
        <w:rPr>
          <w:b w:val="0"/>
        </w:rPr>
        <w:t xml:space="preserve">Yuquot Yuquot (ou Friendly Cove) é uma pequena comunidade localizada em Nootka Sound, na Columbia Britânica, na costa oeste do Canadá. Yuquot foi o primeiro lugar na Colômbia Britânica visitado em 1778 pelos europeus[1], liderados pelo explorador britânico James Cook. O governo canadense declarou Yuquot como Sítio Histórico Nacional do Canadá em 1923. Conteúdo - 1 Notas e referências - 2 Veja também - 2.1 Artigos relacionados - 2.2 Link externo Notas e referências [editar] - http://www.geog.uvic.ca/viwilds/hc-yuquot.html - http://www.historicplaces.ca/en/rep-reg/place-lieu.aspx?id=15442 - (en) Este artigo é parcialmente ou inteiramente retirado do artigo da Wikipédia "Yuquot" (ver lista de autores). Veja também [editar] Artigos relacionados [editar] - Lista de locais de patrimônio em Strathcona Link externo [editar] - http://apps.gov.bc.ca/pub/bcgnws/names/25332.html</w:t>
      </w:r>
    </w:p>
    <w:p>
      <w:r>
        <w:rPr>
          <w:b/>
          <w:color w:val="FF0000"/>
        </w:rPr>
        <w:t xml:space="preserve">id 265</w:t>
      </w:r>
    </w:p>
    <w:p>
      <w:r>
        <w:rPr>
          <w:b w:val="0"/>
        </w:rPr>
        <w:t xml:space="preserve">Perspectivas O cantão de Neuchâtel como um todo tem uma história industrial e uma vocação. Vários exemplos não exaustivos: - As Índias na parte inferior do cantão e o Val-de-Ruz. - A fábrica de pregos em Noiraigue. - A fábrica de chocolate Klaus em Le Locle e Suchard em Neuchâtel. - Engenharia elétrica com a fábrica da Hipp que se tornou Favag. - Automóveis Martini em St-Blaise. - Máquinas de tricô em Couvet. - Relojoaria e pequenos mecânicos em quase todos os lugares. - Microeletrônica, da CEH à CSEM e EM-Microeletrônica Marin. O cantão também tem uma vocação científica, notadamente - Geologia: o valanginiano e o hauteriviano são conhecidos mundialmente. - Arqueologia: a civilização La Tène deixou sua marca em sua época. - Cronometria: relógios de quartzo e relógios atômicos recentemente. - Óptica, com os processos revolucionários da Guinand em Les Brenets. A maior parte desta herança é, na melhor das hipóteses, desconhecida e, na pior das hipóteses, negligenciada. No entanto, é de interesse incomparável e poderia ser uma grande atração turística. É por isso que viemos a imaginar a criação de um museu que reunisse estes vários elementos. A Medição do Tempo, desde o clepsydra até o relógio atômico, deixando de lado o aspecto da criação mecânica e artística, que é tratado em grande parte no MIH, e concentrando-se nos avanços tecnológicos. - A descoberta do Universo, da astronomia antiga à astrofísica moderna. - Engenharia elétrica, desde o eletrometro de Gilbert até os supercondutores e a máquina de Gram. - Energia, desde a descoberta do fogo até as usinas nucleares e energia renovável. - Física, desde o banho Archimedes até o boson Higgs. - Geologia, com o destaque dos avanços de Neuchâtel. Além disso, o cantão lançou um conceito turístico há algum tempo, tendo a medição do tempo como tema principal. Com o Observatório Neuchâtel, o cantão tem sido o farol da medição do tempo na Suíça por mais de um século. Este projeto se juntaria então à intenção da promoção turística e se tornaria até mesmo o pivô de tal conceito.</w:t>
      </w:r>
    </w:p>
    <w:p>
      <w:r>
        <w:rPr>
          <w:b/>
          <w:color w:val="FF0000"/>
        </w:rPr>
        <w:t xml:space="preserve">id 266</w:t>
      </w:r>
    </w:p>
    <w:p>
      <w:r>
        <w:rPr>
          <w:b w:val="0"/>
        </w:rPr>
        <w:t xml:space="preserve">Alguns métodos para aprender música 1º de setembro de 1999 |||La Scena Musicale - Vol. 5, No. 1||A poucos métodos para aprender música por Lucie Renaud Nós nos encontramos freqüentemente, no início do ano letivo, cheios de boas intenções com a idéia de iniciar uma atividade musical. Mas por onde começar? Se você não tem certeza, por que não tentar um curso introdutório? Métodos experimentados e testados de aprendizagem sobre música em geral, sobre teoria ou sobre tocar um instrumento, seja como criança ou como adulto, foram desenvolvidos ao longo do século 20. Aqui está uma visão geral de alguns deles. Método Suzuki "Se uma criança ouve boa música e aprende a tocá-la, ela adquire sensibilidade, disciplina e resistência". A abordagem pedagógica do Dr. Shinichi Suzuki (1898-1998), o primeiro virtuoso violino do Japão, baseia-se na facilidade com que as crianças aprendem sua língua materna. De acordo com ele, o potencial de cada criança é ilimitado. A audição de música deve ser introduzida desde o nascimento, e o ensino propriamente dito deve começar aos 3 ou 4 anos de idade. Ao ouvir repetidamente as peças que aprendem, as crianças se familiarizam com elas e as aprendem mais facilmente. Da mesma forma que as crianças repetem uma nova palavra a fim de integrá-la em seu vocabulário, os músicos que utilizam o método Suzuki repetem as peças que estudaram, introduzindo gradualmente novas dificuldades. Desta forma, a criança joga variações em uma peça que já dominou. O papel dos pais é essencial no ensino da Suzuki: além de assistir às aulas, eles devem supervisionar a prática da criança em casa e dar encorajamento, o que implica uma grande disponibilidade. Por outro lado, a participação em aulas de grupo reforça os conceitos estudados e motiva as crianças. O método Suzuki não visa produzir músicos profissionais, mas sim ampliar o horizonte musical do maior número possível de jovens. A fraqueza do método, no entanto, reside no atraso deliberado na introdução da leitura das notas. Muitos músicos introduzidos ao método Suzuki parecem achar difícil quando decidem seguir estudos musicais mais avançados. Originalmente desenvolvido para o ensino de violino, o método agora é aplicado ao ensino de piano, harpa, flauta e violão. Método Orff Além de compor, o alemão Carl Orff (1895-1982) desenvolveu um método de educação musical, o Schulwerk. Em 1923, ele fundou uma escola que ensinava dança, expressão corporal e padrões rítmicos, além das matérias escolares tradicionais. A música foi combinada com a dança e a expressão oral para formar uma linguagem elementar, na qual a improvisação desempenhou um papel importante. As melodias, muitas vezes tradicionais, são cantadas ou recitadas. O acompanhamento é fornecido por tambores, sinos ou bastões e são utilizados movimentos do corpo. Outros instrumentos desenvolvidos para ensinar este método e agora chamados de instrumentos Orff são teclados de madeira (como xilofones) e teclados de metal (como glockenspiel), porque produzem um som harmonioso imediatamente, independentemente do nível de habilidade dos artistas. O método é agora utilizado em todo o mundo e tem muitos seguidores. No entanto, algumas questões são levantadas sobre a moeda do método. Embora funcione bem com crianças pequenas, ele demonstra rapidamente suas limitações com crianças mais velhas. Método Kodály Zoltán Kodály (1882-1967), compositor húngaro e especialista na música popular de seu país, foi também um renomado pedagogo cujos alunos fizeram muito para divulgar suas idéias. Ele sempre lutou para aumentar a importância da educação musical nos currículos escolares, e também sonhava em levar a música a toda a sociedade.</w:t>
      </w:r>
    </w:p>
    <w:p>
      <w:r>
        <w:rPr>
          <w:b/>
          <w:color w:val="FF0000"/>
        </w:rPr>
        <w:t xml:space="preserve">id 267</w:t>
      </w:r>
    </w:p>
    <w:p>
      <w:r>
        <w:rPr>
          <w:b w:val="0"/>
        </w:rPr>
        <w:t xml:space="preserve">Localização: seine et marne (Provins) Cargo: técnico Especializado em nacelles Re: Tanque plantado reservado para guppy fry e as cores dos outros são realmente WAOUH!!!! Continuação das 68 páginas aqui :p Trabalho: treinador de metodologia Re: tanque plantado para guppy fry 120l - innesis, red noses, pandas, 60l guppy fry plantado Localização: seine et marne (Provins) Trabalho: técnico especializado em pods Re: tanque plantado para guppy fry @donna escreveu: quando colocamos nosso dedo na janela eles vêm e dizem olá! Trabalho: Treinador de metodologia Re: Tanque plantado para fritas de guppy fry 120l - innesis, red noses, pandas, 60l fritas de guppy plantadas - Benjamin-aquariumMember: Accro Localização: Pézenas Trabalho: Estudos Re: Eu tenho procurado uma maneira de manter minhas fritas de guppy no tanque - mimikentiShrimp specialist Idade: 38 Local: Franche Comté Job: Finance Re: Guppy fry planting Donna, você pode me dar alguns conselhos sobre como distinguir os machos das fêmeas em guppy fry? Eles têm 3 semanas, mas talvez seja muito cedo? - ivanlefou44 Membro: Accro Localização: Nantes Job: Computer Tech Re: Tanque plantado para guppy fry @donna escreveu:Olá queridos aquaristas! alguns de vocês que seguem as aventuras dos meus 120 litros já conhecem as fotos que vou postar agora. amanhã, vou colocar algumas novas! gostaria de pedir seus conselhos sobre a escolha de um tubo de néon de 15w. Como só tenho um néon, não sei o que escolher. é menos óbvio do que em uma galeria onde eu poderia juntar dois néons! os jovens são mimados, bem alimentados. estou atualmente mergulhando algumas plantas em pequenos copos de água colocados ao sol. em 1 semana, eu deveria ver um pouco de poeira pequena que na verdade são insetos microscópicos para alimentar os mais jovens Então fiz o que Choupinou e Ptit Django me aconselharam a fazer para transferir a água e as bactérias dos 120l (tanque principal) para os 60l. os parâmetros dos dois aquários são idênticos. recuperei algumas plantas dos 120l. Minha vallisneria na parte inferior direita não gostou dos 120, está fazendo novos rebentos, mas é lenta, talvez aqui tudo seja melhor para ela! as fritas exploraram o solo, elas adoram bicar entre as seixos e se esconder no grande kitsch da cabeça. Eles são muito animados e se divertem, brincam muito; duas das fritas mais velhas são adoráveis, sempre juntas e delicadas uma com a outra. Eles correm violentamente atrás dos mais jovens. E as fritas pequenas estão ficando mais coloridas, você já pode ver as fêmeas nas mais velhas (5 semanas de idade). Mais fotos uma semana depois virão amanhã! O mundo está dividido em duas categorias, há aqueles que têm uma arma carregada e aqueles que escavam. Você cava! Nano 25L Trabalho: Treinador de metodologia Re: Tanque plantado para guppy fry 120l - innesis, red noses, pandas, 60l guppy fry plantado - ivanlefou44 Membro: Accro Localização: Nantes Trabalho: IT Tech Re: Tanque plantado para guppy fry Sim sim estamos esperando as fotos O mundo está dividido em duas categorias, há aqueles que têm uma arma carregada e aqueles que cavam</w:t>
      </w:r>
    </w:p>
    <w:p>
      <w:r>
        <w:rPr>
          <w:b/>
          <w:color w:val="FF0000"/>
        </w:rPr>
        <w:t xml:space="preserve">id 268</w:t>
      </w:r>
    </w:p>
    <w:p>
      <w:r>
        <w:rPr>
          <w:b w:val="0"/>
        </w:rPr>
        <w:t xml:space="preserve">V comme Vin - Vinho para conhecedores Todos os novos vinhos em um piscar de olhos. Descubra nesta página um novo domínio referenciado, um novo vinho selecionado ou simplesmente o novo vintage de um vinho. Accueil Ventoux - Ferme Saint Pierre Roi Fainéant Rouge 2018 - 75 cl Aos pés do Mont Ventoux, Paul Vendran trabalha sua vinha utilizando métodos sustentáveis, com respeito ao meio ambiente. Ele produz vinhos que são concentrados, frutados e representativos da... Vinho orgânico Este vinho é : picante, frutado, poderoso Pares : Turquia com castanhas, Lombo de vitela à la provençale, Paleta de cordeiro braseada, Guisado de javali com arandos Disponibilidade : Em estoque Garrafa : 12.5 euros Coteaux du Languedoc - Les Vignes Oubliées Autour du Cinsault Rouge 2018 - 75 cl O Languedoc Autour du Cinsault, a última criação da propriedade Vignes Oubliées, é uma verdadeira bomba de fruta, assinada por Jean-Baptiste Granier, um jovem vinicultor que tem sido... Este vinho é: frutado, frutado, leve, um vinho para amigos Pares: Bife de saia grossa com chalota, tártaro de tomate, espaguete e presunto estilo carbonara, frios estilo camponês, leitão assado Disponibilidade: Em estoque Garrafa: 13,5 euros Côtes de Provence - Domaines Ott By Ott Rose 2018 - 75 cl A cuvée Domaniers mudou seu nome para By Ott. Feito a partir de uma mistura de Clos Mireille e Château de Selle, este rosé irá encantar os amantes da Provença. A cor é rosa... Este vinho é: frutado, frutado, leve, vinho aperitivo, vinho para amigos Disponibilidade: 11 garrafas em estoque A garrafa: 13,9 EUR Crozes Hermitage - Robin Papillon Rouge 2018 - 75 cl O Papillon cuvée da propriedade de Gilles Robin provém de videiras Syrah de trinta anos de idade, trabalhadas organicamente. Depois de ter provado todas as safras desde sua criação, nosso... Vinho orgânico Este vinho é: floral, um vinho para amigos Pares: Aperitivo, Cassoulet, Croque-monsieur, queijo de vaca, Pizza com legumes Disponibilidade: Em estoque Garrafa: 16 euros Givry - Sarrazin Champ Lalot Rouge 2018 - 75 cl 1er cru desde a safra de 2011, o Champs Lalot climat da propriedade Sarrazin, oferece uma excelente relação preço-preço. Temos aqui uma bela safra de 2018, generosa e dotada de um bom equilíbrio entre... Este vinho é: picante, floral, frutado, vinho romântico Disponibilidade: Em estoque A garrafa: 19,4 euros Arbois - Stéphane et Bénédicte Tissot Patchwork Blanc 2018 - 75 cl Stéphane Tissot nos apresenta esta cuvée patchwork feita a partir de uma mistura de dois tipos de solo: 60% de argila e 40% de calcário A variedade de uva Chardonnay que compõe a... Vinho orgânico e biodinâmico Este vinho é: floral, frutado, mineral, um vinho para amigos Disponibilidade: Em estoque Garrafa: 21 euros Hautes Côtes de Beaune - Agnès Paquet Blanc 2018 - 75 cl Este vinho Hautes Côtes de Beaune 2018 branco produzido por Agnès Paquet já é um grande vinho. Este vinho é: floral, frutado, um vinho para amigos Disponibilidade: Em estoque Garrafa: 21 euros Saumur - Roches Neuves L'insolite Blanc 2018 - 75 cl A vindima l'Insolite é uma das expressões mais puras do Chenin em todo o Vale do Loire. Com um perfil muito agradável, o nariz explode com flores brancas, aromas de... Este vinho é: floral, mineral, seco Disponibilidade: 8 garrafas em estoque A garrafa: 22,8 euros Coteaux du Languedoc - Saint Sylvestre Blanc 2018 - 75 cl Esta é a oitava safra branca da fazenda Saint Sylvestre. Feito de uma mistura de roussanne, marsanne e viognier, este vinho branco da região de Languedoc oferece um volume, a... Este vinho é: floral, mineral, seco Accord</w:t>
      </w:r>
    </w:p>
    <w:p>
      <w:r>
        <w:rPr>
          <w:b/>
          <w:color w:val="FF0000"/>
        </w:rPr>
        <w:t xml:space="preserve">id 269</w:t>
      </w:r>
    </w:p>
    <w:p>
      <w:r>
        <w:rPr>
          <w:b w:val="0"/>
        </w:rPr>
        <w:t xml:space="preserve">💡 Estes espaços de expressão que são meus dois blogs (este, assim como Les Tribulations d'un Petit Zèbre) foram muito ativos por nove anos, &amp; eles não estão mais no centro de minha vida diária, como explicado aqui e ali... Uma Aspergirl é uma pessoa com Síndrome de Asperger (freqüentemente referida como Aspie, um neologismo cunhado por Liane Holliday Willey, uma doutora em educação e pesquisadora, que foi ela mesma diagnosticada em 1999), mas que é do sexo feminino. Um pequeno jogo de palavras feito a partir da contração do termo "Asperger" (que é o sobrenome do pediatra austríaco que descobriu esta forma leve de autismo em 1943), &amp; "menina" (em inglês). Da mesma forma, encontramos do outro lado do Atlântico a palavra Asperkid, construída sobre um princípio idêntico para designar, não sem um toque de malícia, as áspides mais jovens Mas antes de ir mais longe, um pequeno (ou um grande!?) lembrete do que é realmente a síndrome de Asperger? A síndrome de Asperger não é uma doença, como infelizmente podemos ler ou ouvir com tanta freqüência na mídia, e menos ainda uma doença psiquiátrica! Não é contagioso, nem é vergonhoso. Finalmente, não é um déficit ou uma deficiência mental. A síndrome de Asperger é parte do que é conhecido como "ASD" (Desordem do Espectro do Autismo). Esta forma de autismo afeta principalmente a interação social e a comunicação com o mundo em geral. A alteração das relações sociais tem muitas origens (déficit de códigos sociais, falta de empatia, dificuldade em identificar e/ou decifrar sentimentos e emoções em outros), mas também muitas conseqüências na vida da pessoa afetada (dificuldades em responder de forma coerente às expectativas relacionais dos outros, interesses restritos e obsessivos, rotinas,...). Estas dificuldades também se manifestam pelo aparecimento de comportamentos atípicos (no sentido de incomuns) e estereótipos. Embora o número e o tipo de sintomas, o grau de gravidade, a idade de início e o nível de funcionamento variem enormemente de pessoa para pessoa, as dificuldades de comportamento, comunicação e interação social são manifestações comuns da síndrome de Asperger. Estes são comuns a todos os Aspies. As pessoas com síndrome de Asperger não sofrem de atrasos na fala quando crianças, nem de retardamento mental. Eles têm um QI que pode variar de baixo normal a muito alto potencial. Enquanto alguns têm um discurso pedante ou manchado que permite que sejam vistos rapidamente, isto não é algo que possa ser encontrado em todos eles. Se alguns não conseguem olhar seu interlocutor nos olhos, esta também não é a realidade de todos eles, especialmente quando chegam à idade adulta! Repetição, trabalho em grupos de habilidades sociais e alta inteligência permitem que as pessoas com AS se desenvolvam ao longo de suas vidas. Eles conseguem adquirir, após anos de esforço, os códigos que lhes podem faltar e assim compensar, mais ou menos, suas dificuldades. Aspies estudar, ter uma família, marido ou mulher, filhos, dirigir, ter um emprego. Diz-se com freqüência, e com razão, que a síndrome de Asperger é uma incapacidade invisível. Voltando à Aspergirls, não é apenas um simples piscar de olhos ou um termo agradável para se distinguir dos Aspies masculinos. AS é muito mais comum na população masculina - existem oficialmente cerca de</w:t>
      </w:r>
    </w:p>
    <w:p>
      <w:r>
        <w:rPr>
          <w:b/>
          <w:color w:val="FF0000"/>
        </w:rPr>
        <w:t xml:space="preserve">id 270</w:t>
      </w:r>
    </w:p>
    <w:p>
      <w:r>
        <w:rPr>
          <w:b w:val="0"/>
        </w:rPr>
        <w:t xml:space="preserve">você quer que eu lhe chame assim? muito obrigado por seus comentários^^^ você pode por favor pertencer a minha família? você escolherá qual atributo você será o guardião de^^ ah sim e obrigado também pelas fotos^^^^ elas são tão bonitas que você conhece, Também lhe darei algumas fotos legais de Enma, mas não são muitas porque ele ainda não apareceu no anime. Estou começando a fazê-lo, mas ainda não lhe devolverei seus comentários mais tarde porque tenho que ir a Enma-chan tchau, estou de volta, obrigado pela foto de Tsuna, quero dizer, o avatar e o botão, vou colocá-lo imediatamente, e será exibido após alguns minutos.. o botão também vou colocá-lo se você quiser, vou fazer um botão também^^^ você c Eu amo a garota do submundo, seus olhos são frios como tsuna e seu cabelo também^^^^ Eu vou colocar o botão nele^^ http://static.zerochan.net/600/07/14/265707.jpg é tão bonito, não é? é um presente meu, pode colocá-lo em seu blog, por favor? as outras fotos que vou lhe dar não as coloque, são apenas fotos, ok? desculpe pelo inconveniente e obrigado^^ veja esta: http://static.zerochan.net/600/22/44/269722.jpg e este também: ya gokudera e kyoko,eu sinto que eles se tornarão noivos desses dois porque eu vejo todas as imagens quase de kyoko com gokudera^^ http://static.zerochan.net/600/39/46/232339.jpg aqui está um cabeçalho para você,você pode colocá-lo como cabeçalho sobre seu tema^^^ se você o vir muito bem visite este link: http://img217.imageshack.us/img217/2776/pensionnatdestenban.png um avatar para você: http://moe.mabul.org/up/moe/2009/05/06/img-144543pxhaa.jpg&amp;t=1" src="http://t1.gstatic.com/images?q=tbn:rBeFf-nMXpSfMM:http://moe.mabul.org/up/moe/2009/05/06/img-144543pxhaa.jpg&amp;t=1" alt="http://t1.gstatic.com/images?q=tbn:rBeFf-nMXpSfMM:http://moe.mabul.org/up/moe/2009/05/06/img-144543pxhaa.jpg&amp;t=1" width="198" height="254"/&gt; desculpe não poder vê-lo aqui: http://moe.mabul.org/up/moe/2009/05/06/img-144543pxhaa.jpg&amp;t=1" src="http://t1.gstatic.com/images?q=tbn:rBeFf-nMXpSfMM:http://moe.mabul.org/up/moe/2009/05/06/img-144543pxhaa.jpg&amp;t=1" alt="http://t1.gstatic.com/images?q=tbn:rBeFf-nMXpSfMM:http://moe.mabul.org/up/moe/2009/05/06/img-144543pxhaa.jpg&amp;t=1" width="198" height="254"/&gt; desculpe novamente aqui está: http://t1.gstatic.com/images?q=tbn:rBeFf-nMXpSfMM:http://moe.mabul.org/up/moe/2009/05/06/img-144543pxhaa.jpg&amp;t=1 Vou começar de novo com kyoko: veja esta foto muito bonita não? http://static.zerochan.net/600/21/46/264821.jpg se você me der a permissão 3 eu posso instalar um tema muito legal se você quiser ver esta foto há todas as garotas: http://static.zerochan.net/600/34/39/164484.jpg eu não sei se você gosta de azul mas aqui está ^^: http://static.zerochan.net/full/09/43/12159.jpg seu botão estará no meu blog em dois dias porque amanhã eu</w:t>
      </w:r>
    </w:p>
    <w:p>
      <w:r>
        <w:rPr>
          <w:b/>
          <w:color w:val="FF0000"/>
        </w:rPr>
        <w:t xml:space="preserve">id 271</w:t>
      </w:r>
    </w:p>
    <w:p>
      <w:r>
        <w:rPr>
          <w:b w:val="0"/>
        </w:rPr>
        <w:t xml:space="preserve">Este site foi criado pela Archimed, o grupo Archimed tem 4 atividades: A divisão Cultura e Conhecimento é a líder francesa na implementação de portais culturais, espaços públicos multimídia e gestão de documentos, portais de pesquisa e distribuição. A divisão Neolage é especializada na implementação de EDM, digitalização, capitalização de conhecimento, trabalho colaborativo, arquivamento, gerenciamento de correspondência, biblioteca de fotos, monitoramento de documentos e projetos de fluxo de trabalho... A subsidiária de gerenciamento de impressão da Doxense é especializada em auditoria e estatísticas sobre impressão e consumíveis, racionalização de custos, otimização da frota para aumentar a produtividade, e terceirização de equipamentos e serviços. A subsidiária cap RH é especializada em sistemas integrados de gerenciamento administrativo e financeiro para treinamento, habilidades e gerenciamento de carreira e oferece uma plataforma de e-learning e monitoramento de treinamento em sua linha de software. Médiathèque Ouest Informações gerais: 8 Rue de la Bibliothèque 67380 Lingolsheim Tel: 03 88 77 16 93 Gerente: Anna INGOGLIA mediatheque.ouest@strasbourg.eu Acesso ao bonde: Ônibus 1, parada Tanneries Bus 13, parada Rue d'Eckbolsheim 21 computadores 3 impressoras 1 fotocopiadora A Médiathèque de l'ouest de l'Eurométropole de Strasbourg ocupa as instalações da antiga biblioteca de Lingolsheim, que foram completamente reformadas e ampliadas em tamanho, permitindo que esta instalação ofereça 63.000 documentos e 15 estações de Internet. Há várias áreas onde você pode escolher e consultar confortavelmente em um lugar luminoso e acolhedor: periódicos, livros para jovens, livros para adultos, áreas de música e cinema, áreas de atividades destinadas a receber vários eventos e uma sala de notícias. Eurekoi 63.500 documentos no total 49.500 livros 9.000 CDs 5.000 DVDs Pontos fortes das coleções: alsatics, filmes do estranho, filmes documentários, álbuns. ► Empréstimo para crianças (menores de 12 anos): 10 livros/leitura, 10 revistas, 10 DVDs de ficção (exceto filmes proibidos a menores de 12 anos), 10 Ds, 10 CDs e 1 obra da Biblioteca de Arte ► Empréstimo multimídia (de 12 anos e adultos): 10 livros/leitura, 10 revistas, 10 DVDs, 10 CDs, 10 CDs e 1 obra da Biblioteca de Arte. ► Empréstimo de livros para adultos: 10 livros/leitores e 10 revistas. ► Empréstimo comunitário: 40 livros/leitores e 10 revistas. Esta quota de empréstimo é válida em cada uma das bibliotecas de mídia Olympe de Gouges (rue Kuhn), Cronenbourg, Elsau, Hautepierre, Meinau, Neudorf, Neuhof, Mélanie de Pourtalès (Robertsau), Bibliobus assim como nas bibliotecas de mídia André Malraux, Médiathèque Sud em Illkirch-Graffenstaden e Médiathèque Ouest em Lingolsheim. Atividades A mediateca oferece uma ampla gama de atividades culturais para adultos e crianças. Conferências, exposições, concertos, leituras, oficinas... O programa de eventos pode ser consultado na seção Agenda Cultural. Consulta e empréstimo de coleções contemporâneas As coleções são de livre acesso, podem ser consultadas no local e emprestadas (exceto os documentos que levam uma menção especial). A aquisição de um cartão Pass'relle e o registro nas bibliotecas de mídia permite que você tome emprestado documentos (ver condições). Reserva e extensão de documentos Se os documentos que você deseja emprestar não estiverem disponíveis, você pode fazer uma reserva (máximo 3 reservas simultâneas e 5 a partir de 5 de janeiro de 2016). Se você não puder devolver um documento, você pode estender seu período de empréstimo por 28 dias. As reservas e extensões de documentos podem ser</w:t>
      </w:r>
    </w:p>
    <w:p>
      <w:r>
        <w:rPr>
          <w:b/>
          <w:color w:val="FF0000"/>
        </w:rPr>
        <w:t xml:space="preserve">id 272</w:t>
      </w:r>
    </w:p>
    <w:p>
      <w:r>
        <w:rPr>
          <w:b w:val="0"/>
        </w:rPr>
        <w:t xml:space="preserve">- Chaves de alto contraste e espaçadas - Chave de ajuda para segurança ideal Clique aqui e aproveite a entrega gratuita em todos os seus pedidos Todos os pagamentos com cartão de crédito são assegurados via Paypal Expedição gratuita para pedidos levantados por você na loja em Vottem (Liège) Possibilidade de transferências bancárias na Bélgica e Europa</w:t>
      </w:r>
    </w:p>
    <w:p>
      <w:r>
        <w:rPr>
          <w:b/>
          <w:color w:val="FF0000"/>
        </w:rPr>
        <w:t xml:space="preserve">id 273</w:t>
      </w:r>
    </w:p>
    <w:p>
      <w:r>
        <w:rPr>
          <w:b w:val="0"/>
        </w:rPr>
        <w:t xml:space="preserve">Dentro de alguns dias, "Minha cozinha vegan para todos os dias" estará à venda em todas as livrarias. Ainda não consigo acreditar, o estresse está aumentando. Sinto-me como se tivesse 5 anos de idade e esperasse pelo Pai Natal! Na sexta-feira, o carteiro chegou para entregar as primeiras cópias e eu não estava em casa! Mas por que ele sempre tem que passar o único momento do dia quando você não está em casa? Sendo segunda-feira feriado em Bari para São Nicolau, o dia do santo padroeiro, terei que esperar até terça-feira para obtê-los. Quatro dias de espera, isso é como uma eternidade! Então, levantei-me esta manhã com um pouco de caroço no estômago. Estou tentando me manter ocupado para não pensar muito nisso! Para o almoço, eu tinha que encontrar uma boa idéia. Nem sempre é fácil manter todos felizes na hora do almoço. Não sei quanto a você, mas em casa, há sempre alguém que não está feliz. Estou acostumado a preparar apenas um prato, isto não é um restaurante! Consegui que todos concordassem em uma receita para toda a família que as crianças adoram: lasanha! Um verdadeiro sucesso, não sobrou nada. Tempo de preparo: 15 minutos Tempo de cozimento: alguns minutos + 35 minutos em forno a 220° Ingredientes para 4-5 pessoas: - 500 g de lasanha - 500 g de espinafre fresco - 1 lata de tomate pelado inteiro - 1 colher de chá de manjericão seco - 1/2 colher de chá de alho em pó - Opcional: queijo vegan ralado - Sal - 2 colheres de sopa de molho de manjericão pesto - 1 colher de sopa de tomate seco - 1 colher de sopa de molho de tomate seco - 1 colher de sopa de alho em pó Para o molho bechamel: - 4 colheres de sopa de farinha - 4 colheres de sopa de azeite - 750 ml de leite de soja não adoçado - 1 colher de sopa de noz moscada - Sal - Preparação da pimenta: 1. Lave os espinafres e cozinhe-os por alguns minutos em água com sal fervente. 2. Escorra e pique finamente. 3. O molho bechamel: preparar um roux em uma panela misturando a farinha e o óleo. 4. Despeje todo o leite e leve ao fogo, mexendo com um batedor. Diminua o calor e continue cozinhando até engrossar. 5. Adicionar sal, pimenta e noz-moscada. 4. Adicione o molho de espinafre e pesto ao molho bechamel. Misture bem. 5. Misture os tomates inteiros a um molho suave. Adicione sal e pimenta, um pouco de manjericão seco e o alho em pó. Misture bem. 6. Olear um prato grande e espalhar algumas colheres de molho de espinafre. 7. Colocar uma primeira camada de lasanha no fundo do prato. 8. Cobrir com molho de espinafre e assim por diante até que todos os ingredientes estejam esgotados. 9. Acabe o prato com uma camada de lasanha e despeje todo o molho de tomate uniformemente sobre ele. 10. Polvilhe com queijo ralado e pão ralado. 11. Cozer a 220° por cerca de 30-35 minutos. Aproveite! 34 comentários Celine 7 de maio de 2017 à 1:34 da manhã Uma versão que deve agradar a minha casa para que a receita seja colocada no menu no próximo fim de semana! Mal posso esperar para receber seu livro, parabéns por este trabalho, ! Stephanie 7 de maio de 2017 às 8:37h Muito obrigado Celine! Muito boa semana 🙂 resé 7 de maio de 2017 à 1:38 da manhã mal posso esperar para ver o livro!! coragem!! Stephanie 7 de maio de 2017 às 8:37 Mal posso esperar para folheá-la! Bises Résé 🙂 MilkyAway 7 de maio de 2017 às 4:48 Olá! minha linda P'tite Fée ♥, em breve o livro estará muito ansioso para segurá-lo em minhas mãos! Obrigado por esta bela receita, uma</w:t>
      </w:r>
    </w:p>
    <w:p>
      <w:r>
        <w:rPr>
          <w:b/>
          <w:color w:val="FF0000"/>
        </w:rPr>
        <w:t xml:space="preserve">id 274</w:t>
      </w:r>
    </w:p>
    <w:p>
      <w:r>
        <w:rPr>
          <w:b w:val="0"/>
        </w:rPr>
        <w:t xml:space="preserve">Revoir24 heures en imagesOs tesouros de NimroudPHOTOS. Em Sivens, os últimos dias do ZadPictures of the evening ObsIN PICTURES: "Não há homossexuais no Irã" FOTOS. Uma excepcional tumba celta principesca descoberta em Lavau1 / 11 Com o prazo de 30 de novembro de 2012, a nova edição do concurso de fotografia "National Geographic" entrou em sua reta final este mês. Enquanto se aguarda o veredicto do júri, aqui está uma seleção de imagens já submetidas por fotógrafos profissionais e amadores de todo o mundo. Acima, uma mulher haitiana em transe durante uma cerimônia voodoo em Souvenance. (Vincent Tremeau/National Geographic Photo Contest) Publicado em 09-11-2012 às 18:32 por Cyril Bonnet The Pinnawela Elephant Orphanage, Sri Lanka (Veja o site da National Geographic.) (Yashani Shantha/National Geographic Photo Contest) Santana Alhassan, 15 anos, queima cabos para extrair cobre em uma favela em Accra, Gana (Veja o site da National Geographic.) (Michael Ciaglo/National Geographic Photo Contest) Mother Hamer visitando um mercado no Vale do Omo, na Etiópia. (Ver National Geographic website.) (Dimitra Stasinopoulou/National Geographic Photo Contest) Pescadores empoleirados nas varas plantadas em corais, Sri Lanka (Ver National Geographic website.) (Ulrich Lambert/National Geographic Photo Contest) O Matterhorn (4.478 m) na lua cheia, nos Alpes. (Ver National Geographic website.) (Nenad Saljic/National Geographic Photo Contest) "As crianças ainda são crianças, mesmo nesta favela ao lado do fortemente poluído rio Nairobi no Quênia. (Ver National Geographic website.) (Micah Albert/National Geographic Photo Contest) Uma menina chamada Onno após seu dia de trabalho na fazenda na Etiópia. (Ver National Geographic website.) (Juan Carlos Ruiz Duarte/National Geographic Photo Contest) Sunset at Yellowstone National Park, USA (Ver National Geographic website.) (Chaoying Zhao/National Geographic Photo Contest) Burrowing owls on a termite mound inside which they have built their nest. (Ver National Geographic website.) (Ary Bassou/National Geographic Photo Contest) The Forbidden City, Beijing, setembro de 2012. (Ver National Geographic website.) (Manu Kretyawan/National Geographic Photo Contest)</w:t>
      </w:r>
    </w:p>
    <w:p>
      <w:r>
        <w:rPr>
          <w:b/>
          <w:color w:val="FF0000"/>
        </w:rPr>
        <w:t xml:space="preserve">id 275</w:t>
      </w:r>
    </w:p>
    <w:p>
      <w:r>
        <w:rPr>
          <w:b w:val="0"/>
        </w:rPr>
        <w:t xml:space="preserve">La Charité-sur-Loire La Charité-sur-Loire é uma comuna francesa no departamento de Nièvre na região de Bourgogne-Franche-Comté. Conteúdo - 1 Geografia - 1.1 Aldeias, aldeias, localidades e distritos - 1.2 Municípios vizinhos - 1.3 Rotas de comunicação e transporte - 1.3.1 Rotas de comunicação - 1.3.2 Transporte - 2 Planejamento urbano - 2.1 Moradia - 3 Toponímia - 4 História - 4.1 Pré-história e Antiguidade - 4.2 Idade Média - 4.2.1 O Priorado de La Charité - 4.2.2 A cidade de La Charité - 4.3 Renascença - 4.4 Tempos modernos - 4.5 Revolução Francesa e Império - 4.6 Tempos contemporâneos - 5 Política e administração - 5.1 Tendências e resultados políticos - 5.2 Administração municipal - 5.3 Lista de prefeitos - 5.4 Intercomunicação - 5.5 Órgãos judiciais e administrativos - 5.6 Geminação - 6 População e sociedade - 6.1 Demografia - 6.2 Educação - 6.3 Saúde - 6.4 Esporte - 6.5 Mídia - 6.6 Adoração - 7 Economia - 7.1 Renda e impostos - 7.2 Emprego - 7.3 Negócios e lojas - 7.4 Agricultura - 7.5 Artesanato e indústria - 7.6 Atividades de serviços - 8 Cultura e patrimônio local - 8.1 Lugares e monumentos - 9 Galeria - 9.1 Patrimônio cultural - 9.1.1 La Charité, Cidade do Livro e Cidade das Palavras - 9.2 Patrimônio natural - 9.3 Personalidades ligadas ao município - 9.4 Heráldica - 10 Notas e referências - 10.1 Notas - 10.2 Referências - 10.2.1 Ver - 10.2.2 Outras fontes - 11 Veja também - 11.1 Artigos relacionados - 11.2 Bibliografia - 11.3 Links externos Geografia[edit] A cidade está localizada na margem direita do Loire. A superfície da comuna é de 1.578 hectares; sua altitude varia entre 153 e 215 metros[1]. A cidade está localizada no oeste do Nièvre, a 26 km (por estrada) de Nevers, no cantão de La Charité-sur-Loire. Está localizada 32 km ao sul de Cosne-Cours-sur-Loire, seu centro administrativo. A presença de um vau no leito do Loire foi provavelmente a razão da criação da cidade. Historicamente situada nas fronteiras de Borgonha-Franche-Comté e Berry, a cidade monástica está localizada em uma das rotas da peregrinação de Santiago de Compostela. A comuna está agora na região Borgonha-Franche-Comté e no departamento de Nièvre, mas faz fronteira com a região Centro-Val de Loire e o departamento de Cher, do qual está separada pelo Loire. Aldeias, vilarejos, lieux-dits et écarts [editar] - Blandis - Carcot - La Charité - Crot Beuche - Les Dots - Les Etivaux - Gerigny - Grange Joada - Maison Neuve - Montplaisir - La Mouchetterie - Les Paradis - Plauderie - La Pointe - Puits Charles - Saint-Joseph - Saint-Lazarre - La Vallée Begat - Vauvrilly - Château et ferme de Voluray - Île du Faubourg de Loire - Les Riots Comunicação e rotas de transporte[edit ] Rotas de comunicação[edit ] A comuna é atravessada pela estrada D 179 e pela estrada N 151 que liga, na junção 29 da A77, contornando a cidade um pouco mais de 2 km a leste. Esta rodovia dobra a rota tradicional da famosa Rota Nacional 7, agora rebaixada para uma simples estrada departamental. O Canal Latéral à la Loire passa nas proximidades, mas na margem esquerda do Loire, na comuna vizinha de La Chapelle-Montlinard (departamento de Cher). Transporte[editar] A comuna é servida pela estação ferroviária TER Bourgogne, localizada na periferia da cidade.</w:t>
      </w:r>
    </w:p>
    <w:p>
      <w:r>
        <w:rPr>
          <w:b/>
          <w:color w:val="FF0000"/>
        </w:rPr>
        <w:t xml:space="preserve">id 276</w:t>
      </w:r>
    </w:p>
    <w:p>
      <w:r>
        <w:rPr>
          <w:b w:val="0"/>
        </w:rPr>
        <w:t xml:space="preserve">Querido Diário, tive um dia emocionante! O tipo de dia em que você acaba rindo porque não poderia ser mais incongruente. Esta manhã me disseram que eu estava deprimido, covarde e sem auto-estima, o que teve o mesmo efeito em mim que me disseram que eu era virgem, acima do peso e ruiva, mas como sou loira, depois de ler o texto me virei para ver se eles estavam falando com outra pessoa. Desculpe, não se pode lutar contra a auto-análise projetada, é sempre uma dor de cabeça. Depois fui a uma consulta e vamos encurtar a conversa. Para manter a disposição e manter o ritmo rs, digamos que fui trabalhar tentando cortar meus pulsos duas vezes na estrada (você não pode fazer muito melhor em uma milha) porque como uma pessoa com baixa auto-estima, você tem que imaginar que eu estava convencido de que não poderia fazer isso. Mas, brincadeira à parte, uma vez que cheguei lá, alguém me disse que eu tinha que mudar a fonte de tal e tal coisa porque "não vai agradar" (quem vai gostar de quê? Prrr), e essa pessoa não sabia nada sobre isso. Achamos estranho que eu estivesse assumindo a perna, mas isso me irritou um pouco porque eu ia terminar o projeto amanhã, eu, que não sou pago e que já passei dez horas em algo que cito "não é uma dor de cabeça". Então decidi que amanhã eu iria às compras e veríamos isso em quinze dias porque não vou irritar minha pila. Depois fui fazer xixi, às 15h em ponto, quando alguém tocou a campainha da porta. Pensando que era meu paciente chegando meia hora mais cedo quando normalmente é mais meia hora atrasado, peguei o controle remoto para abrir a porta da frente e ninguém entrou. Saio da sala com minhas calças para baixo e abro a janela para encontrar duas Testemunhas de Jeová que se masturbaram na campainha da minha porta. Neste ponto, basta fechar a janela com esperança e terminar de mijar. Meia hora de atraso meu paciente aparece e leva um quarto de hora para fazer cocô. Eu sabia que ele estava em contra transferência, mas mesmo assim... E fui para casa, e montei uma lista branca no meu telefone, que foi a melhor coisa que fiz desde a depilação permanente. O dia em que fiz um exame de tórax 2 de março de 2015Março 2 de 2015 em que testei para você Chega um momento em sua vida de fumante, em que você tem que saber. Isto é, nos últimos anos, não passa um dia sem que alguém lhe diga que você vai morrer de fumar, um dia, sem que você desfrute da visão de um tumor maravilhoso (com várias variações mais ou menos agradáveis), ou sem que você veja um comercial indutor de culpa sobre ser um fumante E morrer de câncer. Não é como o álcool, eles não dizem para você fumar com moderação, o tabaco mata, sem compromisso: você fuma você morre, estéril, enrugado, desdentado e impotente. A partir de então, a única coisa que você pode esperar da vida é alguns anos antes do prazo imutável para morrer sufocado em seu miasma. Eu fumo há quinze anos, dezesseis para ser mais preciso, e mesmo que eu definitivamente não seja sugestionável, esta maldita propaganda da mídia tem significado que nos últimos meses (para não mencionar mais de um ano) não só eu ainda não deixei de fumar, mas eu estava tão convencido de que estava doente que... eu só estava convencido de que estava doente. Até conseguir alguns</w:t>
      </w:r>
    </w:p>
    <w:p>
      <w:r>
        <w:rPr>
          <w:b/>
          <w:color w:val="FF0000"/>
        </w:rPr>
        <w:t xml:space="preserve">id 277</w:t>
      </w:r>
    </w:p>
    <w:p>
      <w:r>
        <w:rPr>
          <w:b w:val="0"/>
        </w:rPr>
        <w:t xml:space="preserve">Tema: Há algum tempo que estou ansioso para encontrá-lo em Montpellier, mas não tenho certeza de quanto tempo levará para conhecê-lo. Estou aguardando para ver quantos de nós estaríamos organizando e propondo uma data por volta do início de outubro (2014, mas o fio continuará ativo para o futuro) Quem ficaria bem? O importante não é convencer, mas dar comida para pensar (B. Werber) http://www.spiritpartage.over-blog.com Assunto: Re: Reunião no fórum Montpellier Spirit Partage Ven 25 Sep 2009 - 20:51 || Pena, estarei em Lyon para meu treinamento, mas teria gostado de estar entre os presentes. Assunto: Re: Reunião em Montpellier Fórum Spirit Partage Sex 25 Set 2009 - 21:19 || Se for durante o dia e antes de 4 de outubro eu estarei disponível! Membro 08/09/2009 Data de inscrição : 355 Nombre de messages : 50 Idade : Bordeaux Ville : Sujet: Re: Rencontre sur Montpellier forum Spirit Partage Sam 26 Sep 2009 - 11:41 || Ca fait trop loin pour moi. Obrigado pelo convite. Estou ansioso para conhecer todos vocês e compartilhar com vocês! Assunto: Re: Encontro em Montpellier Fórum Spirit Partage Sat 26 Sep 2009 - 20:27 || Estou dentro. Estava ansioso para conhecê-lo... Tema: Re: Reunião no fórum Montpellier Spirit Partage Mon 28 Sep 2009 - 13:48 || Então, levando todos em consideração, o que você acha de sexta-feira, 2 de outubro, por volta das 19H00? Gostaria de vê-lo pela manhã, mas não tenho certeza se é uma boa idéia ter uma reunião em frente ao cinema Gaumont na Place de la Comédie. Se sua agenda não permitir que você chegue a tempo, encontraremos uma maneira de nos encontrarmos. (B. Werber) http://www.spiritpartage.over-blog.com Tópico: Re: Reunião no fórum Montpellier Spirit Partage Mon 28 Sep 2009 - 13:57 || 3 de outubro é um sábado. Eu gostaria de vê-lo em um lugar melhor. Membro 05/09/2009 Data de inscrição : 130 Nombre de messages : 33 Idade : montpellier Ville : Sujet: Re: Rencontre sur Montpellier forum Spirit Partage Lun 28 Sep 2009 - 17:28 || we y seront Sujet: Re: Rencontre sur Montpellier forum Spirit Partage Lun 28 Sep 2009 - 21:06 || moi je pourrais être là aussi ça ça serait bien d'envoyer des MP à ceux qui sont sur montpellier peut-être... Tópico: Re: Rencontre sur Montpellier forum Spirit Partage Lun 28 Sep 2009 - 21:09 || Se você pagar a passagem de avião eu estarei lá lol Admin du forum SP 02/04/2007 Data de inscrição : 6280 Nombre de messages : 51 Idade : Montpellier (Herault) Ville : Tópico: Re: Rencontre sur Montpellier forum Spirit Partage Lun 28 Sep 2009 - 22:28 || Arffffffffffff Estou errado, sexta-feira é a 2ª, acabei de corrigir na minha mensagem acima desculpe.... quando o avião Biller... vamos lançar uma assinatura, quem sabe? O importante não é convencer, mas fazer você pensar (B. Werber) http://www.spiritpartage.over-blog.Membro 05/09/2009 Data de inscrição: 130 Número de mensagens: 33 Idade: montpellier Cidade: Assunto: Re: Rencontre sur Montpellier forum Spirit Partage Mon 28 Sep 2009 - 23:23 || j'y serais pas alors sauf si vous j'usais attendre jusqu'a 22h45 que je final le boulot Membro 25/07/2009 Data de inscrição: 159 Número de mensagens: 54 Idade: Quelque part en France Cidade: Assunto: Re: Rencontre sur Montpellier forum Spirit Partage Ter 29 Sep 2009 - 0:59 || Oui bem moi non plus....Quel</w:t>
      </w:r>
    </w:p>
    <w:p>
      <w:r>
        <w:rPr>
          <w:b/>
          <w:color w:val="FF0000"/>
        </w:rPr>
        <w:t xml:space="preserve">id 278</w:t>
      </w:r>
    </w:p>
    <w:p>
      <w:r>
        <w:rPr>
          <w:b w:val="0"/>
        </w:rPr>
        <w:t xml:space="preserve">Procurando por um hotel charmoso em Doha? Bem-vindo ao La Cigale Hotel, um estabelecimento de escolha para viajantes como você. Localizado próximo aos marcos mais famosos de Doha, como o Forte de Doha (2,4 km) e Al Koot Fort (2,5 km), o Hotel La Cigale é um destino ideal para os turistas. Equipados com TV de tela plana, frigobar e ar condicionado, os quartos do La Cigale Hotel oferecem todo o conforto de que você precisa. Você pode até mesmo ficar conectado com Wi-Fi gratuito. O hotel tem muitas características, tais como um serviço de concierge e serviço de quarto. A piscina no telhado e o bar vão ajudar a tornar sua estadia ainda mais especial. Se você estiver viajando de carro, o La Cigale Hotel oferece estacionamento gratuito. Enquanto estiver em Doha, não deixe de experimentar os restaurantes localizados perto do La Cigale Hotel, incluindo C.mondo (0,6 km), Mix Bar, Lounge e Terrace Doha (0,7 km) e C.taste (0,6 km). Se você está procurando algo para fazer, o Monumento Pérola (1,3 km) lhe dará um ótimo momento, tudo ao lado do La Cigale Hotel. La Cigale Hotel espera recebê-lo em sua viagem a Doha.</w:t>
      </w:r>
    </w:p>
    <w:p>
      <w:r>
        <w:rPr>
          <w:b/>
          <w:color w:val="FF0000"/>
        </w:rPr>
        <w:t xml:space="preserve">id 279</w:t>
      </w:r>
    </w:p>
    <w:p>
      <w:r>
        <w:rPr>
          <w:b w:val="0"/>
        </w:rPr>
        <w:t xml:space="preserve">Não consigo obter nenhum Pokémon! no fórum Pokédex 3D - 07-07-2011 13:00:59 - jeuxvideo.com Assunto : Não consigo obter nenhum Pokémon! Olá a todos, há 3 dias que tenho um grande problema: não posso receber nenhum Pokémon! Tenho 131 Pokémon em meu Pokédex (e todas as miniaturas/fotos correspondentes), e ainda não estou tão perto de tê-lo preenchido... Conheço a técnica para obter 3 Pokémon/dia em 1 minuto (botão Home Menu), minha conexão de internet está bem ativada e funcional (posso ir na internet e na eShop), então realmente não vejo o que isso é devido... Nunca usei o método que consiste em adiantar a data. (Talvez tenha algo a ver com isso?) Consegui completá-lo até agora, negociando com minha namorada que vive sob o mesmo teto. E agora nenhum de nós está recebendo nenhum Pokémon, e estamos presos a 131... Se você tem alguma idéia de qual é este GRANDE problema e se ele pode ser resolvido, por favor me avise! E mesmo que você não saiba o motivo exato, seu conselho é bem-vindo! Bom dia a todos e obrigado antecipadamente por sua ajuda! fan619 Olá ^^ , não tenho idéia do que você poderia fazer, estou apenas começando ^^ ... Agora tenho 22 anos e provavelmente farei a técnica de mudança de data... Eu li neste fórum que você não é o único com este problema. Em todo caso, boa sorte no seu preenchimento! E não se surpreenda se você não conseguir todos eles, porque é impossível preenchê-los sozinho (você tem que negociar para conseguir as formas alternativas de alguns Pokémon, como Deflaisan, Viskuse, Moyade, Vivaldaim e Haydaim). Fubuki_2011 A mesma coisa, exceto que eu estou em 151. Normalmente, deve continuar até mais de 156 (depois disso, concordo, teremos que trocar...) porque há dois Bargantua, dois vermelhos e azuis (forma normal e trans) e um N°000... Em resumo, faltam-me 19 a 22, e 3 ou 4 outros quando não preciso fazer trocas. Não sei o que fazer... Estou com 147 anos e um dia fui à casa do meu primo e ele mudou a conexão para que eu pudesse receber pokemons em sua casa e agora estou em minha casa por uma semana e não recebo mais nenhum pokemon. Olá a todos! Não tenho certeza se vou ser capaz de fazer isto, mas tenho certeza que vou ser capaz de fazer isto. Mas não de uma forma "natural"... Tivemos que mexer em 2-3 coisas com minha namorada para conseguir um novo Pokémon no Pokédex. AVISO! Grande pavimentação à vista! Instruções: - Console n°1: Console que manterá seus dados e seu cartão SD inicial. - Console nº 2: Console que será usado como "cobaia". Dou nossa dica: - Antes de tudo, sejam dois (ou um, mas você precisa de 2 Nintendo 3DS). - Em seguida, ter outros cartões SD além daqueles incluídos inicialmente no console. - Desligue seu console (n°2). Retire seu cartão SD de 2GB, coloque em outro cartão SD de algum tipo. Ligue o console novamente. - Todos os dados referentes ao Pokédex e seu outro software não existirão mais e serão exibidos (lógico, já que são salvos em seu cartão SD de 2GB) - Inicie a eShop, depois faça o download novamente do software Pokédex 3D. - Uma vez baixado, inicie o software. Aguarde a instalação (escrita dos dados) no cartão SD para ser feita, em seguida, digite o Pokédex. - Em seguida, sair. Vá para o menu inicial, depois para Configurações do Console. Ir para Data/Hora, depois Data, e adiantar a data por um</w:t>
      </w:r>
    </w:p>
    <w:p>
      <w:r>
        <w:rPr>
          <w:b/>
          <w:color w:val="FF0000"/>
        </w:rPr>
        <w:t xml:space="preserve">id 280</w:t>
      </w:r>
    </w:p>
    <w:p>
      <w:r>
        <w:rPr>
          <w:b w:val="0"/>
        </w:rPr>
        <w:t xml:space="preserve">Uma de minhas tias me deu toalhas brancas imaculadas há muitos anos. Ao mesmo tempo, minha mãe me deu uma toalha de mesa com o mesmo brilho. Com o decorrer das refeições, as manchas vieram para decorar esta linda roupa de mesa com padrões e cores indesejáveis. Eu não usei mais a toalha de mesa ou guardanapos. Há receitas e produtos químicos da avó para retirar vinho, café, molho de tomate e chocolate. O problema é que, uma vez que a mancha se instalou, nem o... [Leia mais]</w:t>
      </w:r>
    </w:p>
    <w:p>
      <w:r>
        <w:rPr>
          <w:b/>
          <w:color w:val="FF0000"/>
        </w:rPr>
        <w:t xml:space="preserve">id 281</w:t>
      </w:r>
    </w:p>
    <w:p>
      <w:r>
        <w:rPr>
          <w:b w:val="0"/>
        </w:rPr>
        <w:t xml:space="preserve">Decore um bolo de torta com personagens da Hello Kitty! Você pode personalizar cada seção da deliciosa sobremesa. Escolha a cor de cada camada de gelo, adicione os doces e coloque as letras perfeitas em cima. Acrescente uma bebida saborosa para completar a festa de aniversário! Decorar o bolo com Hello Kitty foi adicionado nos Jogos Hello Kitty.</w:t>
      </w:r>
    </w:p>
    <w:p>
      <w:r>
        <w:rPr>
          <w:b/>
          <w:color w:val="FF0000"/>
        </w:rPr>
        <w:t xml:space="preserve">id 282</w:t>
      </w:r>
    </w:p>
    <w:p>
      <w:r>
        <w:rPr>
          <w:b w:val="0"/>
        </w:rPr>
        <w:t xml:space="preserve">O CHŒUR MELODIA é um coro de oratório criado e dirigido por Evelyne SCHWAB desde 1986. Hospedado pelo Conservatoire de Musique et de Danse à Rayonnement Départemental d'Aulnay-sous-Bois, o CHŒUR MELODIA é atualmente composto por 85 coristas amadores. Seu tamanho lhe permite executar tanto um repertório de cappella como obras de grande escala com orquestra. Desde 1986, o CHUR MELODIA deu quase 100 concertos com obras de vários estilos e períodos. Esta é uma expressão das múltiplas qualidades do coro e sua capacidade de enfrentar com sucesso uma ampla gama de experiências, desde um show de comédia musical baseado no trabalho de OFFENBACH até a Paixão de São Mateus de J.S. BACH. Nos últimos anos, a MELODIA CHOIR tem realizado, entre outras coisas - The Sainte-Cécile Mass by GOUNOD; - "Monsieur OFFENBACH vous prie" (Sr. OFFENBACH por favor), um musical baseado na obra de J. OFFENBACH; - The Requiem by MOZART; - The German Requiem by BRAHMS; - The Mass in B by J. OFFENBACHS. BACH; - Robert SCHUMANN's Paradise e Peri de Robert SCHUMANN; - J.S. BACH's St Matthew Passion; - J.S. BACH's St John Passion; - VIVALDI's Gloria; - Martin PALMERI's Misa Tango.</w:t>
      </w:r>
    </w:p>
    <w:p>
      <w:r>
        <w:rPr>
          <w:b/>
          <w:color w:val="FF0000"/>
        </w:rPr>
        <w:t xml:space="preserve">id 283</w:t>
      </w:r>
    </w:p>
    <w:p>
      <w:r>
        <w:rPr>
          <w:b w:val="0"/>
        </w:rPr>
        <w:t xml:space="preserve">O cartão presente é enviado pelo correio para o endereço de sua escolha. O destinatário sortudo poderá utilizá-lo on-line no site Swedish Fit ( www.swedishfit.fr ) para pagar a totalidade ou parte de seu pacote. Os cartões-presente podem ser combinados uns com os outros e com notas de crédito, mas não podem ser combinados com vales desconto. O beneficiário poderá creditar imediatamente o valor de seu cartão-presente em sua conta Swedish Fit para colocar a encomenda do pacote de sua escolha. Favor observar que um Cartão Presente não pode ser dividido, o valor total só pode ser usado uma vez. O período de validade dos Cartões-Presente é de 12 meses a partir da data de emissão do cartão; após a data de validade, os Cartões-Presente Suecos Fit não são mais válidos, nem podem ser trocados ou reembolsados. Os cartões-presente não podem ser usados para a compra de pacotes FRI. Os termos e condições gerais de venda publicados no site www.swedishfit.fr são aplicáveis à venda de Gift Cards.</w:t>
      </w:r>
    </w:p>
    <w:p>
      <w:r>
        <w:rPr>
          <w:b/>
          <w:color w:val="FF0000"/>
        </w:rPr>
        <w:t xml:space="preserve">id 284</w:t>
      </w:r>
    </w:p>
    <w:p>
      <w:r>
        <w:rPr>
          <w:b w:val="0"/>
        </w:rPr>
        <w:t xml:space="preserve">- O VOLKSWAGEN PASSAT CC Toma o R Loïc Bailliard em 17/12/2009 O Passat CC torna-se o oitavo modelo da linha Volkswagen a receber o kit de carroceria R-Line. Share O programa inclui um pára-choque frontal e painéis específicos de balancins, assim como rodas de 17 polegadas (18 polegadas como opção). O interior não muda realmente. No máximo, notamos a aparência do logotipo da linha R nas soleiras das portas e no volante de três raios, assim como inserções de alumínio no console central e nas portas. O kit R-Line está disponível para toda a linha Volkswagen Passat CC por um custo adicional de 2.200 euros ou mais.</w:t>
      </w:r>
    </w:p>
    <w:p>
      <w:r>
        <w:rPr>
          <w:b/>
          <w:color w:val="FF0000"/>
        </w:rPr>
        <w:t xml:space="preserve">id 285</w:t>
      </w:r>
    </w:p>
    <w:p>
      <w:r>
        <w:rPr>
          <w:b w:val="0"/>
        </w:rPr>
        <w:t xml:space="preserve">Royal Moroccan Armed Forces Subject: Re: Armée Française / French Armed Forces Tue 19 Nov 2013 - 21:58 || jf16 wrote: Segundo um artigo no site americano Military &amp; Aerospace, os Estados Unidos acabam de adquirir 24 MQ Reaper Block 5 UAVs (com containers, peças de reposição e equipamentos de apoio) por 377,4 milhões de dólares (280 milhões de euros). Do outro lado do Atlântico, a França está comprando 12 UAV Reaper fora da prateleira, "não francófonos" (os dois primeiros que recebeu seriam... no bloco 1) por um total de quase 900 milhões de euros (75 milhões de euros por UAV). Como explicar esta considerável diferença de preço? O preço pago pela França inclui as estações terrestres? Uma emenda apresentada pelo Sr. Reiner do Senado havia estimado a compra de 7 Reaper "francisés" pela EADS com 2 estações terrestres por 297 milhões de euros (oferta datada de 2011). Esta compra não poderia ser uma forma disfarçada de a França "pagar a conta" do envolvimento de Washington no caso líbio, que foi lançado à pressa por Nicolas Sarkozy? Como lembrete, os Estados Unidos haviam solicitado à França que pagasse seu apoio logístico durante a operação Serval... antes de retrair seu pedido na mídia. Stéphane Gaudin http://theatrum-belli.org/drones-reaper-achetes-par-la-france-sur-etagere-vendus-a-prix-damis-par-les-americains/ Assunto: Re: Forças Armadas Francesas Mar 19 Nov 2013 - 22:26 || Há ali nossos impostos ...Não tenho certeza de quanto custará, mas tenho certeza de que será muito dinheiro. Tenho certeza de que será muito dinheiro, mas tenho certeza de que será muito dinheiro: Cadastrado: 15/07/2009 aqui e local: Nacionalidade: Medalhas de Mérito: Assunto: Re: Exército Francês / Forças Armadas Francesas Wed 20 Nov 2013 - 14:14 || despedida escreveu: - Lamentamos já termos nossos revendedores Afinal, se você gosta de ser roubado Assunto: Re: Exército Francês / Forças Armadas Francesas Wed 20 Nov 2013 - 15:31 || A Serval LAV pulou em uma mina ou IED ontem à noite em Kidal. As informações fornecidas inicialmente pela agência AP foram confirmadas pela EMA em Paris. Três feridos leves (membros do GTIA Korrigan) foram evacuados para Gao. A explosão ocorreu por volta da 1 da manhã, sudeste da cidade, entre o aeroporto e o acampamento que abriga os elementos franceses, e causou danos limitados ao veículo. http://lignesdedefense.blogs.ouest-france.fr/archive/2013/11/20/trois-soldats-francais-blesses-a-kidal-leur-vbl-a-saute-sur-10697.html jf16 Major General 30880 posts : Aderido : 20/10/2010 frança Localização : Nacionalidade : Medalhas de mérito : Assunto: Re: Armée Française / French Armed Forces Wed 20 Nov 2013 - 16:24 || De 5 a 8 de novembro de 2013, a FLF (fragata tipo La Fayette) Aconit, engajada na força naval da operação de combate ao terrorismo Enduring freedom (OEF), Combined Task Force 150</w:t>
      </w:r>
    </w:p>
    <w:p>
      <w:r>
        <w:rPr>
          <w:b/>
          <w:color w:val="FF0000"/>
        </w:rPr>
        <w:t xml:space="preserve">id 286</w:t>
      </w:r>
    </w:p>
    <w:p>
      <w:r>
        <w:rPr>
          <w:b w:val="0"/>
        </w:rPr>
        <w:t xml:space="preserve">Posted on August 4, 2012 by mg runbook is an artist's book in the making via the mailbox network. Vários escritores e artistas convidados pelo runbook convidam, por sua vez, várias pessoas a participar, essas pessoas renovam o convite para outras, e assim por diante, por um ano. O objetivo do experimento é ter um trabalho coletivo e imprevisível que se desenvolva de forma autônoma. runbook não tem um tema definido. Ela existirá de acordo com o zeitgeist e as preocupações artísticas dos participantes.</w:t>
      </w:r>
    </w:p>
    <w:p>
      <w:r>
        <w:rPr>
          <w:b/>
          <w:color w:val="FF0000"/>
        </w:rPr>
        <w:t xml:space="preserve">id 287</w:t>
      </w:r>
    </w:p>
    <w:p>
      <w:r>
        <w:rPr>
          <w:b w:val="0"/>
        </w:rPr>
        <w:t xml:space="preserve">Negociar ou não negociar com a Coréia do Norte? Essa parece ser a questão para os EUA. Neste fim de semana, ouvimos primeiro Rex Tillerson, o chefe da diplomacia americana, dizer que "dois ou três canais de discussão estavam abertos com Pyongyang", depois Donald Trump declarou, através de um de seus tweets, que era uma perda de tempo: "Eu disse a Rex Tillerson, nosso maravilhoso Secretário de Estado, que ele está perdendo seu tempo negociando com o pequeno Rocket Man...", ou seja, Kim Jong Un, ... ... implicando Kim Jong Un, ... "Economize sua energia Rex, faremos o que temos que fazer". Sendo gentil com a Rocket Man não trabalha há 25 anos, por que funcionaria agora? Clinton falhou, Bush falhou, e Obama falhou. Donald J. Trump (@realDonaldTrump) 1 de outubro de 2017 As negociações envolvendo as duas Coréias, China, EUA, Rússia e Japão para conseguir que Pyongyang desista do desenvolvimento de sua tecnologia nuclear militar em troca de ajuda financeira e humanitária foram paralisadas desde 2009. E os canais de comunicação não estarão abertos para sempre, segundo a diplomacia norte-americana, o que explica que até agora a Coréia do Norte não mostrou nenhum sinal de interesse nas conversações com Washington. Desde o início da crise, Rex Tillerson tem defendido a "pressão pacífica" sobre Pyongyang, através da nova bateria de sanções adotadas pelo Conselho de Segurança da ONU após um poderoso teste nuclear realizado por Pyongyang no início de setembro, e ele está trabalhando com a China para apertar o laço em torno do regime norte-coreano. Pequim anunciou que as empresas norte-coreanas que operam em seu território devem ser fechadas até janeiro. E o gigante asiático confirmou que limitará drasticamente suas exportações de produtos petrolíferos refinados. Além disso, a China parece estar considerando abertamente a era pós-Kim Jong-Un, mesmo que isso signifique romper com quase sete décadas de aliança entre os dois regimes comunistas: um especialista em questões internacionais da Universidade de Pequim pediu abertamente conversações com os EUA e a Coréia do Sul sobre a mudança de regime na Coréia do Norte. Em um artigo recentemente publicado em inglês, pouco provável que tenha sido endossado pelo governo chinês, Jia Qingguo, reitor da Escola de Estudos Internacionais, questiona se os americanos ou os chineses devem deitar as mãos às instalações nucleares da Coréia do Norte a fim de protegê-los. Ele também considera uma possível reunificação política com Seul. Pyongyang justifica suas ambições militares com a necessidade de se proteger dos EUA. O último lançamento de mísseis veio na época das manobras anuais realizadas por Seul e Washington na península, consideradas pelo Norte como uma provocação.</w:t>
      </w:r>
    </w:p>
    <w:p>
      <w:r>
        <w:rPr>
          <w:b/>
          <w:color w:val="FF0000"/>
        </w:rPr>
        <w:t xml:space="preserve">id 288</w:t>
      </w:r>
    </w:p>
    <w:p>
      <w:r>
        <w:rPr>
          <w:b w:val="0"/>
        </w:rPr>
        <w:t xml:space="preserve">O Raspbian é uma das melhores distribuições disponíveis para o Raspberry Pi (nano computador de baixo custo). Ele é baseado no famoso sistema operacional linux "Debian" e permite que você faça de seu Raspberry um computador real em sua TV com desktop, navegador de internet, suíte de escritório, reprodutor de vídeo, gerenciador de arquivos ... Requisitos de hardware A instalação do Raspbian é bastante fácil e levará apenas alguns minutos. Para isso, você já precisará de um Raspberry Pi, se você quiser um mínimo de potência, recomendo o modelo PI 3 B disponível no AliExpress ou o mesmo na Amazon. Então você precisa de um cartão micro SD (porque o sistema operacional em um Raspberry Pi é instalado em um micro SD) de pelo menos 16GB e de classe 10 mínima como este na Amazon ou estes cartões micro SD no AliExpress. Uma fonte de alimentação, dissipadores de calor e um estojo (opcional) encontrado na Amazônia. Um cabo hdmi para conectar o raspi a uma TV, um mouse e um teclado usb ou bluetooth. (No que diz respeito à fonte de alimentação, o de um smartphone pode fazer o trabalho desde que seja 5V e pelo menos 2A) Caso contrário, este Kit Raspberry Pi 3 b + estojo + fonte de alimentação + cartão micro SD (Noobs pré-instalado nele) na Amazon ou este Kit Raspberry Pi 3 Modelo B + fonte de alimentação + estojo e dissipadores de calor + cartão micro SD de 16g no AliExpress (deixe uma mensagem ao fazer o pedido para especificar o formato de sua fonte de alimentação, por exemplo: fonte de alimentação francesa da UE). O vídeo tutorial: Link para o vídeo Preparação, instalação e ajustes Preparação do cartão micro sd: Primeiro de tudo, você tem que formatá-lo em fat32 usando o software SD Card Formatter (software de formatação que reconhece outras partições além do Windows). Uma vez que o cartão esteja formatado, você pode baixar Raspbian e Win32diskImager. Uma vez que você tenha baixado o Raspbian, você precisa extrair o arquivo de imagem clicando com o botão direito do mouse na pasta compactada. Em seguida, lançar Win32DiskImager. Clique na pasta azul (à esquerda do dispositivo na imagem) e selecione a imagem Raspbian do local onde ela se encontra. Depois é só clicar em escrever. E aqui está seu cartão micro SD com a distribuição Raspbian pronta para ser instalada em seu Raspberry. Raspberry Pi3 B, em seu estojo Insira seu cartão no Raspi, conecte-o no hdmi a sua TV, seu mouse e seu teclado e por último, conecte a fonte de alimentação, o dispositivo iniciará por si mesmo e instalará o Raspbian. 4 portas USB e 1 porta ethernet 1 alimentação, 1 hdmi e 1 tomada de áudio As linhas aparecerão na tela, indicando que a instalação está em andamento. Ao final da instalação, você chegará no desktop Raspbian (debian/linux). Há 2-3 configurações a serem feitas após a instalação (idioma do teclado, memória alocada à GPU ...), que detalho no vídeo acima (a partir de 4 minutos 35).</w:t>
      </w:r>
    </w:p>
    <w:p>
      <w:r>
        <w:rPr>
          <w:b/>
          <w:color w:val="FF0000"/>
        </w:rPr>
        <w:t xml:space="preserve">id 289</w:t>
      </w:r>
    </w:p>
    <w:p>
      <w:r>
        <w:rPr>
          <w:b w:val="0"/>
        </w:rPr>
        <w:t xml:space="preserve">Ofereça suas habilidades à equipe para conhecê-lo e agir concretamente no campo. um porta-caneta + uma camiseta "Eu amo o porco" + Merci Contribua por 45 euros um porta-caneta + uma camiseta "Eu amo o porco" + um porta-chaves + Merci Contribua por 95 euros um Cochonou + um porta-caneta + um porta-chaves + uma camiseta "Eu amo o porco" + Merci Contribua por 245Camiseta "Eu amo porco" + chaveiro + Obrigada Contribuição por 595 euros um porco preto EDIÇÃO ESPECIAL + Porta-caneta + Camiseta "Eu amo porco" + chaveiro + Obrigada Contribuição por 795 euros porco surpresa UNIQUE!! (apenas um exemplar), mais o adesivo com o nome de seu porco + Cochonou + porta-caneta + camiseta + chaveiro + Obrigado Contribuir para 2995 euros Desenvolvimento de um porco único feito sob medida, encontrando os designers para desenvolver o porco no material e cores que você gosta* + Cochonou + porta-caneta + camiseta + chaveiro + Obrigado *No limite do orçamento estabelecido A organização sem fins lucrativos Autre clé acolhe jovens adultos com deficiência intelectual em uma propriedade de 1600 m² e lhes oferece alojamento noturno e diversas atividades diurnas. O projeto nasceu de um desejo de promover e desenvolver a integração de pessoas com autismo e síndrome de Down, sua autonomia, suas habilidades sociais e sua comunicação. Pierre e Lia combinam seu amor pela jardinagem de mercado e pela cozinha na forma de vários pratos, sopas, quiches e tortilhas, usando o máximo possível de sua própria produção de vegetais 100% naturais. O Otakafé é um espaço no coração de Liège que mergulhará você em nosso universo. Uma ampla escolha de manga e especialidades do sol nascente, todas acompanhadas pelas melodias de seu anime preferido!</w:t>
      </w:r>
    </w:p>
    <w:p>
      <w:r>
        <w:rPr>
          <w:b/>
          <w:color w:val="FF0000"/>
        </w:rPr>
        <w:t xml:space="preserve">id 290</w:t>
      </w:r>
    </w:p>
    <w:p>
      <w:r>
        <w:rPr>
          <w:b w:val="0"/>
        </w:rPr>
        <w:t xml:space="preserve">Compartilhe o 3G libert�! O roteador TL-MR3020 3G/3.75G wireless yyyyfil N permite que você compartilhe uma conexão de alta velocidade 3G/3.75G yyyyy com toda sua família ou amigos no trem, no acampamento � yyyyyl'h�tel e geralmente em qualquer lugar 3G/3.75G é yyyyyyand equipado com uma porta mini-USB, este roteador pode � ser connected� para um yyyyylaptop ou adaptador AC para servir como fonte de energia. um campo de conexão sem fio acessível ao seguinte p�riph�ers: outro WiFi habilitado para portátil p�riph�ers. compatibility� é o aspecto mais importante � a ser observado ao adquirir um dispositivo 3G. A fim de garantir a perfeita compatibilidade yyyyyy qualquer região do mundo e p�riph�riques eles são yyyyyyy usados com, TP-A LINK sempre garante que seus roteadores 3G são compatíveis com os provedores de acesso no r�gions onde são yyyyyyrouter no novo r�gions com novos modems a fim de yyyyydeliver � nossos usuários finais perfeito funcionamento where� yyyyyypress the WPS button to configure the router simply and yyyyrapidly by automatically �establishing a s�curis�e WPA2 connection yyyyyencompassing greater reliability than WEP encryption. Esta configuração yyyyys�curit� não só é mais rápida do que o normal m�thods, mas a largura de banda yyyyyban de uma conexão de banda larga sem fio é limited�. O yyyyyypermitting otimização do uso da largura de banda e um yyyyycontrol da mesma, impedindo que seja exc�sed. Você pode yyyyyin adicionar d�cide as configurações de compartilhamento de conexão de acordo com seu yyyyinstall� em quase qualquer lugar, rápida e facilmente. Basta inserir o modem USB no roteador, depois procurar seu yyyyySSID em seu computador para conectá-lo. Os usuários podem se conectar e navegar na Internet, graças ao guia do usuário fornecido no CD. A instalação é tão simples que mesmo yyyyynovices serão capazes de configurar seu wireless r�seau em algumas características chave: Compartilhar uma conexão 3G portátil, compatível com mais de 120 modems USB UMTS/HSPA/EVDO 3G Velocidade Wireless N até � Porta Mini-USB de 150 Mbps para conexão a um laptop ou adaptador AC para alimentação 3G/WAN recurso de failover garante a conexão permanente com � a Internet Três modos de operação: 3G Router, WISP Client Router e Access Point Quick Setup Botão de segurança, botão Reset e botão de mudança de modo Alimentação através da porta USB de seu computador Veja a folha de produto N do fabricante.b. Este produto não é francês. A documentação está apenas em inglês.</w:t>
      </w:r>
    </w:p>
    <w:p>
      <w:r>
        <w:rPr>
          <w:b/>
          <w:color w:val="FF0000"/>
        </w:rPr>
        <w:t xml:space="preserve">id 291</w:t>
      </w:r>
    </w:p>
    <w:p>
      <w:r>
        <w:rPr>
          <w:b w:val="0"/>
        </w:rPr>
        <w:t xml:space="preserve">Centre Pompidou mobile à Chaumont Cathala Pauline, Valode Nicolas (Diretor) Trailer, 00h 03m 00s 2011 Tipo: Vídeo Fonte: Centre Pompidou Audiovisual Service Produção: Centre Pompidou / Let's pix, 2011 Series: Centre Pompidou mobile Recursos para a série : Centre Pompidou mobile Centre Pompidou mobile - La couleur de 16 de junho de 2012 a 16 de setembro de 2012 Hors les murs Centre Pompidou mobile - La couleur de 18 de fevereiro de 2012 a 14 de maio de 2012 Hors les murs Centre Pompidou Mobile - Cercles et carrés de 29 de junho de 2013 a 29 de setembro de 2013 Hors les murs Centre Pompidou Mobile - Círculos e praças de 24 de outubro de 2012 a 20 de janeiro de 2013 Hors les murs Centre Pompidou mobile - Cor de 16 de junho de 2012 a 16 de setembro de 2012 Hors les murs Centre Pompidou mobile - Cor de 16 de junho de 2012 a 16 de setembro de 2012 Hors les murs Centre Pompidou mobile - Cor de 16 de junho de 2012 a 16 de setembro de 2012 Hors les murs Centre Pompidou mobile - Círculos e Praças 23 de fevereiro de 2013 a 22 de maio de 2013 Hors les murs Centre Pompidou mobile - La couleur 16 de junho de 2012 a 16 de setembro de 2012 Hors les murs Sobre o evento La couleur Hors les murs 19 de outubro de 2011 a 15 de janeiro de 2012 Horário de abertura Entrada franca Primeira parada em Chaumont com a turnê temática da cor Esta turnê convida os visitantes a descobrir, através de quatorze obras-primas, como os artistas desde o início do século 20 até os dias de hoje exploraram as infinitas possibilidades da cor. Dos acordes azuis de Picasso aos vibrantes vermelhos de Matisse, a cor revela seu poder emocional e energia. Para os artistas dos séculos 20 e 21, é um reservatório inesgotável de sensações e pesquisas. Desde as cores primárias que invadem o espaço da pintura até as cores claras que se desdobram no espaço, passando pelas cores em movimento: hoje, a cor se convida a todas as formas de criação. É esta riqueza - um século de invenções! - que você pode descobrir aqui. Informações práticas: Aberto todos os dias, fins de semana e feriados, exceto segundas-feiras Durante os feriados escolares - de terça a sexta-feira: das 9h às 17h: visitas de grupos escolares por marcação prévia das 17h às 19h: acesso livre para todos - fins de semana e feriados (exceto segundas-feiras): das 10h às 20h: acesso livre para todos os passeios guiados às 10h15 e 14h15 Durante os feriados escolares Todos os dias (exceto segundas-feiras) das 10h às 20h: Visitas guiadas aos sábados e domingos, feriados e durante as férias escolares às 10h15 e 14h15 (sem necessidade de reserva - máximo 30 pessoas) Em 24 e 31 de dezembro, o museu fecha às 17h. Última admissão: 30 minutos antes do horário de fechamento. I / Cores primárias, preto e branco Vermelho, amarelo, azul: estas são as três cores primárias, as cores das quais, na pintura, é possível fazer todas as outras. Pablo Picasso, František Kupka e Henri Matisse jogam com o poder e a presença dessas cores, mas também com as múltiplas nuances, tons e variações que permitem, como o camafeu ou a escala. Para eles, trata-se de explorar o potencial da cor, de revelar sua riqueza, de jogar com as possibilidades que ela oferece de produzir sensações ou sentimentos, de nos confrontar com sua força, sua capacidade de emoção. Assim, Picasso usa o azul para expressar sua tristeza. Jean Dubuffet brinca com preto e branco. O olho se concentra acima de tudo nas formas. Cores? Não cores? O branco é obtido pela adição de todas as cores. O que chamamos de preto, ao contrário, é uma superfície que não reflete nenhuma luz... František Kupka, The Yellow Range</w:t>
      </w:r>
    </w:p>
    <w:p>
      <w:r>
        <w:rPr>
          <w:b/>
          <w:color w:val="FF0000"/>
        </w:rPr>
        <w:t xml:space="preserve">id 292</w:t>
      </w:r>
    </w:p>
    <w:p>
      <w:r>
        <w:rPr>
          <w:b w:val="0"/>
        </w:rPr>
        <w:t xml:space="preserve">A Association des clubs d'entrepreneurs étudiants du Canada francophone (ACEECF) é uma associação sem fins lucrativos, lançada sob a iniciativa da Université de Moncton, ACEE Québec e do Banco Nacional (seed money). A associação está localizada na Faculdade de Administração da Université de Moncton em New Brunswick. Missão - A missão da ACEECF é incentivar o empreendedorismo juvenil, apoiando a criação e o treinamento de clubes de estudantes empreendedores em todo o país. Visão - ACEECF visa desenvolver uma rede de clubes empresariais estudantis cuja sinergia contribuirá para o estabelecimento de uma nova geração de empresários para o desenvolvimento econômico e social do Canadá. Para cumprir sua visão e missão, a associação fornecerá : - mentoria de clubes, - intercâmbio virtual em comunidades de prática, - troca de experiências ou coaching por estudantes do CEE com estudantes do ensino médio, - conferências virtuais e mesas redondas, - modelo de negócios ou concursos de resolução de casos de negócios, - uma caixa de ferramentas explicando como iniciar um CEE e incluindo modelos para avaliação de oportunidades, plano de negócios, plano de marketing, estudo de viabilidade, etc.</w:t>
      </w:r>
    </w:p>
    <w:p>
      <w:r>
        <w:rPr>
          <w:b/>
          <w:color w:val="FF0000"/>
        </w:rPr>
        <w:t xml:space="preserve">id 293</w:t>
      </w:r>
    </w:p>
    <w:p>
      <w:r>
        <w:rPr>
          <w:b w:val="0"/>
        </w:rPr>
        <w:t xml:space="preserve">Esqueça a azáfama da vida cotidiana no centro de talassoterapia em Pornic. Aqui, você mergulha em um oceano de suavidade. Escape para um dia de relaxamento e massagem. Faça uma pausa por um dia no spa Ao longo das estações, sensorial, marinho... você escolhe o dia que você gosta com seus tratamentos favoritos. Os tratamentos de balneoterapia lhe trazem uma real sensação de bem-estar. Massagem aromática com óleos orgânicos, banho de afusão relaxante... Siga seus desejos e deixe-se relaxar. Seu dia de relaxamento no spa promete ser divino. Compartilhar um bom momento em um spa em Pornic Vocês estão sonhando com um dia relaxante juntos? De frente para o Oceano Atlântico, aproveite um dia no spa em um mundo dedicado à voluptuosidade e ao bem-estar. Borbulhadores, hammam de eucalipto... Você é levado em uma viagem sensorial. Vai um ritual Liberté? Este momento de spa para 2 pessoas é uma experiência única. Quer se tratar em um spa para 4 pessoas? Não há nada que o impeça de desfrutar de um dia de spa com os amigos. Além dos tratamentos escolhidos, um curso de água do mar aquecido a 33°C espera por você, banhado em luz natural. Aulas em grupo também são oferecidas ao longo do dia, no ginásio ou na piscina. Em um curto espaço de tempo, nossos tratamentos com thalasso lhe dão nova energia. Você tem uma necessidade especial? Nossos pacotes de talassoterapia podem ser adaptados a todas as suas expectativas: energia e relaxamento, drenagem facial e corporal, ...</w:t>
      </w:r>
    </w:p>
    <w:p>
      <w:r>
        <w:rPr>
          <w:b/>
          <w:color w:val="FF0000"/>
        </w:rPr>
        <w:t xml:space="preserve">id 294</w:t>
      </w:r>
    </w:p>
    <w:p>
      <w:r>
        <w:rPr>
          <w:b w:val="0"/>
        </w:rPr>
        <w:t xml:space="preserve">Em comparação com o normal, a precipitação em fevereiro foi principalmente d�ficit sobre a França, com acumulações entre um quarto e metade do normal do nordeste ao Bago, do Limousin ao Languedoc, na Picardia, bem como sobre os Alpes. Somente o Boulonnais, o Finist�re, o Pyr�n�en pi�mont, o Bouches-du-Rh�ne e o C�te d'Azur pr�sent a pluviom�trie (...) O relatório � bilan 2008 de l'assainissement en France � fornece um relato da implementação da Diretiva Européia sobre Águas Residuais Urbanas de 21 de maio de 1991. Descreve as 18637 estações de tratamento de águas residuais na França, incluindo seu dimensionamento, seu tratamento fili�re, assim como seu método de recuperação de lodo. Ela também pr�sents a taxa de (...) R�glementation: a Diretiva Inundações transpos�ed para a legislação francesa. Esta diretiva é composed� de três partes: a avaliação dos riscos de inundação �preliminary; o mapeamento das áreas e riscos de inundação (...) Novo d�cret que fixa a lista de repr�sentants para a bacia comit�s O novo d�cret n� 2011-196 de 21 de fevereiro de 2011 fixa a lista de repr�sentants do Estado e seus estabelecimentos públicos para a bacia comit�s. O relatório de 2011 rel�ves incentivando �volutions para a gestão dos serviços públicos de água e saneamento e recomenda, a fim de ter um banco de dados relevante para toda a França, melhorar o funcionamento do sistema de informação sobre os serviços públicos de água e saneamento (SISPEA), através da introdução de um (...)</w:t>
      </w:r>
    </w:p>
    <w:p>
      <w:r>
        <w:rPr>
          <w:b/>
          <w:color w:val="FF0000"/>
        </w:rPr>
        <w:t xml:space="preserve">id 295</w:t>
      </w:r>
    </w:p>
    <w:p>
      <w:r>
        <w:rPr>
          <w:b w:val="0"/>
        </w:rPr>
        <w:t xml:space="preserve">Um verão literário... A equipe de professores e bibliotecários franceses da escola secundária Ernest Couteaux elaborou uma lista de livros para ler neste verão, a fim de descobrir novos autores, novas referências, novos favoritos literários... e enriquecer sua cultura literária em preparação para o início do ano letivo, seja qual for sua turma. Esta lista não é exaustiva e não é vinculativa. O objetivo é despertar sua curiosidade e guiá-lo através dos muitos livros disponíveis para você. Quer você esteja se preparando para entrar no segundo, primeiro ou último ano do ensino médio, aqui estão alguns trabalhos que recomendamos que você leia. Os trabalhos são apresentados por gênero e por ordem alfabética de autores. Portanto, fique curioso e faça a sua escolha. Para sua informação, os trabalhos em negrito estão no programa de première para os exames de francês de 2021. Antigone, Anouilh La Machine infernale, Cocteau L'illusion comique, Le Cid, Corneille Ubu Roi, Jarry Phèdre, Mithridate, Cinna...La mort du roi Tsongor, Laurent Gaudé La Place, Annie, Ernaux Le journal d'Anne Frank La promesse de l'aube, Romain Gary Les faux monnayeurs, Gide Si c'est un homme, Primo Levi Bonjour Tristesse, Sagan Enfance, Nathalie Sarraute Madame Bovary, Flaubert Bel ami, Pierre et Jean, Maupassant Le Ramayana, Valmiki (contado de acordo com a tradição oral)</w:t>
      </w:r>
    </w:p>
    <w:p>
      <w:r>
        <w:rPr>
          <w:b/>
          <w:color w:val="FF0000"/>
        </w:rPr>
        <w:t xml:space="preserve">id 296</w:t>
      </w:r>
    </w:p>
    <w:p>
      <w:r>
        <w:rPr>
          <w:b w:val="0"/>
        </w:rPr>
        <w:t xml:space="preserve">É a intimidade máxima É uma pena que você só sodomize sua mão. Meu VDD disse tudo Sim, e quando você o puxa para fora e faz um pequeno "plop" ele tem um rabo? É bom varrer a chaminé? É tudo uma questão de requinte. NORAJ Oh, mas você está tão sério! Eu digo que caras que sodomizam gadjis são gays, isso é tudo que você quer: um asno, vai ver um cara, ele tem a mesma coisa Um cara é todo peludo Sodoculate uma cabra Sodoculate Sim, é especialmente a ela que você deve perguntar, idiota eu não me importo com o que ela sente. Estou falando de meu prazer pessoal (de certa forma, isso me repugna). Breezy13 Posted on novembro 17, 2010 at 03:03:35 Oh meu Deus, vocês são tão ruins! Só estou dizendo que os caras que sodomizam gadjis são gays, você quer um asno, vai ver um cara que tem o mesmo asno, é a mesma coisa. [Posted on November 17, 2010 at 03:11:31 Breezy, pare de falar como um negro... + Eu nunca sodomizei minha garota, estou errado? exceto que a palavra gadji não é usada por negros, mas por ciganos Gadjo dilo. </w:t>
      </w:r>
    </w:p>
    <w:p>
      <w:r>
        <w:rPr>
          <w:b/>
          <w:color w:val="FF0000"/>
        </w:rPr>
        <w:t xml:space="preserve">id 297</w:t>
      </w:r>
    </w:p>
    <w:p>
      <w:r>
        <w:rPr>
          <w:b w:val="0"/>
        </w:rPr>
        <w:t xml:space="preserve">Rivéa - A 15 km de Genebra e a 20 minutos das estações de esqui, a pequena e dinâmica cidade de Divonne-les-Bains é o lar de nossa nova residência em uma área privilegiada, bem próxima ao centro da cidade. 40 apartamentos confortáveis, de 2 a 4 quartos, em um ambiente preservado na fronteira suíça. As vantagens A dois passos da Esplanada du lac e do centro náutico Um ambiente tranqüilo rodeado de vegetação Acesso seguro à residência via garagens de porão de videofone As vantagens Isolamento térmico de alto desempenho e aquecimento coletivo a gás natural Apartamentos equipados com grandes janelas de baía e estendidos por grandes terraços Unidade de vaidade com espelho e radiador de toalhas nos banheiros Numerosas possibilidades para personalizar os revestimentos e equipamentos. Benefícios fiscais: PTZ+, Lotes de Estacionamento ainda disponíveis</w:t>
      </w:r>
    </w:p>
    <w:p>
      <w:r>
        <w:rPr>
          <w:b/>
          <w:color w:val="FF0000"/>
        </w:rPr>
        <w:t xml:space="preserve">id 298</w:t>
      </w:r>
    </w:p>
    <w:p>
      <w:r>
        <w:rPr>
          <w:b w:val="0"/>
        </w:rPr>
        <w:t xml:space="preserve">Comparação dos efeitos da área de baixa pressão no início do ano sobre o nível do mar com outros eventos extremos A passagem de várias áreas de baixa pressão (2-5 de janeiro de 2014) em grande parte do oeste da França causou uma série de elevações do nível do mar medidas pelos medidores de maré RONIM do SHOM instalados ao longo da costa atlântica. Os níveis máximos atingidos para cada porto por este episódio meteorológico foram comparados com os níveis máximos de água medidos durante tempestades de referência anteriores: Xynthia (28/02/2011), Quinten (9-10/02/2009), Johanna (10/03/2008) e Lothar-Martin (26-28/01/1999). Esta comparação mostra que os níveis do mar medidos no início de janeiro durante este evento de baixa pressão estão entre os mais altos já observados para os portos estudados. O estudo dos altos surtos de água mostra que eles estão na faixa média para este tipo de tempestade de inverno, entre 0,40 e 0,75m. Por outro lado, é a combinação com o alto coeficiente de maré no início do ano (108), o que explica os níveis alcançados. Vista de parte do porto de Le Conquet, Finistère (N. Pouvreau, Credits SHOM - 3 de janeiro de 2014) Os dados utilizados: observações do marégrafo Os dados utilizados são as alturas do nível do mar medidas por cada marégrafo (em Le Conquet, Brest, Concarneau, Port Tudy, Saint-Nazaire, Les Sables d'Olonne, La Rochelle-La Pallice, Port-Bloc (Pointe de Grave) e Bayonne). As alturas são expressas em relação ao zero hidrográfico (ZH). Entretanto, os dados utilizados são amostrados em intervalos de 10 minutos (com média superior a 2 minutos) para os mais recentes e em intervalos de hora para os mais antigos, o que pode subestimar a altura máxima de água alcançada para os episódios mais antigos. Finalmente, deve-se notar que estes medidores de maré são instalados em poços de destilação, que filtra parte do sinal devido às ondas e ao corte. Comparação entre as alturas máximas de água medidas durante a passagem do sistema de baixa pressão no início de 2014 e os níveis máximos do mar atingidos durante as tempestades de referência Comparações entre as alturas máximas de água atingidas durante a passagem do sistema de baixa pressão no início de janeiro de 2014 e os níveis máximos do mar medidos durante as 4 tempestades de referência (Xynthia, Quinten, Johanna, Lothar-Martin) foram realizadas. Sem igualar as tempestades Xynthia ou Martin em dezembro de 1999, que eram mais poderosas mas também muito locais, os níveis são no entanto comparáveis, na Bretanha, à tempestade de referência Johanna de 10 de março de 2008. Nos mapas seguintes, foi utilizado um código de 4 cores com os seguintes significados: - Azul escuro: o nível máximo de água alcançado durante o sistema de baixa pressão no início do ano foi superior ao nível máximo do mar alcançado durante a tempestade comparativa (Xynthia, Quinten, Johanna, Lothar-Martin); - Amarelo: o nível máximo de água alcançado durante o sistema de baixa pressão no início do ano é equivalente (dentro das incertezas) ao nível máximo do mar alcançado durante a tempestade comparativa; - Azul claro (cyan): o nível máximo de água atingido no início do ano foi inferior ao nível máximo atingido na tempestade comparativa; - Violet: não há observações disponíveis na tempestade comparativa. Comparação com a tempestade Xynthia (28 de fevereiro de 2010) Comparação das alturas da superfície do mar</w:t>
      </w:r>
    </w:p>
    <w:p>
      <w:r>
        <w:rPr>
          <w:b/>
          <w:color w:val="FF0000"/>
        </w:rPr>
        <w:t xml:space="preserve">id 299</w:t>
      </w:r>
    </w:p>
    <w:p>
      <w:r>
        <w:rPr>
          <w:b w:val="0"/>
        </w:rPr>
        <w:t xml:space="preserve">Elaboração de um CV : Os 7 passos inevitáveis | CRIAÇÃO DE UM CV 7 Criação de um CV internacional. Se você quiser se candidatar a um emprego no exterior, precisará reformatar seu CV. Cada país tem sua própria "etiqueta" com relação à forma e apresentação do CV. Em alguns países uma foto para passaporte é obrigatória, em outros não. Como inserir dados de uma tabela em outra ... Para transferir dados de uma tabela para outra, é suficiente combinar uma consulta de inserção com uma consulta de seleção. SQL é usado para manipular dados em uma tabela, mas também pode manipular interações entre várias tabelas. É possível transferir dados de uma tabela para outra. Inserindo os mesmos dados em várias células Às vezes é útil inserir os mesmos dados em células diferentes, sejam elas contíguas ou não. Neste caso, é possível copiar e colar várias vezes, mas pode levar muito tempo... para fazer os apêndices de um relatório de estágio Neste ponto, comece a colocar o Apêndice 1 e crie um estilo para os próprios apêndices; Uma vez feito isso, você vai para Referências &gt; Tabelas de conteúdo &gt; Inserir uma tabela de conteúdo &gt; Opções e você verá o estilo Apêndice e Apêndice 2; Você coloca 1 na parte de Nível para Apêndice e 2 para Apêndice. Em alguns casos, um executável pode usar vários componentes que eles mesmos usam conexões ou outros componentes. Neste caso, o símbolo [] é exibido ao lado do nome executável na parte inferior. Os componentes são listados acima na ordem em que são chamados, até o componente TCP IP, que usa a conexão ou porta. Como faço para escrever um relatório de alternância? Walt munity Em qualquer caso, é muito comum que uma reunião seja marcada no final de seu contrato para fazer uma avaliação: este é o momento para você fazer suas perguntas não respondidas e aproveitar esta recapitulação para obter feedback e possíveis caminhos de melhoria sobre sua experiência na empresa: tantos pontos que você será capaz de elaborar em seu ... Esta é a primeira vez que você conseguirá um emprego em uma empresa que não é apenas um ótimo lugar para se trabalhar, mas também um ótimo lugar para se viver e trabalhar. A primeira é a duração do ensino superior e o nível de estudo, com seções sobre reorientação para o Bac 1, o Bac 2, o Bacharelado ... Como entrar em um IUT O processo de seleção está acontecendo. Para solicitar um IUT, você deve passar pela plataforma Parcoursup, e não será o único! Como escrever uma carta de apresentação para um estágio de engenharia: dicas e ... É uma verdadeira vantagem em uma carta de apresentação! Esta é uma carta de apresentação para um estágio de engenharia. Não esqueça que, como estagiário, você está em uma posição de aprendizado. 5 perguntas para ajudá-lo a escolher seu diploma BTS L'Etudiant A Bac 2 níveis como o DUT, o BTS permite que você continue seus estudos ou entre no mercado de trabalho. O que é um feed RSS: o que é, como aproveitá-lo Por trás deste termo abstruso, esconde uma ferramenta prática e simples para distribuir conteúdo e, na outra ponta da cadeia, manter-se a par das atualizações de seus sites favoritos. Torne-se um astrônomo - Descrição do trabalho do astrônomo Torne-se um astrônomo: treinamento necessário. Com a multiplicidade de objetos celestes que podem ser estudados cientificamente, os astrônomos muitas vezes têm que se especializar em um ou mais deles. Todas as informações sobre os requisitos de admissão para um diploma de bacharelado ... Um passo para a profissão pretendida é sempre apreciado. Sim, você precisa ter um registro sólido</w:t>
      </w:r>
    </w:p>
    <w:p>
      <w:r>
        <w:rPr>
          <w:b/>
          <w:color w:val="FF0000"/>
        </w:rPr>
        <w:t xml:space="preserve">id 300</w:t>
      </w:r>
    </w:p>
    <w:p>
      <w:r>
        <w:rPr>
          <w:b w:val="0"/>
        </w:rPr>
        <w:t xml:space="preserve">Tofu pan� (também com uma versão para diabéticos) Pr�paration:Marinar o tofu em molho de soja e mostarda (2h.) Pão do tofu em farinha m�lang� com páprica e pimenta, e grelhá-los de ambos os lados � o pan� em l�oil. Informações adicionais: Este tofu pan� é d�licious com uma salada verde � com vinagrete e batata lisa. 100 calorias de Tofu, 24c de couve chinesa, 47c de tomate, 31c de cenoura ralada, com vinagrete ( 1 caixa de 90c de óleo ) e para a cenoura b�tonnets de molho de courgette de tofu. Se você experimentar esta receita, uma foto do prato nos daria grande prazer. Favor enviar por e-mail � rezepte(at)vegetarismus.ch (formato JPEG ou TIFF).</w:t>
      </w:r>
    </w:p>
    <w:p>
      <w:r>
        <w:rPr>
          <w:b/>
          <w:color w:val="FF0000"/>
        </w:rPr>
        <w:t xml:space="preserve">id 301</w:t>
      </w:r>
    </w:p>
    <w:p>
      <w:r>
        <w:rPr>
          <w:b w:val="0"/>
        </w:rPr>
        <w:t xml:space="preserve">Intenções Um pouco de história para situar a emergência dos fundamentos da EE Os objetivos da EE, um paradigma emancipatório E no nível metodológico? Bibliografia Definindo EE É provavelmente útil, já que é uma referência pouco conhecida e talvez em perigo, lembrar os fundamentos da educação ambiental ( EE ). Após uma primeira Conferência Internacional das Nações Unidas sobre o Meio Ambiente Humano em Estocolmo em 1972, que marcou o início da educação ambiental em nível internacional e institucional, os Estados membros da UNESCO estabeleceram uma definição de Educação Ambiental em um seminário fundador em Belgrado em 1976, depois em uma conferência internacional e intergovernamental em Tbilisi (URSS na época) em 1977: "A educação ambiental é concebida como um processo no qual indivíduos e a comunidade se tornam conscientes de seu ambiente e adquirem o conhecimento, valores, habilidades, experiência e também a vontade de agir, individual e coletivamente, para resolver problemas ambientais presentes e futuros". Como diz L. Sauvé, "ERE não é uma forma de educação, uma "educação em ....". (...). É uma dimensão essencial da educação básica" (Sauvé, 2002), onde o meio ambiente é visto como um sistema integrador dentro do qual as pessoas e as sociedades são construídas: - O objeto da ErE, segundo L. Sauvé, são as relações entre três esferas de interação. - Fonte do diagrama: Dossier du GRAINE Rhône-Alpes n°4.http://www.graine-rhone-alpes.org/r... Eis como ela apresenta esta visão do lugar do meio ambiente em relação ao homem: "Na base do desenvolvimento pessoal e social, encontramos três esferas de interação, estreitamente ligadas entre si: Oikos (o lugar da educação eco-lógica e da educação eco-nômica, onde o significado de estar no mundo é enriquecido através das relações com o outro que não o humano)" (Sauvé, 2002). Para Lucie Sauvé, "o espaço da ERE corresponde a uma das três esferas de interação na base do desenvolvimento das pessoas dentro de seu ambiente de vida: é a terceira esfera, estreitamente inter-relacionada com a primeira" (Sauvé, 1998). Para entender melhor o pensamento de Sauvé, aqui está o artigo de referência completo: - A Critique of the Proposals of Sustainable Development and the Viable Future - Lucie Sauvé, 1998. É para expressar esta complexidade que a expressão "educação ambiental" tenta combinar duas perspectivas: pelo meio ambiente, centrada em uma melhor consideração do meio ambiente por um indivíduo ou um grupo social a fim de preservar ou desenvolver suas qualidades; pelo meio ambiente, centrada na pessoa ou no grupo social, que reconhece o meio ambiente não somente como um terreno particularmente motivador para o desenvolvimento pessoal, mas sobretudo como um quadro de vida existencial e um território de socialização. A seta dupla expressa a relação contraditória entre as duas perspectivas educacionais "por" e "para" o ambiente. De fato, quanto mais se concentra na pessoa (educação através do meio ambiente), mais se corre o risco de negligenciar o meio ambiente, o que alguns consideram como um "playground" acima de tudo, e nada mais. Isto é ilustrado por certas práticas ditas educacionais nas atividades "natureza-aventura" que estão muito na moda hoje em dia, que muitas vezes são realizadas sem levar em conta os danos causados à natureza. - Mas quanto mais se concentra no meio ambiente, mais se corre o risco de esquecer o público a que se dirige, infligindo ao aprendiz anônimo uma palestra em uma língua que não está muito bem adaptada, pois</w:t>
      </w:r>
    </w:p>
    <w:p>
      <w:r>
        <w:rPr>
          <w:b/>
          <w:color w:val="FF0000"/>
        </w:rPr>
        <w:t xml:space="preserve">id 302</w:t>
      </w:r>
    </w:p>
    <w:p>
      <w:r>
        <w:rPr>
          <w:b w:val="0"/>
        </w:rPr>
        <w:t xml:space="preserve">Olá, eu sou cliente da Fido há bastante tempo. Meu pacote de Fido atende mais do que todas as minhas necessidades. Mas agora eu tenho outras necessidades... Meus filhos estão em seus pré-adolescentes e logo vão querer ter seu próprio telefone (IPhone). Liguei há mais de 6 meses (se não mais) para saber se Fido teria um plano de estilo "familiar" onde você poderia compartilhar seus dados, e até mesmo o resto de seu plano com um de meus adolescentes, já que tenho um grande plano. Disseram-me que sim, há algo que vem aí! Bem, não, nada em seu site. Mensagem para Fido: Se você não fizer algo por seus primeiros clientes (1998) que eram jovens e loucos, mas que tiveram filhos com o tempo, VOCÊ VOCÊ PERDERÁ NÓS... Telus e Rogers têm planos para famílias. Você não tem. Não de acordo com o agente que falou comigo... A propósito Fido, se alguma vez você conseguir um plano familiar (compartilhamento), por favor faça-o a um preço razoável...</w:t>
      </w:r>
    </w:p>
    <w:p>
      <w:r>
        <w:rPr>
          <w:b/>
          <w:color w:val="FF0000"/>
        </w:rPr>
        <w:t xml:space="preserve">id 303</w:t>
      </w:r>
    </w:p>
    <w:p>
      <w:r>
        <w:rPr>
          <w:b w:val="0"/>
        </w:rPr>
        <w:t xml:space="preserve">Nós os amamos, é claro, os respeitamos. Eles são nossos pais. Eles construíram a França de hoje, com seus pontos fortes e fracos. Eles pensavam, provavelmente um pouco ingenuamente, que seus filhos se beneficiariam do paraíso na terra que estavam construindo... Um mundo onde o interesse geral viria antes do interesse particular. Eles tinham "solidariedade" e "idéias de esquerda" em mente quando exigiam aposentadoria aos 60 anos para todos... E eram sinceros! Eles pensavam que "Big Capital" pagaria... A aposentadoria aos 60 anos era uma medida de esquerda? MITTERRAND tinha as mesmas idéias em mente quando, em 1982, ele realizou o desejo deles. Será que eles realmente os tinham? Foi realmente solidário? Foi realmente uma "idéia de esquerda"? Michel ROCARD, então Ministro do Planejamento, já se fazia a pergunta, arrastando Jaques DELORS para seu ceticismo. 1982. Estávamos após a segunda crise do petróleo (1979). O feliz período de abundância já havia terminado há muito tempo (1974). O desemprego, desconhecido ou quase desconhecido até então, estava começando a aparecer. Os países europeus já estavam arrumando as mesas, os confetis e os cotilhos: em todos os lugares, a vez da austeridade estava sendo tomada. Em toda parte, exceto na França... Porque na França, tínhamos acabado de (1981) eleger um presidente socialista (François MITTERRAND), um presidente que havia prometido muito durante a campanha e, em particular (sua 82ª proposta), aposentar-se aos 60 anos para os homens e 55 anos para as mulheres. Para implementar seu programa, o presidente de esquerda nomeou Pierre MAUROY como primeiro-ministro, um homem do norte marcado pela dureza da classe trabalhadora: "Eu tenho lembranças desse tempo. A França era ainda mais classe trabalhadora do que é hoje e muitos trabalhos eram manuais. Lembro-me destes trabalhadores vindo me ver, assim como foram ver seus representantes eleitos, para dizer: não posso continuar mais. De fato, a expectativa de vida dos trabalhadores naquela época era de apenas 65 anos! Eles morreram antes de poderem se beneficiar do primeiro centavo da pensão. Foi chamada "a pensão dos mortos". Sua demanda por uma aposentadoria aos 60 anos era bastante legítima. Entretanto, os demógrafos foram unânimes: a redução da idade de aposentadoria para 60 anos levaria, a curto prazo, a um desequilíbrio em seu financiamento, com base no princípio da distribuição. Logo, não haveria mais pessoas trabalhando o suficiente para financiar as pensões daqueles que não estavam trabalhando. 2013. Aqui estamos nós. Estamos nas previsões dos demógrafos de 1982. Os baby-boomers estão aposentados e são abundantes, como previsto... Eles vivem bem e por muito tempo, como previsto... O financiamento de suas aposentadorias, não pensado pela equipe MITTERRAND, não é mais (como previsto) possível, exceto para fazer contribuições de: - a próxima geração, que será obrigada a trabalhar mais e a contribuir mais; - as empresas, que também terão que pagar mais encargos O custo da mão-de-obra, sobrecarregado por seus encargos, aumentará, portanto, mecanicamente. O acesso ao emprego para os jovens se torna mais difícil: à medida que o trabalho se torna muito caro, as empresas se deslocalizam e o desemprego aumenta ainda mais, colocando a carga sobre um número cada vez menor de trabalhadores. Não há saída. E é aqui que surge a questão: a aposentadoria aos 60 anos era realmente uma idéia de esquerda? Podemos considerar que o financiamento do bem-estar de uma geração até a próxima geração faz parte da coluna "solidariedade"? Os baby boomers Eles nasceram após a guerra. Eles viveram os trinta gloriosos anos, um período de crescimento contínuo (5,1% entre 1947 e 1974). O desemprego era então</w:t>
      </w:r>
    </w:p>
    <w:p>
      <w:r>
        <w:rPr>
          <w:b/>
          <w:color w:val="FF0000"/>
        </w:rPr>
        <w:t xml:space="preserve">id 304</w:t>
      </w:r>
    </w:p>
    <w:p>
      <w:r>
        <w:rPr>
          <w:b w:val="0"/>
        </w:rPr>
        <w:t xml:space="preserve">"Canaletto-Guardi, os dois mestres de Veneza" no Museu Jacquemart-André, Paris Uma homenagem aos pintores Canaletto (1697-1768) e Guardi (1712-1793), outras figuras essenciais da arte italiana. Ambos eram mestres da pintura de grande escala de Vedute da cidade de Veneza. Quando: 14 de setembro de 2012 a 14 de janeiro de 2013</w:t>
      </w:r>
    </w:p>
    <w:p>
      <w:r>
        <w:rPr>
          <w:b/>
          <w:color w:val="FF0000"/>
        </w:rPr>
        <w:t xml:space="preserve">id 305</w:t>
      </w:r>
    </w:p>
    <w:p>
      <w:r>
        <w:rPr>
          <w:b w:val="0"/>
        </w:rPr>
        <w:t xml:space="preserve">A equipe Apaixonados locais, profissionais do turismo movidos pelo mesmo leitmotiv: fazer de sua estadia um momento fabuloso e fazer com que você queira voltar! Karine General Manager karine-directrice-generale-osezmaugescd.drouet.jpg - mergulhar em projetos de longo prazo - enfrentar desafios em tempo recorde - criar novos projetos - promover as especificidades de nosso território - gerenciar o orçamento com cuidado * Seu evento favorito: Vigne Vin Rando no primeiro fim de semana de setembro * Seu mês favorito: Seu mês preferido: julho! porque cheira a férias e você pode aproveitar as noites, subir na bicicleta e passear em um pequeno circuito pelo Loire à Vélo * Seu segredo turístico: descer o Loire de caiaque, parar em um banco de areia e fazer um piquenique com um copo de Malvoisie. Para contatá-la diretamente: karine@osezmauges.fr ou 02 41 72 62 32 Stéphanie Développement oferece hospedagem - Editions stephanie-developpement-hebergement-osezmaugescd.drouet.Ela gosta: - de conhecer nossos fornecedores de hospedagem e aconselhá-los sobre seus projetos de hospedagem e de móveis - de trabalhar em nosso guia de visitantes todos os anos - de orquestrar a gestão adequada do banco de dados regional para nossa região Outras missões: gerenciar os eventos do Escritório de Turismo, responsável pela compra de materiais, etc. * Seu evento favorito: os Podiums Florentine para as descobertas musicais em cada esquina e para o ambiente de férias que reina lá * Seu mês preferido: as noites de agosto para as luzes suaves do Loire. * Seu segredo turístico: passear pelas ruas estreitas de Saint Florent-le-Vieil, sentado às margens do Loire e degustar um macaroon de figo da padaria Méchinaud! Para contatá-la diretamente: stephanie@osezmauges.fr ou 02 41 72 62 32 Emeline Visites d'entreprises - Oenotourisme Referente para turismo em Orée d'Anjou e chefe da recepção em Champtoceaux. emeline-savoir-faire-entreprise-osezmaugescd.drouet.jpg - responder a todas as suas perguntas e aconselhá-lo durante seu fim de semana ou seus feriados - organizar visitas a empresas para a operação "C'est quoi ton entreprise?" e o evento Tables des Mauges, Tables de Loire - promover o know-how de nossos viticultores Outra missão: participar da entrada no banco de dados. * Seu evento favorito: o festival Comme dans l'Temps em Liré por sua sensação de retro-vintage e todas as habilidades preciosas de nossos ancestrais * Seu mês favorito: março! Nos primeiros belos dias, a magia da natureza acordando, nunca me cansarei dela! * Seu segredo turístico: a aldeia de La Bridonnière em La Varenne, a hora de um passeio pelas margens do Loire (e através da trilha La Loire à Vélo), esta pacata aldeia é uma verdadeira jóia em um cenário verde. Para contatá-la diretamente: emeline@osezmauges.fr ou 02 41 72 62 32 Carole Relations partenaires Référente tourisme de Mauges-sur-Loire carole-promotion-partenariat-osezmaugescd.drouet.Seu evento favorito: Tables des Mauges/Tables de Loire, eu adoro o conceito de não saber o que terei no meu prato até o último minuto, mas ter a certeza de que será deliciosamente surpreendente! * Seu mês favorito e por quê: setembro e outubro, porque</w:t>
      </w:r>
    </w:p>
    <w:p>
      <w:r>
        <w:rPr>
          <w:b/>
          <w:color w:val="FF0000"/>
        </w:rPr>
        <w:t xml:space="preserve">id 306</w:t>
      </w:r>
    </w:p>
    <w:p>
      <w:r>
        <w:rPr>
          <w:b w:val="0"/>
        </w:rPr>
        <w:t xml:space="preserve">Asamushi Kanko Hotel - O Hotel Aomori Asamushi Kanko está localizado no distrito de Asamushi Onsen, a 30 minutos de carro do Aeroporto Aomori. O imóvel é composto de 46 quartos. Localização Fica a 10 km do Templo Seiryu-ji, enquanto a Arena Maeda fica a 7 km de distância. O hotel fica a 50 metros da praia. Nas proximidades do hotel está o Parque Asamushi Umizuri. Asamushi Onsen está a alguns minutos de distância. Salas Cada sala oferece uma área de estar, um guarda-roupa e uma escrivaninha. Os quartos vêm com vista para o mar. Eles incorporam a decoração japonesa. Jantar O restaurante sazonal serve pratos de frutos do mar aos hóspedes. O hotel também dispõe de um bar lounge. Há vários restaurantes próximos, tais como Tsurukameya Shokudo, Charme e Ekimae Shokudo. Os hóspedes relaxantes podem desfrutar da sauna e do centro de massagem sem custo adicional. Para crianças a propriedade oferece jogos de fliperama e uma sala de jogos. Internet O imóvel não tem conexão à Internet O acesso sem fio à Internet está disponível em todo o hotel sem custo. Estacionamento privado gratuito é possível no local. Número de quartos: 46. 部屋のアメニティが歯ブラシ、髭剃り、シャワーキャップ、ブラシのみ。綿棒もコットンもない。タオルも使い- 古した印象。部屋の風呂トイレはとても狭いユニットバスで、部屋のシャワーはカーテンを使っていても水の伝- い漏れがひどく足拭きマットがビシャビシャ。チェックアウトの1時間前に掃除の人が鍵を開けて部屋に入って- 来た。チェックアウトしたか確認して掃除に入るのではないらしい。部屋のスリッパはとても履きたくないよう- な使い回しのもので、部屋のカーペットも染みが目立ち、裸足も厳しい。混んでる時期とはいえ、1泊4万円以- 上払う気にはとてもなれない宿でした。</w:t>
      </w:r>
    </w:p>
    <w:p>
      <w:r>
        <w:rPr>
          <w:b/>
          <w:color w:val="FF0000"/>
        </w:rPr>
        <w:t xml:space="preserve">id 307</w:t>
      </w:r>
    </w:p>
    <w:p>
      <w:r>
        <w:rPr>
          <w:b w:val="0"/>
        </w:rPr>
        <w:t xml:space="preserve">Trap�ze vestir AndelaDress feito de poliéster, um material macio e muito resistente. Fácil manutençãoCorte de trapézioCintura elásticaTom em costuras de tomTom em costuras de tomComprimento: 95cm Este item está atualmente em estoque e será enviado dentro de 24 horas após seu pedido. Retorno gratuito e pré-pago por Colissimo e Kiala Sem estresse! Se você não estiver completamente satisfeito com sua compra, você pode nos enviar de volta seus itens gratuitamente, após ter feito um pedido de devolução dentro de 14 dias da data de entrega deles. Seu retorno será pré-pago. Processaremos sua nota de crédito ou reembolso dentro de 72 horas após o recebimento de sua devolução. Pagamento seguro Não teremos seus dados bancários em momento algum. Linha direta gratuita Precisa de orientação? Informações sobre seu pedido? Nosso atendimento ao cliente está disponível em 09 70 80 99 73, de terça a sexta-feira das 10h às 12h e das 14h às 17h. Não hesite em entrar em contato conosco clicando aqui. Responderemos o mais rápido possível. Outros vestidos similares ao Trapézio Andela</w:t>
      </w:r>
    </w:p>
    <w:p>
      <w:r>
        <w:rPr>
          <w:b/>
          <w:color w:val="FF0000"/>
        </w:rPr>
        <w:t xml:space="preserve">id 308</w:t>
      </w:r>
    </w:p>
    <w:p>
      <w:r>
        <w:rPr>
          <w:b w:val="0"/>
        </w:rPr>
        <w:t xml:space="preserve">Amy DAHAN-DALMEDICO: Diretora de Pesquisa, Centro Alexandre Koyré, CNRS - Centre National de la Recherche Scientifique, Muséum d'Histoire Naturelle, Paris, França Amy DAHAN é Diretora de Pesquisa no CNRS, Diretora Adjunta do Centro Alexandre Koyré e Conferencista Sênior na Ecole Polytechnique. Ela trabalha no campo da história da matemática nos séculos XIX e XX.</w:t>
      </w:r>
    </w:p>
    <w:p>
      <w:r>
        <w:rPr>
          <w:b/>
          <w:color w:val="FF0000"/>
        </w:rPr>
        <w:t xml:space="preserve">id 309</w:t>
      </w:r>
    </w:p>
    <w:p>
      <w:r>
        <w:rPr>
          <w:b w:val="0"/>
        </w:rPr>
        <w:t xml:space="preserve">Você está procurando um mecânico de automóveis ou uma garagem em Aucamville? MyMechanic.co.uk coloca você em contato com mecânicos profissionais na área de Aucamville para fornecer serviços de manutenção e reparo de automóveis. Você pode escolher entre todos os nossos parceiros de acordo com os critérios que são importantes para você: preço, proximidade geográfica, classificações e comentários de outros usuários, etc... Nossos mecânicos e garagens parceiros estão localizados nos arredores de Aucamville. Nós conectamos você diretamente com mecânicos domésticos profissionais ou garagens certificadas por nossas equipes em Aucamville e seus arredores. Ajudamos você a encontrar uma oficina ou mecânico doméstico profissional e competente em Aucamville. Nosso sistema de orçamento gratuito permite que você saiba o custo dos reparos antes de fazer uma consulta. É um preço fixo, acessível e transparente. O acolhimento, profissionalismo e competência das garagens e mecânicos móveis presentes no MonMécanicien.fr foram validados por nossas equipes. Preços baixos para seus reparos em Aucamville Oferecemos preços acessíveis em toda a cidade de Aucamville. Este preço inclui o preço das peças de reposição, mão-de-obra e viagens. Você nunca terá que pagar mais. Se você quiser obter um orçamento para uma troca de óleo, descubra quanto custa trocar suas pastilhas de freio ou substituir sua correia dentada em Aucamville , não hesite e peça seu orçamento gratuito! Garagem de Aucamville 31</w:t>
      </w:r>
    </w:p>
    <w:p>
      <w:r>
        <w:rPr>
          <w:b/>
          <w:color w:val="FF0000"/>
        </w:rPr>
        <w:t xml:space="preserve">id 310</w:t>
      </w:r>
    </w:p>
    <w:p>
      <w:r>
        <w:rPr>
          <w:b w:val="0"/>
        </w:rPr>
        <w:t xml:space="preserve">RUTHENIUM 106 NA EUROPA: UM OMERTA BEM ORQUESTRADO? (Thierry LAMIREAU / lesoufflecestmavie.unblog.fr) RUTHENIUM 106 on EUROPE: A well-orchestrated OMERTA? (Foto: captura de tela do vídeo do assunto abaixo) Este texto reflete uma investigação pessoal muito complexa e difícil. Quanto mais informações eu encontrava, mais diversos problemas apareciam. É uma espécie de aventura, uma "história com gavetas". Eu ouso dizer que é uma história de "boneca russa"? Quanto mais você procura, mais você encontra. E o que encontramos não é nada bonito... Todos querem deixar sua marca, sua influência. Encontramos Estados, do Oriente e do Ocidente, instituições com ações e interesses muitas vezes contraditórios. É uma GUERRA, econômica, política, cultural e social. Os riscos são altos porque implicam em custos financeiros e humanos. Tudo é manipulado pelo lado oposto. Em resumo, é bastante horrível descobrir como cidadão. Meu documento é uma espécie de "traço de vida" porque não sou um escritor profissional nem um jornalista investigativo. Este texto às vezes é difícil, mas pretende-se que seja acessível a todos. Deixe-se levar por estas descobertas... Um fato óbvio: o potencial militar da Ucrânia está subestimado. A Ucrânia fortaleceu seu exército com a ajuda americana e recebeu armas muito "modernas" letais de vários outros países. Aprendeu inclusive a fabricar armas similares utilizando tecnologia estrangeira, disse o Sr. KHISSAMOV, editor-chefe adjunto do site ucraniano Strana.ua https://strana.ua/, e presidente de longa data da ONG ucraniana Reformers Club de empresas de médio porte. E estas não são ameaças vazias, como mostra, em particular, a declaração feita em 16 de outubro de 2017 por um dos representantes republicanos no Congresso dos EUA, Will HURD. Segundo ele, "o Congresso votou ajuda militar a Israel e Ucrânia, que destinou 50 milhões de dólares para armas letais". Além disso, os Estados Unidos, que liberaram US$ 600 milhões (512,7 milhões de euros) em três anos para seu programa de assistência militar à Ucrânia, continuam a treinar os militares do país... Segundo dados oficiais, Washington não fornece armas ofensivas a Kiev. Os EUA, portanto, entregaram armas letais à Ucrânia em violação de seu próprio embargo! De acordo com o site do SOUTH FRONT, a Ucrânia assinou um acordo com a empresa AIRTRONIC USA sobre a compra de 100 lançadores de foguetes anti-tanque PSRL-1 por US$554.573. (Foto: documento para a assinatura de 100 lançadores de foguetes anti-tanque PSRL-1) Assim, em 2014 os EUA forneceram armas de "micro fissão" (ver mais adiante em meu artigo) no início da guerra DONBASS... RUTHENIUM 106 sobre a Europa ? FASTOCHE ! "Este é o incêndio no depósito de armas ucraniano em KALINOVKA na noite de 26 de setembro 2017″, diz um correspondente (Pier CAMPGUILHEM / sul da França) um pouco excitado que me dá um link de vídeo. Um vídeo colocado online por um certo Evgen ZAGORODNIY: https://www.youtube.com/watch?v=2Y5W5iqUL58&amp;feature=youtu.be Como relatado pelo Instituto de Radioproteção e Segurança Nuclear (IRSN) em 9 de novembro de 2017, "uma nuvem de poluição radioativa tem sobrevoado a Europa nas últimas semanas". "O mais provável é que tenha aparecido no final de</w:t>
      </w:r>
    </w:p>
    <w:p>
      <w:r>
        <w:rPr>
          <w:b/>
          <w:color w:val="FF0000"/>
        </w:rPr>
        <w:t xml:space="preserve">id 311</w:t>
      </w:r>
    </w:p>
    <w:p>
      <w:r>
        <w:rPr>
          <w:b w:val="0"/>
        </w:rPr>
        <w:t xml:space="preserve">A Lei de Relações Comerciais Equilibradas no Setor Agrícola e Alimentos Saudáveis e Sustentáveis, votada definitivamente em 2 de outubro de 2018 na Assembléia Nacional, foi promulgada em 1 de novembro de 2018. Esta lei é o resultado dos Estados Gerais da Alimentação (EGalim), um compromisso do Presidente da República, que ocorreu de 20 de julho a 21 de dezembro de 2017. Oficinas e consultas públicas nacionais, regionais e locais proporcionaram um tempo para a reflexão compartilhada e a construção coletiva de novas soluções. Para consultar a Lei n° 2018-938 de 30 de outubro de 2018 para relações comerciais equilibradas no setor agrícola e alimentar e alimentos saudáveis e sustentáveis acessíveis a todos Para baixar - Roadmap of the States General of Food (PDF, 2.24 Mo) - Kit de imprensa EGalim: "As principais ações retidas" (PDF, 112 Ko)</w:t>
      </w:r>
    </w:p>
    <w:p>
      <w:r>
        <w:rPr>
          <w:b/>
          <w:color w:val="FF0000"/>
        </w:rPr>
        <w:t xml:space="preserve">id 312</w:t>
      </w:r>
    </w:p>
    <w:p>
      <w:r>
        <w:rPr>
          <w:b w:val="0"/>
        </w:rPr>
        <w:t xml:space="preserve">Katy Perry é a mais popular no Twitter A cantora Katy Perry se prepara para fazer sua primeira apresentação na Índia, dois anos depois de se casar com a marca Russell lá, relata a Starpulse. Em outubro de 2010, Perry casou-se com Russell Brand em uma cerimônia hindu em Rajasthan, o mesmo lugar onde o comediante britânico fez sua grande proposta. No entanto, a marca pediu o divórcio à cantora em dezembro passado. Agora, a estrela está se preparando para voltar à Índia para uma celebração diferente. Ela realmente concordou em cantar durante a cerimônia de abertura da Premier Cricket League indiana em Chennai, em 3 de abril. Perry diz estar muito entusiasmada por finalmente poder cantar para seus fãs indianos. Ela disse à DesiHits! Sei que todos na Índia estão esperando por mim para voltar e jogar profissionalmente há muito tempo. Eu amei a Índia durante meu tempo lá pessoalmente, e agora é hora de retribuir aos meus fãs. Perry está animado para fazer parte deste importante evento na cultura indiana, para aprender mais sobre o país e seu povo, "e apenas para ter uma experiência incrível".</w:t>
      </w:r>
    </w:p>
    <w:p>
      <w:r>
        <w:rPr>
          <w:b/>
          <w:color w:val="FF0000"/>
        </w:rPr>
        <w:t xml:space="preserve">id 313</w:t>
      </w:r>
    </w:p>
    <w:p>
      <w:r>
        <w:rPr>
          <w:b w:val="0"/>
        </w:rPr>
        <w:t xml:space="preserve">A bateria aguenta? Existe uma versão em russo? Os comentários são confiáveis? Jules, de 4 anos de idade, também tem direito a seus fones de ouvido? "Le Figaroscope" foi testar os audioguias nos museus da Ile-de-France. Visita guiada e lista de prêmios. Este é o título da exposição de Cybèle Desarnauts, que você pode descobrir na Prefeitura de Toulon, de quinta-feira 11 de fevereiro a sábado 6 de março das 10 às 18 horas, exceto aos domingos. A Reunião dos Museus Nacionais (RMN), que está emergindo de um período difícil, espera fazer um novo começo. De segunda-feira 01 de fevereiro de 2010 a domingo 4 de abril de 2010: Uma coleção construída ao longo dos anos Por 60 anos, os amigos dos Museus de Arte e História de Troyes têm contribuído através de sucessivas doações para o enriquecimento maciço das diversas coleções do museu.</w:t>
      </w:r>
    </w:p>
    <w:p>
      <w:r>
        <w:rPr>
          <w:b/>
          <w:color w:val="FF0000"/>
        </w:rPr>
        <w:t xml:space="preserve">id 314</w:t>
      </w:r>
    </w:p>
    <w:p>
      <w:r>
        <w:rPr>
          <w:b w:val="0"/>
        </w:rPr>
        <w:t xml:space="preserve">Neste fim de semana, a 24 Heures auto, a mundialmente famosa corrida de enduro, acontece em Le Mans (site oficial). Não participo do evento há alguns anos, mas sempre penso nele com uma certa emoção, pois sou originalmente de Le Mans. E como um bom homem de Le Mans, minha infância foi embalada pelo som dos motores. ğŸ˜‰A poucas semanas após meu nascimento, Porsche venceu esta corrida mítica pela segunda vez consecutiva, batendo no processo o recorde do evento (222 km/h de velocidade média, um recorde que só foi superado em... 2010). Vejam as fotos da vindima desta vitória, em preto e branco! Também ouvimos no relatório alguns nomes que nos lembram que os anos passam: Pescarolo, Larousse, Beltoise...Automóvel e história da famíliaO automóvel está intimamente ligado à história das famílias no século 20. Você não tem em sua família um carro que vem regularmente à tona em conversa? Mesmo que tenha desaparecido por anos, exceto talvez em algumas fotos amareladas, faz parte da memória e quase parte da herança familiar. Nosso fantasma mecânico, na família MARSEUL (meu ramo materno), é a Tração do avô. Eu nunca vi este carro, nem mesmo em fotos. Mas este carro, que se tornou uma lenda, está ancorado em minha memória e se soma à "lenda" do caráter digno que foi meu avô materno. Para meu avô, até onde eu me lembro, sempre esteve ao volante de um... vermelho 4L. E do lado de meu pai, uma lealdade de longa data à marca Lion... Para Tatiana, é a FrÃ©gate de seu avô QUINOT, que seu pai frequentemente evoca (invoca... :-)). É também um belo carro americano, um Soto conversível que os avós de seu pai compraram no Marrocos nos anos 30, depois de ganhar a loteria!Você sabe que eu quase, como era comum nos séculos passados, morri em tenra idade?meus pais, recém-casados, possuíam um 4CV (outro carro que se tornou uma lenda). Em uma curva, a porta traseira se abriu, o que aparentemente era bastante comum. Eu estava simplesmente no meu berço no banco de trás e, na época, sem assento ou cinto de segurança do carro. Eles quase me perderam... Mas eu não me lembro de nada disso. Para Tatiana, é uma memória automotiva menos feliz que aparece regularmente nas conversas familiares: as viagens no DS 21 Pallas de seu avô paterno. Longas viagens até Cherbourg, em um carro com assentos de couro que cheirava fortemente a charutos... E ao passar as colinas, na descida, a sensação de que seu estômago estava se levantando e subindo até sua garganta. Viagens nauseantes sem fim, cheirando como um charuto.</w:t>
      </w:r>
    </w:p>
    <w:p>
      <w:r>
        <w:rPr>
          <w:b/>
          <w:color w:val="FF0000"/>
        </w:rPr>
        <w:t xml:space="preserve">id 315</w:t>
      </w:r>
    </w:p>
    <w:p>
      <w:r>
        <w:rPr>
          <w:b w:val="0"/>
        </w:rPr>
        <w:t xml:space="preserve">Marc O'Polo Marc O'Polo marc-o-polo.ch Código do cupom Marc O'Polo Suíça -CHF 10.- de toda a loja oficial Este código do cupom Marc O'Polo lhe dá CHF 10.- de toda a loja oficial online. Condições: O código é válido para pedidos feitos até 31 de janeiro de 2021 em marc-o-polo.ch. * A oferta pode ser combinada com todos os produtos já à venda. ** A oferta pode ser combinada com todos os produtos já à venda. *** A oferta é válida se você assinar o boletim informativo do site. Este desconto Marc O'Polo lhe dá direito ao frete gratuito independentemente do valor de seu pedido. Condições: o desconto é válido para todas as compras on-line até 31 de janeiro de 2021 em marc-o-polo.ch. * A oferta pode ser combinada com todos os produtos já à venda. Aproveite este desconto para Marc O'Polo e obtenha 20% de desconto em todos os artigos da coleção de inverno que já estão à venda até 50% de desconto. Uma grande oportunidade para completar seu guarda-roupa de inverno em grande estilo! Condições: o desconto é válido para todas as compras em 10 de janeiro de 2021 em marc-o-polo.ch. * A oferta pode ser combinada com todos os produtos já à venda. ** A oferta pode ser combinada com todos os produtos já à venda. Use esta oferta de sexta-feira preta e ganhe 30% de desconto para membros no Marc O'Polo. Condições: a sexta-feira preta é válida para todas as compras até 6 de dezembro de 2020 em marc-o-polo.ch. * A oferta está disponível apenas para os titulares de cartões de fidelidade da loja. Você pode escolher entre blusas de linho, vestidos leves, calças casuais, sandálias de couro e acessórios de verão feitos de materiais naturais. Aproveitando a venda de verão da Marc O'Polo, você receberá um desconto de 50% na coleta de verão. Condições: A venda é válida para todas as compras até 1 de setembro de 2020 em marc-o-polo.ch. Condições: O desconto é válido para pedidos até 16 de agosto de 2020 em marc-o-polo.ch. Use este desconto Marc O'Polo e obtenha 30% de desconto em uma ampla seleção de itens sazonais. Esta é a maneira perfeita de se tratar com um equipamento moderno e de alta qualidade a um preço baixo! Condições: O desconto é válido para todas as compras até 24 de junho de 2020 em marc-o-polo.ch. Para membros novos e existentes, aproveite este desconto para Marc O'Polo e obtenha 30% de desconto em toda a coleção primavera-verão 2020. Condições: o desconto é válido para todos os pedidos até 7 de junho de 2020 em marc-o-polo.ch. * A oferta pode ser combinada com todos os produtos já à venda. ** A oferta é reservada aos titulares do cartão de fidelidade da loja. Aproveite o fim das vendas ou descubra as novas coleções! Ao usar este desconto para Marc O'Polo você recebe frete grátis. Condições: o desconto é válido on-line até 15 de março de 2020 em marc-o-polo.ch. * A oferta pode ser combinada com todos os produtos já em oferta. Aproveite este desconto e obtenha um desconto adicional de 15% em todos os artigos de moda feminina e masculina da coleção de outono/inverno que estão à venda até 50% de desconto na Marc O'Polo. O desconto é válido para todos os pedidos até 2 de fevereiro de 2020 em marc-o-polo.ch. * A oferta pode ser combinada com todos os produtos já à venda. Ano novo significa um novo guarda-roupa de qualidade! Aproveitando este desconto Marc O'Polo, você receberá 15% de desconto em todos os itens já à venda. Condições: o desconto é válido para todos os pedidos até 12 de janeiro de 2020 em marc-o-polo.ch. * A oferta pode ser combinada com todos os produtos já à venda. Encomende roupas de sua marca favorita e seja recompensado! Ao utilizar nosso voucher você receberá um belo</w:t>
      </w:r>
    </w:p>
    <w:p>
      <w:r>
        <w:rPr>
          <w:b/>
          <w:color w:val="FF0000"/>
        </w:rPr>
        <w:t xml:space="preserve">id 316</w:t>
      </w:r>
    </w:p>
    <w:p>
      <w:r>
        <w:rPr>
          <w:b w:val="0"/>
        </w:rPr>
        <w:t xml:space="preserve">para alugar T2 (falso T3) em duplex de pés de encanto na água, vista dupla para o mar (rade de toulon no norte e praia de areia no sul) em la seyne sur mer. O apartamento foi reformado e é ocupado pelo proprietário fora das férias escolares. O apartamento é composto de um quarto no primeiro andar, uma grande sala de estar com um sofá-cama e uma varanda equipada com um sofá-cama. Mekân duplex de charme localizado a 30 m da praia, dando em um parque ajardinado. o apartamento é ideal para passar férias maravilhosas, mercado noturno, restaurante, clube de mergulho, clube de véu, praia, comércio, transporte marítimo... coloque seu carro e aproveite as férias a pé o apartamento é composto de uma sala no chão, uma grande sala com um sofá conversível e uma varanda equipada com um conversível. Mekân duplex de charme localizado a 30 m da praia, dando em um parque ajardinado. o apartamento é ideal para passar férias maravilhosas, mercado noturno, restaurante, clube de mergulho, clube de véu, praia, comércio, transporte marítimo... coloque seu carro e aproveite as férias a pé para alugar T2 (falso T3) em duplex de charme os pés na água, mar de vista dupla (rade de toulon ao norte e praia dos arenosos ao sul) com o seyne no mar. O apartamento foi reformado e é ocupado pelo proprietário fora das férias escolares. O apartamento é composto de um quarto no primeiro andar, uma grande sala com um sofá-cama e uma varanda equipada com um sofá-cama. O apartamento é composto de um quarto no primeiro andar, uma grande sala com um sofá-cama e uma varanda equipada com um sofá-cama. 2 kanepe Yok: Karbonmonoksit alarmı distrito típico com seu pequeno porto de pesca, santo elme está localizado no extremo leste da praia arenosa em la seyne, todas as comodidades são acessíveis a pé, tornando esta área o lugar ideal para suas férias. Ev sahibi: Thomas Nice Cassis</w:t>
      </w:r>
    </w:p>
    <w:p>
      <w:r>
        <w:rPr>
          <w:b/>
          <w:color w:val="FF0000"/>
        </w:rPr>
        <w:t xml:space="preserve">id 317</w:t>
      </w:r>
    </w:p>
    <w:p>
      <w:r>
        <w:rPr>
          <w:b w:val="0"/>
        </w:rPr>
        <w:t xml:space="preserve">Montpellier - Toulouse 1-1. Stade de la Mosson. 19857 espectadores. Árbitro: M. Gautier. Montpellier: gol de Camara (34°); advertência a Cabella (36°); expulsão de Saihi (39°). Toulouse: gol de Ben Yedder (72°); advertência a Abdennour (29°); demissões a Regattin (73°) e Aurier (84°). "A coisa mais difícil no futebol é confirmar. O Footballogue é normalmente um caçador de clichês. Sabe, aquele campo lexical pré-fabricado que os jogadores de futebol teceram em sua vida cotidiana durante anos, aquela patois redutora que lhes dá a ilusão de um "milieu" quando é apenas o Universo. Mas esta, não estou pronto para ter sua pele (dura, necessariamente dura). O mais difícil, então, é confirmar. No ano seguinte. Um pequeno lembrete: há apenas três meses, em 20 de maio, o Montpellier HSC venceu no Auxerre pelo caos (2-1) e tornou-se o 19º campeão da história da França, oferecendo-se assim o brilho de uma primeira participação na Liga dos Campeões. Louis Nicollin foi trazido ao lado de Rosell (FC Barcelona), Galliani (AC Milan), Höness (Bayern Munich) e Ferguson (Manchester United)? É enorme, sim, e por algum tempo eu estaria pronto para acreditar que "tudo é possível no futebol" (sendo esse um tipo de clichê original). Mas não é sobre isso que se trata este primeiro posto de futebol da temporada. Vamos nos concentrar na idéia básica: a confirmação. O que é "confirmação" no caso de um clube onde, nas palavras de seu completo Maestro, "estamos felizes por terminar em oitavo"? Sejamos sérios! Das 72 temporadas de referência em L1 (1), dezoito foram o cenário de tal conquista, desde a OGC Nice (1951 e 1952) até Olympique Lyonnais (de 2002 a 2008 sem interrupção). Um em cada quatro, ou 25% dos casos. Em termos de autoria, seis clubes no total dobraram, triplicaram ou melhoraram este feito: entre Nice e Lyon, Nantes, Saint-Étienne, Marselha e Bordeaux em ordem cronológica. Vamos esclarecer a estrutura. Dos dezoito campeões sem precedentes (desta vez incluindo Olympique Lille em 1933), apenas três conseguiram voltar atrás em sua primeira tentativa: Nice e Lyon, já mencionados, e Nantes (1965 e 1966). A taxa de sucesso cai assim para um em cada seis, ou 16,67%. Curiosamente, nos três casos, o primeiro título foi conquistado em uma temporada com dezoito clubes, em um contexto de 10% a menos de competição, o que nos dá esta equação cruel: 0% das equipes que conquistaram seu primeiro título da liga francesa em uma temporada com vinte clubes não o retiveram. Por outro lado, cada um dos membros da 'Troika 18' havia fortalecido seu pessoal técnico ou seu plantel durante a baixa temporada. O luxemburguês Vic Nuremberg e o argentino César "Pancho" Gonzalès chegaram a Nice no verão de 1951 para escrever a lenda; Philippe Gondet do Nantes, que havia se recuperado de uma lesão grave, tornou-se em 1965-66 o melhor atacante francês da história de nossa elite profissional com 36 gols marcados em 37 partidas; Em junho de 2002, Paul Le Guen substituiu efetivamente Jacques Santini no banco do Lyon, ajudado por um elegante recrutamento, incluindo o da meia maliense "Djila" Diarra. Tudo o que sabemos sobre o recrutamento do Hérault, enquanto esperamos pela revelação do goleador argentino Emmanuel Herrera (que, preocupantemente, nunca jogou na Europa, cf. o Valderrama anterior</w:t>
      </w:r>
    </w:p>
    <w:p>
      <w:r>
        <w:rPr>
          <w:b/>
          <w:color w:val="FF0000"/>
        </w:rPr>
        <w:t xml:space="preserve">id 318</w:t>
      </w:r>
    </w:p>
    <w:p>
      <w:r>
        <w:rPr>
          <w:b w:val="0"/>
        </w:rPr>
        <w:t xml:space="preserve">Universo Por que Alluvium Alluvium (do latim alluvius, derivado do verbo alluere, "esfregar contra") é um depósito de areia, seixos ou cascalho transportado por água corrente. O aluvião é depositado nos leitos dos rios em camadas de espessura variável. Metais e pedras raras ou preciosas são transportados por esses rios e depois depositados no aluvião. Por exemplo, ouro e diamantes podem ser encontrados em alguns leitos de rios. Alluvium o transporta para um mundo de luz e matéria. A princípio em bruto, é trabalhado, usinado, polido e brilhante antes de se tornar uma jóia onde encontramos, incrustados como em um estojo da natureza, fragmentos de cristal brilhantes. Cada peça de joalheria é única, imaginada e feita à mão pela designer que infunde sua paixão com paciência, de modo que cada uma se tornará um pequeno talismã pessoal para você. Conselhos de manutenção A compra de uma jóia LES ALLUVIONS© é a garantia de possuir uma jóia excepcional inteiramente feita com cuidado em nossa oficina. 100% artesanal francês. Garantia Silver 925/1000. Madeira genuína de madrepérola negra taitiana ou preciosa. Pedras semipreciosas e cristal Swarovski©. Materiais como madeira e madrepérola são naturalmente porosos e sensíveis ao seu ambiente. Podem, portanto, reagir a variações de temperatura, higrometria, o PH de sua pele... Estas reações não podem ser levadas em conta por nossa garantia. É bom saber : A prata é um material oxidável, por isso pode manchar com o tempo. Oferecemos panos pré-impregnados que são ideais para restaurar o brilho da prata sem danificar outros materiais. As jóias LES ALLUVIONS© são sensíveis a choques e quedas que podem danificar a superfície ou quebrá-las. É por isso que aconselhamos a colocá-las em uma superfície macia e a armazená-las separadamente das outras jóias e, no caso delas, quando você as transportar. Mantenha-os longe de agentes químicos como cloro, detergentes e certos componentes de cosméticos e sprays (perfumes, lacas, cremes). Garantia: 1 ano após a apresentação da garantia. Não cobre a deterioração devido ao mau uso do produto. Nossa garantia não se aplica no caso de uma queda ou choque que causaria a lasca ou quebra da jóia ou de um de seus componentes. Entretanto, você pode nos contatar por e-mail e nós lhe daremos uma cotação para a substituição ou conserto de sua jóia.</w:t>
      </w:r>
    </w:p>
    <w:p>
      <w:r>
        <w:rPr>
          <w:b/>
          <w:color w:val="FF0000"/>
        </w:rPr>
        <w:t xml:space="preserve">id 319</w:t>
      </w:r>
    </w:p>
    <w:p>
      <w:r>
        <w:rPr>
          <w:b w:val="0"/>
        </w:rPr>
        <w:t xml:space="preserve">Após várias semanas de interrupção, os projetos de revitalização urbana co-financiados pela Europa e pela Valônia retomaram suas atividades nos quatro cantos da Valônia. Incluídos na programação 2014-2020, estes trabalhos têm o objetivo comum de melhorar a acessibilidade e a atratividade urbana. Nas linhas a seguir, oferecemos uma atualização sobre a situação de vários desses projetos. Charleroi inicia seu Distrito Criativo Em Charleroi, obras de remediação do solo foram iniciadas nas proximidades do centro da cidade. Este trabalho está sendo realizado como parte do ambicioso projeto "Charleroi Creative District", que dá continuidade à metamorfose da cidade empreendida durante o programa anterior: inclui a renovação do Palais des Beaux-Arts, a reconfiguração do Palais des Expositions, mas também a renovação das principais estradas da cidade alta. Verviers quer ser amigável No coração da Cidade de Lã, a revitalização urbana do centro da cidade está progredindo bem. O trabalho ligado ao projeto "Verviers ville conviviale" já começou a transformar a Praça Verte, o cruzamento Concorde e a Praça Chic-Chac. Também no âmbito do FEDER, a restauração da Fonte de David também está em andamento. Liège: Halles des Foires e eco-neighbourhood Há também uma questão de remediação do solo na Cité Ardente. Um imponente projeto de descontaminação foi realmente iniciado pela SPAQUE, em Droixhe, com o objetivo de preparar o local destinado a acolher a futura Foire Internationale de Liège. O site dos atuais Halles des Foires de Coronmeuse também será limpo e depois será investido em um vasto distrito ecológico. Você deve ter notado a imponente lona "En Mieux" recentemente instalada na construção do antigo rinque de gelo. Namur: confluência e inteligência Após a abertura da passarela "l'Enjambée", o site Confluence está novamente em funcionamento. O estacionamento subterrâneo (excluindo o FEDER) está em construção e os projetos Esplanade e "NID" (Namur Inteligente e Sustentável) continuam em paralelo. Dentro desta mesma carteira de projetos do FEDER "Namur Innovative City Lab", o sistema de transporte inteligente (ITS), destinado a melhorar o fluxo de tráfego na capital valã, entrou na fase de testes em 15 de junho. Tournai: o pátio da estação revisitado Em Tournai, o projeto de desenvolvimento do pátio da estação foi revelado no início de maio. O projeto inclui o desenvolvimento de meios de transporte sustentáveis (ônibus, bicicleta, trem), a reabilitação do pátio da estação, a restauração do Parque Crombez e a renovação da Rue Royale, com uma ênfase óbvia na facilidade de uso e acessibilidade. O trabalho começará em 2021.</w:t>
      </w:r>
    </w:p>
    <w:p>
      <w:r>
        <w:rPr>
          <w:b/>
          <w:color w:val="FF0000"/>
        </w:rPr>
        <w:t xml:space="preserve">id 320</w:t>
      </w:r>
    </w:p>
    <w:p>
      <w:r>
        <w:rPr>
          <w:b w:val="0"/>
        </w:rPr>
        <w:t xml:space="preserve">Ontem foi dia de doença com Manon, então para manter meu pequeno klutz ocupado, fizemos alguns belos marcadores de origami! São muito simples de fazer, podem ser usados para quase qualquer animal e para um amante de livros como minha filha, é o ideal! Usamos o tutorial de origami hearts do blog: DIYCANDY que forma a base de nossos marcadores de canto. Como você pode ver, todos os animais têm a mesma base, portanto só há uma simples dobra para saber. Você então tem que escolher um papel branco ou colorido de acordo com o animal que você quer fazer. Tutorial detalhado para a dobra do coração: 1. Comece com uma página de papel quadrado que você dobra ao meio e recorta para obter dois retângulos limpos. 1 retângulo = 1 coração origami. 2. Dobre um retângulo ao meio longitudinalmente, abrindo para cima. 3. Dobre o retângulo na metade da largura para obter uma dobra no centro. Em seguida, dobre cada peça para cima. Entregue o trabalho. Acrescentar um pequeno pedaço de fita adesiva na parte traseira. Dobre a parte superior 0,5 cm de cada lado, depois forme os cantos dos corações. 5.Vire-se novamente... E tadam! Seu coração está pronto! Depois cola pequenos elementos para os olhos ou o nariz, como aqui para o gato e o rato, desenha os olhos. Para o unicórnio, eu colei uma crina, um unicórnio e uma orelha. Então Manon, mouse, unicórnio, gato e joaninha foram feitos 🙂 Meu pequeno maladu estava melhor esta manhã e ela voltou para a escola toda orgulhosa com seus favoritos! Lindo dia, Nathalie Coucou ! É tão fofo estes pequenos marcadores, que eu gosto deles 🙂 beijos! Obrigado 😉 e tão fácil! Pelo que posso ver, sim está ok 🙂 Fã do 🦄😍 Simiiii eu também 😉 Obrigado! Oh, isto é super bonito! Uma idéia muito boa 🙂 Está voltando muito na moda. Na classe do meu filho todas as crianças estão fazendo, tanques, helicópteros... graças aos tutoriais do youtube. Oh, estou interessado nisto para a Maé! Vou conferir 😉 É tão fofo 😍 É realmente ótimo como marcador de página 👌 É uma idéia muito legal! Meu filho tinha acabado de me oferecer este coração de origami... Eu tinha derretido :p você tinha que pensar sobre isso para o marcador de página! Contarei a ele amanhã, ele certamente ficará encantado! É doce 😉 Tenho certeza que ele vai gostar da idéia! Lindo dia Muito bonito. Eu gosto muito do unicórnio! Obrigado! É meu favorito também 🙂 O unicórnio é tão fofo! Também coloquei origami cortado ontem, estamos em sincronia! Vou dar um em breve 😉 https://sensitivelife.fr/2017/03/18/marque-page-lapin-origami/ Eles são muito bonitinhos 😍 Super bonitinhos! Vou tentar 😀 Obrigado! Ótima idéia eu amo! Vou fazer isso com meus alunos da 5ª série 😊 Muito obrigado! Ótimo!!! Espero que eles gostem 🙂</w:t>
      </w:r>
    </w:p>
    <w:p>
      <w:r>
        <w:rPr>
          <w:b/>
          <w:color w:val="FF0000"/>
        </w:rPr>
        <w:t xml:space="preserve">id 321</w:t>
      </w:r>
    </w:p>
    <w:p>
      <w:r>
        <w:rPr>
          <w:b w:val="0"/>
        </w:rPr>
        <w:t xml:space="preserve">Organizamos viagens de grupo ao redor do mundo, desde passeios turísticos até férias relaxantes. Escolha seu destino e reserve sua estadia para seu grupo. Seja você um conselho de trabalho, uma associação, uma escola, ou mesmo um grupo de familiares ou amigos, nossa agência especializada cuida de tudo para organizar sua viagem de grupo. Não há necessidade de gerenciar reservas de hotel, emissão de passagens, transporte, nós cuidamos de tudo. Quer seja um feriado, uma viagem de idiomas, um passeio com colegas ou qualquer outro evento em grupo, não hesite em nos pedir uma cotação! Montreal começa como uma grande cidade americana, com sua rede de rodovias que envolvem arranha-céus e mergulham no coração de avenidas largas cortadas em ângulos retos. Mas em uma inspeção mais próxima, Montreal é mais como uma manta de retalhos de bairros com atmosferas muito diferentes. Para os amantes da natureza. Quebec oferece um vislumbre de suas curiosidades naturais. Os parques nacionais, onde canyons, cachoeiras e fiordes se misturam, deixam a gente se sentindo impotente diante dessas belezas naturais, como as baleias de Tadoussac. Um país gigantesco coberto de florestas e lagos e uma bandeira facilmente identificável: isto é mais ou menos o que o Canadá evoca na grande maioria das pessoas. Naturalmente, o apelo das paisagens naturais ao viajante é inegável, mas o Canadá tem muito mais a oferecer do que seus amplos espaços abertos, florestas de bordo ou Cataratas do Niágara. Chegada ao aeroporto de Montreal Boas-vindas por seu guia de língua francesa e transferência para sua acomodação Tempo livre Entre os altos muros de pedra, a capital da província de Quebec, dá a impressão de entrar na França de outrora Desfrute de uma visita guiada à cidade mais antiga do Canadá: admire as impressionantes fortificações, a cidadela. Em seguida, dirigir-se ao Parlamento antes de seguir para o Old Port, Place Royale e o distrito de Petit-Champlain Tempo livre e almoço em Old Quebec City Jantar com sabores de xarope de ácer em uma barraca de açúcar Durante a noite na região Café da manhã, partida para Tadoussac pela estrada panorâmica Charlevoix, seguindo a parada do Rio St. Lawrence em Baie St Paul, um paraíso para pintores Na chegada, Depois o levamos em um cruzeiro de observação de baleias (3 horas) no rio, uma experiência extraordinária Continuação ao Alma Jantar e pernoite Café da manhã Pela manhã, partida para Lac St Jean, visita do Zoo St Félicien, com passeio em um pequeno trem pela trilha natural. Graças a este agradável passeio, você terá uma idéia precisa da flora e fauna do Canadá, bem como de seus primeiros habitantes Almoço gratuito no local Visita ao vilarejo fantasma de Val Jalbert Saída pela manhã pela magnífica região de Mauricie Almoço livre no Parque Nacional de Mauricie Descoberta do parque, sua fauna e flora graças a uma visita guiada com um guia naturalista Continuação do café da manhã de Montreal Visita guiada a Montreal, a segunda maior cidade francesa do mundo denominada "Ville-Marie" pelos primeiros colonos europeus, Montreal é uma cidade de contrastes, com o Porto Velho cheio de história e os bairros modernos do centro da cidade escondendo numerosos edifícios e uma cidade subterrânea de cafés, restaurantes e cinemas Você participará de uma visita guiada a Montreal, que lhe permitirá descobrir o centro da cidade Você subirá ao Monte Royal, de onde terá uma visão estratégica da cidade, do Oratório de São José e da Basílica de Notre Dame, e uma vista do Parque Olímpico a partir das Olimpíadas de Verão de 1976 Almoço livre no dia seguinte: Chegada à França. * Lago Saint Jean: Uma natureza imaculada</w:t>
      </w:r>
    </w:p>
    <w:p>
      <w:r>
        <w:rPr>
          <w:b/>
          <w:color w:val="FF0000"/>
        </w:rPr>
        <w:t xml:space="preserve">id 322</w:t>
      </w:r>
    </w:p>
    <w:p>
      <w:r>
        <w:rPr>
          <w:b w:val="0"/>
        </w:rPr>
        <w:t xml:space="preserve">Vela Jasmim 190 g Made in France Escolha uma, depois duas velas, divirta-se associando-as e veja aparecer uma paisagem olfativa que é reinventada de acordo com as combinações. Jasmim e Sândalo: Na corte de um marajá. Um palácio no sul da Índia perfumado com sândalo queimado como incenso, e jasmim de seus jardins. As notas picantes do sândalo aquecem o aroma fresco e intoxicante da flor. Descubra a vela de sândalo</w:t>
      </w:r>
    </w:p>
    <w:p>
      <w:r>
        <w:rPr>
          <w:b/>
          <w:color w:val="FF0000"/>
        </w:rPr>
        <w:t xml:space="preserve">id 323</w:t>
      </w:r>
    </w:p>
    <w:p>
      <w:r>
        <w:rPr>
          <w:b w:val="0"/>
        </w:rPr>
        <w:t xml:space="preserve">Infectados sem saber, eles se tornam vetores inconscientes da doença. Na França, 30.000 pessoas não sabem que são seropositivas e constituem o "reservatório oculto" da epidemia da AIDS, segundo um estudo realizado por uma equipe da Universidade Pierre-et-Marie-Curie em Paris. "Embora representem apenas 20% das pessoas com HIV, estima-se que sejam a fonte de 60% das infecções a cada ano", disse Virginie Supervie, epidemiologista da Inserm, que apresentou o estudo na sexta-feira em um seminário organizado pela Agência Nacional de Pesquisa da AIDS (ANRS). Usando um método de "retro-cálculo", a equipe de pesquisadores estimou o número de pessoas HIV-positivas desconhecidas no final de 2010, bem como seu perfil, a partir dos dados de vigilância da doença. Dois terços deles são homens, e quase 60% deles necessitam de tratamento médico imediato. "Para essas pessoas, não conhecer seu estado virológico é uma enorme perda de oportunidades: o tratamento precoce pode evitar complicações da infecção e impedir que ela se desenvolva para a AIDS", salienta Antoine Henry, porta-voz da associação Aides. Graças ao progresso no arsenal terapêutico, um paciente que é tratado nas semanas seguintes à sua infecção tem agora uma expectativa de vida próxima à da população em geral, mantendo ao mesmo tempo uma boa qualidade de vida. Entretanto, na França, o prazo entre a infecção pelo vírus e sua descoberta é de trinta e sete meses em média nos homossexuais e mais de quatro anos nos heterossexuais. E este atraso no diagnóstico não tem melhorado ao longo dos anos, apesar dos esforços feitos pelas autoridades públicas para sistematizar a detecção. "Além do interesse na saúde individual dos afetados, a detecção precoce é um grande desafio coletivo em termos de prevenção e controle da epidemia", disse o Conselho Nacional de AIDS em um relatório publicado em 22 de março. As pessoas que são informadas sobre seu status de HIV protegem seus parceiros e limitam o comportamento de risco. Sabe-se também que o tratamento anti-retroviral, ao reduzir a quantidade de vírus presente nas secreções, reduz muito o risco de transmissão sexual. De acordo com Antoine Henry (Aides), "a triagem e o tratamento de todas as pessoas soropositivas que não estão cientes disso significaria o fim da epidemia em duas ou três décadas". É com este objetivo em mente que a associação pede que os franceses sejam conscientizados da importância da triagem regular. O estudo do Inserm mostra que 70% das pessoas que não sabem que foram infectadas foram infectadas por mais de um ano (16% vivem com HIV há mais de cinco anos). Para os especialistas, a próxima chegada dos auto-testes aumentará as oportunidades para a identificação da AIDS. Ao analisar uma gota de sangue retirada da ponta do dedo, eles fornecem um diagnóstico em trinta minutos. Sua disponibilidade na França acaba de ser validada pelo Comitê Consultivo Nacional de Ética. A associação Aides, que os utiliza desde 2010, aponta que eles permitem que populações distantes do sistema de saúde sejam alcançadas. De acordo com a associação, no ano passado, esta triagem "fora de casa" produziu dez vezes mais resultados positivos do que nos centros tradicionais. SAIBA MAIS: AIDS (infecção pelo HIV) AIDS Rastreamento da AIDS OS CONSELHOS DE REDACÇÃO:</w:t>
      </w:r>
    </w:p>
    <w:p>
      <w:r>
        <w:rPr>
          <w:b/>
          <w:color w:val="FF0000"/>
        </w:rPr>
        <w:t xml:space="preserve">id 324</w:t>
      </w:r>
    </w:p>
    <w:p>
      <w:r>
        <w:rPr>
          <w:b w:val="0"/>
        </w:rPr>
        <w:t xml:space="preserve">Já se passaram 30 anos desde que Georges Brassens morreu. Eu queria homenageá-lo porque ele é um dos maiores cantores franceses e marcou minha infância, assim como a de muitos franceses. Mesmo agora, suas canções são muito famosas. Aqui está uma canção muito famosa: "Les Copains d'abord". Você vai notar que ele cita em sua canção o lema de Paris em latim: "Fluctuat nec mergitur" (flutua e não afunda). Faz agora 30 anos que Georges Brassens morreu. Eu queria comemorá-lo, pois era um dos grandes cantores franceses. Até hoje, suas canções são muito conhecidas até mesmo pelos jovens. Aqui está um muito importante: "Les Copains d'abord" (Os amigos primeiro). Você notará que há no meio da canção o lema de Paris em latim: "Fluctuat nec mergitur" (flutua e não afunda). Para Cora e seus filhos, e todos que estão aprendendo francês, aqui está a letra da música: Não, não era a jangada da Medusa, Este barco Vamos dizê-lo nas profundezas dos portos Doença nas profundezas dos portos Navegou em fèr' peinard Sobre o grande-Não tenho certeza do que fazer a respeito, mas não tenho certeza do que fazer a respeito, mas não tenho certeza do que fazer a respeito, mas não tenho certeza do que fazer a respeito. Eles não eram amigos de luxo Little Castors e Pollux People from Sodom and Gomorrah Sodom e Gomorrah Eles não foram escolhidos amigos por Montaigne e La Boetie On the barrily Eles bateram um no outro com força Os amigos primeiro Eles também não eram anjos O Evangelho, Mas eles se amavam até o fim João, Pedro, Paulo e companhia Era a única ladainha deles Seu Credo, seu Confiteor Para os amigos primeiro Ao menor golpe de Trafalgar Foi a amizade que levou o relógio Foi a amizade que lhes mostrou o norte E quando eles estavam em perigo Que seus braços jogavam SNÃO TENHO CERTEZA DO QUE FAZER. Era como os semáforos Os amigos primeiro Na reunião dos bons amigos não havia muitas vezes coelhos Quando um deles estava desaparecido a bordo Era porque ele estava morto Sim, mas nunca, realmente nunca Seu buraco na água foi fechado Cem anos depois, A única que se agarrou a isso nunca mudou de rumo Mas mudou de rumo Navegou como um bom pai No grande lago de patos E foi chamada Les Copains d'abord Les Copains d'abord A pedido de vários amigos, aqui está uma canção que era muito conhecida por Yves Montand, então Edith Piaf: "Sous le ciel de Paris"....para os franceses, é uma canção que eles viram e voltaram a ver...para os visitantes, é uma pequena visita de Paris em canção... Seguindo os desejos dos amigos, aqui está uma canção muito conhecida sobre Paris por dois dos mais conhecidos cantores franceses Yves Montand e Edith Piaf. Para os franceses já foi visto muitas vezes...para os visitantes é uma espécie de visita aos principais lugares de Paris com a canção : "debaixo do céu de Paris"... Os franceses conhecem, é claro, esta famosa canção de Serge Lama: "Les petites femmes de Pigalle"...então é desnecessário dizer que eu amo esta canção que nunca envelhece... Os franceses conhecem, naturalmente, esta conhecida canção de Serge Lama: "Les petites femmes de Pigalle" (As pequenas mulheres de Pigalle). Como você provavelmente sabe, você pode encontrar muitas sex-shop nesta área e um</w:t>
      </w:r>
    </w:p>
    <w:p>
      <w:r>
        <w:rPr>
          <w:b/>
          <w:color w:val="FF0000"/>
        </w:rPr>
        <w:t xml:space="preserve">id 325</w:t>
      </w:r>
    </w:p>
    <w:p>
      <w:r>
        <w:rPr>
          <w:b w:val="0"/>
        </w:rPr>
        <w:t xml:space="preserve">tudo sobre os passes e mont�es pt v�lo As Ilhas Canárias, sete vulcânicas �les que têm seu próprio caráter, estão localizadas � cerca de 1000 km ao sul da terra da Espanha, � oeste da África. Nesses �les, a água temp�rature nunca cai abaixo de 18�C, o sol quase sempre brilha e o temp�rature (mesmo no inverno) está sempre acima de �... Um destino de férias ideal em todo o year�! Gran Canaria é, depois de Tenerife e Fuerteventura, a terceira maior �le nas Ilhas Canárias. O �le é um verdadeiro paraíso para os amantes da natureza e excursionistas, com seus 32 protegidos naturais r�serves. Além de seus 236 km de litoral com belas praias de areia branca, o �le oferece um grande diversit� de paisagens: �sert trechos de areia, montanhas selvagens, planaltos rochosos, terras verdes, vulcões, campos arborizados valleys� e campos de lava... A ilha de Lanzarote tem um encanto muito especial. O litoral rec�les quilômetros de praias de areia dourada enquanto o interior, em grande parte uma reserva natural, lembra uma paisagem lunar com suas muitas crateras vulcânicas. De vez em quando, vê-se um chalé branco e até videiras, dispostos em um típico local fa�on. Aqui e l� no �le são obras de Cesar Manrique, tais como los Jameos del Agua ou o Jardim dos Cactos. Se você está procurando por d�tente e bien-�tre, o �le de Lanzarote tem tudo para lhe agradar! Os jovens podem sair � Puerta del Carmen, uma cidade animada, e os entusiastas das caminhadas podem d�cover estes fascinantes relevos vulcânicos. O verde �le de La Palma é um dos menores �les das Ilhas Canárias e um verdadeiro paraíso para os caminhantes. Aqui, sem turismo de massa... o lugar é id�al para desfrutar da paz e da natureza. O �le é mais conhecido por suas muitas trilhas de caminhada em um cenário de montanhas e vulcões, que às vezes m� leva a � panoramas desconcertantes. Há até mesmo um pedaço de floresta tropical. No litoral, entre os penhascos, pequenas baías com praias negras emergem! As estâncias turísticas mais conhecidas são Puerto Naos, Los Cancajos e Tazacorte.</w:t>
      </w:r>
    </w:p>
    <w:p>
      <w:r>
        <w:rPr>
          <w:b/>
          <w:color w:val="FF0000"/>
        </w:rPr>
        <w:t xml:space="preserve">id 326</w:t>
      </w:r>
    </w:p>
    <w:p>
      <w:r>
        <w:rPr>
          <w:b w:val="0"/>
        </w:rPr>
        <w:t xml:space="preserve">Conteúdo da canonização - 1 Francês - 1.1 Etimologia - 1.2 substantivo comum - 1.2.1 Derivados - 1.2.2 Cognatos etimológicos - 1.2.3 Vocabulário relacionado por significado - 1.2.4 Traduções - 1.3 Pronúncia - 1.4 Veja também - 1.5 Referências - 2 Inglês - 2.1 Etimologia - 2.2 Verbo - 2.2.1 Cognatos Etimológicos Francês[edit wikicode] Etimologia[edit wikicode] - Do cânon, título da lei da igreja católica. → ver canonização e -ação substantivo comum [edit wikicode] canonização \ka.nɔ.ni.za.sjɔ̃\ feminino - (Cristianismo) O ato oficial pelo qual o Papa inscreve o destinatário no catálogo de santos, autorizando sua veneração. - Podemos considerar tantas pessoas santas que desde Jesus Cristo ressuscitaram dos mortos como tolos teomaníacos? Que nome deve ser dado a todos esses milagres registrados nos procedimentos de canonização? Como é que a Igreja errou tanto? - (Joseph Bizouard, Des rapports de l'Homme avec le Démon: essai historique &amp; philosophique, Paris: chez Gaume frères &amp; J. Duprey, 1864, vol. 5, p. 586) - Saint Pausole seria suficiente para mim, disse modestamente o rei. [...]. Após minha morte, se o Tesouro não estiver em mau estado, eu gostaria que meus sucessores fizessem os gastos necessários para minha canonização. - (Pierre Louÿs, Les aventures du roi Pausole, 1901) - As regiões que pertenciam à cristandade latina medieval reafirmaram sua identidade (ao mesmo tempo em que pertenciam à Europa) reivindicando (e obtendo) a canonização dos santos medievais "nacionais": Agnes da Boêmia, João de Dukla, Edwige e Cunegonde da Polônia, etc. (Joseph Morsel com a colaboração do Ministério da Cultura francês). - (Joseph Morsel com a colaboração de Christine Ducourtieux, L'Histoire (du Moyen Âge) est un sport de combat..., 2007) Derivatives[edit wikicode] - equipollent canonization Etymological cognates[edit wikicode] - canonize[edit wikicode] - canonize[edit wikicode] - beatificação - saint Translations[edit wikicode] - alemão: Heiligsprechung (de) - inglês: canonização (en) (US)/(UK) ou canonização (en) (UK) - Espanhol: canonización (es) feminino - Galego: canonización (gl) - Ido: kanonizeso (io) - Italiano: canonizzazione (it) feminino - Holandês: heiligverklaring (nl) - Polonês: kanonizacja (pl) feminino - Português: canonização (pt) feminino - Eslovaco: kanonizácia (sk) feminino - Sueco: kanonisering (sv) common Pronunciation[editar wikicode] - França (Lyon): ouvir "canonização [Pronunciation?Veja também [editar wikicode] - canonização na enciclopédia Wikipedia References [editar wikicode] - Todo ou parte deste artigo foi retirado do Dicionário da Academia Francesa, huitième édition, 1932-1935 (canonização), mas o artigo pode ter sido modificado desde então. Inglês[edit wikicode] Etimologia[edit wikicode] - Etimologia ausente ou incompleta. Se você o conhece, pode adicioná-lo clicando aqui. Canonização (Reino Unido) ou canonização (EUA)/(Reino Unido) - (Religião) Canonização. Etimological cognates[edit wikicode] - canon - canonical - canonize (Estados Unidos)/(Reino Unido) ou canonise (Reino Unido) - French - French Lemmes - French Common Names - French Lexicon</w:t>
      </w:r>
    </w:p>
    <w:p>
      <w:r>
        <w:rPr>
          <w:b/>
          <w:color w:val="FF0000"/>
        </w:rPr>
        <w:t xml:space="preserve">id 327</w:t>
      </w:r>
    </w:p>
    <w:p>
      <w:r>
        <w:rPr>
          <w:b w:val="0"/>
        </w:rPr>
        <w:t xml:space="preserve">Aproveite o cenário e a influência da Résidence Le Birdie, uma verdadeira sede localizada a 2 minutos do Golf de Giez e La Ferme de Gy, parceira do Le Birdie (salas de recepção com volumes excepcionais).</w:t>
      </w:r>
    </w:p>
    <w:p>
      <w:r>
        <w:rPr>
          <w:b/>
          <w:color w:val="FF0000"/>
        </w:rPr>
        <w:t xml:space="preserve">id 328</w:t>
      </w:r>
    </w:p>
    <w:p>
      <w:r>
        <w:rPr>
          <w:b w:val="0"/>
        </w:rPr>
        <w:t xml:space="preserve">Trek Cordillera Blanca - Trek Cusco - Trek Alpamayo Da Cordillera Blanca a Machu Picchu - Registre-se / Peça uma opção &gt; ou entre em contato diretamente com nossos assessores pelo telefone 01 70 82 90 00 - Receba a folha de dados - - 10 dias de trekking em uma das mais belas Cordilheiras dos Andes As geleiras da Cordillera Blanca se refletem em lagoas turquesa. Durante uma caminhada contínua de dez dias, flertamos com picos de mais de 6000m, como Huascaran, Chacraraju e a face sublime de Alpamayo. Uma imersão total em uma atmosfera de alta montanha, tão constante quanto exótica, acompanhada por nossa equipe de tropeiros. Outra faceta do Peru igualmente fascinante: os traços de seu passado inca. Descobrimos, a pé, os principais locais, incluindo a impressionante cidade de Machu Picchu. Também oferecemos uma versão de 15 dias - Trekking na Cordilheira Branca (PER001) - sem Cusco, Vale Sagrado dos Incas e Machu Picchu. 08/05/2021 28/05/2021 Incluindo taxa de entrada de 170 euros (locais, parques) Incluindo taxa de entrada de 170 euros (locais, parques) Incluindo taxa de entrada de 170 euros (locais, parques) Incluindo taxa de entrada de 170 euros (locais, parques) Estes preços são válidos para partidas de Paris. Partidas de outras cidades são possíveis, por favor, pergunte-nos. Os preços indicados são válidos apenas para determinadas classes de reserva nas companhias aéreas que servem este destino. Portanto, eles estão sujeitos a mudanças em caso de indisponibilidade de assentos nestas classes no momento da reserva. O preço inclui - Transporte aéreo - Impostos - Traslados em ônibus confortáveis entre Lima e Huaraz e traslados por serviço privado no resto do percurso - Transporte de bagagem - Supervisão por guias locais de língua inglesa - Acomodação com pensão completa, exceto bebidas e algumas refeições - Taxas de entrada em parques nacionais, locais históricos, banhos termais, museus, igrejas, etc. (ver abaixo). - Acesso ao serviço médico do Ifremmont, especializado em altitude, aberto 24 horas por dia, 7 dias por semana (desde que seja possível estabelecer uma comunicação GSM ou via satélite). - Entrada em parques e museus: Terres d'Aventure lhe oferece o serviço de reserva e pagamento de entrada em parques nacionais, locais históricos, banhos termais, museus, igrejas, etc., antes de sua partida. Portanto, você não terá que se preocupar em pagar por estas admissões no local. As taxas de entrada serão cobradas no momento de sua inscrição, na saída da França, por razões de qualidade de serviço e para tornar sua viagem mais agradável. Isto garantirá uma viagem tranquila. Eles podem ser reajustados antes de sua partida, em caso de aumento por parte das autoridades peruanas. Seu valor está incluído no preço de sua viagem ao Peru. Seu valor inclui : entrada ao Parque Huascaran, à comunidade de Cashapampa, entrada a Machu Picchu, entrada BTG (Boleto Turistico General, um pacote de entradas que permite o acesso à maioria dos sítios arqueológicos ao redor de Cusco, tais como Sacsayhuaman, Qenqo, Pucapucara, Tambomachay, Pisaq, Ollantaytambo, Chinchero e outros locais semelhantes), Korikancha, Maras Salt Flats e Catedral de Cusco. O preço não inclui - Seguro - Dicas - Bebidas - Refeições em Lima, Huaraz e Cusco (dependendo do seu horário de vôo internacional, o número de refeições pode variar)</w:t>
      </w:r>
    </w:p>
    <w:p>
      <w:r>
        <w:rPr>
          <w:b/>
          <w:color w:val="FF0000"/>
        </w:rPr>
        <w:t xml:space="preserve">id 329</w:t>
      </w:r>
    </w:p>
    <w:p>
      <w:r>
        <w:rPr>
          <w:b w:val="0"/>
        </w:rPr>
        <w:t xml:space="preserve">Visita guiada "les Petits Musées de Figeac" Visita guiada , Cultural , Família , História , Patrimônio em Figeac - Porque Champollion não é o único ! Os pequenos museus de Figeac convidam você a explorar a história da cidade e a conhecer as pessoas fascinantes que os dirigem. Museu de História, Museu da Resistência, Museu de... Porque Figeac tem mais do que Champollion! Os pequenos museus de Figeac convidam você a explorar a história da cidade e a conhecer as pessoas fascinantes que os dirigem. O Museu de História, o Museu da Resistência, o Museu Paulin-Ratier de Aeronáutica... a memória de Figeac não terá mais segredos para você. Novo em 2018 - RSA, candidatos a emprego, deficientes, estudantes, 12/16 A partir de 4 euros - Até 12 anos de idade.</w:t>
      </w:r>
    </w:p>
    <w:p>
      <w:r>
        <w:rPr>
          <w:b/>
          <w:color w:val="FF0000"/>
        </w:rPr>
        <w:t xml:space="preserve">id 330</w:t>
      </w:r>
    </w:p>
    <w:p>
      <w:r>
        <w:rPr>
          <w:b w:val="0"/>
        </w:rPr>
        <w:t xml:space="preserve">Iluminação Não sou especialista neste campo, mas na minha opinião a diferença é o gás que está preso dentro da lâmpada, .... Na minha opinião, os espectros das cores são diferentes - Contato: Gabriel A propósito, acho que houve um tópico sobre iluminação LED. Eu gostaria de tentar, então se alguém tiver um link para esse tópico, estou interessado. Não me mande de volta para o mecanismo de busca, você pensaria que eu começaria por lá. Não sei se é este, mas só para o caso de .Gabriel ter escrito :Se não estou enganado, o HQI trabalha com um lastro. Não tenho certeza se é o certo, mas se não for, vou tentar. Quero tentar, então se alguém tem um link para este tópico, estou interessado. Não me envie de volta para o mecanismo de busca, você sabe que eu comecei lá. http://www.cichlidsforum.fr/pourquoi-pa ... 14440.html - Localização : gouise 03 - Contato :Contato Pascal C. Este deve ser o único. É bom Phil, você sabe como procurar. É bom Phil, você sabe como procurar por eleSAMAX escreveu :Não sei se é este, mas só para o caso de .não sei se é este, mas só para o caso de .Gabriel escreveu :Se não estou enganado, o HQI trabalha com um lastro. Não tenho certeza se é o certo, mas se não for, vou tentar. Quero tentar, então se alguém tem um link para este tópico, estou interessado. Não me envie de volta para o mecanismo de busca, você sabe que eu comecei lá. http://www.cichlidsforum.fr/pourquoi-pa ... 14440.html - Contato :Contato Gabriel Não faça troça de mim Pascal, eu procurei muitos tópicos para encontrá-lo. Depois de peneirar tudo, eu disse para mim mesmo: ou perdi ou desapareceu. Vou informá-lo do resultado dos testes Não Acabei de me lembrar onde estava e este é para esox Não Acabei de me lembrar onde estava e este é para esoxesox escreveu: Deve ser este. É bom Phil, você sabe como procurar. Deve ser este. É bom Phil, você sabe como procurar por eleSAMAX escreveu :Não sei se é este, mas só para o caso de .não sei se é este, mas só para o caso de .Gabriel escreveu :Se não estou enganado, o HQI trabalha com um lastro. Não tenho certeza se é o certo, mas se não for, vou tentar. Eu gostaria de tentar, então se alguém tiver um link para esse tópico, estou interessado. Não me mande de volta para o mecanismo de busca, você vai pensar que eu comecei lá. http://www.cichlidsforum.fr/pourquoi-pa ... 14440.html - Economia em: 04 Set 2007 23:29 - Localização: 25 Besanà§on - Contato: Contato totocaca Eu gostaria de ter novidades ? - Estou ansioso para ver como as plantas estão crescendo - algas verdes - algas marrons com uma pequena imagem do todo, se possível. Uma planta-mãe de microsorium está segurando bem e fazendo folhas. A renderização é um pouco diferente de um HQI clássico. Menos cintilação para uma temperatura de cor comparável (6500°K de acordo com os dados do fabricante na embalagem do bulbo). Por outro lado, a cor dos peixes não é nem mais nem menos "amarela" e as cores dos peixes não me parecem ser mais "amarelas".</w:t>
      </w:r>
    </w:p>
    <w:p>
      <w:r>
        <w:rPr>
          <w:b/>
          <w:color w:val="FF0000"/>
        </w:rPr>
        <w:t xml:space="preserve">id 331</w:t>
      </w:r>
    </w:p>
    <w:p>
      <w:r>
        <w:rPr>
          <w:b w:val="0"/>
        </w:rPr>
        <w:t xml:space="preserve">Para o patriarca Fouad Twal, "o Oriente árabe, desprovido de cristãos, não é o Oriente que conhecemos e amamos". O Bispo Fouad Twal, Patriarca Latino de Jerusalém, participou da cúpula internacional realizada em Amã sobre o tema "os desafios dos cristãos árabes" na primeira semana de setembro, por iniciativa do Rei Abdullah II. Em seu discurso, o Patriarca saudou "esta iniciativa única": "A presença de um grande número de dignitários religiosos, cristãos e muçulmanos, é muito significativa e constitui uma quase resposta ao que está acontecendo em nosso Oriente, sob a forma de desafios e dificuldades, e até mesmo uma questão de vida e morte para nosso povo". Ele falou sobre a situação "catastrófica" dos cristãos na Terra Santa, apelando por uma solução para o problema palestino "de forma justa e aceitável": "Discursos e promessas dificilmente são suficientes, seja do lado árabe, islâmico ou ocidental". As pessoas, tendo perdido a confiança nestas promessas, sonham em emigrar para o exterior, justamente para escapar de uma situação que não podem mais suportar". Para o Patriarca, é "a mensagem de Amã que deve ser transformada em realidade nos currículos educacionais, no discurso religioso, assim como nos meios de comunicação religiosos, porque "ouvir discursos em salas fechadas sobre tolerância, sobre aceitação dos outros, mas sem declará-los aberta e publicamente, não é mais aceitável". O Arcebispo Twal apelou para "confrontar estas correntes extremistas com coragem e previdência, em particular através de um sólido plano educacional, destacando os aspectos positivos do Islã, do Cristianismo e do Judaísmo, a fim de permitir o surgimento de uma nova geração, favorável à abertura de espírito e à aceitação do outro".</w:t>
      </w:r>
    </w:p>
    <w:p>
      <w:r>
        <w:rPr>
          <w:b/>
          <w:color w:val="FF0000"/>
        </w:rPr>
        <w:t xml:space="preserve">id 332</w:t>
      </w:r>
    </w:p>
    <w:p>
      <w:r>
        <w:rPr>
          <w:b w:val="0"/>
        </w:rPr>
        <w:t xml:space="preserve">Ofertas de emprego Moustiers-Sainte-Marie (Alpes-de-Haute-Provence), encontre as últimas ofertas de emprego em seu ramo de atividade em Moustiers-Sainte-Marie Informações sobre ofertas de emprego : O Restaurante Côté Jardin está procurando um aprendiz para preparar uma cozinha CAP em aprendizagem. A posição pode ser assumida em agosto. Estamos procurando um indivíduo que seja capaz de trabalhar em um ambiente de equipe e que seja capaz de trabalhar em um ambiente de equipe e que seja capaz de trabalhar em um ambiente de equipe e que seja capaz de trabalhar em um ambiente de equipe e que seja capaz de trabalhar em um ambiente de equipe e que seja capaz de trabalhar em um ambiente de equipe. Este é um...</w:t>
      </w:r>
    </w:p>
    <w:p>
      <w:r>
        <w:rPr>
          <w:b/>
          <w:color w:val="FF0000"/>
        </w:rPr>
        <w:t xml:space="preserve">id 333</w:t>
      </w:r>
    </w:p>
    <w:p>
      <w:r>
        <w:rPr>
          <w:b w:val="0"/>
        </w:rPr>
        <w:t xml:space="preserve">HI Lagos - Pousada de Juventude - Ótima localização A Pousada de Juventude de Lagos hospeda 64 hostellers em uma escolha de 5 quartos duplos com banheiro, 1 quarto duplo com banheiro compartilhado e 13 quartos múltiplos com quatro camas. E mais, o... mais... - Formulário de tarifa de 10,20 euros: Racing Mackerel Youth Hostel é o lugar perfeito para se afastar de sua rotina diária e relaxar. O albergue foi o lar da família por muitas gerações de nativos da região... mais... - Formulário de tarifa de 15,00 euros: Longas praias de areia, enseadas secretas e falésias de tirar o fôlego... não há dúvida de que Lagos, no Algarve, é o lugar perfeito para os amantes do mar! Atrai também os viajantes graças a seu belo centro histórico. Há muralhas antigas e ruas de calçada forradas com casas caiadas de branco. Esta cidade, que foi a capital de Portugal no século XVIII, está cheia de tesouros escondidos, como a extravagantemente decorada Igreja de Santo Antônio. Os restaurantes servem especialidades de peixe e frutos do mar locais e os bares de praia ganham vida à noite. Procurando um albergue em Lagos? A maioria dos albergues em Lagos está localizada no centro histórico ou na orla marítima.  Alguns têm até mesmo um bar no telhado ou piscina. O surf é muito popular aqui, com muitos albergues oferecendo aluguel de pranchas e aulas de surf. No orçamento, o café da manhã e o wifi são geralmente gratuitos, assim você pode se tratar com alguns extras como uma cerveja gelada no terraço! Lagos tem seus próprios bairros distintos. O centro histórico, com suas belas ruas empedradas, é um ótimo lugar para passear. Ao lado, o bairro da marina é um lugar animado, com muitos restaurantes à beira-mar. Você prefere ficar na areia? Optar pela longa praia da Meia Praia. A parte ocidental (perto do centro histórico) é bastante ocupada, enquanto a parte oriental oferece uma atmosfera mais tranqüila. Ao sul de Lagos está a Ponta da Piedade, um promontório com 20m de altura com vista para uma praia arenosa com águas turquesa. Alugue um caiaque para admirar a costa e explorar as cavernas. Quer surfar as ondas? A praia de Amado é um dos pontos preferidos dos surfistas. As competições são realizadas regularmente lá. Há também escolas para iniciantes. A cidade tem uma história rica e uma vida noturna variada, com pubs irlandeses, clubes de jazz e bares à beira-mar. O aeroporto de Faro fica a 1 hora de carro de Lagos. A melhor maneira de chegar à cidade é através de táxi ou marcando uma transferência. Se você escolher o transporte público, pegue o ônibus ou trem para o centro da cidade de Faro e depois troque de trem para uma viagem de quase duas horas. Uma vez em Lagos, você pode facilmente contornar a cidade usando a rede de ônibus Onda. Há também um trem (comboio turístico) que liga a marina à Praia Dona Ana e à Ponta da Piedade.</w:t>
      </w:r>
    </w:p>
    <w:p>
      <w:r>
        <w:rPr>
          <w:b/>
          <w:color w:val="FF0000"/>
        </w:rPr>
        <w:t xml:space="preserve">id 334</w:t>
      </w:r>
    </w:p>
    <w:p>
      <w:r>
        <w:rPr>
          <w:b w:val="0"/>
        </w:rPr>
        <w:t xml:space="preserve">Exemplo de carta de apresentação da candidatura Exemplo de carta de apresentação da sua candidatura. Assunto: Solicitação para o cargo de Gerente de Contabilidade Senhor, por favor, veja em anexo meu arquivo de solicitação, CV e carta de apresentação, para o cargo de Gerente de Contabilidade que você está oferecendo no site da Cadremploi. Aguardo ansiosamente o seu encontro. Por favor, aceite, Senhor, meus melhores votos. Formato da carta de apresentação para acompanhar seu CV ... Em geral, é altamente recomendável que uma carta de apresentação acompanhe qualquer CV. Um pedido de CV com uma carta de apresentação terá mais peso do que um pedido com apenas um CV. Além de mostrar seu compromisso e motivação, permite argumentar seus pontos fortes e habilidades para a posição em questão. Carta de apresentação: amostra Carta de apresentação gratuita Amostra de carta de apresentação. Nesta folha você encontrará um exemplo de carta de apresentação para download. A carta de apresentação é um passo necessário para encontrar um estágio, um cargo permanente ou um emprego de verão. A oferta de emprego geralmente especifica que uma carta e um CV devem ser enviados para se candidatar. A carta de apresentação complementa seu CV e ... O e-mail que acompanha o pedido 1) A apresentação deste e-mail - O e-mail não precisa ser longo; ele deve ser breve, claro e preciso. O e-mail de acompanhamento, como seu nome sugere, realmente acompanha a carta de apresentação, portanto, evite escrever um "romance". As 12 regras da carta de apresentação do RegionsJob Enviando sua solicitação por e-mail tornou-se a norma. Mas ao invés de anexar uma carta de apresentação como CV, uma carta de apresentação pode substituí-la. No entanto, não deve ser negligenciada. Aqui estão as 12 regras a serem seguidas para que seu e-mail de inscrição seja bem sucedido e para bater o prego na cabeça com o recrutador. Criar meu desenho de carta de apresentação em PDF grátis ... Mil e uma maneiras de se colocar à frente. A melhor maneira de destacar sua carta de apresentação é ir além de seu CV e criar uma carta de apresentação que se pareça com você. Escolha um modelo, mude as cores, fontes, tamanhos e expresse quem você é e suas aspirações de seduzir os recrutadores em uma ou mais variantes do idioma. como fazer uma boa carta de apresentação? Cadremploi Nosso conselho Cadremploi: fale sobre a empresa antes de falar de si mesmo. Uma boa carta de apresentação ou e-mail deve fazer a ligação entre o passado profissional descrito no CV e as necessidades de uma empresa. O "eu, minha vida, meu trabalho", como única motivação, é a falha mais comum. Explicar e justificar seus antecedentes e escrever uma boa carta de apresentação? O Estudante Uma terceira opção, que é recomendada, não é escolher e fazer ambas: um e-mail de acompanhamento, uma carta de apresentação "real" e um CV como anexos. 2 Exemplos de e-mails motivacionais para acompanhar um ... Como você estrutura um e-mail motivacional para um estágio, um emprego ou uma candidatura espontânea? A seguir está uma estrutura geral para um e-mail motivacional, seja para um estágio, um emprego, uma aplicação não solicitada ou um curso de treinamento. O assunto do e-mail, indique aqui o que é a aplicação e não hesite em adicionar seu primeiro e último nome. 4 exemplos de e-mails de motivação bem sucedidos Uma experiência bem sucedida de 10 anos em um grande grupo de seguros me permitiu adquirir uma sólida experiência na área de TI e função financeira. Durante essas experiências, demonstrei com sucesso minhas habilidades técnicas e especializadas em atividades de análise de mercado e na estruturação de ofertas de seguros. A mensagem motivacional que faz a diferença em seu ... Quando receberem uma mensagem de você em sua caixa postal, eles verão apenas seus dados de contato e um currículo. O que poderia ser mais frio do que isso? Uma breve mensagem de acompanhamento pode ser simplesmente mais vendida, mais acolhedora. Seu propósito não é ficar bonito, ou preencher o vazio, não! Carta de apresentação Aplicação do trabalhador de apoio ...</w:t>
      </w:r>
    </w:p>
    <w:p>
      <w:r>
        <w:rPr>
          <w:b/>
          <w:color w:val="FF0000"/>
        </w:rPr>
        <w:t xml:space="preserve">id 335</w:t>
      </w:r>
    </w:p>
    <w:p>
      <w:r>
        <w:rPr>
          <w:b w:val="0"/>
        </w:rPr>
        <w:t xml:space="preserve">Software SEO no coração de sua estratégia digital Olá a todos! Eu sou Aymeric, consultor SEO há 4 anos. Como você pode ver, minha paixão são os computadores, mas mais especificamente a SEO. Eu amo este campo em movimento perpétuo, a reatividade e a extrema capacidade de adaptação que se deve ter para enfrentar constantemente as mudanças do algoritmo do gigante da web. Meu hobby? Melhorando minhas habilidades no uso de diferentes ferramentas de referência. Adoro baixar o software SEO, testá-lo, tentar entendê-lo e fazê-lo funcionar da melhor forma possível. Neste site, vou compartilhar com vocês alguns dos meus segredos dando-lhes as melhores ferramentas de SEO na minha opinião. Introdução ao referenciamento natural Não vamos mentir, em geral, as pessoas que possuem um website querem tráfego. Para ganhar dinheiro. Portanto, você tem que medir e aumentar este tráfego. Isso é tudo. E você tem que ter uma referência relevante, para estar nos primeiros lugares dos motores de busca. Este é o trabalho de "referenciamento natural", ou SEO, que é um conjunto de técnicas utilizadas para melhorar a posição de um site nos resultados dos motores de busca, o que permite suplantar os concorrentes. O primeiro mecanismo de busca natural até hoje é o Google e, paradoxalmente, é um robô. Ele examina todos os sites do mundo o tempo todo, e decide onde você vai se classificar e, portanto, onde suas vendas estarão, ou quanto interesse seu site vai gerar na mente das pessoas. E, para agradar ao Google, e outros, você terá que trabalhar um pouco em alguns parâmetros do seu site: otimizar a velocidade do site, ter um servidor bem configurado, ter também um conteúdo relevante e de qualidade do site, com temas coerentes e agrupados por assuntos, e não um grande "catch-all". Um bom referenciamento natural é a garantia de uma boa imagem de marca para a empresa em questão, e é o sinal da confiança dos usuários da Internet. Software nÂ°1: Screaming Frog Screaming Frog é de fato o nome da agência que publica o software com o mesmo nome. O software tomou o nome de sua agência, na prática comum, mas mais precisamente é um software de língua inglesa que é usado para sites de referência. É um SEO Spider (ou seja, é usado para Search Engine Optimization, ou seja, a arte de posicionar um site, uma aplicação ou uma página web nos primeiros resultados dos motores de busca) apreciado por referências profissionais, um rastejador para Windows e Mac. É uma poderosa ferramenta de otimização para mecanismos de busca, que inicia seu trabalho inserindo a URL do site de destino. Então seu sapo uivante amigável lista tudo o que encontra da página principal (links, imagens, scripts, etc.) e tudo é claramente disposto em uma grande mesa com abas. Para cada página do site examinado, frog lhe dará muitas informações relevantes sobre SEO (links de entrada, presença ou não de tags, peso da imagem, links de saída com URL e resposta codeâ¦). Muito simples de usar, esta análise de site e ferramenta de prospecção SEO pode ser usada para ajudá-lo a encontrar os melhores sites para seu negócio.</w:t>
      </w:r>
    </w:p>
    <w:p>
      <w:r>
        <w:rPr>
          <w:b/>
          <w:color w:val="FF0000"/>
        </w:rPr>
        <w:t xml:space="preserve">id 336</w:t>
      </w:r>
    </w:p>
    <w:p>
      <w:r>
        <w:rPr>
          <w:b w:val="0"/>
        </w:rPr>
        <w:t xml:space="preserve">A Zorynsk foi fundada em 1930. Foi-lhe concedido o status de comuna urbana em 1934 e de cidade em 1963. Desde o desmembramento da União Soviética em 1991, a Ucrânia tem experimentado sérias dificuldades econômicas e sociais, especialmente nas cidades mineiras de Donbass. Em 2003, 164 residentes de Zorynsk solicitaram asilo político a dezenove países ocidentais, alegando que seus direitos constitucionais estavam sendo violados na Ucrânia, onde haviam sido privados de aquecimento, água corrente e gás por vários anos, tornando suas vidas insuportáveis[1]. Em 2006, a situação não havia melhorado muito, mas as pessoas estavam tentando lidar com isso usando fogões a lenha ou indo passar o inverno em regiões menos frias[2]. Além disso, os salários dos mineiros da mina "Nikanor-Novaïa" eram particularmente baixos, situação denunciada pelas associações de direitos humanos em 2007[3].</w:t>
      </w:r>
    </w:p>
    <w:p>
      <w:r>
        <w:rPr>
          <w:b/>
          <w:color w:val="FF0000"/>
        </w:rPr>
        <w:t xml:space="preserve">id 337</w:t>
      </w:r>
    </w:p>
    <w:p>
      <w:r>
        <w:rPr>
          <w:b w:val="0"/>
        </w:rPr>
        <w:t xml:space="preserve">Resumo da editora: Ela é uma princesa mafiosa; ele é um guerreiro urbano. Ser filha de um poderoso e perigoso mafioso não é uma posição invejável. Lilac sabe que algumas pessoas invejam sua posição privilegiada, mas a verdade é bem diferente. Constantemente vigiada pelos homens de seu pai, ela não tem liberdade. Sem privacidade. E nenhuma esperança desde que Evan, seu amigo de infância e o único que gostava dela mas não sabia quem ela era, foi morto por causa dela. Assim, quando Evan reaparece sete anos mais tarde, Lilac está dividido entre a vontade de se lançar em seus braços e o terror de vê-lo ameaçado pelo pai novamente. Estará ela disposta a arriscar a vida do homem que ama? Mas o perigo vem somente dela... ou do homem em que ele se tornou? ★ Obrigado à Harper Collins Publishing por esta SP ★ No coração da máfia! Este é o mundo em que este romance nos mergulha. Um mergulho de imersão neste universo onde o perigo é constante. É assim que a vida da heroína se desenvolve, filha do poderoso mafioso, ela não tem escolha do que fazer com sua vida, ela deve obedecer e sofrer, sem nunca ter uma onça de esperança de viver feliz para sempre. O que há de especial nesta história é que não há um único momento em que você possa dizer a si mesmo "é isto, ela conseguiu se libertar do jugo de seu pai". Não, é mantido durante todo o romance, ela não pode escapar dele. Este homem, que é seu pai, tem uma ligação de sangue com ela, e pode-se pensar que seu amor por sua filha poderia trabalhar a seu favor, que ele poderia ouvir seus sentimentos e necessidades. Mas não, este homem é calculista, mau, perigoso e sua filha é sua propriedade, e ele faz o que quer com ela. Ele pode brincar com ela como quiser, pode casá-la com quem quiser, e nunca, em momento algum, ouviu o que ela tem a dizer. Ela o teme, sim, ela sabe do que ele é capaz, mas o que ela teme ainda mais é que ele possa prejudicar qualquer um que se aproxime dela, e possa não se encaixar nos planos deste homem despótico. Assim, Lilás vive, ou sobrevive, obedecendo, sempre sob o olhar atento dos capangas de seu pai. É muito inquietante ver que ela não acredita que jamais será feliz. E quando ela conhece Evan, quando ela é muito jovem, ele se torna seu jardim secreto, sua fuga, seu sopro de ar fresco. Lilás e Evan pertencem a dois mundos opostos: ela é filha de um mafioso, seu nome uma vez pronunciado faz todos estremecerem, ela sempre insistiu em permanecer uma "princesa" para Evan, não querendo envolvê-lo em sua vida, por medo de colocá-lo em perigo. Evan, por outro lado, foi submetido às artimanhas de sua mãe, uma viciada em drogas, o que nos lembra que as drogas circulam tão facilmente graças às redes de Dimitri, o pai de Lilas. Em termos práticos, ela é inimiga de Evan em virtude de sua ascendência, mas não é assim que eles se definem. Não, o que acontece entre eles é forte, profundo e eles só levam em conta seus sentimentos. Suas reuniões permanecerão em segredo durante anos, uma reunião semanal clandestina que se torna o momento essencial e primordial que ela deve preservar. Os anos passam e eles continuam a se ver, neste lugar único e sempre sob as mesmas condições, uma chance quando se pensa que ela tem sido capaz de continuar a vê-lo. Mas eles crescem e se tornam mais maduros, mais adultos</w:t>
      </w:r>
    </w:p>
    <w:p>
      <w:r>
        <w:rPr>
          <w:b/>
          <w:color w:val="FF0000"/>
        </w:rPr>
        <w:t xml:space="preserve">id 338</w:t>
      </w:r>
    </w:p>
    <w:p>
      <w:r>
        <w:rPr>
          <w:b w:val="0"/>
        </w:rPr>
        <w:t xml:space="preserve">Depois de salvar as Quatro Terras do Dagda Mor, o Wil deve tomar o manto Shannara para enfrentar um novo perigo. Mais de um ano após o final da primeira temporada e com uma mudança de canal como bônus, Shannara voltou tranquilamente para uma nova temporada. E enquanto eu achava a primeira temporada agradável, mas não muito mais, eu me diverti muito com a segunda temporada, mesmo que a qualidade não tenha realmente aumentado. Amberle tendo se sacrificado para salvar o Ellcryst, Wil se vê perdido e tenta se tornar um curandeiro, uma profissão na qual ele tem pouco futuro, apesar de seu novo corte de cabelo. Este é o momento que um elfo bonito escolhe, que levará vários episódios para dar seu nome, para vir e encontrá-lo. Mareth é filha de Allanon, e ela adoraria encontrar seu pai. Quanto a Eretria, ela está tendo calmamente o amor perfeito nos Rovers com sua nova namorada Lyria, até que esta última seja raptada para ser trazida de volta ao palácio humano. Ela é filha da Rainha Tamsin, cujo plano é casá-la com o último membro conhecido da família real elfoven, Ander, também conhecido como Tio Choupi. Enquanto isso, Bandon, que cresceu seu cabelo e se veste de preto para mostrar que é mau, está ansioso para ressuscitar o Senhor Mago, um grande e feio vilão que está tentando tomar conta de um poço. E todos têm que ser muito cuidadosos, porque o Crimson está à espreita. Liderada por Riga, esta organização procura destruir a magia e os druidas. Tanto pelo cenário, muito simples à primeira vista, mas ainda é necessário durar dez episódios para que os personagens façam um pouco de bobagem para preencher o espaço. Agindo contra o senso comum mais elementar, eles tentarão se salvar, fazer viagens espirituais e cavernas, combater aranhas, dar elementos cruciais aos bandidos, atravessar a Nova Zelândia em todas as direções, e morrer estupidamente. De fato, não se pode culpar o programa por isso, ele sabe como sacrificar seus personagens. A primeira temporada já foi suficientemente devastadora, mas mais uma vez, está matando em todas as direções, e não apenas entre os personagens secundários. Ainda lamento a morte de Bandon, que culpo inteiramente a Allanon, que estragou sua educação até o fim. Portanto, é necessário acrescentar um pouco de sangue fresco e se os humanos são facilmente esquecidos, não é o mesmo para Mareth que, apesar de uma introdução bastante ruim, compensa muito rapidamente depois, pois ela termina a temporada como a última druida e herdeira do trono Elven. É um bom acúmulo para alguém que certamente não pediu tanto assim. Eu estava um pouco relutante em assistir esta segunda temporada e não me importei muito com os efeitos especiais falhados, as reações dos personagens e a capacidade de Wil de abraçar todo o elenco feminino. No final eu me diverti muito e mesmo em seus momentos mais kitschios, o show teve algumas coisas legais como quando Wil conhece seu pai voltando no tempo. Shannara nunca será uma grande série. Mas conseguiu tornar-se estranhamente cativante, apesar de todas as suas falhas, e ainda sabe como mostrar o cenário. Obviamente sou todo mimado, mas quem se importa? Eu tenho. Porque não importa o que aconteça, eu vou assistir porque, caramba, é um prazer total de culpar este programa! 😍 E eu ainda não lhe contei tudo 😛 Acho que é assim que você deve levar esta série e talvez seja por isso que gostei mais da segunda temporada do que da primeira, você realmente não deve levar isso a sério. Você resumiu muito bem meus pensamentos sobre a temporada 2 🙂 Pobre Bandon terá realmente tudo errado</w:t>
      </w:r>
    </w:p>
    <w:p>
      <w:r>
        <w:rPr>
          <w:b/>
          <w:color w:val="FF0000"/>
        </w:rPr>
        <w:t xml:space="preserve">id 339</w:t>
      </w:r>
    </w:p>
    <w:p>
      <w:r>
        <w:rPr>
          <w:b w:val="0"/>
        </w:rPr>
        <w:t xml:space="preserve">A Kipling Art M é uma grande bolsa de viagem em nylon para mulheres, com cantos ajustáveis que permitem mudar seu tamanho e aparência em um instante. O Art M é um brinquedo versátil, leve e ideal para todas as suas atividades de lazer, seja uma pausa curta ou uma viagem ao ginásio. O Art M Travel Tote foi projetado para ser uma charmosa e espaçosa bolsa feminina de fim de semana com zíperes grossos e uma prática manga de mala que permite que você a deslize facilmente sobre a alça da mala. - Alças duplas - Manga de bagagem nas costas - Macaco Kipling macio - Fecho de correr ajustável e fecho de canto com botão magnético - Bolso frontal com fecho de correr - Bolso frontal aberto - Compartimento principal com fecho de :</w:t>
      </w:r>
    </w:p>
    <w:p>
      <w:r>
        <w:rPr>
          <w:b/>
          <w:color w:val="FF0000"/>
        </w:rPr>
        <w:t xml:space="preserve">id 340</w:t>
      </w:r>
    </w:p>
    <w:p>
      <w:r>
        <w:rPr>
          <w:b w:val="0"/>
        </w:rPr>
        <w:t xml:space="preserve">BTS Diététique :: Os anos de estudo :: 2º ano :: Bioquímica Fisiologia Se como eu você odeia a bioquímica e pensou em não fazer o exame, eu tenho A solução! Talvez eu esteja exagerando, mas pode ser um alívio para muitos (como eu!)!!! Conheço uma professora de biologia que se propôs o objetivo de me colocar na bioquímica, mesmo que eu lhe dissesse que era impossível, que depois das células, eu não sabia nada sobre os cursos: medo:!!! Ela queria fazer meus cursos de bioquímica e física para fazer resumos fáceis que eu pudesse revisar, que me convinha muito bem! Mas ela também ficou desiludida quando viu como esses cursos eram difíceis, e entendeu meu desânimo! Ela fez algumas pesquisas e percebeu que o programa de cned era muito profundo, então ela me aconselhou a aprender todo o "o que lembrar" no final de cada lição, assim como o "é essencial"! Não é muito complicado de revisar! E para se referir ao curso se você não entender, é claro! Não sei quanto a você, mas isso me faz sentir melhor! Mimi l - Bem visto Localização: Hérault Humeur : Ch'ui comme un ballon, je rebondis!! Mais mon 3°rebond sera le bon!!! Vive le quintet!!! Re: Dica de bioquímica para cnedians, sem mais becos sem saída!! choupinette63 Localização: pontgibaud(63) Re: Dica de bioquímica para cnedians, sem mais becos sem saída!!! Mimi l - Bon point Localização: Hérault Humeur : Ch'ui comme un ballon, je rebondis!! Mais mon 3°rebond sera le bon!!! Vive le quintet!!! Re: Dicas de bioquímica para cnedians, sem mais becos sem saída!! bem, o técnico e o médico me ajudaram muito, devo dizer que é bem explicado e breve, enquanto o cned tem muitos detalhes, é mais em profundidade choupinette63 Localização : pontgibaud(63) Re: Dicas de bioquímica para cnedians, sem mais becos sem saída!!! Mimi l Localização: Herault Mood: Estou saltando como uma bola!!! Mas meu terceiro salto será o certo!!! Vive le quintet!!! Re: Dica de bioquímica para cnedians, não mais becos sem saída!!! Boa sorte a todos! usra - Bom ponto Idade: 32 anos Local: Genebra, Suíça Trabalho/Hobbies: 2º ano Re: Dica de bioquímica para cnedians, sem mais becos sem saída!!! Não tenho certeza do que fazer com os cursos que estou fazendo, mas não tenho certeza do que fazer com os cursos que estou fazendo. Seu conselho: um sólido conhecimento da fisioterapia e o conhecimento (de cor) de algumas funções bioquímicas, como o famoso ciclo de Krebs, devem ajudar a passar neste pesado teste! Conselhos pessoais para o ADC: não se esqueça de conhecer os RDAs (incluindo CA, Fe etc...) para cada população, as técnicas de preservação e o microbio. Boa sorte para todos Emma - Novato Localização: Gard Job/Hobbies: BTS 2ª edição: bioch/physio, CDA, Memory, Patho Mood: NÓS CREMOS...mesmo que.... MAS NÓS CREMOS Re: Dicas de bioquímica para cnedians, sem mais becos sem saída!!! Emma escreveu: Pouco conselho pessoal no ADC: não esqueça de conhecer o ANC (incluindo CA, Fe etc...) para cada população, as técnicas de preservação e o microbio. Sim, é verdade, você está certo e seus conselhos são úteis! E eu também os tinha esquecido, obrigado de qualquer forma !!!! Refresca a memória! Mimi l - Bem visto Localização: Hérault Mood: Ch'ui comme un ballon</w:t>
      </w:r>
    </w:p>
    <w:p>
      <w:r>
        <w:rPr>
          <w:b/>
          <w:color w:val="FF0000"/>
        </w:rPr>
        <w:t xml:space="preserve">id 341</w:t>
      </w:r>
    </w:p>
    <w:p>
      <w:r>
        <w:rPr>
          <w:b w:val="0"/>
        </w:rPr>
        <w:t xml:space="preserve">Colar masculino de prata com pingente - Colar masculino AMEN Coelis Pater Noster prata 925 Colar masculino AMEN Coelis Pater Noster prata 925. Colar de prata 925 Amen queimado com circunferência de 49cm com medalha pendente de 15mm de diâmetro com incisão da oração de Nosso Pai em latim. Colar masculino com fecho de lagosta e corrente de ajuste, feito pela empresa italiana AMEN - Colar masculino de prata 925 Sterling Compasso de Prata Pingente de Jóias Finas de Couro,The Anti-Nickel Allergen Elegant Gift comprimento 22 polegadas (56cm)【Have você já ficou confuso? 】 Haverá sempre um momento perdido na vida de uma pessoa, sem ajuda, sem idéia e sem saber escolher, a bússola simboliza coragem e aventura, este colar de bússola pertence àqueles que ousam romper e desafiar a vida! 【Inspiration Design Inspiration】: A idéia de uma bússola estelar vem das bússolas comumente usadas na era da exploração do mar e a estrela mais brilhante, a Estrela do Norte. elas representam a direção e tudo que engloba o mundo, pode guiá-lo aonde você quer ir e realizar seus sonhos. 【High quality】: Todos os nossos colares de prata 925 libras esterlinas são de alta qualidade e apresentam uma cadeia italiana de alta qualidade! A superfície de zircônia tem forte resistência à oxidação, pareceria nova mesmo depois de um longo tempo de uso. Cada peça é sem chumbo, sem níquel e sem cádmio, passou na inspeção SGS, seu desgaste prolongado o mantém saudável. 【Neck colar de prata para men】: Ainda confuso, como escolher o presente para ele? Este colar de bússola de prata vem em uma linda caixa de jóias. pronto para dar presentes! Presentes ideais para aniversário, aniversário, noivado de casamento ou qualquer presente especial de celebração para seu marido, irmão, namorado e filho! 】 100% DINHEIRO DE VOLTA, SEM "OU" OU "MAS"! 】: Para garantir sua completa satisfação, oferecemos a nossos clientes uma política de retorno de 90 dias. Por favor, sinta-se à vontade para contatar nosso atendimento ao cliente a qualquer momento se você se sentir insatisfeito ou confuso. - The Kooples - Colar de Metal de Prata com Pingente de Logotipo - MEN Este colar de prata é um acessório contemporâneo e elegante que complementará seus trajes diários. Para distingui-lo dos tradicionais colares, ele tem um acabamento antigo ligeiramente envelhecido e uma pequena corrente com elos apertados. Um detalhe quintessencial de assinatura, um pingente - Colar 925 Sterling Silver Cross Pendant masculino com corrente de aço inoxidável para homens - Comprimento 61 cm▶ Pingente Metal: 925 Sterling Silver ▶ Chain Metal: Aço inoxidável ▶ Este colar em cruz foi produzido com muito amor aos detalhes ▶ Comprimento da corrente: 61 cm ▶ Pacote: Caixa de jóias de presente - Roidubijou Silver Mesh Chain Colar belo pingente redondo homem muçulmano AllahGreat colar símbolo forte da Religião Muçulmana, Alá ... - COOLSTEELANDBEYOND Nome inicial Pingente Letra Alfabética N - Colar para Mulher Homem - Aço - Cor prata - Corrente 50cm StringMetal: Aço inoxidável Tratamento de superfície: Espelho Polido Tamanho: Pingente: comprimento: 1.8CM(0.71"); largura: 1.8CM(0.71" (1.8CM); Comprimento ajustável da corrente 18.11-20.08" (46-51CM); Peso: 3.5g (1.2oz) Embalagem: Caixa de jóias com nome COOLSTEELANDBEYOND - Elise e I Colar Pingente Nuvem de Prata Colar Pingente Nuvem de Prata Colar Pingente Fino com Pingente Nuvem</w:t>
      </w:r>
    </w:p>
    <w:p>
      <w:r>
        <w:rPr>
          <w:b/>
          <w:color w:val="FF0000"/>
        </w:rPr>
        <w:t xml:space="preserve">id 342</w:t>
      </w:r>
    </w:p>
    <w:p>
      <w:r>
        <w:rPr>
          <w:b w:val="0"/>
        </w:rPr>
        <w:t xml:space="preserve">Problema Laranja YetiBarbare postou um tópico em Debates e Discussões Gerais Olá, Após múltiplas tentativas, e fracasso. Vou lhe fazer uma pergunta se você não se importar. O problema é o seguinte. Estou usando o PC de uma empresa há um mês e ela tem um problema de conexão na maioria dos sites. Especialmente nos locais seguros. Mas este mesmo PC se conecta à rede da empresa sem qualquer problema a fim de acessar seu software euresto. Este PC estava rodando Windows 10, com o fornecedor Orange. Tentamos pingar a rede interna, sem problemas. Pinged Google ou outros sites, sem problemas. Mudou o dns para FDN e Google, o problema persiste. resetar as configurações de rede com: netsh interface ip reset netsh winsock reset netsh advfirewall reset ipconfig /release ipconfig /renew ipconfig /flushdns O problema persiste. Mudou o cabo Ethernet e a localização no patchbay, o problema persiste. A atualização do driver Ethernet também não funcionou. Portanto, uma idéia para rebaixar do Windows 10 para o Windows 7. Mas ainda assim este problema de conexão. Tenho usado este mesmo computador com um ISP gratuito e em uma rede da empresa da mesma forma. Este mesmo computador funciona. Não tenho certeza se é uma boa idéia usar o mesmo computador em uma rede corporativa ou em um site seguro. A questão é se existe um problema em algum nível com a conexão laranja. Problema com o cartão no divisor do vilarejo. Sabendo que estamos em uma área onde há muitos problemas com o fornecedor da Laranja. Obrigado por sua atenção e por suas respostas. Esta é a primeira vez que não vejo nenhuma solução. Infelizmente, tem que haver uma primeira vez para tudo. Bom dia e, neste mês, feliz ano novo e saúde para todos. P.S.: Eu também mudei meu cartão de rede, mas o problema ainda está lá. Tenho usado meu PC e meu visualizador de equipe com a conexão laranja na empresa: impossível. Usando o PC em outra empresa e conexão livre: possível</w:t>
      </w:r>
    </w:p>
    <w:p>
      <w:r>
        <w:rPr>
          <w:b/>
          <w:color w:val="FF0000"/>
        </w:rPr>
        <w:t xml:space="preserve">id 343</w:t>
      </w:r>
    </w:p>
    <w:p>
      <w:r>
        <w:rPr>
          <w:b w:val="0"/>
        </w:rPr>
        <w:t xml:space="preserve">A CBC/Radio-Canadá torna a diversidade e a inclusão uma prioridade A Reunião Pública Anual da CBC/Radio-Canadá foi realizada em 25 de setembro de 2018 na Galeria de Arte de Alberta e on-line. Este ano, a importância da diversidade e da inclusão no enriquecimento da experiência cultural coletiva e, por extensão, da democracia canadense foi um dos tópicos-chave. O Plano de Diversidade e Inclusão 2018-2021 foi lançado na Reunião Pública Anual do CBC. Isso alimentou nossa conversa com canadenses sobre a importância da radiodifusão pública no ambiente atual da mídia. Ele estabelece nosso novo roteiro para melhor servir a todos os canadenses, mostrando toda a gama de perspectivas canadenses em nosso conteúdo, nossa cultura organizacional e nossa força de trabalho. Ela se baseia na crença de que nossa cultura organizacional deve ser verdadeiramente inclusiva para atrair e reter os melhores talentos. Queremos que todos sintam que suas opiniões e contribuições são valorizadas, pois nos ajudam a nos entender melhor e a refletir melhor as mudanças demográficas de nosso país. Alcançar este objetivo é essencial para criar um conteúdo que informe, ilumine e entretenha todos os canadenses. Este plano reflete quem somos, o que queremos alcançar e o que vamos fazer para chegar lá. É o resultado de colaboração, pensamento cuidadoso e ampla discussão em toda a organização.</w:t>
      </w:r>
    </w:p>
    <w:p>
      <w:r>
        <w:rPr>
          <w:b/>
          <w:color w:val="FF0000"/>
        </w:rPr>
        <w:t xml:space="preserve">id 344</w:t>
      </w:r>
    </w:p>
    <w:p>
      <w:r>
        <w:rPr>
          <w:b w:val="0"/>
        </w:rPr>
        <w:t xml:space="preserve">- Título: Sonhos de pesquisa, sonhos dos pesquisadores - Legenda: Entrevista com Palma Rocchi, chefe da equipe "Cellular Stress" e líder do projeto para o câncer de próstata, Inserm U624, Université de la Méditérranée, Marselha. Na fronteira entre o trabalho de laboratório e as aplicações clínicas, sua pesquisa se concentra nos mecanismos de ação do câncer de próstata. Seu sonho é criar um centro internacional de pesquisa na França que atraísse os melhores especialistas. De uma coleção de curtas-metragens, co-produzidos por Inserm e Cargo Films, Jean-Jacques Beineix, 2009-2010. Duração: 2 min 27 seg. - Diretor: Jaffrennou, Anne &amp; Cuisset, Marie - Menção obrigatória: Inserm/Cargo Films</w:t>
      </w:r>
    </w:p>
    <w:p>
      <w:r>
        <w:rPr>
          <w:b/>
          <w:color w:val="FF0000"/>
        </w:rPr>
        <w:t xml:space="preserve">id 345</w:t>
      </w:r>
    </w:p>
    <w:p>
      <w:r>
        <w:rPr>
          <w:b w:val="0"/>
        </w:rPr>
        <w:t xml:space="preserve">Amina está bem. Como de costume, ela era serena. Ela sorriu, fez o sinal da vitória e ergueu o punho para mostrar que não foi derrotada. Ao entrar na sala, ela jogou fora com raiva o sefseri [véu tradicional que algumas mulheres usam na Tunísia por motivos de modéstia] que lhe haviam pedido para usar. Um gesto muito simbólico. A tradição de usar os sefseri em tribunal remonta a várias décadas. Geralmente, as mulheres eram mais julgadas por questões de moralidade, por isso procuravam se proteger dos olhos do público. Foram as autoridades penitenciárias que lhes forneceram o véu. Mas Amina perguntou a seu advogado sobre isso, soube que não era uma obrigação e decidiu ir perante o juiz sem ele, porque sentia que não tinha nada do que se envergonhar.</w:t>
      </w:r>
    </w:p>
    <w:p>
      <w:r>
        <w:rPr>
          <w:b/>
          <w:color w:val="FF0000"/>
        </w:rPr>
        <w:t xml:space="preserve">id 346</w:t>
      </w:r>
    </w:p>
    <w:p>
      <w:r>
        <w:rPr>
          <w:b w:val="0"/>
        </w:rPr>
        <w:t xml:space="preserve">Decidi compartilhar com vocês (regularmente, se possível) os livros ou revistas favoritas das minhas 2 Miniaturas. Vamos começar com um livro que a Miniatura N°2, de 3 anos de idade, realmente gosta. "Oscar sempre quer MAIS" publicado por Nord-Sud. Por Joseph Theobald. Este é um livro que eu descreveria como forte. É composto de 11 grandes páginas de papelão que resistirão à baba dos dedos e ao manuseio áspero. Ideal para os mais jovens, desde o nascimento ou para as bisavós. A capa é tátil. De fato, Oscar, o grande carneiro, está representado em seu traje original 100% lã. É muito macio, Miniatura e eu amo! No interior, as ilustrações são bonitas, coloridas e os gráficos não são nada foleiros. A história é simples: Oscar, uma ovelha bastante alegre, acorda uma manhã todo chateado porque está cansado de não correr tão rápido e saltar tão alto quanto os outros. Ele acha que é injusto mesmo que sua melhor amiga ovelha, a bela Molly, lhe diga que ele é perfeito assim. Então Oscar encontra uma solução para crescer ... mas rapidamente se torna demais para ele. Isso me faz lembrar a Miniatura N°1 que expressou o mesmo tipo de frustração no outro dia. "Estou farto. Vocês, adultos, podem fazer o que quiserem. Eu não quero mais ser uma criança...". De qualquer forma ... este livro infantil é um de nossos favoritos. Encontramo-lo na área cultural de nosso hipermercado. Então aí está... Bernard Pivot for Miniatures deseja uma boa leitura. Você também pode gostar: - Pouvoirs magiques - Une grande claque - Papa Lecteur : La Princesse O'Petipoi 10 Responses Muito boa idéia, esta coluna! Gostaria de aproveitar esta oportunidade para lhe agradecer por nos apresentar Toboclic, minha filha adora! Não o compro todo mês porque ainda é um pouco caro... Na última edição, havia uma cópia de Toboggan que parece tão bem adaptada à sua idade. A propósito, você tem um periódico preferido para Miniatura 1? Sim, Sr. Mike. A miniatura é assinada pela Pirouette, publicada pela Fleurus. Acho que é o melhor para sua idade (já testamos muitos). Foi o que eu quis fazer imediatamente quando vi a foto deste Oscar: brincar com sua pata grande e macia! Parece tão bom! Sim, é uma coisa muito irreprimível de se fazer. Minha Maravilha n°1, 2 anos de idade, não gosta muito de histórias no momento, mas obrigado pelo conselho rs Minha sempre adoraram... faz parte do seu ritual noturno. Vou pensar nisso quando eles pararem de querer comer os livros mouahahah ... você tem que levar livros de plástico para o banho As páginas são resistentes à tagarelice das miniaturas/avós, mas o que dizer de Till of the beautiful wool of Oscar? :/ ^^ É uma esponja!</w:t>
      </w:r>
    </w:p>
    <w:p>
      <w:r>
        <w:rPr>
          <w:b/>
          <w:color w:val="FF0000"/>
        </w:rPr>
        <w:t xml:space="preserve">id 347</w:t>
      </w:r>
    </w:p>
    <w:p>
      <w:r>
        <w:rPr>
          <w:b w:val="0"/>
        </w:rPr>
        <w:t xml:space="preserve">BPE Publicado pela FranceTransactions.com, atualizado em Livret Initiative Durable: Economia Solidária, disponível e segura O Livret d'épargne Initiative Durable é uma conta poupança do BPE (Banque Privée Européenne) disponível a partir de 10 euros e com um limite máximo de 10 milhões de euros. O objetivo da conta é participar do desenvolvimento de projetos de solidariedade. O BPE (Banque Privée Européenne) também oferece a conta corrente remunerada do BPE, bem como uma conta poupança clássica tributada, a conta poupança BPE. Livret Initiative Durable: Princípio de funcionamento A cada ano, o aforrador tem a possibilidade de compartilhar todo ou parte do interesse capitalizado com organizações de utilidade pública (Le Secours Catholique, La Fondation de la 2nde chance, la Fondation Abbé Pierre, la Croix Rouge, Unicef, Adie, Médecins du monde ou la Société Nationale de Sauvetage en Mer). Iniciativa Livret Durável: Tributação Em termos de tributação, o Livret tem o esquema de poupança solidária, uma redução de impostos de até 75% das doações feitas, dependendo da natureza das organizações beneficiárias escolhidas, e uma taxa fixa de retenção na fonte (PFL) reduzida a 5% sobre os juros pagos às organizações beneficiárias. A mesma pessoa só pode manter uma Iniciativa Livret Durável com a instituição. Livret Initiative Durable: Características (somente deduções da previdência social, 17,20%) (Imposto fixo ou PFU deduzido, 30%) |(*): Desde 1º de janeiro de 2018, os juros estão sujeitos ao imposto único de taxa fixa (PFU) ou Imposto Plano. Entretanto, os aforradores podem optar por ter seus juros tributados como imposto de renda. (1): Para aforradores que não são tributados sobre sua renda, os juros podem ser tributados como imposto de renda se a opção for ativada na declaração de imposto. Ver calendário fiscal 2020. (2): Taxa geral de imposto sobre juros, levando em conta as contribuições à seguridade social e CSG dedutíveis. (3): Taxa líquida do imposto de renda e líquida das deduções da previdência social. (4): Ver tributação de juros em 2020, a prestação de imposto continua em 2018, assim como os pedidos de isenção da prestação. Conta Poupança BPE: Histórico de taxas</w:t>
      </w:r>
    </w:p>
    <w:p>
      <w:r>
        <w:rPr>
          <w:b/>
          <w:color w:val="FF0000"/>
        </w:rPr>
        <w:t xml:space="preserve">id 348</w:t>
      </w:r>
    </w:p>
    <w:p>
      <w:r>
        <w:rPr>
          <w:b w:val="0"/>
        </w:rPr>
        <w:t xml:space="preserve">Endereço prefeitura, subprefeitura Pas-de-Calais (62) Desde 6 de novembro de 2018, os cartões de registro de veículos devem agora ser solicitados on-line e não mais na prefeitura. As pessoas que não são independentes na internet podem ir à prefeitura. Existem terminais conectados ao site da ANTS. O procedimento é idêntico, mas dá acesso público à Internet e os agentes estão presentes para orientar os candidatos em caso de dificuldades. Para um procedimento de registro de veículo, se você deseja enviar seu arquivo de registro de veículo para a prefeitura de Pas-de-Calais (62) por correio, ou se você é obrigado a ir para a prefeitura. fonte : http://www.interieur.gouv.fr - MAJ janeiro 2014 O preço do cavalo fiscal Pas-de-Calais (62) em 2018 é 40,2 . Em Pas-de-Calais (62) há uma isenção de impostos 100% regional para carros de passageiros limpos (não poluentes). |Rue Ferdinand Buisson62020 ARRAS CEDEX 09 Tel : 03 21 21 21 20 00Fax : 03 21 55 30 30|Site internet de la préfecture Pas-de-Calais (62) www.pas-de-calais.pref.gouv.fr, para o horário de abertura do balcão carte grise.|181 rue Gambetta62407 BETHUNE CEDEX Tel: 03 21 61 61 50 50Fax: 03 21 61 79 79 79|131, Grand rue BP 649 62321 BOULOGNE-SUR-MER CEDEX Tel. 03 21 99 49 49 Fax: 03 21 99 49 50||131, Grand rue BP 649 62321 BOULOGNE-SUR-MER CEDEX| |9, esplanade J. Vendroux BP 357 62107 CALAIS CEDEX Tel: 03 21 19 70 70 Fax: 03 21 19 70 71||9, esplanade J. Vendroux BP 357 62107 CALAIS CEDEX |25, rue du 11 Novembre S.P. 6 62307 LENS CEDEX Tel: 03 21 19 70 71|9, esplanade J. Vendroux BP 357 62107 CALAIS CEDEX |25, rue du 11 Novembre S.P. 6 62307 LENS CEDEX Tel: 03 21 13 47 00 03 21 13 47 00 Fax: 03 21 42 93 45||25, rue du 11 Novembre S.P. 6 62307 LENS CEDEX| |7-9-11 rue d'Hérambault 62170 MONTREUIL-SUR-MER Tel. 03 21 90 80 00 Fax: 03 21 90 80 01||7-9-11 rue d'Hérambault 62170 MONTREUIL-SUR-MER| |41, rue St Bertin BP 289 62505 ST-OMER CEDEX Tel: 03 21 11 11 12 34 Fax: 03 21 11 12 66|</w:t>
      </w:r>
    </w:p>
    <w:p>
      <w:r>
        <w:rPr>
          <w:b/>
          <w:color w:val="FF0000"/>
        </w:rPr>
        <w:t xml:space="preserve">id 349</w:t>
      </w:r>
    </w:p>
    <w:p>
      <w:r>
        <w:rPr>
          <w:b w:val="0"/>
        </w:rPr>
        <w:t xml:space="preserve">Estou vendendo minha Summilux-M 50mm 1.4 pré-ASPH (Bastille lens invoice) número de série 3930321. Está em muito bom estado. Sem arranhões. Note que esta é a versão com o capuz retrátil. Caixa, capa de couro, tampa. Estou vendendo-o com o filtro E46 UVa 13004. O preço é de 1250 euros. (lente+filtro) Não estou muito familiarizado com o envio de uma lente por correio, por isso prefiro fazer a transação na área de Paris. Outras fotos a pedido no fórum. ps: este é meu primeiro post, mas estou "observando" você há algum tempo.</w:t>
      </w:r>
    </w:p>
    <w:p>
      <w:r>
        <w:rPr>
          <w:b/>
          <w:color w:val="FF0000"/>
        </w:rPr>
        <w:t xml:space="preserve">id 350</w:t>
      </w:r>
    </w:p>
    <w:p>
      <w:r>
        <w:rPr>
          <w:b w:val="0"/>
        </w:rPr>
        <w:t xml:space="preserve">Nossa campanha Ulule encerrou à meia-noite. É incrível! 108.341 euros e 533 colaboradores! 👏💪 Queremos agradecer calorosamente a todos vocês: indivíduos, parceiros, empresas, fundações e associações. Graças a esta campanha de captação de recursos, poderemos apoiar nossas 75 associações #PtitsDoudous. Já enviamos algum material e continuaremos após a contenção. Um debriefing e apoio psicológico serão oferecidos aos cuidadores nas regiões. Sua simpatia, incentivo, apoio e doações são essenciais para a recuperação da pandemia da COVID-19.</w:t>
      </w:r>
    </w:p>
    <w:p>
      <w:r>
        <w:rPr>
          <w:b/>
          <w:color w:val="FF0000"/>
        </w:rPr>
        <w:t xml:space="preserve">id 351</w:t>
      </w:r>
    </w:p>
    <w:p>
      <w:r>
        <w:rPr>
          <w:b w:val="0"/>
        </w:rPr>
        <w:t xml:space="preserve">A Adidas organiza regularmente coleções com artistas ou designers (como a coleção Stella McCartney, o que me daria vontade de voltar ao esporte. Uma espécie de Adidas +, de certa forma. No momento, sua co-branding (já que tem que ter um nome) está com a Fafi. E eu gosto muito de Fafi, mesmo que eu me pergunte se não prefiro a senhorita Van. Em resumo, estou completamente apaixonado pelo casaco verde desenhado pela senhora... Mas ou é isso ou compro prateleiras para minha sala de estar. E o acampamento em casa, estou começando a ficar um pouco saturado agora... Comentários Olá, eu também caí totalmente nessa jaqueta, mas não consigo encontrá-la em lugar algum! Você sabe onde posso encontrá-la e a que preço... ela iria bem com meus treinadores da mesma faixa!</w:t>
      </w:r>
    </w:p>
    <w:p>
      <w:r>
        <w:rPr>
          <w:b/>
          <w:color w:val="FF0000"/>
        </w:rPr>
        <w:t xml:space="preserve">id 352</w:t>
      </w:r>
    </w:p>
    <w:p>
      <w:r>
        <w:rPr>
          <w:b w:val="0"/>
        </w:rPr>
        <w:t xml:space="preserve">Vou tirar muitas fotos dele e vou postá-las de vez em quando para que você possa ver como ele está crescendo e sim, só faltam duas semanas para ele partir. A senhora está se oferecendo para buscá-lo no próximo fim de semana, já que ele está comendo sozinho e não enfrenta mais sua mãe, mas prefiro esperar até que ele tenha 8 semanas antes de buscá-lo:Vou tirar muitas fotos dele e vou colocar algumas delas no meu computador para que você possa ver como ele está crescendo. Sim, faltam apenas duas semanas para o parto:11:35 Vou tirar muitas fotos dele e vou colocá-las de vez em quando para que você possa ver como ele está crescendo e sim, só faltam duas semanas. A senhora se ofereceu para buscá-lo no próximo fim de semana, já que ele está comendo sozinho e não provoca mais sua mãe, mas prefiro esperar até que ele tenha 8 semanas para buscá-lo. kay03lwhttps://forum.doctissimo.fr/animaux/Chiens/photo-chow-chow-sujet_26823_1.htm#t2013323 É proibido abrir mão de um cachorro com menos de 8 semanas de idade de acordo com a lei francesa. Vou tirar uma foto dele e colocá-la na parede para que você possa ver como ele está crescendo. Sim, faltam apenas duas semanas, mas a senhora está se oferecendo para buscá-lo no próximo fim de semana, já que ele está comendo por conta própria e não mais provocando sua mãe. Mas prefiro esperar até que ele tenha 8 semanas de vida para ir buscá-lo. Não tenho certeza de qual, mas tenho certeza de que é aquele que você está procurando. kay03lw Posted on 11/13/2011 at 23:14:41 nn c un paticulier qui le vend bin oui c bien c'est bien ce que je me dit mais elle m'as pas forcer justte proposer si je voulais mais je prefere attendre nn c un paticulier qui le vend bin oui c bien c'est bien ce que je me dit mais elle m'as pas forcer justte proposer si je voulais mais je prefere attendre Sal56wnw Guest Posted on 11/13/2011 at 23:19:15 nn é uma pacificadora que vende bem sim, foi o que pensei, mas ela não me forçou apenas a oferecer se eu quisesse, mas prefiro esperar o dia 03lwhttps://forum.doctissimo.fr/animaux/Chiens/photo-chow-chow-sujet_26823_2.htm#t2013327Ah ok... Os particulares, não é o melhor plano, mas bem... Este cachorro é identificado? Sinto muito, sei que parece chato, mas a lei proíbe a transferência de filhotes não identificados (meu lado legal está saindo). Se não estiver, você terá que fazer com que ele seja lascado em um veterinário. Não tenho certeza se é um cachorro que não está identificado, mas tenho certeza se é um cachorro que não está identificado, e tenho certeza se é um cachorro que não está identificado, e tenho certeza se é um cachorro que não está identificado. Sinto muito, sei que parece chato, mas a lei proíbe a transferência de filhotes não identificados (meu lado legal está saindo) e se ele não for identificado, você terá que fazer com que ele seja lascado por um veterinário.kay03lw Guest Posted on 11/13/2011 at 23:23:01 no it's not it's chipped but she told me before I reserved the dog that I should have it chipped myself at the same time I preferi porque conheço pessoas</w:t>
      </w:r>
    </w:p>
    <w:p>
      <w:r>
        <w:rPr>
          <w:b/>
          <w:color w:val="FF0000"/>
        </w:rPr>
        <w:t xml:space="preserve">id 353</w:t>
      </w:r>
    </w:p>
    <w:p>
      <w:r>
        <w:rPr>
          <w:b w:val="0"/>
        </w:rPr>
        <w:t xml:space="preserve">Notícias, Orientação, Conselhos, Metodologia Bac / BTS / Brevet 2020 tutoriais, anais de exames, dicas para escolher e ter sucesso em seus estudos: encontre todos os conselhos do Studyrama em vídeo. Que estudos e para que profissão estou apto? Para descobrir quais escolas oferecem o curso que você quer estudar, perto de você ou mais longe, use nosso mecanismo de busca. Seu curso futuro está destinado a estar aqui! Uma feira de carreira é uma oportunidade única de vir e conhecer os estabelecimentos: conheça os gerentes educacionais e os estudantes que lhe falarão mais sobre admissão, ensino, estágios, oportunidades de trabalho, etc... Não perca estes eventos Você está fazendo o Bac, BTS ou qualquer outro exame? O Studyrama o ajuda a ter sucesso, acompanhando-o ao longo de suas revisões. Aproveite os conselhos dos professores, fichas de revisão completas, matérias e respostas de teste e muitas outras ferramentas à sua disposição gratuitamente! É isso, você finalmente conseguiu um curso; mas encontrar um emprego não é tarefa fácil. Nesta seção, você encontrará todas as nossas descrições detalhadas de trabalho: missões, currículo, vida diária, salário. Então, para que trabalho você é talhado? Residências universitárias, albergues, quartos em casas particulares, apartamentos compartilhados ou apartamentos privados: não há falta de acomodações para os estudantes. Se você está pensando em sair de casa, a primeira coisa a fazer é escolher a opção que melhor se adapte ao seu estilo de vida e aos seus meios financeiros. Aqui está uma visão geral das opções disponíveis para você. Porque há mais na vida do que apenas estudar, esta seção contém tudo o que você precisa para facilitar sua vida como estudante: bolsas, acomodação, bons negócios, saúde... e todas as novidades que lhe dizem respeito. A internacionalização é hoje uma necessidade. Seja para um intercâmbio universitário, uma estadia no idioma, um emprego ou um estágio no exterior, este projeto deve ser preparado. Aqui estão alguns conselhos e dicas para ajudar você a se internacionalizar! Contratos de trabalho-estudo, estágios, empregos de estudante ou sazonais, primeiros empregos... Encontre todas as últimas notícias sobre os setores e empresas que estão recrutando, testemunhos de estudantes e jovens graduados, bem como inúmeras dicas de especialistas sobre como escrever um bom currículo e ter sucesso na temida etapa de entrevista de emprego. Tudo o que você precisa saber para administrar melhor sua carreira e evoluir graças à educação contínua. Que treinamento você deve fazer e como pode financiá-lo? A que sistema recorrer (CPF, VAE, CEP, avaliação de competências)? Também no Studyrama Pro: muitas informações e conselhos sobre como encontrar um emprego, administrar bem, ser eficaz no trabalho, se reciclar, se tornar um empresário ou mesmo se mudar para o exterior.</w:t>
      </w:r>
    </w:p>
    <w:p>
      <w:r>
        <w:rPr>
          <w:b/>
          <w:color w:val="FF0000"/>
        </w:rPr>
        <w:t xml:space="preserve">id 354</w:t>
      </w:r>
    </w:p>
    <w:p>
      <w:r>
        <w:rPr>
          <w:b w:val="0"/>
        </w:rPr>
        <w:t xml:space="preserve">Naqueles dias! Olá a todos, estou aproveitando meu retorno para casa, após uma falha de energia, para publicar um artigo com um sabor filosófico. Só porque o poder saiu em casa, não significa que eu esteja sem inspiração para uma possível publicação no meu blog dedicado à graça da nudez artística, fotografia e poesia. Você provavelmente sabe que a bela atriz Mireille Darc nos deixou há alguns dias. Ela era, no mínimo, uma atriz excepcional com uma beleza requintada e a capacidade de evoluir com os caprichos do tempo. No entanto, no decorrer de sua carreira, ela encontrou um lugar para si no mundo elitista da documentação. Eu digo "elitista" porque muitos cineastas tentaram fazer documentários sobre vários assuntos sem atingir um nível mínimo de profissionalismo digno desse nome. Como diz o ditado: "Muitos são chamados, poucos são escolhidos". Isto é ainda mais verdadeiro quando a nudez está envolvida na pesquisa documental. Por que isso acontece? Poderia ser uma dica de uma pseudo-moralidade originada em uma religião onde a busca da beleza, do prazer e da alegria no sentido mais simples foi condenada ao fogo do Inferno? Isso é possível. No entanto, devemos admitir que a França está e continua a estar na vanguarda da arte do nu. Uma arte que seria, e esta é minha humilde opinião, a prerrogativa dos deuses. Felizmente, existem criadores artísticos no mundo francófono para os quais a nudez, trabalhada de maneira nobre e apresentada com o maior respeito, é uma ferramenta de trabalho única. Mas cuidado! Não estou falando aqui de uma realização no sentido religioso do termo, embora o Vaticano, estranhamente, esteja cheio de quadros e pinturas relacionadas à nudez de nossos primeiros ancestrais, no sentido imaginário, ou seja, Adão e Eva. O que é bastante surpreendente no mundo da nudez, ou se você preferir, da nudez pura e simples, é que é raro poder contemplar qualquer obra de arte sem ver nela uma faceta intimamente ou remotamente ligada à pornografia. No entanto, a nudez artística não tem nada em comum com a pornografia. Naturalmente, uma certa voluptuosidade, mesmo sensualidade, pode ser percebida em várias apresentações. Dito isto, dificilmente poderia passar em silêncio o trabalho realizado por nossa querida falecida Madame Mireille Darc, que soube viver de sua paixão, mas, mais importante ainda, viver para ela. Sim, é um fato. A nudez não era um pecado, nem um crime... naquela época. Mais uma vez, desejo-lhe paz de espírito! Obrigado pela leitura. P.S. Um sincero agradecimento à minha colega Idéelle por sua permissão para usar suas fotos nuas. Seu site é: https://ideelle.wordpress.com/2017/08/29/de-lautre-cote-de-lobjectif/</w:t>
      </w:r>
    </w:p>
    <w:p>
      <w:r>
        <w:rPr>
          <w:b/>
          <w:color w:val="FF0000"/>
        </w:rPr>
        <w:t xml:space="preserve">id 355</w:t>
      </w:r>
    </w:p>
    <w:p>
      <w:r>
        <w:rPr>
          <w:b w:val="0"/>
        </w:rPr>
        <w:t xml:space="preserve">Se você assinou sua linha de telefone celular dentro da União Européia, você poderá acessar a Internet na Espanha nas mesmas condições que sua tarifa habitual.  Talvez você tenha que ativar o serviço de roaming através de sua operadora. Em alguns casos, o operador pode limitar seu uso. Para linhas móveis fora da UE, o acesso à Internet terá um custo adicional além de sua tarifa habitual, dependendo da operadora. Uma opção interessante é comprar um cartão SIM pré-pago com uma assinatura de dados adaptada às suas necessidades. Há muitos estabelecimentos na Espanha que oferecem Wi-Fi gratuito: cafeterias, restaurantes, bancas de jornal, etc. Há também muitos aeroportos, estações de trem e ônibus, centros comerciais e hotéis. Às vezes você terá que pedir a senha. Muitos municípios também oferecem Wi-Fi gratuito em áreas públicas, tais como jardins ou praças. Esteja ciente, entretanto, de que essas conexões muitas vezes têm velocidade limitada e só serão úteis para uso ocasional. Para utilizar seu telefone celular na Espanha, você deve estar ciente de que a cobertura é baseada na tecnologia GSM, que não é compatível com alguns países, como os Estados Unidos ou o Japão. Neste caso, você precisará de um telefone celular com banda tripla. Se você assinou sua linha telefônica móvel na União Européia e possui tecnologia compatível, você receberá sua tarifa habitual na Espanha (você pode ter que ativar o serviço de roaming através de sua operadora). Se você assinou sua linha de telefone celular fora da União Européia e possui tecnologia compatível, cada chamada incorrerá em um custo adicional à tarifa usual, que dependerá de cada operadora. Duas boas opções são comprar um cartão SIM pré-pago com minutos para ligar de um telefone celular, ou comprar cartões de ligações independentes que você pode usar em qualquer telefone.</w:t>
      </w:r>
    </w:p>
    <w:p>
      <w:r>
        <w:rPr>
          <w:b/>
          <w:color w:val="FF0000"/>
        </w:rPr>
        <w:t xml:space="preserve">id 356</w:t>
      </w:r>
    </w:p>
    <w:p>
      <w:r>
        <w:rPr>
          <w:b w:val="0"/>
        </w:rPr>
        <w:t xml:space="preserve">Por favor, não tire estas fotos, eu mesmo as fiz (eu sei que sou apenas um amador e às vezes elas são confusas, mas por favor, não as tire). ) *Eu estou de olho em você, hey hey~* OwO Sim, huh? Esse poderia ser um título de história: "O sapo que queria ver o mar" ;P Lá vai você! :'D Talvez eu mude o título para "foto do mês" em vez disso, não tenho tempo para colocar algumas todas as semanas... *u* WOUAH!!! UM SAPO NA PRAIA! XD EU NUNCA VI ISSO! Bela foto. :) \Adoro ^^ Obrigado! D fanático: Nem eu, antes desse dia. Um pouco mais tarde, encontrei também uma abelha prestes a se afogar no mar. Mas o que há de errado com todos eles? *Quando vou à piscina dos meus amigos, há muitos insetos na água, coitados =( Seus amigos ou os insetos? ;) Uma coisa que eu não suporto é os mosquitos. Eu os odeio! É uma foto muito bonita! Quando digo "pessoas pobres", quero dizer insetos )x Obrigado, Utarei-chan, mew! D XD Pobres amigos também, diremos que os inconvenientes são compartilhados ;P Sim bem, pelo menos eles não estão mortos )": Felizmente! Eu estava apenas brincando. p Tão doce! :')</w:t>
      </w:r>
    </w:p>
    <w:p>
      <w:r>
        <w:rPr>
          <w:b/>
          <w:color w:val="FF0000"/>
        </w:rPr>
        <w:t xml:space="preserve">id 357</w:t>
      </w:r>
    </w:p>
    <w:p>
      <w:r>
        <w:rPr>
          <w:b w:val="0"/>
        </w:rPr>
        <w:t xml:space="preserve">Este evento gourmet ao ar livre se concentra no mundo do queijo, boa comida e entretenimento teatral de época. Mais de quarenta expositores estarão presentes, desde fabricantes artesanais de queijo até produtores de carne, padeiros, produtores de álcool e cerveja microcervejaria, caminhões para alimentos, artesãos e artesãos, etc. O programa também inclui shows, entretenimento familiar e outras atividades especiais. Uma estadia excepcional para 4 pessoas na Marne, em Champagne, com a Agência de Desenvolvimento Turístico da Marne .</w:t>
      </w:r>
    </w:p>
    <w:p>
      <w:r>
        <w:rPr>
          <w:b/>
          <w:color w:val="FF0000"/>
        </w:rPr>
        <w:t xml:space="preserve">id 358</w:t>
      </w:r>
    </w:p>
    <w:p>
      <w:r>
        <w:rPr>
          <w:b w:val="0"/>
        </w:rPr>
        <w:t xml:space="preserve">A Cor Pólo: cinza Este produto é feito perto de você e apóia o emprego local. Cor: cinza Este produto é feito perto de você e suporta o emprego local. perfeito mas faltando o azul-marinho em xl Grande qualidade. Eu sou um comprador pela primeira vez e não me arrependo. Ótimo ajuste e a qualidade está lá! Estou muito satisfeito com a qualidade do produto e com o preço. Estou muito satisfeito com a qualidade do produto e com o preço do produto. Devo dizer que estou muito satisfeito com a qualidade do produto. Estou esperando a primeira idade para avaliar a qualidade do produto. Recomendo este belo produto fabricado na França. A camisa pólo é confortável e se adapta bem. :-) Estou muito satisfeito com a qualidade do produto e a qualidade do material. Estou muito satisfeito com a qualidade do produto e a qualidade do material. Estou muito satisfeito com a qualidade do produto e a qualidade do material. Muito elegante Malha bonita, produto bem cortado e bom acabamento. Produto de alta qualidade, acabamento perfeito. Ajuste perfeito Produto de qualidade Muito bem cortado Muito bem cortado. Muito boa lavabilidade. Qualidade superior ordinária e tamanho pequeno Após 4 meses de uso, o pólo não se moveu! Ótimo produto, cabe perfeitamente no tamanho da camisa Polo e é bastante curto, perfeito para usar por cima de calças. Ótimo acabamento e muito boa qualidade. Estou fazendo o pedido novamente. Estou muito satisfeito com a qualidade deste produto. Só acho uma pena que não haja tamanho acima de XL. Boa qualidade Muito quente e sexy, mesmo com um pouquinho de barriga... perfeito! As camisas pólo são cortadas um pouco curtas, mas eu tenho apenas 1,80 m. A qualidade do algodão é boa, mas o preço é um pouco alto demais! Produto muito agradável e bom, perfeitamente cortado! Já o uso há algum tempo, mas é um ótimo produto, e estou muito satisfeito com a qualidade dele. As cores são muito agradáveis, e o piqué de algodão é agradável de usar. Bom ajuste Bom material Bom comprimento Qualidade de níquel Demasiado classe Muito bom acabamento Ajuste perfeito. extra Super com os lembretes azuis brancos e vermelhos nas mangas Bom ajuste e material de qualidade corresponde bem à foto e descrição 100% algodão Lavável à máquina 30-40° Nosso modelo Ibrahim tem 1,80 m de altura e usa um tamanho M.</w:t>
      </w:r>
    </w:p>
    <w:p>
      <w:r>
        <w:rPr>
          <w:b/>
          <w:color w:val="FF0000"/>
        </w:rPr>
        <w:t xml:space="preserve">id 359</w:t>
      </w:r>
    </w:p>
    <w:p>
      <w:r>
        <w:rPr>
          <w:b w:val="0"/>
        </w:rPr>
        <w:t xml:space="preserve">I (1) EVM-12L Zakk Wylde altifalante de guitarra EVM-12L - 300 watts 8 ohms - pouco usado, como novo, em caixa, para venda. Estes são considerados os melhores alto-falantes de violão do planeta! O item "ElectroVoice evm12l black label signature Zakk Wylde 12 guitar speaker 8 ohms" foi postado para venda na terça-feira, 24 de setembro de 2019. Este item está na categoria de "instrumentos e equipamentos musicais e equipamentos de áudio profissional". O vendedor é "ggus01" e está localizado em Lake Dallas, Texas. Este item pode ser enviado para EUA, Canadá, Reino Unido, Dinamarca, Romênia, Eslováquia, Bulgária, República Checa, Finlândia, Hungria, Letônia, Lituânia, Malta, Estônia, Austrália, Grécia, Portugal, Chipre, Eslovênia, Japão, China, Suécia, Coréia do Sul, Indonésia, Taiwan, África do Sul, Tailândia, Bélgica, França, Hong Kong, Irlanda, Holanda, Polônia, Espanha, Itália, Alemanha, Áustria, Bahamas, Israel, México, Nova Zelândia, Cingapura, Suíça, noruega, arábia saudita, ucrânia, emirados árabes unidos, qatar, kuwait, bahrain, croácia, malaia, antígua e barbuda, aruba, belize, dominica, granada, st. christopher e nevis, st. lucia, turcos e caicos, barbados, bangladesh, bermudas, Brunei Darussalam, bolívia, egipto, guiana francesa, gibraltar, guadalupe, iceland, jordânia, cambodja, ilhas caimão, sri lanka, luxemburgo, martinique, maldivas, nicarágua, omã, paquistão, paraguai, reunião, uruguai</w:t>
      </w:r>
    </w:p>
    <w:p>
      <w:r>
        <w:rPr>
          <w:b/>
          <w:color w:val="FF0000"/>
        </w:rPr>
        <w:t xml:space="preserve">id 360</w:t>
      </w:r>
    </w:p>
    <w:p>
      <w:r>
        <w:rPr>
          <w:b w:val="0"/>
        </w:rPr>
        <w:t xml:space="preserve">Informamos nossos visitantes que o uso de bloqueadores de anúncios do tipo "AdBlock" pode, em alguns casos, interromper a exibição do conteúdo do site. Portanto, convidamos os usuários da Internet a desbloquearem o site com a função "AdBlock" prevista para este fim. As informações aqui apresentadas são fornecidas gratuitamente para sua informação. Entretanto, não podemos garantir que estas informações de previsão sejam 100% precisas, pois erros ou mudanças bruscas no clima podem fazer com que nosso algoritmo falhe. Para sua informação, os dados meteorológicos aqui apresentados são calculados para uma altitude de trezentos e trinta metros. Obrigado por sua visita. météo.fr, . Favor entrar em contato conosco para qualquer solicitação de parceria.</w:t>
      </w:r>
    </w:p>
    <w:p>
      <w:r>
        <w:rPr>
          <w:b/>
          <w:color w:val="FF0000"/>
        </w:rPr>
        <w:t xml:space="preserve">id 361</w:t>
      </w:r>
    </w:p>
    <w:p>
      <w:r>
        <w:rPr>
          <w:b w:val="0"/>
        </w:rPr>
        <w:t xml:space="preserve">ComentárioNão esqueça que comentários abusivos, racistas, etc. são proibidos pelos termos gerais de uso da Skyrock e que você pode ser identificado por seu endereço na Internet (130.232.253.13) se alguém apresentar uma reclamação. É verdade que este tof também é bonito. Mohh triste, ha é talvez devido às cores contrastantes, empurrado ao máximo de sua cor &amp; então especialmente o "Símbolo" desta foto...onde a imaginação de todos pode ser vasta ;-) novo alfabeto, Posted on Segunda 08 Novembro 2010 10:26 Bela foto, mesmo que sim é triste! Perdi meu primeiro espalhador -_- começa bem x) Vou ter que comprar um desinfetante ... Minha mãe acabou de notar meu retrator e disse "Você está tentando estragar sua vida ou o quê? &gt;_&lt;'" Ritsukaa, Posted on Friday, May 11, 2012 17:43 PM ...no.no.sadio mas eu acho estranho....</w:t>
      </w:r>
    </w:p>
    <w:p>
      <w:r>
        <w:rPr>
          <w:b/>
          <w:color w:val="FF0000"/>
        </w:rPr>
        <w:t xml:space="preserve">id 362</w:t>
      </w:r>
    </w:p>
    <w:p>
      <w:r>
        <w:rPr>
          <w:b w:val="0"/>
        </w:rPr>
        <w:t xml:space="preserve">As especificidades dos bens imobiliários na Tailândia. Morar em um estúdio, um apartamento de luxo ou uma vila com piscina privada... As ofertas de moradia em Bangkok são diversas e variadas e a todos os preços. Todos oferecem piscina, ginásio, sauna, segurança 24 horas, estacionamento... Para alugar, o aluguel é geralmente determinado por sua localização (proximidade do centro da cidade/transporte), o tamanho da unidade, o número de quartos, a mobília, a duração do contrato (prefira o "apartamento de serviço" para aluguéis de menos de 12 meses), a idade e a categoria do edifício. As utilidades não estão incluídas no aluguel: cerca de 20 Bahts por metro cúbico para água. A conta de eletricidade é de aproximadamente 3,5 Bahts/unidade para um condomínio ("propriedade individual") e 6 banheiros/unidade para um apartamento ("complexo de aluguel de propriedade da família ou da empresa"). As taxas de condomínio são de responsabilidade do proprietário. É necessário contar 1000 Banhos/mês ou cerca de vinte euros para ter uma boa conexão à Internet. Na Tailândia, a maioria dos apartamentos para alugar são muito frequentemente mobiliados e equipados: cama, mesas, escrivaninha, armários, cozinha equipada, tela de plasma... Tudo está disponível e projetado para que você se sinta em casa. Para aqueles que não desejam se separar de seus móveis, há algumas residências que oferecem apartamentos não mobiliados no mercado de locação. Conselho: Recomendamos, portanto, que você evite trazer seus próprios móveis. Infelizmente, nossos amigos animais não são bem-vindos nos apartamentos na Tailândia. A qualidade de seus projetos imobiliários, seus preços atraentes e a simplicidade dos procedimentos fazem da Tailândia um país muito cobiçado para os expatriados franceses. Você quer se mudar para a Tailândia em breve? Não hesite em contatar a Fabrice pelo telefone +66 (0)8 12 12 71 71 55 ou por e-mail : http://www.5stars-immobilier.com/nous-contacter.html</w:t>
      </w:r>
    </w:p>
    <w:p>
      <w:r>
        <w:rPr>
          <w:b/>
          <w:color w:val="FF0000"/>
        </w:rPr>
        <w:t xml:space="preserve">id 363</w:t>
      </w:r>
    </w:p>
    <w:p>
      <w:r>
        <w:rPr>
          <w:b w:val="0"/>
        </w:rPr>
        <w:t xml:space="preserve">As empresas, como os indivíduos, têm necessidades de eletricidade e gás que podem variar muito dependendo de sua atividade. Muitos fornecedores agora oferecem ofertas para empresas de todos os tamanhos, para satisfazer os clientes com perfis de tarifa azul, tarifa amarela ou tarifa verde. Quer economizar dinheiro em sua conta de eletricidade? Encontre uma oferta de eletricidade mais barata para sua instalação trifásica, ligando para um de nossos consultores especializados em 09 71 07 17 15. Lista de fornecedores de gás para profissionais e empresas A liberalização do mercado de energia em 2007 permitiu que outros fornecedores de energia entrassem no mercado de fornecimento de gás e competissem com os fornecedores históricos EDF e Engie. Aqui estão todos os fornecedores de gás que existem hoje. - Alpiq ; - Alternativa ; - Antargaz ; - Dyneff ; - EDF Entreprises ; - EDF Pro ; - Engie pro ; - Endesa Energia France ; - Energem ; - Energies du Santerre ; - Eni pro ; - Enovos ; - Gazel Energie (ex Uniper) ; - GEG, Gaz Electricité de Grenoble; - Gaz Européen; - Gaz de Bordeaux; - Gazprom; - Iberdrola; - Naturgy; - Primeo Energie (ex Energies Libres); - Selia; - Solvay Energy Services SES; - Total Direct Energie; - Vattenfall. O fim das tarifas de gás regulamentadas para profissionais e particulares A lei Pacte de 11 de abril de 2019 coloca um fim definitivo às tarifas de gás regulamentadas para profissionais em 2020 e para particulares em 2023. Os profissionais e empresas não poderão mais subscrever uma oferta tarifária regulamentada da ENGIE pro a partir de 20 de novembro de 2019. Lista de fornecedores de eletricidade para profissionais e empresas A EDF Pro, o histórico fornecedor de gás, não tem mais o monopólio do fornecimento dessa energia na França. Ela enfrenta forte concorrência de inúmeros fornecedores de energia alternativa. Estes últimos têm aproveitado a liberalização do mercado de energia para entrar no mercado. Aqui estão os fornecedores que se oferecem para fornecer eletricidade aos profissionais na França. - Alpiq ; - Alterna électricité - gaz ; - EDF Entreprises ; - EDF Pro ; - Engie ; - Edenkia ; - Electricité de Provence ; - Electricité de Savoie ; - Enalp ; - Enercoop ; - Energem ; - Energie d'ici ; - Energies du Santerre ; - Eni ; - Enovos ; - GEG - Gaz électricité de Grenoble ; - Iberdrola France ; - Lucia ; - Mega Energie ; - Planète Oui ; - Primeo Energie ; - Proxelia ; - Selia ; - Solvay Energy Services SES ; - Total Direct Energie ; - Uniper ; - Urban Solar Energy ; - Valoris Energie ; - Vattenfall Comparar ofertas individuais Com Selectra, os consumidores podem utilizar um comparador de energia, um comparador de eletricidade ou um comparador de gás de acordo com suas necessidades. A abertura do mercado à concorrência O mercado de energia era anteriormente monopolizado pela EDF, o histórico fornecedor de eletricidade, e pela Engie, o histórico fornecedor de gás. Este não é o caso desde 2007, quando o mercado foi aberto à concorrência. O que significa abrir o mercado de energia? Isso significa pôr fim ao monopólio da EDF e da Engie graças à separação das atividades de produção e fornecimento de energia. Os fornecedores alternativos também podem entrar neste setor, oferecendo tarifas de mercado. O objetivo desta operação é garantir que cada consumidor tenha acesso à energia que deseja, respeitando ao mesmo tempo o meio ambiente. É acompanhada pela criação de ofertas de energia verde, com preços fixos ou indexados, e dupla eletricidade e gás. A internacionalização européia das redes de distribuição de energia está prevista para 2020. Esta operação é planejada como uma continuação lógica desta liberalização. Ela ajudará a preservar o meio ambiente, garantindo ao mesmo tempo o acesso competitivo a energia ambientalmente amigável. Quais são as vantagens desta liberalização? As tarifas de mercado são fixadas livremente por cada</w:t>
      </w:r>
    </w:p>
    <w:p>
      <w:r>
        <w:rPr>
          <w:b/>
          <w:color w:val="FF0000"/>
        </w:rPr>
        <w:t xml:space="preserve">id 364</w:t>
      </w:r>
    </w:p>
    <w:p>
      <w:r>
        <w:rPr>
          <w:b w:val="0"/>
        </w:rPr>
        <w:t xml:space="preserve">BESACE LUNA Disponível em preto e camelo: Luna é uma linda bolsa de tamanho médio com aba. Seu volume com seu bolso fechado na parte de trás é ideal para viajar e ter acesso rápido aos seus pertences e mantê-los seguros. Pode ser transportado transversalmente ou no ombro graças a sua alça de ombro ajustável. Adoramos seu design boêmio e chique. Uma bela novidade Nonna e especialmente um piscar de olhos para minha senhora dourada Características: couro: couro de vaca lavado: 1 bolso liso sob a aba, 1 bolso grande com fecho de correr na parte traseira da bolsa, 1 bolso interno para o telefone: dimensões 26x22x13 cm</w:t>
      </w:r>
    </w:p>
    <w:p>
      <w:r>
        <w:rPr>
          <w:b/>
          <w:color w:val="FF0000"/>
        </w:rPr>
        <w:t xml:space="preserve">id 365</w:t>
      </w:r>
    </w:p>
    <w:p>
      <w:r>
        <w:rPr>
          <w:b w:val="0"/>
        </w:rPr>
        <w:t xml:space="preserve">Contato Como normalmente estou muito ocupado, se você estiver com pressa, a melhor maneira de me contatar é me enviar um SMS ;-) Caso contrário, convido-o a preencher o formulário abaixo. Como lembrete, eu não faço fotos de casamento ou de nascimento. Minha atividade é inteiramente artística e se enquadra no âmbito da fotografia artística. Para resumir, vendo minhas fotos impressas em quantidades limitadas e trabalho com agências de comunicação, publicidade, empresas ou possivelmente indivíduos com um projeto artístico original. Benoît Talayssat benoit.talayssat@gmail.com 06 25 22 25 90 | +33 6 25 22 25 90</w:t>
      </w:r>
    </w:p>
    <w:p>
      <w:r>
        <w:rPr>
          <w:b/>
          <w:color w:val="FF0000"/>
        </w:rPr>
        <w:t xml:space="preserve">id 366</w:t>
      </w:r>
    </w:p>
    <w:p>
      <w:r>
        <w:rPr>
          <w:b w:val="0"/>
        </w:rPr>
        <w:t xml:space="preserve">Marouane Jebbar, engenheiro de telecomunicações, deixou seu trabalho em Genebra para mudar-se para a Costa do Marfim e lançar sua empresa de fabricação de drones em 2017. O uso de zangões está florescendo no mundo e particularmente na África. De fato, seu uso se presta a vários desafios e problemas: - áreas de difícil acesso, - vigilância e inspeção de instalações industriais, - levantamentos topográficos, - agricultura de precisão, etc.... Os zangões submarinos e os zangões antichoque também podem ser usados para atender a necessidades específicas. Em 2017, Marouane Jebbar lançou a Côte d'Ivoire Drone para tratar destas questões a nível da Costa do Marfim, e por que não toda a África Ocidental. Para saber mais sobre sua formação, você pode ler sua entrevista com a revista InAfrik. Espero falar com ele em breve. Você tem alguma pergunta para ele?</w:t>
      </w:r>
    </w:p>
    <w:p>
      <w:r>
        <w:rPr>
          <w:b/>
          <w:color w:val="FF0000"/>
        </w:rPr>
        <w:t xml:space="preserve">id 367</w:t>
      </w:r>
    </w:p>
    <w:p>
      <w:r>
        <w:rPr>
          <w:b w:val="0"/>
        </w:rPr>
        <w:t xml:space="preserve">A Inter de Milão estará esperando o retorno de Wesley Sneijder, que está ausente há quase um mês, para ajudá-los a evitar uma repetição de seu desempenho decepcionante na Liga dos Campeões, na terça-feira. O Nerazzurri contará com o retorno do ferimento de Wesley Sneijder, que está ausente há quase um mês e é esperado que seja o Messias, para evitar afundar-se ainda mais na crise. A Inter de Milão chegou mais uma vez perto do ridículo no sábado. É bom que eles não sejam os únicos a ter chances de ganhar a liga", disse o treinador, que também é membro da diretoria do clube. Foi uma derrota que deixou a Inter em 17º lugar na classificação, com apenas quatro pontos, e uma que Wesley Sneijder observou de lado, desamparado. O meio-campista não joga desde 20 de setembro e uma derrota por 3-1 na promovida Novara, o que levou ao despedimento de Gian Piero Gasperini. Desde então, Claudio Ranieri assumiu as rédeas da Inter. Após um bom começo e duas vitórias, contra Bolonha (1-3) e CSKA Moscou (2-3), os Nerazzurri rapidamente caíram de sua nuvem. No final, eles foram derrotados pelo Napoli por 3-0 e depois pelo Lugano da segunda divisão suíça em um amistoso, mas a derrota de sábado para o Catania provou que os danos foram profundos e o Inter estava mais do que apenas em convalescença. Estou de volta, minha cabeça está limpa e estou pronto para ir. "Estou de volta, minha cabeça e Lille e feliz por estar com o grupo", anunciou o holandês em sua conta no Twitter. Estou de volta, minha cabeça está no jogo e estou feliz por estar com o time", disse o holandês em sua conta no Twitter, e ele foi convocado para a viagem de terça-feira à Liga dos Campeões ao Lille. O ex-jogador do Real Madrid foi uma figura chave no fabuloso hat-trick do Inter de José Mourinho em 2009-10, e depois simplesmente enorme com a Holanda na Copa do Mundo, mas ele nunca pareceu superar o fato de que a Bola de Ouro 2010 o iludiu. Foi a primeira vez que um jogador foi votado por jornalistas, mas foi Lionel Messi quem se beneficiou do novo sistema de votação, que leva em conta as opiniões dos treinadores e capitães, para arrebatar uma segunda Bola de Ouro consecutiva. "Algo mágico sempre acontece". "Uma sombra de seu antigo eu, Sneijder perdeu sua influência no meio-campo da Inter, que terminou na última temporada com apenas um troféu em sua sala de troféus. Dizia-se que o jogador de 27 anos estaria de saída no verão, notadamente para o Manchester United, mas no final ele ficou no clube Lombardia. O jovem de 27 anos de idade, que foi rumores de estar a caminho do Manchester United no verão, permaneceu no acampamento Lombardia e declarou que quer "ganhar muito mais títulos" com o Inter ou com sua seleção nacional. Dado o início da temporada de seu clube, isso parece complicado. A Inter também tem sido atormentada pelas escolhas táticas da Gasperini, que se limitaram a uma formação 3-4-3. Foi um esquema tático que levou à sua perda e no qual Sneijder, que foi chamado a fazer um esforço mais defensivo, foi mais frequentemente emparelhado com Esteban Cambiasso no meio-campo, que estava muito longe de seus atacantes para ter qualquer influência real. Gasperini até cometeu o sacrilégio de deixá-lo no banco contra Palermo (4-3) em 11 de setembro, antes de colocá-lo no lugar de Mauro Zarate na marca de meia hora, numa posição que não lhe convém muito bem. A chegada de Claudio Ranieri e o retorno a uma tática mais adequada ao Inter deve dar novamente as chaves do jogo a Sneijder. Espera-se que o meio-campista de bolso (1,70m) jogue em uma posição axial, muito mais perto do centro do parque do que do centro do campo.</w:t>
      </w:r>
    </w:p>
    <w:p>
      <w:r>
        <w:rPr>
          <w:b/>
          <w:color w:val="FF0000"/>
        </w:rPr>
        <w:t xml:space="preserve">id 368</w:t>
      </w:r>
    </w:p>
    <w:p>
      <w:r>
        <w:rPr>
          <w:b w:val="0"/>
        </w:rPr>
        <w:t xml:space="preserve">Os Museus Reais de Arte e História (RMHA) são um grupo de vários museus renomados espalhados por vários locais em Bruxelas: o Museu Cinquantenaire [1], que é o foco principal desta página, o Parque Cinquantenaire também contém o Pavilhão das Paixões Humanas, a obra de Victor Horta e Jef Lambeauxthe Hal Gate [2], um remanescente da segunda muralha da cidade de Bruxelas (1381) exposição temporária - o Museu de Instrumentos Musicais (MIM) [3] alojado em um edifício art nouveau o Museu da Velha Inglaterra - os Museus do Extremo Oriente [4] constituído pela Torre Japonesa, o Pavilhão Chinês e a mais recente adição, o Museu de Arte Japonesa localizado em Laeken As coleções A seção de 50 anos dos Museus Reais de Arte e História em Bruxelas cobre a Antiguidade, civilizações não européias, arqueologia nacional e artes decorativas européias. Desça na estação do metrô: Merode. Ele está localizado no coração do Parc du Cinquantenaire. O museu tem quatro seções principais: Antiguidade: Oriente Próximo e Irã, Egito, Antiguidade Clássica (Grécia e Roma), Arte Cristã Bizantina e Oriental: O Oriente Próximo, o berço de nossa civilização, é evocado por relevos, jóias e numerosos objetos de barro que datam desde a pré-história até os primórdios do período islâmico. Os cilindros de vedação, selos pessoais e bronzes Lorestan são os destaques. A coleção egípcia contém mais de 11.000 peças, oferecendo uma ampla gama de arte egípcia desde suas origens até a era cristã. As obras mais notáveis são a "Senhora de Bruxelas", o alívio da Rainha Tiy e a colossal cabeça de um rei do período Ptolemaic. Uma mastaba, múmias e seus sarcófagos ilustram os costumes do enterro dos antigos egípcios. Grécia A coleção de vasos é o ponto alto da seção grega. Formulários, estilos, decorações e oficinas são aqui apresentados em toda sua diversidade, desde a Idade do Bronze até o período helenístico. Roma As coleções romanas estão centradas em algumas obras importantes: espelhos etruscos notáveis, bustos de mármore do período imperial, o modelo imponente de Roma e vários mosaicos de Apamea na Síria, incluindo o mosaico de "caça". Arte cristã bizantina e oriental A arte cristã bizantina e oriental é representada por ícones, uma cathedra episcopal, sedas, tecidos copta e cerâmica de Bizâncio e da Grécia, assim como da Europa Oriental, do Oriente Próximo, da Rússia, do Egito e da Etiópia. Civilizações não européias: Islã, Ásia, Polinésia e Micronésia, América: Islã A diversidade de povos e culturas que compõem o mundo islâmico é representada por obras da Espanha, Norte da África, Oriente Próximo e Médio e Índia. Estes testemunhos, entre os quais têxteis e cerâmica são as disciplinas artísticas mais bem representadas, vão desde o século 8 até o século 20. Asia Works from China, Korea, India and South-East Asia permite aos visitantes descobrir o universo secular e religioso deste vasto continente com seus diversos deuses e religiões. Cerâmica vietnamita, pinturas tibetanas, esculturas Khmer, tambores do Laos, delicados jades chineses e um teatro de marionetes indonésio estão todos em exposição.</w:t>
      </w:r>
    </w:p>
    <w:p>
      <w:r>
        <w:rPr>
          <w:b/>
          <w:color w:val="FF0000"/>
        </w:rPr>
        <w:t xml:space="preserve">id 369</w:t>
      </w:r>
    </w:p>
    <w:p>
      <w:r>
        <w:rPr>
          <w:b w:val="0"/>
        </w:rPr>
        <w:t xml:space="preserve">Também compartilhamos informações com nossos parceiros de publicidade e análise, mas nenhum de seus dados pessoais (e-mail, login). Eu sou todo branco e simpático Somos meus amigos, somos meus amigos Pois podemos viver no meio da selva E nunca lutar Se somos magros ou grandes como um alfinete Nós temos o direito de ter paz (Paz) Chame Leo! Chame Leo! Quando as coisas derem errado no sol da savana, chame Leo! Chame Leo! Quando tudo correr bem, do Quênia ao Togo, chame o Leo! Chame Leo! Quando se trata de idéias, eu nunca estou perdido Chame o Leo! Chame Leo! Nunca esqueça de chamar Leo (Whoa) Eu tenho amigos no mundo animal e humano Sansão, o búfalo, e Boulapo Eles me ajudam, é um reino animal tão grande (Animais, oh!) E todos podem fazer suas próprias coisas longe das gaiolas e zoológicos (Zoológicos!) Chamem Leo! Chame Leo! Quando tudo der errado sob o sol da savana Chame Leo! Chame Leo! Tudo estará bem do Quênia ao Togo Cada um tem seu pequeno trabalho em seu pequeno pedaço de terra Quer você seja uma girafa ou um elefante, um abutre, uma cobra ou uma pantera (Oh) Nós temos algo para fazer todos os dias (Oh) Chame Leo! Chame Leo! Quando tudo der errado sob o sol da savana Chame Leo! Chame Leo! Todos estarão bem do Quênia ao Togo (Ao Togo) (Chamem o Leo!) (Chamem o Leo!) (Chamem o Leo!) (Chamem o Leo!) (Chamem o Leo!) Chame Leo! Quando tudo der errado sob o sol da savana Chame Leo! Chame Leo! Tudo estará bem do Quênia ao Togo (Chame Leo!) (Chame Leo!) (Chame Leo!) (Chame Leo!) - Sim, olá? - É Leo! A letra está aguardando a autorização dos titulares dos direitos. Comprometemo-nos a remover a postagem em caso de solicitação deles. 6 comentários PhatalOn 12/10/2005 às 11:44 am King Leo é um filme de animação japonês de 1969 sobre um leão justiceiro e vigilante. Os bombeadores da Disney lhe devem mais do que muito pelo The Lion King. Ele é uma Fênix que se levanta regularmente das cinzas. Um avatar final deve chegar às telas neste outono. Mal posso esperar para ver! abbey_road08/02/2006 às 14:25 Qual é o número de Leo? saberwarthog15/02/2006 às 15:00 Para ser exato, "King Leo" ou "Jungle Tatei" (o imperador da selva) é originalmente uma manga de Osamu Tezuka, uma de suas três obras mais famosas junto com "Astro, o pequeno robô" ("Tetsuwan Atom") e "BlackJack". Onde "BlackJack" é o trabalho mais longo (mais de 270 histórias) e mais pessoal de Tezuka, o Rei Leão é inegavelmente aquele que ficou mais impresso com sua mensagem mais importante: "ama a vida, ama tudo o que está vivo"... ^^ Quanto a "Rei Leão", não hesitemos: bombeamento total... jgabmO 21/02/2007 às 14:Não tenho certeza se isto é uma boa idéia ou não, mas tenho certeza se é uma boa idéia. Há algum tempo venho trabalhando nisto, mas não tenho certeza se é uma boa idéia começar com uma nova. Não tenho certeza se é uma boa idéia começar com uma nova, mas não tenho certeza se é uma boa idéia começar com uma nova, então não tenho certeza se é uma boa idéia começar com uma nova.</w:t>
      </w:r>
    </w:p>
    <w:p>
      <w:r>
        <w:rPr>
          <w:b/>
          <w:color w:val="FF0000"/>
        </w:rPr>
        <w:t xml:space="preserve">id 370</w:t>
      </w:r>
    </w:p>
    <w:p>
      <w:r>
        <w:rPr>
          <w:b w:val="0"/>
        </w:rPr>
        <w:t xml:space="preserve">A saliência é a parte da toalha de mesa que cai sobre as laterais da mesa e cobre as bordas. Se a queda é acima dos joelhos ou quase toca o chão, é chamada de uma grande queda. A saliência é a parte da toalha de mesa que cai sobre as laterais da mesa e cobre as bordas. Se a saliência estiver logo acima da borda da mesa, ela é chamada de toalha de mesa. Se a precipitação for próxima ou de joelhos, é chamada de uma precipitação mínima.</w:t>
      </w:r>
    </w:p>
    <w:p>
      <w:r>
        <w:rPr>
          <w:b/>
          <w:color w:val="FF0000"/>
        </w:rPr>
        <w:t xml:space="preserve">id 371</w:t>
      </w:r>
    </w:p>
    <w:p>
      <w:r>
        <w:rPr>
          <w:b w:val="0"/>
        </w:rPr>
        <w:t xml:space="preserve">Como você pode apimentar sua vida sexual? A Cosmo está aqui para ajudar. Encontre as melhores posições sexuais, tudo que você precisa saber sobre o kamasutra, os preliminares e os brinquedos sexuais em nossa seção Sexo. Pessoas solteiras, nós o ajudamos a encontrar sua alma gêmea com nossas dicas de sedução. Cosmo conhece todos os segredos dos casais que duram. Mas também como superar uma infidelidade ou uma separação. Também respondemos às suas perguntas sobre sexo, problemas sexuais e ginecologia.</w:t>
      </w:r>
    </w:p>
    <w:p>
      <w:r>
        <w:rPr>
          <w:b/>
          <w:color w:val="FF0000"/>
        </w:rPr>
        <w:t xml:space="preserve">id 372</w:t>
      </w:r>
    </w:p>
    <w:p>
      <w:r>
        <w:rPr>
          <w:b w:val="0"/>
        </w:rPr>
        <w:t xml:space="preserve">Às vezes me pergunto sobre a utilidade de tais campanhas de conscientização, mas tenho que admitir que elas têm pelo menos o mérito de nos fazer pensar sobre nossas ações. Ontem, após o comentário de um leitor, fui ver se Claire Rose estava disponível em um site de venda de rosas e fiquei surpreso ao ler o seguinte em seu cartão: Manutenção: Para tirar o melhor proveito, é uma planta que precisa de amor e atenção. Deve ser podada até a metade de sua altura na primavera e fertilizada na medida do possível. A folhagem também precisa de atenção. Três sprays preventivos com um bom fungicida em maio, julho e setembro e um tratamento natural para reforçar a resistência da folhagem. Este é o preço a pagar para poder sucumbir ao seu charme antiquado. Três sprays fungicidas???? Só isso? Vou deixá-los julgar o respeito que este cavalheiro tem pela Natureza! Então, logo depois, pensei... Só trato, como menciono em meu livro, uma vez por ano: logo após a poda com a mistura Bordeaux. Sempre considerei este produto como inofensivo porque é utilizado na agricultura orgânica. Mas ontem fiz algumas pesquisas e encontrei este artigo muito interessante no Tousaupotager.fr. Mesmo que a mistura Bordeaux não seja realmente o produto mais tóxico, o artigo me convenceu de que seria bom abandoná-la. Portanto, vou ouvir Daniel e mudar para homeocult também. Olá Isabelle, Sem mea culpa mas, pelo contrário, obrigada por este lembrete. Onde encontrar a homeocultura? No centro do jardim da esquina por ser quase único, impôs seu monopólio em dois lugares estratégicos, instalando duas lojas, pode-se dizer, gigantescas (os preços puderam subir facilmente, oh como !!!!) vejo produtos nutritivos orgânicos, mas quanto aos tratamentos contra as doenças... é do tipo "Exterminador" não é uma marca, mas a fórmula para caracterizá-los! com a Bayer na frente. ...Pobres abelhas e todos os outros insetos polinizadores, pobres pássaros, pobres de nós! De frasco rosa, não! Acho que você pode encontrá-lo através de uma busca na Internet. Já que estamos falando em proteger a natureza, aqui está o nome de um grupo público do Facebook que descobri recentemente "se como nós você preserva a natureza...". Tenha um bom dia. Olá Annie, eu conheço bem este grupo. Há algumas informações interessantes e outras que não são tão interessantes. Para a homeocultura, na Bélgica, temos cerca de dez varejistas, mas para a França, eu procurei em vão. Você sempre pode encomendá-lo por correio de Daniel: http://www.danielschmitz-roses.com/fr-nouveautes/homeocult-rosiers-500ml Quem vende Homeocult em sua área? MC Ninguém! Por isso, vou encomendar alguns do Daniel ou comprar alguns dele em uma feira de fábrica. Há 2 anos não uso pesticidas ou mistura de Bordeaux. As rosas são frequentemente propensas a manchas negras, mas não importa. Eu comprarei homeocult do Daniel quando for à Aywiers. Para os tomates, o primeiro ano, um horror, todos consumidos pelo míldio. Desde 2 anos, temos uma pequena estufa e tudo está bem, não há mais mofo e tomates bons :-) Beijos, bom dia Isa I segue o conselho de André eve sobre este assunto. Estou alimentando bem as rosas e conversando com elas. Eu removo flores mortas e folhas doentes. Dou tempo para as joaninhas virem. Eu tenho pequenos amigos no jardim para proteger.</w:t>
      </w:r>
    </w:p>
    <w:p>
      <w:r>
        <w:rPr>
          <w:b/>
          <w:color w:val="FF0000"/>
        </w:rPr>
        <w:t xml:space="preserve">id 373</w:t>
      </w:r>
    </w:p>
    <w:p>
      <w:r>
        <w:rPr>
          <w:b w:val="0"/>
        </w:rPr>
        <w:t xml:space="preserve">Baixe Ali em VOD e streaming legalmente e por uma taxa. O filme "Ali" é um filme biópico dirigido por Michael Mann. O "Ali" foi produzido há 18 anos, exatamente em 2002. Os principais atores (e atrizes) do filme "Ali" são Will Smith e Jamie Foxx e Jon Voight. Você pode facilmente baixar "Ali" como aluguel (48 horas no máximo) ou como compra final (download final VOD do arquivo de vídeo "Ali"). Você pode baixar "Ali" em francês (VF), VO (vostfr = Versão Originale Sous-Titré en Francais) ou VFSTFR (Versão Francaise Sous Titré en Francais) e até mesmo em HD (Alta Definição)! Cenário : Ao mostrar determinação, resistência física, agressividade e inteligência, Muhammad Ali tornou-se uma lenda viva do boxe americano. Belinda, sua esposa, Angelo Dundee, seu treinador, Drew Brown, seu conselheiro, Howard Bingham, seu fotógrafo e biógrafo, e Ferdie Pacheco, seu médico, foram testemunhas privilegiadas de sua brilhante e movimentada carreira dentro e fora do ringue. A ascensão de Cassius Clay Jr. à grandeza do boxe começou em 1960, quando ele ganhou uma medalha de ouro nas Olimpíadas. Desiludido com a ambição, ele se tornou profissional e colocou seu olhar no título mundial. Entretanto, suas chances de ganhar contra Sonny Liston, o detentor do título, eram escassas. Liston nunca perdeu uma luta. Ali no DVD BLU-RAY ? Procurando Ali em dvd ou coletor de dvd . O lançamento do DVD Ali pode ser atrasado em relação à publicação do filme no site ou ao seu lançamento teatral. Para saber o preço do Ali dvd, clique aqui : Veja o DVD . Você está procurando por Ali no coletor de raios azuis ou de raios azuis. O lançamento do BLU RAY of Ali pode ser atrasado em comparação com a publicação do filme no site ou seu lançamento teatral. Às vezes o DVD é lançado antes do BLU RAY então seja paciente! Para saber o preço do raio azul Ali, clique aqui : Outros filmes sobre Michael Mann Encontre todos os filmes relacionados ao tema Michael Mann para baixar legalmente e de graça clicando em "Michael Mann movie" Hacker (2015) : Hacker segue um prisioneiro em licença e seus associados americanos e chineses enquanto eles rastreiam e desmantelam uma poderosa rede internacional de crimes cibernéticos, arrastando-os de Chicago e Los Angeles para Hong Kong (...) Miami vice - Two Cops in Miami (2005): Miami... Dois agentes federais e a família de um informante foram brutalmente executados. Uma nova investigação começa para Sonny Crockett e seu colega de equipe Ricardo Tubbs, com uma certeza: o vazamento que permitiu que isso acontecesse (...) Collateral (2004) : Max é um motorista de táxi noturno em Los Angeles. Uma noite, ele é amigo de uma mulher chamada Annie Farrell, uma bela promotora de justiça, que cavalga no banco de trás de seu carro. Alguns minutos depois, é a vez de (...) Revelações (1999) : Lowell Bergman, famoso jornalista de investigação e produtor do programa de TV "60 Minutos", recebe um arquivo enviado por um funcionário anônimo da Philip Morris. Ela descreve os males da nicotina e o vício que ela cria. (...) The Last of the Mohicans (1991) : Em 1757, no Estado de Nova York, enquanto a guerra grassa entre franceses e ingleses pela apropriação dos territórios indianos, um jovem oficial inglês, Duncan Heyward, está encarregado de liderar duas irmãs, Cora (...) Other films about Will Smith Encontre todos os filmes sobre Will Smith para baixar legalmente e por uma taxa clicando em "Film Will Smith" Diversion (2015) : A relação entre um prostituto profissional e um aprendiz criminoso perturba os negócios um do outro quando se cruzam novamente alguns anos após seu primeiro encontro. (...) Depois da Terra (2013): 1.000 anos depois de um cataclismo que obrigou o homem a deixar a Terra, Nova Prime se tornou o novo planeta ocupado por nossa espécie. General Cypher Raige, de volta de uma longa missão,</w:t>
      </w:r>
    </w:p>
    <w:p>
      <w:r>
        <w:rPr>
          <w:b/>
          <w:color w:val="FF0000"/>
        </w:rPr>
        <w:t xml:space="preserve">id 374</w:t>
      </w:r>
    </w:p>
    <w:p>
      <w:r>
        <w:rPr>
          <w:b w:val="0"/>
        </w:rPr>
        <w:t xml:space="preserve">O CISS (Collectif Interassociatif Sur la Santé) acaba de publicar números sobre as despesas de gastos de pacientes em consultório particular, ou seja, a diferença entre as somas faturadas por profissionais particulares e as reembolsadas pela Assurance Maladie (AM). Este custo restante é composto de: o co-pagamento, uma porcentagem do custo dos cuidados não reembolsados pela AM com o objetivo de moderar o consumo de cuidados. dedutíveis, montantes fixos mínimos deduzidos dos reembolsos. taxas em excesso, valores faturados por certos profissionais de saúde além da tarifa convencional. Os números estão aqui: As duas principais constatações são as seguintes: 1) As sobretaxas são quase inexistentes entre os auxiliares médicos, como enfermeiros ou fisioterapeutas (5,2% da quantidade restante), raras entre os clínicos gerais (15,3%) e maciças entre os dentistas (82,9%). 2) Entre os médicos (todas as especialidades incluídas), os honorários extras representam menos da metade das despesas de gastos do paciente (43,9%), o restante, ou seja, 56,1%, corresponde ao co-pagamento e às franquias. Atualmente, o principal obstáculo financeiro ao acesso aos cuidados (excluindo os cuidados odontológicos) é a política voluntária de limitação de reembolsos, conhecida como "Ticket Modérateur", implementada pela Assurance-maladie. Este é um lembrete importante numa época em que a medicina liberal está sob fogo cruzado de gerentes e consumidores, ao mesmo tempo em que está sujeita a um desinteresse maciço por parte dos jovens médicos. Penso que a Medicare em breve renomeará seu Ticket Modérateur cujo nome está começando a soar estranho no contexto atual. Se eu colocar meu chapéu enarque, proponho: Participação financeira no esforço nacional para economizar dinheiro na saúde. Participação privada para salvaguardar o sistema de saúde. PS: Falta a ótica na tabela CISS. A taxa de ultrapassagem por parte dos oftalmologistas é de cerca de 10.000%. Isto é o que se obtém quando uma profissão estrangulada por tarifas ridículas convencionais muda maciçamente para tarifas gratuitas. 29 de maio de 2013, 07:28, por um anuetin Quando o CISS estudará as companhias de seguros mútuos e a administração hospitalar? As desigualdades entre prestadores de cuidados estão aumentando e certas profissões, certas "especialidades", são ainda mais desmotivadas cada vez que o CISS estigmatiza o setor liberal. O CISS propõe uma revalorização das taxas básicas em troca de uma abordagem rigorosa das superações? O CISS propõe pagar aos prestadores de cuidados e limitar o setor liberal ou simplesmente reprimir através de requisições e sanções? Em resumo, qual é o propósito do CISS? Afirmar o óbvio e depois .... Para fazer desaparecer um problema ou uma doença, fingimos ignorar os sintomas e uma vez que a condição piora, procuramos os culpados em vez de analisar o problema e encontrar soluções. Assim, perpetuamos as desigualdades, acentuando-as sob a ação de lobbies que querem perpetuar suas vantagens, apontando os culpados que são, naturalmente, atores, mas também vítimas ...etc. etc. Assim, todo o tecido da saúde local está morrendo, aumentando assim o custo do sistema para o paciente e a sociedade, diminuindo sua eficiência .O CISS também participa desta constelação que não quer ver enquanto aponta o dedo 12 de junho de 2013, 08:46 Reste à charge et équité, justes dépenses et incohérences, qui est vraiment remboursé et sur quels critères ? O atual sistema francês de reembolso de cuidados de saúde é onipresente, além</w:t>
      </w:r>
    </w:p>
    <w:p>
      <w:r>
        <w:rPr>
          <w:b/>
          <w:color w:val="FF0000"/>
        </w:rPr>
        <w:t xml:space="preserve">id 375</w:t>
      </w:r>
    </w:p>
    <w:p>
      <w:r>
        <w:rPr>
          <w:b w:val="0"/>
        </w:rPr>
        <w:t xml:space="preserve">Camisas e gravatas proibidas em uma escola secundária Mark Perry, diretor da escola, disse que lamentava ver camisas e gravatas desaparecerem de sua escola: "É lamentável, mas vimos uma verdadeira perda de tempo e energia da parte dos professores, que pediam constantemente aos alunos que enfiassem suas camisas nas calças ou amarrassem suas gravatas corretamente. Quando o assunto foi discutido no conselho estudantil, os adolescentes recusaram: "Gostamos de nossos uniformes e queremos ficar com eles", disse um deles. A decisão de proibir camisas e gravatas provocou várias reações dos estudantes e de seus pais. Alguns deles aceitam a nova camisa pólo e ainda a acham chique e confortável, enquanto outros aceitam menos a mudança de vestido. Os pais ficaram atônitos e pensaram que o diretor não queria que seus alunos ficassem muito "elegantes".</w:t>
      </w:r>
    </w:p>
    <w:p>
      <w:r>
        <w:rPr>
          <w:b/>
          <w:color w:val="FF0000"/>
        </w:rPr>
        <w:t xml:space="preserve">id 376</w:t>
      </w:r>
    </w:p>
    <w:p>
      <w:r>
        <w:rPr>
          <w:b w:val="0"/>
        </w:rPr>
        <w:t xml:space="preserve">Em 1733, em Jucu, que era Locus unitus purus valachicus "Purely Romanian Locality, of Greek-Catholic religion", sede de uma arquidiocese e de um vicariato (Archidiaconatus Rmi Dni Vicarii generalis Sukiensis), havia 67 famílias romenas, ou seja, cerca de 335 habitantes. Havia uma casa paroquial (Domus parochialis), uma igreja. Dois sacerdotes oficializaram lá: Stephan e Stephan jun. Estes dados nos chegam através do registro do recrutamento organizado pelo bispo greco-católico romeno (1728 - 1751) Inocențiu Micu-Klein (nascido em 1692, em Sadu, județ de Sibiu, Transilvânia - falecido em Roma, na Itália)[1].</w:t>
      </w:r>
    </w:p>
    <w:p>
      <w:r>
        <w:rPr>
          <w:b/>
          <w:color w:val="FF0000"/>
        </w:rPr>
        <w:t xml:space="preserve">id 377</w:t>
      </w:r>
    </w:p>
    <w:p>
      <w:r>
        <w:rPr>
          <w:b w:val="0"/>
        </w:rPr>
        <w:t xml:space="preserve">Entretanto, as duas políticas fiscais são semelhantes em seus resultados. Algumas das medidas fiscais adotadas por ambos os lados ou são relevantes em princípio, mas mistas em termos de resultados, ou são totalmente irrelevantes porque são claramente ineficazes. Na raiz desta eficácia mista ou falta de eficácia está o fato de que a tributação é às vezes utilizada onde não é claramente útil, ou onde não é o instrumento mais eficaz para o objetivo perseguido. É o caso, por exemplo, nos Camarões, com a redução dos impostos sobre as necessidades básicas a fim de influenciar os preços para baixo, ainda que sejam determinados pela lei da oferta e da procura no mercado internacional, e com a introdução de um regime fiscal para o setor da bolsa de valores a fim de incentivar o financiamento da economia a longo prazo. Este também é o caso, na França, do reforço do escudo fiscal para limitar os efeitos da tributação da riqueza, ou da redução do IVA no setor da restauração para baixar os preços e impulsionar o consumo e o emprego neste setor. Por outro lado, quando é relevante e apropriado, o uso da tributação está às vezes sujeito ou a uma utilização excessivamente cautelosa, baseada em benefícios mínimos (o regime fiscal especial para projetos estruturantes é um exemplo perfeito nos Camarões), ou a uma má focalização que leva a efeitos inesperados ou otimização (o caso do regime de reinvestimento nos Camarões, o crédito fiscal para pesquisa e a isenção de impostos para horas extras na França) No entanto, ambas as políticas fiscais se encontram em seus resultados. Algumas das medidas fiscais adotadas por ambos os lados são, de fato, ou relevantes em seus princípios, mas mitigadas em seus resultados, ou simplesmente não relevantes para uma ineficácia, então claramente revelaram-se. A razão para esta eficiência reservada ou ausência de eficiência é que o sistema tributário às vezes é instrumentado lá onde não apresenta um caráter evidente de utilidade, ou lá onde não é o instrumento mais eficaz para o objetivo perseguido. O caso, por exemplo, nos Camarões, da redução da tributação de commodities básicas em outras para influenciar a redução de preços, a implementação de um regime fiscal do setor de bolsa de valores para despertar o longo financiamento da economia. É também o caso, na França, do reforço do escudo fiscal para limitar os efeitos da tributação da riqueza, ou da redução do IVA na restauração para baixar os preços, impulsionar o consumo e o emprego neste setor. Pelo contrário, lá onde é relevante e adaptado, os incentivos fiscais às vezes são muito fracos, descansando sobre um nível mínimo de vantagens (o regime fiscal particular dos projetos estruturantes é uma ilustração disso nos Camarões), ou de uma má focalização levando a efeitos de acaso ou otimização (o caso do regime de reinvestimento nos Camarões, o crédito fiscal para pesquisa e a isenção fiscal de horas adicionais na França). No Conselho Europeu de Lisboa, em março de 2000, os Chefes de Estado e de Governo da União Européia iniciaram um programa para responder às mudanças econômicas provocadas pela globalização. Em particular, eles se comprometeram a implementar políticas e reformas para tornar a Europa a economia baseada no conhecimento e inovadora mais competitiva e dinâmica do mundo até 2010. Dois anos depois, na Cúpula de Barcelona em 15-16 de março de 2002, os líderes da UE concordaram que "os gastos globais em P&amp;D e inovação na UE devem aumentar para perto de 3% do PIB até 2010", com dois terços deste novo investimento vindo do setor privado, que deve ser incentivado a fazê-lo. A reforma do crédito fiscal para pesquisa, que ocorreu na França em 2008, segue esta lógica (§ 1). Outra lógica mais interna, anunciada pelo candidato da UMP durante a campanha presidencial de 2007, foi aquela ligada a</w:t>
      </w:r>
    </w:p>
    <w:p>
      <w:r>
        <w:rPr>
          <w:b/>
          <w:color w:val="FF0000"/>
        </w:rPr>
        <w:t xml:space="preserve">id 378</w:t>
      </w:r>
    </w:p>
    <w:p>
      <w:r>
        <w:rPr>
          <w:b w:val="0"/>
        </w:rPr>
        <w:t xml:space="preserve">Swedish Fit - Um esporte moderno e completo para o prazer de se mover! - Rede de 100 academias na França, 3 filiais no exterior (Londres, Genebra, Bruxelas) - 500 aulas por semana, 16 atividades diferentes acessíveis a todos os públicos (Sport-Health) - Principalmente o público feminino, principalmente vivendo na Ile de France - 500 instrutores e anfitriões/anfitriões, embaixadores da Swedish Fit diariamente Contate Louise WALKDEN Gerente de Marketing &amp; Comunicação 01 45 00 18 22 louise.walkden@swedishfit.com communication@swedishfit.com</w:t>
      </w:r>
    </w:p>
    <w:p>
      <w:r>
        <w:rPr>
          <w:b/>
          <w:color w:val="FF0000"/>
        </w:rPr>
        <w:t xml:space="preserve">id 379</w:t>
      </w:r>
    </w:p>
    <w:p>
      <w:r>
        <w:rPr>
          <w:b w:val="0"/>
        </w:rPr>
        <w:t xml:space="preserve">ROMA, terça-feira 9 de junho de 2009 (ZENIT.org) - O rabino Rivon Krygier diz que o "diálogo com os cristãos" o "iluminou", nesta entrevista conduzida por Sylvain Sismondi para a revista semanal da Igreja Católica em Paris, "Paris Notre-Dame", como parte de seu dossiê sobre o diálogo entre judeus e católicos em Paris, que pode ser baixado do site da Igreja Católica em Paris. A edição de 21 de maio do PND foi colocada on-line com testemunhos e artigos adicionais no site diocesano. Hoje, vários judeus estão engajados no diálogo com cristãos. Quais são suas motivações? Como eles vêem Jesus? A revista publica esta entrevista com um deles, o rabino Rivon Krygier, chefe da comunidade Massorti ("tradicional") Adath Shalom (Assembléia da Paz) no 15.&lt;/p&gt; Paris Notre-Dame - Você é judeu. Por que o diálogo com os cristãos é importante para você? Rivon Krygier - Estamos em uma era de globalização. Não podemos mais ignorar um ao outro. As religiões e os crentes devem conhecer-se e dialogar. Todos os dias, os eventos atuais nos mostram como são grandes os riscos de conflitos religiosos. Para evitá-los, para nos libertarmos de nossos preconceitos, precisamos absolutamente de diálogo. Também acredito que todos nós estamos conscientes hoje de que existe uma certa relatividade da verdade. Não é uma questão de indiferentismo ou relativismo... Digamos simplesmente que existem verdadeiros tesouros espirituais em cada religião e que podemos ser enriquecidos pela espiritualidade do outro através do diálogo. As espiritualidades se iluminam mutuamente e podem nos ajudar a compreender melhor nossa própria religião enquanto construímos a fraternidade universal desejada no projeto final de nossas respectivas religiões. Paris Notre-Dame - Em sua fé judaica, o que o diálogo com os cristãos traz para você? Rivon Krygier - Muita e toda sorte de coisas. Mas vamos dar um exemplo: o estudo dos Evangelhos e o diálogo com os cristãos me esclareceram muito sobre minha própria tradição. De fato, em sua memória ou em sua adoração, o cristianismo manteve muitos costumes judeus que foram completamente abandonados no judaísmo, que ainda estava evoluindo. Estou pensando, por exemplo, na vigília de Páscoa que tradicionalmente, na Igreja, durava toda a noite. Na verdade, era uma tradição judaica essencial, mas foi abandonada e esquecida. Hoje, a refeição da Páscoa deve ser concluída antes da meia-noite. O cristianismo é muitas vezes uma maneira de encontrar nossas raízes! Mas diz-se muitas vezes que é o cristianismo que encontra suas raízes neste diálogo. Paris Notre-Dame - Você não reconhece Jesus como o Messias e o Filho de Deus. Como você o vê? Rivon Krygier - Para mim, a questão se será um retorno ou a primeira vinda do Messias esperado é uma "briga de trapaceiros". De minha parte, no dia em que ele chegar, quer seu nome seja Shimon ou Jesus, não ficarei desapontado! Neste ponto, os cristãos devem entender que os judeus têm sua própria espiritualidade messiânica. Isto não envolve um encontro com a pessoa chamada Jesus. As condições e a função da vinda messiânica são pensadas e vividas de maneira diferente. Não estamos "centrados na messianidade", mas principalmente preocupados em reformar nossa conduta e a conduta do mundo através do cumprimento da vontade divina. Mas, no final, há convergência. Paris Notre-Dame - Como os Evangelhos e a vida de Jesus ecoam em você? Rivon Krygier - Os Evangelhos constituem uma visão rica, uma reflexão sobre o judaísmo. Devo admitir que quando leio certas passagens</w:t>
      </w:r>
    </w:p>
    <w:p>
      <w:r>
        <w:rPr>
          <w:b/>
          <w:color w:val="FF0000"/>
        </w:rPr>
        <w:t xml:space="preserve">id 380</w:t>
      </w:r>
    </w:p>
    <w:p>
      <w:r>
        <w:rPr>
          <w:b w:val="0"/>
        </w:rPr>
        <w:t xml:space="preserve">O Pauper and the Beggar Abundance não vem do que se tem no bolso, mas do que se tem no coração. Tal é o pobre homem sem dinheiro, o mendigo de uma sociedade sem moral; tal é aquele que pensa que é dono do mundo, apenas por um momento. A cada um é oferecido o caminho da vida; a cada um é dado um saco de oportunidades em sua jornada. Para um, ouro, diamantes, todo tipo de riqueza preciosa, Para o outro, tormento, infortúnio, parece o parco jantar oferecido. O dado é lançado e tudo parece dito, mas a história não termina aqui. Pois o mendigo nunca fez frutificar a riqueza que tem em seu coração; Quanto ao homem rico, raciocínio dentro de si mesmo: Da minha abundância quero compartilhar, Para aprender o que é felicidade... Do que se tem no bolso Mas do que se tem no coração. Tal é um pobre homem sem dinheiro, um mendigo de uma sociedade sem moral; tal é aquele que pensa que é dono do mundo, apenas por um momento. A cada um é oferecido o caminho da vida; a cada um é dado um saco de oportunidades em sua jornada. Para um, ouro, diamantes, todo tipo de riqueza preciosa, Para o outro, tormento, infortúnio, parece o parco jantar oferecido. O dado é lançado e tudo parece dito, mas a história não termina aqui. Pois o mendigo nunca fez frutificar a riqueza que possui em seu coração; Quanto ao homem rico, raciocínio dentro de si mesmo: Da minha abundância, quero compartilhar, Para aprender o que é felicidade... Amigo, você que me escuta, desta fábula da vida, o que você aprende de importância? Que somos de fato os donos de nosso destino, Que a riqueza e a pobreza, não somos escravos, Tudo depende do que queremos servir. Riqueza e pobreza são maus conselheiros na vida e às vezes podem nos desviar, minha fé. Não escolhemos nossa partida Nesta vida, mas como queremos que ela termine feliz. O que você aprende da vida? Que somos de fato os donos de nosso destino, Que a riqueza e a pobreza, não somos escravos, Tudo depende do que queremos servir. Riqueza e pobreza são maus conselheiros na vida e às vezes podem nos desviar, minha fé. Não escolhemos nossa partida Nesta vida, mas como queremos que ela termine feliz. Patrick Etienne O maior fracasso na vida é nunca ter ousado amar, compartilhar o próprio coração, correr o risco de dar tudo! Patrick Etienne Alguém disse sabiamente: Eu acho, portanto, que estou! Mas ele deveria ter dito: Eu existo porque amo! Eu acho, portanto, que estou! Mas ele deveria ter dito: Eu existo porque amo! Patrick Etienne</w:t>
      </w:r>
    </w:p>
    <w:p>
      <w:r>
        <w:rPr>
          <w:b/>
          <w:color w:val="FF0000"/>
        </w:rPr>
        <w:t xml:space="preserve">id 381</w:t>
      </w:r>
    </w:p>
    <w:p>
      <w:r>
        <w:rPr>
          <w:b w:val="0"/>
        </w:rPr>
        <w:t xml:space="preserve">Um Perl de água salgada Como você pode falar da Côte d'Azur sem mencionar suas praias com suas águas turquesa e às vezes tumultuosa ondulação? Nossos estúdios Perl em Antibes lhe dão a oportunidade de obter uma acomodação próxima a todas as lojas e transportes públicos. Recomendamos nosso aluguel de estúdios mobiliados perto das praias. Seja você estudante ou turista, você terá a oportunidade de descobrir a beleza da costa mediterrânea. A praia arenosa de Antibes, com seus seixos finos, atrai residentes e turistas de Antibes de todo o mundo durante todo o ano. Esta antiga perseguição de Pablo Picasso está localizada perto das muralhas e do Porto de Antibes. É um local de encontro amigável que acolhe aqueles que gostam de relaxar e descontrair em um domingo. Escolha entre o Plage du Ponteil ou o Plage de la Salis, ambos próximos a restaurantes, à cidade antiga e a vagas de estacionamento. Para aqueles que gostam de caminhar pela orla marítima, escolha a praia Port Carré, que é menos movimentada por causa de seus calhaus, que não estragam a beleza da paisagem. Reserve um de nossos estúdios Perl em Antibes para aproveitar seu ambiente excepcional, próximo às lojas e praias. A apenas 500 metros de sua acomodação, você descobrirá um panorama surpreendente onde o sol, o fiel companheiro desta região, o deslumbrará com seus raios cintilantes.</w:t>
      </w:r>
    </w:p>
    <w:p>
      <w:r>
        <w:rPr>
          <w:b/>
          <w:color w:val="FF0000"/>
        </w:rPr>
        <w:t xml:space="preserve">id 382</w:t>
      </w:r>
    </w:p>
    <w:p>
      <w:r>
        <w:rPr>
          <w:b w:val="0"/>
        </w:rPr>
        <w:t xml:space="preserve">A imagem do pequeno Aylan sem vida publicada no mundo e vista na TV é um símbolo trágico do fracasso da Europa em responder à maior crise de nosso tempo. Vamos mobilizar nossos líderes para agir e pôr um fim aos afogamentos! Sugerimos que você leia 3 textos muito fortes sobre o tema dos refugiados. 1) A raiva de Monsenhor Di Falco leu o texto ....Honte dos cristãos que são rápidos a sair às ruas por outras causas, mas que parecem ignorar esta tragédia. Mas o que foi feito do Manif pour tous? ..... 2) A reflexão deslumbrante de Koz: "salvar a alma francesa"... leia o texto .... Na Áustria, na Alemanha, na Islândia, as pessoas acolhem os refugiados. Os alemães estão exibindo bandeirolas "Wilkommen" nos estádios. Mas não na França. .... 3) O fórum aberto de várias associações incluindo CCFD-Terre solidaire, CIMADE, Anistia, Serviços Católicos de Assistência, mas também o YCW... : leia o fórum ...Diante da escala da crise e da tragédia humana, as principais associações caritativas francesas estão pedindo às autoridades públicas que se mobilizem para acolher mais refugiados ......</w:t>
      </w:r>
    </w:p>
    <w:p>
      <w:r>
        <w:rPr>
          <w:b/>
          <w:color w:val="FF0000"/>
        </w:rPr>
        <w:t xml:space="preserve">id 383</w:t>
      </w:r>
    </w:p>
    <w:p>
      <w:r>
        <w:rPr>
          <w:b w:val="0"/>
        </w:rPr>
        <w:t xml:space="preserve">Célia Izoard e François Bérard, editores da revista Z, elaborarão uma genealogia crítica do tecnopolo, um modelo de desenvolvimento baseado em pesquisa e inovação, inventado no Vale do Silício em torno da indústria de computadores a partir dos anos 70. O que esta inovação, à qual as pessoas estão adorando, realmente produz? Por que este modelo, que hoje constitui o coração do capitalismo, através da tecnologia digital e de suas empresas iniciantes, está envolto em uma imagem "rebelde" e "perturbadora", representada em particular pela figura do empresário-hacker? Criada em 2008, Z é uma revista investigativa a meio caminho entre o jornalismo comprometido e as ciências humanas. Uma revista itinerante, ela aplica um princípio original baseado na itinerância: para cada edição, a equipe editorial estabelece por várias semanas, o tempo de uma investigação coletiva, em torno de um tema e de um lugar. Nesta edição dedicada ao parque tecnológico de Toulouse, desde os prestigiosos laboratórios de informática até os armazéns logísticos da periferia, Z analisa as repercussões sociais e ambientais do que é conhecido como inovação. Celia Izoard e François Bérard, editores da revista Z, estudaram filosofia e refletem criticamente sobre tecnologia e ciência. Eles foram notavelmente co-autores de Un futur sans avenir : pourquoi il ne faut pas sauver la recherche scientifique (Grupo Oblomoff, L'Echappée, Paris, 2010). Inscrição música 2021 Eventos Dans les murs - até 22 Fev 2021 Inscrição música 2021 Exames de entrada e admissão Eventos Dans les murs - até 16 Mar 2021 Inscrição arte, design, design gráfico 2021 Seminários Dans les murs - 2021-2024 Peregrinações paleolíticas, ciclo pré-histórico Dans les murs masterclass - 26 &amp; 27 Jan. 2021 Masterclass saxofone com Nicolas Arsenijevic Dentro das paredes seminários - sexta-feira 29 de janeiro de 2021 História da exposição com exposições de Christian Bernard - 1 de fevereiro a 22 de agosto de 2021 Dentro das paredes palestras - sexta-feira 5 de fevereiro de 2021 2021 Peregrinações Paleolíticas #1 Experimentos no Tempo: Medição, Observação, Análise Dentro das paredes eventos - 12 e 13 Fev. 2021 eventos - até 15 Março 2021 Dentro das paredes Lux fugit sicut umbra Dentro das paredes Blue Fear - Dark Hours isdaT COVID-19 (coronavirus) - medidas implementadas no isdaT Dentro das paredes masterclass - terça-feira 19 Jan. 2021 Masterclass de violoncelo com Emmanuelle Bertrand Dentro das paredes Masterclass de violino com Alexis Galpérine Dentro das paredes Dança e artes visuais, Rosita Boisseau Dentro das paredes Masterclass - sábado 9 jan 2021 Masterclass de trompete com Nicolas Planchon Dentro das paredes Masterclass - sábado 9 jan 2021 Masterclass de vibrafone de jazz com Renaud Détruit eventos - até 16 dez 2020</w:t>
      </w:r>
    </w:p>
    <w:p>
      <w:r>
        <w:rPr>
          <w:b/>
          <w:color w:val="FF0000"/>
        </w:rPr>
        <w:t xml:space="preserve">id 384</w:t>
      </w:r>
    </w:p>
    <w:p>
      <w:r>
        <w:rPr>
          <w:b w:val="0"/>
        </w:rPr>
        <w:t xml:space="preserve">Tenho trabalhado duro nos últimos meses e semanas para finalizar meu último projeto e apresentá-lo a vocês. Mas antes de chegar ao âmago da questão, tenho que lhe dizer como cheguei aqui. Sou uma pessoa bastante reservada e não gosto de revelar minha vida privada para o público em geral. Entretanto, quando penso que pode ajudar muita gente, tento ser menos contido. Antes de mais nada, se você está me lendo hoje, é provavelmente porque temos vários interesses em comum, um dos quais é... Gostamos de dinheiro, queremos fazer muito ou queremos fazer ainda mais. Em resumo, é disso que se trata o MillionnaireZine. Discuto dinheiro, riqueza, mas muitas vezes outros tópicos que direta ou indiretamente tocam estes dois assuntos, tais como desenvolvimento pessoal, sucesso, imobiliário, mercado de ações, finanças pessoais, etc. Agora, se você vem me seguindo há algum tempo, provavelmente sabe que eu ganho meu sustento na Internet. Já falei sobre isso algumas vezes... Comecei em 2008. Naquela época, eu estava prestes a entrar em um negócio completamente diferente. O negócio das máquinas de venda automática. As máquinas que vendem bebidas e lanches sem que você tenha que fazer nada. Um robotzinho real que trabalha para você 24 horas por dia sem sequer estar empregado. Meu plano de negócios foi estabelecido, minha análise de mercado foi feita e eu estava prestes a comprar minhas primeiras máquinas até este ponto de virada... A descoberta de uma oportunidade ainda mais simples e atraente... 72 websites mais tarde, aqui estou escrevendo estas linhas. Eu sabia que por trás da Internet estava uma pequena fortuna, mas que bastava saber como fazer isso acontecer. É por isso que, desde que comecei, tenho consumido centenas de horas de treinamento sobre o assunto para entender tudo. Considero estes cursos autodidatas como meu segundo diploma universitário. Eles permitiram que eu nunca mais tivesse que trabalhar para outra pessoa. Eu tentei e testei muitas coisas. Entre outras coisas, vendi muito espaço publicitário, links de texto, produtos informativos de parceiros, meus próprios produtos e assim por diante... E posso confirmar que a informação e a Internet é uma verdadeira mina de ouro. A informação é a nova moeda e as pessoas estão dispostas a pagar muito dinheiro por informações privilegiadas sobre qualquer assunto. É o mesmo princípio do advogado ou contador que cobra $200/hora para lhe fornecer informações valiosas. Hoje, tenho um pequeno império que me permite ser completamente livre graças à Internet. Eu sei muito bem que muitas pessoas também gostariam de desfrutar deste estilo de vida. E, a pedido de muitas pessoas, decidi finalmente compilar minha experiência e meus conhecimentos em um curso de treinamento completo. Atualmente estou terminando os detalhes finais deste projeto e os manterei informados quando ele estiver pronto. Enquanto isso, convido-os a responder as seguintes perguntas: Você já tem uma presença na Internet? Em caso afirmativo, por favor, me fale sobre seu site nos comentários. Ele lhe dará publicidade gratuita 😉 Se não, o que você está esperando para começar, VOCÊ TÓ, sua própria atividade na Internet para ganhar mais dinheiro? Mickael escreveu Hello sylvail, seguindo seu e-mail e lendo : "Decidi escrever a você para responder as perguntas que você fez no final da página. Você já tem uma presença na Internet? Em caso afirmativo, por favor, me fale sobre seu website. É uma loja on-line que oferece desenvolvimento pessoal e coaching via áudio mp3 e suporte a e-books que podem ser baixados diretamente de seu computador, o que evita custos de envio e dá a possibilidade de ter o artigo o mais rápido possível.</w:t>
      </w:r>
    </w:p>
    <w:p>
      <w:r>
        <w:rPr>
          <w:b/>
          <w:color w:val="FF0000"/>
        </w:rPr>
        <w:t xml:space="preserve">id 385</w:t>
      </w:r>
    </w:p>
    <w:p>
      <w:r>
        <w:rPr>
          <w:b w:val="0"/>
        </w:rPr>
        <w:t xml:space="preserve">contrato de crédito steg fekher bahloul .pdf Nome original: contrato de crédito steg fekher bahloul.pdfAutor: steg Este documento em formato PDF 1.5 foi gerado pelo Microsoft® Office Word 2007, e foi enviado para fichier-pdf.fr em 03/06/2018 às 11:29, a partir do endereço IP 102.170.x.x. Esta página de download de arquivo já foi vista 293 vezes. Overview of the document AVENANT AU CONTRACT D'ACHAT PAR LA STEG DE L'EXCEDENT DE L'ENERGIE ELECTRIQUE PRODUITE A PARTIR DE L'ENERGIE SOLAIRE PHOTOVOLTAÏQUE PAR LE PRODUCTEUR RESIDENTIEL EN BASSE TENSION (Bénéficiaire du programme PROSOL ELEC) N°.................. ENTRE LES SOUSSIGNES: La Société Tunisienne de l'Electricité et du Gaz désignée ci-après par " S.T.E.G" e representado para os fins aqui descritos por ............................................................................................................... ..............................................................................................................., por um lado, e ....................................................................................... tendo eleito domicílio em ........................................................................... doravante referido como o "Produtor", por outro lado. Tendo em vista o Contrato para a compra pela STEG da energia excedente produzida a partir da energia solar fotovoltaica pelo produtor residencial de baixa tensão que se beneficia do programa elétrico PROSOL, e o pedido do produtor por carta no. ...../...../........ para aumentar a potência de pico de sua instalação fotovoltaica em ..... kWp, foi acordado e decidido emendar as disposições especiais do Contrato da seguinte forma B. DISPOSIÇÕES ESPECÍFICAS 1) A energia elétrica é produzida em : (localização) ......................................................... 2) Referência de assinatura STEG: ........ ......................................................... 3) Energia elétrica subscrita pela STEG ............ (kVA) 4) A energia elétrica é produzida a partir de ............. módulos fotovoltaicos de potência unitária: ..........(Wp) e cuja potência máxima instalada é ................kWp 5) As características nominais do inversor são - Tensão nominal (Un): 230V/400V - Freqüência: 50 Hz 6) Classe de precisão do medidor de entrega: 02 7) Ciclo de leitura: .......................... meses 8) Valor do crédito devido por fatura:... ............................................ ........................DT/ Fatura de acordo com o formulário de adesão ao Programa PROSOL Electric e assinatura de crédito bancário em ....... /...../........... 9) Notificações: Todas as notificações para os fins deste Contrato deverão ser feitas por escrito ou por Fax por uma das partes para a outra nos seguintes endereços - Para o Produtor: ........................................................................................................................... ....................................... Tel: ..................................; Fax: ................................... - Para STEG: ........................................................................................................................... ......................................... Tel: .................................; Fax: ................................... Feito em ....................., em ................ Para o produtor (Assinatura precedida das palavras ''Lido e aprovado'') Feito em ........................, em .................. Para STEG (Assinatura precedida das palavras ''Lido e aprovado'')</w:t>
      </w:r>
    </w:p>
    <w:p>
      <w:r>
        <w:rPr>
          <w:b/>
          <w:color w:val="FF0000"/>
        </w:rPr>
        <w:t xml:space="preserve">id 386</w:t>
      </w:r>
    </w:p>
    <w:p>
      <w:r>
        <w:rPr>
          <w:b w:val="0"/>
        </w:rPr>
        <w:t xml:space="preserve">Fórum : Enfermeira de profissão (IDE) Osteopatia Eu sou osteopata e como sei que alguns de vocês estão interessados nesta profissão que pode ser alcançada em 6 anos em tempo parcial a partir de sua formação como enfermeira, proponho-me a responder suas perguntas. Caso contrário, você pode encontrar muitas informações ou para perguntas específicas no fórum de osteopatia. http://forum-osteo.xooit.com Vejo vocês em breve... Aguardo ansiosamente a sua resposta! - osteo-pattes Re: Osteopatia osteo-pattes escreveu: Eu sou um osteopata e como sei que alguns de vocês estão interessados nesta profissão que pode ser alcançada em 6 anos em tempo parcial de sua formação como enfermeiro, proponho-me a responder suas perguntas. Um site muito interessante: http://www.pseudo-medecines.org/ tem uma página sobre osteopatia. Você aprenderá que na França somente médicos podem usar o título de osteopata (desde que tenham seguido um curso de treinamento). Em particular, os fisioterapeutas foram negados este título em 1995. Isto significa que atualmente, na França, um osteopata que não é médico é culpado pela prática ilegal da medicina. - Registrado em: 06 de maio de 2004 14:45 A Revista Oficial n° 54 de 5 de março de 2002 página 4118 publica o LOI n° 2002-303 de 4 de março de 2002 relativo aos direitos dos pacientes e à qualidade do sistema de saúde Artigo 75 : Osteopatia e quiroprática O uso profissional do título de osteopata ou quiroprático é reservado aos portadores de um diploma que ateste um treinamento específico em osteopatia ou quiroprática emitido por um estabelecimento de treinamento aprovado pelo Ministro da Saúde sob condições estabelecidas por decreto. O programa e a duração dos estudos e testes preparatórios após os quais este diploma pode ser emitido são estabelecidos por regulamento. Se for um diploma emitido no exterior, deve conferir ao seu titular uma qualificação reconhecida como semelhante, de acordo com as condições estabelecidas por decreto. Os profissionais em exercício na data de aplicação da presente lei podem ser reconhecidos como osteopatas ou quiropráticos se satisfizerem condições de treinamento ou experiência profissional similares às dos titulares do diploma mencionado no primeiro parágrafo. Estas condições serão determinadas por decreto. Qualquer pessoa que faça uso profissional do título de osteopata ou quiroprático está sujeita a uma obrigação de treinamento contínuo, sob condições definidas por decreto. A Haute Autorité en Santé é responsável pela elaboração e validação de recomendações de boas práticas. Ela elaborará uma lista dessas boas práticas a serem ensinadas nos estabelecimentos de treinamento que concedem o diploma mencionado no primeiro parágrafo. Um decreto estabelecerá a lista de atos que os praticantes portadores do título de osteopata ou quiroprático estão autorizados a realizar, bem como as condições sob as quais são obrigados a realizá-los. Estes profissionais só podem exercer sua profissão se estiverem inscritos em uma lista elaborada pelo representante do Estado no departamento de sua residência profissional, que registra seus diplomas, certificados, títulos ou autorizações. Isto significa que, se esta lei for aprovada, os médicos não terão mais o monopólio do treinamento. (porque eles próprios não precisavam de uma lei para usar a osteopatia!) Então, a respeito deste texto sobre pseudo-medicina, eu poderia ensinar que a osteopatia é considerada pela OMS como medicina (Organização Mundial da Saúde), que na maioria dos estados europeus esta formação é reconhecida, assim como a medicina osteopática. Nos Estados Unidos, os médicos escolhem, durante seus estudos médicos, medicina osteopática ou medicina alopática (D.O. ou M.D.), que o ensino seja dado nas universidades da mesma forma que a medicina alopática (não acho que universidades como Nova York, Michigan, Ohio</w:t>
      </w:r>
    </w:p>
    <w:p>
      <w:r>
        <w:rPr>
          <w:b/>
          <w:color w:val="FF0000"/>
        </w:rPr>
        <w:t xml:space="preserve">id 387</w:t>
      </w:r>
    </w:p>
    <w:p>
      <w:r>
        <w:rPr>
          <w:b w:val="0"/>
        </w:rPr>
        <w:t xml:space="preserve">Esta guerra também é conhecida como a Grande Guerra. Guerra Mundial 1 ou "a guerra para acabar com todas as guerras". De 1914 a 1918, a Europa e parte do mundo se envolveram na primeira guerra total da história. Cada um dos países beligerantes mobilizou todos os seus recursos militares, políticos e industriais para vencer, à custa de grandes conseqüências sociais e materiais para a população civil. A Grande Guerra começou em 28 de julho de 1914. O assassinato do Arquiduque Franz Ferdinand da Áustria em Sarajevo por um jovem nacionalista sérvio em 28 de junho de 1914 foi o gatilho de uma grande crise diplomática entre a Áustria-Hungria e o Reino da Sérvia. Várias alianças internacionais haviam sido forjadas durante décadas e, após o ultimato da Áustria-Hungria, todas as grandes potências européias entraram em guerra e o conflito se estendeu a outras áreas geográficas como um jogo de boliche. Após vários anos de impasse, a guerra teve seu início em março de 1917 com a queda do governo russo, o que permitiu ao revolucionário governo russo assinar um acordo de paz com as potências centrais em março de 1918. O Império Austro-Húngaro e depois a Alemanha pediram um armistício sucessivamente em 4 de novembro e 11 de novembro de 1918, o que pôs um fim ao conflito. Este conflito resultou em mais de 9 milhões de mortes entre combatentes e sete milhões de civis. Foi uma das guerras mais mortíferas da história. Ela provocou grandes mudanças políticas com o fim dos impérios (alemão, russo, austro-húngaro e otomano) mudando o mapa das fronteiras da Europa, várias nações ganhando independência e uma revolução.</w:t>
      </w:r>
    </w:p>
    <w:p>
      <w:r>
        <w:rPr>
          <w:b/>
          <w:color w:val="FF0000"/>
        </w:rPr>
        <w:t xml:space="preserve">id 388</w:t>
      </w:r>
    </w:p>
    <w:p>
      <w:r>
        <w:rPr>
          <w:b w:val="0"/>
        </w:rPr>
        <w:t xml:space="preserve">Depois de estudar medicina, Didier Sicard entrou nos hospitais parisienses: estágio externo, estágio, clínica, consulta como médico hospitalar. Como professor associado, ele tornou-se chefe de um dos dois departamentos de medicina interna do Hospital de Cochin em Paris. Ele criou (com Emmanuel Hirsch) o Espaço Ético da Assistência Pública - Hôpitaux de Paris. Em 1999, por decreto do Presidente Jacques Chirac, ele sucedeu Jean-Pierre Changeux (que ele mesmo sucedeu Jean Bernard) à frente do Comitê Nacional de Ética Consultiva, instituição que ele presidiu até fevereiro de 2008 e da qual ele agora é Presidente Honorário. Suas publicações incluem La Médecine sans le corps (Plon, 2002), L'Alibi éthique (Plon, 2006) e, com Georges Vigarello, Aux Origines de la médecine (Fayard 2011). Desde 2008, Didier Sicard tem presidido o comitê de especialistas do Instituto de Dados de Saúde.</w:t>
      </w:r>
    </w:p>
    <w:p>
      <w:r>
        <w:rPr>
          <w:b/>
          <w:color w:val="FF0000"/>
        </w:rPr>
        <w:t xml:space="preserve">id 389</w:t>
      </w:r>
    </w:p>
    <w:p>
      <w:r>
        <w:rPr>
          <w:b w:val="0"/>
        </w:rPr>
        <w:t xml:space="preserve">Beleza e a Banheira Gabriella está fazendo seu tão esperado retorno à Hegre-Art esta semana; você terá um grande momento novamente! Não é para se conter, Gabriella é vista aqui recebendo seus pontapés na banheira. E com um corpo tão atraente como o de Gabriella, quem poderia culpá-la por brincar com ele? Acariciando seus seios ensaboados, lambendo seus mamilos e deixando a água correr sobre seu sexo carnoso, não há dúvida de que Gabriella está tirando muito proveito deste banho! Mergulhe no banho com Gabriella - você vai se divertir muito! </w:t>
      </w:r>
    </w:p>
    <w:p>
      <w:r>
        <w:rPr>
          <w:b/>
          <w:color w:val="FF0000"/>
        </w:rPr>
        <w:t xml:space="preserve">id 390</w:t>
      </w:r>
    </w:p>
    <w:p>
      <w:r>
        <w:rPr>
          <w:b w:val="0"/>
        </w:rPr>
        <w:t xml:space="preserve">... mas seria talvez uma das maiores oportunidades perdidas de nosso tempo se o software livre não liberasse nada além do código G.A.F.A.M. A categoria Google Apple Facebook Amazon Microsoft evoca a batalha impiedosa que esses gigantes estão travando em todas as frentes... e sua ganância por nossos dados e atenção. E quanto ao software livre? Nas últimas semanas, publicamos capítulo após capítulo de nossa tradução do Google Data Collection, o estudo da equipe de especialistas em sistemas de software, pesquisador e professor da Universidade de Vanderbilt, Douglas C. Schmidt. Abaixo você encontrará uma única tradução do sétimo capítulo e a breve conclusão do Google Data Collection, o estudo da equipe de cientistas de sistemas de software e do pesquisador e professor Douglas C. Schmidt da Universidade de Vanderbilt. Se você perdeu, você pode encontrar a tradução do sexto capítulo do Google Data Collection, o estudo da equipe de especialistas em sistemas de software, pesquisador e professor da Universidade de Vanderbilt, Douglas C. Schmidt. Se você perdeu, você pode encontrar os capítulos anteriores já disponíveis no ... Leia mais Aqui já está a tradução do quinto capítulo do Google Data Collection, o estudo elaborado pela equipe do Professor Douglas C. Schmidt, especialista em sistemas de software, pesquisador e professor da Universidade de Vanderbilt. Se você perdeu, você pode encontrar os capítulos anteriores já disponíveis no ... Leia mais Aqui já está a tradução do quarto capítulo do Google Data Collection, o estudo elaborado pela equipe do Professor Douglas C. Schmidt, especialista em sistemas de software, pesquisador e professor da Universidade de Vanderbilt. Se você sentiu falta deles, pode encontrar os capítulos anteriores já ... Leia mais Estamos encantados e honrados em receber Stéphane Bortzmeyer, que combina um alto nível de competência em questões bastante técnicas com uma interessante capacidade de deixar as coisas complexas bem claras. Agradecemos-lhe por nos explicar neste artigo ... Leia mais Aqui já está a tradução do terceiro capítulo do Google Data Collection, o estudo elaborado pela equipe do Professor Douglas C. Schmidt, especialista em sistemas de software, pesquisador e professor da Universidade de Vanderbilt. Se você não os encontrou, você pode encontrar os capítulos anteriores já traduzidos.</w:t>
      </w:r>
    </w:p>
    <w:p>
      <w:r>
        <w:rPr>
          <w:b/>
          <w:color w:val="FF0000"/>
        </w:rPr>
        <w:t xml:space="preserve">id 391</w:t>
      </w:r>
    </w:p>
    <w:p>
      <w:r>
        <w:rPr>
          <w:b w:val="0"/>
        </w:rPr>
        <w:t xml:space="preserve">Deixamos o Grems em um enorme Broka Billy, um recorde louco que quebrou todos os limites, para pousar sozinho em seu canto, onde ninguém jamais havia colocado os pés na terra. Caminhos torcidos, escapadas queimadas, você podia sentir que o Mc se tinha deixado totalmente ir, simplesmente jogando o que ele gostava de fazer, mesmo que isso significasse sair seriamente dos trilhos, e não soar como qualquer outra pessoa. Armado com produtores malucos, jogando diamantes em diamantes, o disco tinha feito seu pequeno efeito em meus tímpanos. Grems não tinha descansado sobre seus louros por um ano, e nos agraciou com um bom número de aparições, façanhas e vídeos, mais um bastão Lp sob o nome "Pour ma paire de Jordan" com Entek e MiM, que deve ter abalado mais de um porão de Londres. Como Grems me disse em uma entrevista há um ano (ligação autopromocional muito discreta), um registro com Disiz La peste estava em andamento. Disiz, não vou insultá-lo, apresentando-o. Mas ele já vinha trabalhando com Grems há muito tempo (o Rouge à Lèvres projo, e algumas outras aparições de quebrar mandíbulas nos últimos anos). E o Klub Sandwich, além dos dois Mc's, é dois produtores. Son Of Kick, descoberto graças à Broka Billy por minha parte, e que desde então explodiu com Playing The Villain e seu clipe maluco, ou o excelente Guacha com Grems &amp; Disiz (E um excelente clipe Sm, Revolution B ). Caso contrário, Son Of Kick é Mc em seu tempo livre sob o pseudo Micro Coz, que gostaríamos de ouvir mais vezes. (Um pequeno Lp com Grems um destes dias?) Para completar a equipe, Simbad, que também foi descoberto por você verdadeiramente graças a Broka Billy (realmente) e que também esteve na boca de todos este ano com este recorde mundial da família com Lefto, presente em todas as boas cremes, e até mesmo no topo das prateleiras das lojas de discos no Japão Valcheux. Nós nos perguntamos o que estava por trás deste termo. E depois de Guacha, os caras parecem gostar do Oeste Selvagem. Valcheux é um cara grande e feio que mira uma mulher feia que entra no estúdio durante a gravação. E ela a recebe na cara, a senhora. Mas o humor e o catarro das piadas desestimulam o lado gratuito da agressão verbal. Então Disiz joga suas frases em modo supersônico, cheio de aliterações, enquanto dá a impressão de estar junto à piscina com óculos de sol e um copo de Martini. "Ela não tem laços, ela tem arrepios / Ela não tem dedos, ela tem quenelles / Tenho certeza de que se ela recebe o Ken por ela, é Natal / Se você lhe disser que é bom para ela, é um poema" Grems sempre cospe fases alienígenas, com frases esmagadas, mudanças brutais de ritmo e rimas diagonais. "Você é o meu camarão / Imagine como é difícil o estilo cãozinho / Para onde vai a minha pila? Não quero saber..." O filho do Kick até tem sua própria rima. O produto é uma linha granulosa e esmagada, perfeita para o fluxo do Mc. Você ri de cada tirada, mas é um pequeno alívio para sua consciência que a garota é inglesa. A primeira metade do recorde é um bando de bangers. Instrumentos elétricos, máquinas de bater tambor, Son Of Kick e Simbad se divertem muito. A Casse Ta Bouche tem um nome apropriado e visa os dentes. Morda o pavimento, para que possamos empurrar sua cabeça com presença. Violência, coro cantado, é dia de pagamento, você não é</w:t>
      </w:r>
    </w:p>
    <w:p>
      <w:r>
        <w:rPr>
          <w:b/>
          <w:color w:val="FF0000"/>
        </w:rPr>
        <w:t xml:space="preserve">id 392</w:t>
      </w:r>
    </w:p>
    <w:p>
      <w:r>
        <w:rPr>
          <w:b w:val="0"/>
        </w:rPr>
        <w:t xml:space="preserve">Desejamos a você um ano muito, muito bom. Descubra como as imagens incorporam opiniões, como as reportagens utilizam as técnicas dos filmes de ficção, etc. Fichas de atividades de educação de imagem e mídia (a serem realizadas com crianças/jovens). Links para vários sites úteis na área de imagem, mídia e alfabetização digital.</w:t>
      </w:r>
    </w:p>
    <w:p>
      <w:r>
        <w:rPr>
          <w:b/>
          <w:color w:val="FF0000"/>
        </w:rPr>
        <w:t xml:space="preserve">id 393</w:t>
      </w:r>
    </w:p>
    <w:p>
      <w:r>
        <w:rPr>
          <w:b w:val="0"/>
        </w:rPr>
        <w:t xml:space="preserve">Complexo, abundante, atípico, o trabalho de Pierre H�bert é imponente. Mais de 20 filmes estão incluídos neste conjunto de três DVDs: pequeno resumo m�trages, filmes políticos, experimentos d�cuing de mostras multidisciplinares, além do primeiro longa-metragem animado m�trage produziu � o NFB: La plante humaine. Pierre H�bert, ganhador do Prêmio Albert-Tessier de 2004 em reconhecimento a sua notável carreira, nos oferece uma das manifestações mais singulares da moderna cin�matographic qu�b�coise. Para qualquer solicitação ou pergunta, entre em contato conosco</w:t>
      </w:r>
    </w:p>
    <w:p>
      <w:r>
        <w:rPr>
          <w:b/>
          <w:color w:val="FF0000"/>
        </w:rPr>
        <w:t xml:space="preserve">id 394</w:t>
      </w:r>
    </w:p>
    <w:p>
      <w:r>
        <w:rPr>
          <w:b w:val="0"/>
        </w:rPr>
        <w:t xml:space="preserve">Para fazer isso : - Passo 1: Clique neste link de logout - Passo 2: Clique neste link, para redefinir sua senha. - Passo 3: No e-mail recebido, clique no link para ativar a nova senha recebida. - Passo 4: Agora você poderá entrar normalmente com a nova senha (não hesite em mudá-la quando estiver logado) - Ajuda: Legislação do trabalho!!... na rede, você escreve 'trabalho 2250 horas' e receberá endereços onde a lei é detalhada que estabelece as horas anuais por empregador! 2250h por ano no máximo. ou seja, 48h/semana cp não incluído. além disso, você pode recusar sem que o empregador possa remediar. Acordo por escrito da babá para exceder o tempo máximo de trabalho (48 horas por semana durante um período de 4 meses) desde que não exceda 2250 horas de trabalho por ano. A recusa de exceder esta duração não pode ser motivo para demissão. Observe no contrato que se você exceder esta cota (48h/semana e/ou 2250h/mês) você a conhece e a aceita! caso contrário não será bom em caso de controle, é o único "desfile" ativo aconselhado pelas "autoridades"... 4i 12-03-2008 23:45:07 Re: Legislação do trabalho!!! em caso de aceitação (de mais de h) e de um controle dos impostos... você é expoente como assmat para ver você retirar a abbatement dos 20% e com uma multa dixit o jurista do café... então tanto para refletir e calcular que vale o custo!!! além das 2250h os pais são obrigados a contratar outra pessoa .... lulu54 Re: Legislação do trabalho!!! Não tenho certeza se vou ser capaz de fazer isto... Não tenho certeza se vou ser capaz de fazer isto... Não tenho certeza se vou ser capaz de fazer isto... Não tenho certeza se vou ser capaz de fazer isto... Não tenho certeza se vou ser capaz de fazer isto... Não tenho certeza se vou ser capaz de fazer isto...Ainda estou esperando uma resposta definitiva deles a respeito do abatimento anual de nossas declarações, para ter certeza de que não perdemos essa vantagem... no caso de irmãos, ela vai rapidamente, pois é uma cota ligada ao empregador e não por criança... 4i Re: Legislação trabalhista!!! Aqui está o : Decreto de 29 de maio de 2006 relativo às disposições do código do trabalho aplicável aos assistentes maternos e aos assistentes familiares Este decreto é aplicável, o mais tardar, em 1 de setembro de 2006. Com relação aos assistentes maternos : - Definição e fixação do valor mínimo do subsídio de manutenção: 85% do mínimo garantido para 9 horas de atendimento. A natureza fracionária deste subsídio não está prevista no acordo coletivo: as discrepâncias entre os decretos e o acordo coletivo ainda precisam ser esclarecidas. - O valor da ajuda alimentar é acordado entre o pai e a criança. - Contrato de trabalho escrito com menções obrigatórias: esclarecimento dos direitos e obrigações de cada parte, a fim de evitar dificuldades e conflitos. - Salário horário mínimo fixo: 0,281 x SMIC (0,281 = 2,25/8). lulu - Descanso diário de 11 horas com possibilidade de derrogação por motivos relacionados ao trabalho ou à saúde dos pais. - Pagamento extra por horas trabalhadas acima de 45 horas por semana. - Acordo por escrito da babá para exceder o tempo máximo de trabalho (48 horas por semana durante um período de 4 meses) desde que não exceda 2250 horas de trabalho por ano. A recusa de exceder o tempo máximo de trabalho não pode ser motivo de demissão. - Na ausência de um acordo sobre as datas de licença com seus vários empregadores, a criança pode fixar suas próprias datas de licença notificando seus empregadores antes de 1 de março: 4 semanas no verão e 1 semana no inverno. Para mais informações: - Decreto nº 2006-627, de 29 de maio de 2006, sobre as disposições do</w:t>
      </w:r>
    </w:p>
    <w:p>
      <w:r>
        <w:rPr>
          <w:b/>
          <w:color w:val="FF0000"/>
        </w:rPr>
        <w:t xml:space="preserve">id 395</w:t>
      </w:r>
    </w:p>
    <w:p>
      <w:r>
        <w:rPr>
          <w:b w:val="0"/>
        </w:rPr>
        <w:t xml:space="preserve">20 horas de autonomia para os primeiros PCs ARM rodando Windows 10 Autonomia, autonomia e mais autonomia: este foi o lema da Qualcomm que, durante sua Technology Summit, levantou o véu sobre os primeiros PCs rodando Windows 10 equipados com um sistema Snapdragon 835 system-on-chip. O mesmo motor sob o capô de todos os smartphones high-end Android. E isso dá a esses novos dispositivos 20 horas de autonomia. A Microsoft até se orgulha de ter nada menos que uma semana de trabalho! O que estes computadores têm em comum, além de seu processador, é que todos eles incorporam uma antena LTE que lhes permite estar sempre conectados a uma rede. Os computadores não são apenas sem ventilador, eles também são mais leves e mais compactos. Entre os "PCs móveis" apresentados neste encontro havaiano, a HP lançou o Envy x2, um modelo híbrido que é meio laptop, meio tablet (o teclado retroiluminado pode ser destacado). Apresenta uma tela de 12,3 polegadas com resolução de 1920 x 1080, 8GB de RAM e 256GB de armazenamento. Este modelo, que inclui um chicote, pesa 700 gramas e tem 6,9 mm de espessura. A Asus oferece um formato mais tradicional de laptop com o NovaGo. Tem uma tela de 13,3 polegadas de 1080p, 4 a 8 GB de RAM e 64 a 256 GB de armazenamento. Há duas portas USB-A 3.1 (gen. 1), uma saída HDMI e um slot microSD. A caixa do PC pesa 1,39 kg e tem uma espessura de 14,9 mm. Estranhamente, estes PCs rodam Windows 10 S, a versão "castrada" do sistema operacional para educação. Entretanto, é possível atualizar para o Windows 10 Pro por uma pequena taxa. A Asus venderá o NovaGo a $599 (4GB RAM) e $799 (8GB). A HP não tem informações sobre preços, mas o Envy x2 será provavelmente mais caro do que o NovaGo. E estará à venda na primavera. Estes dois PCs, aos quais se unirão outros modelos (estamos esperando notícias da Lenovo, por exemplo) rodam no Windows 10, e ao contrário do Windows RT de memória sinistra, as aplicações "históricas" do sistema operacional também são compatíveis (além das da Windows App Store). O desempenho ainda não foi apreciado. No ano passado, ao anunciar esta nova plataforma para Windows 10, Microsoft e Qualcomm demonstraram o sistema operacional e o Photoshop em um Snapdragon 820, o predecessor do 835 (vídeo acima). "Eu teria escrito "O aspersor", mas não quero causar problemas, tenho o suficiente para lidar em outras discussões... A diferença com os palestrantes é que eu não fingi dar nenhum. Quando você dá aulas com um falso ar de superioridade, é melhor dominar seu assunto. @thebarty "Quando eu vejo que todos prevêem que a Apple irá mudar para seus processadores Ax e você, Cyrano, pensa que a Apple será a última em processadores x86" Unix/linux já existe há algum tempo no ARM Android já existe no ARM Windows está agora no ARM Apple pode um dia mudar seus Macs para ARM, mas o fato é que a Apple não é nem a última, mas ainda está na linha de partida. @C1rc3@0rc Unix/linux existe no ARM e o x86 Windows existe no ARM e o x86 MacOS existe no x86 e ... O que está acontecendo é uma abstração de hardware para o público em geral. E isso é uma coisa boa, o ISA não importa no final. Não esqueça que a Apple foi uma das primeiras a começar a abandonar a "Intel"... com iOS! ;) @L4P Mas bom</w:t>
      </w:r>
    </w:p>
    <w:p>
      <w:r>
        <w:rPr>
          <w:b/>
          <w:color w:val="FF0000"/>
        </w:rPr>
        <w:t xml:space="preserve">id 396</w:t>
      </w:r>
    </w:p>
    <w:p>
      <w:r>
        <w:rPr>
          <w:b w:val="0"/>
        </w:rPr>
        <w:t xml:space="preserve">Olá!!! Você teve um bom fim de semana? Hoje proponho a vocês descobrir um esmalte da marca Golden Rose que comprei no Polishinail. É o n°42 e faz parte da gama Rich Color. É um belo azul cheio de partículas de prata que lhe dão um enorme encanto, e eu o acho muito menos comum. Às vezes sinto que é um pouco de cor cinza-azul. É fácil de aplicar graças à sua boa textura e pincel largo, opacidade em 1 ou 2 demãos (eu apliquei 2 demãos finas) e seca bem. Aqui está esta bela Rosa Dourada n°42: Então você gosta deste verniz azul? Amanhã eu lhe proporei uma decoração que fiz para ela, espero que goste! Obrigado pela visita, nos vemos amanhã! Beijos lindos 😉 obrigado Muffin 🙂 biz É sublime! obrigado por isso, e prazer em vê-lo aqui 🙂 Olá Melyne, é super lindo 🙂 beijos obrigado por isso 🙂 beijos Cuckoo Melyne, é super lindo, só nos tons que eu prefiro. Mal posso esperar para ver sua decoração. Eu acho que você gostaria deste 😉 beijar cuco meu querido!!! oh eu acho que ele é muito bonito este pequeno!!! suas fotos o mostram muito bem!!!! grande bizz cuco!! ainda bem que você gosta dele, e obrigado pelas minhas fotos é um prazer!! beijar cuco! ele é tão bonito!! biz obrigado ^^ cuco, ele é adorável, eu realmente gosto desta sombra. É engraçado que você pense que é uma cor cinza, eu acho que é lilás. Estou curioso para ver como você decorou... Oi! Ainda bem que você gosta! Você sabe que às vezes tenho problemas com as cores :p mas você está certo, acho que tem lilás também 🙂 Ótima cor! Odeio ver sua decoração. Beija minha linda. Fico feliz que você goste 🙂 beija Cuckoo minha linda ^^ É muito bonita ^^ Eu a tive, mas isso foi antes rs! Pensei que não me convinha ^^ " É muito bom ^^ Eu mal posso esperar para ver o que você fez com ele ^^ Beijo ha sim? Eu gosto muito 🙂 Obrigado senhorita! beijo cuco É um ótimo polimento, eu adoro beijar cuco! obrigado por isso! beijo É muito bom, eu adoro seu lado iridescente. obrigado por isso, sim é menos comum que isso é o que eu gosto 🙂 beijo cuco! Muito bom e, como sempre, as fotos são ótimas! Onde você encontrou este pequeno esmalte? 🙂 cuco! muito obrigado 🙂 Comprei no Polishinail, coloquei-o no artigo 😉 cuco devo ter perdido uma linha então porque li o artigo. Não douee desculpe! não se preocupe, não é nada demais ^^ Cucu, ele é super lindo, eu amo suas pequenas lantejoulas! feliz você gosta dele Marie 🙂 beije Wahou, ele é lindo! E suas fotos são uma homenagem a ele! Beijos obrigado por ele, e obrigado pelas fotos é um prazer!! Beijos Pingback: Nail art weaving on Golden Rose 42 | melyne-nailart Super pretty 🙂 obrigado por ele Aurélie 🙂 Suas fotos são sublimes Melyne. Fico feliz que você goste 🙂 Beijos da Romênia felizes de vê-lo aqui 🙂 e feliz que minhas fotos sejam agradáveis, eu tento fazer o meu melhor. Oh sim, gostei muito deste polimento!! biz até breve 🙂 É lindo! *-* ho sim eu concordo com você 🙂 beijo é lindo lindo lindo, eu amo 😉 obrigado por isso 🙂 beijo eu sou bastante absetido nos blogs mas eu sempre olho para suas maravilhas... muito bonito este</w:t>
      </w:r>
    </w:p>
    <w:p>
      <w:r>
        <w:rPr>
          <w:b/>
          <w:color w:val="FF0000"/>
        </w:rPr>
        <w:t xml:space="preserve">id 397</w:t>
      </w:r>
    </w:p>
    <w:p>
      <w:r>
        <w:rPr>
          <w:b w:val="0"/>
        </w:rPr>
        <w:t xml:space="preserve">Não é um carro no horizonte, a estrada está livre até onde os olhos podem ver, mas o homenzinho na viga baixa está vermelho. O cidadão alemão ficará ali, congelando a -5 graus, esperando a luz verde. Ai da pessoa (eu) que ousa quebrar esta regra de ouro do outro lado do Reno! Meus leitores - vocês falam francês, então provavelmente são franceses, ou belgas, ou senegaleses, ou martiniquais, ou malgaxes, ou mesmo quebecois. Estou certo de que este artigo tocará seu coração sensível, que, como o meu, adora violar as leis de trânsito na cidade. Se você é suíço, peço a sua indulgência. Os franceses que chegam a Berlim sempre riem da disciplina dos alemães, e os teutônicos se ofendem com a insolência dos gauleses. Mais de uma vez me deram o olho fedorento ao cruzar no vermelho - uma mãe até me chamou para pedir, dizendo que eu era "um mau exemplo para seus filhos". E embora eu tenha dito a mim mesmo mais de uma vez que esta senhora estava certa, meus genes franceses me levam a atravessar a passagem de pedestres independentemente da cor da luz, desde que o caminho esteja livre. Mas de onde vem esta lendária autodisciplina germânica, que faz muitas cidades alemãs parecerem aldeias Playmobil com telhados brilhantes e jardins polidos? Recordemos que Lenin disse: "O único país onde não haverá revolução é a Alemanha". Por causa do sinal de "não andar no gramado em frente ao parlamento". Mesmo em Berlim, uma cidade de punks, viciados em drogas e artistas, você separa seu lixo, faz seu cão mijar na sarjeta e não lava sua louça com água corrente. Onde você mora, tenho certeza de que as pessoas atravessam a rua a qualquer momento, desde que um carro não esteja na vigia e que um uniforme não tenha um livro de multas de estacionamento por perto. Bem, aqui em Berlim, seria necessário um alerta nuclear para um alemão ousar atravessar a passagem de pedestres quando seu Ampelmännchen (o famoso homenzinho no farol da travessia em Berlim, famoso mundialmente por seu design funky) estiver vermelho. Basta pensar, uma compatriota de Cyrano e Depardieu como eu, ela pode atravessar quando quiser. Aqui eu estava em minha bicicleta, pedalando à velocidade de uma caravana carregada para uma viagem de Amsterdã a Ibiza, então basicamente a pé. O semáforo estava prestes a ficar vermelho, olhei em volta, à direita, à esquerda, oh bem, ninguém, vamos lá meus amigos, eu alegremente fui em frente, correndo um pouco o semáforo alemão, embora eu tivesse a bela van verde e branca da polícia em meu campo de visão. Digamos apenas que minha ofensa parecia menor, minorissimo, se me atrevo a dizê-lo. Pareceu-me improvável que os oficiais estivessem interessados no caso de uma menina loira com um chapéu de pompom em uma bicicleta do tamanho de um triciclo infantil, andando a 2km/h em um canto muito tranqüilo. Dois funcionários apertados por cinto saem da van, exigem meus documentos e me dão uma palestra de dez minutos. Lembrando o preceito de meu amigo americano James ("Na Alemanha, você é culpado até prova em contrário"), mantenho a discrição e respondo humildemente "Sim, sim, você está certo" a tudo o que os uniformes verdes me dizem. Digo a mim mesmo que vou escapar com um aviso, como faria com (quase) qualquer policial em casa. Bem, não. Uma multa de</w:t>
      </w:r>
    </w:p>
    <w:p>
      <w:r>
        <w:rPr>
          <w:b/>
          <w:color w:val="FF0000"/>
        </w:rPr>
        <w:t xml:space="preserve">id 398</w:t>
      </w:r>
    </w:p>
    <w:p>
      <w:r>
        <w:rPr>
          <w:b w:val="0"/>
        </w:rPr>
        <w:t xml:space="preserve">ERP Mid Cegid Consolidation Software de consolidação e relatórios Ganhe eficiência e produtividade no gerenciamento de seu processo de consolidação e relatórios. Fácil de usar Guiado através de cada etapa do processo de consolidação e relatório, use uma solução intuitiva e implemente processos tranquilos graças a nosso software simples e didático de consolidação e relatório. Controle de riscos Garanta sua conformidade legal e controle totalmente os riscos ao escolher a Cegid Consolidation. Liberdade e segurança Com a nuvem Cegid, você está livre de restrições de TI e encargos financeiros. Beneficie-se das evoluções da solução Cegid Consolidation, de forma transparente. Basta cumprir uma exigência legal e administrar seus negócios com tranqüilidade Apresentar contas consolidadas é uma etapa obrigatória para grupos listados e, cada vez mais, uma etapa obrigatória para grupos sob controle externo. Por mais de 25 anos, temos fornecido uma solução especializada para consolidadores e gerentes financeiros para ajudá-lo a administrar seus negócios de forma otimizada. Satisfaça suas necessidades de produção de contas consolidadas e relatórios financeiros em um curto espaço de tempo e com um orçamento controlado com um software de consolidação e relatórios de alto desempenho. Estabeleça uma relação de confiança com seu ecossistema Em um ambiente econômico incerto, a grande maioria dos investidores exige contas consolidadas para suas análises. A comunicação de informações financeiras torna-se uma vantagem competitiva definitiva para desenvolver o negócio. Comunique suas contas consolidadas aos financiadores com confiança, a fim de fornecer as garantias necessárias para obter empréstimos. Garanta o processo de consolidação produzindo indicadores que podem ser usados diretamente por seus participantes para analisar seus resultados. Nova IFRS 16: uma nova era para os arrendamentos A normalização internacional implica mudanças significativas na gestão financeira de grupos, particularmente na produção de contas consolidadas. As normas IAS* e IFRS*** impactam a coleta, análise e divulgação de informações financeiras. Em um contexto cada vez mais legalizado, a solução especialista Cegid Consolidation permite que você - Lide com facilidade com seus problemas relacionados ao IAS-IFRS 16. - Gerencie e centralize seus contratos de leasing e financiamento em uma ferramenta ágil e confiável. - Vincule todas as suas subsidiárias, onde quer que elas estejam no mundo, independentemente da moeda ou idioma utilizado. - Compartilhar e gerenciar informações financeiras facilmente. *IAS = International Accounting Standard **IFRS = International Financial Reporting Standard Gerencie seu processo de relatórios e processamento de dados com facilidade e em conformidade com as normas. Assim, quer sua consolidação seja obrigatória ou voluntária, realize sua consolidação enquanto controla seus custos e dentro de prazos controlados - Automatize e torne sua produção de informações financeiras mais confiável - Otimize sua atividade e gerencie os riscos associados - Tenha uma solução modular e escalável para seu grupo Graças às funções avançadas de relatórios e painéis oferecidos, tenha uma visão do desempenho de seu grupo a qualquer momento. Facilite e acelere sua tomada de decisão com indicadores simples, visuais e poderosos que você pode acessar facilmente de qualquer lugar. - Unificar seus relatórios de gestão e consolidação - Analisar seu desempenho e preparar seus orçamentos - Pilotar sua atividade em tempo real onde quer que você esteja - Elaborar rapidamente relatórios financeiros profissionais, seguros e totalmente personalizáveis. Comunique com facilidade as informações financeiras necessárias para analisar os resultados a seus parceiros. - Agilizar o processo de relatórios financeiros - Compartilhar e distribuir informações financeiras</w:t>
      </w:r>
    </w:p>
    <w:p>
      <w:r>
        <w:rPr>
          <w:b/>
          <w:color w:val="FF0000"/>
        </w:rPr>
        <w:t xml:space="preserve">id 399</w:t>
      </w:r>
    </w:p>
    <w:p>
      <w:r>
        <w:rPr>
          <w:b w:val="0"/>
        </w:rPr>
        <w:t xml:space="preserve">Ser ou não ser... ecológico, tal é a pergunta que me atormenta a cada momento: na caixa do supermercado, atrás da minha tela, na frente do meu lavatório, durante minhas viagens... Ecologia, um tema tão promissor... e tão susceptível de me dar suores frios! Serei eu o único? Finalmente decidi voltar aqui, para compartilhar meus sentimentos e na esperança de encontrar outras pessoas pobres, que, como eu, por conjecturas e questionamentos, quase acabariam duvidando constantemente... Pode começar com nada, assim... Quarta-feira de manhã. Ruído suspeito na porta da frente. A porta treme, a casa treme, eu tremo. GrrrGrrrGrrr TCHVVVVVVVVVVVVVV KSSSKSSSKSSS... PLOAF. Eu continuo petrificado. Nada mais. O silêncio voltou. Eu prendo a respiração. Depois de alguns minutos, atrevo-me a olhar em volta no corredor. A lista telefônica está na (bela, não é?) telhas de cimento da entrada. Eu fico ali por alguns momentos, estupefato com o tamanho da coisa. Como é que o carteiro conseguiu passar esta coisa através do pequeno espaço em nossa caixa de correio? Um pensamento estranho me ocorre de repente, e meu sangue corre frio pensando na pobre esposa do carteiro, mas, phew, eu me lembro que nosso carteiro é uma carteiro (como um autor, droga*), o que poderia levantar outras questões sobre sua determinação de encaixar uma coisa grande em uma coisa pequena, mas por uma vez, eu decido permanecer concentrado - não vamos nos perder em nossos pensamentos, Virginie, por favor -. Então pego a lista telefônica, pronta para guardá-la com a do ano passado e antes de voltar ao meu pequeno trabalho, orgulhoso de não ter me perdido em considerações inúteis novamente. Mas ao pegá-lo, meu olho é atraído para a capa, estranhamente branco para uma edição das Páginas Amarelas. "Última edição". Última edição? Sim, Virginie, está escrito nele, preto sobre branco, é bom, você pode ler; vamos seguir em frente agora... Certo. Mas ainda... Última edição?! Aí está. Aqui vamos nós. Foi só o que foi preciso. A lista telefônica... e aí está, o fio do meu pensamento ecológico é lançado... O diálogo interior começa. "O diálogo interior começa: "Oh bem, já era hora, todo aquele papel, todas aquelas árvores, todo aquele desperdício, todos os anos, e o planeta está uma bagunça! No entanto, não sei por que, ainda me sinto um pouco nostálgico. Não posso deixar de me perguntar como será agora, sem as Páginas Amarelas. "Você é estúpido ou não? Como sempre nos últimos 10 anos! Grmmph. Não está errado. Como em quase tudo, a grande Internet, nosso salvador, nos dirá o número do oftalmologista ou médium mais próximo, enquanto poupa milhares de árvores de serem derrubadas. Maravilhoso. Como eu poderia sequer me perguntar isso? E depois continua assim.... Depois, penso no dia de ontem. Bam, aqui estou eu, mergulhando um pouco mais fundo em meus pensamentos ecológicos. Esta é a segunda camada. Aqueles que viram o Inception entenderão. (embora pessoalmente eu ainda não tenha certeza de ter acertado) Então eu estava dizendo, ainda ontem eu tinha vinte anos de idade, eu segui este processo para encontrar uma esteticista - sem sucesso, mas isso é um detalhe, e então o cabelo está quente, e o inverno está chegando. Pensei por um segundo em abrir a lista telefônica? De forma alguma.</w:t>
      </w:r>
    </w:p>
    <w:p>
      <w:r>
        <w:rPr>
          <w:b/>
          <w:color w:val="FF0000"/>
        </w:rPr>
        <w:t xml:space="preserve">id 400</w:t>
      </w:r>
    </w:p>
    <w:p>
      <w:r>
        <w:rPr>
          <w:b w:val="0"/>
        </w:rPr>
        <w:t xml:space="preserve">Você está no último ano do ensino médio e está se preparando para o bacharelado ST2S com o objetivo de prestar o exame de enfermagem. Preparar para o bacharelado e o exame ao mesmo tempo. Uma maneira de poupar tempo. Você faz seus exames competitivos durante seu último ano. O ST2S bac é destinado aos jovens interessados em carreiras no setor social e de saúde: o programa de cultura geral aplicado às ciências sociais trata do estado de saúde e bem-estar social da população francesa, políticas de saúde pública e instalações e instituições de saúde e sociais. Os temas presentes no bacharelado do ST2S são muito variados e numerosos. Incluem geralmente os temas do exame de enfermagem, por exemplo, cultura, integração, lazer, políticas de saúde, a noção atual de laços sociais, o financiamento de pensões, saúde pública, abuso de crianças, a questão da autonomia, as conseqüências das novas tecnologias ligadas à internet e às redes sociais na vida social, o desenvolvimento de adolescentes, jovens e educação.... Veja o índice dos 100 tópicos. Cultura G: os temas que formam a cultura social e de saúde são renovados a cada ano, de acordo com os eventos atuais. O sucesso no bac ST2S requer uma compreensão de todos os tópicos, não um acúmulo de conhecimento, ou simples MCQs de conhecimento geral. Em resumo, pode-se dizer que cada candidato deve ser capaz de abordar as questões certas, digamos as verdadeiras questões logicamente ligadas a um problema! Nota: ao contrário do que um certo número de candidatos acredita, não é mais suficiente ou não é suficiente "encher" para passar o ST2S de volta. Isso seria realmente um pouco simples demais! Os júris do bac esperam o respeito de uma metodologia muito precisa. Nossa preparação para o exame lhe dá os meios para atender a essas expectativas com mais de 100 vídeos de treinamento adaptados. O curso à distância para o Bac ST2S é baseado em aulas de vídeo e testes de francês (resumo, redação, síntese) para que você possa antecipar seus exames futuros.</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docId:F6B179F43924D4D4EB794CC219392461</keywords>
  <dc:description>generated by python-docx</dc:description>
  <lastModifiedBy/>
  <revision>1</revision>
  <dcterms:created xsi:type="dcterms:W3CDTF">2013-12-23T23:15:00.0000000Z</dcterms:created>
  <dcterms:modified xsi:type="dcterms:W3CDTF">2013-12-23T23:15:00.0000000Z</dcterms:modified>
  <category/>
</coreProperties>
</file>