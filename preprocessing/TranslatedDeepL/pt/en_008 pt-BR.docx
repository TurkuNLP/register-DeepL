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Quinta-feira, 27 de setembro de 2012 Apenas um daqueles dias... Hoje foi um pouco chato. Angus finalmente teve sua consulta com um especialista otorrinolaringologista. E como se suspeitava, ele tem adenóides bastante grandes e fluido em ambos os ouvidos. O que exigirá que ele tenha as adenoides removidas e os grommets colocados. Ele sempre teve uma maneira um pouco obscura de respirar e quando ele se constipa, isso realmente mexe com seus seios nasais. Então pensamos que isto poderia estar nas cartas, mas a realidade de tudo isso me atingiu esta manhã, com força total. E a minha abordagem geralmente positiva, vacilou. Acrescente a isto, um clássico e terrível espetáculo de duas birras do Mestre Félix, que rolou uma explosão na próxima, culminando em AMBOS de nós chorando e gritando um com o outro na hora em que chegamos de volta ao carro. Ele uivou seriamente do escritório de especialistas, através do centro comercial e até a volta para casa. Tive uma senhora idosa "tsk tsk" com ele por ser "tão barulhento" enquanto eu me apressava, com o rosto queimando, com os olhos ardendo. Por que as pessoas são tão indelicadas? Então, a operação está reservada. Eu tenho um mês para dar a volta a tudo isso e tentar acalmar. o. heck. Eu admito, não faço estas coisas bem. Felizmente, este é o primeiro procedimento hospitalar que qualquer um dos meninos já fez. E por isto, estou tão grato. Acho que o médico de Angus disse melhor quando ele me disse para "ir para casa e tomar um vinho", quando eu deixei seu consultório. E abençoado seja, ele até entendeu que os dois anos de idade são exatamente assim... e meus dois anos de idade são assim... e depois alguns! 26 comentários: Oh, meu filho de dois anos é assim. Alguns dias, parece uma longa briga. Suspira, a senhora idosa deveria ter se oferecido para ajudar em vez de patinar. A melhor das sortes para a operação de Angus. Tenho certeza que quanto mais calmo você estiver, mais calmo ele estará, mas eu também não aceito bem essas coisas. Não creio que nenhuma mãe aceite. Não estou ansioso para quando eles quebrarem ossos ou precisarem de pontos... eeek. Nosso mais novo acabou de ter grommets e o procedimento é realmente simples. E instantaneamente naquela noite ele era uma criança diferente sendo capaz de falar mais claramente e dormir melhor também. Espero que você também tenha conseguido ter um vinho, conheça a sensação de ter dois anos de idade. Por mais que nós os amemos, eles gostam de testar suas mamãs!!! Por favor, não se estresse com a operação, ela é muito rápida e ele estará bem xx Pelo menos está um passo mais perto de ser tratado. É sempre bom saber exatamente como as coisas estão e quando você chegar ao hospital, tenho certeza de que já terá processado todas as notícias de hoje e estará ansioso para trazer seu filho para casa, para um futuro saudável... nós simplesmente nunca queremos que nossos filhos sintam qualquer dor ou sofrimento, mesmo quando sabemos que é para o melhor resultado. Eu não suporto o tsking! Uma vez tive uma senhora idosa que me perguntou se eu alimentava meus filhos com açúcar no café da manhã. Isso não me fez sorrir. Acho dias assim tão avassaladores e com certeza eu estaria seguindo o conselho daquele médico e tomando um copo de vinho! Não é fantástico quando se tem profissionais médicos que entendem e podem nos fazer sentir um pouquinho melhor sobre a situação? Que bom que você tem um plano para levar seu pequenino a um lugar mais saudável.... com certeza a senhora tsk tsk nunca teve uma criança de dois anos, caso contrário ela teria lhe dado um sorriso compreensivo. Um brinde a um dia melhor para você amanhã. xxx Oh adorável, esse é um dia ruim. É assustador quando seu filho tem que ir para o hospital. Minha pequena teve suas adenóides e amígdalas no ano passado, não foi divertido, mas fez uma grande diferença. No hospital, as crianças que só tinham adenóides e grommets saltaram de volta muito rápido também. Oh, essas birras de dois anos de idade são épicas! Eu realmente sinto muito por você. Espero que você tenha bebido aquele vinho! Xxx Oh boo. Lamento saber que você teve um daqueles dias. Não me surpreende, dadas as notícias sobre o pobre Angus. Espero que tudo corra bem, tenho certeza que sim. Quanto à birra. Caramba, eles podem ser algo e tanto, não podem?! Espero que amanhã seja um dia melhor. x Lamento muito por suas angustiantes notícias Julie - nenhuma boa notícia por si só, deixada apenas com uma birra em andamento</w:t>
      </w:r>
    </w:p>
    <w:p>
      <w:r>
        <w:rPr>
          <w:b/>
          <w:color w:val="FF0000"/>
        </w:rPr>
        <w:t xml:space="preserve">id 1</w:t>
      </w:r>
    </w:p>
    <w:p>
      <w:r>
        <w:rPr>
          <w:b w:val="0"/>
        </w:rPr>
        <w:t xml:space="preserve">Quase um bilhão de pessoas fazendo a mesma coisa ao mesmo tempo Continuamos nosso tema espanhol e inglês com um posto de adivinhação, do professor de EFL Joseph D. Persico, que explora as muitas semelhanças entre estes dois idiomas. ________ Se você é um falante nativo de inglês, fique feliz se você tiver que estudar espanhol; se você é um estudante EFL de língua espanhola, fique feliz se você tiver que estudar inglês. Como eu gosto de dizer aos meus alunos, relativamente a, digamos, Guaran ou Nahuatl , aprender inglês é canja. (Há uma razão, afinal, pela qual os padres espanhóis no século 16 deixaram de tentar aprender as línguas ameríndias e, em vez disso, impuseram sua língua aos povos indígenas da América). Embora possa não parecer, a gramática inglesa é incrivelmente parecida com a espanhola. Por exemplo, todos os treze tempos verbais que se estuda na escola podem ser facilmente traduzidos para o inglês. Além disso, um aspecto essencial da comunicação verbal - a entonação de interrogativos e interjeições - é muitas vezes idêntico entre os dois idiomas. Apesar disso, muitos argentinos acreditam que o espanhol é uma língua complexa para aprender, e muitos comediantes e autores de língua inglesa se divertem contemplando as dificuldades inerentes ao aprendizado das irregularidades da ortografia inglesa e de todas as diferentes preposições que podem ser apegadas a um verbo como run . Minha opinião é que ter que aprender conjugações de verbos em espanhol é tão difícil quanto ter que memorizar verbos em inglês (run down , run up , run through , run out , run on , run into , etc.), e, como todos sabemos, a memorização é mais irritante do que difícil. No entanto, as semelhanças nos tempos verbais são realmente apenas a ponta do iceberg. Como mencionado em "Teve anglicismos suficientes? o espanhol e o inglês levam milhares de palavras de outras línguas, e a lista de coisas que ocorrem em ambas as línguas - que se pode supor serem exclusivas da própria língua - é interminável. Por exemplo: as palavras voltam a estar na moda ("idiota") (nos Estados Unidos, "idiota"). As pessoas brincam com as palavras virando-as ao contrário (veste na Argentina / gíria traseira na Inglaterra) as crianças às vezes têm um código privado ou 'língua' (latim suíno em inglês/ jeringoso na Argentina) as pessoas inventam suas próprias palavras para usar com seus amigos as gírias que muitas vezes vêm da adolescência, esportes, e setores à margem da gíria da sociedade são usados para reforçar ou estabelecer jornais de identidade, apresentando artigos todos os anos explicando novas palavras para as gerações mais velhas, há uma tendência entre os falantes de inglês de omitir o "h" em palavras não inventadas ('diga-lhes que eu disse 'ello'); em espanhol, muitos dialetos têm um "s" aspirado no final das palavras e em certas outras posições (' eh que ya noh vamoh ') falantes de inglês britânico padrão não pronunciam o "r" depois de uma vogal, enquanto em um grande número de espanhóis dilata o "d" dissaem quando posicionados entre duas vogais falantes de espanhol americano e inglês americano usam o presente perfeito consideravelmente menos (e em conseqüência, o passado simples, consideravelmente mais) em relação aos seus homólogos europeus No início do século XVII, a realeza espanhola determinou que o pronome vos tinha se tornado bastardo e decidiu que eles deveriam ser referidos por seus súditos como vuestra merced ("Vossa Adoração"); dentro de 20 anos, no entanto, a vuestra mercedeu -- bastante bocado para ter que dizer 25 vezes por dia -- rapidamente evoluiu para usted , o respeitoso "você" que é usado em espanhol até hoje. George Washington teve delírios semelhantes de grandeza. Durante a Guerra Revolucionária, ele encorajou os colegas oficiais a se dirigirem a ele como "Vossa Excelência"!</w:t>
      </w:r>
    </w:p>
    <w:p>
      <w:r>
        <w:rPr>
          <w:b/>
          <w:color w:val="FF0000"/>
        </w:rPr>
        <w:t xml:space="preserve">id 2</w:t>
      </w:r>
    </w:p>
    <w:p>
      <w:r>
        <w:rPr>
          <w:b w:val="0"/>
        </w:rPr>
        <w:t xml:space="preserve">Qual foi o sucesso dos sindicatos no final do século XIX? Três notáveis sindicatos foram formados: o Sindicato Nacional do Trabalho, os Cavaleiros do Trabalho, e a Federação Americana do Trabalho. Os dois primeiros fracassaram por razões diferentes, enquanto a AFL foi bem-sucedida. A AFL procurou proteger todos os trabalhadores qualificados e queria uma parte justa do trabalho. Eles não insistiram em reformas extremas apenas em horários mais curtos, aumento das condições e dos salários. Mesmo depois do pânico de 1893 eles continuaram a crescer (500.000 membros).</w:t>
      </w:r>
    </w:p>
    <w:p>
      <w:r>
        <w:rPr>
          <w:b/>
          <w:color w:val="FF0000"/>
        </w:rPr>
        <w:t xml:space="preserve">id 3</w:t>
      </w:r>
    </w:p>
    <w:p>
      <w:r>
        <w:rPr>
          <w:b w:val="0"/>
        </w:rPr>
        <w:t xml:space="preserve">conto com vocês para dizer coisas assim. é a única maneira de separar o riff do riff. e sim, eu também caí vítima da teimosia, da lontra, do amanteigado, da perspicácia, do bocejo, do bocejo, dos cachorrinhos straaaichy e de sua mamãe cansada. acho que assisti por um pouco mais de tempo do que a maioria consideraria saudável. provavelmente eu poderia ter ido para a pós-graduação. ou para a lavanderia dobrada. por que ainda estou com moderação? Infelizmente, passeia pela área do salão Tiki (admirando as últimas decorações) e verifica na geladeira se há barras Nanaimo acabadas de fazer... (oops, a chaleira está fervendo, então alguém quer tomar chá?) i Sharpy, sem preocupações, eu estava realmente me divertindo lá dentro (aqui)... todos fizeram um tremendo trabalho para torná-lo tão caseiro e agradável; o tempo de moderação apenas voa! SAIBO que estarei de volta! Passos para trás para admirar as lâmpadas de lava... Esta câmera de fantoche me fez dizer a mim mesmo (Desculpas a quem já a usou antes) "Você quer a Linda?! Você não consegue lidar com o Cute!" e então eu afundei no chão, desmaiando por causa do excesso de consumo de fofura perigosa.</w:t>
      </w:r>
    </w:p>
    <w:p>
      <w:r>
        <w:rPr>
          <w:b/>
          <w:color w:val="FF0000"/>
        </w:rPr>
        <w:t xml:space="preserve">id 4</w:t>
      </w:r>
    </w:p>
    <w:p>
      <w:r>
        <w:rPr>
          <w:b w:val="0"/>
        </w:rPr>
        <w:t xml:space="preserve">Jeremy M. Jacobs é o proprietário do Boston Bruins e Presidente e CEO da Delaware North Companies, uma das empresas líderes mundiais em hospitalidade e serviços de alimentação. Ele tem estado à frente do Delaware North por mais de quarenta anos, levando-o ao seu ranking como uma das maiores e mais admiradas empresas privadas da América do Norte, com US$ 2,3 bilhões em receita e 50.000 associados servindo meio bilhão de clientes em três continentes. As operações da empresa incluem estádios e arenas esportivas globais, aeroportos mundiais, resorts de destino, parques nacionais e estaduais e locais de jogos e entretenimento. As instalações da empresa vão desde o Kennedy Space Center e Yosemite National Park até o Estádio de Wembley, em Londres, e o Australian Open. O Sr. Jacobs é proprietário do Boston Bruins há mais de trinta anos e é um dos líderes empresariais esportivos mais respeitados do mundo. Ele atua como Presidente do Conselho de Governadores da NHL desde 2007 e faz parte de seu Comitê Executivo. Ele é freqüentemente citado como uma das pessoas mais influentes no mundo dos negócios esportivos. Como um ávido esportista, sua propriedade do Bruins continua uma tradição familiar no comando de uma franquia esportiva - incluindo a propriedade do time de basquete do Cincinnati Royals e das equipes de beisebol e hóquei da liga menor. Ele foi empossado no Western New York Sports Hall of Fame em 2006. Um dos principais defensores do turismo nos Estados Unidos, o Sr. Jacobs atua no U.S. Travel and Tourism Advisory Board, nomeado pelo Secretário de Comércio e pela Casa Branca. O Sr. Jacobs está amplamente envolvido em inúmeros esforços de caridade, mais recentemente doando US$ 1 milhão ao Roswell Park, um dos institutos de câncer mais respeitados do país. Ele doou um recorde de US$ 10 milhões à Universidade de Buffalo para estabelecer o Instituto Jacobs para apoiar os cuidados cardíacos e vasculares de classe mundial, pesquisa e ensino. Ex-aluno da Escola de Administração da Universidade de Buffalo e do Programa Avançado de Administração da Escola de Negócios de Harvard, ele tem doutorado honorário da Universidade em Buffalo, Canisius College e Johnson and Wales University.</w:t>
      </w:r>
    </w:p>
    <w:p>
      <w:r>
        <w:rPr>
          <w:b/>
          <w:color w:val="FF0000"/>
        </w:rPr>
        <w:t xml:space="preserve">id 5</w:t>
      </w:r>
    </w:p>
    <w:p>
      <w:r>
        <w:rPr>
          <w:b w:val="0"/>
        </w:rPr>
        <w:t xml:space="preserve">Quarta-feira, 31 de outubro de 2012 Chegando ao Distrito do Pico Aqui está um resumo dos eventos e atividades que ocorrerão nos próximos meses.  Para os eventos marcados com B é necessário - ligue para 01433 670368 ou envie um e-mail para peakdistrict@nationaltrust.org.uk com informações sobre reservas. Halloween Family Trails Longshaw Até 4 de novembro, 10h30 - 15h30 Ilam Park Até 4 de novembro, 11h - 16h Pegue uma folha de trilha na loja e aviste os sinais assustadores à medida que você encontra o caminho em torno dos terrenos assombrados de Ilam Park e Longshaw. 50p/ trilha Queda no Dia da Conservação - Rhododendron Clearing Longshaw Sat 3 &amp; Wed 14 Nov, 10am - 15pm Reunião no Centro de Visitantes às 10am, ou siga as placas do Centro de Visitantes para o local durante todo o dia. Use roupas de exterior e botas robustas e traga luvas de jardinagem, se as tiver, e um almoço embalado, se quiser. A ciência está acontecendo em todo o Parque Nacional do Distrito do Pico, então venha e faça uma aventura científica em dois eventos familiares GRATUITOS. Diversão, atividades para crianças e adultos, (fora se o tempo estiver bom), ou faça um teste com os especialistas em seu campo de especialização.  Refrigerantes gratuitos. As exposições incluem: Descobrindo esqueletos de 2.000 anos de idade Monitoramento via rádio das formigas da Madeira Peluda do Norte Conservando lagostim e víboras raras Monitorando o deslizamento de terra em Mam Tor (A Montanha que Arrepia) Enfrentando a mudança climática e a restauração de Moorland Participe: Caça de insetos A Trilha das Formigas Cabeludas Algumas investigações sociais ou científicas Orientação - Venha e Experimente Ilam Park Sat 10 Nov, 10h30 - 12h30 A orientação é um esporte de aventura para toda a família usando um mapa detalhado para navegar em um percurso. Venha e experimente, com Derwent Valley Orienteers. Adulto 3, criança 1,50 Lembrando a propriedade de Longshaw de anos de guerra Wed 21 Nov, 14h - 16h Longshaw Lodge foi o lar de muitos soldados feridos durante a Primeira Guerra Mundial. Nossa especialista em história local compartilha suas pesquisas e as lembranças desta época, seguidas de um delicioso chá de creme. 7 B Workshop de Natal Ilam Park Sat 17 Nov, 10h30 - 15h30 Faça uma grinalda com nosso especialista. Alguns equipamentos fornecidos, mas por favor, traga seus próprios secateurs e qualquer decoração especial / folhagem. 20 B Vendas de árvores de Natal em Longshaw Sat 24 Nov - Sex 21 Dez, Diariamente, 10h - 16h Compre sua árvore de nós e apóie nosso trabalho de conservação.  Árvores de origem britânica de diferentes tamanhos e variedades de gotas sem necessidade de agulhas. Compre sua árvore de nós e apóie nosso trabalho de conservação.  Árvores britânicas de diferentes tamanhos e variedades sem necessidade de gotas de agulhas. Ilam Christmas Festival Ilam Park Sábado 8 - Dom 9 Dez, 11h - 16h30 Conheça o Papai Noel e seus ajudantes e participe das festividades em Ilam neste Natal. Música festiva, comida, atividades divertidas para toda a família e uma chance de fazer compras de Natal. Compre conosco sua árvore de Natal de fonte sustentável e apóie nosso trabalho no Distrito do Pico. Deliciosos chás no salão de chá Manifold Tea-room. 2 atividades Magical Christmas Crafts Weekend Longshaw Estate Sat 8 - Dom 9 Dez, Sat 15 - Dom 16 Dez, 10h - 16h Entre no espírito festivo no Moorland Discovery Centre, com decorações naturais e simples e recicladas para fazer. Compras de Natal, música festiva e refeições no salão de chá. 2 atividades. Vendas de Árvores de Natal Castleton Sábado 8 - Dom 9 Dez, 11h - 15h Compre sua árvore conosco e apóie nosso trabalho de conservação no Distrito do Pico. Rotas de caminhada estão disponíveis nas lojas Ilam Park e Longshaw durante os horários de abertura, e trilhas de geocaching estão disponíveis durante todo o ano.  Para mais informações sobre nossos lugares, visite:</w:t>
      </w:r>
    </w:p>
    <w:p>
      <w:r>
        <w:rPr>
          <w:b/>
          <w:color w:val="FF0000"/>
        </w:rPr>
        <w:t xml:space="preserve">id 6</w:t>
      </w:r>
    </w:p>
    <w:p>
      <w:r>
        <w:rPr>
          <w:b w:val="0"/>
        </w:rPr>
        <w:t xml:space="preserve">Imagine isto com um Plano de Contingência: Você está gerenciando a implementação de um sistema de software de rastreamento de vendas de notícias para sua equipe de vendas de 100 pessoas. O novo sistema é fácil de usar para o pessoal de vendas, já que depende de um navegador comum para sua interface de usuário. Como na maioria dos projetos, a linha do tempo é apertada, o orçamento é exíguo e as expectativas de sucesso são altas. O programa Piloto ajudou a identificar falhas, e agora você está pronto para instalar o sistema em 100 computadores desktop e 100 morelaptops. Depois que sua equipe completar as instalações dos PCs, eles começam a carregar os dados atuais de vendas dos laptops para os PCs. Então, o problema começa. Entre o momento em que você pilotou o software de vendas e hoje, a maioria dos vendedores baixou a nova versão de um navegador da Web, criando um host de novas falhas. Sua equipe está de volta à estaca zero: Como podemos carregar o novo software sem interromper o trabalho da salesteam, que é a espinha dorsal do nosso negócio? Até mesmo os melhores planos se deparam com bloqueios de estradas - isso é a natureza de qualquer projeto. É um projeto muito raro que segue seu caminho original do começo ao fim, sem um contratempo ou um solavanco. A solução é se adaptar, para poder sugerir um plano de contingência de avalanche em um instante. Por que você deve se importar? Pelo menos duas razões: melhor desempenho interno e melhor atendimento ao cliente. Como cada vez mais funcionários são medidos em desempenho, em vez de tempo servido na organização, o sucesso de um projeto - incluindo ficar dentro de prazos e orçamentos, trabalhar bem em equipe e atingir metas mensuráveis - tem um efeito direto na yourbonus ou promoção. Demonstrar que você pode resolver problemas e motivar outros a fazê-lo (em vez de simplesmente seguir ordens) é um bom presságio para o reconhecimento merecido e uma maravilhosa oportunidade de aprendizado. Para um líder empresarial, construir um plano de contingência antes que as coisas corram mal ajuda a evitar problemas dispendiosos no caminho, enquanto reforça uma responsabilidade compartilhada para gerar idéias e resolver problemas. Entrar em modo de crise sem pensar pode ser caro, com custos que resultam em prazos não cumpridos, contratação de pessoal adicional ou consultores para consertar aproblem, requisitos de tempo maiores do que o esperado afetam a disponibilidade de pessoal para outros projetos, e produtos e serviços ruins - tudo isso ameaça o relacionamento com os clientes e até mesmo a moral e a retenção dos funcionários. Como uma equipe, ser capaz de se ajustar com confiança e suavidade gera confiança em seu cliente e reduz o estresse e o trabalho extra físico e mental, associado a um plano em caos. A participação na resolução bem sucedida de problemas também pode ser um formador de equipe e um moralebooster.</w:t>
      </w:r>
    </w:p>
    <w:p>
      <w:r>
        <w:rPr>
          <w:b/>
          <w:color w:val="FF0000"/>
        </w:rPr>
        <w:t xml:space="preserve">id 7</w:t>
      </w:r>
    </w:p>
    <w:p>
      <w:r>
        <w:rPr>
          <w:b w:val="0"/>
        </w:rPr>
        <w:t xml:space="preserve">Na primeira terça-feira de novembro de cada ano, toda a Austrália chega a um impasse. É a corrida da Copa Melbourne, ainda a principal e mais rica corrida de cavalos da Austrália (com prêmio de A$ 6 milhões), e a febre da Copa Melbourne enche o dia completamente. A menos que haja arranhões, 24 cavalos se alinham na barreira do Flemington Racecourse em Melbourne para a corrida de 3200 metros que se tornou uma paixão nacional. Uma corrida comparável nos Estados Unidos em destaque e popularidade é o Kentucky Derby em Louisville, Kentucky, mas de menor distância (2000 metros), limitada a cavalos de três anos de idade, e por menos do que o prêmio da Copa de Melbourne. O Preakness Stakes em Baltimore, Maryland, também é limitado aos cavalos de três anos de idade e é disputado a mais de 1900 metros. Corredores e vencedores Atualmente, 24 cavalos são selecionados para correr na Copa de Melbourne, com o campo final anunciado após a última corrida no Victoria Derby Day, o sábado antes do Dia da Copa de Melbourne. Menos de 24 corredores realmente correm quando os arranhões ocorrem. A primeira Copa de Melbourne foi disputada em 1861 com 17 competidores. O prêmio do vencedor na época era de 170 libras e não uma taça, mas um relógio de ouro batido à mão. O cavalo vencedor, Archer, de seu estábulo na cidade litorânea de Nowra, na costa sul da Nova Gales do Sul (New South Wales South Coast), tinha andado um total de 800 quilômetros (500 milhas) até Melbourne para participar da primeira corrida da Copa de Melbourne. Entre os vencedores mais notáveis da Copa de Melbourne estiveram o lendário Phar Lap que correu 51 vezes por 37 vitórias e, mais recentemente, o supermare Makybe Diva que ganhou a Copa de Melbourne em três anos consecutivos. As agências de apostas oficiais, conhecidas em toda parte na Austrália como TAB (para o Totalisator Agency Board), abrem cedo na primeira terça-feira de novembro. Logo desde a abertura, e a partir do dia anterior até mesmo, há um fluxo constante de apostadores que vêm em busca de uma vibração na Copa de Melbourne. Apostas online e por telefone também estão disponíveis. Não há praticamente ninguém que não faça uma aposta na Copa de Melbourne, e o pool de TAB chega a vários milhões de dólares. Os tipos de apostas na Austrália são similares aos da América do Norte, com algumas exceções. Uma aposta na Austrália ganha quando o cavalo selecionado corre em primeiro, segundo ou terceiro lugar, enquanto que na América do Norte o cavalo selecionado tem que colocar em primeiro ou segundo lugar. O equivalente a um lugar apostado na Austrália é a aposta do show norte-americano. O dia do Cup Melbourne Cup Day , um feriado público em Melbourne, é um momento de grande festa no hipódromo com champanhe e cerveja em um fluxo igualitário, e os trajes e chapéus do Cup Day são do auge da moda ou do auge do esquisito. Para os funcionários de escritório, este é o momento de consertar a sala de TV para assistir à corrida da Copa Melbourne. Também pode haver mordidelas e bebidas. Aqueles que chegam ao TAB, ou a qualquer outra pista de corrida australiana com uma reunião de corrida no dia, podem assistir à corrida em qualquer número de monitores. Repetições e correios A corrida da Copa de Melbourne termina em poucos minutos, mas as estações de TV têm repetições e correios durante o resto da tarde e durante a noite. Aqueles que ganham na varredura do escritório, e no TAB local, recolhem seus ganhos e podem prevalecer para gritar a seus companheiros um ou dois no pub. O Dia da Copa de Melbourne é um dia de grande excitação e hipérbole, e aqueles que se vangloriam de grandes ganhos na Copa podem ser como aqueles pescadores que falam do tamanho do peixe que escapou.</w:t>
      </w:r>
    </w:p>
    <w:p>
      <w:r>
        <w:rPr>
          <w:b/>
          <w:color w:val="FF0000"/>
        </w:rPr>
        <w:t xml:space="preserve">id 8</w:t>
      </w:r>
    </w:p>
    <w:p>
      <w:r>
        <w:rPr>
          <w:b w:val="0"/>
        </w:rPr>
        <w:t xml:space="preserve">10 Coisas que eu gostaria de fazer com meus filhos neste verão. Temos um verão muito ocupado planejado, por isso não tenho certeza de quantas destas coisas nos encaixaremos. Nossa casa funciona melhor quando as crianças são mantidas ocupadas, então para nós é melhor ter muito planejamento do que muito pouco. Vivemos no noroeste da Grande Londres, por isso algumas das atrações são locais para nós, mas também tenho em mente algumas atividades legais que podem ser feitas não importa onde você mora. 1. Hobbledown, em Horton, é um parque de fazendas/jogo de aventura recentemente renovado a cerca de uma hora de distância de nós; é perto de Chessington World of Adventures. Ele abre oficialmente no dia 18 de julho e contará com áreas de jogos de aventura mirístas, animais domésticos e exóticos e comida deliciosa e de alta qualidade. Parece fantástico e é algo um pouco diferente, por isso estou ansioso para visitá-lo, mesmo que seja um pouco de distância. Tudo o que precisamos é um pouco menos de chuva. 2. Desafio de leitura de verão em nossa biblioteca local. O tema deste ano é Storylab e 97% das bibliotecas públicas do Reino Unido estarão participando. Portanto, se você tem crianças de 4 a 11 anos de idade que estão à altura de um desafio, então vá até sua biblioteca mais próxima e inscreva-as. A inscrição é gratuita e todas as crianças que conseguirem ler 6 livros (de qualquer tipo) durante o verão receberão um certificado. Algumas bibliotecas também dão outras recompensas e enquanto você estiver lá, vale a pena conferir que outros eventos sua biblioteca local está realizando durante as férias. 3. Deixe as crianças planejarem e cozinharem o jantar. Eles usam livros de receitas para fazer um menu de três pratos, escrever uma lista de compras para o que ainda não temos, usar a Internet para ter uma idéia de quanto vai custar, ir ao supermercado para encontrar e comprar os ingredientes, voltar para casa e cozinhar e servir o jantar. Obviamente eles precisam de alguma supervisão dos pais para isso, mas eu tendo a tentar ficar em segundo plano e só ajudar quando eles realmente precisam. 4. É um Stonehenge saltitante e está chegando a um parque perto de você. Não apenas para as crianças, mas para outra atividade de lazer e de treinamento. 5. Visite um museu ou galeria. Em Londres, a maioria deles é gratuita e muitos deles têm trilhas para crianças e/ou dias especiais de atividade para crianças. Confira seus sites na Internet para obter detalhes. Tentamos nos concentrar em um determinado tópico ou área nestes dias, mas se você não for com freqüência, você deve estar ciente de que é impossível ver tudo em um destes museus em um dia. É uma boa idéia fazer uma lista de meia dúzia de exposições que você realmente não quer perder, e ficar fiel a ela. Os museus tendem a ficar muito ocupados, especialmente em um dia chuvoso durante as férias de verão, então vale sempre a pena tentar chegar mais cedo e fazer um piquenique para o almoço. Para nós, os museus de Londres também envolvem um passeio de metrô, o que meus filhos vêem como um bônus. 6. Se você e seus filhos são fãs de Harry Potter e querem um dia muito especial nestas férias, que tal uma visita aos estúdios da Warner Bros. onde foram feitos os filmes de Harry Potter? É em Watford, não muito longe de nós e estou desesperado para caber numa visita tão logo eu possa. Esteja avisado, é caro, mas é suposto ser incrível. 7. Voe um papagaio. Já temos um chamado Ollie que já não se levanta há alguns anos. Toda vez que as crianças vêem Ollie, perguntam quando vamos voar com ele novamente. As pipas não são caras e você pode até fazer a sua própria, mas elas precisam de um pouco de vento para voar bem. Os campos de jogos fazem uma boa pista de decolagem e também as colinas sem árvores, se você tiver a sorte de ter uma perto de você. 8. Veja as Olimpíadas! Ok, eu sei que eles não são a xícara de chá de todos, mas eles estão chegando, então é melhor você entrar neles. Se você tiver ingressos para alguma coisa, encoraje seus filhos a descobrir tudo o que puderem sobre o esporte que eles vão assistir. Lembre-se, eles ainda estão liberando ingressos sobressalentes para os eventos, então se você não conseguiu nenhum lugar na primeira rodada, ainda não é tarde para realmente estar lá. Se você não tiver ingressos, você pode passar pelos diferentes eventos até encontrar algo de que seus filhos gostem. Pesquise e faça planos para vê-lo na TV. Você provavelmente terá uma visão melhor do que se você estivesse realmente lá de qualquer maneira. Se você estiver realmente entusiasmado, você pode até segurar um quintal ou</w:t>
      </w:r>
    </w:p>
    <w:p>
      <w:r>
        <w:rPr>
          <w:b/>
          <w:color w:val="FF0000"/>
        </w:rPr>
        <w:t xml:space="preserve">id 9</w:t>
      </w:r>
    </w:p>
    <w:p>
      <w:r>
        <w:rPr>
          <w:b w:val="0"/>
        </w:rPr>
        <w:t xml:space="preserve">código aberto, a web, e as oddities alemãs-americanas Na fase de grupos do Euro 2012, temos visto muitos laços (geralmente: 1:1) até agora, o que levanta a questão: Quais são as regras do desempate caso duas ou mais equipes do mesmo grupo estejam empatadas por pontos no final da fase de grupos? Se duas ou mais equipes forem iguais em pontos ao final da fase de grupos, são aplicados os seguintes critérios, na ordem dada; para determinar a classificação: a) maior número de pontos obtidos nas partidas entre as equipes em questão; b) diferença de gols superior nas partidas entre as equipes em questão (se mais de duas equipes terminarem iguais em pontos); c) maior número de gols marcados nas partidas entre as equipes em questão (se mais de duas equipes terminarem iguais em pontos); d) diferença de gols superior em todas as partidas do grupo; e) maior número de gols marcados em todas as partidas do grupo; f) posição no sistema de classificação dos coeficientes das equipes nacionais da UEFA (ver Anexo I, parágrafo 1.2.2); g) conduta de fair play das equipes (torneio final); h) sorteio. Compare isto com as regras de desempate da Copa do Mundo da FIFA 2010 e você verá que elas são bem diferentes: a FIFA coloca o desempenho geral das equipes na fase de grupos em primeiro lugar, enquanto a UEFA se preocupa mais com a forma como as equipes em questão se comparam umas com as outras. Isso significa que duas equipes podem estar empatadas por pontos, e aquela com uma diferença de gols muito maior ainda pode empatar a goleada mais curta se perder a partida contra a outra equipe em questão. Além disso, aplaudo a escolha da UEFA de considerar a conduta de fair-play como parte de suas regras de desempate, embora colocá-la atrás do "sistema de classificação por coeficiente de equipe" faça parecer não muito sincera. Afinal, os rankings atuais não mostram um único par de equipes com o mesmo coeficiente, portanto, a regra do fair-play nunca se aplicaria. Da mesma forma, para os cínicos, as regras da UEFA poderiam transmitir a mensagem: "Se você está classificado suficientemente alto, não precisa se preocupar com o fair play".</w:t>
      </w:r>
    </w:p>
    <w:p>
      <w:r>
        <w:rPr>
          <w:b/>
          <w:color w:val="FF0000"/>
        </w:rPr>
        <w:t xml:space="preserve">id 10</w:t>
      </w:r>
    </w:p>
    <w:p>
      <w:r>
        <w:rPr>
          <w:b w:val="0"/>
        </w:rPr>
        <w:t xml:space="preserve">Como se tornar um Cricketer: Quais são as suas chances? Você está realmente desesperado para se tornar um jogador de cricket. Você vê seus heróis na TV e sonha em jogar ao lado deles. O problema é que você não sabe por onde começar. Você tem uma chance ou está perdendo seu tempo com um objetivo impossível? Você já conhece os números; a maioria das pessoas que jogam cricket nunca chega nem mesmo ao nível profissional. Um número ainda menor jamais alcançará o nível internacional. Estatisticamente, não parece ótimo. No entanto, há uma luz ao final do túnel. Você tem paixão e desejo. Você está preparado para fazer o que for preciso para chegar ao topo. Você é impermeável a contratempos e tem a juventude do seu lado. Com sorte e espremendo cada grama de talento, você poderá se juntar aos jogadores de cricket que jogam profissionalmente. Mas sejamos honestos sobre isso. As chances são pequenas. Menos de 1 em cada 1500 jogadores de cricket conseguem. Você precisa ser um jogador muito bom para ter até mesmo uma chance. Há sempre mais pessoas querendo jogar do que há lugares nas Academias profissionais e nas listas de times. A única maneira de conseguir isso é mostrar o quanto você é bom em corridas ou wickets em seu nível atual: trabalhe seu caminho através dos níveis através do puro peso do desempenho. O críquete pode ter sua política, mas ninguém pode argumentar com a pontuação de corridas pesadas ou com a tomada de postigos. Mais de uma chance Muitas vezes recebo um e-mail de jogadores de cricket pedindo "apenas uma chance". A verdade é que uma chance não é como você se torna um jogador de cricket. É também por isso que fica mais difícil torná-lo um jogador de cricket a cada ano que você passa da idade de 21 anos. Leva muito tempo para dominar o jogo, portanto, se você não estiver muito longe desta idade, não conseguirá chegar ao padrão exigido antes de ficar muito velho. Não confie em se tornar o próximo Dirk Nannes . As pessoas não chegam no cricket profissional do nada. Há sempre uma história de trabalho duro e de superação de contratempos . Se você quer se tornar um jogador de cricket, então seja realista. Olhe para sua idade, sua formação, seus sucessos e sua capacidade de superar fracassos. Só então você pode decidir se realmente tem uma chance. Jogue Melhor Críquete com o Boletim Informativo Gratuito de Treinamento PitchVision Toda semana a PitchVision fornece dicas de treinamento totalmente gratuitas de nossa equipe de treinadores. A equipe tem nomes como Kevin Pietersen, JP Duminy e Mark Garaway com vasta experiência internacional em jogos e coaching. É a melhor maneira de melhorar e permanecer motivado como jogador de cricket. Dê o primeiro passo para alcançar seus sonhos, enviando semanalmente o boletim informativo gratuitamente para sua caixa de entrada. Comentários de shaf khan (não verificado) | sex, 11/05/2012 - 20:02 senhor depois de ler seus artigos...acho que não tenho o suficiente para dizer agora porque você já disse que não se trata de uma chance...mas lamento dizer que não concordo com você porque se não se trata de uma chance então nunca...não sabe sobre os países europeus mas na ásia é muito difícil.se você não tem peixes grandes na política ou qualquer relação com pessoas de alto padrão, então não importa o quanto você seja melhor no críquete, você não pode ser um jogador de críquete... estou realmente desanimado porque fui selecionado em uma equipe da minha cidade para menores de 17 anos... o selecionador disse que começará a nos treinar a partir da próxima semana e eu não sei o que aconteceu depois da esquerda... eles expulsaram meu nome... eles devem ter escolhido um cara de classe alta em vez de mim....bem, é quase meu passado, agora tenho 22 anos e ainda tenho a chance de não ter...na verdade não quero elogiar a mim mesmo se você me permitir jogar em seu clube ou sob seu treinador, você vai me achar acrobata de campo e batedor confiável, incluindo um wickettaker...plz me ajude a realizar meus sonhos Olá senhor, eu desejo me tornar um jogador de críquete profissional.Mas não tenho nem mesmo a chance de realizar meus sonhos. Estou totalmente confuso e não sei como posso chegar ao cricket internacional... muitas pessoas disseram que sim... mas não tenho chance nos níveis escolares também porque não há nenhuma equipe de cricket em nossa escola... tenho 17 anos de idade... então, por favor, senhor, me dê uma chance neste meu pedido... senhor, sou um garoto de 19 anos de Kerala, Índia. Eu sou um spinner.... Não sou um jogador de boliche misterioso.... um jogador de boliche puro.</w:t>
      </w:r>
    </w:p>
    <w:p>
      <w:r>
        <w:rPr>
          <w:b/>
          <w:color w:val="FF0000"/>
        </w:rPr>
        <w:t xml:space="preserve">id 11</w:t>
      </w:r>
    </w:p>
    <w:p>
      <w:r>
        <w:rPr>
          <w:b w:val="0"/>
        </w:rPr>
        <w:t xml:space="preserve">Bem, a Amazon atualizou meu Paperwhite sem me perguntar primeiro, então estou aqui para ver se há realmente uma maneira de conseguir o Jailbreak e depois o Gerente de Cobranças de volta a isso usando a porta serial? Que tipo de cabo eu precisarei fazer para que a porta serial funcione? *EDIT Encontrou a informação de que a porta serial é apenas 2 almofadas de solda na placa-mãe. Eu posso trabalhar com isso. Então agora a questão é se eu posso realmente instalar o cabo de solda dessa maneira. Acredito que você pode flashar uma imagem 5.2 e fazer a ponte através do fastboot, ou talvez alguém tenha uma imagem 5.3+jb já montada (ou extraí-la do instalador de ponte IIRC) ***Pega o acima com um grão de sal, eu não tenho realmente um dispositivo com fastboot***</w:t>
      </w:r>
    </w:p>
    <w:p>
      <w:r>
        <w:rPr>
          <w:b/>
          <w:color w:val="FF0000"/>
        </w:rPr>
        <w:t xml:space="preserve">id 12</w:t>
      </w:r>
    </w:p>
    <w:p>
      <w:r>
        <w:rPr>
          <w:b w:val="0"/>
        </w:rPr>
        <w:t xml:space="preserve">Como fazer uma receita de sangria saborosa Que receita e ingredientes procurar para fazer uma sangria ? De onde vem a receita da sangria ? A sangria, sem dúvida, vem da palavra espanhola 'sangre' que significa sangue. O sangue, como todos sabemos, é um líquido vermelho espesso, essencial para a vida. Bem, os espanhóis sentem o mesmo quando falam de seu precioso líquido vermelho grosso que chamam de vinho e sua especial 'poção' que chamam de receita de sangria. A Espanha é um importante produtor de todos os tipos de vinhos, como o vinho branco da vinícola Penedes (referindo-se também à área onde as uvas são cultivadas) ou o vinho tinto da região de Rioja ou Ribera del Duero, com o qual fazemos a receita. A Cava, que é o equivalente espanhol do champagne francês, também é às vezes chamada de vinho branco espumante. Sendo que cada garrafa de vinho é rotulada com o nome da área de onde as uvas foram utilizadas, a Espanha criou o Sistema D.O. (denominação de origem) que é um sistema de controle de qualidade que garante a origem e a classe das uvas, bem como os métodos utilizados para produzir estes vinhos. Portanto, mesmo que muitas pessoas pensem na sangria como sendo uma versão diluída e adoçada do vinho para beber, elas estão realmente equivocadas e devem prestar muita atenção na escolha de um vinho médio a bom ao fazer sua receita de sangria. Que ingredientes procurar para tomar uma receita de sangria? A sangria é uma bebida de festa bem conhecida que combina bem com todos os tipos de comida. Mas sendo feita com vinho, até mesmo os não especialistas em vinhos sabem que vinhos tintos combinam melhor com carne, vinho rosé com aves e vinho branco é melhor com peixe ou frutos do mar. Portanto, como podemos fazer uma sangria com todos estes tipos de vinhos, seria sábio saber o que está no menu para fazer a "fórmula especial" de nossa receita de sangria. Uma vez decidido qual alimento será servido, tendo escolhido o vinho correto, precisamos procurar mais alguns acessórios que nos ajudarão a fazer a receita de sangria com mais água na boca. Para nossa receita ou "ponche de festa" também precisaremos de um jarro de cerâmica, uma colher de madeira, grandes taças de vinho, muito gelo e frutas frescas sazonais. Embora a sangria seja bebida o ano inteiro, ela é feita principalmente nos meses de verão, quando há um grande desejo de matar a sede depois de ter saído sob o sol escaldante. É também no verão quando as melhores frutas frescas e doces são cultivadas: um ingrediente muito importante para fazer a receita da sangria. Portanto, escolha cuidadosamente duas ou três frutas tais como: pêssegos brancos doces, laranjas, melão, kiwi ou maçãs para adicionar à sangria. Receita de sangria de vinho tinto Ingredientes para 4 pessoas: 1 garrafa de vinho tinto refrigerado de média a boa qualidade xícara de açúcar (pode variar dependendo do dente doce! ) 1 lata de bebida gaseificada de laranja 1 lata de bebida gaseificada de limão 3 pedaços de frutas diferentes (cortados em cunhas ou pedaços - não é necessário descascá-los) 1 bandeja de cubos de gelo. Despeje a garrafa de vinho tinto em uma jarra de cerâmica e mexa o açúcar com a colher de pau. Em seguida, acrescente os ingredientes na ordem em que estão listados e mexa novamente. Os pedaços de frutas também são deliciosos para a sobremesa. Agora vamos dar uma olhada em uma maneira original de fazer sangria branca. Sangria branca Receita 1 garrafa de Cava ou Champagne (muito fria) 1 xícara de suco de laranja recém espremido (também funciona bem com suco de arando). 2 laranjas em cunhas 2 maçãs em pedaços 1 xícara de água xícara de açúcar 6 paus de canela não muito compridos folhas de hortelã esmagadas em gelo Aquecer a água, o açúcar e os paus de canela e deixar ferver em fogo brando por cerca de 5 minutos. Deixe esfriar e depois retire os paus. Refresque durante a noite junto com a Cava ou o Champanhe. Misture tudo junto e sirva sobre o gelo picado para animar o paladar! Depois de servir a cada um este ponche refrescante de festa, decore com uma folha de hortelã para dar um toque de classe à sua receita de sangria. Dê uma olhada nestes artigos relacionados... Descubra a bela Lagoa Natural de La Manga del Mar Menor Famosa por seus excelentes campos de golfe, a área ao redor de La Manga é um verdadeiro tesouro da natureza. Veja as belas fotos e aprecie o vídeo sobre La Manga ...aqui.</w:t>
      </w:r>
    </w:p>
    <w:p>
      <w:r>
        <w:rPr>
          <w:b/>
          <w:color w:val="FF0000"/>
        </w:rPr>
        <w:t xml:space="preserve">id 13</w:t>
      </w:r>
    </w:p>
    <w:p>
      <w:r>
        <w:rPr>
          <w:b w:val="0"/>
        </w:rPr>
        <w:t xml:space="preserve">Os pesquisadores observaram os espinhos dendríticos dos ratos - crescimentos semelhantes aos do cabelo em células cerebrais que são usadas para trocar informações com outros neurônios e descobriram que eles aumentaram quase 20% nas novas mães. O impulso melhora o funcionamento cognitivo, especialmente o multitarefa. Os ratos que foram estressados não mostraram nenhum impulso nos espinhos dendríticos e também tiveram menos interação física com seus bebês. Este comportamento é observado em mães humanas que experimentam depressão pós-natal. Fazendo progressos: Os pesquisadores acreditam que as descobertas podem ajudar a entender a depressão pós-natal (representada pelo modelo) Dr. Leuner, professor assistente de psicologia e neurociência na Ohio State University nos Estados Unidos, disse: "As mães animais em nossas pesquisas que não estão sob estresse mostram um aumento no número de conexões entre os neurônios. As mães estressadas não o fazem. "Achamos que isso torna as mães estressadas mais vulneráveis". Elas não têm a capacidade de plasticidade cerebral que as mães sem estresse têm, e de alguma forma isso está contribuindo para sua suscetibilidade à depressão". E elas não eram muito boas mães. Após a separação dos filhotes por 30 minutos, as mães sem estresse reuniam seus bebês, os colocavam no ninho e os amamentavam. "As mães ratas estressadas deixavam os filhotes espalhados, vagueavam pela gaiola e alimentavam os bebês com menos freqüência. As ratazanas mães estressadas também exibiam mais flutuações do que ratos sem estresse em um teste de água; animais que flutuam ao invés de nadar apresentam sintomas depressivos. Estas descobertas em ratos imitam alguns dos sintomas que são vistos em mulheres com depressão pós-parto", disse Leuner. O Dr. Leuner descreveu a pesquisa durante uma palestra em Nova Orleans na Neuroscience 2012, a reunião anual da Society for Neuroscience. Ela disse que a depressão pós-parto era uma condição devastadora e compreendê-la melhor pode ajudar a prevenir alguns de seus efeitos prejudiciais. É devastadora não apenas para a mãe, porque afeta seu bem-estar, mas pesquisas anteriores também mostraram que as crianças de mães deprimidas têm um desenvolvimento cognitivo e social prejudicado, podem ter um desenvolvimento físico prejudicado, e são mais propensas como adultos a ter depressão ou ansiedade", disse ela. Uma melhor compreensão da depressão pós-parto é importante para ajudar a mãe, mas também para prevenir alguns dos efeitos prejudiciais que este distúrbio pode ter sobre a criança". Comentários ( 18 ) sofri com depressão nos últimos 15 anos e tive que deixar meus remédios quando descobri que estava grávida do meu primeiro filho. foi muito estressante para mim e para meu marido, então eu estava muito doente com meu segundo filho, então posso dizer que este relatório é correto. Eu estava totalmente estressado e deprimido durante minha gravidez com dores articulares incapacitantes e enjoos matinais graves que duravam 28 semanas. Minha parteira e minha família me alertaram para esperar uma depressão pós-natal, mas isso não aconteceu. Meu filhote é o bebê mais sorridente e feliz que você poderia conhecer. Dizer a uma mulher grávida que tem estresse ou/e depressão que isso afetará o bebê provavelmente não vai ajudá-la! Estou tão aliviada em ler isto - faz tanto sentido. Perdi meu pai um mês antes de engravidar e durante toda a gravidez foi-me dito para não lamentar porque isso iria perturbar o bebê. Como resultado, eu nunca lidei com a morte de meu pai e depois que meu filho nasceu eu desapareci pelo buraco negro da depressão dentro e fora durante os 20 anos seguintes. Somente recentemente, através da terapia, eu me recuperei e reconheci os danos causados pelo estresse e como literalmente perdi anos de minha vida. Obrigado por destacar esta questão devastadora. Caro Sugar Plum, eu também perdi um filho. Quando isso aconteceu, tive um médico segurando minha mão e me dizendo que não havia nada que eu pudesse ter feito para evitá-lo. Por favor, saiba que você não é um fracasso e que é corajoso e será abençoado com uma criança. Minha própria agora tem 5 anos de idade. Tive uma séria depressão pós-parto, mas tudo o que pensei foi em cuidar dela. Eu não cuidei de mim, mas pelo menos ela era saudável e feliz :) Foi-me dito ontem que perdi uma gravidez de 10 semanas. Sempre pensei que toda mãe seria muito feliz enquanto estivesse grávida. Mas devido ao descanso na cama eu estava deprimida e agora me sinto ainda mais deprimida e sinto um fracasso ;-( Perdemos nosso filho com 23 semanas e eu estou atualmente com 25 semanas com nossa 2ª e 2ª semana de</w:t>
      </w:r>
    </w:p>
    <w:p>
      <w:r>
        <w:rPr>
          <w:b/>
          <w:color w:val="FF0000"/>
        </w:rPr>
        <w:t xml:space="preserve">id 14</w:t>
      </w:r>
    </w:p>
    <w:p>
      <w:r>
        <w:rPr>
          <w:b w:val="0"/>
        </w:rPr>
        <w:t xml:space="preserve">Aprenda espanhol com Spanishpod101.com! O que você quer dizer com engravidar-me? Na verdade, eu queria dizer algo mais. Nesta lição, veremos como aprender outra língua pode vir com alguns erros muito divertidos. Junte-se a Natalia e Carlos enquanto eles discutem estes erros inevitáveis enquanto levam algum tempo para examinar como expressar ações futuras usando "la perfrasis" . O que isso significa exatamente? Bem, você sabe o que tem que fazer, clique nesse botão e descubra! Não se esqueça de conferir a tarea para a lição de hoje no áudio premium. Afie essas habilidades! Se você não tem uma assinatura premium, experimente uma por 7 dias. Veja o que você está perdendo! Afixação em espanhol? Deixe uma tradução. É uma boa prática e ajuda os outros. Atenção: JavaScript é necessário para postar comentários. Crie uma conta vitalícia gratuita Sobre nossas notas de lição para impressão Acompanhe nossas lições premiadas com notas de lição detalhadas em PDF! Estas notas fáceis de imprimir dão uma olhada de perto no ponto gramatical e vocabulário das palavras apresentadas na lição de áudio. Além disso, leia mais sobre os tópicos culturais do idioma101 relacionados à lição. Close-Up Kanji Veja mais de perto os caracteres kanji utilizados na lição Dialogue with the Kanji Close Up Practice Sheets! Você aprenderá o significado, as leituras e a ordem das pinceladas de cada personagem. Além disso, melhore sua escrita com as folhas de prática de ordem de traços de kanji! Sobre nossa Lição de Áudio Nossa equipe de especialistas em língua espanhola vem lançando semanalmente, desde 2005, novas lições de áudio e vídeo. Isso é muito aprendizado da língua espanhola! Todas as lições são gratuitas durante as duas primeiras semanas antes de entrar em nosso Arquivo Básico e Premium. Reative ou atualize sua conta para acessar todas as lições que já criamos hoje! Sobre nossas trilhas de áudio de diálogo A aula de áudio é uma aula abrangente e fácil de usar que torna o aprendizado do espanhol divertido para qualquer pessoa. Cada lição de áudio contida pode ser baixada em segundos para seu computador, iPod, telefone ou mp3 player para que você possa aprender rapidamente e estar falando espanhol em pouco tempo. A lição de áudio é o seu bilhete para aprender a falar espanhol com confiança e exatidão, e desde a primeira lição! Sobre nossas trilhas de áudio Dialog Audio Não tem tempo suficiente para uma lição inteira hoje? Ouça a Trilha Somente Diálogo para ouvir o diálogo nativo. Ouvir um pouco de espanhol todos os dias, não importa o quanto, vai melhorar muito sua compreensão auditiva. Garantido! Sobre nossos Videocastos Nossa equipe de especialistas em língua espanhola vem lançando novas lições de áudio e vídeo semanalmente desde 2005. Isso é muito aprendizado da língua espanhola! Todas as aulas são gratuitas durante as duas primeiras semanas antes de entrar em nosso Arquivo Básico e Premium. Reative ou atualize sua conta para acessar todas as lições que já criamos hoje! Sobre nosso Centro de Aprendizado Ouça e leia a explicação linha por linha da conversa da aula com esta Ferramenta Premium. Ouça cada linha quantas vezes você precisar até compreender completamente a conversação e a pronúncia. Transcrições de áudio linha por linha são a maneira perfeita para melhorar sua compreensão - rápido! Sobre nossos Videocastos Nossa equipe de especialistas em língua espanhola vem lançando novas lições de áudio e vídeo semanalmente desde 2005. Isso é muito aprendizado da língua espanhola! Todas as aulas são gratuitas durante as duas primeiras semanas antes de entrar em nosso Arquivo Básico e Premium. Reative ou atualize sua conta para acessar todas as lições que já criamos hoje! Política de Privacidade A Innovative Language Learning criou esta política de privacidade para fornecer a você informações sobre como coletamos e usamos informações, incluindo informações pessoalmente identificáveis. Como parte da operação normal de nossos serviços, coletamos informações sobre Você. Esta Política de Privacidade tem o objetivo de informá-lo sobre como usamos e protegemos as informações que coletamos. Você pode sempre optar por não utilizar ou revelar qualquer informação, entrando em contato conosco e nos notificando de sua escolha. 1. Informações que coletamos Coletamos Informações pessoais que podem identificá-lo, como seu nome e endereço de e-mail e outras informações que não o identifiquem. Quando Você fornece informações pessoais através de nosso website, as informações serão enviadas para servidores localizados nos Estados Unidos. Seu sobrenome, e-mail, endereço postal e número de telefone são confidenciais e não serão publicados em seu perfil. 2. Uso de suas informações Usamos as informações que coletamos para: Entregar os serviços e produtos que Você solicitou; Gerenciar sua conta e fornecer-lhe suporte ao cliente; Aplicar nossos termos e condições; Gerenciar nossos negócios; Executar as funções conforme descrito de outra forma a Você no momento da coleta 3. Acesso, revisão e alteração de seu perfil Você pode editar e alterar qualquer informação de seu perfil pessoal a qualquer momento. Seu nome de usuário pode ser</w:t>
      </w:r>
    </w:p>
    <w:p>
      <w:r>
        <w:rPr>
          <w:b/>
          <w:color w:val="FF0000"/>
        </w:rPr>
        <w:t xml:space="preserve">id 15</w:t>
      </w:r>
    </w:p>
    <w:p>
      <w:r>
        <w:rPr>
          <w:b w:val="0"/>
        </w:rPr>
        <w:t xml:space="preserve">Sr. Steve Ashton (Líder da Casa da Oposição): Eu me levanto sobre um assunto de importância pública urgente, Senhora Presidente. Peço, secundado pelo membro do Swan River (Sra. Wowchuk), que sob a Regra 31(1) os assuntos ordinários da Câmara sejam reservados para discutir um assunto de importância pública, a saber, a recusa do Ministro responsável pelo Sistema Telefônico de Manitoba (Sr. Findlay) em permitir audiências na zona rural e no norte de Manitoba sobre o Projeto de Lei 67, A Lei de Reorganização do Sistema Telefônico de Manitoba e Alterações Conseqüentes. Moção apresentada. Sra. Speaker: Antes de reconhecer o honorável membro por Thompson, gostaria de lembrar aos membros que desejam falar sobre o assunto de importância pública urgente que devem falar com a urgência de debater este assunto hoje. Sr. Ashton: Senhora Presidente, não consigo pensar em nada mais urgente do que debater este assunto hoje. O destino do Sistema Telefônico Manitoba paira na balança. Ontem, em comitê, movemos uma moção instando o governo a realizar audiências em toda a zona rural e norte de Manitoba sobre a questão do MTS, em particular sobre o Projeto de Lei 67. Essa moção foi derrotada pela maioria do governo nesse comitê. Senhora Presidente, não posso pensar em uma questão que é mais importante para os manitobanos rurais e do norte hoje do que o futuro de nosso sistema telefônico, e quero dizer em acta que muitos manitobanos com quem temos conversado em Manitoba rural e do norte - e, a propósito, somos o único partido nesta legislatura que tem levado tempo para realizar reuniões públicas em toda a província. Em cada reunião que realizamos, tivemos pessoas que disseram que desejavam que sua voz fosse ouvida. Eles desejam ter uma votação sobre o futuro da MTS, mas, no mínimo, eles estão pedindo uma coisa básica, que é a realização de audiências públicas em sua própria comunidade. Ontem, Senhora Presidente, na lista que o Primeiro Ministro mencionou no Período de Perguntas, havia muitas pessoas de fora da cidade que foram registradas. Posso afirmar para o registro que havia um número do meu próprio eleitorado que se registrou com base no desejo de que fossem realizadas audiências em Thompson. Isto pode ser notícia para os membros do lado oposto, mas Thompson está a oito horas de carro da cidade de Winnipeg. As pessoas não podem simplesmente dirigir para as audiências públicas. Temos que torná-la disponível para as pessoas em comunidades como Thompson. Nós estávamos em Portage la Prairie. A resposta foi muito parecida naquela comunidade, as pessoas dizendo que desejam ter audiências públicas em Portage la Prairie, em Brandon no fim de semana, em Neepawa, em Minnedosa, em Roblin, em Virden, em Lac du Bonnet, em Beausejour, e estaremos em outras comunidades na próxima semana, incluindo Morden, Teulon, Gimli e Arborg. Em todos os lugares para onde fomos, as pessoas disseram, isto não pode estar acontecendo. Eles não podem estar vendendo nossa companhia telefônica quando na eleição eles disseram que não iriam vendê-la. Eles estão pedindo uma coisa básica, Senhora Presidente, a oportunidade de ter sua opinião e, no mínimo, de comparecer perante um comitê público da Legislatura de Manitoba. Que não haja dúvidas sobre a razão pela qual o governo votou ontem contra a moção. Quando a União dos Municípios de Manitoba, representando 166 municípios de Manitoba, apresenta um resumo que diz muito claramente que se opõem à privatização da MTS, sabemos que esta é uma questão importante na zona rural e no norte de Manitoba, e se não tratarmos deste assunto agora, acredito que não teremos a oportunidade, de forma alguma, de poder fazê-lo. Esta é nossa última oportunidade de ter uma declaração clara da Legislatura e tentar persuadir o governo a ter essas audiências rurais e do norte. Eles votaram contra ontem, mas isso foi antes de receberem o mandato da União dos Municípios de Manitoba, da Sociedade de Seniores de Manitoba, de muitas pessoas de suas próprias comunidades, pessoas de Steinbach, pessoas do círculo eleitoral de Springfield, pessoas de Erickson, pessoas de Brandon - sim, os poucos que poderiam entrar. E cada apresentador rural com quem falamos disse que as pessoas iriam às audiências se houvesse audiências em sua própria comunidade. Tivemos um indivíduo presente 43 nomes de Lundar, no círculo eleitoral de Lakeside, representado pelo Ministro da Agricultura (Sr. Enns), dizendo que desejam ter audiências públicas. Tudo o que pedimos neste assunto de importância pública urgente é que nos dêem o</w:t>
      </w:r>
    </w:p>
    <w:p>
      <w:r>
        <w:rPr>
          <w:b/>
          <w:color w:val="FF0000"/>
        </w:rPr>
        <w:t xml:space="preserve">id 16</w:t>
      </w:r>
    </w:p>
    <w:p>
      <w:r>
        <w:rPr>
          <w:b w:val="0"/>
        </w:rPr>
        <w:t xml:space="preserve">A escola tem que ser legal Os empregos não qualificados estavam evaporando da Austrália e o treinamento de habilidades era imperativo. "É preciso ser legal para permanecer e não ser legal para deixar a escola aos 15 anos", disse ele. "Se um político dissesse isto, não seria legal". "Todos os tasmanianos devem enviar a mensagem certa às crianças, de que a expectativa é de conseguir algum tipo de treinamento. "Dez anos de foco sobre isto poderia mudar a forma do estado". Sem uma mudança cultural, a Tasmânia do futuro poderia ser um lugar perigoso, disse ele, com o descontentamento social aumentando à medida que um grande número de pessoas caíssem no bem-estar e se desconectassem do resto da sociedade. "O melhor que se pode fazer é garantir que as crianças tenham alguma educação", disse ele. A estudante universitária Ana Salter é um exemplo da mudança de expectativas de muitos jovens tasmanianos. Se ela se formar na Universidade da Tasmânia, ela será a primeira de sua família a fazê-lo. "Eu amo isso", disse ontem a jovem de 19 anos. "Conheço muitas pessoas que querem ir a outro lugar, mas estou muito feliz em ficar aqui por enquanto se houver oportunidades aqui". Ela está estudando biotecnologia e pesquisa médica e esperava trabalhar no Menzies Research Institute. Mas ela disse que ir para a universidade era um negócio caro e que precisava do apoio da família. "As contas se somam". Não posso acreditar que estou no segundo semestre do meu primeiro ano e já estou em dívida". O Sr. Salt estava visitando Hobart ontem para delinear os padrões mutáveis de trabalho e vida na Austrália para uma oficina nacional de clubes automobilísticos, organizada pela Associação Australiana de Automobilismo e a RACT. "A Austrália não é um lugar grande e amorfo", disse ele à oficina. "É uma manta de retalhos". Ele apontou para mudanças fundamentais na vida australiana, que lançaram muitos desafios. Um deles foi a mudança geográfica das pessoas do campo para a costa e a cidade. Dentro das áreas urbanas, dois tipos de cidades estavam surgindo, com um crescente choque de culturas entre a elite do interior da cidade e a cultura suburbana externa da "Austrália média". A composição étnica de grandes partes da Austrália também estava mudando, com a chegada de estudantes e migrantes indianos e do Leste Asiático aspirantes. Uma das maiores mudanças foi a aposentadoria em massa dos baby boomers. Aqui ele viu oportunidades para a Tasmânia. "O estilo de vida e o valor do dinheiro aqui é atraente para muitos baby-boomers em Melbourne e Sydney", disse ele. "Hobart está se preparando. Está se tornando uma cidade bastante metropolitana, cosmopolita e na moda".</w:t>
      </w:r>
    </w:p>
    <w:p>
      <w:r>
        <w:rPr>
          <w:b/>
          <w:color w:val="FF0000"/>
        </w:rPr>
        <w:t xml:space="preserve">id 17</w:t>
      </w:r>
    </w:p>
    <w:p>
      <w:r>
        <w:rPr>
          <w:b w:val="0"/>
        </w:rPr>
        <w:t xml:space="preserve">A força de vontade como um músculo A força de vontade é como um músculo. Adicionar mais idéias de 'força de vontade' às que já temos fortalece nosso 'músculo de força de vontade'. Estratégias para manter o rumo Nem sempre é fácil, mas desafiar os pensamentos que associamos aos anseios pode ajudar! Há aqui uma gama de idéias diferentes que você poderia acrescentar ao seu plano. Alternativamente, ligue para a Quitline para falar com um conselheiro para ajudar a desenvolver algumas idéias com você. Como lidar com os deslizes Os deslizes não são ideais, mas às vezes acontecem.  Se você escorregar, você não está sozinho! Uma resposta comum a um deslize é: ....... "Eu falhei". Mas será que um deslize para cima é realmente um fracasso? Quanto mais você aprende sobre o processo de deixar de fumar, mais você entende que o número de tentativas que você faz é um fator importante. Você consegue se lembrar de quando aprendeu a andar de bicicleta pela primeira vez? A maioria de vocês diria que caíram nas primeiras vezes em que entraram, talvez tenham se arrancado de raspão, mas voltaram a se arrumar e continuaram praticando até aprenderem a equilibrar. Eventualmente você conseguiu andar de bicicleta sem ajuda. O que teria acontecido se você tivesse desistido completamente depois daquela primeira tentativa de subir na bicicleta? Você teria tido sucesso em aprender a andar de bicicleta? O que teria acontecido se você desistisse de tentar parar de fumar depois de um deslize? Você teria tido sucesso? Um tema com a maior parte das habilidades de aprendizagem é a prática e persistência. Se você escorregar durante sua jornada de abandono, isso não deve ser visto como um fracasso. Pode ser visto como uma experiência de aprendizado enquanto se pratica a habilidade de não-fumante. É normal cometer erros ao tentar dominar qualquer habilidade. O truque é aprender sobre quais circunstâncias levaram ao deslize e refinar ou acrescentar estratégias para melhor administrar a situação da próxima vez se você se deparar com ela.</w:t>
      </w:r>
    </w:p>
    <w:p>
      <w:r>
        <w:rPr>
          <w:b/>
          <w:color w:val="FF0000"/>
        </w:rPr>
        <w:t xml:space="preserve">id 18</w:t>
      </w:r>
    </w:p>
    <w:p>
      <w:r>
        <w:rPr>
          <w:b w:val="0"/>
        </w:rPr>
        <w:t xml:space="preserve">Destaque: Oito maiores escândalos de Elmo: Kevin Clash, Katy Perry &amp; More (VÍDEO) Faz-me cócegas escandalizada. Com o marionetista de Elmo Kevin Clash envolvido em uma polêmica sobre um suposto caso com um homem mais jovem, vale a pena lembrar quando o monstro peludo olhou para o decote de Katy Perry, amaldiçoou Times Square, e muito mais. "Elmo te ama" assumiu um novo subtexto nojento esta semana. Os "dias ensolarados" tornaram-se escuros quando Kevin Clash, o gigantesco marionetista que tem expressado o querido monstro vermelho peludo da Rua Sésamo por 28 anos, foi forçado a tirar uma licença temporária quando um homem de 23 anos alegou ter tido uma relação sexual com ele aos 16. Clash afirmou que seu acusador já havia completado 18 anos na época de sua ligação, e ele foi justificado na terça-feira, quando o acusador não identificado se retirou de sua alegação, dizendo que era, de fato, "uma relação consensual adulta". Ainda assim, alguns detalhes serão difíceis de serem sacudidos. Não ser superado pelo outro escândalo sexual da semana, por exemplo - a sério, o chefe da CIA e Elmo na mesma semana? -- e-mails condenatórios rapidamente vieram à tona que Clash enviou seu acusador. "Lamento que eu continue falando de sexo com você, isso está me deixando louco", diz um. Outro: "Eu quero que você saiba que eu te amo e nunca te farei mal. Estou aqui para protegê-lo e garantir que seus sonhos se tornem realidade". (Ajuda a ler isto na voz do hélio de Elmo.) Após quase três décadas com Elmo à direita, Clash teve um momento de ruptura no ano passado com o lançamento do aclamado documentário Being Elmo , um guia de campo para sua carreira, cujo trailer está abaixo. Perguntado se o recente desmentido por seu acusador significa que Clash estará arrepiando Elmoismas nas crianças em breve novamente, uma fonte da Sesame Workshop disse: "Não temos comentários a fazer. Isto acabou de acontecer"! Se o principal fantoche carmesim do mundo emerge do escândalo incólume permanece para ser visto - mas certamente não seria a primeira vez que Elmo seria estrelado em episódios trazidos até você pelas letras "Uh" e "Oh". Aqui está um olhar para trás para algumas de suas maiores controvérsias. Elmo fica racista, depois fica preso Coisas que Elmo ama: Brincar. Aprender. Você. Coisas que ele odeia, de acordo com um imitador de Elmo, em um tumulto galopante pela cidade de Nova York: Os judeus. Hindus. Imigrantes ilegais. Coisas que não podem ser invisíveis: Elmo algemado no Central Park, mesmo que esse Elmo seja realmente um lunático fanático com um traje barato. Elmo recebe Katy Perry e seu Cleavage A equipe de tags de Elmo e Katy Perry quase provocou uma puberdade em massa em todo o país em setembro de 2010, quando a estrela pop se juntou à residente da Rua Sésamo para um dueto de "Hot N Cold" enquanto usava uma camisa tão baixa que se Elmo já não estivesse vermelho, ele certamente coraria. A Rua Sésamo nunca transmitiu o segmento, mas o clipe ficou viral, e Perry zombou do calvário vestindo uma camisa Elmo que acentava o peito durante uma aparição no Saturday Night Live . Trazido até você pelas letras DD. Elmo fala sujo Um casal de New Jersey que comprou para seu filho um Fisher Price Elmo, que é suposto ensinar aos pequenos como contar, pode ter tido que ter "a conversa" com seus filhos muito antes do planejado. Elmo deve dizer, "4, 5, 6", quando um botão é apertado. Aparentemente, ele gostou muito de ter esse botão apertado, porque o Elmo ao menos nesta versão do brinquedo, como se ouve nesta reportagem, diz: "Quem quer ter sexo? Elmo começa uma briga, diz claramente "me faz cócegas" Elmo, não "combate corpo a corpo sobre mim" Elmo. Em 1996, Tickle Me Elmo era o brinquedo das festas, com os pais preparados para fazer qualquer coisa a fim de ter um debaixo da árvore de Natal -- inclusive quebrar ossos. Em um New Jersey Walmart, uma debandada de 300 clientes pisoteou um funcionário da loja que estava segurando o último Elmo do local, quebrando uma de suas costelas e</w:t>
      </w:r>
    </w:p>
    <w:p>
      <w:r>
        <w:rPr>
          <w:b/>
          <w:color w:val="FF0000"/>
        </w:rPr>
        <w:t xml:space="preserve">id 19</w:t>
      </w:r>
    </w:p>
    <w:p>
      <w:r>
        <w:rPr>
          <w:b w:val="0"/>
        </w:rPr>
        <w:t xml:space="preserve">Posto Convidado: 7 Razões para ter um ginásio em casa em vez de uma associação Você está cansado de ter sua pressão arterial subindo ao telhado toda vez que entra em sua academia, devido ao smorgasbord de aborrecimentos em exposição? Há algo para arruinar o dia de qualquer apetite. Por que não evitar jamais ter que voltar lá, criando sua própria academia em casa? Como se você precisasse delas, aqui estão sete razões. 1.  O cheiro. Se você estiver entrando em uma sala cheia de 50 outros indivíduos suados nas várias etapas de um treino, é improvável que cheire como se você estivesse visitando a loja de corpo. Infelizmente este é um risco ocupacional que está associado à academia, e a menos que você queira pairar ao redor de cada máquina pulverizando as almofadas dos assentos com a Fabreeze, você pode ter que sorrir e suportar isso. Se você montar sua própria academia em casa, pelo menos você pode bater no velho Glade Plug in Fresh e fazer exercícios até que seu coração esteja satisfeito. Se você conseguir Lavanda e Baunilha, você pode até fechar os olhos e imaginar que está fazendo exercício em um prado ensolarado. 2.  Os vestiários. Por onde começar com os vestiários? Os companheiros de ginástica mais familiares que passeiam pelo salão, determinados a tirar aquele último pedaço de água do ouvido com o canto da toalha? As malas escondidas, escondidas apenas fora da vista, espreitando debaixo de um banco e só se dando a conhecer quando fazem tropeçar, mandando seu lince África derrapando pelo chão no processo? Os caras que parecem gostar apenas de ficar pendurados em seus, bro-ing it up com todos os outros manos. Irmão Pelo menos no conforto de sua própria casa, você pode tomar um banho e se trocar sem sentir que está vivendo em uma mistura de Top Gun e a competição "O Homem mais forte de Butlin". 3.  Porcos do Equipamento. Não há nada de errado com alguém que está utilizando plenamente um equipamento. É um direito deles. Eles pagam taxas de associação como qualquer outra pessoa. É quando alguém sente a necessidade de trabalhar simultaneamente três equipamentos de uma só vez, e depois tem a ousadia de olhar para você quando você pergunta se precisa daquele haltere extra que pode tentar um pouco sua paciência. Se você tem sua própria academia em casa, é improvável que você se depare com esta situação. 4.  Grunhido. Toda academia tem pelo menos uma. Um grunhido. Levantar pesos não significa que você tenha que tentar sugar cada litro de oxigênio da sala e depois gritar como Maria Sharapova lutando contra uma Gorila Silverback. A menos que seja você quem está fazendo o grunhido. Nesse caso, você provavelmente deveria parar. Não tenho certeza se as pessoas gostam disso. 5.  Equipamento suado. Não há nada mais irritante do que entrar em uma máquina apenas para descobrir que ela está literalmente pingando de suor. Rapazes, estou olhando para vocês por esta aqui. Sem desrespeito, mas ainda não vi uma mulher deixar um equipamento que parece ter sido usado como um adereço na cena da cadeira Flashdance. Isto não será um problema se você tiver seu próprio ginásio em casa. E se você não limpar seu equipamento depois de usá-lo, pelo menos você só vai ficar encharcado em seu próprio suor. Cada um gosta de sua própria marca de qualquer maneira. Não gostam? 6.  As pessoas que olham fixamente. Das muitas personalidades de ginástica que você provavelmente encontrará, esta é a que mais o deixará nervoso. Andando à espreita pelo equipamento, vendo você se exercitar e suar mais do que você jamais poderia. Assim que você fizer contato visual com eles, eles se afastarão ou fingirão que lhes foi enviado um texto. É somente após uma inspeção mais detalhada que você percebe que eles estão tentando ler uma mensagem de texto de seu iPod. Eles NUNCA parecem funcionar de fato. Quando você está trabalhando em casa, é pouco provável que eles estejam lá. E mesmo que eles estejam, você pode simplesmente fechar as persianas. 7.  Pairantes. Você conhece os que estão lá. Você está em uma máquina por uma questão de segundos e eles estão pairando ao redor dela, atirando em você "apressado, tenho que voltar para o escritório" parece. Demasiado 'educado' para realmente perguntar quanto tempo você vai ficar, mas não tão preocupado com o tempo que não vai passar para outra máquina. Você não pode sequer beber água porque eles roubarão sua máquina por serem saltadores de túmulos em série. Conhecidos para conversar alto em seus telefones sobre como eles estão "presos na academia".</w:t>
      </w:r>
    </w:p>
    <w:p>
      <w:r>
        <w:rPr>
          <w:b/>
          <w:color w:val="FF0000"/>
        </w:rPr>
        <w:t xml:space="preserve">id 20</w:t>
      </w:r>
    </w:p>
    <w:p>
      <w:r>
        <w:rPr>
          <w:b w:val="0"/>
        </w:rPr>
        <w:t xml:space="preserve">*Spoiler* parecia uma escolha estranha para morrer - HOLLYOAKS para ser o único a morrer - os produtores de carvalhos pareciam estar nele por muito tempo para seu caráter - também pareciam estar dando a ela uma aparência de morte - eu odiava o caráter, achava-a intensamente enfadonha, mas esperava que em algum momento ela se desenvolvesse além do que ela era, e se não fosse redimida moralmente, pelo menos fosse redimida num sentido interessante de caráter, mas ela era uma Bitchy, uma Cypher suave até o fim.... parece ser um pequeno desperdício, realmente... Acho que sim, fico pessoalmente feliz - personagem horrível, uma atriz de uma só nota - me pergunto se haverá todo um novo bando de adolescentes sendo formado a partir das ruínas do velho... espero que com algum vago senso de simpatia desta vez... Se assim for - é uma decisão ainda mais estranha de machucar sua muito professada favorita antes mesmo de realmente levar qualquer de seus enredos a uma conclusão adequada/adicionar qualquer profundidade ao personagem.... não que isso seja algo sobre hollyoaks nestes dias rs Parece uma decisão realmente estranha porque basicamente terminou um enredo sem uma conclusão completa que desagrada ao público. Mas então talvez eles soubessem que com todo o ódio da Maddie o público deixaria escapar? Quem sabe talvez ela não esteja morta. Só tivemos a confirmação de Jono. Na vida real, Neil provavelmente teria sido queimado em pedaços e não seria capaz de ensacar, mas é HO.......</w:t>
      </w:r>
    </w:p>
    <w:p>
      <w:r>
        <w:rPr>
          <w:b/>
          <w:color w:val="FF0000"/>
        </w:rPr>
        <w:t xml:space="preserve">id 21</w:t>
      </w:r>
    </w:p>
    <w:p>
      <w:r>
        <w:rPr>
          <w:b w:val="0"/>
        </w:rPr>
        <w:t xml:space="preserve">Lá embaixo na rua A Fúria da Letra Contra a Máquina Lá embaixo na rua onde os rostos brilham Flutuando ao redor Eu sou uma verdadeira mente baixa Veja uma coisa bonita em uma parede Veja uma coisa bonita em uma parede Em uma parede Em uma parede Em uma parede Sim, no fundo da noite estou perdido no amor Sim, no fundo da noite estou perdido no amor Mil olhos eles olham para você Mil olhos eles olham para você eles olham para você Oh, vamos lá Oh, vamos lá Oh, vamos lá Sim, sim, sim Oh, vamos lá Oh, vamos lá Oh, vamos lá Sim, sim, sim Oh, vamos lá Oh, vamos lá Oh, vamos lá Oh, vamos lá Oh, vamos lá Sim, sim, sim Onde rostos brilham Uma verdadeira mente baixa Rostos brilham Uma verdadeira mente baixa Oh, vamos lá Oh, vamos lá Oh, vamos lá Oh, vamos lá Sim, vamos lá Sim, sim, sim</w:t>
      </w:r>
    </w:p>
    <w:p>
      <w:r>
        <w:rPr>
          <w:b/>
          <w:color w:val="FF0000"/>
        </w:rPr>
        <w:t xml:space="preserve">id 22</w:t>
      </w:r>
    </w:p>
    <w:p>
      <w:r>
        <w:rPr>
          <w:b w:val="0"/>
        </w:rPr>
        <w:t xml:space="preserve">As duas mudanças que você precisa fazer no seu CV em 2012 Se seu objetivo é conseguir um novo emprego este ano, há duas coisas que devem mudar no seu CV: a primeira tem a ver com o conteúdo real, mas a segunda é muito mais excitante - o meio pelo qual você o apresenta. Conteúdo primeiro Nos velhos tempos, um currículo baseado em qualificações que destacava seu brilhantismo acadêmico ou um currículo cronológico mostrando sua experiência mínima de trabalho era o caminho a seguir para a maioria dos candidatos a emprego de pós-graduação. Se você não tinha nenhum desses dois, você tinha que se contentar com um "CV funcional" com o qual ninguém sabia bem o que fazer, inclusive os empregadores. Este não é mais o caso - embora a educação e a experiência ainda sejam importantes, a concorrência hoje é muito mais dura, então os empregadores começaram a procurar outra parte do currículo para distinguir um candidato do outro - seus interesses e atividades. Em seu livro The Rare Find, George Anders discute a mudança em direção ao CV "de cabeça para baixo", onde empregadores que pensam no futuro estão agora dando mais valor ao elemento anteriormente pouco considerado do que um empregado em potencial faz com seu tempo livre. Esta é uma boa notícia como candidato a emprego, pois significa que seus interesses e atividades podem agora lhe dar vantagem sobre outros candidatos, se bem comunicados em seu currículo. O que você faz fora do trabalho e da educação dá a seu chefe em potencial uma melhor percepção de seu caráter e possíveis atributos de trabalho, portanto, aproveite a mão extra de ajuda e jogue a poeira fora desses hobbies e formulários de afiliação, pois eles poderiam ajudar a conseguir seu próximo emprego. Obtenha uma relação social Uma vez que você tenha trabalhado novamente seu CV para dar mais destaque a seus interesses e atividades, o segundo turno que você deve fazer é se socializar com seu CV. Enviar um CV .doc por e-mail ao invés de por correio não o torna "vanguardista"; se você realmente quer estar na vanguarda da próxima grande mudança no recrutamento, você precisa obter um perfil profissional em pelo menos uma das três principais plataformas de mídia social (Twitter, Facebook e LinkedIn). O LinkedIn é um ótimo lugar para começar, pois é mais parecido com o antigo estilo de CV, exceto com isto, você pode se conectar diretamente com potenciais empregadores, fazer networking com pessoas de sua indústria e abrir-se para a oportunidade de ser caçado para um papel. Cada novo ano traz consigo a oportunidade de fazer coisas diferentes do ano anterior, portanto, abrace estas duas mudanças de currículo este ano e você pode muito bem obter resultados que nunca teve antes em sua busca de emprego. Mildred Talabi é consultora de CV, instrutora e autora de Seven keys to a winning CV: como criar um CV que obtém resultados, publicado pela Harriman House</w:t>
      </w:r>
    </w:p>
    <w:p>
      <w:r>
        <w:rPr>
          <w:b/>
          <w:color w:val="FF0000"/>
        </w:rPr>
        <w:t xml:space="preserve">id 23</w:t>
      </w:r>
    </w:p>
    <w:p>
      <w:r>
        <w:rPr>
          <w:b w:val="0"/>
        </w:rPr>
        <w:t xml:space="preserve">Mann : Ray, as pessoas virão, Ray. Elas virão a Iowa por razões que não podem sequer entender. Eles virarão sua entrada, sem saber ao certo porque estão fazendo isso. Eles chegarão à sua porta tão inocentes quanto crianças, desejando o passado. "Claro, não nos importaremos se você der uma olhada em volta", você dirá. "São apenas vinte dólares por pessoa". Eles vão passar o dinheiro sem sequer pensar nisso; pois é dinheiro que eles têm e paz que lhes falta. Marca : Ray, basta assinar os papéis. Mann : E eles sairão para a arquibancada, e se sentarão com mangas de camisa em uma tarde perfeita. Eles descobrirão que têm lugares reservados em algum lugar ao longo de uma das linhas de base, onde se sentaram quando eram crianças e aplaudiram seus heróis. E eles assistirão ao jogo, e será como se se tivessem mergulhado em águas mágicas. As lembranças serão tão grossas que terão de afastá-las de seus rostos. Marca : Ray, quando o banco abrir pela manhã, eles vão executar a hipoteca. Mann : As pessoas virão, Ray. Mark : Você está falido, Ray. Você vende agora ou perde tudo. Mann : A única constante ao longo de todos os anos, Ray, tem sido o beisebol. A América tem rolado como um exército de rolo compressor. Foi apagado como uma lousa, reconstruído e apagado novamente. Mas o beisebol marcou o tempo. Este campo, este jogo, faz parte do nosso passado, Ray. Ele nos faz lembrar de tudo o que já foi bom, e pode voltar a ser. Ohhhhhhhh, as pessoas virão, Ray. As pessoas certamente virão. Marca : Ray, você vai perder tudo. Você será despejado...Vamos, Ray.</w:t>
      </w:r>
    </w:p>
    <w:p>
      <w:r>
        <w:rPr>
          <w:b/>
          <w:color w:val="FF0000"/>
        </w:rPr>
        <w:t xml:space="preserve">id 24</w:t>
      </w:r>
    </w:p>
    <w:p>
      <w:r>
        <w:rPr>
          <w:b w:val="0"/>
        </w:rPr>
        <w:t xml:space="preserve">Obituário de um colega fã, vi pela primeira vez isto postado no fórum do Superhero Hype e a frase final me fez sorrir. O obituário de um homem depois de nossos próprios corações: Lembra-me de uma maneira de quando o músico Warren Zevon foi diagnosticado com câncer terminal em 2002, ele disse que estava em paz com ele, mas só esperava viver o tempo suficiente para ver o novo filme Bond. Os fãs "até o final". Me lembra quando o músico Warren Zevon foi diagnosticado com câncer terminal em 2002, ele disse que estava em paz com ele, mas só esperava viver o suficiente para ver o novo filme de Bond. Os fãs "até o final".</w:t>
      </w:r>
    </w:p>
    <w:p>
      <w:r>
        <w:rPr>
          <w:b/>
          <w:color w:val="FF0000"/>
        </w:rPr>
        <w:t xml:space="preserve">id 25</w:t>
      </w:r>
    </w:p>
    <w:p>
      <w:r>
        <w:rPr>
          <w:b w:val="0"/>
        </w:rPr>
        <w:t xml:space="preserve">A Qualidade do Registro de Ensaios Clínicos Antecedentes A falta de transparência na condução de ensaios clínicos, o viés de publicação e o viés de relato seletivo ainda são problemas importantes na pesquisa médica. Através do registro de ensaios clínicos, deve ser possível tomar medidas para resolver alguns desses problemas. No entanto, avaliações anteriores de registros de ensaios clínicos mostraram que as informações registradas são muitas vezes incompletas e não significantes. Se esses estudos forem precisos, isso nega os possíveis benefícios do registro de ensaios clínicos. Métodos e conclusões Uma amostra de 5% dos registros de ensaios clínicos que foram registrados entre 17 de junho de 2008 e 17 de junho de 2009 foi retirada do banco de dados da Plataforma Internacional de Registro de Ensaios Clínicos (ICTRP) e avaliada quanto à presença de informações de contato, à presença de intervenções específicas em ensaios de medicamentos e à qualidade dos relatórios de resultados primários e secundários. Foram incluídos 731 registros. Mais da metade dos registros foram registrados após o recrutamento do primeiro participante. O nome de uma pessoa de contato estava disponível em 94,4% dos registros de ensaios não financiados pela indústria e 53,7% dos registros de ensaios financiados pela indústria. Um endereço de e-mail ou um número de telefone estava presente em 76,5% dos registros de ensaios não financiados pela indústria e em 56,5% dos registros de ensaios financiados pela indústria. Embora um nome de medicamento ou número de série da empresa fosse quase sempre fornecido, outras intervenções específicas de medicamentos eram freqüentemente omitidas do registro. Dos 3643 resultados relatados, 34,9% eram medidas específicas com um prazo significativo. Conclusões O registro de ensaios clínicos tem o potencial de contribuir substancialmente para melhorar a transparência dos ensaios clínicos e reduzir o viés de publicação e relatórios seletivos. Esses benefícios potenciais são atualmente minados por deficiências no fornecimento de informações em áreas-chave dos registros registrados. Antecedentes A falta de transparência na condução de ensaios clínicos, o viés de publicação e o viés de relatórios seletivos ainda são problemas importantes na pesquisa médica. Através do registro de ensaios clínicos, deve ser possível tomar medidas para resolver alguns desses problemas. No entanto, avaliações anteriores de registros de ensaios clínicos mostraram que as informações registradas são muitas vezes incompletas e sem significado. Se esses estudos forem precisos, isso nega os possíveis benefícios do registro de ensaios clínicos. Métodos e conclusões Uma amostra de 5% dos registros de ensaios clínicos que foram registrados entre 17 de junho de 2008 e 17 de junho de 2009 foi retirada do banco de dados da Plataforma Internacional de Registro de Ensaios Clínicos (ICTRP) e avaliada quanto à presença de informações de contato, à presença de intervenções específicas em ensaios de medicamentos e à qualidade dos relatórios de resultados primários e secundários. Foram incluídos 731 registros. Mais da metade dos registros foram registrados após o recrutamento do primeiro participante. O nome de uma pessoa de contato estava disponível em 94,4% dos registros de ensaios não financiados pela indústria e 53,7% dos registros de ensaios financiados pela indústria. Um endereço de e-mail ou um número de telefone estava presente em 76,5% dos registros de ensaios não financiados pela indústria e em 56,5% dos registros de ensaios financiados pela indústria. Embora um nome de medicamento ou número de série da empresa fosse quase sempre fornecido, outras intervenções específicas de medicamentos eram freqüentemente omitidas do registro. Dos 3643 resultados relatados, 34,9% eram medidas específicas com um prazo significativo. Conclusões O registro de ensaios clínicos tem o potencial de contribuir substancialmente para melhorar a transparência dos ensaios clínicos e reduzir o viés de publicação e relatórios seletivos. Esses benefícios potenciais são atualmente minados por deficiências no fornecimento de informações em áreas-chave dos registros registrados. Financiamento: Nenhum financiamento direto foi recebido para este estudo. Os autores foram pessoalmente remunerados por suas instituições durante o período de redação (embora nenhum salário específico tenha sido reservado ou dado para a redação deste trabalho). Nenhum órgão financiador teve qualquer papel na concepção do estudo, coleta de dados, análise, decisão de publicação ou preparação do manuscrito. Interesses concorrentes: O DG é o Chefe de Equipe da Plataforma Internacional de Registro de Ensaios Clínicos (ICTRP) da Organização Mundial da Saúde. A RV não tem nenhum conflito de interesses a relatar. Isto não altera a adesão dos autores a todas as PLoS ONE políticas de compartilhamento de dados e materiais. Muitos casos de conduta antiética de pesquisa por patrocinadores e investigadores de ensaios clínicos vieram à tona na última década. Os tipos de má conduta variam e incluem não obter aprovação dos comitês de ética em pesquisa, não obter consentimento informado dos participantes do estudo e a fabricação de dados [1] -- [5] . Apesar da obrigação ética de relatar com precisão os resultados da pesquisa em humanos [6] , alguns patrocinadores de estudos têm deliberadamente retido informações negativas ao publicar os resultados dos estudos clínicos, e quando</w:t>
      </w:r>
    </w:p>
    <w:p>
      <w:r>
        <w:rPr>
          <w:b/>
          <w:color w:val="FF0000"/>
        </w:rPr>
        <w:t xml:space="preserve">id 26</w:t>
      </w:r>
    </w:p>
    <w:p>
      <w:r>
        <w:rPr>
          <w:b w:val="0"/>
        </w:rPr>
        <w:t xml:space="preserve">Gang Of Four oferece frascos de seu próprio sangue com o novo álbum Gang Of Four está pronta para oferecer garrafas de seu próprio sangue em troca de contribuições em dinheiro para ajudar na gravação de seu novo álbum 'Conteúdo' . Os veteranos pós-punk estão financiando o álbum através do Pledgemusic.com - onde os usuários podem contribuir com dinheiro para o processo e ser recompensados com produtos relacionados ao álbum, incluindo os frascos de sangue, em troca. Outras opções oferecidas aos financiadores incluem a edição limitada de fitas de álbuns ao vivo que vêm embaladas em um Sony Walkman cada uma, mais a entrada para uma próxima sessão de perguntas e respostas com a banda. Um fã também pode ter a chance de ter uma de suas próprias músicas remixadas pelo grupo. Veja Pledgemusic.com para mais informações.</w:t>
      </w:r>
    </w:p>
    <w:p>
      <w:r>
        <w:rPr>
          <w:b/>
          <w:color w:val="FF0000"/>
        </w:rPr>
        <w:t xml:space="preserve">id 27</w:t>
      </w:r>
    </w:p>
    <w:p>
      <w:r>
        <w:rPr>
          <w:b w:val="0"/>
        </w:rPr>
        <w:t xml:space="preserve">O multilateralista na Casa Branca Com o 11 de setembro e as guerras no Afeganistão e no Iraque, a administração Bush empurrou a política econômica externa para segundo plano em seu primeiro mandato. Mas isso terá que mudar no segundo mandato. Assim, concluem vários economistas que descrevem a situação enfrentada pelos Estados Unidos como tudo, desde "oportunidades promissoras" até "desafios econômicos globais assustadores". Duas questões, em particular, exigem atenção crescente: fechar um acordo de comércio internacional e finalizar a queda no valor do dólar. É difícil prever quão bem o Presidente Bush irá enfrentar estes desafios. Mas algumas pistas podem ser obtidas a partir de seu primeiro mandato. Aqueles que avaliam seu histórico até agora vêem um saco misto de conquistas e erros na política econômica externa. Talvez seja surpreendente que, ao contrário de outras áreas da política externa, o Sr. Bush não tenha agido unilateralmente. Ele não tem agido de forma abrangente sem a aprovação de grandes aliados na Europa ou em qualquer outro lugar. "O unilateralismo não é uma opção em política econômica externa", diz C. Fred Bergsten, diretor do Institute for International Economics (IIE) em Washington. Pela própria natureza do comércio e muitas outras atividades econômicas estrangeiras, a negociação com outras nações é necessária. Como o presidente Clinton, Bush está pressionando para o sucesso em outra rodada de negociações importantes para reduzir as barreiras comerciais mundiais. Tem sido um exercício arriscado. Mas no início de 2002, as negociações atuais da "Rodada Doha" começaram em Genebra, no âmbito da Organização Mundial do Comércio (OMC). "É difícil avaliar o que está acontecendo lá", diz Richard Cooper, um economista da Universidade de Harvard que ajudou a negociar três rodadas anteriores de comércio global. "Todas elas são cliffhangers". O Sr. Bergsten e seus colegas da IIE calculam que a globalização, com seu comércio mais livre e o crescente investimento internacional, aumentou o padrão de vida dos EUA em cerca de US$ 1 trilhão desde 1945, ou US$ 9.000 para a família americana média no mundo de hoje. A conclusão bem sucedida de uma ambiciosa Rodada Doha poderia acrescentar outros US$ 100 milhões a US$ 200 milhões a esse trilhão de US$ 1 trilhão, estima ele. Mas a integração da economia americana na economia mundial também pode prejudicar os americanos. Agora, até mesmo trabalhadores com bons salários, como programadores de computadores, encontram seus empregos transferidos para a Índia ou para outros lugares. É por isso que Bergsten e outros economistas do IIE exortam a administração a expandir substancialmente a "assistência ao ajuste comercial" para incluir trabalhadores de serviços prejudicados pela expansão do comércio internacional. Os EUA gastam agora de US$ 1 a US$ 2 bilhões por ano no programa, geralmente para ajudar os trabalhadores da indústria manufatureira. Bush não tem sido totalmente avesso a proteger os trabalhadores americanos da concorrência estrangeira. "Há uma discrepância entre a retórica de Bush [comércio livre] e suas ações", observa o Sr. Cooper. Bush tem tomado medidas protecionistas para ajudar as indústrias de aço e madeira dos EUA. Mas o mesmo fizeram os dois presidentes anteriores quando confrontados com intensas pressões políticas. Bush tem sido um bilateralista quando se trata de cortar acordos comerciais. Estes acordos relativamente pequenos entre duas nações ou regiões podem beneficiar os países que os assinam, mas prejudicam as nações concorrentes, acusa Cooper. Desde que o principal promotor de tais acordos, Robert Zoellick, passou para o Departamento de Estado, resta saber se a escolha de Bush para seu substituto, o Deputado Rob Portman (R) de Ohio, continuará o impulso bilateral ou jogará sua energia nas conversações multilaterais muito mais amplas sob a OMC com suas 148 nações membros. A outra área chave para a administração é o dólar. Como os EUA têm um déficit enorme no comércio e nos fluxos financeiros internacionais e porque isto está sendo financiado principalmente pelos bancos centrais asiáticos, "a possibilidade de uma crise financeira que força a administração Bush a reavaliar rapidamente suas políticas não pode ser descontada, para dizer o mínimo", escreve Jeffrey Garten, reitor da Escola de Administração de Yale, na revista Foreign Affairs. Se os credores estrangeiros decidirem desviar seus investimentos do dólar, seu valor pode cair e forçar os EUA a aumentar as taxas de juros internas para atrair e manter os credores e investidores estrangeiros. Taxas mais altas poderiam prejudicar a economia. O que é necessário, dizem os especialistas, é uma redução no enorme déficit do orçamento federal. Tal ação pode não diminuir muito o déficit da conta corrente internacional, diz Cooper, mas está relacionada. O déficit sob o governo de Bush tem balançado, embora ele tenha prometido reprimir em seu segundo mandato. Pelo lado positivo, o Tesouro dos EUA não interveio nos mercados de câmbio para sustentar o dólar. Os especialistas aplaudem essa inação, especialmente desde a queda do valor do dólar</w:t>
      </w:r>
    </w:p>
    <w:p>
      <w:r>
        <w:rPr>
          <w:b/>
          <w:color w:val="FF0000"/>
        </w:rPr>
        <w:t xml:space="preserve">id 28</w:t>
      </w:r>
    </w:p>
    <w:p>
      <w:r>
        <w:rPr>
          <w:b w:val="0"/>
        </w:rPr>
        <w:t xml:space="preserve">Comercializando com séries de volatilidade Uma das maneiras mais interessantes de determinar onde você está em uma tendência (e até mesmo se você está em uma tendência) é olhar a média móvel de longo prazo e a volatilidade que está ocorrendo em torno dela. O mais conhecido sobre este tópico é o indicador chamado Bollinger Bands. O que estou fazendo neste vídeo é apresentar algumas maneiras pelas quais você pode começar a usar e modificar esta ferramenta. A partir do trabalho feito por vários autores sobre o tópico, discuto a idéia de tendências e de negócios de reversão e ajudo você a decidir qual é apropriado. Olho para uma série de exemplos, mas como digo no vídeo, ponha estes indicadores em seus próprios gráficos e veja como você pode integrá-los com seus métodos atuais. Minha preocupação para muitos comerciantes é que eles olhem para o preço fora das Bandas Bollinger e assumam que o preço voltará em breve para a média. O que você descobrirá é que em um mercado com tendências não é provável que seja este o caso - até que a tendência se rompa. Se você quiser entrar na verdadeira mesquinhez desta questão, então há algumas leituras muito boas: E faremos uma série de vídeos sobre volatilidade nas próximas semanas. Se você tiver perguntas para nós, basta deixá-las cair na seção de comentários.</w:t>
      </w:r>
    </w:p>
    <w:p>
      <w:r>
        <w:rPr>
          <w:b/>
          <w:color w:val="FF0000"/>
        </w:rPr>
        <w:t xml:space="preserve">id 29</w:t>
      </w:r>
    </w:p>
    <w:p>
      <w:r>
        <w:rPr>
          <w:b w:val="0"/>
        </w:rPr>
        <w:t xml:space="preserve">Se esta for sua primeira visita, não deixe de conferir as perguntas freqüentes clicando no link acima. Você terá que se registrar antes de poder postar: clique no link de registro para prosseguir. Para começar a visualizar as mensagens, selecione o fórum que você deseja visitar a partir da seleção abaixo. Tentando obter um plano de pagamento com o wonga Olá, como outros aqui, entrei em uma situação com o Wonga onde estava em um ciclo de empréstimos sem fim, tendo que pedir emprestado mais e mais a cada mês, pois eu teria que pagar o empréstimo e depois ter que pedir mais emprestado para viver. Meu empréstimo inicial era de 100, eu continuei pedindo emprestado e agora, até 466, eu achava que precisava sair deste ciclo. A leitura deste fórum me encorajou a fazer algo a respeito. Meu vencimento foi no dia 26, chamei meu banco de halifax no dia 25 e eles colocaram um bloqueio no Wonga tirando dinheiro de minha conta bancária. Então, no dia 26, antes das 17h, escrevi para o wonga a seguir: Caro Wonga, além do meu e-mail anterior datado de 26/10/12 Contrato de empréstimo Ref : xxxxxxxxxx Não estou em condições de fazer um pagamento único para pagar minha dívida wonga. Esta não é uma decisão que tomei de ânimo leve e me dou conta de minha obrigação de pagar esta soma de dinheiro. No entanto, seria imprudente da minha parte continuar em um ciclo de pagamento de um empréstimo e depois ter que tomar outro empréstimo para cobrir o custo de pagar o empréstimo de volta. Os juros me impossibilitam de pedir emprestado quantias menores a cada mês e pagá-lo de volta dessa forma, em vez disso eu teria que pedir emprestado mais e mais a cada mês apenas para cobrir minhas despesas de vida. Se me permitirem continuar, eu eventualmente chegaria a uma fase em que simplesmente teria emprestado mais do que ganhava e a dívida ficaria fora de controle. Atualmente estou em um plano de gerenciamento de dívida com o Payplan, entretanto, em vez de entregar a dívida wonga a eles, preferiria chegar a um acordo com vocês para pagá-la de volta muito mais rapidamente do que seria possível se eu a entregasse ao Payplan. Portanto, solicito gentilmente que seja estabelecido um plano de replayment para que eu possa pagar esta dívida a Wonga. Estou disposto a pagar de volta o empréstimo original mais um mês de juros e a taxa de atraso. O total da minha dívida seria de 466,44 + 20 de taxa de atraso. Prevejo o seguinte cronograma de pagamento Nov 1 10 Dez 1 50 Jan 1 50 Fev 1 50 Março 1 100 Abril 1 100 Maio 1 100 Junho 1 26,44 Favor congelar os juros deste empréstimo para que os pagamentos que eu fizer a você vão para o pagamento do que eu devo. É claro que se minhas circunstâncias mudarem e eu puder pagar quantias maiores ou pagar o empréstimo mais cedo, eu o farei. Favor enviar-me seus dados bancários para que eu possa começar a fazer os pagamentos a você. O pagamento será feito por ordem permanente do meu banco, pois o banco pegou meu cartão de débito. Por favor, note que eu comutarei sobre esta dívida somente por escrito. Acho que estou procurando tranqüilizar que estou fazendo as coisas da maneira correta e, talvez, obter uma pequena ajuda ao longo do caminho também. Quanto tempo leva para responder normalmente? enviei o e-mail para customercare@wonga.com . Devo prosseguir e iniciar os pagamentos se não tiver notícias deles? os detalhes da conta bancária do wonga estão corretos no adesivo? Eu também transferi meu dinheiro para minha conta poupança em Halifax (estava desprovido de dinheiro btw) isso está protegendo-o? Re: Tentando obter um plano de pagamento com o wonga Ouvi hoje do wonga, não respondendo ao meu e-mail, mas um e-mail genérico dizendo para ir ao site deles e estabelecer um plano de pagamento. Mas o plano do site só permite que você estabeleça 3 parcelas, além de não querer que eles tenham nenhum detalhe do meu cartão novamente e coisas do gênero... Portanto, enviei-lhes outro e-mail basicamente uma cópia do primeiro com o plano de pagamento sugerido. Espero que eu ouça alguma coisa. Re: Tentando obter um plano de pagamento com o wonga Bom e-mail. Basta ter cuidado para excluir qualquer débito de seu dmp . Não entendo porque você não acrescentou apenas a dívida Wonga ao seu plano de gerenciamento de dívida? Se você tiver um plano de pagamento, você os terá fornecido com detalhes de receitas e despesas e terá um valor fixo que você lhes pagará a cada mês? Você será capaz de manter esses pagamentos adicionais fora de seu plano de pagamento? Se o plano de pagamento souber que você tem uma dívida fora de seu plano e que está favorecendo um credor em vez de outro, eles poderão expulsá-lo do plano. É fantástico que você esteja tomando medidas positivas para sair do empréstimo sem fim no dia de pagamento.</w:t>
      </w:r>
    </w:p>
    <w:p>
      <w:r>
        <w:rPr>
          <w:b/>
          <w:color w:val="FF0000"/>
        </w:rPr>
        <w:t xml:space="preserve">id 30</w:t>
      </w:r>
    </w:p>
    <w:p>
      <w:r>
        <w:rPr>
          <w:b w:val="0"/>
        </w:rPr>
        <w:t xml:space="preserve">Há dois dias, os Toronto Blue Jays surpreenderam não apenas Kevin Comer, mas tiveram toda a nação Blue Jays arranhando suas respectivas cabeças quando enviaram o ex-pick Kevin Comer para o Houston Astros. Comer foi tratado como o jogador a ser nomeado mais tarde no ofício que trouxe J.A. Happ , Brandon Lyon e David Carpenter para o norte da fronteira. Comer foi a 57ª escolha geral em 2011 e custou aos Blue Jays 1,65 milhões para convencê-lo a não ir para a Universidade de Vanderbilt. Os Jays dificilmente conseguiram seu dinheiro, já que Comer só fez 43,1 entradas com os Bluefield Blue Jays antes de ser negociado. Comer marcou 29 greves compensadas por apenas 8 caminhadas durante seu curto período com os Jays. Comer projeta ser uma frente de rotação que torna o negócio muito mais perplexo, já que os Jays já haviam entregado Joseph Musgrove , Asher Wojciechowski , Carlos Perez , David Rollins e os veteranos da liga principal Francisco Cordero e Ben Francisco . Talvez os Astros tenham se apressado e pegado o gerente geral da Blue Jays, Alex Anthopoulos, um pouco privado de sono após receber uma nova adição à sua família na semana passada. Independentemente de Comer ter concordado graciosamente em fazer a entrevista dias antes do acordo, então aqui está e boa sorte para Kevin Comer em seu caminho para as majors com os Astros. Sinto muito por vê-lo partir. Entrevista com Kevin Comer: 1. Você foi esboçado pelos Jays na 1ª rodada, 57ª no total no rascunho amador de 2011. Você negociou seu contrato com seu pai, que tipo de experiência foi o processo, quão perto você estava de participar da Vanderbilt? Eu diria que foi uma experiência que abriu os olhos para o aspecto comercial do beisebol. Foi uma decisão difícil e muito difícil, mas no final eu acho que tomei a decisão certa e não me arrependo nem um pouco da decisão. Os gays azuis são ótimos e eu adoro fazer parte desta organização. Estive perto...aproximadamente 10 minutos para ir a Vanderbilt e teria sido um ótimo momento, tenho certeza. Não tive medo de ir à escola por nenhum meio e por isso foi uma opção e uma decisão que chegou até o fim. Portanto, sim, pode-se dizer que eu estava muito perto de frequentar a escola. 2. É relatado que você assinou com os Jays por US$ 1.650.000, qual foi a primeira grande compra que você fez com o bônus e qual foi a compra que seus pais fizeram? Bem, na maioria das vezes, meus pais e eu achamos melhor não comprar muito. Eu comprei um carro para mim e um punhado de coisas menores para meus pais. Nada muito absurdo e ridículo, eu diria. 3. Que arremessos você faz e qual é seu arremesso e que tipo de velocidade seus arremessos pairam por aí? Eu tenho um arsenal médio de arremessos em uma bola rápida, naufrágio, bola curva e mudança para cima. Na maior parte das vezes, meu arremesso tem sido o afundador e a troca de arremessos. Estou trabalhando duro para melhorar minha bola curva e desenvolver alguns outros arremessos e obter uma boa sensação para todos os meus. Eu diria que minha bola rápida e meu afundador estão em qualquer lugar entre 87-92 na maior parte do tempo. 4. Que time de beisebol você acompanhou o crescimento e imita seu estilo ao redor de qualquer jogador da liga principal? Eu sou um grande fã dos Phillies e ainda tento acompanhá-los! Tem sido uma temporada difícil de assistir, isso é certo. Gosto de pensar que sou meu próprio arremessador e não sou modelado por nenhum outro arremessador para não me rotular com nenhum estilo de arremessador por assim dizer. 5. Qual é o arremesso que você acha que precisa acrescentar ou aperfeiçoar para ser um arremessador de sucesso da liga principal? Eu realmente acho que preciso ter um arremesso mais rápido e realmente dominar a bola rápida. Se a bola rápida for dominada, ela pode ir muito longe. 6. Quem tem sido a pessoa mais influente para ajudá-lo a se desenvolver como jogador de beisebol ao longo de sua carreira? Tive um punhado de treinadores ao longo do meu tempo de jogo e gostaria de pensar que tirei algo de todos eles, o que acho que é verdade. Tenho um treinador de arremesso ( Bobby Shannon ) com quem trabalho desde criança, que me transformou no arremessador que sou e me ensinou a arremessar da maneira como eu faço. Também trabalhei com Kevin Dougherty que me deu muitos conhecimentos sobre arremesso e sobre o jogo. Meus treinadores do ensino médio Sean Cassel e David Lafferty também me ensinaram muito mais além dos padrões de campo do jogo. Eles</w:t>
      </w:r>
    </w:p>
    <w:p>
      <w:r>
        <w:rPr>
          <w:b/>
          <w:color w:val="FF0000"/>
        </w:rPr>
        <w:t xml:space="preserve">id 31</w:t>
      </w:r>
    </w:p>
    <w:p>
      <w:r>
        <w:rPr>
          <w:b w:val="0"/>
        </w:rPr>
        <w:t xml:space="preserve">Bem-vindo ao The Age of Luxury O site da Exclusif Presentations Ltd, criado desde 1988, traz uma eclética escolha de estilo e sofisticação - desde porcelanas finas, presentes requintados até carteiras distintas para encantar o conhecedor. Bem-vindo à era do luxo. Carteiras Uma gama de carteiras elegantes de Dunhill, Ettinger e Glenroyal. O melhor dos britânicos exclusivamente para você. Cintos A declaração essencial de estilo para qualquer cavalheiro perspicaz. Tableware About Us Estabelecida em Londres desde 1988, a Exclusif Presentations Ltd estabeleceu o padrão de qualidade, estilo e serviço para seus clientes exigentes. Inspirados na era art deco dos anos 20 e 30, nosso objetivo é trazer esta era de elegância e estilo de vida através de seleções inspiradas apresentadas neste website para você, o indivíduo perspicaz. Bem-vindo à era do luxo.</w:t>
      </w:r>
    </w:p>
    <w:p>
      <w:r>
        <w:rPr>
          <w:b/>
          <w:color w:val="FF0000"/>
        </w:rPr>
        <w:t xml:space="preserve">id 32</w:t>
      </w:r>
    </w:p>
    <w:p>
      <w:r>
        <w:rPr>
          <w:b w:val="0"/>
        </w:rPr>
        <w:t xml:space="preserve">Deve ter sido puro Agger-ny! O zagueiro do Liverpool e do centro da Dinamarca, que marcou o gol de abertura na noite de quarta-feira, mostrou sua enorme tatuagem que retrata um cemitério Viking no meio das costas. O que o Agger faria? O defensor do Liverpool e da Dinamarca é evidentemente parcial a uma tatuagem, ou duas. Ele também tem um provérbio latino "Mors Certa, Hora Incerta" no alto das costas, que significa "A morte é certa, sua hora não é" e inscrições em seus tornozelos na linha "A dor é temporária, a vitória é para sempre". Ele não está sozinho em tatuagens amorosas no camarim Anfield com os colegas de equipe Martin Skrtel e Raul Meireles com suas próprias obras de arte. Comentários ( 17 ) o que tem a ver com o cérebro (...) e alguns deles, bonecos, nunca entenderiam realmente o significado de certas coisas (...) para eles soa legal ou estúpido (...) nunca significa nada para eles (...) então, se dan sente algo para ele (...) então, quem dá um btw de arte bonito (...)? Admiro Agger, sim, ele é diferente mas é sua própria pessoa e pode pensar por si mesmo e parece que vai seguir seu próprio coração e seus próprios pensamentos. Os cartazes anteriores são tudo o que há de errado neste mundo hoje. Abra seus olhos, não siga a multidão, apenas seja você mesmo. Uau, que bela arte, homem, adoro essa tatuagem. Não tenho problemas com as tatuagens, elas podem ser muito artísticas e você pode dizer o que quiser nelas, e ele está mostrando seu orgulho em sua nação, Daniel simpático! Poderia ser pior... as tatuagens poderiam estar em seu pescoço como Beckham tem e também ter muitos ouvidos para acompanhá-las! Já vi futebolistas fazerem coisas mais "sem cérebro", TBH. Não ao meu gosto, mas prefiro que ele passe um tempo fazendo tatuagens do que andando por aí causando problemas nas ruas, como muitos jovens jogadores ingleses fazem!</w:t>
      </w:r>
    </w:p>
    <w:p>
      <w:r>
        <w:rPr>
          <w:b/>
          <w:color w:val="FF0000"/>
        </w:rPr>
        <w:t xml:space="preserve">id 33</w:t>
      </w:r>
    </w:p>
    <w:p>
      <w:r>
        <w:rPr>
          <w:b w:val="0"/>
        </w:rPr>
        <w:t xml:space="preserve">A revisão favorável mais útil A revisão crítica mais útil 144 de 161 pessoas acharam a seguinte revisão útil 4.0 de 5 estrelas French Classic na edição americana no último mês de julho, o Washington Post extraiu uma receita do clássico francês de Ginette Mathiot e, no artigo de capa, comparou-a com uma "Joy of Cooking" francesa e comparou-a com os livros de Julia Child. Com a força desse artigo, encomendei o livro, e meu exemplar chegou ontem. Vou gostar de cozinhar a partir dele. É um clássico de grande profundidade e podemos estar gratos... 2,0 de 5 estrelas em Uma Palavra... Decepcionante As informações mais valiosas deste livro podem ser encontradas entre as páginas 14-37 (métodos de cozinha, vinho, itens sazonais, aromatizantes, especiarias e glossário), e entre as páginas 914-929 (conselhos de cozinha do autor, planejamento de cardápio, planejamento de piquenique, etiqueta de jantar, ajuste de mesa e notas de receitas). Em julho passado, o Washington Post extraiu uma receita do clássico francês de Ginette Mathiot e, no artigo de capa, comparou-a a uma "Joy of Cooking" francesa e comparou-a aos livros de Julia Child. Com a força desse artigo, encomendei o livro, e meu exemplar chegou ontem. Vou gostar de cozinhar a partir dele. É um clássico de grande profundidade e podemos agradecer a Phaidon por publicar este enorme volume. E ainda assim, em minha opinião, não é bem o que o artigo do Post o tocou ser. Falta-lhe a extraordinária precisão técnica de Julia Child e "Joy of Cooking". Tampouco, penso que, como introdução à técnica culinária, pode ser comparado ao "New Making of a Cook" de Madeleine Kamman. A comparação americana mais próxima que eu faria dela é o clássico "American Woman's Cookbook", que foi a bíblia culinária de minha mãe e o livro de culinária com o qual aprendi a cozinhar pela primeira vez. Como uma coleção de receitas, o livro Mathiot merece um lugar de honra na cozinha. No entanto, o livro sofre de algumas deficiências editoriais estranhas. Como tradução do francês, os ingredientes são dados em medidas equivalentes nos EUA (principalmente por peso); mas as conversões métricas retas levam a quantidades ímpares nas colunas de ingredientes. Por exemplo, uma receita pede 4 1/4 onças de bacon, 9 onças de castanhas, e 1 1/4 xícaras de Madeira. Os leitores teriam sido melhor servidos por uma lista das quantidades métricas originais e uma coluna paralela que recalcula a receita em medidas mais padronizadas dos EUA - como por exemplo, a editora americana dos livros de Elizabeth David fez com suas medidas britânicas. Em segundo lugar, não existe um glossário franco-inglês; e, em alguns casos, a tentativa de encontrar uma técnica conhecida por um nome francês é inútil. Onde está o "pole", por exemplo? Igualmente irritante é a falta de informação sobre alguns ingredientes ou substituições de ingredientes. As receitas muitas vezes chamam de creme fraiche, um ingrediente ainda não encontrado em muitos mercados dos EUA. É fácil de preparar em casa, mas não são dadas instruções. Os leitores também devem estar cientes de que muitas das receitas chamam por ingredientes principais que não são facilmente encontrados - por exemplo, onde se obtém a lebre? Finalmente, as muitas fotos em papel fosco não são particularmente convidativas. No entanto, com todas estas limitações, espero que este livro venda bem o suficiente para que os editores invistam um pouco mais de esforço editorial em uma segunda edição. Por melhor que este livro seja, ele ainda não atravessou todo o Atlântico. Precisamos de uma edição norte-americana, não apenas de uma tradução norte-americana. Minha mandíbula bateu no chão quando eu vi este livro. Tenho a versão francesa e não tinha idéia de que Phaidon estava trabalhando em uma de suas traduções agora clássicas. Se nada mais, Phaidon já tem a coisa do livro de receitas - este é um livro de receitas tipicamente bonito, com fotografias e ilustrações impressionantes derivadas da arte da linha blocky típica dos livros dos anos 50 e 60. O livro original certamente não é um livro de aprendizado; se algo mais é um complemento de algo como Dominar a Arte de Cozinhar Francesa, para ser usado como referência depois de trabalhar com os livros mais orientados para a técnica. As comparações com a Alegria de Cozinhar são adequadas; enquanto muito poucos livros no mercado são tão ambiciosos quanto a Alegria (que tem um nível de densidade de informação que é intimidante mesmo para a maioria dos padrões profissionais), Mathiot certamente lançou</w:t>
      </w:r>
    </w:p>
    <w:p>
      <w:r>
        <w:rPr>
          <w:b/>
          <w:color w:val="FF0000"/>
        </w:rPr>
        <w:t xml:space="preserve">id 34</w:t>
      </w:r>
    </w:p>
    <w:p>
      <w:r>
        <w:rPr>
          <w:b w:val="0"/>
        </w:rPr>
        <w:t xml:space="preserve">Explicação sobre a não-discriminação (médico executivo) No passado, um plano de saúde de grupo segurado podia fornecer benefícios não tributáveis a executivos e outros indivíduos altamente compensados, mesmo que o plano discriminasse a favor desses indivíduos com relação à elegibilidade para participar ou benefícios fornecidos. Se, entretanto, os planos de saúde em grupo autofinanciados discriminassem em favor de funcionários altamente remunerados, os benefícios para os indivíduos altamente remunerados estariam sujeitos à tributação de acordo com o Código de Receita Interna 105(h). A ACA (Affordable Care Act) agora submeteu os planos de saúde de grupo de segurados a regras similares àquelas contidas no Código da Receita Federal 105(h) se eles discriminarem a favor dessas pessoas, exceto para os planos segurados com direitos adquiridos, enquanto eles permanecerem com direitos adquiridos. A não ser que um plano segurado seja avô sob a ACA, ele precisará satisfazer regras similares àquelas que já se aplicam aos planos autofinanciados relacionados às proibições de discriminação em favor de indivíduos altamente compensados. Essas regras serão delineadas em futuras orientações regulatórias e entrarão em vigor algum tempo após sua liberação. Sob a ACA, parece que um empregador que patrocina um plano segurado que discrimina em favor de indivíduos altamente compensados está sujeito a pelo menos US$ 100 por dia de penalidade multiplicada pelo número desses indivíduos "discriminados".  Se um patrocinador de plano achar que seu plano pode ser discriminatório, pedimos ao patrocinador do plano que monitore o processo de regulamentação e entre em contato com seu consultor fiscal para maiores orientações.  Se, após discutir, for necessário fazer mudanças no plano, favor contatar um corretor ou um representante da Aetna. A Aetna não conduz testes de discriminação e não é responsável pelo cumprimento deste requisito da ACA por parte de um empregador.  Embora haja muitas perguntas sem resposta sobre esta regra, estamos fornecendo as informações adicionais abaixo para sua conveniência.</w:t>
      </w:r>
    </w:p>
    <w:p>
      <w:r>
        <w:rPr>
          <w:b/>
          <w:color w:val="FF0000"/>
        </w:rPr>
        <w:t xml:space="preserve">id 35</w:t>
      </w:r>
    </w:p>
    <w:p>
      <w:r>
        <w:rPr>
          <w:b w:val="0"/>
        </w:rPr>
        <w:t xml:space="preserve">São indivíduos "com soluções inovadoras para os problemas sociais mais urgentes da sociedade", "que sonham e assumem a responsabilidade por uma idéia inovadora e não testada para uma mudança social positiva, e que introduzem essa idéia do sonho à realidade, e que combinam "a paixão de uma missão social com uma imagem de disciplina, inovação e determinação empresarial". Embora a definição possa variar , o apelo do "empreendedor social" entre a Geração Milenar (aqueles nascidos entre 1983 e 2001) é inegável, como destacado em um post recente na Harvard Business Review Blog Network de Lara Galinsky. Como vice-presidente sênior da Echoing Green, uma organização global sem fins lucrativos que fornece financiamento inicial e assistência técnica a empreendedores sociais emergentes, Galinsky tem visto sua quota-parte de Millennials de olhos brilhantes e rabo-de-cauda-branca ansiosa para criar organizações que resolverão todos os problemas desde a pobreza até a poluição. No entanto, Galinsky - apesar ou talvez por causa disso - sua posição acredita que nem todos os Millennials devem se tornar empreendedores sociais. Invocando o provérbio Igbo de "É preciso uma aldeia para criar uma criança", Galinsky argumenta que é preciso um "ecossistema inteiro" para resolver os maiores problemas do mundo. Para ter sucesso, os empreendedores sociais precisam do apoio de angariadores de fundos, designers e especialistas em comunicação e desenvolvimento para transformar suas idéias ousadas em realidade. De acordo com Galinsky, para aproveitar a paixão dos Millennials pela mudança social: "Devemos nos afastar do antiquado conceito de vocação, que enfatiza o que há nele para o indivíduo: se ele vai sustentar seu interesse ou lhes trará fama ou fortuna... Eles não precisam ser fundadores de novas organizações para ter um impacto no mundo". Mas eles devem ser fundadores de suas carreiras". É um argumento lógico e um sentimento adorável, mas ignora a questão óbvia do porquê? Por que esta geração em particular -- os Millennials -- está tão cativada e fixada no empreendedorismo social? Os problemas que eles querem resolver já existem há décadas, até mesmo séculos. Por que agora? Por que esta geração? Chamem-me pessimista, mas não creio que esta onda de espírito empreendedor social se deva ao fato de a geração Millennial ser mais altruísta ou socialmente consciente do que suas predecessoras. Na verdade, duvido que o altruísmo tenha um papel importante na decisão da maioria dos Millenários de seguir este caminho de carreira. Como informa o Chronicle of Education, um estudo recente no Journal of Personality and Social Psychology comparou os traços dos Millennials, Generation X'ers e Baby Boomers na mesma idade de 1966 a 2009 e descobriu que os Millennials dão muito mais valor ao dinheiro, à imagem e à fama do que as gerações anteriores. Basicamente, os Millennials são mais "Generation Me" do que "Generation We". Esta é uma geração que foi criada para acreditar que eles são especiais; que eles podem fazer e ser o que quiserem. Esta é a geração que deu origem ao termo "pai helicóptero", uma geração que foi preparada e preparada desde cedo para obter as melhores notas, participar das atividades mais extracurriculares, freqüentar as melhores escolas, etc. Portanto, quando se trata da obsessão milenar com o empreendedorismo social, não posso deixar de pensar que, para eles, isso representa apenas mais um ponto no seu cinturão de realizações, mais um passo na escada para a realização e reconhecimento individual. Os Millenares passaram toda sua vida no centro dos holofotes, no centro dos universos de seus pais e de seus próprios universos individuais. Para muitos, eu acho que o empreendedorismo social proporciona uma oportunidade de permanecer no centro das atenções, em vez de assumir um papel de apoio. Em seu posto, Galinsky admite que Echoing Green, e outras organizações como ela, "brilha uma luz brilhante sobre os empreendedores sociais, muitas vezes fazendo-os estrelas". Avançando, no entanto, ela observa que Echoing Green estará "cortando os holofotes e levantando as luzes da casa" para focar mais no ecossistema necessário para que as empresas sociais tenham sucesso. Mas, quando as luzes forem acesas na casa, haverá alguns Millennials dispostos a trabalhar nos bastidores? Jennifer Foth completou seus estudos de graduação na Middlebury College, graduando-se em Estudos Internacionais com foco em Ciência Política. Após a graduação, Jennifer trabalhou por dois anos na ACCION International, uma organização microfinanceira sem fins lucrativos sediada em Boston, onde supervisionou o desenvolvimento do relatório mensal da gerência sênior e indicadores de desempenho social dos parceiros. Jennifer recebeu seu mestrado em Saúde Pública em Internacional e Ambiental.</w:t>
      </w:r>
    </w:p>
    <w:p>
      <w:r>
        <w:rPr>
          <w:b/>
          <w:color w:val="FF0000"/>
        </w:rPr>
        <w:t xml:space="preserve">id 36</w:t>
      </w:r>
    </w:p>
    <w:p>
      <w:r>
        <w:rPr>
          <w:b w:val="0"/>
        </w:rPr>
        <w:t xml:space="preserve">Vimos as falhas dos All Blacks... foi o DVD mais curto que eu já vi RICHIE GRAY espera que seja All Right On The Night depois de revelar que as estrelas do rúgbi escocês foram coladas em um DVD de All Black bloopers. Os homens de Andy Robinson vão criar história se vencerem a Nova Zelândia em Murrayfield no domingo. Mas os escoceses são de fora, com os campeões do mundo rolando para a cidade na parte de trás de uma impressionante corrida de 17 partidas invictos. No entanto, o treinador Robbo está tão convencido de que sua equipe pode perturbar as chances que ele ordenou ao analista de vídeo Rob Holdsworth que fizesse uma compilação de All Black howlers para provar aos seus jogadores que Richie McCaw e Cia. são, afinal, humanos. Gray disse: "Nós precisamos nos afirmar, mas sabemos que a Nova Zelândia vai avançar e vai ser muito difícil". Assistimos a alguns vídeos, eles não foram muito longos. "Eu não posso dizer muito. Eles têm jogadores muito bons em todo o parque. Isso nós sabemos. "Talvez nos fez sentir que eles eram mais humanos". A Escócia foi esmagada 49-3 nas últimas vezes em que estes dois lados se encontraram. Gray se lembra bem da ocasião e acredita que dois anos depois, a Escócia está mais bem equipada para enfrentar a Nova Zelândia. A fechadura gigante disse: "É um jogo massivo no domingo e eu estarei muito animado quando ele chegar. "Joguei contra os All Blacks há dois anos e o que se destacou foi a fisicalidade de tudo isso". "Eles jogam um jogo muito veloz e não cometem muitos erros. Eles fazem o básico, sob pressão, extremamente bem". Temos feito muitas análises e há áreas em que acreditamos que podemos chegar até eles". "O lineout será importante, como sempre é. Precisamos ganhar bola limpa para que possamos lançar nossos ataques. "Qualquer equipe que enfrente a Nova Zelândia sempre tenta manter a bola fora deles". Gray - que abrirá seu coração em SunSport no domingo - passou um teste físico na terça-feira e enfrentará os All Blacks no final de semana. NÓS PODEMOS GANHAR ... Matt Taylor SNS Group Suas chances foram classificadas em apenas 50-50 uma semana atrás, mas o jogador de 23 anos se recuperou completamente da lesão no tornozelo que sofreu enquanto protagonizava a emocionante vitória de 34-33 sobre Cardiff Blues na Heineken Cup no mês passado. Ele confessou: "Eu não estava pronto na semana passada. Não estava apto o suficiente para jogar na sexta-feira à noite, mas fiz muita reabilitação ao longo das semanas e consegui voltar a treinar esta semana". "Estou confiante de que meu tornozelo está bem". Você só pode jogar se estiver em plena forma e eu não estava em plena forma na semana passada". Meu tornozelo não estava bem, não estava confiante nele. Tive muito mais tempo e dei-lhe tempo para se curar. Meu último jogo foi contra Cardiff. Não é o ideal, mas tenho trabalhado muito na minha forma física e estou pronto para o desafio". O técnico de defesa da Escócia Matt Taylor acredita que os homens de Robbo podem se tornar a primeira seleção escocesa a derrotar os All Blacks. Mas ele advertiu: "Temos que fazer bem o básico. Temos que ter a velocidade da linha. Temos que enfrentar bem e fazer os golpes nas áreas certas". "Temos que ser bons em nossa própria bola porque a Nova Zelândia é a melhor do mundo em virar e marcar gols". "Você também tem que ser inteligente em relação a como você chuta, onde chuta e para quem chuta. Não há nenhum segredo real, trata-se de fazer os fundamentos. "Não estou interessado no que foi antes. Não estou preocupado com a história. "Sei que está lá, mas temos um plano de jogo que vamos tentar cumprir. "Precisamos tentar ter o controle do jogo e se fizermos isso, teremos uma chance.</w:t>
      </w:r>
    </w:p>
    <w:p>
      <w:r>
        <w:rPr>
          <w:b/>
          <w:color w:val="FF0000"/>
        </w:rPr>
        <w:t xml:space="preserve">id 37</w:t>
      </w:r>
    </w:p>
    <w:p>
      <w:r>
        <w:rPr>
          <w:b w:val="0"/>
        </w:rPr>
        <w:t xml:space="preserve">Amor no Tempo da Cólera Em Uma Nutshell Veja o que muitos críticos têm dito sobre o Amor no Tempo da Cólera , e você pode pensar que está prestes a ler um romance romântico idiota. Vá em frente -- Google it. Você vai encontrar muitas críticas na mesma linha: "OMG, este livro é tão romântico!" Afinal de contas, o que poderia ser mais doce que a história de amor à primeira vista? O que poderia ser mais erótico do que olhares ardentes, serenatas noturnas, e cartas de amor apaixonadas, tudo isso em um cenário subtropical vaporoso? Espere um segundo, no entanto. Este romance é realmente apenas um melodrama exótico, exótico, ou algo mais está acontecendo aqui? Considere que o autor colombiano Gabriel Garca Mrquez (ou Gabo, resumindo) alertou os leitores sobre o Amor no Tempo da Cólera "para ter cuidado para não cair na minha armadilha". Assim como os personagens principais Florentino e Fermina, é fácil para nós sermos varridos nesta história de amor proibido e perder o rastro de sua obscura face inferior. Claro, a paixão permanente de Florentino por Fermina pode ser vista como romântica...mas também é um pouco obsessiva. Seu comportamento é um pouco doce... mas, novamente, é um pouco perseguidor. Você pode pensar neste livro, publicado em 1985, como a resposta de 350 páginas de Garca Mrquez à pergunta: "O que é o amor? Como todas as suas obras, porém, o quarto romance de Gabo não nos dá respostas fáceis ou definições claras. O autor vencedor do Prêmio Nobel é um grande fã da ambigüidade, portanto, em vez de resolver nossa idéia de amor, ele tende a complicá-la. Assim, o Amor no Tempo da Cólera contém não apenas um triângulo amoroso central, mas também uma miríade de outras ilustrações do que o amor pode ser: jovem e velho, fiel e infiel, respeitável e vergonhoso, sexual e casto. E tudo o que está entre eles. Quanto ao caso amoroso entre Florentino e Fermina, qual é? Romântico ou obsessivo? Doce ou assustador? Altruísta ou egoísta? É difícil dizer, mas achamos que pode ser melhor expresso em termos do Facebook: "É complicado". Por que eu deveria me importar? Preocupado que você não esteja interessado em um romance que é tudo sobre amor e sexo? Não, nós não pensamos assim. Mas, caso você precise de um pouco mais de convencimento, permita-nos fazer uma sugestão. Imagine que Florentino vai à sua escola (na verdade, pensamos que o Amor no Tempo da Cólera faria um drama de escola secundária emocionante). Ele é um adolescente magricela, de aparência esquisita, que está chorando por Fermina, a garota mais gostosa da sua classe. Ela é a líder de torcida do clube de teatro/estrela/ capitã da equipe acadêmica. Florentino escreve canções de amor emo para ela em seu violão e passa notas para ela dia após dia, mas ela nem aceita o pedido de amizade dele no Facebook. Entre no Sr. Hotshot Urbino. Ele é um veterano. Ele dirige um carro legal. Ele joga futebol. Ele está na lista do reitor. Ele faz serviço comunitário. Ele é...totalmente detestável. Pobre Florentino. Tudo o que ele pode fazer agora é esperar que Urbino transfira as escolas antes que todos eles se formem. (OK, OK, então estamos comparando a formatura com a morte nesta nossa analogia de escola secundária. Relaxe, é apenas uma metáfora). Tudo bem, talvez você afine alguns dos detalhes em seu roteiro. O que estamos tentando dizer é que o Amor no Tempo da Cólera parece infinitamente relatável à condição do colegial. Mesmo como os personagens da era do romance, seus pensamentos, sentimentos e interações são tão familiares para nós. Florentino tem o amor constantemente no cérebro. Fermina não quer sair com ele porque está preocupada com o que todos os outros pensarão sobre ela. Drama, drama, drama. Sim....podemos nos relacionar com isso.</w:t>
      </w:r>
    </w:p>
    <w:p>
      <w:r>
        <w:rPr>
          <w:b/>
          <w:color w:val="FF0000"/>
        </w:rPr>
        <w:t xml:space="preserve">id 38</w:t>
      </w:r>
    </w:p>
    <w:p>
      <w:r>
        <w:rPr>
          <w:b w:val="0"/>
        </w:rPr>
        <w:t xml:space="preserve">02 outubro 2011 10:46 Por que os livros de história terão que colocar um asterisco ao lado da Copa sem Carter Dan Carter, o homem que aparentemente foi colocado nesta terra para acabar com a maldição dos 24 anos da Copa do Mundo de Todos os Negros, foi descartado do torneio com uma lágrima na virilha. O povo da Nova Zelândia levou a notícia como um chute para o mesmo lugar. Carter desmaiou em um estranho acidente de treinamento no sábado. Quando ele caiu no chão em agonia, os companheiros de equipe olharam nervosos e o médico da equipe pareceu desnorteado. O meio voador de 29 anos não tem histórico de problemas na virilha e estava fazendo sua prática habitual de pontapés quando rasgou o tendão do adutor longus. O que isto significa para o torneio? Em certo sentido, é o pior cenário possível. O garoto-propaganda se foi, o rei deixou o prédio. Por toda parte que você se vira na Nova Zelândia, é recebido pelo sorriso cinzelado de Carter. Ele está em anúncios de TV, garrafas de bebidas, outdoors, revistas, xícaras de café. O meio Colin Slade nunca consegue encher essas botas, apesar de uma atuação perfeitamente competente contra o Canadá ontem. Carter é a engrenagem central na máquina Slick All Black; o ajudante chamativo do general Richie McCaw; o homem que pode jogar a um milhão de quilômetros por hora e ainda assim quebrar o suor tão raramente quanto Roger Federer; o gigante de 5ft 10in cujos ombros nunca caíram sob o peso de entregar na Copa do Mundo em casa. Ele é o melhor jogador do mundo no melhor time do mundo, o tipo de jogador que poderia colocar a chaleira no meio de uma jogada de despejo. Ele também ainda está melhorando. Muito é feito de sua destreza ofensiva, mas sua defesa aumentou mais uma vez nesta temporada. Ele ousou entrar em seu canal nº 10, criando a plataforma para o caçador chefe McCaw roubar a bola. Esta é uma das razões pelas quais o capitão é tão eficaz na avaria. Ele também é um cara legal, o bonzinho de dois sapatos para o arco-vilão de Quade Cooper. Não muito diferente de Jonny Wilkinson, ele sempre tem tempo para os fãs, permanecendo mais tempo do que o necessário nas assinaturas de autógrafos. Todo o treinador negro Graham Henry realizou ontem uma entrevista coletiva digna, confrontado por uma reação histérica do público kiwi. Ele tem sido um jogador de classe mundial por muito tempo, provavelmente um dos maiores jogadores já produzidos por este país", disse Henry. Este seria seu ápice, a Copa do Mundo de Rúgbi. Temos tido muito foco neste torneio nos últimos dois anos e é devastador que ele não possa estar envolvido nisso". É uma situação trágica para um jovem esportista altamente talentoso. Esta era realmente a sua cena; uma Copa do Mundo na Nova Zelândia e seria a sua grande ocasião". Mesmo que os All Blacks ganhem este torneio, eles não terão seu final em Hollywood. A Nova Zelândia perdeu seu homem principal. Comentários Você pode acompanhar esta conversa, assinando o feed de comentários para este post. Postar um comentário Os comentários são moderados, e não aparecerão neste weblog até que o moderador os tenha aprovado. Eles não devem exceder 500 palavras. Links da Web não podem ser aceitos, e podem significar que seu comentário não seja publicado na íntegra.</w:t>
      </w:r>
    </w:p>
    <w:p>
      <w:r>
        <w:rPr>
          <w:b/>
          <w:color w:val="FF0000"/>
        </w:rPr>
        <w:t xml:space="preserve">id 39</w:t>
      </w:r>
    </w:p>
    <w:p>
      <w:r>
        <w:rPr>
          <w:b w:val="0"/>
        </w:rPr>
        <w:t xml:space="preserve">Apenas semanas após a morte de um cão de supermercado em um vôo da United Airlines de Nova York para São Francisco, soube-se que outro canino a caminho da área da baía encontrou recentemente um destino trágico e inoportuno. O mastim napolitano "Bam Bam" de Michael Jarboe, de três anos de idade, chegou ao SFO morto após um vôo de Miami e uma parada de quatro horas em Houston quente e úmido no mês passado. Jarboe disse à estação de TV WSVN de Miami que Bam Bam era saudável antes de fazer uma viagem que ele havia completado com sucesso no passado. Desta vez, Jarboe se preocupa com o calor sufocante em Houston - e o que ele alega ter sido um maltrato fatal - condenado a Bam Bam. Enquanto estava preso na parada, Jarboe disse à WSVN que viu Bam Bam em sua caixa no asfalto do aeroporto, ofegando com a língua pendurada: "Nunca, jamais, o vi tão quente". O que a United nos prometeu foi uma instalação de carga com ar condicionado e uma van de carga com ar condicionado". Em vez disso, o que Bam Bam recebeu foi uma carona em um porta-bagagens sem ar-condicionado. Quando o cão de 140 libras chegou a São Francisco, Jarboe foi informado de que Bam Bam havia morrido: "O cara saiu, um monte deles e disse: 'Sinto muito que ele não tenha conseguido', e é tão surreal. O que você quer dizer com isso? Nós apenas o colocamos, nós o colocamos ... Ele estava bem". Em uma declaração, a United Airlines culpou o focinho encurtado e o tamanho da raça por complicações que levaram à sua morte. Em um ato de compaixão, a companhia aérea reembolsou a passagem aérea do cão e também ofereceu vales de viagem Jarboe, o que ele recusou. A morte de Bam Bam é a segunda trazida à luz nas últimas semanas. A supermodelo Maggie Rizer foi a público sobre a morte de seu golden retriever em um vôo de Nova York para São Francisco na semana passada.</w:t>
      </w:r>
    </w:p>
    <w:p>
      <w:r>
        <w:rPr>
          <w:b/>
          <w:color w:val="FF0000"/>
        </w:rPr>
        <w:t xml:space="preserve">id 40</w:t>
      </w:r>
    </w:p>
    <w:p>
      <w:r>
        <w:rPr>
          <w:b w:val="0"/>
        </w:rPr>
        <w:t xml:space="preserve">Há duas grandes diferenças entre os atuais rivais da coroa trabalhista, Davids Shearer e Cunliffe. Bem, grandes diferenças. Os dois estão unidos na política. Nada no discurso de domingo do líder trabalhista David Shearer estava em desacordo com qualquer coisa que o porta-voz do desenvolvimento econômico David Cunliffe tenha dito, não apenas este ano, mas antes das eleições, antes de sua despromoção do porta-voz das finanças. Estava tudo lá: a veneração da manufatura sobre outros setores; os lamentos sobre o alto dólar neozelandês e a necessidade de alguma "ferramenta" para lidar com isso; a necessidade de incentivar a poupança; a crença de um imposto sobre ganhos de capital em todas as empresas do país e um terço do mercado imobiliário incentivará as pessoas a investir menos em propriedades e mais em empresas neozelandesas. O Sr. Shearer acrescentou-lhe Kiwibuild, um programa para construir 100.000 novas casas "acessíveis", mas não havia nada no que estava em desacordo com qualquer coisa que o Sr. Cunliffe tem defendido. E o Sr. Cunliffe não criticou esta última iniciativa. Deve-se afirmar que todas estas políticas ou objetivos não são ruins em si mesmos. Algumas são altamente desejáveis. Não é um programa coerente. É só que eles não se unem como um programa coerente. Economicamente, elas são contraditórias e causarão mais problemas do que resolvem. E esta é a primeira diferença entre as duas. O Sr. Cunliffe é economicamente qualificado o suficiente para saber que eles são incoerentes e se esforçarão um contra o outro. O Sr. Shearer não tem tal conhecimento e provavelmente acredita no que ele está dizendo. De acordo com o Sr. Shearer, algumas "ferramentas" sem nome devem ser usadas para baixar a taxa de câmbio e ajudar os fabricantes neozelandeses. Como um aparte, porque os fabricantes são mais valorizados do que outros exportadores na retórica trabalhista é desconcertante até que você se lembre que o Sindicato da Indústria de Impressão e Manufatura é um grupo chave de lobby trabalhista e se tornará mais quando os sindicatos receberem poder de voto nas eleições de liderança a partir de fevereiro. O que essas "ferramentas" não são claras. Uma coisa é certa: O Sr. Shearer não vai buscá-las em uma venda pré-natal na Mitre 10 Mega. Não há realmente nenhuma ferramenta. A única ferramenta que vai baixar a taxa de câmbio da Nova Zelândia é ter menos empréstimos do exterior, e a única maneira de fazer isso é uma combinação de mais economia por parte dos neozelandeses e conter os gastos do governo. Restringir ainda mais os empréstimos através de mais regulamentação bancária significa restringir, principalmente, a capacidade das pessoas de comprar casas, bem como restringir a capacidade das empresas de contrair empréstimos para expandir. Nada disso se encaixa nas políticas trabalhistas, que se baseiam em prometer mais gastos do governo em áreas como a extensão da licença parental remunerada de suas atuais 14 semanas para 26 semanas e no incentivo às pessoas para moradias "acessíveis". Uma política habitacional altamente estimulante não vai ajudar a reduzir o déficit da conta corrente - algo que o Sr. Shearer identificou como um objetivo econômico chave para seu partido - nem vai reduzir os níveis de endividamento do país. Altamente questionável Verdade, existe o KiwiSaver obrigatório. Mas se isto contribuiria para a poupança, é altamente questionável. Com um pouco mais da metade da população trabalhadora já no KiwiSaver, não parece irrazoável concluir que a maioria daqueles que podem economizar mais estão fazendo isso. De qualquer forma, metade do dinheiro no KiwiSaver não é poupança individual, mas os vários subsídios e incentivos fornecidos através do contribuinte. A maioria daqueles que ainda não aderiram ao KiwiSaver o fizeram porque não têm condições de arcar com os custos, e fazê-los fazê-lo só vai aumentar a quantia que o contribuinte tem que colocar no KiwiSaver. Como foi observado, o Sr. Cunliffe é economicamente inteligente o suficiente para saber tudo isso, e não tem vergonha de vendê-lo a pessoas que não sabem nada melhor. É uma das ironias de tudo isso que muitos dos que não sabem nada melhor estão no Partido Trabalhista e incluem seu atual líder. A segunda diferença entre os dois é de apresentação e/ou pessoal e é melhor descrita em termos de como eles podem ser vistos no modo de eleição. Os inimigos do Sr. Shearer temem que, no calor e na pressão de uma campanha eleitoral, ele gagueje e gagueje como tem feito em tantas entrevistas nos 11 meses desde que se tornou líder, e deixe uma impressão de indecisão e incoerência. Embora o Sr. Shearer tenha feito um bom discurso no domingo, fazer tal discurso ao seu próprio partido é um padrão mínimo a ser cumprido,</w:t>
      </w:r>
    </w:p>
    <w:p>
      <w:r>
        <w:rPr>
          <w:b/>
          <w:color w:val="FF0000"/>
        </w:rPr>
        <w:t xml:space="preserve">id 41</w:t>
      </w:r>
    </w:p>
    <w:p>
      <w:r>
        <w:rPr>
          <w:b w:val="0"/>
        </w:rPr>
        <w:t xml:space="preserve">Com base no feedback de sua base de clientes anfitriões de cerca de 120 empresas, a Hostcomm resumiu quais são os principais benefícios de usar um discador automático. O retorno sobre o investimento com um discador automático é especialmente rápido se a organização tiver discado números manualmente ou usando um processo de "clique para discar". Aumento da eficiência do agente O benefício mais tangível de um marcador automático é o enorme aumento no tempo de conversa do agente por hora quando comparado a um ambiente sem marcadores. A discagem automática funciona fazendo chamadas em uma proporção predefinida de número de linhas telefônicas para os agentes.A A discadora faz chamadas em volume "nos bastidores" e depois conecta as chamadas atendidas aos agentes disponíveis. O resultado líquido é que os agentes experimentam um fluxo constante de chamadas conectadas ao longo do dia com um "tempo de conversação" de até 40 ou 50 minutos na hora. Isto pode ser alcançado usando o discador em modo preditivo. Um discador preditivo começa a discar números antes que os agentes estejam prontos e "aposta" que um certo número de chamadas será atendido em um certo tempo. Isto atinge o maior tempo de conversa do agente possível, mas resulta em uma pequena porcentagem de 'chamadas descartadas', que são processadas de acordo com as diretrizes do Ofcom pelo marcador preditivo. As equipes de atendimento ao cliente que fazem a discagem manual normalmente atingem cerca de 10-15 minutos de tempo de conversação por hora. Isto se deve ao tempo desperdiçado fazendo as seguintes tarefas: Discagem do número de telefone Disposição manual de chamadas Audição de correios de voz, tons ocupados e sem resposta Saída de correios de voz Programação de retorno de chamadas O benefício comercial é fácil de ver: 200-300% mais produtividade por hora com um discador automático (em comparação com a discagem manual). O aumento percentual é normalmente o mesmo, independentemente da qualidade dos dados utilizados. Aumento da produtividade com campanhas combinadas A maioria dos call centers lida apenas com chamadas recebidas, mas um grande número lida com chamadas recebidas e efetuadas. A capacidade de lidar com chamadas de entrada e de saída simultaneamente é a chave para uma produtividade ainda maior do agente, sendo o benefício o fato de que o agente é teoricamente sempre capaz de falar com um cliente. Com um discador automático, é possível fazer isso usando uma campanha de ??blended' em que a mesma equipe de agentes lida com chamadas de saída e chamadas de entrada ao mesmo tempo. O discador automático automatiza o processo de comutação entre chamadas de entrada e de saída, o que quando feito manualmente pode ser confuso para os agentes e geralmente resulta em diminuição da produtividade. O discador automático é capaz de regular o ritmo do fluxo de chamadas, equilibrando as chamadas de saída e de entrada, usando vários recursos como fila de chamadas e relações de discagem variáveis. A multitarefa também resulta em um trabalho mais interessante para o agente, o que afeta positivamente o moral, especialmente em campanhas de marcação preditiva de alto rendimento. Manter os dados atualizados Os dados são normalmente carregados para um discador manualmente ou por um processo automático, geralmente uma sincronização de banco de dados. Os dados geralmente precisam ser chamados muito rapidamente, especialmente quando consistem de leads de vendas. O discador automático é capaz de trabalhar os dados em um ritmo muito rápido, garantindo que os contatos sejam mantidos quentes. Além disso, o discador automatiza o processo de reciclagem (chamada de retorno) de correio de voz, números ocupados e chamadas não atendidas. O discador automático garante que uma grande porcentagem de leads seja acompanhada muito rápida e profissionalmente em um curto espaço de tempo, aumentando substancialmente a taxa de conversão de leads:venda. Marca profissional e consistente É muito difícil estabelecer e manter metas de nível de serviço em um centro de chamadas não automatizado de saída ou de mistura de chamadas. Isto porque os agentes e supervisores individuais têm diferentes níveis de capacidade, motivação e experiência. Diferentes níveis de desempenho podem levar a serviços inconsistentes e mau pressentimento dentro da equipe do agente, e podem aumentar a rotatividade do pessoal. O discador automático suaviza estas inconsistências e força a disciplina sobre a equipe, automatizando a discagem. Lidando com uma mudança na estratégia de vendas de produtos Muitas empresas têm que alterar rapidamente sua estratégia de vendas após mudanças na legislação, na economia ou mesmo no clima. Um discador automático torna isso muito mais fácil porque já contém uma grande porcentagem do que é necessário para uma equipe de atendimento ao cliente bem sucedida. Ele também dá aos supervisores os meios para rapidamente requalificar a equipe de agentes usando treinamento de chamadas ao vivo, gravação de chamadas e roteirização. O rebranding pode ser implementado rapidamente e os resultados podem ser monitorados em tempo real. Conformidade Ofcom Todos os operadores de marcadores automatizados precisam realizar dentro das diretrizes Ofcom ou enfrentar multas pesadas ou</w:t>
      </w:r>
    </w:p>
    <w:p>
      <w:r>
        <w:rPr>
          <w:b/>
          <w:color w:val="FF0000"/>
        </w:rPr>
        <w:t xml:space="preserve">id 42</w:t>
      </w:r>
    </w:p>
    <w:p>
      <w:r>
        <w:rPr>
          <w:b w:val="0"/>
        </w:rPr>
        <w:t xml:space="preserve">Pesquisadores da UCL descobriram que as pessoas solitárias têm menos matéria cinzenta em uma parte do cérebro associada à decodificação do olhar e outros sinais sociais. Publicado na revista Current Biology , o estudo também sugere que através do treinamento as pessoas podem ser capazes de melhorar sua percepção social e tornar-se menos solitárias. "O que encontramos é a base neurobiológica para a solidão", disse o autor principal Dr. Ryota Kanai (UCL Institute of Cognitive Neuroscience). "Antes de conduzir a pesquisa, poderíamos esperar encontrar uma ligação entre as pessoas solitárias e a parte do cérebro relacionada às emoções e ansiedade, mas em vez disso encontramos uma ligação entre a solidão e a quantidade de matéria cinzenta na parte do cérebro envolvida na percepção social básica". Para ver como as diferenças na solidão podem se refletir na estrutura das regiões cerebrais associadas aos processos sociais, a equipe escaneou os cérebros de 108 adultos saudáveis e lhes deu uma série de testes diferentes. A solidão foi auto-reportada e medida usando um questionário da escala de solidão da UCLA. Usando um aplicativo para smartphone para melhorar a percepção social básica das pessoas, como o olhar, esperamos poder ajudá-las a levar vidas menos solitárias. Dr Ryota Kanai, UCL Institute of Cognitive Neuroscience Ao olhar para os exames cerebrais completos, eles viram que os indivíduos solitários têm menos gordura no sulco temporal posterior superior esquerdo (pSTS) - uma área implicada na percepção social básica, confirmando que a solidão estava associada à dificuldade em processar sinais sociais. "O pSTS desempenha um papel realmente importante na percepção social, pois é o passo inicial para entender outras pessoas", disse o Dr. Kanai. "Portanto, o fato de que as pessoas solitárias têm menos matéria cinzenta em seu STC é provavelmente a razão pela qual elas têm uma percepção mais pobre". A fim de avaliar a percepção social, os participantes foram apresentados com três rostos diferentes em uma tela e foram solicitados a julgar qual rosto tinha olhos desalinhados e se eles estavam olhando para a direita ou para a esquerda. As pessoas solitárias acharam muito mais difícil identificar de que forma os olhos estavam olhando, confirmando a ligação entre solidão, o tamanho do pSTS e a percepção do olhar. "Pelo estudo, não podemos dizer se a solidão é algo aramado ou ambiental", disse o co-autor Dr. Bahador Bahrami (UCL Institute of Cognitive Neuroscience). "Mas uma possibilidade é que as pessoas que são pobres na leitura das dicas sociais podem ter dificuldade em desenvolver relações sociais, levando ao isolamento social e à solidão". Uma maneira de combater essa solidão poderia ser através de treinamento de percepção social com um aplicativo para smartphone. "A idéia de treinamento é uma maneira de abordar esta questão, pois talvez usando um aplicativo para smartphone para melhorar a percepção social básica das pessoas, como o olhar nos olhos, esperamos poder ajudá-las a levar vidas menos solitárias", disse o Dr. Kanai.</w:t>
      </w:r>
    </w:p>
    <w:p>
      <w:r>
        <w:rPr>
          <w:b/>
          <w:color w:val="FF0000"/>
        </w:rPr>
        <w:t xml:space="preserve">id 43</w:t>
      </w:r>
    </w:p>
    <w:p>
      <w:r>
        <w:rPr>
          <w:b w:val="0"/>
        </w:rPr>
        <w:t xml:space="preserve">É claro que não há garantia de que um recurso estará disponível em um momento preciso no futuro. Um trabalho que não seja executado em seu horário de diferimento será colocado em espera para intervenção manual. Para reduzir a probabilidade de faltar o tempo de diferimento e de precisar de intervenção manual, os comandos de janela de diferimento estão disponíveis. Respectivamente, eles especificam a quantidade de tempo antes do deferral_time que o trabalho pode ser combinado com um recurso e quanto tempo após a execução do deferral_time é aceitável. No exemplo acima, o trabalho pode ser combinado com um recurso, onde ele manterá o recurso Reclamado/ocupado por até um dia (deferral_prep_time) antes de sua execução real. Isto fará com que seja mais provável que o trabalho seja executado exatamente na hora_de_prep_diferimento. Isso também significa que, para fins contábeis, será cobrado pelo uso do recurso, embora o trabalho ainda não tenha sido executado. Além disso, se o trabalho não for igualado ou se não começar exatamente na hora de diferimento, ele tem meio dia (janela de diferimento) para ser executado antes de ser colocado em espera para intervenção manual.</w:t>
      </w:r>
    </w:p>
    <w:p>
      <w:r>
        <w:rPr>
          <w:b/>
          <w:color w:val="FF0000"/>
        </w:rPr>
        <w:t xml:space="preserve">id 44</w:t>
      </w:r>
    </w:p>
    <w:p>
      <w:r>
        <w:rPr>
          <w:b w:val="0"/>
        </w:rPr>
        <w:t xml:space="preserve">Em 1985, foi lançado ao público um filme que combinava aventura, ficção científica, comédia, suspense, nostalgia... todas as coisas que fazem uma grande história. Esse filme era Back to the Future . Como um grande fã do filme, eu mesmo decidi viver a aventura cinematográfica localizando cada um dos locais utilizados em sua realização. Com horas de pesquisa, algumas dezenas de rolos de filme e inúmeras milhas adicionadas ao meu odômetro, pude criar o guia mais completo para os locais de filmagem de Volta ao Futuro na Internet. Atualmente, este passeio inclui apenas as locações do filme original. Mas, os locais de filmes da Parte II e da Parte III estão em andamento e serão incluídos em breve. Não deixe de conferir com freqüência ou inscrever-se como Wastoid e obter o furo interno à medida que as entradas forem sendo desenvolvidas!</w:t>
      </w:r>
    </w:p>
    <w:p>
      <w:r>
        <w:rPr>
          <w:b/>
          <w:color w:val="FF0000"/>
        </w:rPr>
        <w:t xml:space="preserve">id 45</w:t>
      </w:r>
    </w:p>
    <w:p>
      <w:r>
        <w:rPr>
          <w:b w:val="0"/>
        </w:rPr>
        <w:t xml:space="preserve">Jack's Kid Cat Chat Ride at Montana's Sweet 16 Não é segredo que os montanheses adoram esquiar. E embora seja bem conhecido que nosso estado é o lar de alguns dos melhores esquiadores do país, leia mais Dining: Garage Soup Shack &amp; Mesquite Grill Enter The Garage Soup Shack &amp; Mesquite Grill, e ser transportado para uma garagem mecânica de estilo dos anos 50. Seja sintonizado na perfeição pelo pessoal de espera da Garagem, cujo serviço é amigável, atencioso e rápido. leia mais Bozeman Magazine Do You Have a Niche Market? O que é exatamente um nicho de mercado? Refere-se a um grupo de consumidores que têm uma necessidade muito específica que não está sendo preenchida por produtos ou serviços convencionais. Uma loja de alimentos orgânicos seria um exemplo de um negócio de catering para um nicho de mercado. A loja de alimentos orgânicos fornece alimentos cultivados ou processados de uma forma específica para oferecer a seus clientes opções alimentares mais saudáveis. Benefícios e problemas com nichos de mercado O maior benefício de um nicho de mercado é a redução da concorrência. Quanto mais ampla for a base de clientes, mais provável é que a conclusão tente capturar uma fatia maior da torta econômica. O exemplo da loja de alimentos orgânicos terá menos clientes e produtos do que um supermercado de serviço completo, mas seus clientes serão fiéis porque têm uma razão, além do preço, para fazer compras lá. Eles estão procurando por alternativas saudáveis em suas decisões de compra de alimentos. Eles estão preparados para pagar mais para conseguir essa alternativa. O lado negativo do nicho de mercado é a base de clientes. Há clientes suficientes lá fora que precisam dos produtos ou serviços que você está fornecendo? O mercado é grande o suficiente para manter as portas abertas? Só porque os alimentos orgânicos comandam um preço um pouco mais alto não significa que eles produzem automaticamente uma margem de lucro maior. Há limites para o que o mercado irá suportar. Quatro perguntas principais a considerar Se você está planejando enfrentar um nicho de mercado, há algumas perguntas que você precisa fazer a si mesmo para determinar se seu plano será lucrativo. 1.     A necessidade existe? Há clientes suficientes para apoiar o negócio desde o início até o break-even? O risco vale a pena a recompensa? 2.     Posso alcançar economicamente meu nicho de mercado com publicidade? Anunciar na mídia de massa para grupos de nicho seria um desperdício de dinheiro. A maioria das pessoas expostas à sua mensagem não é o seu mercado. Talvez você tenha que recorrer a um método de publicidade mais direcionado, que poderia ser mais caro. 4.     Localização, localização, localização. Seria ótimo se você tivesse uma loja de suplementos de saúde de um lado e uma academia de ginástica do outro, mas há chances de que isso não aconteça. Portanto, onde você se localiza pode ser crítico para o sucesso de seu negócio. Muitos de seus clientes vão ter que se esforçar para chegar até você. Algumas reflexões finais sobre mercados de nicho Mesmo que você não esteja começando um negócio estritamente de nicho, você ainda pode fazer com que o marketing de nicho funcione para você. Muitas empresas existentes identificam necessidades que não estão sendo atendidas atualmente por seus concorrentes. Os consultores financeiros podem trabalhar com pessoas de todas as idades, mas se eles se especializarem em idosos, não demorará muito para que a palavra se espalhe. Uma padaria pode se especializar em bolos de casamento criativos. Uma sapataria pode ser a melhor escolha para tamanhos maiores ou menores, difíceis de encontrar. Há muitas maneiras de fazer com que o marketing de nicho melhore seus resultados. Há algum mercado que você está perdendo por aí?</w:t>
      </w:r>
    </w:p>
    <w:p>
      <w:r>
        <w:rPr>
          <w:b/>
          <w:color w:val="FF0000"/>
        </w:rPr>
        <w:t xml:space="preserve">id 46</w:t>
      </w:r>
    </w:p>
    <w:p>
      <w:r>
        <w:rPr>
          <w:b w:val="0"/>
        </w:rPr>
        <w:t xml:space="preserve">Qual é a melhor escolha para você? Segurança completa de conteúdo em tempo real Segurança parcial da Web Impede ou limita o acesso a sites improdutivos e inapropriados, bem como páginas ou sites infectados por malware Segurança mínima Bloqueia o acesso a sites improdutivos e inapropriados Nenhum - Estou satisfeito com minha solução de segurança Web atual. Escolha um módulo de segurança de e-mail. A segurança de e-mail protege os dados confidenciais por: Examinar e-mails recebidos em busca de links maliciosos, arquivos ou outras ameaças Dando a você um controle rigoroso sobre vazamentos de dados em e-mails enviados A entrada de e-mails coloca você em risco. 80% dos e-mails recebidos são spam, muitas vezes com links para sites maliciosos. Os outros 20% podem transportar arquivos infectados, scripts invasivos e outros riscos de segurança. O e-mail de saída pode vazar dados confidenciais. Os funcionários freqüentemente enviam dados confidenciais para contas de e-mail pessoal para que possam trabalhar a partir de casa. Ou podem enviar dados sigilosos por engano. De qualquer forma, coloca seus dados em risco. Uma boa segurança evita vazamentos de dados. As políticas protegem seus dados, mas é fácil enviá-los acidentalmente em arquivos, e-mails ou aplicações não seguras. Um erro pode resultar em perda de produtividade, reputação e vendas futuras. Descrição do Problema Meu Banco de Dados de Registros Websense cresceu demais. Eu quero ter certeza de que o tamanho do Banco de Dados de Logsense permaneça gerenciável. O que posso fazer para diminuir ou controlar o tamanho do Banco de Dados de Logsense? Ou, estou ficando sem espaço em disco no meu SQL Server. Como posso reduzir o tamanho do log de transações e/ou diminuir o tamanho do banco de dados de log Websense? Resolução O Log Database armazena os registros da atividade da Internet e as ações de filtragem associadas do Websense. A instalação cria o Log Database com um banco de dados de catálogo e uma partição de banco de dados. A base de dados do catálogo fornece um único ponto de conexão para os vários componentes Websense que precisam acessar a Base de Dados de Log: páginas de status, Servidor de Log, relatórios de apresentação e relatórios investigativos. Ele contém informações de apoio para as partições do banco de dados, incluindo a lista de nomes de categoria, definições de classe de risco, o mapeamento dos usuários para grupos, trabalhos no banco de dados, e assim por diante. O banco de dados do catálogo também mantém uma lista de todas as partições de banco de dados disponíveis. As partições de banco de dados armazenam os registros individuais de atividades na Internet. Para usuários do MSDE, novas partições são criadas com base nas regras de rolagem de tamanho estabelecidas pelo software Websense. Os usuários do Microsoft SQL Server podem configurar o banco de dados de log para iniciar uma nova partição com base no tamanho da partição ou em um intervalo de datas. Há uma série de passos que você pode tomar para ajudar a gerenciar o tamanho do Banco de Dados de Logs. Gerenciar o crescimento do Banco de Dados de Logs configurando o tamanho do registro de log Você pode usar o Utilitário de Configuração do Servidor de Log para habilitar opções que reduzam o tamanho dos registros armazenados no Banco de Dados de Logs. Tenha em mente que habilitar estas opções reduz a precisão dos dados armazenados. Em Processamento de Visitas, certifique-se de que a opção Habilitar visitas esteja marcada. Ativar esta opção significa que quando um usuário acessa um website, um único registro de log é criado, combinando todos os itens de dados na página (como gráficos e anúncios). Selecione a guia Consolidação e depois marque a caixa de seleção Consolidar Registros de Registro. Isto combina em um registro várias solicitações do mesmo usuário para o mesmo domínio ao qual a mesma ação (permissão, bloco, etc.) é aplicada. Clique em Aplicar para ativar a alteração. Clique em OK para sair do utilitário. NOTA: Para a v7.7, as configurações para permitir visitas ou consolidação são encontradas no Websense Manager na página Settings &amp;gt; Reporting &amp;gt; Log Server. Em Registro de URL completo, certifique-se de que a caixa de seleção Registro de URL completo de cada site solicitado não esteja selecionada. Isto significa que o nome de domínio para uma URL solicitada (como www.websense.com) é registrado no banco de dados, mas o caminho para uma página individual (por exemplo, www.websense.com/content/support.aspx) não é salvo. Clique em Save Now para implementar a mudança. Gerenciar o tamanho do banco de dados de registro configurando o rollover de partição Você pode configurar o tamanho do banco de dados usado nos relatórios configurando o software Websense para criar uma nova partição de banco de dados quando o banco de dados atingir um determinado tamanho, ou após um certo período de tempo ter passado. Você também pode controlar a quantidade de espaço utilizada pelas partições atuais e passadas do banco de dados configurando o software Websense para excluir partições mais antigas após um período de tempo específico. Em Opções de Rolagem de Banco de Dados, especifique quais condições farão com que o software Websense crie uma nova partição de banco de dados (tamanho ou período de tempo). Por exemplo, você pode configurar o software Websense para criar uma nova partição quando a partição atual atingir 10.000 MB de tamanho, ou quando 4</w:t>
      </w:r>
    </w:p>
    <w:p>
      <w:r>
        <w:rPr>
          <w:b/>
          <w:color w:val="FF0000"/>
        </w:rPr>
        <w:t xml:space="preserve">id 47</w:t>
      </w:r>
    </w:p>
    <w:p>
      <w:r>
        <w:rPr>
          <w:b w:val="0"/>
        </w:rPr>
        <w:t xml:space="preserve">O tempo do Ambientalista Racional já chegou? AEF Conferência 20-21 de outubro No final da próxima semana, a Fundação Australiana do Meio Ambiente está sediando sua conferência anual. Eu me diverti tanto na última que participei (em 2009) que estou indo novamente, desta vez não como orador, mas apenas para estar lá. Bob Carter também está participando. Este é um dos raros eventos deste ano para passar tempo com pessoas racionais apaixonadas na Austrália - pessoas que estão interessadas nos resultados, não apenas nas intenções. Descubra os últimos desenvolvimentos na proteção do meio ambiente com uma abordagem pragmática, baseada na ciência. E não se trata apenas dos discursos, a conferência também inclui um Tall Ships Cruise, um jantar de gala, bebidas informais, e um fórum aberto. A conferência abrange a ciência da pesca, parques eólicos, recursos hídricos, registros de temperatura, administração de terras indígenas e a economia (de um antigo membro do conselho do banco de reserva) da taxa de carbono. Sua, er, aparência foi, como diremos, aprimorada para dar-lhe essa aparência. E, ele não podia sequer tocar o banjo. Mike Addis tocou o banjo alcançando Redden e eles usaram ângulos de câmera inteligentes. Grande peça de música em um instrumento maravilhoso, mas para banjo de verdade, não se pode passar por esta maravilhosa peça de Earl Scruggs em 1949. Antes desta peça, ninguém tocava banjo como Scruggs. Depois, todos queriam tocar assim. Você sabe que alguém está em fuga e completamente desarmado intelectualmente em um debate, e tem muito pouco substantivo para contribuir, quando se abaixa a estereótipos absurdos para denegrir seu oponente, conforme a analogia de John redneck, e depois o golpe de misericórdia da tentativa de Bongwater Bob de me categorizar como alguém com uma síndrome médica óbvia, no caso do infeliz personagem Deliverance em sua ligação. Em vez de piedade e compaixão por uma óbvia desgraça genética do "Banjo Boy", ele procura fazer capital barato a partir de um comparador irrisório como este. Ele fala eloqüentemente da mentalidade do cavalheiro envolvido. Como conseqüência, acho a mentalidade de "esquerda" um estudo de caso intrigante - eles são os primeiros a reclamar interesse no bem-estar (e compaixão) dos membros menos afortunados da sociedade, mas, ao contrário, estão mais prontamente preparados para zombar dos doentes ou incapacitados ou dos enfermos por uma risada barata para zombar de qualquer um que questione a validade intelectual de sua posição. Embora eu possa, pessoalmente, até mesmo zombar impiedosamente das afeições de meu oponente, ou de seu auto-engano, ou de seu esnobismo intelectual ou de sua hipocrisia, duvido que jamais me rebaixaria a ponto de fazer tal comparação. Não que me incomode minimamente, mas me senti obrigado a apontar o vislumbre bastante breve, mas revelador, no coração sombrio de nossos oponentes políticos e ideológicos, que não deixarão nenhuma profundidade por explorar para seguir sua agenda distorcida e mal fundamentada. Sua bússola moral é bastante ausente na maioria das ocasiões, como demonstra amplamente o acima exposto. Como foi observado por Tony, não há nada de errado com Banjo Boy, ele não tem nenhuma condição médica: ele apenas parece um pouco diferente. Estou surpreso que você tenha tomado o alto terreno moral aqui. Você se lembra disto de alguns dias atrás? Então, diga-me BB, quando você vai procurar um emprego remunerado? Você sabe o tipo de emprego que realmente beneficia alguém, ou que gera algo útil para a sociedade? Ou, a tênia é seu modelo de parasita ideal ao qual você aspira? Pelo menos a tênia tem senso suficiente para manter o hospedeiro vivo enquanto suga o sangue da vida! Então, você me compara a uma tênia, em um ataque não provocado. O que você espera que eu faça: enviar-lhe bouquets???? Pelo menos eu o retratou como humano. Mas vejam só: Embora eu possa, pessoalmente, até mesmo zombar impiedosamente das afeições de meu oponente, ou de seu auto-engano, ou de seu esnobismo intelectual ou de sua hipocrisia, duvido que jamais me rebaixaria tanto a ponto de fazer tal comparação. E você fala de "sua" hipocrisia. E agora você me chama de Bongwater Bob e seu bom amigo KK gosta de mim ao fedor de um cadáver decadente. Coisas maravilhosas, de dois cavalheiros da natureza. Não o desmanchem se não puderem enfrentá-lo. Agora vá e leia o primeiro</w:t>
      </w:r>
    </w:p>
    <w:p>
      <w:r>
        <w:rPr>
          <w:b/>
          <w:color w:val="FF0000"/>
        </w:rPr>
        <w:t xml:space="preserve">id 48</w:t>
      </w:r>
    </w:p>
    <w:p>
      <w:r>
        <w:rPr>
          <w:b w:val="0"/>
        </w:rPr>
        <w:t xml:space="preserve">O Kindle nos ajuda a divulgar as notícias compartilhando estes artigos com outros: Nos últimos dois anos, a maioria dos americanos tem mostrado pouca preocupação, pois medidas de austeridade foram impostas a nações financeiramente problemáticas em toda a Europa.  Mesmo quando tumultos de austeridade irromperam em nações como Grécia e Espanha, a maioria dos americanos ainda estava convencida de que nada como isso poderia acontecer aqui.  Bem, adivinhe?  Austeridade chegou aos Estados Unidos.  Neste ponto, não é uma austeridade formal e mandatada como vimos na Europa, mas os resultados são os mesmos.  Os impostos estão subindo, os serviços estão sendo cortados drasticamente, milhares de funcionários do estado e da cidade estão sendo demitidos, e os políticos parecem estar falando incessantemente sobre formas de fazer cortes ainda mais profundos no orçamento.  Infelizmente, mesmo com os incrivelmente severos cortes orçamentários que já vimos, muitos governos estaduais e locais dos Estados Unidos ainda estão enfrentando um mar de tinta vermelha até onde a vista alcança. A maioria dos americanos tende a pensar na "dívida do governo" como apenas um problema do governo federal.  Mas isso simplesmente não é exato.  A verdade é que existem milhares de "problemas de dívida do governo" de costa a costa.  Hoje, a dívida do governo estadual e local atingiu um recorde histórico de 22% do PIB dos EUA.  É uma crise de proporções catastróficas que não vai desaparecer tão cedo. Um artigo recente no New York Times fez um bom trabalho ao resumir a dor financeira que muitos governos estaduais estão sentindo neste momento.  Infelizmente, por mais ruins que sejam os déficits orçamentários para este ano, prevê-se que eles sejam ainda piores em 2012.... Enquanto as receitas estaduais - encolhidas como resultado da recessão - estão finalmente começando a melhorar um pouco, o dinheiro de estímulo federal que tinha sustentado os orçamentos estaduais está desaparecendo e os custos estão aumentando, o que deixou os líderes estaduais se preparando para o que está por vir. Por enquanto, os estados têm déficits orçamentários de US$ 26 bilhões, segundo algumas estimativas, e prevêem déficits de pelo menos US$ 82 bilhões, enquanto olham para os orçamentos do próximo ano. Então, qual é a solução? Bem, para os políticos estaduais e locais de costa a costa, a resposta a estes problemas financeiros é impor medidas de austeridade.  É claro que eles nunca, nunca usam o termo "medidas de austeridade", mas isso é exatamente o que eles são. A seguir, 22 sinais de que a austeridade já chegou aos Estados Unidos e que vai ser muito, muito dolorosa.... #1 O gerente financeiro das Escolas Públicas de Detroit, Robert Bobb, apresentou uma proposta para fechar metade de todas as escolas da cidade.  Seu plano prevê turmas de até 62 alunos nas demais escolas. #2 O prefeito de Detroit, Dave Bing, quer cortar 20% de toda a cidade dos serviços policiais e de lixo, a fim de economizar dinheiro. #4 O governador de Nova York Andrew Cuomo propõe eliminar completamente 20% das agências estatais. #5 O prefeito de Nova York Michael Bloomberg fechou 20 departamentos de incêndio à noite e está propondo demissões em cada uma das agências da cidade. #6 No estado de Illinois, os legisladores pressionaram recentemente para um aumento de 66% na taxa do imposto de renda pessoal. #7 A cidade de Prichard, no Alabama, criou recentemente uma maneira única de combater seus problemas orçamentários.  Eles simplesmente pararam de enviar cheques de pensão aos trabalhadores aposentados.  É claro que isto é uma violação da lei estatal, mas os funcionários da cidade insistem que eles simplesmente não têm o dinheiro. #9 O estado de Nova Jersey está em tão má situação que ainda enfrentam um déficit orçamentário de 10 bilhões de dólares para este ano, mesmo depois de cortar um bilhão de dólares do orçamento da educação e demitir milhares de professores. #10 Devido a um déficit orçamentário muito grave, a cidade de Newark, Nova Jersey fez recentemente cortes muito significativos na força policial.  Posteriormente, houve um aumento muito substancial na taxa de criminalidade. #14 Oakland, Chefe de Polícia da Califórnia Anthony Batts anunciou que, devido a severos cortes no orçamento, há uma série de crimes aos quais seu departamento simplesmente não será capaz de responder por mais tempo.  Os crimes aos quais a polícia de Oakland não estará mais respondendo incluem roubo em massa, roubo de carros, destruição de carros, roubo de identidade e vandalismo. #15 Em Connecticut, o governador está pedindo aos legisladores estaduais que aprovem o maior aumento de impostos que o estado tem visto em duas décadas . #16 Em todos os Estados Unidos, as condições em muitos parques estaduais, áreas de recreação e locais históricos são, na melhor das hipóteses, deploráveis.  Alguns estados têm um atraso de projetos de reparos que agora ultrapassam um bilhão de dólares.</w:t>
      </w:r>
    </w:p>
    <w:p>
      <w:r>
        <w:rPr>
          <w:b/>
          <w:color w:val="FF0000"/>
        </w:rPr>
        <w:t xml:space="preserve">id 49</w:t>
      </w:r>
    </w:p>
    <w:p>
      <w:r>
        <w:rPr>
          <w:b w:val="0"/>
        </w:rPr>
        <w:t xml:space="preserve">Historicista: "A Carnival of Vice" O Hotel Peacock, em Dundas, perto da Rua Annette, em 1912. Arquivos da Cidade de Toronto, Fonds 1231, Item 1106c. Em 1878, o governo federal aprovou a Lei da Temperança do Canadá, redigida pelo senador liberal Richard William Scott . Algumas vezes conhecida como Lei Scott, esta legislação concedeu a municípios individuais o direito de colocar a venda de álcool a um plebiscito, e de impor uma proibição de sua venda caso a maioria dos eleitores fosse favorável a um. A implementação de tal proibição de venda de álcool era geralmente conhecida como o exercício da "opção local" e, ao longo dos anos, várias comunidades de Ontário optaram por tirar proveito deste direito. Uma dessas comunidades era o bairro Junction de Toronto, que proibiu a venda de álcool em 1904, enquanto ainda era um município independente. Em 1903, o Junction era a cidade de Toronto Junction; sua população relatada em outubro daquele ano era de apenas 7.000 habitantes. O conveniente acesso ferroviário, as baixas taxas de impostos e um escritório alfandegário local tinham servido para atrair muitas fábricas para a área, o que por sua vez estimulou o crescimento comercial, particularmente ao longo da Rua Dundas. Estas comodidades, juntamente com os seis hotéis do Junction, serviram para tornar a cidade um ponto de parada popular para quem vai e vem da cidade de Toronto. Os hotéis locais fizeram negócios estáveis, com cada um mantendo um barroom onde a maior parte dos lucros foi obtida. Os fatores que trouxeram a temperança forçada ao Entroncamento foram muitos e variados. Enquanto o movimento de temperança crescia em grande parte do Canadá, havia uma preocupação local com a reputação infeliz que o Entroncamento estava ganhando para si mesmo. Tanto a Heydon House, localizada no canto noroeste da (antiga) Weston Road e St. Clair, quanto o Brown's Hotel, localizado mais ao norte, tinham uma reputação de brigas e remoções em geral. Durante vários anos o Heydon House, o maior hotel do Junction em 1903, foi também um local regular para lutas de galos e, às vezes, objeto de batidas policiais. Em 22 de fevereiro de 1903, o Rev. T.E.E. Shore proferiu um sermão na Igreja Metodista da Rua Annette sobre "Algumas reformas necessárias em Toronto Junction". Shore delineou vários problemas que ele acreditava estar atormentando a cidade, incluindo a existência de antros de jogo, aos quais ele acusou a polícia local de fazer vista grossa. Ele reservou a maior parte de sua ira, entretanto, para os hotéis locais, os principais fornecedores (legais) de álcool no entroncamento. A estrela cita Shore como dizendo: "Muitas pobres garotas caídas me disseram na sua missão como ela caiu em pecado e degradação nos hotéis de Junction. Os homens não vão a esses hotéis apenas para tomar um refresco ou para saciar a sede. Eles são esgotos, digo eu. Cesspool of harlotry, vice, and iniquity" (esgotos de prostituição, vício e iniquidade). O sermão desencadeou um debate sobre a opção local, que se desenrolou em Toronto Junction durante todo o ano de 1903. A cidade se dividiu entre aqueles que viam o álcool como a raiz do problema, e os moderados que argumentaram que poderiam se contentar com uma aplicação mais vigorosa das leis atuais e uma investigação sobre o sistema de licenciamento de bebidas alcoólicas. O lado pró-local da opção foi liderado por várias pessoas proeminentes da cidade, em particular os ministros protestantes, que cada vez mais pediam a proibição em seus sermões. A causa também foi defendida por alguns membros do conselho municipal, particularmente os Conselheiros A.H. Perfeito e futuro MPP William A. Baird . Os "Antis", como a oposição era conhecida na imprensa, eram compreensivelmente liderados pelos proprietários de hotéis locais, cujo sustento dependia da venda de álcool; no conselho da cidade, seu campeão político era o vereador e ex-prefeito de Junction, James Bond. Naquele outono, ambos os lados realizaram reuniões públicas pela cidade, cada um acreditando que sua opinião era a da maioria local. A questão foi amplificada por uma luta na Heydon House naquele mês de setembro. A luta é descrita em uma história familiar de 1987 por A.J. Heydon, que escreve que a luta "foi dita como tendo sido travada entre alguns pecuaristas da Union Stockyards e um grupo de trabalhadores ferroviários da C.P. - o assunto de discordância tendo sido a favor de uma das prostitutas do bairro... Foi em grande parte o resultado deste incidente que a simpatia do público começou a tomar o partido da causa proibicionista". Heydon House, visto em 1927. Arquivos da Cidade de Toronto, Fonds 1231, Item 1110. Nas eleições municipais anuais realizadas em 4 de janeiro de 1904, a opção local foi</w:t>
      </w:r>
    </w:p>
    <w:p>
      <w:r>
        <w:rPr>
          <w:b/>
          <w:color w:val="FF0000"/>
        </w:rPr>
        <w:t xml:space="preserve">id 50</w:t>
      </w:r>
    </w:p>
    <w:p>
      <w:r>
        <w:rPr>
          <w:b w:val="0"/>
        </w:rPr>
        <w:t xml:space="preserve">Não é certamente a revisão da Scotland Yard, nem os esforços corajosos de Amaral, Pat Brown ou Tony Bennett e todos aqueles que trabalham incansavelmente para manter os fóruns e blogs funcionando, eles certamente manterão as coisas agitadas e preocuparão os McCanns. Não! é o fato de que os McCanns tiveram que se cercar de abutres, que eventualmente escolherão a carne de seus ossos e os deixarão expostos e vulneráveis, pelas criaturas tristes que eles são. Carter Ruck e o resto não poderiam dar duas coisas para estas pessoas, tudo o que eles querem é o seu dinheiro. Então, mitchell muito claro, você realmente acha que ele é o melhor amigo de gerrys? Não, eu também não acho. Eles ficarão sem dinheiro e então sofrerão as conseqüências que merecem. Tenho certeza de que isso vai acontecer. Concordo plenamente, o poço de dinheiro deles não é sem fundo, e seus persuasores legais, e seus custos sempre crescentes, irão alterar as lealdades, a qualidade e a direção de todos aqueles que saltaram no trem do molho. Simplificando, eles não podem continuar, os ratos proverbiais vão se esguichar e saltar de navio. Alguém viu Clarrie ultimamente? Alguns bons pontos aí. Quando o dinheiro para processar as pessoas acabar... o que então? O livro foi sua última chance de ganhar muito dinheiro e, uma vez que o dinheiro se foi, eles ficam empalhados se não puderem pagar ao seu bando de advogados. Sara_Rose_ escreveu: Acho que "vender uma alma ao diabo", especialmente tão pública e dramaticamente, tem que carregar uma etiqueta de preço extremamente pesada. Portanto, concordo com você, embora com uma inclinação ligeiramente diferente. Muito certo! Eles também venderam as almas T7. E as de seus parentes. Isso é um monte de fichas de cassino para colocar em um número. As chances não são boas. E o tempo de vingança será cataclísmico para todos eles. Estou certo de que a família mccann acabará implodindo. Por mais que eles gostem de pensar que são celebridades da lista A ou Royalty, eles não são nada disso. Eles são dois médicos fracassados da classe média, não muito bons, que não têm uma esperança no inferno de sustentar esse tipo de raquete de proteção. Lioned escreveu: Não é certamente a revisão da Scotland Yard, nem os esforços corajosos de Amaral, Pat Brown ou Tony Bennett e todos aqueles que trabalham incansavelmente para manter os fóruns e blogs funcionando, eles certamente manterão as coisas agitadas e preocuparão os McCanns. Não! é o fato de que os McCanns tiveram que se cercar de abutres, que eventualmente escolherão a carne de seus ossos e os deixarão expostos e vulneráveis, pelas criaturas tristes que eles são. Carter Ruck e o resto não poderiam dar duas coisas para estas pessoas, tudo o que eles querem é o seu dinheiro. Então, mitchell muito claro, você realmente acha que ele é o melhor amigo de gerrys? Não, eu também não acho. Eles ficarão sem dinheiro e então sofrerão as conseqüências que merecem. Tenho certeza de que isso vai acontecer. BRAVO! Para ser dito como eu gostaria de me expressar. A paciência é a chave aqui BRAVO! Para ser dito como eu gostaria de me expressar. Paciência é a chave aqui [/quote] Mas será que é? Estou desesperado com isto agora. Minha opinião, pelo que vale, que os McCs nos lamberam oficialmente a todos. O.k. haverá o grupo de nós que continuará a colocar laços e a tentar provar que eles fizeram mal a seus filhos, mas a "história oficial" será que os Mc são inocentes e os PJ são um grupo de bandidos corruptos. Muitas vezes sinto um verdadeiro desespero e penso que nunca acontecerá justiça para Madeleine. Então, às vezes eu sinto que a verdade tem que ser dita, alguém um dia vai crescer uma espinha. Há um punhado de pessoas que sabem a verdade e ela deve corroer a sua vida, nunca sabendo se isso vai acontecer. Se os próximos processos judiciais e a revisão do SY encontrarem a favor dos pais, serei sufocado. Fiquei totalmente chocado em julho de 2008 quando o caso foi arquivado. Desde então, parece que a justiça nunca iria acontecer e nós nunca descobriríamos o que aconteceu com Madeleine. Atualmente sinto que há um lampejo de esperança. Mais pessoas estão seguindo o</w:t>
      </w:r>
    </w:p>
    <w:p>
      <w:r>
        <w:rPr>
          <w:b/>
          <w:color w:val="FF0000"/>
        </w:rPr>
        <w:t xml:space="preserve">id 51</w:t>
      </w:r>
    </w:p>
    <w:p>
      <w:r>
        <w:rPr>
          <w:b w:val="0"/>
        </w:rPr>
        <w:t xml:space="preserve">O procurado título de Jovem Agricultor Australiano de Produtos de Motosserra do Ano 2012 foi realizado no Parque Jovem Rural Quercus no sábado 8 de setembro, onde quinze concorrentes testaram suas habilidades em módulos desde Economia Doméstica até Operação de Trator e Calibração de Equipamentos. O vencedor deste ano é Tim Dobson do Hagley Rural Youth Club, que levou mais de US$ 5.000 em dinheiro e prêmios. O segundo lugar foi para Victoria Percival de Kettering, que ganhou $4.000 em dinheiro e prêmios. Tim ganhou primeiro o título em 2009 e Victoria foi a terceira colocada na competição de 2011. OS FINALISTAS Tim Dobson, 28yo fazendeiro de Hagley, venceu a competição de 2012 pela segunda vez. Tim conquistou o título pela primeira vez em 2009 leia mais O QUE OS VENCEDORES GANHAM? Não apenas os vencedores ganham direitos de gabarolice, mas também alguns grandes prêmios graças ao apoio e generosidade de nossos valiosos patrocinadores. leia mais COMO DECIDE O TÍTULO DO JOVEM AGRICULTOR? Para ser nomeado o Jovem Agricultor da Tasmânia do Ano Participa de dois dias distintos de competição. leia mais Galeria dos Jovens Agricultores do Ano O Concurso Jovem Agricultor é a mais prestigiosa de todas as competições do calendário da Juventude Rural..... ler sobre os vencedores: leia mais</w:t>
      </w:r>
    </w:p>
    <w:p>
      <w:r>
        <w:rPr>
          <w:b/>
          <w:color w:val="FF0000"/>
        </w:rPr>
        <w:t xml:space="preserve">id 52</w:t>
      </w:r>
    </w:p>
    <w:p>
      <w:r>
        <w:rPr>
          <w:b w:val="0"/>
        </w:rPr>
        <w:t xml:space="preserve">Sheila Maxey -- No caminho dos peregrinos: A necessidade a ser necessária Posted on October 24, 2012 ? 14:39 Recentemente me aposentei novamente -- desta vez como presidente do conselho de administração da Comunidade de Othona. Espero que não seja a última vez que me demito de alguma responsabilidade ou outra, mas cada vez me surpreende o quanto me sinto desorientado, inquieto e até ansioso. Os seis anos como presidente foram muito desafiadores - às vezes esmagadores, às vezes excitantes - e vou sentir falta das pessoas e do estímulo. No entanto, é também um alívio; estou ansioso por menos reuniões, muito, muito menos e-mails - e não acordar cedo com pensamentos Othona ansiosos. É como se as várias partes da minha vida tivessem sido jogadas no ar, as peças do curador de Othona retiradas, e eu preciso esperar pacientemente e com atenção para que o novo padrão apareça à medida que as outras peças se instalem novamente e eu possa considerar o quadro inteiro. Pode haver, é claro, novas peças - mas não necessariamente. Como luto para esperar e ver depois deste abalo relativamente pequeno em minha vida, tive tempo e espaço para refletir sobre as várias maneiras sábias (e não tão sábias) em que outros lidam com a mudança e o equilíbrio de suas vidas. Uma sobrinha-neta, no limbo depois de três bons anos de faculdade e uma graduação 2:1 em literatura inglesa, está fazendo um curso de ensino de inglês como língua estrangeira na internet, aprendendo a dirigir e se voluntariando um dia por semana em um pequeno museu londrino - além de manter seu espírito, viajando para visitar amigos e familiares. Meu amigo Roger, viúvo há pouco tempo, está empacotando seus dias com trabalho voluntário na igreja e na comunidade, de modo que ele está exausto e nunca em casa. Outra jovem amiga, sentindo-se completamente achatada depois de atingir excelentes níveis A, mas não o lugar universitário que esperava, está se levantando tarde, vendo muita TV e preocupando seus pais. Um primo holandês, professor de matemática e homem de família na casa dos 40 anos, decidiu que quatro dias por semana é suficiente - e, com o apoio de sua esposa, sacrificou dinheiro e carreira por uma vida mais equilibrada. Minha nora, uma mãe mais velha, está agora deixando pela primeira vez sua preciosa papoula em uma creche matutina. Poppy adora -- Emma vai para casa e chora com este primeiro "deixar ir". Outra amiga, cada vez mais limitada pela saúde precária, mas com uma paixão pelo serviço, é cuidadosa e orante ao discernir quais compromissos manter e de quais se aposentar. Deixar ir é também um chamado: deixar que aqueles que seguem construam sobre meu trabalho como acharem melhor; deixar que algo em que trabalhei morra em sua forma atual; deixar que minha necessidade seja necessária; permitir que a graça de Deus seja verdadeiramente suficiente.</w:t>
      </w:r>
    </w:p>
    <w:p>
      <w:r>
        <w:rPr>
          <w:b/>
          <w:color w:val="FF0000"/>
        </w:rPr>
        <w:t xml:space="preserve">id 53</w:t>
      </w:r>
    </w:p>
    <w:p>
      <w:r>
        <w:rPr>
          <w:b w:val="0"/>
        </w:rPr>
        <w:t xml:space="preserve">A maioria de nós somos adultos aqui. Sabemos quando queremos nos render. Se 4 pessoas querem se render aos 10 minutos, por que não os deixam? Estou farto de ficar preso em jogos com um alimentador AFK ou intencional e ter que sentar-se durante 20 minutos daquele ****. A maioria das pessoas joga pela competitividade do jogo e este tipo de situações nunca são competitivas. A vida é mais importante do que o jogo, por isso não posso odiar alguém que tem que ir ao AFK. Isso acontece... Mas eu odeio ter que ficar sentado durante 20 minutos + tempo de espera + tempo de seleção do campeão quando não há literalmente nenhuma chance de ganhar. E então temos o cara que vai 0/9 dentro de 10 minutos do jogo e alimenta o carrinho ou a selva. Novamente... Isso acontece. Por que nos fazer sentar por mais 10 minutos enquanto o outro time ri e despreza você? (note que estes são para 5's. Não sei se é necessário reequilibrar para outros mapas) Desta forma, se os jogadores apenas querem desistir para que possam ir ao próximo jogo, haverá algum incentivo para realmente ficar por perto e tentar ganhar. Além disso, se você tiver uma razão válida para ir ao AFK (e razões válidas existem porque a vida é mais importante do que um jogo), do que um jogo não afetará aqueles que realmente precisaram sair, mas penalizará os trolls e os desistentes.</w:t>
      </w:r>
    </w:p>
    <w:p>
      <w:r>
        <w:rPr>
          <w:b/>
          <w:color w:val="FF0000"/>
        </w:rPr>
        <w:t xml:space="preserve">id 54</w:t>
      </w:r>
    </w:p>
    <w:p>
      <w:r>
        <w:rPr>
          <w:b w:val="0"/>
        </w:rPr>
        <w:t xml:space="preserve">[JD] Eu, eu tenho algo para te dizer, garota, eu tenho algo que quero fazer (vamos lá) Eu, eu tenho algo para te dizer, eu quero que você saiba o que... você sabe o que (Avant holla at 'em 'em') [Avant] Eu estive procurando por você por um longo tempo Mas você foi embora Eu quase perdi a cabeça E agora estamos no clube e você está me moendo, me tocando, me deixando louco Aquela saia que você usa tem uma playa no passeio Enquanto eu olho para o meu relógio eu vejo que a noite está envelhecendo Eu começo a lembrar de quando éramos baixinhos, No banco de trás do meu jipe, sim, estou me sentindo excitado Enquanto toco minha posição afixada na parede Feliz por ouvir o DJ dizer 'Porque o que isso significa é que estamos prestes a sair e eu estou prestes a ficar em cima de você e você em cima de mim [Refrão] 'Porque eu te quero E no meio da noite eu vou esfregar E se você me deixar descer eu vou provar E quando tudo estiver dito e feito eu vou saber o quê, você sabe o quê Mas eu te quero E no meio da noite vou te esfregar E se você me deixar descer vou te provar E quando tudo estiver dito e feito eu vou saber o quê, você sabe o quê [Avant] É difícil manter contato enquanto você está fora na escola Mas agora você está bem aqui nós podemos fazer o que fazemos Comece no carro e termine na sala de estar Beije ao redor do seu umbigo enquanto você está na mesa de cabeceira Empurre as revistas para baixo no chão, Eu sou seu soldado, então estou pronto para ir para a guerra e você me disse que está quente e pronto Suas pernas não vão parar de tremer, E eu gosto da aparência do seu corpo ali mesmo Sabendo que talvez nem cheguemos lá em cima E o que isso significa é apenas relaxar sua mente e deixar fluir o bebê 'Porque está descendo e isso é para o sho [refrão] 'Porque eu quero você E no meio da noite eu vou esfregar E se você me deixar descer eu vou provar E quando tudo estiver dito e feito eu vou saber o quê, você sabe o quê Mas eu quero você E no meio da noite eu vou esfregar você (deixe-me) E se você me deixar descer eu vou provar você (eu vou) E quando tudo estiver dito e feito eu vou saber o quê, você sabe o quê (holla) [Lil' Wayne] Sair fresco do G4, não precisa de introdução Weezy baby ninfomaníaca, ele é tão gentil com ela Ainda tem mami limpo Pequeno Woody, põe-se no chão como Mutombo Jovem, rico, esperto, humilde Tem algo baixo para fazer suas paredes desmoronarem Não é áspero, lento, promocional Poderíamos ir ao vídeo.... uh oh (verdade... isso mesmo) Nojento que está tudo em mim Como ele tem mulheres como ele R&amp;B (besteira) O que você sabe sobre suas pernas no ar, com sua cabeça na cadeira, e minhas mãos no seu cabelo (ow, woo) Poderíamos ir lá se o que estou dizendo soa justo Não tropeçar, eu beijo cada lábio não virar as portas para cima no chicote fora do país Eu poderia te tirar deste mundo baby... vamos mergulhar [Refrão] 'Porque eu te quero E no meio da noite vou esfregar E se você me deixar descer vou provar E quando tudo estiver dito e feito vou saber o que, você sabe o que 'Porque eu te quero E no meio da noite vou esfregar você E se você me deixar descer vou provar você E quando tudo estiver dito e feito vou saber o que, você sabe o que [JD] [desvanece] Rock on... rock on... rock on... Esta é mais uma dessas... tão... tão... Def Graças a Valerie (le_vixen_val@hotmail.com), David por corrigir estas letras</w:t>
      </w:r>
    </w:p>
    <w:p>
      <w:r>
        <w:rPr>
          <w:b/>
          <w:color w:val="FF0000"/>
        </w:rPr>
        <w:t xml:space="preserve">id 55</w:t>
      </w:r>
    </w:p>
    <w:p>
      <w:r>
        <w:rPr>
          <w:b w:val="0"/>
        </w:rPr>
        <w:t xml:space="preserve">Psicologia Psicologia [Greek psychhe , &amp;QUOT;spirit,&amp;QUOT; and logos , &amp;QUOT;study&amp;QUOT;] é literalmente &amp;QUOT;o estudo do espírito ou alma.&amp;QUOT; O termo parece ter sido usado pela primeira vez por Melanchthon no século 16. Originalmente, o assunto era parte de FILOSOFIA e suas raízes podem ser traçadas até a antiguidade. Sir Francis Galton (1822-1911), um meio primo de Charles Darwin, é geralmente reconhecido como o fundador da psicologia individual como um ramo da ciência, enquanto Wilhelm Wundt (1832-1920), um fisiologista alemão que estabeleceu o primeiro laboratório dedicado exclusivamente à pesquisa psicológica na Universidade de Leipzig em 1879, é considerado o fundador da psicologia experimental moderna. Se a psicologia deveria ser classificada como uma ciência biológica ou social era uma questão controversa entre os estudiosos até 1960, depois disso foi cada vez mais descrita como uma ciência do comportamento; ou seja, a ciência do comportamento dos organismos. É considerada uma ciência porque parece constituir, por meio do método científico, um corpo de conhecimento organizado, cujo objetivo é descrever, explicar, prever e em alguns casos influenciar o comportamento. &amp;QUOT;Comportamento&amp;QUOT; inclui conduta e processos internos (pensamentos, reações emocionais, sentimentos, etc.) que podem ser inferidos a partir de ações externas. A Psicologia é uma Ciência Aplicada porque tenta resolver problemas concretos. Por ser tão inclusiva, ela engloba muitas especialidades. Estas incluem a psicologia experimental, caracterizada por experiências laboratoriais na investigação de áreas como sensação e percepção, aprendizagem e memória; a psicologia fisiológica (agora denominada neuropsicologia), o estudo da base física do comportamento, particularmente como o cérebro e o resto do sistema nervoso (que é afetado por uma grande variedade de fatores; por exemplo, hereditariedade, dieta, drogas, etc.) funcionam em atividades percebidas como características do homem e de outros animais; psicologia do desenvolvimento, o estudo dos fatores que influenciam o desenvolvimento do comportamento desde a infância até a velhice ( ver GERONTOLOGY ); psicologia social, que estuda as relações entre o grupo e o indivíduo; psicologia clínica, que se preocupa principalmente com o diagnóstico e tratamento de distúrbios emocionais; psicologia do aconselhamento, que, embora semelhante à psicologia clínica, se preocupa principalmente em ajudar indivíduos emocionalmente equilibrados que têm dificuldade em decidir objetivos vocacionais e educacionais, etc; neuropsicologia clínica, preocupada com a avaliação das conseqüências emocionais, cognitivas e comportamentais de problemas neurológicos; psicologia educacional, preocupada com problemas de comportamento na escola; psicologia industrial, o estudo dos fatores humanos na indústria e organização; psicologia da personalidade, o estudo dos traços de personalidade; e psicologia cognitiva, o estudo dos processos mentais superiores (por exemplo, processos de percepção, linguagem, inteligência, imagiologia e criatividade). Acredita-se geralmente que a psicologia pertence à família das ciências do comportamento que inclui a SOCIOLOGIA , ANTROPOLOGIA , etc., mas em sua pesquisa e aplicação mantém laços estreitos com a BIOLOGIA e as ciências da saúde. Psicologia no Canadá O desenvolvimento da psicologia no Canadá foi paralelo ao da Europa e dos EUA. Os cursos foram ministrados durante a primeira metade do século XIX em filosofia moral e mental. Thomas MCCULLOCH aparentemente ensinou o primeiro curso de psicologia no leste do Canadá em 1838 na Universidade de Dalhousie, mas o campo não cresceu realmente até a última metade do século 19. Em 1855, William LYALL , que ensinava em Halifax, escreveu o primeiro texto de psicologia básica a ser publicado no Canadá. Em 1879 Wundt abriu o primeiro laboratório de psicologia em Leipzig, e a psicologia se distinguiu da filosofia e se tornou uma ciência. Dez anos depois, um dos estudantes de Wundt, James Mark Baldwin, que lecionava em Toronto, fundou o primeiro laboratório de psicologia no Canadá. Nos anos 1920, começaram a surgir departamentos independentes de psicologia: um na McGill, dirigido por W.D. Tait, e outro em Toronto, dirigido por E.A. Bott. Depois de 1940, outros departamentos de psicologia começaram a se separar da filosofia e a assumir uma estatura independente. O mesmo processo ocorreu um pouco mais tarde, no oeste do Canadá. J.M. McEachran, que em 1909 se tornou professor de filosofia na Universidade de Alberta, pode ser chamado o primeiro psicólogo em uma universidade ocidental. Depois disso, o ensino e a pesquisa em psicologia se desenvolveram na outra</w:t>
      </w:r>
    </w:p>
    <w:p>
      <w:r>
        <w:rPr>
          <w:b/>
          <w:color w:val="FF0000"/>
        </w:rPr>
        <w:t xml:space="preserve">id 56</w:t>
      </w:r>
    </w:p>
    <w:p>
      <w:r>
        <w:rPr>
          <w:b w:val="0"/>
        </w:rPr>
        <w:t xml:space="preserve">Como vencer a Taxa de Aluguel de Modem Bullsh*t da Time Warner Nós, nova-iorquinos que estamos presos com o cabo Time Warner recebeu ontem um cartão postal no correio informando-nos que agora teremos que pagar US$ 4 por mês para alugar o modem a cabo necessário para usar sua porcaria de internet. Veja aqui como comprar seu próprio modem e colá-lo ao homem, não importa onde você mora. Porque você que se lixe, Time Warner. Afinal, o cartão postal "Saudações de um por cento da montanha" da Time Warner não é uma sentença de morte irrevogável. Você pode comprar seu próprio modem desde que esteja na lista pré-aprovada da empresa de quais modems funcionam em sua região. Basta dirigir-se a este portal, digitar seu CEP e a Time Warner lhe dará uma lista dos modems que você mesmo pode comprar. Você notará que a lista de modems "aprovados para varejo" é muito mais curta do que a lista de "aprovados para aluguel", o que significa que, como de costume, a Time Warner alugará para você um POS mais antigo e ultrapassado, mas eles não o aprovarão para uso se você trouxer seu próprio modem para a festa. Os dois principais modems são compatíveis com o DOCSIS 3.0 -- basicamente, eles são resistentes ao futuro contra a última versão da Especificação de Interface de Serviço de Dados sobre Cabo. Atualmente, tudo que você precisa é do DOCSIS 2.0, e dada a taxa glacial em que a Time Warner atualiza sua infra-estrutura, não espere que um modem DOCSIS 2.0 esteja desatualizado em breve. De fato, o modem mais barato acima, o Motorola SB5101 , é classificado para até 30Mbps de capacidade upstream - muito mais do que o incrível máximo de 5Mbps na cidade de Nova York. Sem mencionar que é infinitamente melhor do que a porcaria do RCA, um técnico sem pistas instalado em sua casa de qualquer maneira. Então vá em frente. Se você comprar seu próprio modem, ele provavelmente pagará por si mesmo (em comparação com taxas de aluguel equivalentes) em menos de um ano. E você provavelmente o usará por mais tempo do que isso; você terá Internet para sempre - não importa o quanto a Time Warner seja uma porcaria. O melhor de tudo? O dinheiro não vai para uma brigada de sucção de dinheiro da escória corporativa.</w:t>
      </w:r>
    </w:p>
    <w:p>
      <w:r>
        <w:rPr>
          <w:b/>
          <w:color w:val="FF0000"/>
        </w:rPr>
        <w:t xml:space="preserve">id 57</w:t>
      </w:r>
    </w:p>
    <w:p>
      <w:r>
        <w:rPr>
          <w:b w:val="0"/>
        </w:rPr>
        <w:t xml:space="preserve">"The Edge of Our Bodies" no Mosaic: The Words Enthrall, Even in an Imperfect Show The Edge of the Our Bodies" é menos uma peça de teatro do que um monólogo, como uma história de ficção nova-iorquina lida em voz alta. Durante 80 minutos ininterruptos, Bernadette ( Lexi Langs ), uma mulher de 16 anos que deixou de ser uma menina há muito tempo, compartilhará alguns dias de sua vida enquanto sentada, em pé, inclinada, fumando, dançando e despojando. Ela fará tudo isso em um palco esférico de dois andares do Teatro Mosaico, escassamente adornado com móveis vitorianos anacrônicos que só faz sentido se você fizer algum trabalho de casa sobre esta peça. É um espaço abstrato, dobrando como os vagões de trem, metrôs, casas, bares e hotéis baratos que nossa personagem, fugindo de sua escola particular em Connecticut, freqüentará em sua viagem a Manhattan para trazer algumas novidades para seu namorado. Longe de mim estragar esta parte; se você já encontrou um livro, filme ou peça em que uma personagem feminina tenha "novidades", você sabe o que é. Mais Sobre Como uma experiência teatral, é um pouco pretensioso, mas o dramaturgo Adam Rapp pode ser perdoado - ele está claramente usando a plataforma familiar do solo-teatro para alcançar algo pós-moderno e metafísico, para perturbar o conhecido com alguns solavancos do desconhecido. E de qualquer forma, suas palavras são brilhantes o suficiente para permitir alguma obscura estagnação. Pimenta como sempre com referências culturais agradáveis (de François Truffaut a Jean Genet a Geek Life), a narrativa de Rapp reside em um delicado equilíbrio entre comédia e tragédia, muitas vezes dentro da mesma cena - como o inquietante showtopper sobre um homem de negócios de 40 e poucos anos que pega Bernadette em um bar. Rapp é um escritor. Ele nos conta tudo e não nos mostra nada, e ainda assim seu roteiro é cativante. Ele tem um ouvido brilhante para similes originais ("como se eu tivesse engolido terra de vaso") e uma dicção vívida que vai ficar com você (cabelo que brota em "tufos de símio", pessoas que sucumbiram ao "asslessness masculino de meia-idade"). Sua descrição do câncer, em uma cena de partir o coração, é profundamente poética e dolorosamente precisa, e sua capacidade de escrever enquanto uma jovem mulher empoleirada no precipício da vida - incapaz de saltar para dentro enquanto simultaneamente age décadas além de sua idade - é tão autêntica, que é difícil acreditar que Rapp não a tenha vivido. Se parece que estou elogiando demais o dramaturgo, é porque o ator, Langs, deixa algo a desejar. Um estudante da NYU em busca de uma graduação em interpretação, Langs conhece o papel, e sua fisicalidade é perfeita. Mas suas cadências estão desligadas; a ênfase é colocada nas palavras erradas, para que as falas não caiam como deveriam. As lágrimas são efetivamente derramadas, mas seu desempenho é em grande parte de memorização de corda sem captar o sentimento por trás da dicção. Ela é maravilhosa ao olhar com os olhos de aço, mas as emoções por baixo dela permanecem esquivas. Parte desta responsabilidade recai sobre os ombros da diretora Margaret Ledford. Por longos trechos, especialmente no início, Bernadette lê de seu diário em posições estáticas, perdendo uma série de batalhas contra a monotonia mesmo que o próprio espetáculo vença a guerra.</w:t>
      </w:r>
    </w:p>
    <w:p>
      <w:r>
        <w:rPr>
          <w:b/>
          <w:color w:val="FF0000"/>
        </w:rPr>
        <w:t xml:space="preserve">id 58</w:t>
      </w:r>
    </w:p>
    <w:p>
      <w:r>
        <w:rPr>
          <w:b w:val="0"/>
        </w:rPr>
        <w:t xml:space="preserve">" Eu disse a minha amiga que você é excelente e ela vai fazer um seguro com você no próximo ano. "Sra. M Lambert, 31.08.2012 "Muito obrigado pelos 15 anos de minha renovação por recomendar um amigo.  Foi muito apreciado". Sra. L Morrison " Você é uma estrela!  Sou um cliente muito feliz " Sra S J Day, 20.08.2012 "Estou muito impressionada com o que você me disse" Sra M Walker, 20.08.2012 " Você é muito eficiente e prestativa " Sra E Powell, 16.08.2012 "Você me prestou um serviço muito bom" Sr G Davies, 15.08.2012 " Essa citação foi ideal, muito obrigado " Sr. D Slight, 13.08.2012 "Foi um prazer lidar com você" Srta. S R Scammell, 09.08.2012 " Você foi brilhante e muito útil ao explicar o que eu tenho para colocar em um e-mail para você. "Srta. P Harrison, 07.08.2012 "Minha esposa disse que você é uma empresa muito legal para lidar" Sr. D Cohen, 07.08.2012 "Você tem sido muito útil ao me explicar as condições da política" Sr. D J Luffrum, 07.08.2012 "Estou muito impressionado e você tem sido muito meticuloso". Sr. P M Treadwell, 06.08.2012 " Você tem sido muito prestativo e tem um conhecimento completo do que eu preciso. Obrigado por ter arranjado um lugar para a cobertura. "Sra. M J. Faithful, 03.08.2012 "Obrigado.  Você tem sido muito prestativa e agradável de lidar com isso.  Dê a si mesma uma palmadinha nas costas". Sra. T Perry, 02.08.2012 " Você tem sido útil em responder todas as minhas perguntas " Sr. D R Bird, 30.07.2012 "Você é muito útil e muito gentil" Sra. H Lane, 16.07.2012 " Eu gostaria de lhe agradecer por sua ajuda " Sra. L V Tarr, 16.07.2012 "Você tem sido muito útil" Sra. H Jones, 11.07.2012 " Estou muito satisfeito e os detalhes foram tratados muito bem desde o início da citação até a continuação da cobertura. "Sra. H Jones, 29.06.2012 "Obrigado por sua ajuda.  Você tem sido muito amistosa e prestativa.  Você é um trunfo para Parksure" Sr. P Quinton, 20.06.2012 " Esta nota é para dizer obrigado pela pronta devolução de nosso dinheiro após o cancelamento de nossa apólice " Sra. M Lascelles, 11.06.2012 "Obrigado por sua ajuda ontem e a de seu colega no dia anterior" Sra. W M Hoare, 15.05.2012 " Obrigado por lidar com a reclamação tão qucikly " Sr. G Rossiter, 04.05.2012 "Obrigado por seu pronto atendimento para resolver a reclamação" Srta. D Turner, 02.05.2012 " Você é uma vendedora muito boa.  Você é muito educada e simpática. " Sra. D Payne, 02.05.2012 "Você tem sido brilhante e estou muito feliz com essa citação.  Obrigada mais uma vez, você tem sido super". Sr. R French, 30.04.2012 " Obrigado por ser claro e ter uma política de fácil compreensão para meu alojamento de férias " Sr. R Froom, 27.04.2012 "Obrigado por seu apoio ao longo dos anos. Boa saúde e boa sorte para você e toda a equipe do Parksure". Sr. L Casserley, 27.04.2012 " Muito obrigado.  Você tem sido muito bom. " Sra. G Pike, 28.03.2012 "Muito obrigado por ter providenciado outro cheque para nós, estamos muito contentes".  De fato, ele chegou hoje; não podemos acreditar na rapidez com que ele chegou aqui". Sra. D Welfare, 16.03.2012 " A senhora tem sido muito útil neste assunto e está ansiosa para receber meu cheque de liquidação para meus novos aparelhos auditivos. "Srta. J Clark e Sra. G Pike, 12.03.2012 "Muito obrigado por sua ajuda.  Vocês têm sido fantásticos". Sra. M Ritchie, 27.02.2012 " Obrigada por resolver meu pedido. "Sr. E Keenan, 20.02.2012 "Muito impressionado com a atenção do Parksure para a reivindicação - apesar dos atrasos neste final". Sr. G King, 18.02.2012 " Abençoado seja e muito obrigado por explicar tudo isso, pois meu marido costumava lidar com tudo isso. " Sra. S Collins, 17.02.2012 "Obrigado.  Você tem sido muito útil". Sr. B Skivington, 17.02.2012 " Serviço muito rápido e eficiente. " Srta. B Jones, 01.02.2012 "É bom que você tome o tempo necessário para explicar as coisas de forma completa e não tente enganar as pessoas". Sr. R P Reeve, 25.01.2012 " Obrigado por lidar com meu pedido " Sra. M McMurray, 25.01.2012 "Você é muito útil e gentil" Sra. M Shields, 06.01.2012 " Obrigado por sua ajuda e serviço nos últimos anos " Sr. R Harrison,</w:t>
      </w:r>
    </w:p>
    <w:p>
      <w:r>
        <w:rPr>
          <w:b/>
          <w:color w:val="FF0000"/>
        </w:rPr>
        <w:t xml:space="preserve">id 59</w:t>
      </w:r>
    </w:p>
    <w:p>
      <w:r>
        <w:rPr>
          <w:b w:val="0"/>
        </w:rPr>
        <w:t xml:space="preserve">O escândalo Fast and Furious está se tornando o Watergate Obama do presidente Obama está repetindo muitos dos erros que levaram à demissão de Nixon em 1974 Fast and furious não tem sido muito discutido na grande mídia, e é por isso que os fatos podem parecer tão absurdos quando você os lê pela primeira vez. Mas a história está lentamente se desvendando e o público está se aproximando da loucura. Na quarta-feira, o Comitê de Supervisão da Câmara e Reforma Governamental votou a favor de manter o Procurador Geral Eric Holder em desprezo por sua decisão de reter documentos relacionados com a operação "andar com armas" - documentos que o Presidente Obama tentou manter em segredo invocando o privilégio executivo . A questão de por que o Prez interveio desta forma certamente vai pairar sobre a investigação e a Casa Branca por muitos meses ainda. Sejam pacientes, conservadores. Levou quase oito meses para que o intervalo do Watergate se tornasse uma notícia nacional. Mas quando finalmente o fez, derrubou um presidente. Eis o que é rápido e furioso - e para os não-iniciados, preparem-se para um choque. Em 2009, o governo dos EUA instruiu os vendedores de armas do Arizona a venderem ilegalmente armas a suspeitos de crimes. Os agentes que trabalham para a Agência de Álcool, Tabaco, Armas de Fogo e Explosivos (ATF) foram então ordenados a não parar as vendas, mas permitir que as armas "caminhem" através da fronteira para as armas dos traficantes de drogas mexicanos. De acordo com o relatório do Comitê de Supervisão, "O objetivo era esperar e observar, na esperança de que as autoridades policiais pudessem identificar outros membros de uma rede de tráfico e construir um grande e complexo caso de conspiração.... [A ATF] começou inicialmente a usar as novas táticas de andar com armas em uma de suas investigações para promover a estratégia do Departamento. O caso foi logo renomeado "Operação Rápida e Furiosa". O rastreamento das armas tornou-se difícil, até que elas começaram a aparecer em cenas de crime sangrentas. Muitos mexicanos morreram por terem sido baleados por armas sancionadas pela ATF, mas o escândalo só se tornou público depois que um agente federal americano, o agente da Patrulha de Fronteira Brian Terry, foi morto por um deles em um tiroteio. Os denunciantes da ATF começaram a se apresentar e o Departamento de Justiça foi implicado. Estima-se que o governo dos EUA tenha efetivamente fornecido 1.608 armas a criminosos, num valor total de mais de US$ 1 milhão. Além de colocar os cidadãos americanos em perigo, a AFT também forneceu o que agora equivale a uma guerra civil no México. É importante notar que a administração Bush supervisionou algo semelhante a Fast and Furious . Chamada Operação Receptor Amplo, ela usou a tática comum de "entrega controlada", pela qual os agentes permitiriam a realização de uma transação ilegal, acompanhariam de perto os movimentos das armas, e depois desceriam sobre os culpados. Mas Rápido e Furioso é diferente porque era "entrega não controlada", pela qual os criminosos eram essencialmente autorizados a deixar o mapa. Talvez mais importante ainda, Wide Receiver foi conduzido com a cooperação do governo mexicano. Rápido e Furioso não foi. Portanto, a operação de Obama é sutilmente diferente. Mas o mesmo se aplica à maneira pesada como a administração tem lidado com as críticas. Obama diz que o Comitê de Supervisão foi sequestrado por republicanos que preferem falar de política a criar empregos (porque Obama é muito bom em gerá-los). Mas também tem havido críticas democratas, e a defesa determinada de Prez do Holder só vai encorajar a conspiração pensando que o escândalo tem escondido profundezas. O privilégio executivo está normalmente associado à proteção de informações que passam pela Sala Oval. O que os documentos revelaram sobre a associação de Obama com a operação? Mais uma vez, é importante contextualizar. O privilégio executivo tem sido invocado 24 vezes desde Ronald Reagan, e tentativas de superá-lo raramente chegam aos tribunais. Além disso, o pedido de privilégio executivo do Holder não fez nenhuma referência ao envolvimento da Casa Branca no Fast and Furious, que parece ter sido dirigido exclusivamente pela ATF. No entanto, ao recusar-se a demitir o Holder ou empurrá-lo para a limpeza, Obama pode ter cometido um erro muito nixoniano. Muitos conservadores estão escrevendo no momento que não só Obama está se transformando em Nixon Mark II, mas Obama está pior porque ninguém realmente foi morto durante o Watergate. A comparação é baseada no mito de que Nixon ordenou a entrada de Watergate e foi por isso que ele eventualmente teve que se demitir. Mas isso não é verdade. O de Nixon</w:t>
      </w:r>
    </w:p>
    <w:p>
      <w:r>
        <w:rPr>
          <w:b/>
          <w:color w:val="FF0000"/>
        </w:rPr>
        <w:t xml:space="preserve">id 60</w:t>
      </w:r>
    </w:p>
    <w:p>
      <w:r>
        <w:rPr>
          <w:b w:val="0"/>
        </w:rPr>
        <w:t xml:space="preserve">ave encomendou livros usados, dvds , vhs etc de vendedores usados e eles falsamente anunciaram a condição como estando em "muito bom" ou "como novo" e você a recebe e na melhor das hipóteses é "bom",,mas nem mesmo bom, talvez apenas "Aceitável"...ainda assim eles anunciaram a condição como "muito bom" ou "como novo". (e isso já aconteceu inúmeras vezes) Eu tenho apresentado reclamações de A-Z no site amazon.com que permite que a amazon lhe reembolse o dinheiro depois que eles "investigarem" a transação (não tenho certeza do que isso inclui, pois eles não podem ver o produto) e toda vez que eu recebo meu dinheiro de volta...e então o engraçado é que o vendedor não pede o item de volta...(então eu tenho de fato "roubado" o item?) ou por que eles não pedem de volta? e mesmo que pedissem...por que eu deveria enviá-lo para eles? (pois tenho que pagar por isso e fazer o que não devo) por favor explique COMO ESTE SÍMBOLO VIVERÁ MUITO COM OUTROS "VENDEDORES" OU TRANSACÇÕES DE NEGÓCIOS???...lol, obrigado por suas respostas! eles provavelmente receberão um e-mail em sua conta explicando sobre as mercadorias que venderam com detalhes para preencher para receber o pacote de volta ou algo parecido se eles não o fizerem dentro de 3 meses eu acho que é todo seu</w:t>
      </w:r>
    </w:p>
    <w:p>
      <w:r>
        <w:rPr>
          <w:b/>
          <w:color w:val="FF0000"/>
        </w:rPr>
        <w:t xml:space="preserve">id 61</w:t>
      </w:r>
    </w:p>
    <w:p>
      <w:r>
        <w:rPr>
          <w:b w:val="0"/>
        </w:rPr>
        <w:t xml:space="preserve">Progresso feito pelo NHS nos últimos 13 anos O que fizemos neste projeto? Usando dados e documentos de política disponíveis publicamente, juntamente com resultados de pesquisas e comparações internacionais relevantes, examinamos que progresso o NHS na Inglaterra fez em relação a critérios específicos desde 1997. Por que estamos interessados neste trabalho? O governo trabalhista foi eleito em 1997 com a promessa de "salvar o NHS". Nos últimos 13 anos, eles mais do que duplicaram o financiamento do NHS e introduziram uma série de reformas na Inglaterra com o objetivo de melhorar a qualidade e a pontualidade do atendimento. Então o NHS na Inglaterra é um sistema de saúde melhor em 2010 do que era em 1997? E que outras mudanças são necessárias para melhorar seu desempenho? Com base em abordagens de estudos internacionais, desenvolvemos oito critérios amplos para um sistema de saúde de alto desempenho: os serviços devem estar disponíveis, seguros, clinicamente eficazes, promover a saúde e oferecer aos pacientes uma experiência positiva; e o sistema como um todo deve ser eficiente, equitativo e responsável.</w:t>
      </w:r>
    </w:p>
    <w:p>
      <w:r>
        <w:rPr>
          <w:b/>
          <w:color w:val="FF0000"/>
        </w:rPr>
        <w:t xml:space="preserve">id 62</w:t>
      </w:r>
    </w:p>
    <w:p>
      <w:r>
        <w:rPr>
          <w:b w:val="0"/>
        </w:rPr>
        <w:t xml:space="preserve">SARAH GREEN: Bem-vindo à HBR IdeaCast da Harvard Business Review. Eu sou Sarah Green. Esta semana, apresentamos trechos de uma entrevista com Muhtar Kent, o CEO da Coca-Cola. Ele se sentou recentemente com nosso editor-chefe, Adi Ignatius. Primeiro, pedimos a ele que nos falasse sobre sua visão para a empresa após tornar-se CEO. MUHTAR KENT: Uma das primeiras coisas que eu disse a mim mesmo quando me tornei CEO foi que precisamos de uma visão, um quadro compartilhado de sucesso por 10 anos no caminho. E nós o chamamos de Visão 2020, um roteiro para vencer junto com nossos parceiros de engarrafamento, o que exigia essencialmente que dobrássemos o negócio em 10 anos, ou seja, que fizéssemos em 10 anos o que fizemos em 125 anos. Não algo para os fracos de coração, mas algo que claramente se torne o melhor lugar para se trabalhar para garantir a criação de uma riqueza compartilhada com todos os nossos acionistas. E isso exigiu que fizéssemos coisas muito diferentes para fazer crescer nosso negócio principal e para que continuássemos a quebrar o código de crescimento. E estamos agora no sétimo trimestre dessa visão, portanto, quase dois anos serão completados. E ainda temos oito anos pela frente. E estamos no caminho certo. Estamos no caminho certo porque nossas marcas se tornaram muito mais fortes. As métricas da marca nos últimos três anos, não desperdiçamos esta crise. Criamos uma transformação que nos permitiu gerar mais de meio bilhão de dólares de economia em despesas desnecessárias e reafectar parte desse financiamento para ajudar a alimentar nossas marcas para a saúde da marca. As métricas de nossas marcas são muito melhores, melhores do que jamais vimos. Temos investimentos de longo prazo com nossos parceiros de engarrafamento. E há uma grande crença no futuro, porque temos sido capazes de comunicar a todos os interessados - nosso pessoal, nossos engarrafadores, nossos clientes que este é um grande negócio que ainda tem um tremendo crescimento. Os negócios nos EUA não tinham crescido nos últimos seis, sete anos. E pudemos provar para nós mesmos que há crescimento neste maravilhoso mercado nos Estados Unidos. Portanto, a primeira coisa foi criar uma visão, começar a implementar essa visão e, em segundo lugar, começar a restaurar o crescimento para os Estados Unidos. Essas foram as duas grandes prioridades para mim. E ambos fomos capazes de criar essa visão, começar a executá-la. E, nos últimos três trimestres do ano passado, geramos crescimento orgânico nos Estados Unidos. SARAH GREEN: Mas o crescimento nos Estados Unidos não é algo que a maioria das grandes multinacionais está buscando. Na verdade, a maioria das multinacionais parece estar agora focada no crescimento em mercados emergentes. Portanto, queríamos saber, com mais de 1.000 fábricas e mais de 200 mercados em todo o mundo, por que a Coca-Cola ainda considera os EUA um mercado em crescimento. MUHTAR KENT: A maioria das pessoas pensava que estávamos tentando ir à lua com um planador quando falamos sobre crescimento e os Estados Unidos. Eles pensavam que era um oximoro, o crescimento nos EUA. Este ano em que estamos, investimos 3,3 bilhões de dólares no ano passado. Este ano, provavelmente investiremos mais de 3,5 bilhões de dólares quando isso estiver feito. E aqui estão as razões para isso. Os EUA são uma população crescente. É a única nação ocidental que tem uma demografia crescente. Este país vai acrescentar pelo menos 30 milhões de pessoas a sua população no período de tempo de nossa visão, 10 anos. Em segundo lugar, é uma população diversificada. É uma população empreendedora e empreendedora. Metade de todas as pessoas qualificadas que imigram ao redor do mundo vem para os Estados Unidos, metade. Portanto, é um influxo de pessoas qualificadas. É um chapéu empreendedor. Mais de 60% das patentes registradas no mundo estão aqui, população inovadora, diversificada. E por último, é uma nação doadora, a maior nação doadora do mundo. 300 bilhões de dólares de doação acontecem nos Estados Unidos por ano. Isso é maior do que o PIB de muitos países grandes como o Egito e assim por diante. Portanto, tudo isso se traduz basicamente, para mim, em uma nação empreendedora onde você pode crescer seu negócio com toda a riqueza que ainda é gerada nos Estados Unidos. Portanto, sim, temos nossos problemas. Mas eu ainda acho que esta é uma grande nação onde podemos fazer crescer nossos negócios. SARAH GREEN: É claro, visar mercados geográficos diferentes não é a única maneira de crescer. As empresas podem sempre visar uma categoria de produto adjacente. Com o consumo de álcool em ascensão, perguntamos a Kent por que a Coca-Cola não estava se dedicando ao negócio de bebidas alcoólicas. MU</w:t>
      </w:r>
    </w:p>
    <w:p>
      <w:r>
        <w:rPr>
          <w:b/>
          <w:color w:val="FF0000"/>
        </w:rPr>
        <w:t xml:space="preserve">id 63</w:t>
      </w:r>
    </w:p>
    <w:p>
      <w:r>
        <w:rPr>
          <w:b w:val="0"/>
        </w:rPr>
        <w:t xml:space="preserve">Palo Alto conseguiu um resultado que queria, mas não o outro, pois a esperança dos Vikings de obter a melhor semente da corrida de futebol da Divisão SCVAL De Anza levou um duro golpe na noite de sexta-feira. Paly fez o que tinha controle -- derrubar a bola visitando Saratoga na volta para casa, 51-34. Enquanto a vitória manteve os Vikings (4-1, 6-2) empatados para o primeiro lugar na divisão, o co-líder é Milpitas e não Los Gatos. Palo Alto precisava da vitória dos Wildcats na sexta-feira para tirar Milpitas da corrida para o primeiro lugar. Os Vikings, em virtude de sua vitória sobre o Los Gatos na semana passada, segurariam o desempate sobre os Wildcats e ganhariam uma vaga nas finais da Divisão Aberta da Central Coast Section. Milpitas (4-1, 6-2) arruinou esses planos ao entregar ao anfitrião Los Gatos uma derrota de 17-15 na noite de sexta-feira. Os Wildcats caíram para 3-2 (4-4) enquanto os Trojans assumiam o controle da divisão, em virtude de sua vitória anterior sobre Paly. Os Vikings fizeram o melhor ao vencerem sua quarta sequência desde a derrota para a Milpitas. Júnior Andrew Frick marcou em corridas de quatro e três jardas, o segundo TD dando os eventuais pontos de vitória, já que Paly conseguiu uma vantagem de 38-13 com 38 segundos restantes no terceiro trimestre. Um passe de tela de 33 jardas do quarterback júnior Keller Chryst para o sênior Matt Tolbert montou o TD por Frick. O veterano Paly Justin Gates-Mouton marcou em uma corrida de 50 jardas e devolveu uma interceptação de 66 jardas para outro placar e Chryst lançou passes de touchdown de 36 jardas para Malcolm Davis e 12 jardas para D'Antay Williams. Tolbert acrescentou um touchdown de 21 jardas e James Foug chutou um gol de campo de 25 jardas para encerrar a noite ofensiva selvagem que viu os Vikings desistirem de uma temporada alta em pontos para os falcões. Saratoga entrou no jogo com uma média de 316 jardas de passes por jogo. Chryst terminou 17 de 28 para 236 jardas e dois touchdowns. Tolbert ganhou 78 jardas em 15 levadas e pegou três passes em 61 jardas. Menlo School 56, Sequoia 21 Atrás dos sete touchdowns de Jack Heneghan - quatro passes - e mais de 500 jardas totais do time, os cavaleiros de alta octanagem voltaram a colocar grandes números contra os Cherokees visitantes. As equipes entraram na Divisão Oceânica da PAL com recordes idênticos, mas os Cavaleiros surgiram com uma marca de 3-1 no campeonato e são 7-1 no total. Heneghan, um junior, completou 31 de 41 passes para 393 jardas e quatro touchdowns e nenhuma interceptação. Ele acrescentou mais três touchdowns, rolando para 74 jardas apressadas. Connor Stastny fez um trifecta, pegando três dos lançamentos de Heneghan para TDs somente no primeiro trimestre. Terminou com oito pegadas para 112 jardas. Will King teve quatro recepções para 100 jardas e Connor Paterson reeled em seis capturas para 82 jardas. Quatro jogadas no jogo, Menlo entrou no tabuleiro, abastecido pela captura de 20 jardas do King. Heneghan acertou Stastny para uma pontuação de 23 jardas. Em sua próxima posse, os Knights usaram uma jogada de 11, 51 jardas que culminou em outro TD Heneghan-to-Stastny. O quarterback da Sequoia, Mike Taylor, seguiu com um breakaway de 47 jardas e depois aproveitou uma recuperação de bola para marcar no drive seguinte, com 1:44 de vantagem no quarto de jogo. Os Knights não perderam tempo: Heneghan completou cinco de seus seis passes seguintes, movendo a bola 75 jardas com passes para quatro receptores e encontrando Stastny novamente para um TD. Menlo nunca olhou para trás. O zagueiro defensivo e reserva Matt Bradley parou o drive da Sequoia em Menlo's 16 com uma interceptação, o que levou ao primeiro placar apressado de Heneghan. Depois que os Knights marcaram, as equipes trocaram de golos. Menlo Junior Travis Chambers teve uma jogada tremenda - bloqueando um trocadilho que ele então se enrolou e pegou, estabelecendo outro placar Menlo e uma vantagem de 35-14. A segunda recuperação de Christian Pluchar levou a outro placar e os Knights com uma vantagem de 41-14. Os Knights recuperaram a bola mais uma vez antes do intervalo - Heneghan encontrou King para um passe de 58 jardas para marcar um gol de 20 jardas para Peter Bouret para uma vantagem de 34 pontos no intervalo. Pam McKenney/Menlo Sports Information Gunn 33, Cupertino 6 Os Titãs embrulham</w:t>
      </w:r>
    </w:p>
    <w:p>
      <w:r>
        <w:rPr>
          <w:b/>
          <w:color w:val="FF0000"/>
        </w:rPr>
        <w:t xml:space="preserve">id 64</w:t>
      </w:r>
    </w:p>
    <w:p>
      <w:r>
        <w:rPr>
          <w:b w:val="0"/>
        </w:rPr>
        <w:t xml:space="preserve">Encontros no Fim do Roteiro Mundial - Dialogue Transcript Voila! Finalmente, o roteiro dos Encontros no Fim do Mundo está aqui para todos os fãs do filme de Werner Herzog Antarctica. Este cachorro é uma transcrição que foi cuidadosamente transcrita usando o roteiro e/ou as exibições do filme para obter o diálogo. Eu sei, eu sei, eu ainda preciso colocar os nomes do elenco e todo aquele jazz, então se você tiver alguma correção, sinta-se à vontade para me deixar uma linha. Pelo menos você terá alguns Encontros No Fim do Mundo citações (ou mesmo um monólogo ou dois) para incomodar seus colegas de trabalho, certo? E volte ao Script-O-Rama de Drew depois - porque ler é bom para o seu macarrão. Melhor do que Farmville, de qualquer forma. Encontros No Fim do Roteiro Mundial Estas imagens tiradas sob o gelo do Mar de Ross na Antártida foram a razão pela qual eu queria ir para este continente. As fotos foram tiradas por um amigo meu, um desses mergulhadores experientes. A melhor conexão é em aviões militares fora da Nova Zelândia, carregados com partes encadeadas de estações polares. A maioria dos passageiros havia se alojado em seus laptops e seus livros, e muitos deles estavam dormindo. Quem eram as pessoas que eu ia encontrar na Antártica no fim do mundo? Quais eram seus sonhos? Voamos para o desconhecido, um vazio aparentemente infinito. Fiquei surpreso de estar até mesmo neste avião. A National Science Foundation tinha me convidado para ir à Antártica, embora eu não deixasse dúvidas de que não iria inventar outro filme sobre pinguins. Minhas perguntas sobre a natureza, eu os avisei, eram diferentes. Eu disse a eles que continuava me perguntando por que os seres humanos colocam máscaras ou penas para esconder sua identidade? E por que eles selam os cavalos e sentem a necessidade de perseguir o vilão? Hi-yo, Silver! E por que certas espécies de formigas mantêm bandos de piolhos de plantas como escravos para ordenhá-los em troca de gotículas de açúcar? Eu lhes perguntei por que um animal sofisticado como um chimpanzé não utiliza criaturas inferiores? Ele poderia montar um bode e cavalgar até o pôr-do-sol. Apesar de minhas perguntas estranhas, eu me vi pousando na pista de gelo em McMurdo. Durante a maior parte da primavera e do verão austral, que dura de outubro a fevereiro, os aviões podem pousar no gelo de 8 pés de espessura do Mar de Ross. Na distância, as montanhas da cordilheira Transantarctic. O próprio McMurdo está situado em uma ilha. O Mar de Ross é a maior baía do continente. Só esta baía cobre o tamanho do estado do Texas. Neste mesmo oceano congelado, o navio do primeiro explorador ficou preso a fluxos de gelo em movimento. Aqui, a expedição de Shackleton evacua seu navio, que mais tarde viria à ruína, deixando-os encalhados ali. Tudo nesta expedição estava condenado, inclusive o primeiro ancestral da moto de neve. A idéia era grande demais para as possibilidades técnicas de 100 anos atrás. Naquela época, cada passo significava uma dificuldade incrível. A primeira coisa que me chamou a atenção ao aterrissar foi o humongo ônibus e seu motorista. - Agora estamos limpando o avental, obrigado. De nada. Este é Ivan, o Terra Bus. É um dos sete do mundo, pesa 67.000 libras e é o maior veículo do continente. HERZOG. O que você faz quando está de volta a casa? Você é motorista de táxi? Eu não sou motorista de táxi em casa. Antes de vir para a Antártica, eu era na verdade um banqueiro no Colorado. E depois de dois anos lá, mudei um pouco meu ritmo e decidi ajudar o povo da Guatemala, então entrei para o Corpo da Paz, e lá trabalhei no desenvolvimento de pequenos negócios. Acabei de perceber que o mundo não é só de dinheiro. Onde eu morava na Guatemala era na parte norte. É uma aldeia Kekchi maia, 99% maia, e portanto ninguém falava espanhol. Eu tinha que aprender o dialeto maia, Kekchi. Quando me mudei para o chisec, eu estava apenas em uma caminhada normal, e antes de me dar conta tinha seis pessoas com facões me perseguindo, querendo falar comigo. Acontece que o irmãozinho lhes disse que eu estava lá para roubar crianças. Eu não estava lá, no entanto, para roubar crianças. Eles me levaram de volta ao meu... Meu juiz e júri era o garoto de 14 anos em</w:t>
      </w:r>
    </w:p>
    <w:p>
      <w:r>
        <w:rPr>
          <w:b/>
          <w:color w:val="FF0000"/>
        </w:rPr>
        <w:t xml:space="preserve">id 65</w:t>
      </w:r>
    </w:p>
    <w:p>
      <w:r>
        <w:rPr>
          <w:b w:val="0"/>
        </w:rPr>
        <w:t xml:space="preserve">Sábado, 29 de maio de 2010 Olá? São os Fuzileiros Navais? Então. Meu novo telefone celular . O novo e brilhante Nokia 5230. Ele tem GPS. Ele vem equipado como padrão. Não era um ponto de venda (ou melhor, um ponto de compra) para mim, mas me sinto um pouco desanimado por tê-lo. Mesmo que eu nunca consiga me ver tendo que usá-lo seriamente. Quero dizer, em mais de 40 anos de existência nesta terra, nunca me perdi tanto que precisasse de um satélite para me dar uma idéia de onde eu estava. Eu não me permito, por exemplo, ser lançado de pára-quedas no coração do Hindu Kush. Ou dar passeios de camelo desonestos no Kalahari. Eu posso ocasionalmente fazer uma curva errada em uma estrada B, mas é só isso. Mas o GPS é um pouco agradável de se ter. É meio legal. É um brinquedo novo com o qual eu posso brincar. E eu já brinquei com ele. Eu o lancei na outra noite e esperei. Esperei pelo satélite americano vários quilômetros acima de mim para triangular minha posição (no sofá, na minha sala de estar, assistindo ao The One Show) e me informar através de um pequeno ponto vermelho em um mapa onde diabos ele pensou que eu estava. Minha cidade, minha rua. Mas não o número da minha casa. Não. Ele me colocou na sala do lado, na lata de cerveja deles (eles são estudantes). Ou possivelmente no banheiro do andar de cima. Tenho certeza que tudo isso foi novidade para minha esposa, mas possivelmente explica por que eu era tão incomunicável. E isso me fez pensar. Veja, se alguma vez fui feito refém em minha própria casa por terroristas (veja, isso pode acontecer, OK?), segurado à ponta de uma arma / faca e minha casa armadilhada, as linhas telefônicas cortadas, o acesso à internet bloqueado e minha capacidade de saudar meu vizinho do lado sobre a cerca do jardim neutralizada... minha única chance de dar o alarme pode ser meu telefone celular. A maneira como eu operaria a tela de toque com qualquer grau de precisão com minhas mãos algemadas atrás das costas (firmes, senhoras) é algo que eu ainda não descobri... mas lá estaria eu, presunçosamente silencioso enquanto o satélite americano acima de mim lentamente me procurava. Beep-beep. Bloqueado no alvo. Em um monitor de computador militar na parte de trás de um caminhão blindado no topo da imagem térmica da rua, de repente, colore os ocupantes ilegais de minha casa com um vermelho furioso. "Há três, líder azul - um no andar de cima, dois no andar de baixo com o refém...". "Cópia. Diga aos homens que vamos em força. Atire para matar. Salve o refém (salve o mundo)..." Um par de sinais de mão como eles fazem nos filmes de guerra modernos e com uma rachadura de couro de bota no asfalto, carregariam os fuzileiros (sim, sim, eu sei que seria a polícia local ou, se eu tivesse sorte, a equipe de resposta armada do Distrito de Warwick - se eles tiverem uma - não a estrague para mim). Crash! A porta da frente se abre sob um ataque de um aríete. As varas da escada, que se movimentam como botas de comando com biqueira de aço, se atiram para cima das escadas. A mira vermelha da pistola a laser retoca a sala de estar do andar de baixo, cortando a névoa de nicotina e maconha barata. Não, espere... canábis barata? Nicotina? Oh merda, eles têm a... Blam! Blam! Blam! Um par de latas de cerveja especial ricocheteiam das paredes enquanto três estudantes mortos (parecendo muito como faziam em vida) caem no chão babando profusamente. Enquanto isso, na porta ao lado, um homem de aparência morena baixa seu lenço afegão do rosto para sussurrar intimamente em meu ouvido... "Então... você pensa em ser resgatado, hein? Você pensa em usar sua tecnologia ocidental infiel contra nós? Tch. Muito má idéia, meu amigo. Muito ruim. Talvez seu telefone inteligente não seja tão inteligente, hein? Assim como você"... 29 comentários: Agora o GPS, eu gosto da idéia desse tipo de aparelho, mas infelizmente minha velha geração Sony Ericsson tem pouco no caminho dos extras - mas realmente se eu tivesse um telefone eu gostaria de ter GPS. Olhe um comentário sério de mim para variar... uso do GPS: Eu não consegui encontrar os comerciantes construtores : Eu bati no CEP e ...um ponto vermelho e um ponto verde...e tada E ipark...ele se lembra</w:t>
      </w:r>
    </w:p>
    <w:p>
      <w:r>
        <w:rPr>
          <w:b/>
          <w:color w:val="FF0000"/>
        </w:rPr>
        <w:t xml:space="preserve">id 66</w:t>
      </w:r>
    </w:p>
    <w:p>
      <w:r>
        <w:rPr>
          <w:b w:val="0"/>
        </w:rPr>
        <w:t xml:space="preserve">Ser um funcionário bem-sucedido é semelhante a dirigir uma empresa individual com baixo risco e clientes limitados. Você ouve por aí o que seus principais clientes (chefe) querem obter de você. Então, você aprende e realmente consegue realizar as tarefas solicitadas. Aqui estão 20 dicas e mais sobre como sobreviver e manter seu emprego. Comporte-se profissionalmente. Isto é um negócio, não um playground. As pessoas falam, e os trabalhadores sabem a diferença entre uma pessoa que é divertida para trabalhar e uma pessoa que está sempre brincando. Diversão significa uma boa personalidade, uma piada ou duas, e um sorriso. Brincar é perder seu tempo e o dos outros, estar frequentemente fora das tarefas, e muitas vezes ser visto de pé no espaço de trabalho dos outros e não no seu próprio. 2 Aprenda a aceitar as críticas com graciosidade. Ele lhe dará idéias valiosas sobre o que as pessoas esperam de você, quaisquer áreas fracas, e o que você precisa trabalhar primeiro. Se um chefe ou colega de trabalho o criticar de uma forma que o magoe ou o enfureça, espere até que você se acalme e pergunte se você pode falar com eles. Diga-lhes como você se sentiu, mas diga-lhes que você gostaria de resolver o problema e que quer que eles conversem com você sobre o que precisa ser mudado. 3 Aprenda a fazer seu trabalho, e faça-o bem. Quer seja menial e enfadonho, ou duro e bem pago, aprenda a fazer o trabalho, independentemente de quão difícil você acha que possa ser. O salário é mais comumente baseado em anos de experiência, sua capacidade de fazer seu trabalho, sua permanência na empresa e seu histórico educacional. Se você não sabe como fazer algo, vá descobrir; não arranje desculpas para o motivo de não ter feito. 4 Cultive boas relações com as pessoas de sua organização; eles são os especialistas em seus departamentos . Trate todos os colegas de trabalho com cortesia, respeito e gentileza, pois eles detêm mais poder do que você imagina, e sua reputação com eles é importante. Não saia com outros funcionários que maltratam, desrespeitam ou falam mal dos outros. 5 Quando você tiver a oportunidade de aprender uma nova habilidade, receber treinamento para uma atividade diferente, ou fazer um curso de estudo pago por seu empregador, faça-o! O treinamento cruzado, os novos conjuntos de habilidades e a educação posterior mostram que você é inteligente e valoriza a aprendizagem ao longo da vida. Se o empurrão chegar e as pessoas forem soltas, você tem mais chances de ser retido do que aqueles que só podem fazer uma coisa. 6 Mantenha um registro de desempenho de trabalho limpo . Faça um bom trabalho, apareça na hora certa, mantenha um bom histórico de atendimento. Quando você descobre que alguém foi dispensado, você freqüentemente descobre mais tarde que houve circunstâncias subjacentes que levaram à sua dispensa - incluindo ausências freqüentes, prazos perdidos, repreensões por comportamento não profissional ou reclamações de clientes em excesso. Se você não fizer isso, você não tem espaço para negociar. 7 Nunca seja pontual . Chegue sempre cedo. Chegue pelo menos 15 minutos mais cedo todos os dias. Dessa forma, se você chegar atrasado, chegará a tempo. Se você tiver que estacionar longe, você vai entrar e ainda assim não se atrasará. Se seu cliente chegar cedo, você estará lá para cumprimentá-lo, e não deixará alguém esperando por você - mesmo que você chegue a tempo. 8 Pergunte a seu supervisor quais são as expectativas de produtividade. Isto fará com que você se destaque imediatamente de 95% dos outros funcionários. Significa o que você pede e cumpre com suas promessas. 9 Seja parte das soluções . Pare de reclamar sobre o que está errado e comece a ser vocalista sobre o que está certo! Uma atitude positiva vai muito longe com muitos supervisores. Quando você vai ao chefe com um problema, vá com pelo menos uma sugestão em mente para uma solução. Mesmo que o chefe não aceite sua sugestão, você vai parecer um solucionador de problemas, não um reclamante. Seu chefe tem sua própria vida privada para deixar à porta, você também tem. Se você continuar empilhando na bagagem emocional, seu chefe pode ver que você não consegue equilibrar sua vida pessoal com sua vida profissional. Eles não se aproximarão de você quando quiserem perguntar aos funcionários sobre talvez conselhos de porta aberta quando se trata de esforços de grupo relacionados ao trabalho. 10 Não arraste seus pés . Queremos dizer isto de uma forma literal. Levante os pés e caminhe com orgulho, e vá direto para o seu trabalho - não procrastine ou deixe as coisas se arrastarem até o prazo, e então pule para fazer isso de forma rápida no final. Isso deixa seu chefe louco. Ganhe</w:t>
      </w:r>
    </w:p>
    <w:p>
      <w:r>
        <w:rPr>
          <w:b/>
          <w:color w:val="FF0000"/>
        </w:rPr>
        <w:t xml:space="preserve">id 67</w:t>
      </w:r>
    </w:p>
    <w:p>
      <w:r>
        <w:rPr>
          <w:b w:val="0"/>
        </w:rPr>
        <w:t xml:space="preserve">Turning Point is Going to Japan Tenho o prazer de informar que o Turning Point (TP) será realizado no Japão no final deste ano. Mami Yamaguchi participou da TP no ano passado e ficou tão impressionada com ela, que quer dirigi-la no Japão.  Ela passou os últimos oito meses interpretando e adaptando o curso para a cultura japonesa. No ano passado, Mami se formou com um doutorado em Psicologia Positiva pela Universidade de Otago.  Ela está entusiasmada com as possibilidades que a esperam para correr o TP no Japão. O Japão será o quarto país no qual a TP foi dirigida.  Está de fato provando ser um curso neozelandês que tem aplicação internacional. Isenção de Responsabilidade: People Knowhow, uma empresa sediada na Austrália, executa um programa de desenvolvimento pessoal chamado The Turning Point. Este programa não tem nenhuma conexão com o curso Turning Point ministrado por Richard Joseph &amp; Assoc Ltd.</w:t>
      </w:r>
    </w:p>
    <w:p>
      <w:r>
        <w:rPr>
          <w:b/>
          <w:color w:val="FF0000"/>
        </w:rPr>
        <w:t xml:space="preserve">id 68</w:t>
      </w:r>
    </w:p>
    <w:p>
      <w:r>
        <w:rPr>
          <w:b w:val="0"/>
        </w:rPr>
        <w:t xml:space="preserve">Hack of the net Prem aces in bogus tweets fury at nerd hotshots da PREMIER League squirmed yesterday after a joker hacked their twitter accounts -- para postar mensagens raunchy como se eles tivessem o hots para outros jogadores. O craque argentino Sergio Aguero, 24 anos, do Manchester City, estava entre os superastros que correram para apagar os falsos tweets e pedir desculpas aos torcedores. Choque ... O tweet falso de Charlie Adam Outro foi Charlie Adam do Liverpool - que foi feito para parecer que cobiçava o coração de Cristiano Ronaldo, do Real Madrid. Explosão ... Sergio Aguero era um twitter vítima Um tweet falso do meio-campista, 26 anos, declarado: "Eu sou um maricas". Eu te amo Cristiano". Jogador extravagante ... Cristiano Ronaldo Outro declarou sem rodeios: "Eu quero f**** Cristiano". A estrela horrorizada se viu obrigado a tranquilizar seus seguidores do Twitter: "Desculpas pelo lixo postado em minha conta ontem à noite. A conta foi invadida". Samir Nasri, 25 anos, da Man City, também foi alvo do hacker estrangeiro. Um tweet falso contou de seu "amor" por Ronaldo, 27 anos -- que costumava jogar para o Man United, o arqui-rivals. Outra vítima foi o goleiro espanhol do United, David de Gea. O nerd do computador, chamando-se Padorowsky, convidou os usuários do Twitter a votar em outros jogadores para que ele hackeasse. Fuming Aguero levou ao site da internet para rebentar o "lixo" postado em seu nome. Ele disse: "É uma pena que haja pessoas que desperdiçam seu tempo desta maneira".</w:t>
      </w:r>
    </w:p>
    <w:p>
      <w:r>
        <w:rPr>
          <w:b/>
          <w:color w:val="FF0000"/>
        </w:rPr>
        <w:t xml:space="preserve">id 69</w:t>
      </w:r>
    </w:p>
    <w:p>
      <w:r>
        <w:rPr>
          <w:b w:val="0"/>
        </w:rPr>
        <w:t xml:space="preserve">A gravadora quer um sucesso, então eu lhes disse isto: Veja meus dedos, eles são seu dinheiro na forma de um punho, eu lhe envio todas as minhas contas médicas do stress E não há problema se eles forem pagos antes da data impressa A gravadora quer um sucesso, então eles me disseram isto: Perca a calma, não fique bravo e chateado verbalmente. Pense mais sobre a discoteca que você sabe que os cartoons vendem Eu assinei o papel deles -- Chupa minha piça, sinceramente seu - vai pro inferno (Refrão) Eu não quero que você me queira Quero que você goste de mim Eu não quero que você me queira Quero que você me ame Por favor, não deixe que eles me transformem em algo mais do que a merdinha patética que eu sou... tudo se isso for para um sucesso A gravadora quer um sucesso, então nós concordamos com isso: Para discordar sobre essas pequenas coisas que me importam Não se preocupe com a tensão que eu trago Então não perca seu tempo comigo</w:t>
      </w:r>
    </w:p>
    <w:p>
      <w:r>
        <w:rPr>
          <w:b/>
          <w:color w:val="FF0000"/>
        </w:rPr>
        <w:t xml:space="preserve">id 70</w:t>
      </w:r>
    </w:p>
    <w:p>
      <w:r>
        <w:rPr>
          <w:b w:val="0"/>
        </w:rPr>
        <w:t xml:space="preserve">Siga-nos: Todos vocês conhecem a história, como Embaixador Sarenza você receberá 150 para gastar em sapatos de sua escolha TODOS OS MESES, bem como a chance de ganhar um prêmio de 50 para o Posto de Embaixador do Mês. Fantástico, eu sei, mas e sobre estes eventos de que tenho falado? Aqui estão alguns destaques dos eventos do blogger ao longo do último ano, mais ou menos. ....shoes!! A Corrida do Salto Alto Para que as meninas concorrem? Por que sapatos, é claro, especialmente quando há 2.500 que valem a pena! A Corrida de Saltos Altos tornou-se famosa em Paris e está rapidamente fazendo seu nome também no Reino Unido. Entre os blogueiros a reboque estavam os Embaixadores Tor de Fabfrocks e Reena de Fashiondaydreams , assim como o WardrobeMag, favorito de Sarenza! A pista What's Hot? Aqui em Sarenza estamos constantemente em busca do que há de mais moderno e melhor em calçados de moda e em abril passado tivemos um sarau para celebrar todas as coisas da moda! Realizada em um bairro chique parisiense em um armazém minimalista, havia sapatos gloriosos nos pódios, banda francesa, La Femme, tocando ao vivo e nossos finalistas de competição de estilo de rua cobrindo as paredes. 3 de nossos adoráveis embaixadores Tor de fabfrocks, Reena de Fashiondaydreams e Jen de A Little Bird me disseram que compareceram. Jen, Tor e Reena, 3 fantásticas embaixadoras Sarenza Algumas pessoas parecem legais! Cocktails e Canapés! Em setembro passado, tivemos um pequeno encontro de blogueiros em Londres para discutir novas marcas, tendências quentes e geralmente tudo e qualquer coisa relacionada a sapatos, enquanto bebíamos champanhe e comíamos canapés, bien sur! Este evento íntimo contou com a presença de muitos blogueiros adoráveis, incluindo os embaixadores Sherin da HiFashion e Tor da Fabfrocks. Raaaaaaawww fashion Sherin e nossa garota das Comunicações Jess Vocês todos conhecem o exercício, simplesmente escrevam um artigo sobre seu par de sapatos favoritos em Sarenza antes do dia 27 de janeiro para ter uma chance de ganhar!! Todos os detalhes estão aqui !</w:t>
      </w:r>
    </w:p>
    <w:p>
      <w:r>
        <w:rPr>
          <w:b/>
          <w:color w:val="FF0000"/>
        </w:rPr>
        <w:t xml:space="preserve">id 71</w:t>
      </w:r>
    </w:p>
    <w:p>
      <w:r>
        <w:rPr>
          <w:b w:val="0"/>
        </w:rPr>
        <w:t xml:space="preserve">...a tênue linha entre a dedicação e a obsessão.... Menu Maneiras de Ganhar Dinheiro Jogando MMO Games Eu sou um jogador, eu adoro jogos e estas são algumas perguntas que sempre me passaram pela cabeça. Como posso fazer com que meu tempo de jogo seja produtivo? Como posso ganhar jogando videogames? Eu tentei algumas maneiras de ganhar dinheiro e continuamente jogar videogames, - a maioria delas retira muito de seu precioso tempo de jogo para estar efetivamente jogando por dinheiro. Mas se ganhar dinheiro é sua primeira prioridade, estas opções podem valer a pena. Há toneladas de maneiras de ganhar dinheiro através do jogo. Temos um par de celebridades do jogo, "jogadores profissionais" que são patrocinados por empresas para jogar o jogo que elas gostam e adoram. Mas você tem que ser bom no jogo não apenas conhecer o jogo, mas você tem que comer, beber, pensar e dormir com o jogo em mente. Há alguns sites e aplicações que permitem gravar vídeos enquanto você joga. Há Fraps , Camtasia , MSI Afterburner , Bandicam e Xfire . Claro que há muito mais software de captura de vídeo por aí, mas isto pode lhe ajudar a começar. Escreva um post para um Guia, tutorial, How-To, Construções e especificações específicas da classe e Fan-fiction com base em seu personagem favorito e/ou NPC . Isto é o que eu venho fazendo há bastante tempo. Embora eu não esteja basicamente jogando hardcore e fazendo o meu melhor para compartilhar minhas experiências/um pouco de conhecimento sobre jogos através do meu blog e eu ocasionalmente dou dicas e truques. OH! Acho que preciso me aventurar no negócio de fazer vídeo logo, pois posso precisar fazer um tutorial de vídeo MMO sobre jogos em breve. Ouro, Item Farming Grind toneladas de mobs, executar incontáveis masmorras, e raid instâncias de ouro e itens. Com toneladas de MMO por aí que se concentram em nivelamento e engrenagem para a progressão, uma tendência tem aumentado para ser eficiente em ganhar dinheiro com jogos. MMO BUX -- isto é como uma pesquisa de preços em vários MMOs, bastante útil. Eu não compro ouro deles, mas acho a idéia fantástica de vender ouro de vários MMO's. A idéia é fazer sua maneira de vender seus produtos. Que seja através de amigos, e encontre um site que lhe permita colocar seus artigos/ouro para venda e obter lucro com isso. Venda de Contas Se você conhece o jogo e está pensando seriamente em obter uma renda séria com seu jogo. Você pode vender sua conta para outros jogadores que não têm tempo para moer níveis, reputação da facção e/ou mobs de fazendas, nivelamento/ criação e outros. Você pode vender a conta inteira. O compartilhamento/trading de contas de alguns jogos é considerado uma ofensa banível. Mas eu vejo algumas contas de jogos na web que estão à venda (uma rápida busca no Google ajuda) junto com 5-8 caracteres, com preços entre US$250 e US$1000, quanto mais o equipamento/reputação/realização de seu personagem for mau, melhor será o preço. Power-Leveling O segredo do nivelamento rápido alcançando os níveis superiores rapidamente. Estratégias, dicas e truques podem ser compartilhados com outros por um preço. E você também pode nivelar seus personagens que nos levam até eles: Serviços de Power Leveling Maximize seu tempo de nivelamento/envelhecimento de personagens com os serviços de Power Leveling. Algumas pessoas passam a maior parte de suas vidas acordadas jogando jogos e algumas passam a maior parte de seu tempo nivelando personagens que não são seus próprios. Gamer, Blogger, Ninja, Coffee Lover, Gardener... blogs sobre coisas técnicas, Video Games, sarcasmo, gadgets, tutoriais de blogs, dicas, truques, resolução de problemas de PC mais algumas habilidades/talentos adicionais que ele adquiriu nestes últimos anos ele estava sob uma rocha, como World of Warcraft, Diablo 3, Ruby on Rails e muitos outros.</w:t>
      </w:r>
    </w:p>
    <w:p>
      <w:r>
        <w:rPr>
          <w:b/>
          <w:color w:val="FF0000"/>
        </w:rPr>
        <w:t xml:space="preserve">id 72</w:t>
      </w:r>
    </w:p>
    <w:p>
      <w:r>
        <w:rPr>
          <w:b w:val="0"/>
        </w:rPr>
        <w:t xml:space="preserve">Pessoas com doenças cardíacas têm muito mais probabilidade de tomar remédios preventivos se forem combinados em uma única pílula conhecida como "polipilina". Quando os pacientes tomavam medicamentos regularmente, isso se traduzia em um melhor controle da pressão arterial e dos lipídios. Os benefícios foram vistos apesar dos níveis de tratamento acima da média no início. LOS ANGELES, 5 de novembro de 2012 -- É muito mais provável que as pessoas tomem remédios para o coração se forem combinados em uma única pílula, de acordo com um ensaio clínico apresentado tardiamente nas Sessões Científicas da Associação Americana do Coração de 2012. "Esta é a primeira vez que o impacto de uma estratégia de combinação em dose fixa foi testada em pessoas com doenças cardiovasculares", disse Simon Thom, M.D., F.R.C.P., autor principal do ensaio U se of a M ultidrug P ill I n R educing cardiovascular E vents (UMPIRE) e professor de medicina cardiovascular e farmacologia no Imperial College London, Reino Unido. "As pessoas que sofreram ataques cardíacos ou derrames ou aqueles em alto risco de tais problemas precisam tomar medicamentos preventivos, incluindo medicamentos antiplaquetários (como aspirina), medicamentos para baixar o colesterol e a pressão arterial. Mas a realidade é que muitas pessoas nesta categoria de alto risco saem do hábito de tomar os remédios recomendados", disse Thom. "Isto acontece por uma variedade de razões; algumas das quais podem ser corrigidas por um único comprimido combinado de dose fixa e simples -- uma combinação conhecida como 'polipílula'". Tem havido incerteza sobre uma estratégia de combinação de dose fixa para a prevenção de doenças cardiovasculares. Embora muitos médicos tenham previsto que a adesão poderia ser melhorada, o número reduzido de medicamentos e doses poderia compensar os benefícios da simplicidade, disse Thom. "Este ensaio mostrou melhorias na aderência sendo paralelas por melhorias na pressão arterial e no colesterol, apesar do grupo de controle no ensaio ser tratado muito melhor do que a média". Tipicamente, em países de alta renda como os Estados Unidos, apenas cerca de 50% das pessoas tomam todos os medicamentos cardiovasculares necessários, disse Thom. Em países de baixa e média renda, apenas 5% a 20% o fazem. Os pesquisadores estudaram se a transformação da administração de vários medicamentos em uma única dose fixa, pílula combinada poderia melhorar a aderência e, portanto, melhorar a pressão arterial e o controle do colesterol. Os pesquisadores acompanharam mais de 2.000 homens e mulheres (idade média 62 anos) com doenças cardiovasculares na Europa e na Índia por uma média de 15 meses. Metade dos participantes recebeu uma pílula combinada de aspirina, um agente para baixar o colesterol (estatina) e dois medicamentos para baixar a pressão sanguínea. A outra metade tomou seus medicamentos como de costume, com várias pílulas e doses. Os pesquisadores observaram que o grupo que tomou um único comprimido melhorou a aderência em um terço e melhorou a pressão arterial e os níveis de colesterol em comparação com aqueles que tomavam vários comprimidos. Os resultados também provavelmente se aplicam aos americanos, disse Thom. "Escolhemos deliberadamente dois cenários bastante diferentes -- Europa Ocidental e Índia, com metade dos pacientes de cada região, embora o estudo tenha incluído populações bem tratadas em ambos os locais. O fato de vermos conclusões amplamente semelhantes em cada região sugere generalização". As declarações e conclusões dos autores do estudo que são apresentadas nas reuniões científicas da Associação Americana do Coração são exclusivamente as dos autores do estudo e não refletem necessariamente a política ou posição da associação.  A associação não faz nenhuma representação ou garantia quanto à sua exatidão ou confiabilidade. A associação recebe financiamento principalmente de indivíduos; fundações e corporações (incluindo farmacêuticas, fabricantes de dispositivos e outras empresas) também fazem doações e financiam programas e eventos específicos da associação.  A associação tem políticas rígidas para evitar que estas relações influenciem o conteúdo científico.  As receitas das corporações farmacêuticas e de dispositivos estão disponíveis em www.heart.org/corporatefunding .</w:t>
      </w:r>
    </w:p>
    <w:p>
      <w:r>
        <w:rPr>
          <w:b/>
          <w:color w:val="FF0000"/>
        </w:rPr>
        <w:t xml:space="preserve">id 73</w:t>
      </w:r>
    </w:p>
    <w:p>
      <w:r>
        <w:rPr>
          <w:b w:val="0"/>
        </w:rPr>
        <w:t xml:space="preserve">A Cultura da Culpa 17 de fevereiro de 2007 Na Escola Woodrow Wilson foi um caso deles e de nós. Houve uma divisão entre a equipe de gerenciamento sênior e os professores comuns da sala de aula. A gerência média foi dividida da mesma forma, com o pessoal do departamento em grande parte do lado dos professores da sala de aula, e os diretores e assistentes do ano, principalmente (mas não de forma excusiva) do lado do SMT. O que a divisão significava na prática era que a culpa seria distribuída longe dos diretores de departamento e de ano e para os diretores de departamento e professores de sala de aula. Nada era de responsabilidade da gerência. Apareceriam notas nos chiqueiros nos contando, por exemplo, o que nós criminalizamos mais recentemente cometemos contra a escola: "há muita ninhada ao redor da escola, você deveria impedir que isso acontecesse quando em serviço de intervalo". A idéia de que um problema pode ser culpa dos alunos, ou que a administração pode ser capaz de intervir para resolvê-lo, nunca ocorreu. O pior fardo recaiu sobre os gerentes intermediários. Disseram-lhes repetidamente que deveriam ser capazes de assegurar pessoalmente a ordem em seus departamentos. Como eles deveriam supervisionar até dez aulas de cada vez, enquanto lecionavam suas próprias aulas nunca foi esclarecido. A gerência sênior deveria ser responsável pela remoção de alunos perturbadores de uma sala de aula, foi chamada de "Senior Management Call Out", mas com o passar do tempo as regras mudaram, e nos foi dito que os chefes de departamento eram responsáveis por organizar as remoções, mesmo que eles estivessem lecionando na época. Não havia restrições quando se tratava de culpar publicamente os departamentos por problemas, muitas vezes eram feitos comentários negativos sobre o comportamento em meu departamento nas sessões de informação do ano. Pior ainda, foi declarado em uma reunião o termo antes de uma inspeção OFSTED que se a escola não passasse, seria culpa do meu departamento. Como os professores da sala de aula eram os culpados por tudo, tivemos que ser controlados de uma maneira que eu nunca encontrei em outro lugar. Nossos planejadores tiveram que ser entregues ao Chefe para verificar se estávamos planejando nossas aulas (presumivelmente eles estavam preocupados de que nós apenas inventariamos nossas aulas à medida que íamos avançando). Não nos foi permitido usar resultados de exames simulados para dar notas para relatórios escolares, tivemos que estimar suas notas que depois foram comparadas com resultados de exames simulados para ver quão boas eram nossas estimativas (relatórios e exames foram agendados com isto em mente). Como mencionei antes, meu chefe de ano, Gemma, não estava muito à altura. Ela era uma boa amiga da SMT e tinha crescido apesar de não ter capacidade óbvia para fazer seu trabalho. Logo se tornou claro que ela havia perdido o respeito dos tutores. Ela não podia ser confiável para apoiá-los, mas os culparia por seus próprios fracassos. Em outras escolas, uma mudança de ano na cabeça poderia ter sido considerada. Na Woodrow Wilson, não se considerava possível uma mudança de ano. Uma explicação melhor foi, é claro, que os tutores devem estar em falta. Quase todos os membros da equipe do ano foram obrigados a mudar os grupos de tutores (somente os amigos mais próximos de Gemma foram autorizados a ficar). Para o caso de ter que mudar de grupo, a mudança foi anunciada colocando anotações nos chiqueiros na última semana antes do meio período, quando já era tarde demais para se candidatar a empregos em outro lugar. É claro que os professores podem sair no meio do ano, mas geralmente não gostam, como me disse um dos tutores: "Eles usam seu profissionalismo contra você". Como mencionei em uma entrada anterior, eu acabei deixando as escolas Woodrow Wilson por causa da cultura da culpa. Eu estava tendo dificuldades com uma turma de 10 anos que não fazia cursos. Mantive a turma no 11º ano e tentei superar o comportamento deles e as baixas expectativas. No entanto, eles sabiam que no Woodrow Wilson eles poderiam usar a cultura da culpa para me minar. Um aluno conseguiu que seus pais reclamassem ao chefe que ele não havia terminado seu curso e a culpa deve ser minha. O aluno tinha tido duas semanas de aula para fazer o curso, e semanas para fazê-lo em casa, e nunca tinha sequer pedido ajuda de mim. Em uma escola normal, isto poderia ser considerado uma falha por parte do aluno. Na escola Woodrow Wilson, este nunca poderia ser o caso. Aparentemente, eu devo ter me recusado a dar ajuda. Foi-me dito para dar ajuda extra depois das aulas, a fim de garantir que os trabalhos de curso não terminados fossem feitos. Comprometi-me a uma semana de sessões de trabalho após as aulas para que o trabalho fosse feito, e cartas foram enviadas para casa pelo Chefe instruindo os alunos que a ajuda do curso estava disponível e que eles deveriam comparecer para terminar seu trabalho. É claro que o que</w:t>
      </w:r>
    </w:p>
    <w:p>
      <w:r>
        <w:rPr>
          <w:b/>
          <w:color w:val="FF0000"/>
        </w:rPr>
        <w:t xml:space="preserve">id 74</w:t>
      </w:r>
    </w:p>
    <w:p>
      <w:r>
        <w:rPr>
          <w:b w:val="0"/>
        </w:rPr>
        <w:t xml:space="preserve">Este é um livro muito bom e espiritual para as mulheres. Foi publicado profissionalmente em San Diego. Ofereci-me para ajudar a tirar o livro dela, mas tenho muito a aprender. Se alguém pudesse nos ajudar, seria muito apreciado! Enterrado no site Amazon é informação para que seu livro seja listado no Amazon.com Se você for ao Amazon.com Help , você encontrará uma página que lhe dará as informações necessárias para que seu livro seja listado: Liste seu título Nós adoraríamos listar seus títulos em nossa loja online! Oferecemos uma série de maneiras de fazê-lo, desde títulos pré-publicados até livros disponíveis atualmente, e muito mais. Clique em 'Opções de Listagem' para saber mais sobre nossos programas e recursos disponíveis. Os títulos atualmente disponíveis podem ser listados em nosso site através de um dos seguintes métodos: 1. Através do Amazon.com Advantage O Amazon.com Advantage é um meio comprovado e poderoso de listagem, distribuição e atendimento de pedidos. Trabalhe diretamente com o principal varejista da Internet para comercializar seus livros aos clientes. E para livros técnicos, profissionais e médicos especializados com um preço mínimo de varejo de US$ 75, existe o Amazon.com Advantage Professional. Eis o que eu sei sobre a Amazon Aumentar suas vendas com Amazon.com Advantage Amazon.com Advantage é um meio comprovado e poderoso de distribuição e atendimento de pedidos. Trabalhe diretamente com o principal varejista da Internet para comercializar seus produtos aos clientes.</w:t>
      </w:r>
    </w:p>
    <w:p>
      <w:r>
        <w:rPr>
          <w:b/>
          <w:color w:val="FF0000"/>
        </w:rPr>
        <w:t xml:space="preserve">id 75</w:t>
      </w:r>
    </w:p>
    <w:p>
      <w:r>
        <w:rPr>
          <w:b w:val="0"/>
        </w:rPr>
        <w:t xml:space="preserve">Por que o inferno queremos que todos morram e comam nossos cérebros? A ficção zumbi e a obsessão americana com o fim da morte mundial A cessação irreversível de todas as funções vitais, especialmente como indicado pela parada permanente do coração, respiração e atividade cerebral : o fim da vida. * Nenhum sujeito teve maior peso em relação à condição humana do que a Morte. Sexo, amor, ódio, avareza, inveja, etc. * Nada disso prende uma vela ao tempo e ao pensamento que foi colocado no exame do Grande D. É, naturalmente, com boa razão. A morte é o inteiro desconhecido, o único aspecto do ser humano do qual não podemos saber absolutamente nada. Mas na minha opinião, não é o ato físico de morrer que tememos, mas o que vem depois. O zumbi é uma versão romantizada da vida após a morte baseada em uma versão distorcida da Eucaristia de Cristo: "A menos que você coma a carne do Filho do Homem e beba seu sangue, você não tem vida dentro de você". .. " A vida após a morte Em filosofia, religião, mitologia e ficção, a vida após a morte (também referida como vida após a morte, o Além, o Próximo Mundo ou o Outro Lado) é o conceito de um reino, ou o próprio reino (seja físico ou transcendental), no qual uma parte essencial da identidade ou consciência de um indivíduo continua a residir após a morte do corpo na vida do indivíduo. De acordo com várias idéias do pós-vida, o aspecto essencial do indivíduo que vive após a morte pode ser algum elemento parcial, ou a alma inteira, de um indivíduo, que carrega consigo e confere identidade pessoal. O que é feito de nós? O que acontece depois que o corpo físico pára? Será que a alma permanece? Ela viaja para um paraíso ou para uma condenação? Ela renasce no corpo de um novo ser? Ou ela simplesmente deixa de existir? A alma e o além são simplesmente contos de fadas que contamos a nós mesmos ao longo dos séculos para consolar nosso medo do grande incognoscível? Por que queremos acreditar que a possibilidade da imortalidade existe, mesmo que essa imortalidade seja uma bastardização infernal da vida? Zumbi Uma pessoa que é ou parece ser sem vida, apática ou totalmente carente de julgamento independente; autômato; um cadáver trazido à vida desta maneira. O zumbi é, em minha opinião, a própria essência dessa bastardização. Assim como o vampiro, o zumbi é uma versão romantizada do pós-vida baseada, parcialmente - e particularmente a versão moderna do monstro - em uma versão distorcida da Eucaristia de Cristo: "A menos que você coma a carne do Filho do Homem e beba seu sangue, você não tem vida dentro de você". .. " Mas ao contrário do vampiro, que nos últimos vinte anos se tornou uma coisa de fantasias adolescentes, o zumbi é um horror completo que não é cercado pela doutrina religiosa que dita cada movimento dos vampiros. O zumbi não entra ou seduz, não deseja subalternos; não tem medo de cruzes, nem de prata ou alho, e não tem medo do sol. Tem um só propósito e um só propósito - devorar a carne do filho do homem, e o faz em pacotes desordenados e famintos. E muito diferente do vampiro, o zumbi não é uma espécie diferente; eles são sua mãe e seu pai, sua namorada, seu professor da primeira série; eles são nós. Mas por que, na última década, a ficção zumbi tornou-se tão popular entre os escritores? De mestres modernos do horror como Jonathan Maberry, John Hornor Jacobs e Brian Keene (a trilogia "Dead" de Keene -- Rising, City of the Dead, and Dead Sea -- são clássicos do subgênero, e um dos poucos que usa um estilo anti-Cristo malévolo sendo o prenúncio do Apocalipse) a romancistas literários como Colson Whitehead e Joshua Gaylord (escrevendo como Alden Bell) têm enfrentado o zumbi com diferentes graus de sucesso. O que, exatamente, está atraindo os romancistas para o gênero? Para mim, como fã e escritor ocasional de histórias de zumbis, há três temas que me atraem para este tipo de histórias. O primeiro é o que atraiu George Romero para filmar Dawn of the Dead : Consumerism Uma ordem social e econômica que incentiva a compra de bens e serviços em quantidades cada vez maiores. O termo é frequentemente associado a críticas de consumo.</w:t>
      </w:r>
    </w:p>
    <w:p>
      <w:r>
        <w:rPr>
          <w:b/>
          <w:color w:val="FF0000"/>
        </w:rPr>
        <w:t xml:space="preserve">id 76</w:t>
      </w:r>
    </w:p>
    <w:p>
      <w:r>
        <w:rPr>
          <w:b w:val="0"/>
        </w:rPr>
        <w:t xml:space="preserve">"Scratchers", por que você faria isso a si mesmo? Botched Tatoo in Fife por um 'Scratcher' Uma musa ociosa de todos vocês.  Ontem à noite, no noticiário escocês, vi um artigo sobre os 'Scratchers'.  Um Scratcher é uma pessoa que faz tatuagens baratas (ou às vezes não tão baratas) mas que não tem o treinamento e nem a habilidade para fazer um trabalho profissional e seguro.  Desde os riscos de envenenamento até agulhas não esterilizadas e condições menos que higiênicas.  Agora eu, pessoalmente, não estou muito interessado em 'autodesenhar', mas minha boa dama e alguns amigos têm 'tinta' neles, então é algo em que eu pensei. Por que uma pessoa conseguiria algo permanente atraído para sua pele por alguém que não pode provar seu histórico, sua habilidade ou suas qualificações?  Parece-me uma loucura fazer isso apenas para economizar uma soma de dinheiro e colocar-se em risco de doenças, incluindo a hepatite B e C. Mais uma vez o comportamento das pessoas me faz questionar a racionalidade de suas ações.  Seja seguro e se você não puder pagar o trabalho, então espere até que você possa... pode ser sua própria vida que esteja em risco. O artigo que vi se referia ao surgimento disto no Fife e apresentava cerca de seis imagens de trabalho atamancado e infectado.  Uma busca na web lhe mostrará muito mais. 2 Responses to 'Scratchers' why would you do that to yourself? ouch, Looks painful. Eu ia fazer uma tatuagem de perfumistas. Fui ao local, foi num dia em que eles estavam fechados, foi em Aberdeen então agora não vai acontecer, já que levei 13 anos para voltar à Escócia e não estarei nem perto de lá. Bob Categorias Gavin Syme Sou o Gerente Criativo de Exércitos Alternativos e sua marca irmã 15mm.co.uk. Enquanto meu papel envolve muitas tarefas, seu principal é a criação de novos títulos no mercado de hobby de Wargame e o desenvolvimento dos títulos existentes. Tendo feito isto por dez anos, gosto de pensar que tenho conseguido isto muito bem....</w:t>
      </w:r>
    </w:p>
    <w:p>
      <w:r>
        <w:rPr>
          <w:b/>
          <w:color w:val="FF0000"/>
        </w:rPr>
        <w:t xml:space="preserve">id 77</w:t>
      </w:r>
    </w:p>
    <w:p>
      <w:r>
        <w:rPr>
          <w:b w:val="0"/>
        </w:rPr>
        <w:t xml:space="preserve">É provável que você esteja esperando entre as aulas e acabou de pegar um dos muitos exemplares do The Argus que decoram elegantemente todo o interior da escola. Mesmo que você provavelmente tenha uma grande quantidade de tarefas empilhadas, e porque seu iPhone está morto e seus métodos de procrastinação são limitados, você decidiu ler o jornal. Se este é o primeiro artigo que você decidiu ler, sinto-me lisonjeado. Espero que isso o deixe com um senso elevado de autoconsciência e autopreciação. Ah, e a propósito ? Olá!  Eu sou o novo membro da equipe The Argus aqui em Orillia? onde está em . Apesar de minhas tentativas fracassadas de lhe proporcionar um alívio cômico, espero captar o suficiente de seu interesse para que você possa, pelo menos por um momento, esquecer seus deveres de casa. Esta semana, estou escrevendo para informá-lo sobre os trabalhos de estudante disponíveis, e as várias oportunidades que eles produzem (infelizmente, agora também é meu trabalho fazê-lo). Como novo membro da equipe Argus, fiquei surpreso ao saber que eu era o único que havia se candidatado a este emprego? seis semanas no semestre do outono. Esta é minha quarta vaga de estudante no Lakehead Orillia, e se eu não estivesse me formando neste ano (vamos esperar que tudo corra bem), eu me candidataria novamente no ano que vem. Dito isto, encorajo fortemente os estudantes a se candidatarem a posições de estudante postadas no site da LakeheadUniversitywebsite, mesmo que eles não tenham certeza se satisfazem ou não os requisitos de qualificação. No verão passado, trabalhei no laboratório para um projeto de pesquisa em ciências ambientais, e aprendi muito. Estar no laboratório foi uma experiência nova para mim, eu não tinha quase nenhuma formação universitária em ciências, nunca me lembrei dos quadrados de rede de trocadilhos que fiz em antropologia, mas ainda assim consegui o emprego. No ano passado, tive o prazer de trabalhar com o departamento de Atletismo aqui no Lakehead Orillia? ser pago para organizar e arbitrar esportes intramuros é um negócio muito doce! Meu primeiro cargo de estudante foi durante o verão do meu segundo ano como assistente de pesquisa em criminologia. Depois de fazer apenas um curso de criminologia, me candidatei e trabalhei em casa naquele verão. Todos estes trabalhos eram envolventes e aprendi algo novo em cada um deles. Neste momento, continuo trabalhando com professores e estudantes de ambos os meus cargos de pesquisa anteriores, e vamos a uma conferência de pesquisa em Toronto em novembro? outra nova experiência. Você não só conhece pessoas ao longo do caminho, estes trabalhos são flexíveis e se encaixam em sua agenda. Eles costumam ser cerca de 10 horas por semana e pagam um salário mínimo, ou um pouco acima. Tenho o prazer de dizer que terei este emprego pelo resto do ano, então se você freqüenta esta seção do The Argus , você está preso a mim. Para finalizar, os cargos de estudante são uma ótima maneira de aprender novas habilidades, ganhar alguns dólares para investir em sua educação, conhecer novas pessoas e fazer conexões que durarão além de sua carreira universitária. Aprendi muito ao longo dos vários empregos de estudante que tive e espero continuar fazendo isso com este. Se você é voluntário dentro da comunidade, ou na universidade, e está disposto a trabalhar duro e aprender algo novo, um trabalho de estudante pode ser para você. Se você não tem certeza se você se encaixa ou não nos requisitos específicos do trabalho, basta perguntar. O que há a perder?</w:t>
      </w:r>
    </w:p>
    <w:p>
      <w:r>
        <w:rPr>
          <w:b/>
          <w:color w:val="FF0000"/>
        </w:rPr>
        <w:t xml:space="preserve">id 78</w:t>
      </w:r>
    </w:p>
    <w:p>
      <w:r>
        <w:rPr>
          <w:b w:val="0"/>
        </w:rPr>
        <w:t xml:space="preserve">Estou tentando obter valores únicos em uma lista de valores similares distinguidos apenas por um elemento em uma cadeia delimitada por um tubo. Eu continuo obtendo pelo menos um objeto deve implementar Icomparável. Não entendo porque continuo obtendo isso. Sou capaz de agrupar Por esse valor... Por que eu não consigo encontrar o máximo... Acho que está procurando algo com o qual compará-lo. Se eu conseguir a versão inteira, ela vai parar de gritar comigo? Esta é a última vez que eu vou tentar usar o LINQ... Eu sei que posso obter os valores únicos de outra forma. Só estou tendo dificuldade em descobrir. Nessa lista eu sei que o fio com o maior valor entre seus irmãos semelhantes é o que eu quero acrescentar à lista. Como posso fazer isso? Estou desenhando totalmente em branco porque tenho tentado fazer isto funcionar em linq nos últimos dias sem sorte... Nessa lista seleta Item à direita, o valor tem Ids de Pacientes e ID's de Encontros. O maior ID de encontro seria o último encontro. Poderia haver vários itens na lista inicial que são todos o mesmo paciente (o mesmo ID do paciente... Mas poderia haver vários IDs de Paciente diferentes também). Mas cada valor da SelectListItem tem um ID de encontro. O mais alto é o encontro mais recente. Eu quero o último encontro para CADA ID de paciente e quero aqueles em uma lista... Estava pensando em primeiro grupo por ID de paciente direito, depois selecione o máximo desses ID's de encontro. -- DmainEvent 9/11 de setembro às 12h43 Linq não sabe como comparar 2 objetos de pacientes, então não pode determinar qual é o "maior". Você precisa fazer com que a classe Paciente implemente o IComparable&amp;lt;Patient&amp;gt; , para definir como os objetos do Paciente são comparados. EDIT: Presumi que houvesse uma classe de Paciente, mas lendo seu código novamente, percebi que não é o caso. PatientList é na verdade uma coleção de SelectListItem , portanto você precisa implementar o IComparable nessa classe. Não entendo por que não pude simplesmente perfurá-la até o Int32.Parse(Value.Split('|')[1]) e fazer com que ela compare isso. -- DmainEvent 9 '11 de setembro às 12:26 1 @DmainEvent, não tenho certeza se entendi o que você realmente quer fazer... Na chamada Select, x é um IGrouping&amp;lt;SelectListItem&amp;gt; , portanto, seus itens são do tipo SelectListItem . Você poderia encontrar o máximo por Int32.Parse(Value.Split('|')[1]), mas não faria sentido, já que todos os itens do mesmo grupo têm o mesmo valor para isto -- Thomas Levesque 9 '11 de setembro às 12:34 Paciente é simplesmente um item da Lista seleta. Eu tenho o maior valor na cadeia de valores. Eu apenas o dividi. Eu vi esta DLL e estou realmente cansado de colocar a dll de outra pessoa no meu código de produção. Isso é muito ruim, na minha opinião. -- DmainEvent 9 de setembro de 11 às 12:36 Talvez eu deva agrupar pela primeira divisão e obter o máximo pela segunda divisão. -- DmainEvent 9 de setembro de 11 às 12:38 1 "Estou realmente cansado de colocar a dll de outra pessoa no meu código de produção": então você nunca usa nenhuma biblioteca de terceiros ?! -- Thomas Levesque 9 de setembro de 11 às 12:43</w:t>
      </w:r>
    </w:p>
    <w:p>
      <w:r>
        <w:rPr>
          <w:b/>
          <w:color w:val="FF0000"/>
        </w:rPr>
        <w:t xml:space="preserve">id 79</w:t>
      </w:r>
    </w:p>
    <w:p>
      <w:r>
        <w:rPr>
          <w:b w:val="0"/>
        </w:rPr>
        <w:t xml:space="preserve">Eu não uso a palavra 'C'. O que você pensaria de mim se estivesse lendo um post de blog e eu usasse a palavra 'negro'? O que você pensaria de mim se você estivesse lendo um post de blog e eu usasse a palavra 'bicha'? O que você pensaria de mim se você estivesse lendo um post de blog e eu usasse a palavra 'retardado'? Acho que você ficaria realmente chocado e chocado, certo? Chocada que uma mulher (razoavelmente) bem educada usasse uma linguagem tão inflamada, fanática e ignorante, não é mesmo? Bem, caros leitores, isto acontece comigo o tempo todo. Há uma palavra que eu vejo surgir aqui e ali, de pessoas que considero bastante esclarecidas, que me faz sentir cada vez mais desconfortável. A palavra 'C'. Não, não c*nt, eu não sou tão delicado assim. A palavra que me ofende tanto é chav. Esta é uma palavra que agora chegou ao dicionário de inglês de Oxford e é definida assim: uma pessoa jovem de classe baixa tipificada pelo comportamento arrojado e louco e pelo uso de roupas (reais ou de imitação) de grife. De acordo com o dicionário, poderia ser uma contração da palavra romana "chavvvy", que significa criança ou jovem, ou do lugar "Chatham" em Kent, onde a palavra supostamente começou. De qualquer forma, você vê a frase-chave aí? "Classe baixa". Este é o ponto - se você não usasse negro, bicha ou retardado, você não teria lugar usando a palavra chav. Se você está chocado e ofendido pelo racismo, homofobia ou discriminação contra a deficiência, por que a intolerância classista não tem o mesmo efeito? Não é correto odiar ou julgar alguém por causa da cor de sua pele, de sua sexualidade ou do seu corpo, então alguém pode explicar por que é correto zombar, escarnecer e anular um subconjunto da sociedade por causa daquilo em que eles nasceram? O que eles foram educados sabendo? Do que talvez não possam pagar ou ter recursos para se retirar? Acho que o Plano B colocou isso muito melhor do que eu em sua palestra sobre TED quando disse isso: "Acredito que há uma demonização dos jovens em toda a mídia. E as pessoas estão caindo nessa, porque se você não tivesse tido nenhum contato direto com as crianças que eu estou falando sobre como diabos você pode julgá-las? Porque você só está julgando-os com base em algo que você leu em um jornal, não é mesmo? Veja, isto alimenta o fogo. Se você chama as crianças de palavras depreciativas só porque elas têm o azar de nascer em uma família que não pôde dar a eles a educação que você teve, elas vão odiá-lo. É claro que eles vão odiá-lo e você vai odiá-los por causa de suas ações. E é este círculo vicioso que vai circular. Ao chamar essas crianças destas palavras, você as empurra para fora de sua sociedade e elas não se sentem parte dela. Você os atira para a apatia e, no final, eles apenas dizem: "Legal, eu não me importo. Eu não quero fazer parte de sua sociedade"." Então, talvez você devesse pensar sobre isso, da próxima vez que rotular alguém de chav. 12 Responses to I Don't Use The 'C' Word. Estive recentemente em um bbq com muitos amigos próximos e vários deles observaram na camisa que eu estava usando, referindo-se à camisa como uma camisa 'chav', referindo-se, portanto, a mim mesmo como um 'chav'. Meu palpite é que foi uma 'brincadeira' para eles, mas eu me senti genuinamente intrigado pela reação de amigos que eu tinha considerado educados e com a mente aberta culturalmente. Quando desafiado, corrigi-os na origem da marca de roupas Ben Sherman e indiquei que se eu estava usando aquela camisa ou um saco de pano, isso não deveria fazer uma diferença cega. Acho que você levanta outro bom ponto, sobre o atrito entre as "tendências", se quiser. Conhecendo você como eu o conheço, me pergunto quantos de seus amigos ficariam felizes em ser rotulados como "um grunhido sujo" ou algo parecido com essa descrição? (Perdoe-me por ser tão anos noventa, não consigo pensar em outra expressão para um fã do Metal que seja vagamente depreciativa!) Todos estão tão felizes dentro de sua pequena bolha, atirando nomes e buracos de pombo ao redor que esquecemos a pessoa e as circunstâncias por trás</w:t>
      </w:r>
    </w:p>
    <w:p>
      <w:r>
        <w:rPr>
          <w:b/>
          <w:color w:val="FF0000"/>
        </w:rPr>
        <w:t xml:space="preserve">id 80</w:t>
      </w:r>
    </w:p>
    <w:p>
      <w:r>
        <w:rPr>
          <w:b w:val="0"/>
        </w:rPr>
        <w:t xml:space="preserve">&amp;lt;citado texto&amp;gt; todos foram perseguidos...e eu nunca mencionei a China comunista. A RPC é provavelmente a mais intolerante à religião na história chinesa, naturalmente, devido à invenção judaica de Marx chamada comunismo. O KMT e suas dinastias anteriores eram mais favoráveis à religião. As religiões Abrahamic têm uma história de violência muito longa e contínua. A RPC fará praticamente de tudo para controlar o povo chinês. Eu realmente espero que eles mudem seu sistema educacional que enfatiza o aprendizado de corda. O aprendizado de rote é muito ineficaz na promoção da criatividade. &amp;lt;citado text&amp;gt; As Religiões Abraâmicas têm uma história de violência muito longa e continuada. A RPC fará quase tudo para controlar o povo chinês. Eu realmente espero que eles mudem seu sistema de educação que enfatiza o aprendizado de rota. Rote learning é muito ineficaz na promoção da criatividade. &amp;lt;citado text&amp;gt;Uma marca da inteligência ocidental é derivada do debate e da persuasão, desenvolvida a partir da lógica desde os Gregos Antigos. Eu li um livro chamado "Geografia do pensamento" que explora diferenças b/t ocidentais e asiáticas. Forte senso de individualismo, personalidade, analisando as coisas em categorias, a necessidade de refutar posições contraditórias... crença de ser capaz de examinar e reduzir as coisas a sua menor parte a fim de controlá-la. Esta linha de pensamento foi o que levou à invenção, à criatividade e ao desenvolvimento científico no Ocidente. Estou apenas especulando, mas a inteligência judaica de Ashkenazi é alta devido à sua educação e consciência das pessoas. Por isso, muitos estão na mídia, direito, academia, política bancária,....Posições que exigem lógica, argumento, debate e persuasão. Estes campos de carreira exigiriam e aumentariam a inteligência que resulta das culturas ocidentais "necessidade de provas e argumentos". Embora vejamos estas áreas como estando atoladas de corrupção e anexando mau estigma, elas exigem alta inteligência/construção. A matemática é a espinha dorsal da ciência, da tecnologia e das invenções, desenvolvida em sua extensão somente através da lógica, da argumentação, do debate e da persuasão... "Rigoroso escrutínio" Meu judeu favorito, Einstein, era um judeu Ashkenazi, como acontece. Eles são extremamente infames considerando seu pequeno número, mas muitos deles trabalham duro, mesmo que seja para o homem errado. Espero que eles consigam se recompor, pois os acho muito carentes de moral e consciência na maior parte do tempo. Os "manipuladores mestres". Você estava sendo um pouco altivo em relação à "Verdade Dói". As pessoas vão ter opiniões diferentes sobre estes assuntos voláteis que você conhece. Não se pode estar sempre de acordo com todos o tempo todo. Haverá alguma discordância. &amp;lt;texto citado&amp;gt;todos foram perseguidos...e eu nunca mencionei a China comunista. A RPC é provavelmente a mais intolerante à religião na história chinesa, é claro, devido à invenção judaica de Marx chamada comunismo. &amp;lt;citado text&amp;gt; Você estava sendo um pouco arrogante em relação à "Verdade Dói". As pessoas vão ter opiniões diferentes sobre estes assuntos voláteis que você conhece. Não se pode estar sempre de acordo com todos o tempo todo. Haverá alguma discordância. &amp;lt;citado texto&amp;gt; Meu judeu favorito, Einstein, era um judeu Ashkenazi, como acontece. Eles são extremamente infames, considerando seu pequeno número, mas muitos deles trabalham duro, mesmo que seja para o homem errado. Espero que eles consigam se recompor, pois os acho muito carentes de moral e consciência na maior parte do tempo. Os "manipuladores mestres". Se os judeus são os mestres manipuladores, eles devem ter aprendido isso com os europeus. Eu diria das raças: Os negros têm o potencial mais desperdiçado, os brancos usam o máximo de seu potencial e os asiáticos têm, em maior medida, um potencial não desenvolvido (devido ao aprendizado de corda, e estilos de vida abrigados). Os europeus são a maior força com que se pode contar: os africanos criam os africanos, os nazistas criam os alemães, escravizam os chineses ao ópio, destroem os nativos americanos e têm o mundo sob controle de instituições financeiras. Ou alguns judeus aprenderam a se tornar os mestres do mundo, ou há alguns por trás dos bastidores da super poderosa família européia/européia. Ex: 5% do dinheiro do PIB dos EUA vai para subsidiar multinacionais como Walmart e Apple, mas a China assume toda a culpa por suas ações. A classe média e os pobres americanos são estúpidos demais para reconhecer quem é o verdadeiro culpado e continua a culpar a China. 3% do PIB dos EUA vai para a ineficaz Wel</w:t>
      </w:r>
    </w:p>
    <w:p>
      <w:r>
        <w:rPr>
          <w:b/>
          <w:color w:val="FF0000"/>
        </w:rPr>
        <w:t xml:space="preserve">id 81</w:t>
      </w:r>
    </w:p>
    <w:p>
      <w:r>
        <w:rPr>
          <w:b w:val="0"/>
        </w:rPr>
        <w:t xml:space="preserve">conselhos necessários por favor Olá a todos. Então, meu visto foi concedido e estou ansioso para ter meu vôo reservado para que eu possa aguardar ansiosamente, mas não quero me apressar em nada caso eu tome uma má decisão. Meu plano é reservar um vôo para Perth para o final de fevereiro e visitar alguns parentes e talvez ficar por cerca de um mês, dependendo do trabalho, etc. Depois eu iria para o norte até Broome e Darwin por volta de maio, ficaria aqui por cerca de um mês e depois seguiria para Cairns por volta de agosto e ficaria aqui por alguns meses até o início do verão e depois voltaria para a costa leste e terminaria em Sydney para o Natal e Ano Novo e depois para Melbourne pelo meu último mês e depois talvez ficasse mais um ano. Isto soa como um bom plano, primeiro para o clima? Quando é a estação chuvosa no norte? Ouvi dizer que Cairns é a cidade das festas, eu estaria lá na hora certa? Em segundo lugar, para caber em 3 meses de trabalho sazonal. Eu sou carpinteiro e depois de ler a parte pegajosa do trabalho sazonal, parece que eu poderia trabalhar na construção onde quer que eu vá, o que me qualificaria, isto é correto? Onde está o trabalho de mineração? Onde está a maioria dos trabalhos de colheita/exploração de frutas? Não quero ter que apertar isto no final, se a maior parte terminar na Costa Leste. Então, se eu o fizer como planejado, haverá oportunidades suficientes para eu fazer meu trabalho sazonal? É fácil o suficiente para viajar pela costa oeste e existe alguma maneira barata de fazer isso? Outro problema que tenho é que eu gostaria de ir à NZ para esquiar, mas presumo que o tempo para esquiar na NZ é de maio a setembro, quando estarei no Norte da Austrália. Quão difícil é ir do norte de Oz para a NZ, é tão fácil quanto ir do sul de Oz? Desculpe, tenho tantas perguntas que não quero ir a todos os lugares errados nas horas erradas. É o livro oficial para o trabalho sazonal e diz o que está na estação quando e onde. No início de cada capítulo sobre um estado, há um gráfico que lhe dá um resumo do que está sendo colhido quando. É bastante útil, mas você também tem que ter em mente que no início e no final de cada estação não pode haver nada a fazer. Além disso, pode haver apenas colheitas ruins este ano. Quando eu estava viajando em 2011, não consegui encontrar nenhum emprego de Brisbane a Darwin e Broome porque foi uma estação de colheita ridiculamente ruim. Dito isto, normalmente é fácil pegar o trabalho de colheita em toda a Austrália, portanto não está de modo algum limitado à costa leste. Também está certo que você pode facilmente encontrar empregos como carpinteiro. O trabalho de mineração está principalmente na Austrália Ocidental e Queensland, mas eu realmente não sei nada sobre isso. A respeito de seus planos de viagem: A estação úmida no norte é aproximadamente até maio. Isso significa que se você estiver dirigindo você mesmo poderá ter problemas entre Broome e a fronteira do Território Norte porque no início da estação seca só significa que a chuva parou, mas a água ainda não baixou. Tenha também em mente que ainda pode estar chuvoso, muito úmido e super quente. Se você puder lidar com isso, não deve ter nenhum problema, se não tentar vir até aqui por volta de junho/julho. O resto do seu plano de viagem soa muito bem. Viajar pela costa oeste não é um problema, apenas um longo caminho a ser percorrido às vezes (mas, novamente, isso é verdade para a maior parte da Austrália). Ficar em Port Hedland é bastante difícil por causa dos preços exagerados de hotéis/parques de caravanas/tudo, mas há lugares gratuitos à beira da estrada onde você pode dormir se não se importar com isso. E uma última coisa a ter em mente se você estiver viajando de carro: os primeiros cangurus realmente ficam loucos no norte após o anoitecer. A menos que você tenha um roobar em seu carro e não se importe de bater em alguns deles, simplesmente não dirija no escuro. O 2º preço da gasolina pode ser muito mais alto no norte da Austrália Ocidental e no Território do Norte (com exceção de Darwin). Como você pode ver, eu realmente não sei nada sobre a Costa Leste ou sobre voar para a NZ, então talvez outra pessoa possa ajudar com isso? Ok, obrigado pelo bom conselho, esse link para os trabalhos de colheita foi realmente útil. Principalmente mostrando que há oportunidades de trabalho em praticamente todos os lugares em todas as épocas do ano, o que é um grande alívio. Eu realmente não quero fazer carpintaria, pois posso fazer isso em casa, então ficarei feliz em aceitar qualquer emprego disponível se o dinheiro</w:t>
      </w:r>
    </w:p>
    <w:p>
      <w:r>
        <w:rPr>
          <w:b/>
          <w:color w:val="FF0000"/>
        </w:rPr>
        <w:t xml:space="preserve">id 82</w:t>
      </w:r>
    </w:p>
    <w:p>
      <w:r>
        <w:rPr>
          <w:b w:val="0"/>
        </w:rPr>
        <w:t xml:space="preserve">Colin Firth: 'Stammer the wrong way and it is comedic' O Discurso do Rei, que abre na sexta-feira e é dado por Oscar, diz respeito à terrível luta que George VI teve com seu impedimento de falar quando chegou ao trono em 1936. Colin Firth, em uma rara entrevista, e o diretor Tom Hooper falam sobre a realização deste filme profundamente comovente À primeira vista, um filme inteiro dedicado ao tema de um impedimento de fala soa arriscado - mesmo quando se aprende que o gaguejo é real, pertencente ao Rei Jorge VI. No entanto, O Discurso do Rei teve um começo tremendo e triunfantemente injusto. Foi banqueteado nos EUA, coroado com o prêmio British Independent Film - como melhor filme britânico (com honras para seus atores e para David Seidler, que escreveu o roteiro) - e ganhou recentemente sete indicações para o prêmio Golden Globe. Agora parece certo que Colin Firth será um candidato ao Oscar por seu papel como Rei - um desempenho magnífico, sutil e afetando a performance na qual sua aparência prístina está em contraste com a dolorosa desordem de seu discurso. O filme é sobre o que significa ter - e não ter - uma voz. Afinal de contas, não é uma coisa pequena. O tormento particular para George VI era que sua voz tinha que fazer mais do que servi-lo. Tinha que falar pela - e para - a nação quando a segunda guerra mundial eclodiu. O que tornou seu papel ainda mais difícil foi que ele era um rei relutante, forçado ao trono depois que Edward VIII ( Guy Pearce) abdicou de se casar com Wallis Simpson. A esposa de George - a rainha - é interpretada, com humor humorista, por Helena Bonham Carter. Tom Hooper (que fez The Damned United e o magnífico drama de TV Longford) dirige com moderação. O resultado é excepcional e inesperadamente comovente. No coração do filme está a relação entre o Rei e Lionel Logue (Geoffrey Rush), um terapeuta da fala australiano dissidente. Sua amizade (o roteiro desenhado nos diários de Logue) é pouco ortodoxo e indispensável. A amizade também foi a chave para a realização do filme. Hooper sustenta que a amizade que se desenvolveu entre ele e seus principais homens faz de O Discurso do Rei o que ele é. E é verdade que quando eu encontro Hooper e Colin Firth em um hotel Soho, sua relação é evidente. Eles são conversadores animados. O próprio Hooper aponta a maior ironia: "Colin Firth é um dos melhores raconteurs e dos conversadores mais envolventes que conheço... interpretando um homem que não pode falar". Como você aprendeu a balbuciar, Colin? Colin Firth: Ninguém me ensinou. Mas eu tive que explicar - isto é comum a todos que lutam com a gagueira: tudo o que você quer é chegar ao fim de uma frase. Falar é seu sonho, o conteúdo é muitas vezes secundário. Você vai pedir peixe em vez de carne em um restaurante, porque não consegue tirar o "b". Tom me diria o quanto ele queria gaguejar e onde ele queria, e se ele achava que estava funcionando e se era autêntico. Tom Hooper: Nós o intimidamos. Como isso funcionou? TH: Há tantas armadilhas - se você gaguejasse da maneira errada, poderia ser cômico e isso seria um problema. Se fosse muito doloroso, o público começaria a desejar não estar no cinema. Se fosse muito severo, isso atrasaria o filme. A gagueira nunca tinha que dar um tiro errado. O outro risco era que nos acanhássemos e, por causa de nosso medo de andar a passos largos, não nos comprometêssemos suficientemente com ele. Portanto, o ritmo da gagueira era fundamental. CF: Tom era como um condutor... TH: O roteiro original tinha duas concepções. Uma era que quando o rei faz seu discurso final, ele está curado... sem gaguejar... Laurence Olivier. A outra concepção era que ele estava sem gagueira com sua família. Uma das primeiras coisas que fiz foi ouvir um discurso real e ficou claro que ele não estava sem gagueira -- ele estava usando pausas para administrar seu problema. A realidade, para a maioria das pessoas com deficiência, é aprender a administrar... Eu não queria fazer um filme sobre uma cura milagrosa. E é mais comovente ter um final que seja verdadeiro... TH: E ainda assim, o momento em que Colin e eu decidimos que o Rei iria gaguejar - até certo ponto - em todas as linhas foi uma grande decisão. Os riscos eram legiões, mas a aposta precisava ser alta. O filme</w:t>
      </w:r>
    </w:p>
    <w:p>
      <w:r>
        <w:rPr>
          <w:b/>
          <w:color w:val="FF0000"/>
        </w:rPr>
        <w:t xml:space="preserve">id 83</w:t>
      </w:r>
    </w:p>
    <w:p>
      <w:r>
        <w:rPr>
          <w:b w:val="0"/>
        </w:rPr>
        <w:t xml:space="preserve">Conecte-se conosco Como Funciona Quando você se torna um membro de nossa equipe Market Australia, você está equipado com um plano de ação detalhado, portal web personalizado e ferramentas valiosas, relatórios e serviços através do sistema Cre8 Wealth Online System. A Market Australia fornece os produtos e serviços, cria os materiais de marketing e cuida do envio e distribuição. O sistema é totalmente abrangente para que a pessoa comum possa ter sucesso. Cre8 Wealth Online é baseado no Sistema de Marketing Binomial com o Plano de Compensação de Desempenho da Administração. É o plano de compensação mais lucrativo e realista já criado. É baseado no que o indivíduo pode realmente e realisticamente implementar, pagando semanalmente aos empresários e permitindo uma expansão ilimitada. O Marketing Binomial e o MCPCP são tão poderosos que nenhuma outra empresa foi capaz de duplicá-lo com sucesso. O sistema Cre8 Wealth Online System NÃO é um esquema de MLM ou pirâmide!</w:t>
      </w:r>
    </w:p>
    <w:p>
      <w:r>
        <w:rPr>
          <w:b/>
          <w:color w:val="FF0000"/>
        </w:rPr>
        <w:t xml:space="preserve">id 84</w:t>
      </w:r>
    </w:p>
    <w:p>
      <w:r>
        <w:rPr>
          <w:b w:val="0"/>
        </w:rPr>
        <w:t xml:space="preserve">A Rede Mundial de Design de Interiores é o principal recurso global para a indústria de design de interiores trazido até você pela Progressive Media International, uma das principais editoras mundiais de informações de design de interiores O esquema é uma torre de apartamentos de luxo com 44 andares, localizada dentro do cenário verde da Praça das Nações Unidas. Contando com 87 apartamentos com amplo layout interior, as residências terão desde apartamentos de um quarto até 1.100 pés quadrados, dois quartos de 1.600 a mais de 2.600 pés quadrados de espaço, três quartos de 3.000 pés quadrados e casas com piso integral de aproximadamente 6.000 pés quadrados, bem como uma cobertura de dois andares com cerca de 10.000 pés quadrados de espaço com uma piscina infinita no telhado. As alturas dos tetos para todas as residências variam de 10 pés a 16 pés. Também conta com uma quadra particular com motor e jardim, que conduz o discreto lobby, e uma garagem somente para residentes com 87 vagas de estacionamento -- uma para cada residência. Além disso, haverá aproximadamente 5.000 pés quadrados de espaço comercial e restaurante na First Avenue. Apresentando perícia arquitetônica, o edifício apresenta três volumes finos, que parecem facetados em elevação, reduzindo visualmente a escala do edifício, ao mesmo tempo em que enfatiza sua forma vertical. Para maximizar as vistas e ampliar os elegantes espaços internos, cada volume inclui uma série de janelas de baía profundas. Unificadas por uma delicada grade horizontal de faixas de aço inoxidável, as janelas de baía complementam o estilo Art Deco de Nova York de edifícios próximos. A torre apresenta painéis altamente refletivos, o que realça sua beleza ao correr verticalmente entre cada uma das baías. A torre exibe um aspecto mais verde rodeada de exuberantes plantações. No interior, o espaçoso lobby em paleta de cores quentes é complementado por granito, mármore, madeira e uma lareira aberta para a parte traseira de um recurso de água de altura total que divide o espaço. Além disso, todos os apartamentos foram projetados com janelas de piso a teto e possuem interiores luxuosos com espaço generoso para entretenimento. Também inclui um spa no porão com grande piscina de exercícios para os moradores. Desenvolvido pela Zeckendorf Development em colaboração com a Global Holdings, a 50 United Nations Plaza está programada para ser concluída na parte final de 2014.</w:t>
      </w:r>
    </w:p>
    <w:p>
      <w:r>
        <w:rPr>
          <w:b/>
          <w:color w:val="FF0000"/>
        </w:rPr>
        <w:t xml:space="preserve">id 85</w:t>
      </w:r>
    </w:p>
    <w:p>
      <w:r>
        <w:rPr>
          <w:b w:val="0"/>
        </w:rPr>
        <w:t xml:space="preserve">1755 - O "Dicionário da Língua Inglesa" de Samuel Johnson é um dos mais famosos dicionários da história. Publicado pela primeira vez em 1755, o dicionário levou pouco mais de oito anos para ser compilado, exigiu seis ajudantes e listou 40.000 palavras. Cada palavra foi definida em detalhes, as definições ilustradas com citações cobrindo todos os ramos do aprendizado. Foi uma enorme conquista acadêmica, um dicionário mais extenso e complexo do que qualquer um de seus predecessores - e o comparável Dictionnarre francês levou 55 anos para compilar e exigiu a dedicação de 40 estudiosos. Citações literárias Ao todo, há mais de 114.000 citações no dicionário. Johnson foi o primeiro lexicógrafo inglês a utilizar citações desta forma, um método que influenciou muito o estilo dos futuros dicionários. Ele tinha folheado livros que remontavam aos anos 1500, citando muitas vezes aqueles que se pensava serem 'grandes obras', como Milton ou Shakespeare. Assim, as citações refletem seu gosto literário e sua visão política de direita. Entretanto, se Johnson não gostou de uma citação, ou se uma frase não transmitia o significado exato que ele exigia, ele não hesitou em cortar, girar em volta ou reescrever algumas palavras - Johnson rabiscou com fama por todos os seus livros, sublinhando, destacando, alterando e corrigindo as palavras, muito para o horror dos conhecidos que lhe emprestaram seus livros! Uma confusão Um grupo de vendedores de livros de Londres havia encomendado o dicionário de Johnson, esperando que um livro desse tipo ajudasse a estabilizar as regras que regem a língua inglesa. No prefácio do livro, Johnson escreve sobre a indisciplina 'enérgica' da língua inglesa. Em sua opinião, a língua estava em uma confusão, e precisava desesperadamente de alguma disciplina: 'onde quer que eu virasse minha opinião', escreveu ele, 'havia perplexidade para ser desenredado, e confusão para ser regulado'. Entretanto, no processo de compilação do dicionário, Johnson reconheceu que a linguagem é impossível de consertar, devido à sua natureza em constante mudança, e que seu papel era registrar a linguagem do dia, em vez de formá-la. O toque pessoal de Johnson Mesmo assim, muitas das definições de Johnson têm a marca de um homem bastante pomposo (mas também bastante bem-humorado). Muitas das palavras que ele incluiu eram incompreensíveis para o leitor médio - palavras longas como 'deosculação', 'odontogico'. Acredita-se até que ele tenha inventado algumas palavras. Sua definição de aveia é muito rude para os escoceses. Ele define a palavra como 'A Grain, que na Inglaterra é geralmente dada aos cavalos, mas na Escócia apóia o povo'. Ele também decidiu que muitas palavras não eram suficientemente boas para o dicionário - palavras como bang, budge, fusser, gambler, shabby e touchy foram todas deixadas de fora. Johnson foi criticado por impor sua personalidade ao livro. Entretanto, seu dicionário era enormemente popular e altamente respeitado por seu senso épico de erudição.</w:t>
      </w:r>
    </w:p>
    <w:p>
      <w:r>
        <w:rPr>
          <w:b/>
          <w:color w:val="FF0000"/>
        </w:rPr>
        <w:t xml:space="preserve">id 86</w:t>
      </w:r>
    </w:p>
    <w:p>
      <w:r>
        <w:rPr>
          <w:b w:val="0"/>
        </w:rPr>
        <w:t xml:space="preserve">Você só melhora o tempo todo Letras de músicas Você só melhora o tempo todo Querida, você não muda nada ultimamente você é a única música que eu quero cantar E você é minha razão para tentar Você só fica mais doce a cada dia As pequenas coisas que você faz e diz Se você pudesse ver você através dos meus olhos Você só fica melhor o tempo todo Oh, E eu tenho a sensação de que podemos fazer isso baby Desde que você esteja ao meu lado Você é a música nos meus ouvidos A risada quando as lágrimas estão caindo na minha vida E ao longo dos anos Você nunca tentou mudar meus modos Você nunca me fez sentir que eu tinha que dizer "sinto muito" Você apenas melhora o tempo todo Por que só hoje eu ouvi você ler minha mente Esse tipo de mágica é tão difícil de encontrar Você apenas melhora o tempo todo [ Letra de http://www.lyricsfreak.com/t/tim+mcgraw/\i... ]</w:t>
      </w:r>
    </w:p>
    <w:p>
      <w:r>
        <w:rPr>
          <w:b/>
          <w:color w:val="FF0000"/>
        </w:rPr>
        <w:t xml:space="preserve">id 87</w:t>
      </w:r>
    </w:p>
    <w:p>
      <w:r>
        <w:rPr>
          <w:b w:val="0"/>
        </w:rPr>
        <w:t xml:space="preserve">Depoimentos "Gosto de administrar um albergue porque, ao contrário de alugar apartamentos, as pessoas com quem lido são felizes, prestativas e amigáveis"! - Sherry Johnson, Skweek's House "Para nós, ter um albergue é uma escolha de estilo de vida. Ele nos permite conhecer pessoas de todo o mundo e compartilhar experiências de vida enquanto ficamos em casa. Esperamos que mais pessoas venham nos visitar no Monte Magnífico, porque oferecemos um tipo único de experiência de albergue: um que lhe dá a oportunidade de se envolver nas tarefas diárias com os animais, ou em projetos de construção ao redor da fazenda, ou a liberdade de não fazer absolutamente nada. Estamos localizados perto do Algonquin Park, tornando nosso albergue um dos mais Magníficos que você visitará"! - Lea Kitler, Magnificient Hill Hostel "Olá! Eu gosto de administrar um Albergue por causa das pessoas fantásticas que você conhece. Nunca há um momento monótono no Holly Park Hostel; o drama é gratuito. Há muitas recompensas que vêm com a administração de um Albergue, incluindo ajudar as pessoas e proporcionar um ambiente caloroso para elas". - Hollie Davis, Holly Park Hostel "Adoramos administrar nosso albergue na Nova Escócia rural por causa de todas as muitas pessoas com as quais nos encontramos e com as quais passamos tempo de todo o mundo. Temos 3 crianças pequenas que também gostam de fazer parte do nosso albergue. Acreditamos que é um enorme benefício educacional para eles ter a oportunidade de conversar com tantas pessoas de tantos lugares, cada uma com suas próprias idéias, crenças e costumes. Fizemos amigos com os quais permanecemos em contato ao longo dos anos, e a cada ano esperamos conhecer todas as novas pessoas que cruzarão nosso caminho, mas também conversar com os velhos amigos que retornam a cada ano". - Trudi &amp; Greg Inglis, Kip &amp; Kaboodle Hostel "Eu diria que o maior prazer e satisfação de dirigir um alojamento tipo albergue é a oportunidade de conhecer pessoas realmente interessantes de todo o mundo". - George Patterson, Tofino Botanical Gardens "Chris e eu somos ambos viajantes - gostamos de aprender sobre o mundo através de uma experiência tangível, em primeira mão. Conhecemo-nos durante a viagem, há muitos anos. Conhecemo-nos enquanto trabalhamos e vivemos em um albergue, na verdade - em Edimburgo, Escócia. Uma vez que percebemos que poderíamos estar juntos, apesar das distâncias e diferenças culturais, também percebemos que poderíamos aproveitar o estilo de vida hostelling e afiná-lo para satisfazer nossas próprias preferências e gostos. Em maio de 2005, abrimos nosso próprio albergue de mochileiros, The Fat Salmon, em Port Alberni, Ilha de Vancouver. Escolhemos Port Alberni por causa de sua singularidade; amamos o ar livre e amamos pessoas reais. Temos a sorte de ter encontrado um lugar que tem muitos de ambos. Desde a abertura, percebemos que um dos belos aspectos de possuir e administrar seu próprio albergue é a capacidade de viver vicariamente através de seus hóspedes. Adoramos ouvir as histórias da estrada, as histórias desafiadoras, as histórias dramáticas das aventuras de nossos hóspedes no caminho da viagem. Por enquanto, lançamos nossas pequenas raízes, mas sabemos que podemos viver através de nossos hóspedes nesse meio tempo, e aproveitá-las. Também apreciamos estar em condições de oferecer aos nossos hóspedes um lugar seguro, divertido e informativo enquanto eles estão longe de suas casas. Eu gosto de ver os hóspedes abraçando e acariciando Lily, o feliz cachorro da pousada, e isso nunca deixa de me fazer rir enquanto as pessoas descobrem que um dos melhores lugares para assistir a um pôr-do-sol na Ilha de Vancouver é a partir do convés traseiro do Salmão Gordo. Oferecer nosso albergue aos nossos hóspedes, assim como nossa hospitalidade - uma mistura das culturas canadense (eu) e Kiwi (Chris) - é um dos trabalhos mais gratificantes que já tive. Sei como é estar de mochila em lugares estrangeiros, e sei como pode ser reconfortante para um pouco de hospitalidade em casa quando estou fora. Estou satisfeito que meu trabalho em tempo integral seja oferecer e proporcionar isso, de todo o coração. Ser anfitrião e operar não é apenas um trabalho, é um estilo de vida". - Charmead e Chris, Fat Salmon Backpackers "Eu gosto de administrar o Urso Hostel por causa da diversidade que ele proporciona. Ele me dá a oportunidade de aprender e falar muitas línguas diferentes no dia-a-dia. Ele me permite ter um pico de vida sorrateiro no outro lado do mundo ou às vezes no outro lado do país". Acho que o melhor conselho às vezes vem das pessoas e de suas histórias de vida pessoais de experiências que tiveram no exterior. Estar no albergue me permite ser eu mesmo e compartilhar isso com nossos hóspedes à medida que os fazemos sentir mais e mais confortáveis. Isso me dá a oportunidade de conhecer novas pessoas de todo o mundo e apreciar de onde elas vieram. Dirigir um albergue é divertido e lá</w:t>
      </w:r>
    </w:p>
    <w:p>
      <w:r>
        <w:rPr>
          <w:b/>
          <w:color w:val="FF0000"/>
        </w:rPr>
        <w:t xml:space="preserve">id 88</w:t>
      </w:r>
    </w:p>
    <w:p>
      <w:r>
        <w:rPr>
          <w:b w:val="0"/>
        </w:rPr>
        <w:t xml:space="preserve">A Lenda da Estrela do Tempo é um novo jogo com visuais antigos Atualmente em desenvolvimento (mais ou menos) na Montanha Attack, em Nova York, a Lenda da Estrela do Tempo é uma carta de amor para os velhos RPGs de 16 bits, que rolam lateralmente, particularmente aqueles que vêm do Japão. Graças à contribuição de Jake "virt" Kaufman já soa como sua inspiração, mas é graças ao artista brasileiro Dudu Torres que ela está com um visual tão bom. Já apresentamos o trabalho de Dudu em Kotaku antes , e com razão: o talento do cara. Mas ele certamente se superou aqui, com uma arte de caráter que, apesar de ter um toque de modernidade, também parece que poderia ter caído diretamente de 1993. Você pode ver mais do trabalho de Dudu aqui, enquanto que para aprender/ver mais sobre a Lenda da Estrela do Tempo, vá para o link abaixo.</w:t>
      </w:r>
    </w:p>
    <w:p>
      <w:r>
        <w:rPr>
          <w:b/>
          <w:color w:val="FF0000"/>
        </w:rPr>
        <w:t xml:space="preserve">id 89</w:t>
      </w:r>
    </w:p>
    <w:p>
      <w:r>
        <w:rPr>
          <w:b w:val="0"/>
        </w:rPr>
        <w:t xml:space="preserve">Como você pode garantir que sua comida dure mais tempo e se mantenha fresca? Há muitas coisas que você pode fazer, tais como limpar regularmente seu refrigerador e verificar regularmente os alimentos lá dentro e também que você mantenha nos armários ou em qualquer outro lugar. Mas não se trata apenas de verificá-los. Isto não pode impedir nada. Tudo que você estará fazendo é jogar fora os alimentos antes que cheirem mal na cozinha inteira. Então, o que você pode fazer para manter a comida fresca? Lista prática de dicas para garantir que os alimentos estejam mais limpos e frescos: 1) Espalhe alguns cravos na superfície de mármore de sua cozinha e ao redor dela, e também espalhe alguns cravos embaixo da pia. Por quê? O cravo-da-índia mantém as formigas afastadas. 2) Coloque algumas folhas de louro dentro de seus sacos de massa, arroz e o resto das embalagens que os insetos preferem. Por quê? As folhas de louro mantêm os insetos e outros piolhos afastados dos produtos alimentícios. Ao colocar as folhas de louro dentro das embalagens, asseguramos que os insetos não residam ali. Mas lembre-se de trocar as folhas de louro uma vez a cada três meses. 3) Coloque metade de uma batata na geladeira. Por quê? Se houver qualquer tipo de cheiro ruim de comida ou itens cozidos, a metade da batata irá absorvê-la. Para garantir que isto funcione, lembre-se de trocar a batata a cada três dias. 4) Armazene os ovos com o lado pontiagudo para baixo. Por quê? O armazenamento de ovos com o lado pontiagudo para baixo os mantém frescos por um período mais longo. 5) Coloque alguns cubos de açúcar no frasco onde você armazena o queijo americano. Por quê? Quando você coloca dois ou três cubos de açúcar com o queijo americano em um frasco hermético, o açúcar absorve a umidade e evita que o queijo fique ruim. 6) Não armazene tomates e pepinos no mesmo sorteio. Por que? Os tomates liberam gases que causam o apodrecimento mais rápido dos pepinos, portanto, certifique-se de manter estes dois separados. 7) Não armazene maçãs junto com o resto das frutas e legumes. Por quê? As maçãs emitem certos gases que causam o apodrecimento de frutas e verduras. 8) Coloque fatias de maçãs ou batatas cruas no compartimento do pão ou no frasco. Por quê? Ao adicionar algumas fatias de batatas ou maçãs cruas com o pão, você garante que o pão permaneça fresco por mais tempo do que o habitual. 9) Armazene o rabanete em um recipiente junto com um pouco de água. Por quê? Você deve armazenar rabanete em um recipiente junto com água porque a água manterá o rabanete fresco e crocante por um longo período de tempo. Pela mesma razão, se os rabanetes murcharam, coloque-os em um frasco de água fria. A água restaurará o rabanete a seu esplendor anterior. Conclusão: Aqui, eu apresentei apenas algumas das ações mais práticas que você deve seguir para garantir que a comida que você e sua família consomem permaneça fresca e saborosa. Quando Jack Reider não está revendo cassinos e salas de jogos on-line, ele cozinha avidamente e se especializa na cozinha de alimentos frescos, algo que aprendeu em uma de suas viagens à Índia. Ele prefere fazer pratos indianos, como todos os tipos de caril. Post Author Este post foi escrito por um colaborador convidado. Por favor, veja seus detalhes no post acima. Se você gostaria de receber um post para FoodJumper, confira nossa página Write for FoodJumper para obter detalhes sobre como VOCÊ pode compartilhar suas receitas e dicas com nossos leitores.</w:t>
      </w:r>
    </w:p>
    <w:p>
      <w:r>
        <w:rPr>
          <w:b/>
          <w:color w:val="FF0000"/>
        </w:rPr>
        <w:t xml:space="preserve">id 90</w:t>
      </w:r>
    </w:p>
    <w:p>
      <w:r>
        <w:rPr>
          <w:b w:val="0"/>
        </w:rPr>
        <w:t xml:space="preserve">O Curiosity rover faz seus primeiros movimentos no 'Bradbury Landing' no Curiosity rover da NASA em Marte fez sua primeira viagem em Marte hoje, mais de duas semanas depois de sua aterrissagem de alto risco no Planeta Vermelho. Para celebrar o dia, assim como o que teria sido o falecido escritor de ficção científica Ray Bradbury no 92º aniversário, a NASA disse que o local de desembarque do rover seria eternamente conhecido como "Bradbury Landing". O trajeto de hoje atingiu apenas cerca de 7 metros de manobras, mas representou o primeiro passo em uma caminhada de 2,5 bilhões de dólares, com duração de dois anos, que deve percorrer pelo menos 20 quilômetros e ter uma vista impressionante dos flancos de uma montanha de 5 quilômetros de altura dentro de 154 quilômetros de largura. O gerente de projeto da missão, Peter Theisinger, disse que a unidade "não poderia ser mais importante". A unidade também marcou uma transição para a equipe da Curiosity - da fase de entrada, descida e pouso da missão, conhecida como EDL, para as operações de superfície e mobilidade do rover. " Pistas de rodas em Marte. A equipe EDL está finalmente pronta :) Parabéns às equipes de mobilidade e de superfície"! Allen Chen, líder de operações e dinâmica de vôo da missão EDL, declarou em uma atualização no Twitter . O motorista principal Matt Heverly disse que a viagem de hoje começou às 7h17 do PT (10h17 do ET) e durou cerca de 16 minutos. "A maior parte desse tempo foi gasto tirando imagens", disse ele. O rover rolou 15 pés (4,5 metros), fez uma curva de 120 graus no lugar, e depois recuou 8 pés (2,5 metros) para um novo local para observações científicas. O condutor do rover, Matt Heverly, explica as manobras que foram para a primeira excursão marciana da Curiosity. NASA / JPL-Caltech Uma imagem de projeção polar, montada a partir de fotos tiradas pelas câmeras de navegação do rover Curiosity, mostra os rastros do rover em Bradbury Landing, em Marte, como visto de cima. NASA / JPL-Caltech Uma imagem do sistema de navegação-câmera no rover Curiosity da NASA mostra o hardware da embarcação de seis rodas em primeiro plano, e os trilhos das rodas contornando uma rocha a apenas alguns metros de distância. NASA / JPL-Caltech Um mosaico de imagens em preto e branco mostra uma vista panorâmica da trilha do Curiosity rover, incluindo trilhas de rodas que levam a uma área onde o rover girou em círculo, e então apoiada até sua posição atual. Quatro marcas de explosão, ou "scours", podem ser feitas perto do local onde o rover pousou. Os flancos do Mount Sharp podem ser vistos no fundo, em direção ao canto superior esquerdo do quadro. Os membros da equipe comemoram no Laboratório de Propulsão a Jato da NASA quando as imagens são recebidas confirmando o primeiro drive do rover. A primeira caminhada segue os checkouts Desde o desembarque do rover na noite de 5 de agosto, a Curiosity tem passado por uma série de checkouts e tirando fotos de seus arredores imediatos. Quase todos os sistemas estão funcionando como planejado - com a única exceção dos sensores de vento em uma das barras conectadas à estação meteorológica do rover. Os cientistas especulam que as placas de circuito para esses sensores foram provavelmente danificadas por pequenas rochas que foram jogadas no rover durante o pouso. Apesar dos danos, a estação meteorológica será capaz de coletar dados de velocidade do vento usando outros sensores. O primeiro destino da curiosidade será um local conhecido como Glenelg, a cerca de 400 metros do local do pouso, onde três tipos de formações geológicas se juntam. Essa caminhada de meses pode começar em cerca de uma semana, disse hoje a vice-cientista do projeto Joy Crisp. A primeira amostra do rover poderia ser colhida na rota entre Bradbury Landing e Glenelg, disse ela, mas a primeira amostra de perfuração provavelmente seria extraída em Glenelg. Até o final do ano, espera-se que o rover movido a energia nuclear retrace sua rota e siga em direção à montanha, conhecida como Aeolis Mons ou Mount Sharp. Pensa-se que as camadas de rocha ao longo da montanha preservarão um registro geológico que remonta a bilhões de anos atrás. O objetivo principal da missão da Curiosity é procurar evidências geológicas e químicas que possam revelar como Marte pode ter sido habitável ao longo de eras.</w:t>
      </w:r>
    </w:p>
    <w:p>
      <w:r>
        <w:rPr>
          <w:b/>
          <w:color w:val="FF0000"/>
        </w:rPr>
        <w:t xml:space="preserve">id 91</w:t>
      </w:r>
    </w:p>
    <w:p>
      <w:r>
        <w:rPr>
          <w:b w:val="0"/>
        </w:rPr>
        <w:t xml:space="preserve">Quando se trata de padrasto, o que está em um nome? DEAR CHERYL: Meu primeiro marido morreu e eu me casei com um homem que adotou meus cinco filhos. Ele também morreu depois de termos compartilhado um casamento maravilhoso. Eu me sentia muito só depois que meus filhos casaram, e casei pela terceira vez com um homem maravilhoso e carinhoso. O problema é: Como meus filhos deveriam chamá-lo? Ele é o padrasto deles e acredito que, por respeito, eles deveriam chamá-lo de pai. Mas eles insistem em chamá-lo pelo seu primeiro nome, Tim. Meus 10 netos também o chamam de Tim, apesar de o amarem muito. Este tem sido um ponto de discórdia. Cada cartão de felicitações que recebo é endereçado "À mãe e ao Tim". Isso parece tão frio, quase como se eles o estivessem mantendo fora da família. Quando falei com nosso padre, ele disse que Tim é meu marido e que meus filhos deveriam honrá-lo com o nome de pai, especialmente porque ele está lá para eles quando precisam de ajuda. Será que ele está certo? Tim não tem filhos nem netos e eu adoraria compartilhar minha felicidade e minha família com ele, mas ele se sente como um forasteiro, já que a família não o aceita. Uma rosa é uma rosa, mas um pai é um pai? DEAR ARIARBIADAD: Se alguma vez houve uma situação que exigiu um compromisso, esta é a situação. Posso ver porque seus filhos estão relutantes em chamar pai a um terceiro homem. Na minha opinião (e detesto discordar de seu padre), eles deveriam poder continuar a chamar seu marido de Tim. Por outro lado, seus netos deveriam ser encorajados a chamá-lo de avô. Peça que seus pais lhes expliquem que isso faria Tim feliz, pois ele os considera seus netos. Explique a Tim que a maneira como seus filhos e netos o tratam é um indicador muito melhor do que o que sentem por ele do que o chamam.</w:t>
      </w:r>
    </w:p>
    <w:p>
      <w:r>
        <w:rPr>
          <w:b/>
          <w:color w:val="FF0000"/>
        </w:rPr>
        <w:t xml:space="preserve">id 92</w:t>
      </w:r>
    </w:p>
    <w:p>
      <w:r>
        <w:rPr>
          <w:b w:val="0"/>
        </w:rPr>
        <w:t xml:space="preserve">O que aconteceria se você sentasse os três documentos estratégicos nesta sessão e depois falhasse com todos eles? Eu seria forçado a sentá-los todos novamente por causa do novo programa de estudo no próximo ano ou poderia ser flexível e sentá-los um de cada vez? Obrigado por sua ajuda. DM não fique nervoso, os três temas são bastante semelhantes em natureza, todos lidando com riscos. Muito é extraído de assuntos anteriores. Eu as achei mais fáceis do que outras (talvez devido ao ensino da FTC Kaplans). Os cursos definitivamente ajudam. Liguei para a linha de ajuda da CIMA no final de novembro e fui informado de que se eu falhar nos três documentos estratégicos na sessão de novembro de 2009, terei que fazer os três documentos novamente sob o programa de estudo.  Disseram-me que só posso sentá-los separadamente se eu tiver passado pelo menos um dos três documentos tirados em novembro.  Portanto, estou um pouco confuso depois de ler sua postagem datada de 2 de dezembro.  Você poderia me esclarecer?  Obrigado. Posso confirmar que se uma tentativa válida foi feita em todas as 3 provas em sua primeira tentativa, então você será autorizado a fazer os exames separadamente no novo programa de estudos. Você pode confirmar o que constitui um "ATENTAMENTO VÁLIDO". Por exemplo, para P1 Nov 12% Maio 72%. Infelizmente eu estudei tanto para as 12 notas quanto para as 72 notas, mas se eu conseguir 12 notas para, digamos, 1 Strat paper ou deus proíba todos os 3, isso poderia ser contrariado como uma tentativa inválida? Sentei-me pela primeira vez em novembro e falhei todos os 3 papéis com mais de 40s para cada papel.  Será que preciso descansar todos os 3 em maio agora por causa da mudança do programa de estudos ou estes serão classificados como tentativas válidas e poderei sentá-los separadamente?  Alguém poderia aconselhar, como Agnes menciona em seu posto, produzimos guias que comparam os novos temas do programa de 2010 com os temas correspondentes de 2005. Eles mostram onde o conteúdo do programa foi removido, adicionado, movido para um assunto diferente, sujeito a uma mudança de verbo, ou colocado em um nível de dificuldade diferente. Em última análise, eles identificarão onde você pode ter alguma falha em seu conhecimento dos assuntos de 2005. Entretanto, o CIMA recomenda que os estudantes utilizem os textos de estudo mais atualizados disponíveis - particularmente quando houve uma mudança no programa de estudos.</w:t>
      </w:r>
    </w:p>
    <w:p>
      <w:r>
        <w:rPr>
          <w:b/>
          <w:color w:val="FF0000"/>
        </w:rPr>
        <w:t xml:space="preserve">id 93</w:t>
      </w:r>
    </w:p>
    <w:p>
      <w:r>
        <w:rPr>
          <w:b w:val="0"/>
        </w:rPr>
        <w:t xml:space="preserve">compartilhe esta história A campanha populista para rotular os alimentos geneticamente modificados tem sido realizada com sucesso pela Monsanto e pelas maiores empresas de pesticidas e junk food do mundo. Nosso movimento de consumidores cometeu o caro erro de se armar com sinais de paz e contas de amor pelo que se revelou ser um tiroteio com um inimigo implacável, equipado com espingardas de assalto. O que podemos fazer a respeito disso? Podemos aprender com nossos erros para o próximo round necessário em nossa luta pela segurança alimentar e agricultura ambientalmente responsável. Ronnie Cummins, o ardente chefe da Associação do Consumidor Orgânico (o principal coletor de fundos da Prop 37 da Califórnia para rotular os GMO), deixou claro que quando se trata de rotular os GMO, os cidadãos não estão desistindo. "Dinheiro sujo e táticas sujas podem ter ganho esta escaramuça", disse Cummins, "mas eles não vão ganhar a guerra". O grande problema que nós, o povo americano, temos agora é que o grande dinheiro veio para ditar o discurso político na América. Como um câncer que se espalha pelo corpo político de nossa nação, o financiamento mega-corporado de campanhas publicitárias enganosas na TV tornou-se a maneira predominante na qual a maioria dos eleitores é "educada". Ou, mais freqüentemente, mal-educados. Em 2004, os multi-milionários que apoiaram a reeleição de George Bush criaram o "Swift Boat Vets for Truth". Eles gastaram muitos milhões de euros em propagandas de TV, com anúncios mentirosos e de especialistas, afirmando que o candidato presidencial John Kerry, um oficial de combate vencedor do Purple Heart-winning que havia se voluntariado para lutar no Vietnã, traiu seu país. Estas mentiras bem financiadas mudaram a "narrativa" da campanha nacional para a justificativa de Kerry de seu histórico de guerra, longe dos fatos claros de que o presidente Bush mentiu ao povo americano para levá-lo a uma guerra impopular no Iraque. E longe das provas irrefutáveis de que seu pai politicamente poderoso puxou os cordelinhos para que ele pudesse escapar do serviço militar durante a Guerra do Vietnã. Oito anos depois, mais de 45,6 milhões de dólares foram gastos usando táticas do Swift Boat para derrotar o Prop 37. Empresas multimilionárias financiaram uma barragem implacável de anúncios enganosos e de medo, todos eles financiados por contribuições dedutíveis de impostos das maiores empresas mundiais de pesticidas e de alimentos de baixo valor nutritivo. Somente os três maiores financiadores, Monsanto (que nos trouxe, e declarou seguros, Agente Orange e DDT), Du Pont, e Dow Chemical (de fama Bhopal), gastaram quase o dobro dos US$ 8,7 milhões que os defensores do Prop 37 arrecadaram. Os anúncios do estilo Swift Boat desarraigaram a narrativa do Rótulo GMO dos consumidores "Right to Know", até o No on 37 da Campanha cuidadosamente elaborada, slogans indutores de medo de um "Esquema de Rotulagem Enganosa", e "Shakedown Lawsuits", e "Higher Grocery Bills". Com a Monsanto financiou a ciência do lixo, "especialistas", dados e um milhão de dólares por dia de anúncios de TV, a propaganda do No on 37 "reeducou" com sucesso milhões de californianos. Apesar de uma pesquisa no início deste ano descobrir que 91% dos americanos apoiam a rotulagem de alimentos geneticamente modificados (GMO), o Prop 37 foi derrotado no dia das eleições por uma votação de 53% a 47%. Embora eu tenha colaborado com financiadores, voluntários e poucos funcionários da campanha do Direito de Conhecer a Prop 37 da Califórnia, os pontos de vista aqui expressos são exclusivamente meus. Escrevo isto um veterano profissional de comunicação que criou e financiou o esforço http://www.KnowGMO.org de "People Powered Media to Counter Deceptive Corporate Ads". Em poucas palavras, precisamos tirar as luvas para crianças. Da próxima vez que entrarmos na arena pública com alguns dos propagandistas corporativos mais bem pagos e sinistros do mundo, vamos precisar atingir muito mais do que a blitz publicitária multimilionária da campanha Prop 37, cujo lema era: "Comida é Amor". A comida é a vida. Comida é Família". Da próxima vez vamos desconsiderar a votação interna na qual os cidadãos sugerem que não querem votar a favor de uma campanha negativa. Se isso fosse verdade, teríamos ganho esta votação em um deslizamento de terra. Se tivéssemos provas de prováveis riscos à saúde - o que fazemos com os GMO - não deveríamos ter medo de advertir as pessoas sobre eles. Também precisamos usar voluntários de base --</w:t>
      </w:r>
    </w:p>
    <w:p>
      <w:r>
        <w:rPr>
          <w:b/>
          <w:color w:val="FF0000"/>
        </w:rPr>
        <w:t xml:space="preserve">id 94</w:t>
      </w:r>
    </w:p>
    <w:p>
      <w:r>
        <w:rPr>
          <w:b w:val="0"/>
        </w:rPr>
        <w:t xml:space="preserve">O que você acha da entrega de sua história Start the Story? Para recapitular o que enviamos no e-mail -- estamos procurando maneiras possíveis de trazer mais valor aos nossos assinantes, oferecendo-lhes mais conteúdo com mais regularidade. Uma grande parte da carga de trabalho na produção da revista vem do tempo gasto na formatação do conteúdo em um PDF para download. Este formato "estilo de impressão" também nos restringe de outras formas - não podemos incorporar vídeo ou áudio, ou incluir downloads no conteúdo, por exemplo, e o tamanho do artigo e o número de imagens são ambos limitados pelo tamanho da página. Uma opção é eliminar o download bimensal do PDF e substituí-lo pelo conteúdo mensal da web. Todo mês em uma data fixa 12-15 novos artigos ficariam on-line, disponíveis apenas para assinantes. Os artigos seriam similares aos já existentes, mas teríamos a possibilidade de melhorá-los com as características mencionadas acima. Isto também significaria que o conteúdo seria facilmente pesquisável. Se você estivesse procurando por um plano de aula, por exemplo, você poderia simplesmente procurar "plano de aula" no site, ou clicar na categoria do mesmo nome. Acreditamos que isto facilitaria muito a vida em relação ao método atual, onde você teria que percorrer manualmente cada edição em PDF para encontrar o que você estava procurando. Todas as páginas teriam uma versão para impressão associada a ele, então com o clique de um botão você poderia tirar cópias impressas. As folhas de trabalho dos alunos continuariam disponíveis em formato PDF para download, impressão e distribuição para seus alunos. Apreciamos que esta é uma mudança radical, mas acreditamos que ela oferece aos assinantes um valor melhor do que o sistema atual. Mas queremos saber o que você pensa. Por favor, reserve um tempo para votar abaixo e nos informe qual opção você prefere. Obrigado por dedicar seu tempo para oferecer seu feedback - nós realmente apreciamos isso.</w:t>
      </w:r>
    </w:p>
    <w:p>
      <w:r>
        <w:rPr>
          <w:b/>
          <w:color w:val="FF0000"/>
        </w:rPr>
        <w:t xml:space="preserve">id 95</w:t>
      </w:r>
    </w:p>
    <w:p>
      <w:r>
        <w:rPr>
          <w:b w:val="0"/>
        </w:rPr>
        <w:t xml:space="preserve">Sim, eu gostaria de colher o bispo Brian hes um homem sexy de Deus que merece todas as riquezas que Deus lhe concede através de seu rebanho, mas francamente a jovem Paula Bennet faz isso por mim, gostaria de poder encontrar esse artigo, acho que estou apaixonado por ela, ela estava linda como Salma Hayek ou algo assim, vou me mudar para seu eleitorado e persegui-la. O quê, você acha que os políticos estão tão distantes de uma eleição? Tenho certeza de que Bill English foi visto em Dipton pelo menos duas vezes este ano __________________ "George Bush diz 'estamos perdendo a guerra contra as drogas'. Bem, você sabe o que isso implica? Há uma guerra em curso, e as pessoas estão ganhando-a! Bem, o que isso lhe diz sobre drogas? Algumas mães inteligentes e criativas do lado de cá". - Bill Hicks PHOTOS Brian Tamaki ao longo dos anos (15 fotos) Ao exigir de seus homens um juramento de lealdade e obediência a Brian Tamaki, a Igreja do Destino - tendo glorificado o mensageiro acima da mensagem - começou a se transformar em um culto. O Dicionário Conciso de Oxford define um culto como "um sistema de devoção religiosa dirigida a uma determinada figura ou objeto" e "um grupo religioso relativamente pequeno considerado por outros como estranho ou como impondo um controle excessivo sobre os membros". Esta regulamentação autoglorificadora, na qual o Sr. Tamaki foi obviamente auxiliado e incentivado por outros líderes do Destino, faz com que, por exemplo, a deferência e a reverência dos católicos ao seu pai espiritual, o Papa, pareça positivamente casual.</w:t>
      </w:r>
    </w:p>
    <w:p>
      <w:r>
        <w:rPr>
          <w:b/>
          <w:color w:val="FF0000"/>
        </w:rPr>
        <w:t xml:space="preserve">id 96</w:t>
      </w:r>
    </w:p>
    <w:p>
      <w:r>
        <w:rPr>
          <w:b w:val="0"/>
        </w:rPr>
        <w:t xml:space="preserve">Louva-a-Deus, não creio que possa haver falta de amor, pois não é uma "coisa" tangível, não há contato físico ou estímulo... o amor é simplesmente uma perspectiva. Eu sinto que a falta de afeto físico causa um grande stress. É a partir deste desejo básico de "contato" que ganhamos valor próprio... quando carentes de afeto, então sentimos que não "valemos a pena" para outra pessoa... este conflito interno de não "valer a pena", mas de não entender por que pode levar à depressão, bem como a muitas outras doenças mentais e físicas. Não sei realmente sobre toda a teoria de "drogas substituem o sexo", mas quando nos faltam estímulos físicos, naturalmente buscamos outras fontes de gratificação. Erm...sim, mais ou menos. Eu concordaria que a falta de contato físico poderia agravar a depressão. Eu argumentaria que as pessoas com depressão são as menos propensas a ter sexo (não o contrário), no entanto. Eu também diria que qualquer sexo não ajudará. Se você tem um cara com uma depressão leve que tem um monte de barracas de uma noite, isso não o fará sentir-se melhor. Posso lhe assegurar absolutamente que isso não o fará sentir-se melhor. Além disso, por que se trata de homens? Uma mulher que nunca faz sexo também vai se sentir muito miserável. As mulheres gostam de sexo, você sabe. As mulheres podem muitas vezes ter impulsos sexuais mais altos do que os homens. E, pergunte a qualquer um que o admita, as mulheres geralmente têm mais parceiros sexuais do que os homens. Toda mulher que conheço já esteve com mais homens do que seu namorado esteve com mulheres. Por quê? É mais fácil para as mulheres terem relações sexuais. ISTO NÃO É UMA QUESTÃO MASCULINA! Grrrr! citação: Originalmente publicado por beedle Erm...yeah, mais ou menos. Eu concordaria que a falta de contato físico poderia agravar a depressão. Eu argumentaria que as pessoas com depressão são as menos propensas a ter sexo (não o contrário), no entanto. Eu também diria que qualquer sexo não ajudará. Se você tem um cara com uma depressão leve que tem um monte de barracas de uma noite, isso não o fará sentir-se melhor. Posso lhe assegurar absolutamente que isso não o fará sentir-se melhor. Além disso, por que se trata de homens? Uma mulher que nunca faz sexo também vai se sentir muito miserável. As mulheres gostam de sexo, você sabe. As mulheres podem muitas vezes ter impulsos sexuais mais altos do que os homens. E, pergunte a qualquer um que o admita, as mulheres geralmente têm mais parceiros sexuais do que os homens. Toda mulher que conheço já esteve com mais homens do que seu namorado esteve com mulheres. Por quê? É mais fácil para as mulheres terem relações sexuais. ISTO NÃO É UMA QUESTÃO MASCULINA! Grrrr! citação: Originalmente publicado pela sharonbaker Sexo tem um aspecto maravilhoso na vida de todos. Sem sexo, ninguém pode permanecer saudável e feliz. Mas um grande número de pessoas que sofrem de problemas de impotência masculina hoje em dia. Nisso, os homens não conseguem alcançar uma ereção durante a atividade sexual. Há várias razões que são a causa da impotência masculina, como dieta pobre, estresse ou depressão, excesso de trabalho, drogas, fumo etc.... uh? o que você está murmurando... Eu acho que a impotência provavelmente se deve também à falta de amor - os homens se sentem como se seus parceiros esperassem que eles "atuassem", em vez de se sentirem aceitos e desejados pelo que são.</w:t>
      </w:r>
    </w:p>
    <w:p>
      <w:r>
        <w:rPr>
          <w:b/>
          <w:color w:val="FF0000"/>
        </w:rPr>
        <w:t xml:space="preserve">id 97</w:t>
      </w:r>
    </w:p>
    <w:p>
      <w:r>
        <w:rPr>
          <w:b w:val="0"/>
        </w:rPr>
        <w:t xml:space="preserve">Interpublic nomeia Andy Polansky como CEO da Weber Shandwick O Grupo Interpublic anunciou a nomeação de Andy Polansky como CEO da Weber Shandwick, deixando seu papel de presidente da agência. Polansky exerce o cargo de presidente da empresa de relações públicas desde 2004, e também faz parte do Conselho de Administração do Instituto de Relações Públicas (IPR) e é membro da Arthur W. Page Society. Ele disse: "Estou ansioso para continuar a parceria com o presidente da Weber Shandwick, Jack Leslie, e a equipe de administração global de nossa firma". Este é um momento empolgante em nossos negócios, pois transformamos nossas ofertas através de áreas de atuação para atender às necessidades dos clientes em um mundo em mudança". Michael I. Roth, presidente e CEO da Interpublic, disse: "Weber Shandwick é uma das marcas líderes em serviços de marketing e relações públicas, com uma forte reputação de atendimento superior ao cliente, criatividade e mídia social e experiência digital. "Andy tem sido um fator chave no sucesso da empresa por muitos anos, e é reconhecido como um conselheiro estratégico valioso para os clientes e como alguém que cria um ótimo ambiente de trabalho para o pessoal da empresa".</w:t>
      </w:r>
    </w:p>
    <w:p>
      <w:r>
        <w:rPr>
          <w:b/>
          <w:color w:val="FF0000"/>
        </w:rPr>
        <w:t xml:space="preserve">id 98</w:t>
      </w:r>
    </w:p>
    <w:p>
      <w:r>
        <w:rPr>
          <w:b w:val="0"/>
        </w:rPr>
        <w:t xml:space="preserve">Esta revisão é a opinião subjetiva de um membro da TripAdvisor e não da TripAdvisor LLC George I Foothill Ranch, Califórnia Contribuinte 18 revisões 9 revisões de atração Revisões em 10 cidades 6 votos úteis "Mesmerizing, but only when music is right:" Revisado 5 de novembro de 2012 Bellagio fountains é literalmente a mais bela, magnífica e grandiosa façanha de engenharia e design em toda a cidade. Teria sido minha razão número 1 para visitar Vegas, se não fosse pela música - não sei o que diabos eles estavam pensando, mas essas incríveis esculturas de água só funcionam para algo grandioso como Bocelli, e qualquer coisa clássica. não funciona com seu estúpido Sinatra, qualquer outro crooners (yuk), ou alguma coisa queijosa de pista de patinação no gelo que eles decidiram tocar neste sábado passado. Destrói completamente a experiência. Anos atrás, vi as fontes pela primeira vez no "Time to say goodbye" de Bocelli, e literalmente tinha lágrimas nos olhos. Se o gerente do espetáculo alguma vez tiver uma pista, eles vão cortar as coisas ridículas como o Sinatra.</w:t>
      </w:r>
    </w:p>
    <w:p>
      <w:r>
        <w:rPr>
          <w:b/>
          <w:color w:val="FF0000"/>
        </w:rPr>
        <w:t xml:space="preserve">id 99</w:t>
      </w:r>
    </w:p>
    <w:p>
      <w:r>
        <w:rPr>
          <w:b w:val="0"/>
        </w:rPr>
        <w:t xml:space="preserve">Outras Respostas (10) Cada coisa tem dois tipos de significado 1. Aleatório e 2. Profundo. Todos nós, humanos, agimos de acordo com seu significado aleatório e dificilmente alcançamos ou reconhecemos o significado mais profundo. Portanto, meu eu também. Quando você faz alguma pergunta aqui geralmente ela é respondida de acordo com o significado de sua palavra, que é aleatório. Quase ninguém tenta ler o espírito da pergunta ou a filosofia por trás da pergunta. Se o significado da palavra é algo como estranho, eu vou imediatamente responder à sua pergunta. Sua gramática está fora. Não vou tentar espreitar a pergunta quanto ao significado real de sua pergunta. Portanto, concordo que em todas as esferas falhei em ver o significado mais profundo. Obrigado.</w:t>
      </w:r>
    </w:p>
    <w:p>
      <w:r>
        <w:rPr>
          <w:b/>
          <w:color w:val="FF0000"/>
        </w:rPr>
        <w:t xml:space="preserve">id 100</w:t>
      </w:r>
    </w:p>
    <w:p>
      <w:r>
        <w:rPr>
          <w:b w:val="0"/>
        </w:rPr>
        <w:t xml:space="preserve">O que você pode fazer Cada ato é um ato de carma plástico - seja apoiando iniciativas que lidam com plásticos marinhos ou divulgando o assunto. Aqui estão várias coisas simples que você pode fazer para ajudar: Espalhar a palavra * Compartilhe este filme sobre Vac from the Sea. * Como Vac from the Sea no Facebook . * Envie um e-mail a seus amigos sobre o Vac from the Sea daqui . * Decore seu perfil ou blog com um dos crachás acima. Clique no crachá que você deseja. Compartilhe sua história Talvez você possua um barco, viva à beira-mar, ou aprecie o mergulho profundo no mar? Quem quer que você seja, e qualquer que seja sua história, nós estamos escutando. Conteúdo de entusiastas será publicado e promovido regularmente como parte do Vac from the Sea Quest. Por favor, envie-nos sua história - algumas linhas, uma foto ou um vídeo - para: electrolux@vacfromthesea.com Apoiar e aprender Há milhares de pessoas trabalhando arduamente para limpar o mar do plástico. Há equipes e organizações de pesquisa, determinadas a entender os efeitos ambientais do plástico marinho e soluções para o futuro. E há corredores de praia, mergulhadores e entusiastas em todo o mundo, empenhados em melhorar a situação do plástico. Saiba mais sobre, inspire-se e talvez apoie uma das organizações e iniciativas abaixo: Isenção de responsabilidade Alguns links neste site levam a recursos localizados em servidores que não são mantidos ou controlados pela Electrolux. A Electrolux não é responsável pelo conteúdo de tais websites referenciados ou pela disponibilidade de acesso a tais websites. Esses links são fornecidos pela Electrolux a você apenas como uma conveniência, e a inclusão de qualquer link não implica no endosso da Electrolux. As opiniões expressas e as ações tomadas pelas organizações mencionadas, ou indivíduos, não refletem necessariamente os pontos de vista e opiniões da Electrolux.</w:t>
      </w:r>
    </w:p>
    <w:p>
      <w:r>
        <w:rPr>
          <w:b/>
          <w:color w:val="FF0000"/>
        </w:rPr>
        <w:t xml:space="preserve">id 101</w:t>
      </w:r>
    </w:p>
    <w:p>
      <w:r>
        <w:rPr>
          <w:b w:val="0"/>
        </w:rPr>
        <w:t xml:space="preserve">A Nova Escravatura para a África Do trabalho escravo ao conflito armado, nossa sede por recursos naturais criou sérios problemas para a África. O último livro de Pdraig Carmody tenta desvendar a morbidez moral, diz Mark Newton O continente da África há muito sofre nas mãos de outras nações. No século XIX, as principais potências da Europa lutaram por seu domínio econômico. Hoje novas superpotências como a China procuram alimentar seu voraz apetite por recursos naturais à medida que seu próprio crescimento doméstico se desenvolve. O caminho de desenvolvimento da África é visto como um "paradoxo da abundância", onde apesar da riqueza de recursos à sua disposição - desde urânio e petróleo até diamantes e ouro - ela permanece economicamente pobre. O ambicioso livro de Carmody procura explorar este complexo estado de coisas. Ele examina as antigas potências econômicas da Grã-Bretanha, Europa e Estados Unidos, que têm "interesses um pouco diferentes, dependendo de suas histórias e economias individuais", bem como como como elas competem com as novas potências econômicas. O caminho para a luta moderna pela África, argumenta Carmody, foi traçado na segunda metade do século 20 pelos famosos programas de ajuste estrutural do Banco Mundial e do FMI, que exigiam essencialmente que as nações se abrissem à privatização e cortes estatais para receber condições comerciais favoráveis, não que as pressões externas fossem um fenômeno particularmente novo na época. O Império Britânico na África uma vez se estendeu do Cairo até o Cabo da Boa Esperança e, depois de ter sido falido pela Segunda Guerra Mundial, estendeu sua relação com os Estados Unidos, o que trouxe com ele uma transição de influência sobre a África. Mas, como explica Carmody, não foi até a Guerra Fria que os Estados Unidos começaram a mostrar um "interesse ativo" pelas nações africanas, apoiando vários ditadores obscuros a fim de apoiar seus objetivos de política externa. Os interesses americanos estavam em grande parte - e ainda continuam a estar - relacionados ao petróleo, embora embalados sob o rótulo mais geral de apoio aos mercados africanos. Mais recentemente, os EUA construíram uma presença militar considerável, desde o treinamento de tropas africanas, até a sombria "cooperação de segurança" com vários estados. Os países europeus continuaram na segunda metade do século XX a exercer grande influência na África pós-colonial; a França, por exemplo, possui uma "história lamentável de apoio aos ditadores africanos cumpridores". A Grã-Bretanha, por outro lado, olhou com desinteresse até depois das eleições de 1997 que levaram Tony Blair ao poder. O recém-formado Departamento de Desenvolvimento Internacional da Grã-Bretanha "desvinculou explicitamente sua ajuda de seus interesses comerciais", algo que vale a pena ter em mente ao considerar os assuntos financeiros das novas potências econômicas. Durante décadas, estes países dominaram a agenda africana e Carmody traça um esboço do que aconteceu para fazer da África o que ela é hoje. Carmody passa então para as novas superpotências econômicas: China, Índia e Brasil. A ascensão da China - uma economia que cresce a 10% ao ano com uma população de mais de um bilhão de pessoas - fez com que Pequim deixasse de ser "um exportador de matérias primas e minerais para ser um importador em grande escala". A China consome "um terço da produção mundial de aço, 40% do cimento e 26% do cobre do mundo" e agora é o "maior parceiro comercial da África". Carmody sugere que grande parte da imersão da China nos assuntos africanos tem sido um tanto controversa, desde a adoção de uma política "sem perguntas" com vários estados até ser atormentada por alegações de salários precários e condições de trabalho desastrosas em suas empresas africanas, geralmente dando prioridade às "preocupações econômicas sobre as políticas e de segurança". No entanto, como explica Carmody, ela desenvolveu um conjunto mais novo de políticas mais sofisticadas em seu objetivo de competir com as nações européias e os Estados Unidos. A luta pelos recursos africanos levou a uma grande quantidade de conflitos em todo o continente. Outro exemplo é o da necessidade de urânio para alimentar reatores nucleares e ambições de baixo carbono, o que contribuiu para a poluição pesada e o conflito no Níger. A República Democrática do Congo também é atingida por conflitos criados por recursos, onde durante décadas, coltan, cobre e diamantes têm sido combatidos por um bando profano de milícias, mercenários e soldados estrangeiros. O coltan, em particular, é um recurso crítico para telefones celulares e outros dispositivos eletrônicos, que tem visto seu preço aumentar drasticamente na última década. Se o</w:t>
      </w:r>
    </w:p>
    <w:p>
      <w:r>
        <w:rPr>
          <w:b/>
          <w:color w:val="FF0000"/>
        </w:rPr>
        <w:t xml:space="preserve">id 102</w:t>
      </w:r>
    </w:p>
    <w:p>
      <w:r>
        <w:rPr>
          <w:b w:val="0"/>
        </w:rPr>
        <w:t xml:space="preserve">Terça-feira, 24 de julho de 2012 As coisas estão olhando para cima no mundo das traças no mês de maio O clima frio e os fortes ventos de leste têm sido desoladores para as traças da ilha até agora este ano. Juntamente com isto, a vegetação foi tão atingida pelas tempestades de inverno e pela alta população de coelhos que não há muito para o que as traças estão prestes a alimentar e a pôr ovos. Mas com os ventos indo em direção ao sudoeste e o ar aquecendo de repente, estamos recebendo mais algumas traças em nossa armadilha que corremos a cada noite. O interessante é que muitas não se reproduzem na ilha, mas são sopradas do continente, o que mostra que as traças não têm que se dispersar apenas pelo seu próprio poder de asa, mas se espalhar pelo país usando os ventos. A maioria das mariposas está adaptada para poder lidar com anos difíceis e, espera-se, com condições diferentes estaremos recebendo novamente 200 mariposas por armadilha no próximo ano. Aqui estão alguns dos últimos dias. Arcos leves - registrados apenas em um ano anterior em 2007. Beleza marmoreada - uma traça que vive de líquens crescendo em velhos edifícios, rochas e paredes de pedra - habitats que temos em abundância no mês de maio. Marca marrom da China - uma micro traça que tem larvas que vivem sob a água em piscinas e valas, novamente algo que temos em abundância este ano. Campion - em vidas sobre as sementes maduras do campião marinho que tapa a ilha, seria de se esperar que tivéssemos mais delas. Latão queimado com suas manchas metálicas brilhantes em suas asas. Traça de enxofre - apenas 2 registros anteriores, em agosto de 1979 e agosto de 1910. Suas lagartas vivem em espinheiro e arbustos relacionados, portanto este deve ter sido soprado da Lothian. O verdadeiro nó dos amantes - uma linda traça que vive em charnecas e charnecas, pensa-se que suas lagartas se alimentam de urzes, muito longe da ilha. Outras que escaparam das câmeras incluem uma barra tripla e o primeiro registro para a ilha de uma esmeralda clara, uma traça de bosque de folhas largas!</w:t>
      </w:r>
    </w:p>
    <w:p>
      <w:r>
        <w:rPr>
          <w:b/>
          <w:color w:val="FF0000"/>
        </w:rPr>
        <w:t xml:space="preserve">id 103</w:t>
      </w:r>
    </w:p>
    <w:p>
      <w:r>
        <w:rPr>
          <w:b w:val="0"/>
        </w:rPr>
        <w:t xml:space="preserve">Existe algum membro do ITE que se oponha a projetos de estradas ruins? Compartilhar a estrada é um lugar para começar. Por que alguém deveria pedalar em um dispositivo de duas rodas movido a músculos ao lado de um caminhão do lixo com pontos cegos? Espere, por que um automóvel tem mesmo pontos cegos? Esta enorme faixa de viragem à direita é um exemplo de "perigoso por projeto". Atualização em 5 de outubro de 2012: Para um grande exemplo de porque não posso - e porque você não deve - apoiar projetos de estradas ruins é esta história de um acidente fatal de bicicleta em um grande "trajeto pendular" de bicicleta em Chicago. Devemos parar de construir pistas estreitas para bicicletas à esquerda dos carros estacionados e podemos acabar de vez com este tipo de colisão. A infra-estrutura como a temos em Chicago e em muitas outras cidades americanas não pode suportar qualquer aumento no ciclismo. A operação e o projeto de nossa infra-estrutura cria um limite finito para o número de pessoas que irão pedalar nela. Não estou falando de quantas pessoas podem usá-la, mas de quantas pessoas querem usá-la. Temos visto um crescimento infinitesimal na participação da bicicleta no modo de deslocamento para o trabalho, tão pequeno que o crescimento pode não ser de fato um crescimento porque todos os aumentos relatados estão dentro da faixa de erro (sendo o Departamento de Censo o coletor e distribuidor dos dados). Nossa infra-estrutura não é segura, e é isso que inibe um aumento de ciclistas e viagens que a cidade de Chicago, seu prefeito, seu conselho, seus planos adotados oficialmente, e seu povo, desejam. Até que nossas estradas sejam tornadas seguras, o crescimento do ciclismo permanecerá minúsculo ou inexistente. O único outro fator significativo na promoção do ciclismo é o alto preço da gasolina, mas mesmo que permaneçam altos, o crescimento do ciclo (ou pico, visto em 2008) não voltou. É um pequeno grupo de pessoas que estão projetando e mantendo nossas estradas. E eles são o primeiro grupo de pessoas que ouvimos quando dizemos que queremos estradas seguras. Ao invés das pessoas que realmente construíram estradas seguras. O ITE é o Instituto de Engenheiros de Transportes e, como muitas organizações, tem um código de ética. Em seu documento Canons of Ethics (.pdf), há pelo menos duas seções que exigem que os membros se oponham a maus projetos de estradas. Seção 1: O membro terá a devida consideração pela segurança, saúde e bem-estar do público no desempenho de suas funções profissionais. Seção 11: O membro se protegerá contra condições que sejam perigosas ou que ameacem a vida, os membros ou os bens no trabalho pelos quais o membro é responsável, ou, se não for responsável, chamará prontamente a atenção daqueles que são responsáveis por tais condições. Estes residentes estão curiosos sobre o uso da bicicleta. Eles estão ouvindo mensagens de uma grande variedade de fontes sobre como é fácil andar de bicicleta em Portland, sobre como o ciclismo está florescendo na cidade, sobre a "cultura da bicicleta" em Portland, sobre Portland ser uma cidade "amiga da bicicleta" e sobre a necessidade das pessoas levarem vidas mais ativas. Eles gostam de andar de bicicleta, lembrando-se de seus jovens, ou do passeio que fizeram no verão passado na Springwater, ou no BridgePedal, ou no Sun River, e gostariam de andar mais de bicicleta. Mas, eles têm medo de andar de bicicleta. Eles não gostam que os carros andem em excesso de velocidade por suas ruas. Ficam nervosos pensando no que aconteceria com eles em uma bicicleta quando um motorista passa um sinal vermelho, ou dispara seus carros ao seu redor, ou passa muito perto e muito rápido. As estradas americanas são perigosas por projeto. É hora de atirar nas pessoas que as projetam dessa maneira. Ano após ano, as estradas de Chicago são rasgadas, repavimentadas e restringidas exatamente da mesma forma que existiam antes. Milhas de oportunidades perdidas para estradas mais seguras. Este ensaio não diz nada sobre a falta de fiscalização policial das regras de trânsito, para a qual há poucas provas empíricas. O ensaio pode ser atualizado de tempos em tempos, mas eu não vou notar cada mudança. Um exemplo de um projeto melhor: os ônibus e as bicicletas não se misturam, e os automóveis que viram à esquerda não podem ser passados por veículos de passagem. Os ciclistas são mais seguros. Você está intencionalmente fingindo estar alheio aos esforços que a cidade está colocando no projeto da pista de bicicletas? ttp://www.stevevance.net/ Steven Vance No. Mas sem qualquer menção a isso, estou me referindo à concorrência nos próprios departamentos da cidade que impede que bons projetos cheguem até o pavimento. ttp://</w:t>
      </w:r>
    </w:p>
    <w:p>
      <w:r>
        <w:rPr>
          <w:b/>
          <w:color w:val="FF0000"/>
        </w:rPr>
        <w:t xml:space="preserve">id 104</w:t>
      </w:r>
    </w:p>
    <w:p>
      <w:r>
        <w:rPr>
          <w:b w:val="0"/>
        </w:rPr>
        <w:t xml:space="preserve">Anunciada a intenção de estabelecer um centro de operações em Chengdu para apoiar o crescimento na China Lançada nova marca chinesa e tagline em Taiwan, a ser rolado progressivamente por toda a Grande China sujeito a aprovações regulatórias O banco ANZ incorporado localmente começou a operar na China Recebeu o prêmio CANSTAR CANNEX por oferecer o melhor valor aos clientes de pequenas empresas OnePathT substitui a ING como nome e marca para as empresas especializadas em gestão de fundos e seguros de vida da ANZ na Austrália e Nova Zelândia Abriu uma nova subfilial em ZhongGuanCun, Pequim Completou a aquisição do Royal Bank of Scotland retail, wealth, private banking e negócios comerciais na Indonésia, Cingapura, e Hong Kong Abriu nova filial principal e matriz em Xangai Expandiu os serviços de gestão de riqueza no Japão através de uma nova subfilial em Nagoya Recebeu aprovação para estabelecer a filial de Chongqing na China Ocidental Recebeu licença que permite à ANZ operar como um banco completo em Cingapura Lançou o ANZ Signature Priority Banking em Hong Kong Recebeu o CANSTAR CANNEX* Innovation Excellence Award por iniciativa conjunta com a Universidade de Sydney e Visa para entregar um cartão de identificação de estudante (ID) que dobra como um cartão pré-pago recarregável Visa Recebe aprovação preparatória para incorporação local na China da China Banking Regulatory Commission Singapore e escritórios de representação de Nova York atualizados para o status de filial. 1979 Adquiriu o Banco de Adelaide. 1977 ANZ incorporado na Austrália (transferência do Reino Unido). 1976 Criação da NZ (PNG). 1971 Abertura do escritório de representação na Malásia. 1970 No que foi então a maior fusão da história bancária australiana, o ANZ Bank fundiu-se com o English, Scottish and Australian Bank Limited para formar a organização atual, Austrália e New Zealand Banking Group Limited Iniciou operações em Vanuatu. 1969 Estabeleceu um escritório de representação em Tóquio, Japão. 1968 Abriu escritório em Nova York, EUA. 1966 Iniciou operações em Honiara, Ilhas Salomão. 1951 O Bank of Australasia fundiu-se com o Union Bank of Australia para formar o ANZ Bank. 1852 O Banco inglês, escocês e australiano é estabelecido. 1837 É criado o Union Bank of Australia. 1835 O ANZ começou em Londres quando o The Bank of Australasia foi fundado sob carta real.</w:t>
      </w:r>
    </w:p>
    <w:p>
      <w:r>
        <w:rPr>
          <w:b/>
          <w:color w:val="FF0000"/>
        </w:rPr>
        <w:t xml:space="preserve">id 105</w:t>
      </w:r>
    </w:p>
    <w:p>
      <w:r>
        <w:rPr>
          <w:b w:val="0"/>
        </w:rPr>
        <w:t xml:space="preserve">Procure não sei o que é o púrpura 1, é um daqueles que você compra no dia das mães e simplesmente coloca no jardim uma ptio rosa, acho . o amarelo é chamado de Casamento Dourado e o rosa é Joie de Vivre foi rosa do ano de 2011. Leia mais... pensei apenas em compartilhar algumas fotos do meu jardim... ele foi terminado em 2008 e está amadurecendo bem, fez algumas mudanças aqui e ali ao longo dos anos... espero que você goste e obrigado por procurar .roll no verão http://s1183.photobucket.com/albums/x475\\\\... Leia mais... Oi este ano todo decidi cultivar algumas rosas e tive muito sucesso com . Minha pergunta é: não tenho certeza do que fazer com elas neste inverno, ou seja, podá-las de volta e onde seria muito apreciado qualquer conselho para podá-las ..........many obrigado Leia mais... todos eu tenho alguns delfinios em minhas bordas que estão no lugar errado, e gostaria de mudá-las para o fundo da fronteira... minha pergunta é: quando seria o melhor momento para mudá-las, elas têm as últimas cabeças de flores ainda sobre elas, eu espero até que elas caiam ou sacrifiquem as flores e mudá-las agora.......thanks com antecedência Leia mais...</w:t>
      </w:r>
    </w:p>
    <w:p>
      <w:r>
        <w:rPr>
          <w:b/>
          <w:color w:val="FF0000"/>
        </w:rPr>
        <w:t xml:space="preserve">id 106</w:t>
      </w:r>
    </w:p>
    <w:p>
      <w:r>
        <w:rPr>
          <w:b w:val="0"/>
        </w:rPr>
        <w:t xml:space="preserve">Este escritor estava simplesmente transferindo sua ordenação do presbitério da Ascensão para um presbitério central da Pensilvânia, tendo sido chamado a uma congregação dentro dos limites do presbitério do Vale de Susquehanna em 1990.  Era esperado e bem-vindo ser examinado sobre os distintivos básicos da Fé Reformada.  O que não era esperado, especialmente no campo da teologia, estava sendo examinado pelo Dr. Hudson T. Armerding, ex-presidente do Wheaton College.  Apenas um ano antes, em 18 de novembro de 1989, ele havia sido ordenado por este Presbitério da Igreja Presbiteriana na América.  E embora não seja comum uma pessoa ser ordenada um ano, e depois colocada na comissão de exames no ano seguinte, esta foi uma exceção por causa dos dons espirituais e ministérios especiais deste homem piedoso já no Reino de Deus. Desde que o pai deste escritor se formou no Wheaton College em meados dos anos vinte do século passado, tive várias conversas com este homem de Deus.  Ele me disse que quando era o presidente da Faculdade de Wheaton, havia uma regra instituída por ele que cada novo membro da faculdade tinha que ler a Teologia Sistemática do Dr. J. Oliver Buswell, um ex-presidente da Faculdade de Wheaton. Este tratamento reformado da teologia por este autor presbiteriano era tão importante para os futuros professores da Faculdade na mente do Dr. Armerding. Como residente da Casa de Repouso de Quarryville, e mais tarde oficial da mesma, o Dr. Armerding foi fiel a participar de muitas reuniões trimestrais do presbitério central da Pensilvânia, embora como ministro aposentado, ele não fosse obrigado a participar.  Do ponto de vista deste autor, foi uma alegria conhecê-lo e falar sobre a obra do Senhor.  Ele agora é um membro da assembléia geral celestial. Palavras para se viver: O coração da liderança piedosa foi o tema de pelo menos dois de seus livros que o Dr. Armerding escreveu para o mundo dos observadores.  Como ex-oficial da Marinha e presidente da faculdade, ele observou a importância desse tipo de liderança, tanto na nação quanto na igreja.  Onde quer que Deus tenha colocado você, especialmente se você tiver supervisão sobre os corações e mentes dos outros, estude os traços da liderança piedosa.  Aqueles que estão sob tal liderança piedosa, especialmente em nossas igrejas locais, oram e obedecem no Senhor tal liderança, pois um dia terão que prestar contas ao Senhor Deus sobre sua alma.  Eles desejam fazer isso com alegria, e não com tristeza, pois isso não será rentável para você. Colossenses 2:11, 12 "e nEle também fostes circuncidados com uma circuncisão feita sem mãos, na remoção do corpo da carne pela circuncisão de Cristo; tendo sido sepultados com Ele no batismo, no qual também fostes ressuscitados com Ele pela fé na obra de Deus, que O ressuscitou dentre os mortos". Atos 16:14, 15 "Uma mulher chamada Lídia, da cidade de Tiatira, vendedora de tecidos roxos, adoradora de Deus, estava escutando; e o Senhor lhe abriu o coração para responder às coisas faladas por Paulo. E quando ela e sua casa foram batizadas, ela nos exortou, dizendo: 'Se você me julgou para ser fiel ao Senhor, venha a minha casa e fique'.  E ela prevaleceu sobre nós". Atos 16:33 ". . e imediatamente ele (o carcereiro que havia crido no Senhor Jesus) foi batizado, ele e toda a sua casa". Atos 8:38 "E (o eunuco) ordenou que a carruagem parasse, e ambos desceram à água, tanto Filipe como o eunuco, e ele o batizou".</w:t>
      </w:r>
    </w:p>
    <w:p>
      <w:r>
        <w:rPr>
          <w:b/>
          <w:color w:val="FF0000"/>
        </w:rPr>
        <w:t xml:space="preserve">id 107</w:t>
      </w:r>
    </w:p>
    <w:p>
      <w:r>
        <w:rPr>
          <w:b w:val="0"/>
        </w:rPr>
        <w:t xml:space="preserve">Discuta os bares que temos visitado ao longo dos anos na história da Rede Marinha; Alguém se lembra de Sugar's em Gib ? Essa música estava na jukebox o tempo todo! O Clube da Frota da China em Hong Kong ? Combateu os ianques lá em 68 !... Lembro-me de ficar amargamente desapontado com o CFC em Honky Fid, na verdade fiquei um pouco desiludido com todo o lugar quando comparado com o resto do Extremo Oriente. Acho que talvez vindo de uma família do Exército; os pongos costumavam aumentar tanto o local. Para mim o melhor pub do mundo é o Flanagans na Mathew Street, em Liverpool, que recebeu tantas visitas daquele lugar. Lembro-me de ficar amargamente desapontado com o CFC em Honky Fid, na verdade, fiquei um pouco desiludido com todo o lugar quando comparado com o resto do extremo oriente. Acho que talvez vindo de uma família do exército; os pongos costumavam aumentar tanto o local. Para mim o melhor pub do mundo é o Flanagans na Mathew Street, em Liverpool, que recebeu tantas visitas daquele lugar. As mulheres do abrigo das esposas espancadas costumavam beber em "Flares" cerca de 30 metros acima da estrada de Flanagans...... Quem já bateu nelas a arte de chupar galos merece uma medalha O bar Neptune Faslane tinha uma jovem servindo o que passou para a cerveja, ela podia apenas ver por cima do balcão, tinha um rosto como uma cama mal feita e uma atitude de "não se meter comigo", um jovem lhe pediu um torrão e disse que eu?quando estiver pronto, ela o agarra pelo colarinho da camisa (ambas as mãos) o puxa através do bar até que estejam de nariz a nariz e diz que, em um rosnado baixo, você virá e o pegará, como o resto dos punheteiros, o que é um bom bar sem se importar com o pessoal atento O CFC em Honky Finn era um ótimo lugar, passava muitos fins de semana lá, quebrando em suco de laranja recém espremido e ouvindo os sinos tocando sobre o porto. Dias do HK $ 1/3, metade dos cantores $ 2/6 ou metade de uma coroa. O problema com a maioria dos bares que freqüentei como macaco, é que eu tenho uma grande dificuldade para lembrar onde diabos eu tinha estado, o bar Holliday Inn New Orleans Rain Forrest era bom durante o Carnaval de Mardis, era um bar de coquetel $5 tudo que você podia beber por 2 horas, um yank que tínhamos nos tornado amigáveis nos disse para dar gorjeta às empregadas do bar, então os altos funcionários do LOA todos lhe deram um dólar, ela se certificou que nossas aulas nunca estivessem vazias, o resto dos rapazes simplesmente não conseguiam entender porque éramos tão favorecidos, e nós nunca deixamos passar.</w:t>
      </w:r>
    </w:p>
    <w:p>
      <w:r>
        <w:rPr>
          <w:b/>
          <w:color w:val="FF0000"/>
        </w:rPr>
        <w:t xml:space="preserve">id 108</w:t>
      </w:r>
    </w:p>
    <w:p>
      <w:r>
        <w:rPr>
          <w:b w:val="0"/>
        </w:rPr>
        <w:t xml:space="preserve">Daal temperado e manga verde em Flaky Pastry Entradas fritas profundas; uma vez que você come uma, você sempre volta por um segundo. Fato. Kachori são como a irmãzinha esquecida de samosa -- a entrada de baixo custo que acidentalmente escorregou pelos dedos dos restauradores ocidentais. Nunca é demais enfatizar como... Não há nada mais reconfortante do que batatas derretidas e macias envoltas em molho cremoso, picante e doce - mesmo quando se trata de jantar para um na residência Modha. Ninguém gosta de cozinhar para um, não é mesmo? Para mim, é uma tarefa entediante saber que sou o único que vai poder experimentar meus esforços. Eu sou um... Rechear verduras de bebê com masala picante e de nozes pode ser uma coisa linda. Não é nada de novo, há anos os Gujaratis vêm colocando uma bandeja deles em suas mesas de jantar. Vegetais recheados são, e sempre foram, o último prato de exibição - quanto mais extensa a variedade de vegetais que você... Servido em cones de papel com malaguetas verdes fritas para aquela "bhajia na praia" sinto que sempre fui um otário por pedir entradas demais em restaurantes, especialmente quando se trata de Crispy Potato Bhajia (fatias finas de batata revestidas em uma mistura de especiarias sob medida), Hara Bara Kebabs (bolos de ervilha e couve-flor)... Eu me apaixonei por paratha aos quatro anos de idade, quando eu era o orgulhoso dono de vários utensílios de cozinha em miniatura que pareciam ter sido fabricados na cidade dos brinquedos. Eu usava minha tábua de chapatti rosa quente e meu rolo de papelão para fazer paratha bebê, que minha mãe cozinhava... Há uma palavra na cozinha indiana que costumava mandar um arrepio pela minha espinha toda vez que era pronunciada -- biryani. Eu nunca desconfiei do biryani porque é difícil cozinhar, mas porque ele é normalmente servido como prato principal. Quando era pequena, o arroz tinha... A idéia de fazer queijo em casa é uma daquelas coisas bonitas que você nunca aprecia até que realmente o faça. O Paneer é um tipo de queijo cottage (não curado) que é popular na Índia e praticamente em todos os outros lugares onde os indianos vivem, especialmente entre os vegetarianos. Nós simplesmente não podemos... Os mirtilos estão chegando à estação aqui no Reino Unido, então quando eu vi uma pilha de caixas contendo as pequenas jóias azuis, eu sabia que tinha que ter algumas. As bagas me lembram de tudo que é sumo e cheesecake é uma das minhas sobremesas favoritas. Bolo de queijo assado sem ovo é uma sobremesa rara. Uma pequena reviravolta em um velho clássico de Gujarati, rico em ferro, é essencial para os vegetarianos que, sem ele, podem se sentir constantemente letárgicos, cansados e esgotados. Falo não da educação formal em nutrição alimentar, mas da experiência. Todos nós precisamos de ferro em nossas dietas para nos manter fortes como o Popeye. Você, mais do que ninguém, sabe o quanto eu amo sobremesas inspiradas na Índia. Quando os adoráveis caras de Devnaa me enviaram uma caixa com seus chocolates temperados, eu mal podia esperar para ficar presa lá dentro. Chocolate escuro com canela, burfi de chocolate e trufas de cardamomo me mandaram para um coma de açúcar muito bem-vindo. A primeira coisa que notei foi o... Este mês tive meu primeiro gosto de fama, embora, um pouco (minhas mãos fizeram todo o trabalho). Talvez eu tenha as mãos para a televisão, mas um rosto para o rádio! Trabalhar para a Food Network abriu tantas portas para mim e minha paixão por comida continua a crescer a cada dia. Setembro viu... É seguro dizer que quando se trata de fazer pastelaria, eu não sou profissional. No entanto, quando fui desafiado via Facebook, para ter uma idéia sincera de almoço, eu estava determinado a entregar algo bom. E todos nós sabemos que as tortas são boas. Estas mini tortas (feitas em uma lata de muffin porque como eu descobri, eu... Eu me apaixonei primeiro pelos bocados esponjosos, parecidos com nuvens, que são pães dobrados de Taiwan, quando os experimentei dos populares vendedores de rua de Londres, Yum Bun (apresentados a mim por meu amigo Cheaper, do Forno). Depois de ouvir toda a propaganda de Momofuku, esses pequenos pãezinhos tipo hambúrguer finalmente haviam chegado às ruas da Grã-Bretanha. Meu primeiro... Não há nada mais OTT do que ser a mesa que pede o 'sizzler' em um restaurante; o barulho crepitante alto, o waft aromático das especiarias e o irritante</w:t>
      </w:r>
    </w:p>
    <w:p>
      <w:r>
        <w:rPr>
          <w:b/>
          <w:color w:val="FF0000"/>
        </w:rPr>
        <w:t xml:space="preserve">id 109</w:t>
      </w:r>
    </w:p>
    <w:p>
      <w:r>
        <w:rPr>
          <w:b w:val="0"/>
        </w:rPr>
        <w:t xml:space="preserve">Sistema de Pontos: Poderia Schenn ter sido um pato? Brian Burke não leva o crédito pela redação de Luke Schenn 5° em 2008, mas ele está certamente feliz por eles terem sido.  Sob circunstâncias diferentes, nas quais nos depararemos com uma série de posts, Burke's Ducks estaria na mistura para o nativo de Saskatoon no rascunho de 2008. A sorte brilhou no azul e branco, permitindo que eles negociassem até a 5ª escolha geral.  Houve um custo associado de seu sétimo lugar original, mas o resultado final é um potencial futuro capitão da Maple Leafs do molde Scott Stevens. Inacreditável como parece; talvez, até mesmo risível, Schenn, pudesse estar vestindo as cores dos patos. A história não começa, porém, em Anaheim.  Ela começa em Edmonton. Em 26 de fevereiro de 2008, dia do prazo comercial da NHL, Edmonton ficou em segundo lugar na Conferência Ocidental com 63 pontos, bom o suficiente para um empate em quinto lugar na classificação geral e ocupando uma vaga na loteria, muito para a vertigem dos Ducks. Anaheim foi a proprietária da primeira escolha dos Oilers como compensação pela assinatura do Dustin Penner.  A justificação sobre a caça furtiva Penner não poderia ter funcionado melhor para Burke.  O Karma tem uma maneira engraçada de morder os GM da NHL no traseiro. Quando o calendário virou para março, nove pontos separaram Edmonton da final do playoff.  Uma corrida de 11-5-1 em março/abril deu esperança de uma vaga para a repescagem.  Finalmente eliminados com menos de um punhado de jogos programados, três pontos acabaram por mantê-los fora dos oito primeiros colocados. Entre as 11 vitórias, cinco foram em tempo extra (dois tiroteios, três horas extras). Apesar da corrida, a pós-temporada não foi para os Oilers e derrubou a palheta de uma das cinco primeiras para o 12º lugar no total, muito para o desgosto dos Ducks e para bater nos dentes do karma. (Nota ** A palheta foi finalmente virada para os Sabres de Búfalo por via de Los Angeles). O que isso tem a ver com o Schenn de desenho dos Leafs? Toronto, na 7ª posição, trocou através dos Islanders para assumir a 5ª posição para a elaboração do Schenn.  Eles acabaram nessa posição, com base no atual sistema de pontos.  Jogos de três pontos, vitórias em tiroteios e pontos de prorrogação.  Os pontos dos perdedores ... todos desempenharam um papel durante toda a liga.  É a percepção de paridade da classificação final, um subproduto do atual sistema de pontos. Tudo isso é uma ilusão. Edmonton pode ter perdido a pós-temporada por apenas três pontos, mas suas 41 vitórias o colocaram em 12º lugar, incluído 22 no regulamento, e 19 na prorrogação, a maioria na NHL (Atlanta/Nova Jersey ficou empatada em segundo lugar geral com 15). A ilusão não começa no final da classificação da temporada, mas em janeiro. Os playoffs em janeiro? Usando um programa personalizado (criado por mim e pelo desenvolvedor/escritor Gilbert Brown) para simular a classificação por pontos em qualquer data definida pelo usuário durante toda a temporada, a análise revelou como o atual sistema de pontos leva em conta aspectos do jogo (ou seja, tiroteios) que o manterão em funcionamento por anos. O programa foi originalmente criado para provar minha teoria de que o atual sistema de pontos criou uma corrida artificial de repescagem em janeiro. Com os playoffs da NFL em andamento, e o Super Bowl no horizonte, eu pensei que o sistema de pontos se desviava da mentalidade dos playoffs da NFL, roubando o fogo para jogos com implicações nos playoffs.  Depois do Super Bowl, a NHL poderia aumentar as implicações dos jogos para os playoffs e conseguir lugares nos assentos.  Isso levou diretamente ao barulho do prazo final da NHL e ganhou ainda mais vapor para uma corrida de retaguarda. Franquias individuais de marketing de jogos com implicações na repescagem nos dias de cão da temporada.  É o sonho de um comerciante, e os donos poderiam comprar isso com sinais de dólar nos olhos. Os resultados revelaram alguns cenários isolados muito interessantes, mas nada que sugira que um sistema seja melhor que o outro. Edmonton pode ter perdido as finais por três pontos, mas eles foram capazes de comercializar jogos com implicações nas finais já em janeiro, utilizando este sistema de pontos.  Assim, também Atlanta, que estava legitimamente na caça, poderia até cerca do prazo comercial. Você acha que um sistema de 3-PT funciona melhor, certo? Não. Ele funciona quase exatamente como a classificação atual em cada ponto da temporada, apesar de algumas discrepâncias. Voltando ao pré-perdedor</w:t>
      </w:r>
    </w:p>
    <w:p>
      <w:r>
        <w:rPr>
          <w:b/>
          <w:color w:val="FF0000"/>
        </w:rPr>
        <w:t xml:space="preserve">id 110</w:t>
      </w:r>
    </w:p>
    <w:p>
      <w:r>
        <w:rPr>
          <w:b w:val="0"/>
        </w:rPr>
        <w:t xml:space="preserve">No início de 1991, Marshall Faulk era um homem procurado - procurado por muitas das mais prestigiadas escolas de futebol do país.  Ele havia acabado de terminar uma temporada estelar como jogador estrela do colegial em Nova Orleans, e os treinadores universitários estavam acampados do lado de fora de sua porta de entrada 24 horas por dia, 7 dias por semana. Faulk teve uma infância difícil, crescendo em um dos projetos habitacionais mais notórios da América.  Quando jovem, o futebol era sua paixão.  Desde muito jovem, ele era bom no jogo e chamou a atenção de vários olheiros universitários.  Os recrutadores o cortejaram como júnior e, quando ele estava rasgando os campos como sénior, já estavam chegando ofertas de bolsas de estudo. Com a aproximação do Dia Nacional de Assinatura de 1991, o treinador Tom Osborne e sua equipe na Universidade de Nebraska estavam no alto da Faulk e confiantes de que ele logo estaria usando o escarlate e o creme dos Huskers.  Afinal de contas, Faulk gostava do Nebraska.  Assim como sua mãe, seu orientador e até mesmo seu professor de inglês, que tinha uma grande influência sobre ele. Durante uma visita em casa, Osborne sentiu que ele fez uma conexão com Faulk e sua família. Como um recrutador experiente, Osborne sabia quando as personalidades "clicavam" na sala de estar de um jogador. Não havia dúvidas na mente do treinador que Faulk se sentia bem no Nebraska. Na verdade, Osborne admite que achava que era quase um negócio fechado - Faulk estava praticamente a caminho de Lincoln, Neb. No Dia Nacional da Assinatura, Marshall Faulk assinou com a Universidade Estadual de San Diego, muito longe e muito menos prestigiado que as muitas potências do futebol que o cortejavam. Osborne ficou surpreso. "Acontece que estávamos recrutando ele como defensor, o que a maioria das pessoas tinha", disse Osborne. Mas Marshall, no fundo, sempre quis ser um running back". É claro, a SDSU disse a Marshall que eles ficariam encantados em tê-lo jogando como um running back, mas com sua velocidade flamejante, Nebraska teria adorado tê-lo em seu backfield também. Faulk tinha o talento para se destacar em ambos os lados da bola. "Embora tivéssemos sido minuciosos, e tivéssemos feito nosso trabalho em casa", disse Osborne, "não lhe tínhamos feito uma pergunta chave: 'Marshall, em que lado da bola você quer jogar?  É por isso que é realmente importante fazer muita escuta.  Acho que poderíamos ter tido Marshall Faulk se tivéssemos acabado de recrutá-lo como um running back". O resto, como eles dizem, é história. Faulk floresceu na SDSU, correndo por 1.400 jardas e marcando 23 touchdowns apenas em seu ano de calouro. Durante 13 anos de carreira profissional, Faulk acumulou 12.279 jardas apressadas e marcou 136 touchdowns, algumas das estatísticas mais impressionantes da história da NFL. Certamente, deve ter sido frustrante para os treinadores da Husker ver a carreira de Faulk de longe, sabendo que eles estavam tão perto de contratá-lo. É um sentimento que assombra muitos treinadores. É um sentimento com o qual os empresários também lidam. Como os treinadores de futebol, os profissionais devem ouvir atentamente seus "recrutas" - seus clientes. Quantos negócios um vendedor perde, porque ele ou ela fala demais e não responde ao que o cliente realmente quer? Quantos funcionários estrelas um gerente de contratação perde, porque ele ou ela não ouve realmente? Então lembre-se, pergunte sempre a seus clientes: "De que lado da bola você quer jogar?  Então escute atentamente as respostas. Jeff Beals é um autor premiado, que ajuda os profissionais a fazer mais negócios e ter um impacto maior no mundo através de técnicas eficazes de vendas, marketing e marca pessoal.  Como orador profissional, ele faz palestras e workshops enérgicos e bem humorados para o público mundial.   Você pode aprender mais e seguir seu "Business Motivation Blog" em http://www.JeffBeals.com .</w:t>
      </w:r>
    </w:p>
    <w:p>
      <w:r>
        <w:rPr>
          <w:b/>
          <w:color w:val="FF0000"/>
        </w:rPr>
        <w:t xml:space="preserve">id 111</w:t>
      </w:r>
    </w:p>
    <w:p>
      <w:r>
        <w:rPr>
          <w:b w:val="0"/>
        </w:rPr>
        <w:t xml:space="preserve">Custo da construção de um quadriciclo Quanto custa fazer um quadricóptero? Fazer Quadcopter's pode se tornar um hobby viciante muito rapidamente. Você pode construir a partir de várias partes do zero ou construir a partir de locais respeitáveis como eu, os custos podem ser de cerca de $90 (56) o céu é o limite. Eu estou aqui para ajudá-lo a construir um Quad dentro de seu orçamento de custos. Tentar equilibrar todas as especificações entre as peças para fazer um Quadcoptor estável e ágil, pode ser uma tarefa bastante árdua. Neste posto eu estarei cobrindo alguns dos custos para fazer um Quadcopter, e algumas das minhas experiências no meu empreendimento de construir um Quadcopter, na esperança de que este posto possa ajudá-lo a economizar algum tempo e dinheiro. Custo geral estimado das peças para um kit. RTF ! Moldura $10 -$300 -- -- -- -- -- -- -- -- -- -- -- -- -- -- -- -- -- -- 6 ish -- -190 4 Motores $40 -$100 -- -- -- -- -- -- -- -- -- -- -- -- -- -- -- -- -- -- -- -- -- -- -- -- -- -- -- -- 63 4 ESCs $40-$100 -- -- -- -- -- -- -- -- -- -- -- 25 -- -- -- -- -- -65 4 Adereços $5-$50 -- -- -- -- -- -- -- -- -- -- -- -- -- -- -- -- -- -- -- -- -- 3 -- -- -- -- -- 30 o preço mais alto é para os adereços de carbono. 1 Controlador de vôo $15-$250 -- -- -- -- -- -- -- -- -- -- -- -- -- 10 -- -- -- -150 1 Bateria Lipo $10-$50 -- -- -- -- -- -- -- -- -- -- -- -- -- -- -- -- -- -- -- -- 6 -- -- -- -- 30 + dependendo se você escolher ter mais de um. Transmissor e Receptor $25-$450 -- -- -- -- -- -- -- -- -- 80 -- -- -- -300 Peças Diversas (Fios, conectores, etc) $20-$50 -- -- -- 15 -- -- -- 25 Carregador de Bateria $5-$100 -- -- -- -- -- -- -- -- -- -- -- -- -- -- -4 -- -- -- -- 65 * Tenha em mente que estas estimativas incluem um transmissor, receptor, bateria e carregador de bateria. Muitos kits não incluirão todos estes itens. O custo estimado para o sistema completo que eu fiz não! inclui o Transmissor e o Receptor. Como você pode ver, há uma gama enorme que você pode gastar em um Quadcopter (Não incluindo o custo de FPV. Esse será outro posto). Meu Quadcoptor custou, até agora $233 -- 150 (Excluindo os custos de postagem e direitos de importação, o equipamento de rádio que já possuo) Por favor, tenha em mente que houve muito trabalho na construção disto, há solda e algum outro trabalho envolvido! Eu posso ajudá-lo com isto, não é difícil. A estrutura é a parte principal de um Quadcopter, e há uma enorme escolha de materiais, desenhos e layouts para escolher. Você pode até mesmo construir sua própria estrutura de madeira a um custo muito baixo, se quiser manter o custo baixo. Deixe um Ponto de Desclassificação de Resposta para mencionar. Este site não é!!!! um site de venda! Por favor, leia a isenção de responsabilidade total no final da página principal. Eu quero ajudar vocês. Mas se vocês comprarem alguma coisa do meu site, isto irá para manter este site ao vivo. Novos posts Este site não é afiliado de forma alguma ao fabricante do produto ou produtos apresentados neste site. Este site fornece apenas informações de marketing para os produtos aqui apresentados. Reconhecemos que produtos, nomes de empresas e logotipos mencionados neste site são marcas registradas de seus respectivos proprietários. Alguns links neste site podem levar direta ou indiretamente a ofertas de afiliados. O proprietário deste site pode receber uma compensação se uma compra for feita usando um link de afiliação deste site. O proprietário deste site não faz nenhuma garantia em relação a estas ofertas e todas as ofertas devem ser vistas como recomendações apenas.</w:t>
      </w:r>
    </w:p>
    <w:p>
      <w:r>
        <w:rPr>
          <w:b/>
          <w:color w:val="FF0000"/>
        </w:rPr>
        <w:t xml:space="preserve">id 112</w:t>
      </w:r>
    </w:p>
    <w:p>
      <w:r>
        <w:rPr>
          <w:b w:val="0"/>
        </w:rPr>
        <w:t xml:space="preserve">Após um dia de disputas legais, a ministra da ACC Judith Collins resolveu seu caso de difamação com dois deputados trabalhistas, que dizem lamentar suas palavras. O ministro e os deputados trabalhistas Trevor Mallard e Andrew Little, armados com advogados, participaram de uma audiência de acordo no Tribunal Superior de Auckland para ação lançada por Collins em maio. Ela alega que os dois deputados da oposição a difamaram por causa dos comentários que ela diz ter ligado ao vazamento de um e-mail da ex-presidente do Partido Nacional Michelle Boag por causa de uma violação maciça da privacidade do ACC. Após quase seis horas em tribunal fechado, os políticos surgiram e entregaram à mídia uma declaração por escrito, recusando-se a comentar mais. Eles concordaram que o e-mail vazado levantou "uma questão de séria preocupação pública" e Little e Mallard tinham o direito de questionar quem era o responsável. Entretanto, parece que houve uma concessão de que o questionamento deles foi longe demais. "As partes continuam discordando sobre se as observações feitas pelos senhores Mallard e Little respectivamente na Rádio Nova Zelândia implicaram que a ministra assegurou falsamente à Casa que nem ela nem seu gabinete foram responsáveis pelo vazamento", disse a declaração. "Os Srs. Mallard e Little confirmaram à Sra. Collins que não era sua intenção e desejam deixar isso claro publicamente e, no caso de tal significado ser tomado, eles lamentam". Mallard e Little inicialmente riram da ação, rotulando-a de "vexatória, politicamente motivada e sem princípios" e haviam dito anteriormente que não se desculpariam se não acreditassem que a haviam difamado. Fora do tribunal esta manhã Collins enfatizou que ela estava apenas procurando os deputados trabalhistas para pedir desculpas e estava interessada em evitar que o assunto fosse a julgamento. "Eu sempre deixei muito claro que fui difamada para que isso precisasse ser reconhecido", disse ela.</w:t>
      </w:r>
    </w:p>
    <w:p>
      <w:r>
        <w:rPr>
          <w:b/>
          <w:color w:val="FF0000"/>
        </w:rPr>
        <w:t xml:space="preserve">id 113</w:t>
      </w:r>
    </w:p>
    <w:p>
      <w:r>
        <w:rPr>
          <w:b w:val="0"/>
        </w:rPr>
        <w:t xml:space="preserve">Escolha de opções de moradia Casas de madeira Muitas de nossas casas são feitas de madeira. Com tanta abundância de material à mão em nossas florestas, a madeira rapidamente se tornou o material básico de escolha. Além disso, as casas de madeira são mais flexíveis e capazes de lidar com os terremotos que a Nova Zelândia às vezes experimenta. Você tem muitas escolhas e a chance de escolher o tipo de estilo de vida que deseja para você e sua família, quer você compre ou alugue. A moradia na Nova Zelândia é muito variada. Se você está procurando um estilo de vida ao ar livre, um lugar no coração da cidade ou uma casa de família com espaço para as crianças correrem por aí, você o encontrará aqui. Suas opções incluem casas suburbanas, blocos de vida rural e estilo de vida, apartamentos, flats e casas de cidade. Todas estas opções estão listadas no Trade Me , um site imobiliário popular na Nova Zelândia. Aluguéis e preços de casas Os preços tanto para alugar ou comprar casas variam muito, e muitas vezes são mais caros do que alguns migrantes esperam. (O sonho Kiwi de ter uma casa própria para todos mantém a demanda e os preços das casas relativamente altos). Mas para lhe dar uma referência, a mediana nacional do aluguel é de cerca de NZ$ 350 por semana para uma casa de três quartos. Nas partes centrais de Auckland e Wellington, a mesma propriedade alugaria entre NZ$580-660 por semana. Se você estiver considerando comprar, o preço médio nacional da casa era de NZ$365.000 em abril de 2012. Como regra geral, as grandes cidades são as mais caras, e Auckland a mais cara delas, enquanto os preços tendem a ser mais baixos na Ilha do Sul. Aluguel Como muitos recém-chegados, você provavelmente começará sua estada alugando enquanto você tem uma idéia de sua nova localização e decide que tipo de acomodação você quer a longo prazo. Os aluguéis na Nova Zelândia são regulados pela Lei de Locações Residenciais e administrados pelo Building &amp; Housing Group dentro do Ministério de Negócios, Inovação e Emprego. Eles fornecem contratos padrão que esboçam os termos do contrato e as responsabilidades de ambas as partes. Eles também possuem o vínculo, e prestam um serviço de resolução de disputas. Obviamente, há muitos lugares para encontrar lugares para alugar, incluindo jornais, mas um lugar popular para começar é online no Trade Me - uma instituição da Nova Zelândia e mais popular aqui do que o eBay. Comprando Enquanto você pode sentir a necessidade de comprar assim que chegar para ajudar sua família a se sentir resolvida, é uma grande decisão e você não deve se apressar. Possuir sua própria casa é parte do sonho Kiwi. Quando você estiver pronto para comprar, verá que o processo de compra está bem organizado e regulado para garantir um processo justo tanto para compradores quanto para vendedores. Pode levar de três a quatro semanas para concluir a compra, uma vez encontrado o lugar desejado. Se você decidir que quer comprar, certifique-se de obter um LIM - Land Information Memorandum. É um documento produzido pelo conselho local que inclui todo tipo de informação importante sobre a propriedade que você está considerando. Esteja ciente também que algumas casas construídas com acabamento em gesso (principalmente nos anos 90) desenvolveram problemas com a rigidez do tempo. Se você estiver considerando uma casa deste tipo, visite o Ministério da Empresa, Inovação e Emprego para obter informações úteis. Se você é proprietário de uma propriedade na Nova Zelândia, são-lhe cobradas taxas. Esta é uma taxa anual emitida por seu conselho local para financiar serviços públicos como coleta de lixo e bibliotecas, e é baseada no valor de sua casa. Pode ser uma quantia substancial, portanto verifique com sua prefeitura antes de se comprometer com um imóvel. Casas e apartamentos para alugar são anunciados em jornais locais e sites de propriedade como, por exemplo Vida à beira-mar Você nunca está longe de uma praia na Nova Zelândia e há assentamentos à beira-mar perto da maioria das cidades e vilas onde você pode encontrar uma pequena casa ou cabanas, chamadas baches (ou berços na Ilha do Sul). Estas casas, muitas vezes muito modestas, são uma parte icônica da história e da cultura da Nova Zelândia. Coisas que você notará sobre as casas da NZ A maioria são residências independentes de um único andar com seu próprio jardim (ou "seção", como a chamamos). As casas neozelandesas são geralmente construídas para aproveitar ao máximo a luz (idealmente voltada para o norte) e o ar livre. Prezamos este "fluxo interior-exterior" especialmente adequado para churrascos e vida de verão. Alguns migrantes são surpreendidos pela falta de vidros duplos, aquecimento central ou ar condicionado como padrão em algumas de nossas casas mais antigas (mas note que vidros duplos e isolamento são agora obrigatórios em casas novas).</w:t>
      </w:r>
    </w:p>
    <w:p>
      <w:r>
        <w:rPr>
          <w:b/>
          <w:color w:val="FF0000"/>
        </w:rPr>
        <w:t xml:space="preserve">id 114</w:t>
      </w:r>
    </w:p>
    <w:p>
      <w:r>
        <w:rPr>
          <w:b w:val="0"/>
        </w:rPr>
        <w:t xml:space="preserve">O abortador aposentado de New Jersey Robert Livingston foi um campeão dos direitos ao aborto nos anos 60 e 70 - uma vez, em 1972, ele chegou a realizar uma coletiva de imprensa em que se apresentou como um médico abortista ilegal. Mas agora, quase meio século depois, Livingston evita falar sobre direitos reprodutivos porque ele acredita que o assunto se tornou mais "emocionalmente carregado" do que era na época. "Eu teria medo", disse ao The Record o jovem de 77 anos, que agora vive no que ele chamou de uma comunidade "conservadora" de aposentados da Flórida. "A atmosfera é tão sinistra agora. Eu não saberia por onde começar". Livingston disse que achava que o estigma de ser um médico abortista é maior agora do que era nos anos 60 e que a oposição pública é mais forte do que jamais viu - inclusive durante os anos 70, quando seu consultório era cercado diariamente por manifestantes. Mas ele não está falando apenas do sentimento nacional. Ele só falou com um dos 300 residentes de sua comunidade de aposentados sobre seu passado pró-escolha, e quando ele abordou a idéia de escrever uma autobiografia com seus filhos, eles lhe pediram que não o fizesse porque temiam que isso arruinasse suas práticas médicas (todos eles são médicos) e enfurecesse alguns de seus cônjuges anti-escolha. O médico aposentado foi outrora um tal dispositivo do movimento pró-escolha que até Carol Lavis, a ex-presidente interina do condado de Bergen Right to Life, reconheceu sua importância. "Ele era definitivamente a figura radical da área", disse ela. "Quando ele começou a falar, os pró-vida disseram: 'Oh, rapaz, temos que nos organizar'". Agora, especialmente depois da controvérsia do "estupro legítimo" de Akin, Livingston está morrendo de vontade de falar sobre seu passado - mas ninguém quer ouvir. "Estou estourando para falar sobre minha experiência com o aborto durante todos estes anos", disse Livingston, embora ele também tenha dito que nunca pensou em si mesmo como um radical. "Naqueles anos, eu não pensei que fosse alguém especial", disse ele. "Precisava ser feito". Os pacientes estavam muito gratos. E foi tão fácil".</w:t>
      </w:r>
    </w:p>
    <w:p>
      <w:r>
        <w:rPr>
          <w:b/>
          <w:color w:val="FF0000"/>
        </w:rPr>
        <w:t xml:space="preserve">id 115</w:t>
      </w:r>
    </w:p>
    <w:p>
      <w:r>
        <w:rPr>
          <w:b w:val="0"/>
        </w:rPr>
        <w:t xml:space="preserve">A Idade dos Irritantes Desde que meu marido e eu nos conhecemos há 18 anos, brincamos sobre como eu sou mais velha do que ele (por três anos). Agora que estou me aproximando dos 50 anos, esta brincadeira me atinge. Eu sei que não deveria. Falei com ele, e ele tentou ser sensível sobre isso, mas ele sente que, como sempre brincamos dessa maneira, não devemos ceder ao meu estresse de envelhecer. É razoável para ele "aposentar" estas piadas? -Começar a sentir-se verdadeiramente velho Ambos os lados são válidos aqui, e parece que vocês estão sendo respeitosos um com o outro - um ótimo começo. Mas você ainda é tão jovem. Se você é tão sensível quanto ao envelhecimento agora, você precisa se perguntar se é uma questão maior que precisa ser resolvida. E quando você diz que está se aproximando dos 50 anos, isso significa em dois meses, ou em quatro anos? Muitas pessoas ficam super-sensíveis em torno de grandes aniversários, e é razoável que você peça que a conversa do velho nevoeiro fique em pausa por um período de tempo específico. Mas se seus medos de envelhecimento são mais substanciais que isso, isto pode ser algo para você explorar com um conselheiro. Apaixonando-se novamente e novamente Meu marido e eu estamos juntos há 10 anos e tivemos um bebê recentemente. Logo antes do nascimento do bebê, ele disse que havia se apaixonado por mim e deu uma cambalhota ao querer estar com outras mulheres. Mas ele nunca me traiu, e também diz que não quer me perder e quer resolver isso. Ele "se apaixonou" por mim duas outras vezes em nosso relacionamento e nós pudemos trabalhar através dele. Não sei se eu deveria continuar tentando uma terceira vez. -Lovefool Muitas pessoas lendo podem estar batendo a palma da mão na testa, se perguntando por que você teria um bebê em um relacionamento tão aparentemente instável. Vou fingir que não sou uma dessas pessoas e reconhecer que sua descrição pode abranger um amplo espectro de situações, desde um marido super-honesto que está alarmado com o ennui mais leve e quer ser pró-ativo, até um cara que não quer ser monógamo. Só você sabe onde ele está na escala. Mas há um bebê envolvido aqui, o que torna ainda mais urgente que você fale sobre isso e obtenha alguma ajuda e descubra se uma solução mais permanente é possível.</w:t>
      </w:r>
    </w:p>
    <w:p>
      <w:r>
        <w:rPr>
          <w:b/>
          <w:color w:val="FF0000"/>
        </w:rPr>
        <w:t xml:space="preserve">id 116</w:t>
      </w:r>
    </w:p>
    <w:p>
      <w:r>
        <w:rPr>
          <w:b w:val="0"/>
        </w:rPr>
        <w:t xml:space="preserve">Quando seu pai moribundo confessa que não é seu pai biológico - e que tem um gêmeo - Washington, D.C., a âncora de notícias da manhã Ellery O'Brien está desesperada por respostas. Atormentada por um pesadelo recorrente no qual uma mulher coberta de sangue que foi esfaqueada repetidamente por um assassino, cambaleia pelas escadas de uma bela casa antiga, Ellery viaja para a cidade natal de sua falecida mãe -- Agarita Springs, Texas -- não percebendo até chegar que alugou a própria casa que vê em seus sonhos. Ninguém na cidade quer desenterrar o passado, mas o fazendeiro Clint Littleton começa a ajudar Ellery e as centelhas de atração branca entre eles. Os pesadelos, no entanto, persistem. E cada vez, antes de Ellery acordar, ela vê uma imagem cada vez mais assustadora: apenas um pouco mais do rosto do assassino. . . A autora do New York Times, Elaine Coffman, troca de marcha com pulsação, o que resulta em seu primeiro romance de suspense romântico que bate no coração.</w:t>
      </w:r>
    </w:p>
    <w:p>
      <w:r>
        <w:rPr>
          <w:b/>
          <w:color w:val="FF0000"/>
        </w:rPr>
        <w:t xml:space="preserve">id 117</w:t>
      </w:r>
    </w:p>
    <w:p>
      <w:r>
        <w:rPr>
          <w:b w:val="0"/>
        </w:rPr>
        <w:t xml:space="preserve">Todos os tipos de atividades aquáticas são possíveis na longa e ampla praia de Acapulco, incluindo jet ski, esqui aquático, windsurf, passeios de bicicleta aquática, canoagem e muito mais. * Toalhas grátis para os residentes do hotel. ATIVIDADES DESPORTIVAS Quadras de tênis Quadras de basquetebol Quadras de vôlei de praia Tênis de mesa Dardos RESTAURANTES Férias em Acapulco significa comer comidas deliciosas e saudáveis. Nossos chefs exclusivos utilizam os produtos frescos e biológicos da Fazenda Tarsan. Estes alimentos são a carne de animais especialmente nutridos, e frutas e vegetais são produzidos sem nenhum aditivo químico. Nosso restaurante de praia e bar à beira da piscina oferecem vários tipos de petiscos, bebidas e coquetéis. Nosso restaurante Tepe (Hill) serve deliciosos cafés da manhã, buffets abertos para almoço e jantar e tem sua própria atmosfera característica. É um lugar ideal para noites suaves de inverno com belas vistas para o mar e para as montanhas. CASINO Para aqueles que se sentem afortunados, Acapulco tem seu cassino para tentar a sorte e para se divertir. Aberto todas as noites. CENTRO DE CONFERÊNCIA O maior e mais bem equipado centro de conferências do norte de Chipre. Pode ser dividido em diferentes tamanhos de capacidade de 100 a 1000 pessoas e tem grandes foyers, equipamentos tecnológicos e pessoal experiente para receber todos os tipos de organizações. PISCINA MAIOR &amp; AQUA PARK A maior piscina do Norte de Chipre. Aqua Park, piscina para crianças e piscinas cobertas também estão disponíveis. BANHO TURCO Aproveite a tradição do Banho Turco (hamam) durante suas férias em Acapulco.</w:t>
      </w:r>
    </w:p>
    <w:p>
      <w:r>
        <w:rPr>
          <w:b/>
          <w:color w:val="FF0000"/>
        </w:rPr>
        <w:t xml:space="preserve">id 118</w:t>
      </w:r>
    </w:p>
    <w:p>
      <w:r>
        <w:rPr>
          <w:b w:val="0"/>
        </w:rPr>
        <w:t xml:space="preserve">É um guia alimentar adaptado para refletir as tradições e escolhas alimentares das Primeiras Nações, Inuit e Mtis , e é um complemento ao Guia Alimentar do Canadá 2007 . Este guia alimentar sob medida tem recomendações para uma alimentação saudável baseadas na ciência. Ele reconhece a importância dos alimentos tradicionais e dos alimentos comprados em lojas para as Primeiras Nações, Inuit e Mtis hoje. Este guia alimentar pode ser uma ferramenta importante para que indivíduos, famílias e comunidades aprendam e compartilhem formas de comer bem, incluindo alimentos tradicionais e alimentos comprados em lojas. 2. Por que existe um guia alimentar adaptado às necessidades das Primeiras Nações, dos Inuit e dos Mtis? As culturas aborígines têm valores, tradições e às vezes escolhas alimentares diferentes daquelas da população canadense em geral. O guia alimentar sob medida mostra exemplos de alimentos tradicionais das Primeiras Nações, Inuit e Mtis . Ele também explica como os alimentos tradicionais podem ser usados em combinação com alimentos comprados em lojas para um padrão alimentar saudável. 3. Quais são as principais diferenças entre o Eating Well with Canada's Food Guide e o Eating Well with Canada's Food Guide - First Nations, Inuit e Mtis ? Comer Bem com o Guia de Alimentos do Canadá - Primeiras Nações, Inuit e Mtis reflete a importância dos alimentos tradicionais e dos alimentos comprados em lojas para os aborígines que vivem no Canadá. Ele mostra fotos de alimentos comprados em lojas que estão geralmente disponíveis em locais rurais e remotos, e fornece imagens e conteúdos únicos desenvolvidos para as populações aborígines. 4. Comer Bem com o Guia de Alimentos do Canadá - First Nations Inuit e Mtis substitui outros guias alimentares que foram adaptados regionalmente para refletir os alimentos e tradições locais? As versões anteriores do Guia de Alimentos do Canadá foram adaptadas em várias regiões do Canadá para refletir as comidas e tradições locais. Entretanto, esta é a primeira vez que o Guia Alimentar do Canadá foi adaptado nacionalmente para refletir os alimentos e tradições das Primeiras Nações, dos Inuit e dos Mtis. As informações dietéticas contidas neste novo guia alimentar feito sob medida nacionalmente fornecem uma referência atualizada para a adaptação de qualquer guia alimentar local ou regional. 5. Como foram escolhidos os idiomas para tradução, e onde vivem os falantes desses idiomas? As línguas Cree, Ojibwe e Inuktitut foram escolhidas para alcançar o maior número de falantes. Todos esses idiomas têm mais de 30.000 falantes cada um. Todos os outros idiomas aborígines têm menos de 15.000 falantes cada um. Os dados do Censo de 2006 foram usados na tomada de decisão sobre os idiomas.</w:t>
      </w:r>
    </w:p>
    <w:p>
      <w:r>
        <w:rPr>
          <w:b/>
          <w:color w:val="FF0000"/>
        </w:rPr>
        <w:t xml:space="preserve">id 119</w:t>
      </w:r>
    </w:p>
    <w:p>
      <w:r>
        <w:rPr>
          <w:b w:val="0"/>
        </w:rPr>
        <w:t xml:space="preserve">Ed Miliband -- Discurso sobre saúde mental ao Royal College of Psychiatrists 29 de outubro de 2012 | - Check Against Delivery - É excelente estar aqui com você hoje no Royal College of Psychiatrists. Falei há algumas semanas em Manchester sobre o futuro de nosso país. Sobre os enormes desafios que a Grã-Bretanha enfrenta, enquanto tentamos reconstruir nossa economia e criar uma sociedade mais forte. Um país onde todos têm interesse, onde a prosperidade é justamente compartilhada e onde protegemos e melhoramos as instituições que nos unem. Eu chamei esta abordagem de "Uma nação". Uma Nação significa que ninguém é deixado de fora, ou anulado. Porque é errado. E não podemos ter sucesso como país se é isso que fazemos. E hoje quero falar sobre um dos desafios mais sérios que nosso país enfrenta. Um desafio que deixa as pessoas de fora exatamente dessa maneira. Afetando: Norte e sul. Ricos e pobres. Velhos e jovens. Os que trabalham e os que não podem. Pessoas incapacitadas e não incapacitadas. Um problema que pode atingir qualquer pessoa. Abala milhões de vidas. E mina o bem-estar de nossa nação. E é também um desafio que afeta nossa competitividade como país. Isso coloca uma enorme pressão sobre nossos serviços públicos. E isso custa à nossa economia dezenas de bilhões de libras por ano. Estou falando, é claro, do desafio da saúde mental. Desde as pessoas que vivem com esquizofrenia e transtorno bipolar até os que lutam contra a depressão e os ataques de pânico. Agora, você pensaria que um desafio amplo e importante como este seria algo sobre o qual todos nós falaríamos. Que ele estaria no topo da agenda política. Que todo líder político seria obrigado a se dirigir a ele. Que estaríamos caindo uns sobre os outros, como fazemos, para provar que temos uma solução. Mas isso não tende a acontecer. Durante muito tempo, políticos de todos os partidos, incluindo o meu, mantiveram um silêncio quase completo sobre a saúde mental. Somente em emergências e no fim extremo das condições temos a tendência de falar sobre o assunto. Agora haverá algumas pessoas que dizem que a saúde mental é o tipo de assunto de que podemos falar nos bons tempos, mas não quando a economia é tão prioritária. Em minha opinião, isso é o oposto da verdade. Porque a saúde mental é um desafio econômico que impede a prosperidade. Porque, por mais difíceis que sejam os desafios econômicos, não podemos esquecer a qualidade de vida das pessoas. E, finalmente, se queremos uma política que fale diretamente aos desafios que o povo britânico enfrenta em sua vida cotidiana, não podemos permitir que o silêncio continue. Tabu E não é só a política que é muito silenciosa. É um tabu que atravessa nossa sociedade e que infecta tanto nossa cultura quanto nossa política. É um tabu que não só arruína a vida de milhões de pessoas, mas também coloca uma grande pressão sobre o financiamento de nosso SNS e ameaça a capacidade da Grã-Bretanha de pagar nosso caminho no mundo. É um tabu que deve ser quebrado se quisermos reconstruir a Grã-Bretanha como Uma Nação. A saúde mental é um assunto que todos nós, quem quer que sejamos, ainda evitamos instintivamente. Em casa, no local de trabalho e em nossas comunidades, ela tende a ser escovada sob o tapete. É improvável que os professores e nossos pais falem conosco sobre doenças mentais quando somos jovens. E todos nós tememos o desconhecido. Hoje, em 2012, muitas pessoas neste país ainda sentem como se tivessem que fingir que têm algo mais errado com elas quando estão lutando contra a depressão. As pessoas podem ter medo de contar ao seu chefe. Intimidadas pela cultura que ainda envolve a doença mental. Assustadas com o silêncio. E não são apenas seus patrões. São seus familiares e amigos que também não sabem como reagir. Como me disse recentemente Kevan Jones, um deputado trabalhista que falou corajosamente sobre sua própria depressão: se você tem uma doença física grave, as mensagens de bem-estar tendem a inundar. Mas quando um amigo dele estava lutando contra a depressão recentemente e Kevan lhe enviou uma mensagem, seu amigo lhe disse que era a única que ele havia recebido. A doença mental pode afetar qualquer pessoa, mas é mais falada abertamente em alguns setores da sociedade do que em outros. Para que as pessoas falem sobre isso e obtenham ajuda, é preciso que haja uma linguagem e compreensão comuns. Se não for reconhecido, é como se não existisse. As pessoas fingem que estão bem, a família e os amigos fazem vista grossa, nada acontece até que muitas vezes seja tarde demais. Uma mudança de cultura aconteceu com doenças que antes eram tabu: do câncer à aids a outras doenças sexualmente transmissíveis. Mas isso tem</w:t>
      </w:r>
    </w:p>
    <w:p>
      <w:r>
        <w:rPr>
          <w:b/>
          <w:color w:val="FF0000"/>
        </w:rPr>
        <w:t xml:space="preserve">id 120</w:t>
      </w:r>
    </w:p>
    <w:p>
      <w:r>
        <w:rPr>
          <w:b w:val="0"/>
        </w:rPr>
        <w:t xml:space="preserve">A revisão por pares escolhe um pacote de papéis em conserva que eu só posso falar por mim mesmo, mas a idéia da revisão por pares geralmente enche um pesquisador com os sentimentos diametralmente opostos de medo do fracasso e uma genuína excitação de que as sugestões iminentes ajudarão o papel a brilhar. Não ajuda o fato de que o tempo de julgamento geralmente vem depois de se ter passado inúmeras horas trabalhando para apresentar uma idéia! O revisor tem dois papéis. Primeiro, o de um colega que pode se aproximar do papel com um "novo conjunto de olhos" e fornecer comentários úteis. Segundo, o de um membro do júri que pode condenar o pesquisador a mais serviço comunitário (horas de trabalho extra) ou mesmo morte profissional temporária ("Desculpe, mas não estamos muito interessados no seu trabalho. Talvez você possa tentar..."). Não surpreende que o processo de revisão pelos pares tenha, em mais de uma ocasião, se desviado para as discussões da reunião do BIM. Portanto, é com interesse que leio esta nova revisão sistemática da revisão por pares de Larson e Chung na véspera de finalizar um trabalho para submissão. Você sabia que aparentemente as primeiras revistas médicas foram publicadas há cerca de 300 anos? E que a idéia da revisão por pares surgiu mais ou menos na mesma época? Mesmo os primeiros intelectuais perceberam que publicar qualquer artigo antigo pode não ser uma idéia tão boa. E, claro, as revistas recém-formadas realmente não queriam ser imediatamente desacreditadas, permitindo que material de má qualidade (ou, pior, material fraudulento!) passasse por suas portas. Mas será a revisão pelos pares tão importante como normalmente aceitamos que seja? Para começar, podemos questionar a validade da própria premissa de que uma comunidade educada de cientistas e clínicos não é capaz de julgar independentemente a qualidade de um trabalho de pesquisa. O claro consenso parece ser que permitir isso não é uma boa idéia! Pesquisadores e clínicos nem sempre têm tempo e às vezes não têm as habilidades e conhecimentos necessários para tomar essas decisões. Em nossas vidas ocupadas, apreciamos a presença de um filtro aparentemente imparcial que filtra "conteúdo irrelevante, trivial, fraco, enganoso ou potencialmente prejudicial", enquanto também "melhora a clareza, transparência, precisão e utilidade" de papéis potenciais" (Larson e Chung, 2012). Em dias passados, alguns periódicos distinguiram artigos revisados por pares concedendo um título de aprovação como "Acadêmico". Por outro lado, aqueles publicados "sit penes authorum fides" permitiam que os autores assumissem a responsabilidade por seu próprio trabalho. Esta distinção foi considerada adequada. Entretanto, agora pensamos que simplesmente permitir que um autor assuma a responsabilidade por seu próprio artigo é inadequado, pois também precisamos proteger o leitor de ignorar essa advertência! E, para ser honesto, é bom não ter que ler muita ciência irrelevante ou má para encontrar as jóias. Implícito nesta declaração está a confiança de que os revisores geralmente fazem o correto. E quanto aos conflitos de interesse? O mundo da pesquisa se tornou muito grande e às vezes vemos potenciais conflitos de interesse em permitir que a pesquisa seja revisada por partes externas. Podemos nos perguntar: O comitê de revisão é independente? É possível que conflitos de interesse se insiram na moderna revisão por pares (quando foi a última vez que você perguntou se o processo de revisão por pares estava cego?) O revisor poderia ganhar com o nosso trabalho (aparentemente isto aconteceu!)? Então, como os autores da revisão sugerem, há fraquezas no processo de revisão pelos pares. Em primeiro lugar, limita a publicação de material que pode ser de interesse significativo para alguns. Talvez um banco de dados infinitamente grande de pesquisa disponível ao público não seja uma idéia tão ruim. Em segundo lugar, não há uma abordagem uniforme para a revisão pelos pares. As versões mais comuns (a simples cega, a dupla cega, aberta, acordo entre pares e baseada em sugestão do autor) sofrem, cada uma delas, de positivos e negativos. Então qual é a mensagem do artigo para casa? No mínimo, os revisores devem ser qualificados para a revisão, mas não tão qualificados que estejam em competição ativa com os autores que enviam e talvez até mesmo roubar suas idéias! Ai! Mas, devemos perguntar se existe uma maneira melhor? A revisão por pares é considerada um fator significativo ao analisar a qualidade de um artigo? Existe uma maneira ideal de se fazer a revisão por pares? Talvez a revisão por pares, em suas várias formas, seja apenas o melhor sistema que temos atualmente para assegurar que um certo padrão seja mantido em todo o</w:t>
      </w:r>
    </w:p>
    <w:p>
      <w:r>
        <w:rPr>
          <w:b/>
          <w:color w:val="FF0000"/>
        </w:rPr>
        <w:t xml:space="preserve">id 121</w:t>
      </w:r>
    </w:p>
    <w:p>
      <w:r>
        <w:rPr>
          <w:b w:val="0"/>
        </w:rPr>
        <w:t xml:space="preserve">Terça-feira, 10 de julho de 2012 Por que as mulheres podem ser consideradas como más programadoras que recebi meu primeiro estágio relacionado à técnica no verão de 2009? A posição era muito competitiva com uma empresa no coração de São Francisco. Enquanto eu estava extasiada, eu também estava confusa. Eu não tinha me saído muito bem na entrevista. Fiz a primeira pergunta sobre deixar cair dois ovos de um prédio de 100 andares (não consegui deixar de pensar na busca binária), e estraguei uma pergunta diferente sobre o número de bits necessários para armazenar um grande número (misturei "bits" e "bytes" e tentei calcular log_2 na minha cabeça, só para errar). Nem eu tinha muita experiência. Eu mal tinha ouvido falar de um sistema de controle de versão, nunca tinha me acostumado ao prompt de comando e nem mesmo tinha escrito uma única linha de código de produção (bem... além de minha tola página de inscrição no torneio, que se recusava a deixá-lo se você tivesse um sublinhado em seu e-mail). Escusado será dizer que provavelmente deixei muito mal as primeiras impressões sobre meus colegas de trabalho. Eu era a garotinha tola fazendo perguntas como: "Qual era aquele comando que você usa para entrar naquela outra máquina? Então, eis a hipótese: as empresas querem contratar mais programadoras, seja porque elas são constantemente acusadas de serem sexistas ou porque realmente valorizam ter uma equipe equilibrada em termos de gênero. Portanto, baixam a barra de contratação de mulheres, e acabam deixando entrar pessoas que podem não ser tão experientes. O resto da equipe só vê que uma mulher foi contratada e tem muito pouca experiência como programadora, e conclui que as mulheres são más programadoras. 5 comentários: OR...... elas viram potencial em você independentemente de quão ruim você estragou as perguntas desde que você mostrou um sistema de raciocínio pelo qual você chegou às suas respostas.  Além disso, todo o "resto da equipe...." segue uma linha muito fraca de raciocínio. Esta é uma boa observação/teoria... embora ultimamente eu tenha notado que as empresas não fazem isto realmente. Se eu cometer o menor erro em uma entrevista, normalmente serei rejeitado. É somente quando eu aceito 100% de todas as perguntas que eu acho que isto funciona... a concorrência está subindo e mesmo que as empresas costumavam ser capazes de pagar pessoas menos experientes, hoje em dia eu estou vendo isto acontecer com menos freqüência. Talvez esteja mudando agora, mas já vi minhas amigas do primeiro/segundo ano conquistarem posições cooperativas muito competitivas. É algo sobre o qual ouço falar muito de uma outra universidade que também oferece programas de cooperativas. É verdade, o plural da anedota não são dados, e isto é algo muito difícil de ser capturado como dados. Ouvi também empresas dizendo a potenciais contratações: "Você sabe, você deveria trabalhar para nós". Temos algumas boas estagiárias alinhadas no próximo período também". Será que essa foi a verdadeira razão pela qual as estagiárias foram contratadas? (E isso abre uma lata de vermes totalmente nova.) Essa é uma teoria maluca, com falta de compreensão de como os negócios funcionam. Os negócios existem para o lucro. Maximizar o produto (qualidade e quantidade), e minimizar o custo/efeito. Eles contrataram porque você estava apto para o trabalho. Acho que se pode agregar valor a uma empresa de tecnologia por ser algo diferente de um grande programador. Há inúmeros estudos sobre os benefícios da diversidade no espaço de trabalho, e embora estes benefícios sejam difíceis de medir, não é inconcebível que as empresas queiram ser mais equilibradas em termos de gênero. (De fato, as boas empresas de tecnologia têm conversas freqüentes sobre como se tornar mais amigáveis com as mulheres: Vi esta questão surgir no Facebook enquanto estive lá). Acho que não é um exagero dizer que fui contratada em parte porque sou do sexo feminino. Talvez eles pensassem que eu seria capaz de motivar melhor os outros programadores? Talvez eles tenham realmente visto algo em mim? Há muitas incertezas porque, no final das contas, são as pessoas que tomam decisões de contratação e as pessoas não serão capazes de tomar a melhor decisão para a empresa. As pessoas têm que confiar na heurística.</w:t>
      </w:r>
    </w:p>
    <w:p>
      <w:r>
        <w:rPr>
          <w:b/>
          <w:color w:val="FF0000"/>
        </w:rPr>
        <w:t xml:space="preserve">id 122</w:t>
      </w:r>
    </w:p>
    <w:p>
      <w:r>
        <w:rPr>
          <w:b w:val="0"/>
        </w:rPr>
        <w:t xml:space="preserve">A 'Marcha dos Marretas Milhões' acontecerá em Washington Washington - Nos dias que antecedem o Dia das Eleições, humanos e Marretas planejam viajar para o Washington Mall para apoiar a radiodifusão pública. Esta iniciativa surgiu após o famoso comentário de Mitt Romney "Big Bird" durante o debate presidencial de 3 de outubro. De acordo com a NBC Washington, o comício, chamado "The Million Muppet March", acontecerá no sábado, 3 de novembro, para mostrar o apoio à radiodifusão pública. Após o primeiro debate na temporada de eleições de 2012, o esperançoso presidente Mitt Romney fez um comentário de que, se fosse eleito, ele interromperia o financiamento da radiodifusão pública. "Sinto muito, Jim [Lehrer]. Eu vou parar o subsídio à PBS. Vou parar com outras coisas". Eu gosto da PBS. Eu amo o Big Bird. Na verdade eu também gosto de você", Romney havia dito. "Mas eu não vou -- não vou continuar gastando dinheiro em coisas para pedir dinheiro emprestado da China para pagar por isso". O comentário de Romney durante o debate atraiu muita atenção. Em resposta, dois homens, Michael Bellavia, 43 anos, um executivo de animação de L.A., e Chris Mecham, 46 anos, um estudante universitário em Idaho, atuando separadamente, cada um tinha criado um site e uma página no Facebook em apoio à televisão pública. "Romney estava usando Marretas como um dispositivo retórico para falar sobre se livrar da radiodifusão pública, que é realmente muito maior do que a Rua Sésamo", disse Mecham. "Enquanto ele ainda falava, eu estava pensando em maneiras de expressar minha frustração com esse argumento. Antes que os debates terminassem, eu havia colocado a página Million Muppet March no Facebook". Uma vez que cada homem percebeu o que o outro estava fazendo, eles se uniram. "Eu pensei, por que apenas fazer disso uma demonstração virtual de apoio? Por que não aproveitar esta oportunidade porque parecia que já havia um interesse crescente por ela e torná-la realmente um evento ativo e participativo", disse Bellavia, segundo a Reuters (cortesia do Huffington Post ). "Eu só disse literalmente, 'Está acontecendo'". A campanha Obama tinha posteriormente colocado o foco no comentário de Romney sobre o Big Bird, o que levou a Sesame Workshop, os produtores da 'Rua Sésamo', pedindo à campanha Obama para parar de usar o Big Bird em seus anúncios. "O Sesame Workshop é uma organização não partidária, sem fins lucrativos e não endossamos candidatos nem participamos de campanhas políticas", disse a organização. "Não aprovamos nenhum anúncio de campanha e, como é nossa prática geral, solicitamos que o anúncio seja retirado". A PBS emitiu sua própria declaração que expressou desapontamento com o comentário de Romney e o fato de que "a PBS tornou-se um alvo político" durante o debate. A Reuters informou que a PBS recebeu "US$ 445 milhões de US$ 3,8 trilhões em gastos com o orçamento federal em 2012". No entanto, se a PBS perder o financiamento, será que o adorável 'Big Bird' estará realmente desempregado? O repórter do Digital Journal Andrew Moran publicou recentemente , "Por que o mercado livre pode salvar o Big Bird se Mitt Romney for eleito", o que explora ainda mais a questão. De acordo com o evento do Facebook criado para o comício, a "Marcha do Milhão de Marretas" deverá ocorrer entre 9:00 e 12:00 horas EDT. A página também listou 476 membros do Facebook como planejando comparecer, e 174 usuários que disseram "talvez". O evento incluirá também sátiras e apresentações musicais com a participação dos Marretas. Nos dias que antecedem o Dia das Eleições, humanos e Marretas planejam viajar para o Washington Mall para apoiar a radiodifusão pública. Esta iniciativa surgiu após o famoso comentário de Mitt Romney "Big Bird" durante o debate presidencial de 3 de outubro.</w:t>
      </w:r>
    </w:p>
    <w:p>
      <w:r>
        <w:rPr>
          <w:b/>
          <w:color w:val="FF0000"/>
        </w:rPr>
        <w:t xml:space="preserve">id 123</w:t>
      </w:r>
    </w:p>
    <w:p>
      <w:r>
        <w:rPr>
          <w:b w:val="0"/>
        </w:rPr>
        <w:t xml:space="preserve">Bristol: verão na cidade Continuando nossa série sobre como aproveitar ao máximo as cidades britânicas neste verão, Natalie Paris seleciona dez lugares para aproveitar o sol em Bristol. Ashton Court Os 850 acres de propriedade arborizada ao redor da mansão de Ashton Court entram em suas próprias casas durante o verão, quando são o local de alguns dos principais eventos de Bristol, incluindo o Balloon Fiesta (12 a 15 de agosto) e o Kite Festival (4 a 5 de setembro). Um passeio pelo parque em qualquer dia, porém, revelará cervos pastando, lagoas repletas de vida, enormes carvalhos velhos e agradáveis vistas da cidade.</w:t>
      </w:r>
    </w:p>
    <w:p>
      <w:r>
        <w:rPr>
          <w:b/>
          <w:color w:val="FF0000"/>
        </w:rPr>
        <w:t xml:space="preserve">id 124</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experimental gratuito, sua assinatura será automaticamente atualizada para um ano completo por $79. {"itemData":[{"priceBreaksMAP":null, "buy\\\i...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Características especiais Nenhuma. Críticas Editoriais Amazon.com Originalmente desenvolvido como uma sábia alternativa básica ao evento WrestleMania da WWF mais vistoso (e mais caro), o Clash of the Champions da WCW rapidamente encontrou sua própria identidade gonzo, colocando suas superestrelas da marquise umas contra as outras em uma série de partidas que constantemente elevaram a fasquia. (Quando você dá o pontapé inicial com uma partida de gaiola entre Ric Flair e Sting, você está colocando uma barra alta). Esta coleção de discos múltiplos fornece um olhar fantástico sobre os maiores sucessos (e chutes, e golpes, e assim por diante) deste evento de longa duração. Apresentando mais de 30 partidas, este conjunto crônica o estado da WCW de 1988 a 1997, variando desde a ascensão de titãs caseiros como Flair e Lex Luger até a posterior inclusão dos ícones da WWF Hulk Hogan e o falecido e grande Randy "Macho Man" Savage. (Aqueles familiarizados com Stone Cold Steve Austin como apenas um bom rapaz cromado podem ficar surpresos ao ver sua encarnação anterior como um vilão folclórico abençoado). Atletismo improvável e sequestros dos jogos individuais - como exatamente aquele árbitro não conseguiu detectar aquele par de matracas contrabandeado, de qualquer forma... é fascinante ver a apresentação evoluir de assuntos relativamente lo-fi para extravaganzas teatrais completas, a ponto de o drama fora do ringue muitas vezes exceder o que está acontecendo dentro dos turnbuckles. No momento em que Sting aparece nas balaústres vestidas como The Crow com uma ave de rapina no braço, o motor WCW já atingiu a velocidade gloriosa. Os espectadores que não estão à altura de sua história de luta livre podem ficar confusos com as brigas inexplicáveis e as transformações heróicas que ocorrem ao longo desta compilação (os segmentos entre pares com a lenda da luta livre Dusty Rhodes são inestimáveis de muitas maneiras diferentes, mas abrangente não é exatamente uma delas). Mesmo sem conhecimento prévio, porém, a adrenalina apresentada por este conjunto é difícil de resistir. Os discos de festa não vêm muito mais finos. --Andrew Wright Descrição do produto Por quase uma década, os fãs profissionais de luta livre adoraram Clash of the Champions, uma série de supercartões que foram ao ar na TBS, apresentando as maiores estrelas da primeira NWA e da WCW. Ao longo de 35 eventos de 1988 a 1997, os fãs foram tratados em competições de campeonatos, jogos de ressentimento e momentos espetaculares. Muitos destes jogos nunca foram lançados em vídeo caseiro até agora. O Best of the Clash of the Champions, apresentado pelo tricampeão mundial de pesos pesados da NWA e Hall of Famer da WWE, The American Dream Dusty Rhodes, destacará algumas das maiores partidas dos dez anos de história do evento e apresenta os favoritos dos fãs Ric Flair, Sting, The Road Warriors, Lex Luger, The Four Horsemen, the nWo, e tantos outros. Nenhuma reclamação real, exceto talvez desejasse que houvesse um documentário e algumas partidas diferentes, mas, no geral, eu o recomendo altamente a qualquer fã da WCW. Estou apenas feliz por Vince ter decidido lançar este desejo de conjunto, ele faria lançamentos completos com WCW PPV's como com Wrestlemania, Royal Rumble, Summer Slam etc., mas</w:t>
      </w:r>
    </w:p>
    <w:p>
      <w:r>
        <w:rPr>
          <w:b/>
          <w:color w:val="FF0000"/>
        </w:rPr>
        <w:t xml:space="preserve">id 125</w:t>
      </w:r>
    </w:p>
    <w:p>
      <w:r>
        <w:rPr>
          <w:b w:val="0"/>
        </w:rPr>
        <w:t xml:space="preserve">Categorias Que tipo de aulas de direção você deveria ter? Você teria pensado que é bastante simples organizar aulas de direção. Bem, é se você souber o que quer. Alguns dos fatores que você precisará considerar são: Quão rápido você quer aprender? O que você pode pagar? A que horas você tem? Você precisa organizar o trabalho ou as crianças? Você tem Dislexia, Dispraxia ou ADHD? Todos esses fatores podem influenciar drasticamente a forma como você aprende a dirigir. Por exemplo, uma maneira sempre crescente de aprender a dirigir é através de um curso intensivo de direção ou, mais ironicamente, conhecido como um curso de condução de acidentes. Isto pode ser onde você precisa aprender a dirigir porque você tem restrições de tempo devido ao trabalho ou porque está de férias da faculdade/universidade. Normalmente um curso de direção intensiva é realizado em dias consecutivos com 5 ou 6 horas por dia. O número de dias dependerá de sua experiência. Se você tiver alguma experiência na estrada, por exemplo, pilotando motocicletas, então você precisará de menos horas, mas por favor não caia na armadilha que muitos fazem e veja que curso você pode pagar e siga com isso esperando que seja suficiente porque não será suficiente. A melhor maneira de descobrir qual é o melhor curso para você é através de uma lição de avaliação. O instrutor será capaz de lhe dar conselhos sobre o que você precisa, com base em sua capacidade de dirigir. É um equívoco comum que, se você fizer um curso de direção, estará cortando os cantos. Isto não poderia estar mais longe da verdade. Instrutores de condução honestos e responsáveis só o deixarão ir para um teste se você for um bom padrão de segurança. Os bons instrutores de direção aprovados (ADi's) garantirão que você seja capaz de dirigir com segurança para toda a vida. **AVISO*** Não existe um passe garantido. Todos os testes são conduzidos por examinadores da Driving Standards Agency, que são funcionários do governo. Se alguém lhe oferecer isso, certifique-se de que você leia as letras pequenas. É claro que um curso de condução não é para todos, especialmente se você tiver os desafios que vêm com a Dislexia, Dispraxia ou ADHD, não tente um curso de condução intensiva, pois você terá dificuldades com a natureza intensiva. Você também pode não ter tempo para tirar uma semana inteira para aprender a dirigir e precisar espalhá-lo. A pessoa média precisará de 30 a 40 horas de aula; a maioria mais próxima de 40 a 45, o que significa que provavelmente levará entre 3 a 6 meses para você chegar ao padrão de teste. Todos os instrutores de condução devem ser aprovados pela Driving Standards Agency (DSA), o que significa que eles terão sido verificados pela CRB. As aulas de condução podem ser feitas em 1 hora ou se você quiser mais aulas de 1,5 e 2 horas de cada vez. Cada lição deve começar com um briefing sobre o que você vai aprender e o que você fez na última lição. Ao final da lição deve receber um relatório sobre o que você alcançou e seus objetivos. Independentemente de como você aprende a conduzir, é importante saber quais são suas metas e, grosso modo, quando você deve alcançá-las. Certifique-se de que sua aprendizagem esteja estruturada, por exemplo O custo dos cursos e das lições por hora pode variar de região para região, mas os custos dos testes não variam, um teste teórico e de percepção de perigo é de 32,00 e um teste prático é de 62,00. Acima de tudo, certifique-se de aprender da maneira que você quer e não como alguém quer que você aprenda ou se você quer mesmo aprender a dirigir. Assim, muitas vezes as pessoas são forçadas a aprender a dirigir pelas razões erradas e a achar difícil.</w:t>
      </w:r>
    </w:p>
    <w:p>
      <w:r>
        <w:rPr>
          <w:b/>
          <w:color w:val="FF0000"/>
        </w:rPr>
        <w:t xml:space="preserve">id 126</w:t>
      </w:r>
    </w:p>
    <w:p>
      <w:r>
        <w:rPr>
          <w:b w:val="0"/>
        </w:rPr>
        <w:t xml:space="preserve">O alarme de estresse permite que os mergulhadores de fumaça saibam quando seus corpos atingiram o limite. Os mergulhadores de fumaça entram num mar de chamas - a serviço da pesquisa. Crédito: SINTEF/Astrid-Sofie Vardoy Smoke-divers são expostos a altas temperaturas, exaustão física e estresse, e podem facilmente exceder os limites do que a boa saúde pode tolerar. Um novo método baseado em medições feitas por um sistema de sensores sem fio lhes permite saber quando o corpo já teve o suficiente. O sistema de alerta depende das medições dos sensores que monitoram o nível de atividade de um indivíduo, e se ele ou ela está sentado em repouso ou mesmo deitado. Ele combina dados de sensores de movimento, tais como acelerômetros e giroscópios com medições do ritmo cardíaco e da temperatura da pele. Em conjunto, eles medem o nível de estresse térmico de um separador de fumaça - bem como se ele está em algum perigo. O método levou a equipe de pesquisa a receber o prêmio internacional pHealth Innovation Award em 2010. O método foi testado recentemente por um grupo de bombeiros em um campo de treinamento para mergulhadores de fumaça no Aeroporto de Rygge, na Noruega. O objetivo era descobrir quão bem o sistema de alerta, que obtém seus dados de um sistema de sensores (ESUMS) na forma de um cinto apertado bem ao redor do peito, funciona em situações da vida real. "O sistema de sensores foi originalmente financiado por fundos americanos para uso em reabilitação médica, mas também pode ser usado em outras aplicações. Até agora, os resultados têm sido muito encorajadores", diz o gerente de projeto Trine Seeberg, um cientista sênior do SINTEF. "O equipamento que usamos funcionou perfeitamente e o método identificou corretamente as situações de risco que simulamos, de modo que os testes mostraram que o método poderia ser uma forma útil de determinar se um distribuidor de fumaça está ou não em perigo", diz Seeberg. O chefe dos bombeiros Bjorn Ove Pedersen, responsável pelos mergulhadores de fumaça que participaram dos testes, diz que o exercício foi muito empolgante. Entretanto, o método ainda precisa ser mais desenvolvido: De acordo com o cientista do SINTEF, ainda há muito a ser feito antes de poder ser colocado em serviço. Por exemplo, mais testes terão que ser realizados em situações realistas, e a plataforma de sensores deve ser integrada no equipamento de segurança existente dos detectores de fumaça, por exemplo, na forma de um visor de capacete. Muitos pequenos passos... Seeberg explica que o núcleo do sistema é baseado em algoritmos (conjuntos de regras matemáticas para resolver problemas específicos) que descrevem como o corpo reage ao estresse térmico, e que lidam com dados fisiológicos e de atividade. Estes surgiram no decorrer do diálogo com os bombeiros e através de testes no laboratório de fisiologia do SINTEF, onde os dados de atividade, além do ritmo cardíaco e da temperatura da pele dos sujeitos de exercício foram medidos e registrados. "Estes são dados importantes, pois os mergulhadores de fumaça são expostos a severas tensões". Eles freqüentemente operam sob condições de alta temperatura, usam roupas isolantes e têm que carregar equipamentos que podem pesar até 15 a 20 quilos. Na prática, é uma tarefa extremamente exigente simplesmente estar em uma sala quente com tais roupas e com um pacote em suas costas", explica Seeberg. "Os desafios que enfrentamos incluem identificar situações de risco potenciais, e evitar que o sistema emita falsos alarmes. Ao mesmo tempo, ele precisa fornecer uma imagem correta do risco envolvido para o indivíduo envolvido". Plataforma móvel O sistema de sensores atualmente se comunica com o mundo externo através de um protocolo Bluetooth de segunda geração, que é implementado na maioria dos telefones inteligentes. O sistema em si não tem um alcance muito longo, portanto os sensores são conectados a um telefone móvel, que também é usado pelos fumigadores. Isto, por sua vez, envia informações na forma de um "limiar de risco" em uma escala de dez pontos para quem estiver monitorando a operação de fora do local do desastre. "Se a pontuação for superior a 8, o distribuidor de fumaça está sendo exposto a um alto nível de estresse e deve abandonar a operação, enquanto uma pontuação de 2 mostra que a pessoa está em boas condições físicas e está operando em um nível de atividade que não é perigoso para a saúde", explica o cientista do SINTEF. Capaz de desenvolver mais A equipe de pesquisa acredita que, com um maior desenvolvimento, este tipo de tecnologia poderia ser útil em outras áreas: "Os trabalhadores em muitas profissões estão expostos a ambientes desafiadores e podem muito bem se beneficiar de sistemas de alarme baseados em sensores que os monitoram continuamente. Por exemplo, o pessoal offshore que trabalha em</w:t>
      </w:r>
    </w:p>
    <w:p>
      <w:r>
        <w:rPr>
          <w:b/>
          <w:color w:val="FF0000"/>
        </w:rPr>
        <w:t xml:space="preserve">id 127</w:t>
      </w:r>
    </w:p>
    <w:p>
      <w:r>
        <w:rPr>
          <w:b w:val="0"/>
        </w:rPr>
        <w:t xml:space="preserve">Uma vez físico: Rob Cook Em 2001 ele ganhou um Oscar por "avanços significativos no campo da renderização de filmes" por co-criar o software de animação RenderMan. Por que o senhor decidiu estudar física? Eu me interessei por ela no colegial quando li um livro sobre relatividade. Achei que era a coisa mais fascinante ao redor, e fiquei viciado. Como você se meteu em computação gráfica? Depois de me formar na Duke University em 1973, eu não tinha certeza do que queria fazer. Entretanto, eu havia aprendido a programar computadores como parte de um curso de laboratório, então encontrei um emprego na Digital Equipment Corporation em Massachusetts. Havia lá uma pessoa que fazia computação gráfica, mas na verdade ele estava mais interessado em bancos de dados médicos, então eu disse que faria computação gráfica em vez disso. Depois que entrei nele, pensei: "Isto é ótimo, isto é o que eu quero fazer", então fui para a Universidade Cornell para obter um mestrado em computação gráfica. Como você se envolveu com o cinema? Naquela época, as imagens que eram feitas usando computação gráfica pareciam realmente artificiais, como o plástico, e ninguém sabia por quê. Acontece que o modelo que eles usavam para refletir a luz das superfícies era apenas algo que alguém havia inventado - não se baseava em física de forma alguma. Assim, para minha tese, usei um modelo diferente que incluía a física de como a luz reflete sobre as superfícies. Os resultados pareciam realmente bons: eu consegui simular tipos particulares de materiais e realmente obter controle sobre a aparência da superfície. Isso chamou a atenção da Lucasfilm, que estava apenas montando uma divisão de computação gráfica, e me contratou. O que o inspirou a desenvolver o RenderMan? Quando você olha em volta, você percebe que a maioria das coisas não são feitas apenas de um material como o bronze ou marfim. Eles são mais complexos do que isso: têm vários materiais, são espancados, têm arranhões. Precisávamos dar aos artistas o controle sobre essas aparências de superfície, então trabalhei em algo chamado sombreamento programável que usa equações para descrever o aspecto de uma superfície, mas também constrói uma estrutura sobre elas para permitir aos artistas fazer superfícies realmente complexas e ricas. Isso é o coração do que fazemos com RenderMan, e nos últimos 16 anos, todos os filmes indicados para efeitos visuais no Oscar o utilizaram. Como seu treinamento em Física o ajudou? Além do meu trabalho de tese, ele também ajudou quando estávamos desenvolvendo RenderMan. Em computação gráfica, você tem uma câmera virtual olhando para um mundo virtual, e para efeitos especiais você quer combinar isso com imagens de ação ao vivo. Mas para que ela pareça convincentemente real, você tem que obter as características de sua câmera virtual para corresponder às da câmera física. Isso se revela difícil por uma série de razões. Uma delas é algo chamado "borrão de movimento": quando uma câmera física tira uma foto, ela abre o obturador e passa um certo tempo antes de fechar. Durante esse tempo, as coisas se movem, e isso faz com que a imagem fique embaçada. Este desfoque se torna realmente importante para que o movimento pareça suave, então você tem que simular o movimento no renderizador. Outra coisa que você tem que simular é a abertura da lente -- a luz não está entrando na câmera em um ponto, mas em toda a lente, e isso lhe dá profundidade de campo. Você precisa simular tanto o borrão quanto os efeitos da lente, mas isso significa que não só você está integrando a cena ao redor de cada pixel, mas também tem que integrar esse pixel ao longo do tempo e sobre a lente e sobre outras coisas. Você termina com esta integral incrivelmente complexa, e acontece que existe uma técnica na física chamada integração Monte Carlo que é perfeitamente adequada para lidar com ela. No entanto, nada disto estava no currículo da graduação - eu tive que aprender por conta própria mais tarde. O que a física realmente me ensinou foi como pensar sobre as coisas de uma maneira criativa e rigorosa. Ela me ensinou como pensar sobre problemas difíceis. Existem outras maneiras de se usar a física na animação? Na Pixar, usamos muito a física para simular o movimento de coisas complexas como roupas ou cabelos. Mas é preciso lembrar que, no mundo animado, os animadores fazem coisas malucas. Eles exageram enormemente para contar a história, então a física tem que ser retrabalhada para que ela possa se aplicar a este mundo de desenhos animados não-físicos. Por exemplo, em Monsters Inc há uma cena em que Mike está treinando o Sul</w:t>
      </w:r>
    </w:p>
    <w:p>
      <w:r>
        <w:rPr>
          <w:b/>
          <w:color w:val="FF0000"/>
        </w:rPr>
        <w:t xml:space="preserve">id 128</w:t>
      </w:r>
    </w:p>
    <w:p>
      <w:r>
        <w:rPr>
          <w:b w:val="0"/>
        </w:rPr>
        <w:t xml:space="preserve">Os Orioles têm o poder de superar Blue Jays, 5-3 Gibbons, Surhoff homer no rally da 6a. entrada, como O's venceu a primeira série em 2 semanas em 02 de setembro de 2005 | Por Roch Kubatko | Roch Kubatko,SUN STAFF TORONTO - Para alcançar o núcleo de um jogo de beisebol, os Orioles têm que descascar muitas camadas. Eles parecem ficar mais espessos a cada dia. O contrato de Pitcher Sidney Ponson foi rescindido ontem, uma jogada que trará um ressentimento da associação de jogadores. O primeiro base Rafael Palmeiro deixará o clube hoje para ter seu joelho direito dorido, levantando algumas dúvidas sobre seu retorno nesta temporada, e seu futuro. Quase escondido na bagunça estava Bernie Castro, um jogador de futebol interno da liga menor que fez uma estréia esmagadora na noite passada. E o jovem arremessador Hayden Penn, de volta ao rodízio para sua oitava partida na liga principal, outro lembrete de que os jogos ainda significam algo em setembro, depois que um time cai fora da disputa. Penn saiu depois de mais de cinco entradas com a liderança, e home runs de Jay Gibbons e B.J. Surhoff na sexta conduziu os Orioles a uma vitória de 5-3 sobre os Toronto Blue Jays no Rogers Centre, e sua primeira vitória na série em duas semanas. As duas corridas de Gibbons empataram o jogo, dando-lhe 20 homers nesta temporada, e Surhoff colocou os Orioles à frente, 4-3, com seu primeiro homer desde 6 de junho. "Depois de perder o primeiro jogo e não mostrar muita vida, voltamos e mostramos que ainda nos importamos", disse Gibbons. "Ainda queremos ganhar". O home runer de Gibbons veio depois que Miguel Tejada chegou em um único bunt. "Você tem que amar Miggy", disse o gerente interino do Orioles Sam Perlozzo. "Essa é uma grande jogada". Você não espera que ele faça isso com muita freqüência". Os Orioles (63-70) levaram um charter para Boston na noite passada, onde começarão uma série de três jogos contra os Red Sox, mas Palmeiro pode não jogar. Palmeiro está programado para fazer um teste de ressonância magnética em seu joelho hoje em Baltimore, e o médico da equipe, Dr. Andy Cosgarea, determinará se ele voltará ao clube neste fim de semana. Seu tornozelo direito também está machucado, mas o joelho se tornou um problema mais sério para Palmeiro, que está 2 por 26 desde que retornou de sua suspensão. Foram feitas radiografias na parte de trás, e ele poderá ser desligado no último mês se a RM revelar algum dano significativo. "O joelho tem me incomodado o ano todo", disse ele. "Fui lá hoje para correr nele e parece que ele vai explodir". Vamos ver o que está lá dentro. Eu gostaria de voltar e brincar". Disse Perlozzo: "Ele não está pronto para arrumá-lo". Embora Palmeiro não estivesse disponível ontem à noite, os Orioles não tiveram falta de pessoal depois de criar Castro, 26 anos, e o primeiro base Walter Young da Triple-A Ottawa. Normalmente um segundo batedor, Castro serviu como o batedor designado e foi 2 por 4 com uma base tripla, a pé e roubada. Castro, assinado como agente livre da liga menor no final de janeiro, recebeu seu primeiro rebatedor da liga maior batendo uma bola no chão para a terceira base, e sua cabeça do jogador de campo Vernon Wells, do centro triplo limpo. Ele bateu .315 com um recorde de franquia de 158 tacadas em Ottawa, e suas 41 bases roubadas ficaram em terceiro lugar na Liga Internacional. "Acho que ele pegou a bola no clube", disse Perlozzo. "Eles se entusiasmaram ao ver alguém aqui que vai criar um pequeno caos". Castro surgiu através da organização do New York Yankees antes de ser negociado com o San Diego Padres. Ele passou as duas últimas temporadas na Triple-A Portland, e se tornou um agente livre depois de ter problemas para obter seu visto de trabalho. "Ele é um cara de "scat-back" que pode fazer todo tipo de coisa com o taco - andar, entrar na base e roubar", disse Perlozzo. "Apoiando-o com Brian [Roberts], talvez possamos criar algum caos no topo, ver se não podemos gerar um pouco de excitação". Penn (3-2) precisou permanecer calmo em sua primeira partida com os Orioles desde 30 de junho, quando permitiu cinco corridas em 3 2/3 entradas contra os índios Cleveland e voltou para Double-A</w:t>
      </w:r>
    </w:p>
    <w:p>
      <w:r>
        <w:rPr>
          <w:b/>
          <w:color w:val="FF0000"/>
        </w:rPr>
        <w:t xml:space="preserve">id 129</w:t>
      </w:r>
    </w:p>
    <w:p>
      <w:r>
        <w:rPr>
          <w:b w:val="0"/>
        </w:rPr>
        <w:t xml:space="preserve">Desculpe, estamos tendo problemas técnicos, por favor tente novamente mais tarde durante o dia. Fechar Você consegue alcançar simultaneamente clientes potenciais via e-mail, blogs e múltiplos sites de redes sociais, tudo com apenas alguns cliques de um botão? Quando seu chefe lhe faz uma pergunta e você não sabe a resposta, quanto tempo leva para você dar a resposta correta ao Google? Você pode processar toneladas de material rapidamente ou você se vê sofrendo de sobrecarga de informação? Se você não nasceu entre 1981 e 2000, o que o classificaria como Geração Y, você pode ter problemas com algumas ou todas essas coisas. Se você quer ser um concorrente na força de trabalho atual, o conhecimento da tecnologia e a capacidade de acessar e processar informações está se tornando cada vez mais importante. Se você quer ter sucesso em sua área, ter o conjunto de habilidades da Geração Y pode aumentar suas chances de permanecer em alta demanda e fazer avançar sua carreira. Com o mercado de trabalho canadense ainda sofrendo os efeitos de uma recessão global, os trabalhadores mais velhos têm que se tornar conhecedores das competências da Gen Y. Adwoa Buahene é um sócio-gerente e co-fundador da n-gen People Performance . Como "especialista em geração", ela fornece às organizações soluções para gerenciar as diferenças geracionais no local de trabalho. Adwoa sugere três competências que são freqüentemente associadas com os Gen Y'ers, e que devem ser adotadas por todos os trabalhadores. Habilidades de comunicação A capacidade da Gen Y de usar a tecnologia e as mídias sociais permite que eles se comuniquem e colaborem com outros funcionários e clientes de maneiras mais inovadoras. Eles têm a habilidade excepcional de usar programas de software de forma eficaz e compreender rapidamente novas tecnologias para ajudá-los a se comunicar de forma mais eficiente. Eles se comunicam usando Facebook, Twitter, Linkedin, Live Messenger, Google Chat e não se importam em criar uma experiência mais pessoal com os clientes, organizando uma reunião cara a cara pelo Skype. A criatividade dos Gen Y tendem a ser pensadores "out-of-the-box". Buahene afirma: "Eles cresceram em uma sociedade onde foram levados a acreditar que poderiam se tornar ou fazer qualquer coisa que quisessem". Suas idéias não lhes foram tiradas de dentro desde tenra idade, em vez disso, suas idéias foram fomentadas. Foi dada a eles a oportunidade de expandir suas idéias". Não se surpreenda de encontrar um empresário de 20 anos vivendo no porão de sua mãe, para que eles possam aperfeiçoar seu aplicativo de telefonia móvel recém-inventado que pode fazer deles milhões. Os Gen Y adaptáveis estão acostumados a mudanças constantes e consideram a mudança uma melhoria. Buahene afirma: "Eles cresceram em um mundo de tecnologia, no qual a última versão é melhor". Quem realmente quer o Xbox quando você pode obter o Xbox 360? Por que comprar o iPhone 3 quando o iPhone 4 for lançado no mês que vem"? A mudança é sempre melhor. Entre as gerações mais antigas a mudança pode ser assustadora e é muitas vezes considerada como algo a temer. "Por que consertá-lo, se ele não está quebrado?" Se você é um trabalhador mais velho procurando um novo emprego ou um funcionário mais jovem que está tentando conseguir essa promoção, todos nós podemos aprender com a Geração Y. Expanda seus métodos de comunicação, aprenda a contribuir para o desenvolvimento de novas idéias para a empresa e comece a abraçar a mudança. Se você não começar a pensar como eles, você pode perder seu emprego para eles.</w:t>
      </w:r>
    </w:p>
    <w:p>
      <w:r>
        <w:rPr>
          <w:b/>
          <w:color w:val="FF0000"/>
        </w:rPr>
        <w:t xml:space="preserve">id 130</w:t>
      </w:r>
    </w:p>
    <w:p>
      <w:r>
        <w:rPr>
          <w:b w:val="0"/>
        </w:rPr>
        <w:t xml:space="preserve">Alex apóia Ibra para Ballon d'Or Le Championnat, 15:26, 17 de novembro de 2012 Vistas: 9 Alex está esperançoso que seu companheiro de equipe Paris Saint-Germain Zlatan Ibrahimovic possa lutar contra a feroz competição para ganhar a Ballon d'Or. O atacante sueco marcou quatro gols e, sozinho, levou seu país a uma vitória por 4x2 sobre a Inglaterra em sua primeira partida internacional em seu novo estádio na quarta-feira. Seu gol final, um audacioso chute aéreo, foi apelidado de um dos melhores gols de todos os tempos. Alex acredita que a exibição virtuosa de Ibrahimovic veio na hora certa para acotovelar os juízes antes da cerimônia de premiação em janeiro. "Espero que sua atuação possa ajudá-lo na corrida para o Ballon d'Or", disse o defensor brasileiro. "Mas, ao mesmo tempo, é um pouco arriscado dizer que ele ganhará a competição com jogadores excepcionais como [Lionel] Messi ou Cristiano Ronaldo contra ele". Mas é certo que seu desempenho será inevitavelmente um argumento forte e deve ajudar".</w:t>
      </w:r>
    </w:p>
    <w:p>
      <w:r>
        <w:rPr>
          <w:b/>
          <w:color w:val="FF0000"/>
        </w:rPr>
        <w:t xml:space="preserve">id 131</w:t>
      </w:r>
    </w:p>
    <w:p>
      <w:r>
        <w:rPr>
          <w:b w:val="0"/>
        </w:rPr>
        <w:t xml:space="preserve">Quando você se inscreve pela primeira vez em um cassino online e deposita, eles sempre lhe dão um bônus de adesão, esta é uma oferta única, pois você só pode se registrar uma vez em qualquer site. Uma vez cadastrado, você encontrará uma série de promoções oferecidas por seu cassino online. Alguns programas de cassino de TV têm sorteios regulares, os prêmios são variados e podem até incluir um pacote de férias. Ao participar de um cassino online, certifique-se de assinar a newsletter do cassino. Esta é a melhor maneira de acompanhar o que está acontecendo e o que está em oferta. Você pode até mesmo verificar as promoções de alguns dos melhores cassinos online antes de se inscrever. Alguns cassinos online também oferecem pontos de fidelidade sobre o tempo que você passa jogando online e o dinheiro que você aposta. Estes pontos de fidelidade podem ser resgatados de diferentes maneiras. Alguns cassinos oferecerão jogos gratuitos em troca de pontos e alguns cassinos também podem oferecer fichas grátis para um determinado cassino de Las Vegas. Novamente fique de olho nestas promoções para que você possa aproveitá-las ao máximo. Quando você começar a jogar on-line, o software do cassino será um pouco difícil de administrar. Mas algumas horas e você deve ficar bem. Mas antes de começar a apostar dinheiro em um determinado jogo, você deve usar a opção de prática que a maioria dos cassinos online oferece. Estes jogos de prática não custam dinheiro, mas você obtém um bom resultado no jogo e na forma em que ele deve ser jogado. A indústria de cassinos online vale bilhões de dólares e eles ganharam uma enorme reputação em termos de transparência e de negociações justas. Mantenha o básico certo e você irá aproveitá-los ao máximo e se divertir muito ao longo do caminho enquanto você joga.</w:t>
      </w:r>
    </w:p>
    <w:p>
      <w:r>
        <w:rPr>
          <w:b/>
          <w:color w:val="FF0000"/>
        </w:rPr>
        <w:t xml:space="preserve">id 132</w:t>
      </w:r>
    </w:p>
    <w:p>
      <w:r>
        <w:rPr>
          <w:b w:val="0"/>
        </w:rPr>
        <w:t xml:space="preserve">Quarta-feira, 14 de novembro de 2012 Michael Rivero tinha um link ontem para uma petição que deveria ser assinada por qualquer pessoa que pensasse corretamente. Quando eu estava assinando-a, uma lâmpada acendeu sobre minha cabeça e pensei: "Ummmm Hummmm, vamos ver se eu consigo fazer isso. Eu poderia. Acontece que tudo o que você precisa é de 25.000 assinaturas e a Casa Branca tem que responder. Ergo, o Comandante da Frota Estelar Visible enviou uma petição ao Whitehouse.gov e está pedindo que você assine este importante documento, cuja hora chegou definitivamente. Eu quase o fiz quando o pensamento entrou em minha cabeça. Este é o tipo de envolvimento proativo do cidadão que precisamos. Só me dei conta, quando terminei de escrevê-lo, de que só tinha tantos personagens. Talvez eu o tenha formulado um pouco diferente, mas... é o que é. Espero que os leitores façam com que isto se torne viral. Se você conhece alguém que tenha tráfego e possa postar algo como isto, por favor, envie-o para eles. Talvez você conheça alguém que possa dar pernas a esta coisa; que diabos, braços também e cabeça para cima, para que ela possa ficar ao lado da estrada na Rota 66 e saltar para cima e para baixo e acenar com as mãos. Eu gostaria de ver isso. Eu acho que você também gostaria. Acho que não há dúvida de que o Sr. Apocalypse é o homem mais trabalhador do show business. Ele é uma espécie de combinação entre Fred Astaire, Michael Jackson e James Brown. Desça com seu mau eu! Melhor ainda, desça com todos os outros "eu" maus, autoabsorvidos. As coisas continuam sendo reveladas que antes estavam ocultas e as pressões estão sobre todos os lugares e conduzem diretamente a certas inevitabilidades . Você pode ter uma noção de para onde as coisas estão indo observando as próximas atrações. O futuro se anuncia a si mesmo, se você estiver prestando atenção. Caso contrário, ele te bate na parte de trás da cabeça, para que você saiba que está na cidade. Afinal, o futuro tem a ver com você, de uma forma ou de outra, assim como o presente e o passado. As pessoas tendem a viver mais em uma delas do que na outra, o que é lamentável porque apenas uma delas está realmente aqui. Mas é fácil ficar confuso com isso porque há tantas evidências de trás e à frente. Mas não há futuro em nenhum deles, sem a afirmação da ressonância do presente. Agora, uma das razões pelas quais o Sr. Apocalypse é como Michael Jackson é que ele anda na lua. Mesmo que não haja lua, como meu bom amigo Michael atesta, isso não impede o Sr. Apocalypse. O Sr. Apocalypse entra no passado. É assim que se faz. Essa é a única maneira de entrar efetivamente no passado e ver exatamente o que aconteceu e o que não aconteceu. Quanto ao que aconteceu, você pode ver isso porque está bem ali. Quanto ao que não aconteceu, você pode ver isso porque não está lá. Assim, o Sr. Apocalypse escuta as coisas que aconteceram com sua bengala e também escuta as coisas que não aconteceram com sua bengala e ambas se iluminam com qualquer que seja a verdade sobre elas. O Sr. Apocalypse vai bater em cada um de nós no ombro e nos iluminar também, e revelar qualquer que seja a verdade a nosso respeito. Isso pode ser uma coisa muito boa ou muito ruim, ou pode ser um saco misto, como um daqueles amostradores de nozes do Plantador, ou talvez até mesmo um daqueles amostradores Walt Whitman que tem todos os tipos de erva e folhas mortas no meio dos chocolates. Você pode aprender muito com as folhas mortas. Você também pode aprender muito com as pessoas mortas. Como diz no departamento de patologia, "Aqui os mortos ensinam os vivos". As pessoas podem lhe dizer que todo assassinato é ruim, mas isso não é verdade nem abrangente. Há coisas dentro de cada um de nós que precisam ser mortas e saber o que matar e o que nutrir, pode ir muito longe para colocá-lo em termos amigáveis com o Sr. Apocalypse. Isso é algo que você quer, algo altamente desejável, embora alguns de nós talvez não saibam disso. Algumas pessoas podem pensar que você pode ter boas relações com o Sr. Apocalypse, oferecendo-lhe um broche, mas eles estariam mal informados. Nenhum broche para o Sr. Apocalypse. O Sr. Apocalypse tem um outro importante para esse tipo de coisa. Se você falar com o Sr. Apocalypse sobre um pouco de cabeça, ele pode muito bem encolher a sua.</w:t>
      </w:r>
    </w:p>
    <w:p>
      <w:r>
        <w:rPr>
          <w:b/>
          <w:color w:val="FF0000"/>
        </w:rPr>
        <w:t xml:space="preserve">id 133</w:t>
      </w:r>
    </w:p>
    <w:p>
      <w:r>
        <w:rPr>
          <w:b w:val="0"/>
        </w:rPr>
        <w:t xml:space="preserve">Klitschko Outpoints Wach; Helenius Beats Williams Por Michael Collins: Em uma luta que foi um tanto interessante de assistir durante parte da ação, o campeão de pesos pesados do IBF/IBO/WBA/WBO Wladimir Klitschko (59-3, 50 KO's) derrotou um modo de sair de sua profundidade Mariusz Wach (27-1, 15 KO's) por uma decisão unânime de 12 rodadas esta noite na Arena Mundial O2 em Hamburgo, Alemanha. A única rodada que você poderia dar ao Wach de 32 anos de idade foi a 5ª quando ele pousou uma boa mão na cabeça de Wladimir depois de apoiá-lo contra as cordas. Wach descarregou tudo menos a pia da cozinha de Wladimir tentando tirá-lo de lá. Infelizmente para Wach, ele perdeu praticamente todos os socos que jogou. Se ele tivesse pousado pelo menos um dos doze socos que ele deu, poderia ter conseguido soltar Wladimir. Depois daquele breve momento na luta, foi Wladimir que, a partir de então, aumentou seu ritmo de trabalho e puniu o Polo com golpes e mãos direitas na cabeça. O oitavo round foi um em que se pode argumentar que o árbitro deveria ter parado a luta porque Wladimir bateu em Wach no ringue à vontade e foi bastante difícil de assistir por causa de toda a punição que Wach absorveu. No entanto, ele provou ter um queixo forte e foi capaz de superar a tempestade. Wladimir parecia ter pena de Wach depois disso, porque ele nunca tentou descarregá-lo da mesma maneira durante o resto da luta. Ele realmente não precisava fazê-lo, porque Wach apenas andava por aí oferecendo pouco, então não havia nenhuma necessidade real de correr riscos só para provar um ponto. Foi muito difícil assistir à luta, e eu me afastei pensando porque Wladimir havia selecionado um adversário tão horrível para lutar. Ele tinha que saber o quão limitado Wach estava à frente do tempo, porque era assim que ele olhava em suas outras lutas. Ele era lento, fácil de bater e alguém que não parecia pertencer a ele lutando por um título mundial. O peso pesado invicto Robert Helenius (18-0, 11 KO's) manteve seu recorde invicto intacto com uma vitória por 10 round por unanimidade sobre Sherman Williams (35-12-2, 19 KO's) no Ice Hall em Helsinki, Finlândia. As pontuações finais dos juízes foram 99-91, 99-93 e 99-93. Isto não foi nada impressionante para dizer o mínimo da Helenius. Eu sei que foi a primeira vez que ele lutou desde dezembro passado, mas ele parecia horrível do começo ao fim nesta luta e quase foi eliminado no 6º round quando Williams o pegou com um gancho direito perfeito no queixo que tinha as pernas de Helenius parecendo geléia. Williams bateu em Helenius uma e outra vez com grandes golpes durante o restante do round. Entretanto, Helenius conseguiu recuperar o controle da luta no 7º round e nunca mais esteve realmente em perigo depois disso. Helenius previsível com sua ofensiva, jogando golpes, mãos direitas no corpo e cortando as mãos direitas na cabeça durante todo o jogo. Faltando a ofensiva de Helenius era seu poder da mão direita. Parece que a cirurgia no ombro direito dele acabou com seu poder porque não estava lá hoje à noite. Isto vai ser um problema para Helenius porque ele não é nada sem o poder de sua mão direita. Ele será espancado pelos outros pesos pesados sem essa arma, e tenho a sensação de que seu poder não vai voltar. Os manipuladores de Helenius precisam levar seu tempo com ele e não procurar apressá-lo para uma luta contra alguém bom, porque se ele lutasse contra um competidor de topo como Kubrat Pulev neste momento, Helenius seria eliminado. Ele é tão afoito e não tem nada que preocupar nenhum dos bons pesos pesados em termos de armas ofensivas. 303 Respostas a Klitschko Outpoints Wach; Helenius bate Williams Haye caiu muito na lona porque não queria que Wladimir encostado de costas o cansasse... Ele tinha um pé machucado e a inclinação exerceu pressão sobre o pé. O derrube não foi um derrube, mas uma penalidade para Haye caindo tanto na lona... É extremamente frustrante para qualquer um boxear com uma lesão ... Foi culpa do próprio Haye porque ele escondeu a lesão da promoção... Ele se retirou de 2 outras lutas de Klitschko devido a lesões e estava começando</w:t>
      </w:r>
    </w:p>
    <w:p>
      <w:r>
        <w:rPr>
          <w:b/>
          <w:color w:val="FF0000"/>
        </w:rPr>
        <w:t xml:space="preserve">id 134</w:t>
      </w:r>
    </w:p>
    <w:p>
      <w:r>
        <w:rPr>
          <w:b w:val="0"/>
        </w:rPr>
        <w:t xml:space="preserve">Realização Além disso, quando Deus dá a alguém riqueza e bens, e a capacidade de desfrutá-los, de aceitar sua sorte e ser feliz em sua labuta - este é um presente de Deus. ... Riqueza e honra vêm de você; você é o governante de todas as coisas. Em suas mãos estão a força e o poder para exaltar e dar força a todos. Agora, nosso Deus, nós lhe damos graças e louvamos seu glorioso nome. ... Minha alma glorifica o Senhor. ... Pois o Poderoso fez grandes coisas por mim - santo é seu nome. ... Ele ergueu os humildes. ... ... Ele ajudou o seu servo. A menos que o Senhor construa a casa, os construtores trabalham em vão. A menos que o Senhor vigie a cidade, os guardas vigiam em vão. ... Lembrai-vos do Senhor vosso Deus, pois é Ele quem vos dá a capacidade de produzir riqueza. ... O orgulho vai antes da destruição, um espírito altivo antes de uma queda. ... Não foi pela espada deles que conquistaram a terra, nem o braço deles lhes trouxe a vitória; foi a mão direita, o braço e a luz de seu rosto, pois você os amava. ... A humildade é o temor do Senhor; seus salários são a riqueza, a honra e a vida. Isto é o que o Senhor diz: "Não se vangloriem os sábios de sua sabedoria, nem os fortes de sua força, nem os ricos de sua riqueza, mas aquele que se vangloria disto: que eles tenham a compreensão de me conhecer, que eu sou o Senhor". ... Que eu nunca me glorie senão na cruz de nosso Senhor Jesus Cristo".</w:t>
      </w:r>
    </w:p>
    <w:p>
      <w:r>
        <w:rPr>
          <w:b/>
          <w:color w:val="FF0000"/>
        </w:rPr>
        <w:t xml:space="preserve">id 135</w:t>
      </w:r>
    </w:p>
    <w:p>
      <w:r>
        <w:rPr>
          <w:b w:val="0"/>
        </w:rPr>
        <w:t xml:space="preserve">Quando chego a uma nova cidade, tenho um pouco de vontade de encontrar o ponto mais alto ao meu redor. Isto por duas razões: primeiro, porque gosto de uma boa vista e, segundo, na tentativa de me orientar. A parte da orientação só me ajudou vagamente em minha recente viagem a Barcelona. A cidade é um verdadeiro labirinto, particularmente as partes antigas do centro da cidade que são pedestres. No entanto, já que vaguear por um labirinto como becos se perdendo é outra coisa que me agrada em uma cidade, isso não foi realmente uma questão terrível. Se você está indo para Barcelona, e como eu tenho a tendência de ir para os pontos altos de uma cidade como uma mosca que foi tomada por um fungo que controla o cérebro, aqui está uma rápida descida dos meus quatro lugares favoritos para ter uma ótima visão da cidade de graça! Parc Gell, mencionei a influência que Gaud já teve sobre Barcelona. O Parc Gell é um dos destaques de seu legado, e um patrimônio mundial da UNESCO. Tem características incríveis, desde varandas elevadas, até enormes esculturas, passando por casas estranhas e malucas. O que ele também tem é uma das melhores vistas de Barcelona, disponível em vários locais do parque. A mais popular é a cruz acima da entrada principal, mas você poderá ter uma vista fabulosa de praticamente todos os lugares do parque, o que acontece quando se está no alto de uma colina, sem lutar pelo lugar perfeito para tirar uma foto. Se você for a Barcelona, visitará o Parc Gell. Você poderá também desfrutar da vista enquanto estiver lá! Castell de Montjuic Se você tiver uma conveniente colina com um penhasco situado ao lado de um grande porto, faz sentido construir um grande castelo em cima dele, completo com armas para guardar o referido porto. A colina de Montjuic, com pouco mais de 180 metros acima do porto de Barcelona, é uma colina assim, e apresenta um pouco esplêndido de fortificação no topo, completa com pedaços bastante grandes de armamento defunto. Daqui você pode ter uma vista impressionante de toda a cidade de Barcelona, bem como do porto. A vista ao contrário, de fato, que você pode ver a partir da foto tirada no Parc Gell acima. Você também pode explorar o Castelo de graça, embora não seja realmente um castelo, mas uma grande pilha de muralhas projetadas para manter as pessoas seguras, junto com vistas incríveis. Como um aparte histórico, Castell de Montjuic também foi o lugar onde ocorreram os cálculos que definiram a medida do metro. Caso você ainda não soubesse, um metro é definido como sendo um décimo milionésimo da distância entre o pólo norte e o equador. O que parece ser uma medida marginalmente menos arbitrária do que o comprimento do pé de alguns homens. Uma grande vista e um pouco de história métrica. Que combinação! Tibidabo Enquanto você perambula pela cidade de Barcelona e explora as outras partes altas que mencionei aqui, você notará ao longe uma grande colina com uma grande igreja sentada no topo. Esta é Tibidabo, a maior colina que parece sobre Barcelona, subindo a um impressionante meio quilômetro acima do nível do mar. No topo desta colina estão todos os tipos de coisas, incluindo o Templo de Sagrat Cor, um parque de diversões, e uma torre de telecomunicações absolutamente enorme. Você pode subir esta última para vistas ainda mais espantosas, mas isso não é grátis. Chegar ao topo do Tibidabo pode ser alcançado a pé, tornando-o livre, mas se você tiver pouco tempo, ou não se sentir à altura, você pode dirigir, pegar o ônibus, ou pular na ferrovia funicular. Você pode ver a torre de comunicações e a igreja na próxima foto que é tirada do: Telhado de Las Arenas Tropeçamos neste local bastante por acaso quando nos dirigimos à Fonte Mágica de Barcelona. Uma cidade com um chafariz mágico! O que não se deve amar? De qualquer forma, Las Arenas é um grande centro comercial circular próximo ao Chafariz Mágico. Isto provavelmente não parece muito emocionante, até que você perceba que foi transformado do que já foi o famoso estádio de luta de touros de Barcelona, também conhecido como Las Arenas. Quando as lutas de touros caíram em desuso neste canto da Espanha, o edifício ficou um pouco abandonado, até seu recente renascimento como um shopping center. Todo o seu telhado é um calçadão circular, sobre o qual você pode vaguear com o coração contente, contemplando vistas como Montjuic Hill, a Fonte Mágica, o Parque Joan Miro e o céu maravilhoso.</w:t>
      </w:r>
    </w:p>
    <w:p>
      <w:r>
        <w:rPr>
          <w:b/>
          <w:color w:val="FF0000"/>
        </w:rPr>
        <w:t xml:space="preserve">id 136</w:t>
      </w:r>
    </w:p>
    <w:p>
      <w:r>
        <w:rPr>
          <w:b w:val="0"/>
        </w:rPr>
        <w:t xml:space="preserve">A RDCK reabre a maior parte da trilha Nelson Salmo Great Northern Trail O Distrito Regional do Kootenay Central deu o direito de as pessoas utilizarem novamente a maior parte da trilha Nelson Salmo Great Northern Trail. A trilha faz parte do antigo leito do Great Northern Rail, que foi transformado em uma trilha de bicicleta, caminhada ou corrida. A RDCK reabriu agora a trilha de Salmo a Seloux Creek e da Ravine Trestle a Troup. Uma pequena parte da trilha permanece fechada da Ponte de Seloux até a Ravine Trestle devido à construção. Os fechamentos anteriores foram necessários para evitar encontros com ursos pardos e um deslizamento que ocorreu na primavera no local da Ravine Trestle. O fechamento da Ponte de Seloux para Ravine Trestle se deve ao trabalho de remediação que está sendo concluído na Ravine Trestle. O fechamento será intermitente durante os meses de julho e agosto para acomodar as equipes da Yellowhead Road &amp; Bridge (Kootenay) Ltd. que movimentam caminhões e equipamentos dentro da seção de trilha e construção do cavalete. Prevê-se que o cavalete da Ravine esteja concluído no início de setembro.</w:t>
      </w:r>
    </w:p>
    <w:p>
      <w:r>
        <w:rPr>
          <w:b/>
          <w:color w:val="FF0000"/>
        </w:rPr>
        <w:t xml:space="preserve">id 137</w:t>
      </w:r>
    </w:p>
    <w:p>
      <w:r>
        <w:rPr>
          <w:b w:val="0"/>
        </w:rPr>
        <w:t xml:space="preserve">1. Cada república passa por várias etapas. A primeira delas é composta nos primeiros dias de fúria louca da máfia cega, atirada para cá e para lá, à direita e à esquerda: a segunda é a demagogia da qual nasce a anarquia, e que inevitavelmente leva ao despotismo - não mais legal e ostensivo, e portanto responsável, mas ao despotismo invisível e secretamente escondido, mas, ainda assim, sensatamente sentido o despotismo nas mãos de alguma organização secreta ou outra, cujos atos são os mais inescrupulosos na medida em que funciona atrás de uma tela, nas costas de todos os tipos de agentes, cuja mudança não só não afeta de forma nociva, mas na verdade ajuda a força secreta, salvando-a, graças a mudanças contínuas, da necessidade de expandir seus recursos na recompensa de serviços longos. 2. Quem e o que está em condições de derrubar uma força invisível? E isto é precisamente o que é nossa força. A alvenaria GENTILE serve cegamente como uma tela para nós e nossos objetos, mas o plano de ação de nossa força, mesmo seu próprio lugar de permanência, permanece para todo o povo um mistério desconhecido. DEUS DESTROIAL 3. Mas mesmo a liberdade pode ser inofensiva e ter seu lugar na economia do Estado sem prejudicar o bem-estar dos povos, se ela repousa sobre o fundamento da fé em Deus, sobre a fraternidade da humanidade, alheia à concepção de igualdade, que é negativada pelas próprias leis da criação, pois elas estabeleceram a subordinação. Com uma fé como esta, um povo poderia ser governado por uma tutela de paróquias, e caminharia contente e humildemente sob a mão guia de seu pastor espiritual, submetendo-se às disposições de Deus sobre a Terra. Esta é a razão pela qual É INDISPENSÁVEL para nós SUBSTITUIR TODOS OS FÉS, TER TER TERMINADO DA MENTE DO "GOYIM" O MUITO PRINCÍPIO DA CABEÇA DE DEUS E DO ESPÍRITO, E AUTORIZAR EM SEU LUGAR CÁLCULOS ARITEMÉTICOS E NECESSIDADES MATERIAIS. 4. Para que os GOYIM não tenham tempo para pensar e tomar nota, suas mentes devem ser desviadas para a indústria e o comércio. Assim, todas as nações serão engolidas na busca do ganho e na corrida por ele não tomarão nota de seu inimigo comum. Mas novamente, para que a liberdade possa de uma vez por todas desintegrar e arruinar as comunidades do GOYIM, devemos colocar a indústria numa base especulativa: o resultado disto será que o que for retirado da terra pela indústria escapará pelas mãos e passará para a especulação, ou seja, para nossas classes. 5. A luta intensificada pela superioridade e os choques que se produzem na vida econômica criarão, não, já criaram comunidades desencantadas, frias e sem coração. Tais comunidades fomentarão uma forte aversão aos políticos superiores e à religião. Seu único guia é o ganho, ou seja, o Ouro, que eles erguerão em um verdadeiro culto, em prol daquelas delícias materiais que ele pode dar. Então, a hora vai atacar quando, não para alcançar o bem, nem mesmo para ganhar riqueza, mas somente por ódio aos privilegiados, as classes mais baixas do GOYIM seguirão nossa liderança contra nossos rivais pelo poder, os intelectuais do GOYIM. 1. Que forma de regra administrativa pode ser dada às comunidades nas quais a corrupção penetrou em todos os lugares, comunidades onde as riquezas são alcançadas apenas pelas táticas inteligentes de surpresa dos truques semi-perda; onde reina a perda: onde a moralidade é mantida por medidas penais e leis severas, mas não por princípios voluntariamente aceitos: onde os sentimentos em relação à fé e ao país são obrigados por convicções cosmopolitas? Que forma de regra deve ser dada a essas comunidades se não aquele despotismo que lhe descreverei mais tarde? Criaremos uma centralização intensificada do governo, a fim de segurar em nossas mãos todas as forças da comunidade. Regulamentaremos mecanicamente todas as ações da vida política de nossos súditos através de novas leis. Estas leis retirarão uma a uma todas as indulgências e liberdades que foram permitidas pelo GOYIM, e nosso reino se distinguirá por um despotismo de proporções tão magníficas que estará a qualquer momento e em todos os lugares em condições de aniquilar qualquer GOYIM que se oponha a nós por atos ou palavras. 2. Ser-nos-á dito que tais</w:t>
      </w:r>
    </w:p>
    <w:p>
      <w:r>
        <w:rPr>
          <w:b/>
          <w:color w:val="FF0000"/>
        </w:rPr>
        <w:t xml:space="preserve">id 138</w:t>
      </w:r>
    </w:p>
    <w:p>
      <w:r>
        <w:rPr>
          <w:b w:val="0"/>
        </w:rPr>
        <w:t xml:space="preserve">Como faço para cuidar da nova tatuagem Você pode cuidar da nova tatuagem, mantendo o curativo ligado por pelo menos 2 horas após a conclusão dos trabalhos. Depois que a área tiver esfriado, lave a área com água e uma gota de sabão antibiótico suave. Finalmente, aplique o antibiótico à base de petróleo na área até que a tatuagem cicatrize. A pele tatuada estará extremamente seca, então você vai querer aplicar um creme sobre ela cerca de duas a três vezes por dia, talvez mais dependendo da secura. O uso de um hidratante que contém vitamina E é mais eficaz. Você também poderia usar Neosporin ou A &amp; answers.ask.com Para cuidar de uma tatuagem, você deve aplicar um pouco de pomada antibiótica sobre a tatuagem e enfaixá-la. Tire o curativo após 2 horas e limpe qualquer sangue ou líquido e reaplique a pomada sem o curativo. Consulte um especialista licenciado para mais respostas.ask.com Para uma nova tatuagem, mantenha-a limpa lavando-a com um sabão suave e colocando uma fina camada de pomada A &amp; D sobre ela até sarar. Uma vez curada, sempre coloque protetor solar em sua tatuagem para evitar que ela desbote ao sol. answers.ask.com Uma nova tatuagem deve ser coberta com algo como pomada A &amp; D. Certifique-se de cobri-la com um curativo por pelo menos 24 horas. Mantenha a tatuagem seca e fora do sol para evitar que ela desvaneça. answers.ask.com</w:t>
      </w:r>
    </w:p>
    <w:p>
      <w:r>
        <w:rPr>
          <w:b/>
          <w:color w:val="FF0000"/>
        </w:rPr>
        <w:t xml:space="preserve">id 139</w:t>
      </w:r>
    </w:p>
    <w:p>
      <w:r>
        <w:rPr>
          <w:b w:val="0"/>
        </w:rPr>
        <w:t xml:space="preserve">O ex-primeiro ministro e ministro das relações exteriores, Kevin Rudd, diz que seria preferível que as pressões do capitalismo empurrassem a China para se tornar uma democracia, mas advertiu que seria tolice basear a política externa de curto prazo nesta suposição. E a menos que o "Ocidente coletivo" prestasse atenção suficiente à ascensão da China, ele arriscava o surgimento por default de uma nova ordem global e regional "que pode vir a ser profundamente contrária aos valores e interesses ocidentais". Em uma palestra para a Universidade de Toronto, Canadá, o Sr. Rudd disse que mais cedo do que tarde a China comunista se tornaria a maior economia do mundo e, a menos que o mundo conseguisse sua ascensão de forma diligente e pacífica, as conseqüências poderiam ser terríveis. "Permitir que o confronto político, ideológico ou de política externa se transforme em conflito armado ou, pior ainda, degenere em guerra em larga escala no Pacífico entre a China e os Estados Unidos seria simplesmente inconsciente para todos nós, em termos do custo humano e econômico para os povos do mundo". Publicidade O Sr. Rudd disse que administrar a ascensão da China na ausência de uma democracia que abrace a democracia exigiria os mais altos níveis de engajamento político e diplomacia atenciosa que o mundo tinha visto desde o fim da Guerra Fria. "E então, se a China, através de seus próprios meios nacionais, escolhesse tornar-se uma democracia, tanto melhor", disse ele. "Mas predicar nossa diplomacia no período imediato que se avizinha sobre tal suposição seria realmente insensato". O Sr. Rudd, hoje em dia um backbencher, mas com seus olhos voltados à liderança trabalhista, disse que o Politburo, que governa a China com nove membros, lutaria, mas lidaria, com as pressões do capitalismo. Essas pressões incluíam a sustentação de 8% de crescimento econômico à medida que a economia global vacilava, a gestão das demandas de uma classe média em ascensão "com maiores aspirações às liberdades individuais", a tentativa de controlar uma mídia "restiva" e uma "mídia social explosiva que desafia cada vez mais o controle político central", e a "política de desigualdade em um Estado comunista". O Sr. Rudd disse que muitos analistas acreditavam que a liderança da China estava mal estruturada para lidar com estas pressões crescentes porque estava presa a um vínculo por não ter outra opção a não ser continuar a entregar as reformas necessárias para promover o crescimento. O contrato Faustiano entre a parte e o povo é ameaçado se a parte não conseguir realizar o crescimento econômico contínuo que só estas reformas podem realizar", disse ele. "'Considerando que se o partido continuar a implementar estas reformas, ele também estará assinando sua própria sentença de morte política, embora por um período de tempo mais longo''. O Sr. Rudd disse que não concordava com esta análise porque ela subestima o novo presidente chinês, Xi Jinping, e ignora tudo o que a China conseguiu economicamente durante os últimos 30 anos sob um regime comunista. A única suposição adequada que devemos ter, com base na experiência da China nos últimos 30 anos, é que ela continuará a superar com criatividade os obstáculos que enfrenta", disse ele. O Sr. Rudd disse que era o papel das nações ocidentais empurrar a China para a reforma política, "continuando a trabalhar com elementos liberalizadores dentro do sistema chinês". Um alto funcionário da embaixada australiana teve um caso secreto com um coronel espião vietnamita acusado de receber até US$ 20 milhões em supostos subornos de uma subsidiária do Banco Central da Austrália. A polícia está investigando uma série de figuras de topo das corridas de cavalos australianas, incluindo o campeão jockey Danny Nikolic (foto), por suposta fixação de raça no que está se formando como o maior escândalo de corrupção a atingir o esporte em décadas.</w:t>
      </w:r>
    </w:p>
    <w:p>
      <w:r>
        <w:rPr>
          <w:b/>
          <w:color w:val="FF0000"/>
        </w:rPr>
        <w:t xml:space="preserve">id 140</w:t>
      </w:r>
    </w:p>
    <w:p>
      <w:r>
        <w:rPr>
          <w:b w:val="0"/>
        </w:rPr>
        <w:t xml:space="preserve">O Poder de um Bom Mestre Jedi Mentor eu me lembro, como Gerente de Vendas, sentado em meu escritório um dia pensando que eu poderia colocar minha cabeça através da parede se eu não mudasse minha vida. Eu fazia mais de seis dígitos, ia em boa companhia paga pelas férias, dirigia um belo carro, vivia em uma bela casa, tinha dinheiro suficiente para viver... mas eu estava chateado comigo mesmo. Apenas sentia que não estava vivendo com todo o meu potencial. Eu estudava vendas, marketing há cerca de 7 anos muito intensamente e sentia que havia mais no mundo para mim. Eu lia toneladas e toneladas de livros e ouvia inúmeros programas de áudio em meu carro. Tudo o que deveria estar me ajudando estava me deixando mais frustrado... se é que isso faz algum sentido. Era como se quanto mais eu aprendia... mais eu ficava mais frustrado. Eu sentia que não estava aproveitando todas as oportunidades que eu sabia que estavam lá fora. Tenho certeza de que você já esteve no mesmo lugar em algum momento. Então, de alguma forma, o universo me deu um pequeno empurrão. Eu estava lendo um boletim de marketing e me deparei com um cara nos EUA que estava ajudando os investidores a comprar propriedades e ele tinha feito um negócio a partir disso. Em 24hrs eu estava ao telefone com ele. Em 7 dias, Nick e eu decidimos gastar dezenas de milhares de dólares para comprar alguns de seus processos de negócios com ele - sem encontrá-lo pessoalmente ou ver qualquer prova real de sucesso. Senti-me bem. Louco?  Sim, provavelmente. Dentro de mais 7 dias, estávamos em um carro dirigindo para os Estados Unidos para visitá-lo. Três meses depois, estávamos no negócio por conta própria. Um mês depois disso, inscrevemos nosso primeiro cliente. Nove meses depois, deixei meu emprego de seis dígitos. Nunca estive tão feliz. Mas você sabe qual tem sido a maior chave para tudo? Durante aquele primeiro ano, este cavalheiro que encontramos nos Estados Unidos atuou como um mentor para nós. Todas as semanas ele nos enviava por fax algumas das coisas em que estava trabalhando em seus próprios negócios. É como se pudéssemos espiar o que ele estava fazendo e eles implementassem processos similares em nossos próprios negócios. Não podemos dizer que isso tenha sido valioso durante nossos primeiros 24 meses por conta própria. Não tem preço. Ao mesmo tempo, meu cunhado havia iniciado seu próprio negócio cerca de 3 anos antes. Durante cada reunião familiar eu pude escolher seu cérebro sobre contratação, gestão de fluxo de caixa, processos, construção de relacionamentos. Seu processo para conseguir novos negócios. Sem preço. Ele foi, e ainda é, uma grande ajuda. Também ao mesmo tempo, outro amigo meu vendeu seu negócio, que ele iniciou cerca de seis anos antes, por vários sete dígitos. Falar com ele também foi um grande abridor de olhos. Ele explicou avaliações, estilos de contabilidade, estruturas corporativas. Não tem preço. Em seguida, pagamos cerca de US$ 10.000 por ano durante os primeiros anos para ir a conferências nos Estados Unidos, onde outros empresários compartilharam suas estratégias de vendas e marketing. O trabalho em rede nos corredores com outros empresários iniciantes era enorme para nós. Muitas vezes alguém fazia um pequeno comentário... uma pequena coisa que não significava nada para eles naquele momento .... sobre como administravam seus negócios ou como lidavam com o banco, ou como adquiriam novos clientes. E esse pequeno comentário acabava valendo milhares e milhares para nós. Em uma dessas conferências, um planejador financeiro uma vez compartilhou o processo para atrair novos clientes para seus negócios - rapidamente implementamos a mesma coisa e isso tem valido milhões de dólares em receitas para nós - a sério. Estávamos lá fora procurando por ajuda e cada uma dessas pessoas apareceu em nossas vidas. Quer cada uma dessas pessoas soubesse ou não ... eles agiram como mentores para nós. Eles eram nossos Mestres Jedi pessoais. E sem eles, talvez não tivéssemos saído do chão. Olhando para trás nos últimos seis anos .... bons mentores ... têm sido inestimáveis para nós. Hoje, se meu próprio filho ou filha se aproximasse de mim e pedisse o melhor conselho comercial que eu pudesse dar, seria este... Encontre alguém que esteja fazendo o que você quer fazer e aprenda com ele. Encontre-se com eles. Converse com eles. Observe-os. Observe o que eles dizem. Veja o que eles fazem. Veja o que eles não fazem. Encontrar um bom mentor é um GRANDE atalho para o sucesso. Eles já cometeram toneladas de erros.  Eles podem poupar tanto tempo quanto dinheiro. E não seja barato com isso. Nós ainda temos muitos mentores. Um dos nossos, pagamos 22.000 dólares este ano para nos encontrarmos duas vezes.  Sim, duas reuniões. Às vezes você precisa pagar</w:t>
      </w:r>
    </w:p>
    <w:p>
      <w:r>
        <w:rPr>
          <w:b/>
          <w:color w:val="FF0000"/>
        </w:rPr>
        <w:t xml:space="preserve">id 141</w:t>
      </w:r>
    </w:p>
    <w:p>
      <w:r>
        <w:rPr>
          <w:b w:val="0"/>
        </w:rPr>
        <w:t xml:space="preserve">William Lyon MacKenzie chegou da Escócia, no Alto Canadá, em 1820. Em maio de 1824 ele começou sua carreira no jornalismo político quando publicou um jornal chamado Colonial Advocate, que era uma voz crescente para o movimento de reforma. Querendo estar mais próximo do parlamento provincial, ele mudou o jornal para York no outono de 1824. MacKenzie foi eleito para a Casa da Assembléia para a cavalgada em York e foi expulso inúmeras vezes após seus ataques verbais ao "Pacto de Família", mas seus constituintes continuaram a devolvê-lo à cavalgada. Suas opiniões fizeram dele um alvo de calúnias, ameaças, ataques físicos e ataques ao seu estabelecimento jornalístico. Em 1834, seus colegas reformadores o elegeram primeiro prefeito de Toronto, que foi o primeiro prefeito da Província de Ontário. Ele se tornou prefeito com uma população de aproximadamente 10.000 pessoas com a Prefeitura no Complexo do Mercado St. Lawrence, na esquina das ruas Front e Jarvis. O edifício foi a Prefeitura de 1834 a 1844 quando ficou pequeno demais e uma nova Prefeitura foi construída na esquina das Ruas King e Jarvis. MacKenzie liderou um conselho dividido após as eleições. Durante seu curto período como prefeito, ele e o conselho adotaram o projeto do brasão e o lema cívico "Indústria, Inteligência, Integridade". Ele foi responsável pela contratação de funcionários cívicos como o Secretário da Prefeitura, o Camareiro da Cidade e o Secretário do Mercado. Como prefeito, ele presidia o tribunal de prefeitos uma vez a cada três meses e atendia o escritório da polícia para lidar com casos insignificantes. Ele também foi responsável por reduzir seu próprio salário de 250 libras para 100 libras. Durante o verão de 1834, uma epidemia de cólera atingiu Toronto e ele ajudou as pessoas que foram afetadas pela cólera até que ele mesmo adoeceu. Ele optou por não cumprir um segundo mandato como prefeito e começou a buscar reformas na província. Ele foi eleito para o parlamento provincial no outono de 1834. Em dezembro de 1837, MacKenzie liderou uma revolta armada sem sucesso, que levou ao colapso de sua rebelião e sua necessidade de fugir para os Estados Unidos. Nos Estados Unidos, ele trabalhou pela "Libertação dos Canadenses Superiores" até ser preso por 18 meses por violação das leis de neutralidade. Durante os 10 anos seguintes ele foi exilado nos Estados Unidos, trabalhou para o New York Tribune e escreveu vários livros. Em 1849 ele foi perdoado pelo governo canadense e retornou ao Canadá. Ele serviu na assembléia da Província do Canadá, enquanto ainda era jornalista, até se aposentar em 1857.</w:t>
      </w:r>
    </w:p>
    <w:p>
      <w:r>
        <w:rPr>
          <w:b/>
          <w:color w:val="FF0000"/>
        </w:rPr>
        <w:t xml:space="preserve">id 142</w:t>
      </w:r>
    </w:p>
    <w:p>
      <w:r>
        <w:rPr>
          <w:b w:val="0"/>
        </w:rPr>
        <w:t xml:space="preserve">Sinopse Na escola onde Edward Enderby lecionou por mais de quarenta anos, eram poucos os que sabiam que ele já havia sido um piloto de caça bem sucedido durante a guerra. E por mais de meio século ele havia conseguido, na maior parte das vezes, esquecer as lembranças daqueles anos. Mas cinqüenta anos depois, ele está sozinho - um viúvo - com uma relação tensa com seu único filho, e uma carreira atrás dele que lhe trouxe respeito, mas pouco afeto. Em 1995, a Grã-Bretanha está celebrando o aniversário do fim da guerra, e Edward se vê forçado a enfrentar a tragédia que sofreu durante aqueles anos. Embarcando em uma jornada de autodescoberta e redenção pessoal, Edward viaja da Inglaterra para Malta e depois para a Itália, e ao fazer isso, se vê frente a frente com o jovem idealista que um dia foi, e o devastado e traumatizado 23 anos de idade que se tornaria.Seguindo suas experiências sobre os céus da Inglaterra em 1941, através dos dias escuros do Cerco de Malta, para a luta partidária na Itália, Um Par de Asas de Prata é uma história de amizade, amor e o terrível legado da guerra, explorando temas universais de dor e redenção, e a busca de um homem para curar as cicatrizes do passado.</w:t>
      </w:r>
    </w:p>
    <w:p>
      <w:r>
        <w:rPr>
          <w:b/>
          <w:color w:val="FF0000"/>
        </w:rPr>
        <w:t xml:space="preserve">id 143</w:t>
      </w:r>
    </w:p>
    <w:p>
      <w:r>
        <w:rPr>
          <w:b w:val="0"/>
        </w:rPr>
        <w:t xml:space="preserve">É bem mais de 30% como alguns querem dizer? Eu sei que estou longe de postar há bastante tempo. O último ano e meio tem sido extremamente ocupado na FilmProfit. E nesta primavera e verão, eu chamo a Primavera Indie! Espero que signifique bem para todos vocês, e para todos os seus projetos. Espero estar postando mais aqui e com mais freqüência. Obrigado por terem vindo para ler isto! Ultimamente tenho visto relatos de várias pessoas que comentam sobre o setor do cinema indie, que têm querido fixar a parte indie da bilheteria em ou mais de 30% ano após ano durante quase os últimos dez anos. Em um caso, vi um gráfico sob uma manchete que tocou a força indie, e o gráfico mostrava a cada ano a porção indie das bilheterias na América do Norte em mais de trinta, com algumas chegando a cerca de 40%. Agora, pela minha vida, não consigo encontrar nenhum número que suporte isto. Aqueles de vocês que me conhecem sabem que eu não gosto de falar de cima da cabeça, e mesmo quando eu "sinto" algo assim, eu gosto de parar e verificar, não apenas "espere um minuto, aqui...". Então, espere um maldito minuto, aqui! Voltei e fiz alguma investigação, para ver como poderia ser que estes números altos estavam sendo citados. Eu meio que comecei no meio, em 2005. O total de bilheterias naquele ano para a América do Norte era de US$ 8,82 bilhões, dos quais cerca de US$ 40 milhões eram 3D (provavelmente em sua maioria ofertas no estilo IMAX). O total de filmes lançados naquele ano foi de 549, dos quais 194 foram lançamentos dos membros da MPAA. Esses lançamentos dos membros da MPAA trouxeram uma média de 37,3 milhões de dólares por filme [a menos que alguém na MPAA esteja simplesmente mentindo, o que eu duvido muito], ou 7,236 bilhões de dólares, do total de 8,78 bilhões de dólares (não 3D) em bilheteria. Isto equivale a uma parte da MPAA de aproximadamente 83% da bilheteria (não-3D). Então, se os filmes de estúdio capturaram 83% das bilheterias, então como podemos obter um saldo de 30% disponível para filmes independentes? E, no outro gráfico, que diz 30+%, a MPAA foi citada como uma fonte, então estou comparando maçãs com maçãs aqui. Em 2004, apenas para ir um pouco mais longe, US$ 9,54 bilhões em bilheteria (de acordo com a MPAA 2005; enquanto 2008 a MPAA diz US$ 9,2), com 198 títulos pertencentes às empresas da MPAA, cada um com uma média de US$ 34,6 milhões em bilheteria, para um total da MPAA de US$ 6.850.800.000, ou 72% (aprox.) da bilheteria. Agora, este foi o ano em que um filme independente, A Paixão do Cristo, representou US$370 milhões em bilheteria. Assim, dos US$ 2,69 bilhões que poderiam ser atribuídos aos filmes independentes, cerca de 13% foram para um filme independente, deixando US$ 2,32 bilhões para os 321 filmes restantes. Se excluirmos Paixão do Cristo do cálculo, os filmes independentes representam apenas cerca de 24% das bilheterias para 2004, e mesmo se incluirmos Paixão do Cristo no cálculo, os filmes independentes ainda representam apenas cerca de 28% das bilheterias para 2004. Isto é o mais próximo que já vi chegar a 30% das bilheterias atribuíveis a filmes independentes. Agora, é possível encontrar maneiras interessantes de atribuir filmes independentes, e isso poderia resultar em uma discussão em torno disso, mas a maneira como eu fiz isso aqui, e verificável, é muito discutivelmente a maneira natural. Em relação aos números afirmados por alguns como sendo da década de 30, e em relação aos meus, que calculam até a metade ou mais de 20 por cento, encontrei também um artigo da Revista Time. Em novembro de 2009, disse Erin Davies: "De 2001 a 2005, o filme independente representou cerca de 25% do total bruto de bilheteria nacional. Esse percentual caiu para 18% até [o] ano até [novembro de] 2009". Não posso verificar esta afirmação de Davies, mas ela está de acordo muito mais facilmente com todas as outras evidências em torno do negócio de filmes independentes, discussão entre distribuidores, e muito mais. Portanto, isso não me surpreenderia em nada. Mas qual é o meu grande ponto aqui, depois de todo este cálculo, pesquisa e macarrão? O negócio de filmes independentes não solidificará sua reputação junto aos investidores alimentando seus coortes e informações dos investidores que não se baseiam no mercado real. Um verdadeiro plano de negócios tem que ser baseado em informações reais, e um plano para fazer com que essas informações funcionem para você. Eu nunca aconselharia</w:t>
      </w:r>
    </w:p>
    <w:p>
      <w:r>
        <w:rPr>
          <w:b/>
          <w:color w:val="FF0000"/>
        </w:rPr>
        <w:t xml:space="preserve">id 144</w:t>
      </w:r>
    </w:p>
    <w:p>
      <w:r>
        <w:rPr>
          <w:b w:val="0"/>
        </w:rPr>
        <w:t xml:space="preserve">Um thriller de pulso do fenômeno mais vendido do New York Times, Vince Flynn, enquanto Mitch Rapp se dirige ao Afeganistão para localizar um agente da CIA desaparecido. Os quatro guardas mortos não se referiam tanto a Mitch Rapp como à ausência do homem que lhes havia sido pago para proteger. Joe Rickman não era apenas mais um soldado raso. Nos últimos oito anos, Rickman tinha dirigido as operações clandestinas da CIA no Afeganistão. Era um trabalho obscuro que envolvia trabalhar com praticamente todas as figuras desonestas da República Islâmica. Mais de um quarto de bilhão de dólares em dinheiro havia passado pelas mãos de Rickman durante seu mandato como mestre das operações secretas e ninguém com um pingo de bom senso queria saber os detalhes de como esse dinheiro havia sido gasto. À primeira vista, parece que Rickman foi sequestrado, mas Rapp sabe certas coisas sobre seu velho amigo que o levam a se perguntar se algo mais perturbador não está em pé. Irene Kennedy, diretora da CIA, ordenou ao Rapp que encontrasse Rickman a todo custo. Rapp deve navegar pela paisagem sempre mutável do Afeganistão, pois os talibãs, iranianos, paquistaneses e russos conspiram para reivindicar seu pedaço do estado dilacerado pela guerra. Com o Afeganistão desmoronando ao seu redor, Rapp deve ser tão implacável quanto seus inimigos e tão enganoso quanto as pessoas de seu próprio governo, se ele tiver alguma esperança de completar sua missão.</w:t>
      </w:r>
    </w:p>
    <w:p>
      <w:r>
        <w:rPr>
          <w:b/>
          <w:color w:val="FF0000"/>
        </w:rPr>
        <w:t xml:space="preserve">id 145</w:t>
      </w:r>
    </w:p>
    <w:p>
      <w:r>
        <w:rPr>
          <w:b w:val="0"/>
        </w:rPr>
        <w:t xml:space="preserve">Quer ficar em contato com o elefante? Receba 10 artigos gratuitos por semana: assine gratuitamente nosso boletim informativo Best of the Week ou receba nosso popular Daily Wake Up Call . Juntos, podemos tornar poderosa a mídia criada por leitores independentes e atentos! Eu costumava ter um vício muito forte. Um assim que me levantei. Depois, outra uma ou duas horas mais tarde. Às vezes eu tentava esperar um pouco antes de ter outro, mas normalmente às três da tarde eu teria mais. E depois, por volta da hora do jantar. Dependendo da minha noite, eu teria mais alguma coisa à noite. Se eu tivesse que ficar acordado até tarde, às vezes eu teria mais alguns depois disso. Durante os meus 20 anos eu era um viciado em Coca-Cola Diet. Às vezes, eu me afastava e tomava uma Diet Dr. Pepper, mas geralmente voltava ao meu primeiro amor. Começou perto do final do ensino médio. Eu fazia os típicos quatro grupos de comida para meninas universitárias: Diet Coke, salada, M &amp; M's e Marlboro Lights. Eu sabia que fumar era ruim (e deixei de fumar antes do refrigerante), mas parecia sempre encontrar maneiras de justificar o refrigerante diet. "Pelo menos não está cheio de açúcar" (Na verdade, isso poderia ter sido preferível a toda a porcaria da Coca-Cola Diet.) "É menos cafeína que café" (E mais carcinogênicos...whee!) "Olha, tem água! Não pode ser tudo ruim". Negação. Negação. Negação. Você teria que viver sob uma pedra hoje em dia para não saber que o refrigerante é perigoso para sua saúde, mas no caso de você ainda estar dizendo a si mesmo que "refrigerante diet não é tão ruim" ou "é um vício aceitável" aqui estão algumas coisas que você deve saber: Se você ainda está bebendo refrigerante diet e simplesmente não acha que pode chutar, 10 coisas que vão ajudar: 1. Comece seu dia com água. Quando você começa o seu dia com algo cafeinado e cheio de produtos químicos, você está começando com um déficit de água. O efeito diurético do refrigerante dietético está dando início ao seu dia, secando você. 2. Substitua um refrigerante dietético por dia (ou sempre que você normalmente o tiver) por água com sabor espumante ou água com um pouco de limão ou limão. 3. Experimente o kombuchá . O kombuchá tem a efervescência que muitos amantes de refrigerantes desejam, mas em vez de toda a porcaria que você recebe um enorme impulso de probióticos. 4. Tire uma soneca de 20 minutos. Se você normalmente depende de refrigerantes dietéticos para recarregar à tarde, considere tirar uma soneca curta e deixar suas adrenais recarregarem em vez de continuar a taxá-los com cafeína e produtos químicos extras. 5. Encontre um chá favorito. Qualquer chá de ervas ou regular que você gosta de gelado é um ótimo substituto para o refrigerante dietético. Tazo Passion é um dos meus favoritos, é doce o suficiente por si só e é muito quente ou frio. Se você ainda quiser essa efervescência, faça-o com menos água e acrescente um pouco de seltzer ou água com gás. 6. Compre uma ótima garrafa de água para você. Se você tiver uma garrafa de água que seja estética e ergonomicamente agradável, é mais provável que você a use. 7. Sempre que você tiver parado para comprar uma Coca-Cola Diet, ponha esse dinheiro de lado. Compre algo divertido no final da semana - como um grande buquê de flores no mercado dos fazendeiros! 8. Pergunte-se o que você realmente quer. Muitas vezes, quando buscamos comida ou bebida, estamos tentando moderar nossas sensações e emoções atuais em vez de atender às necessidades reais. Você está com sede? Você está com fome? Você está cansado? Você está entediado? Nenhuma dessas coisas será positivamente impactada pelo consumo de refrigerantes dietéticos. 9. Coma uma maçã. O ácido málico em uma maçã estimula seu metabolismo e aumenta a produção de energia. É relatado que tem outros benefícios para a saúde, tais como o aumento do sistema imunológico, ajudando a livrar o corpo de metais tóxicos e promovendo uma pele mais suave e saudável. Mesmo se tudo o que ela faz é saborear bem, animar um pouco e adicionar um pouco de fibra ao seu dia, uma maçã a meio da tarde é uma escolha muito melhor do que um refrigerante dietético. 10. Depois de uma semana sem refrigerante, dê uma olhada em sua pele. Se todos os riscos à saúde não o assustaram, talvez a vaidade faça o truque! Uma das primeiras coisas que notei quando parei de beber refrigerante dietético foi que minha pele parecia mais saudável, mais rosada e tinha menos linhas finas. Retire o lixo e acrescente água extra</w:t>
      </w:r>
    </w:p>
    <w:p>
      <w:r>
        <w:rPr>
          <w:b/>
          <w:color w:val="FF0000"/>
        </w:rPr>
        <w:t xml:space="preserve">id 146</w:t>
      </w:r>
    </w:p>
    <w:p>
      <w:r>
        <w:rPr>
          <w:b w:val="0"/>
        </w:rPr>
        <w:t xml:space="preserve">Os críticos da mídia social gostam de se concentrar na quantidade de notícias falsas que circulam durante eventos como o Furacão Sandy, mas o Twitter e outros serviços também são rápidos para corrigir esse tipo de reportagem, e se tornaram parte de um ecossistema em expansão de notícias em tempo real. Até agora, a maioria das pessoas já se acostumou com a idéia de que o Twitter se torna uma espécie de notícia em tempo real durante eventos como o Furacão Sandy: um fluxo interminável de notícias e fotos, graças em parte a serviços como o Instagram e, para algumas pessoas, pelo menos uma linha de vida crucial de informações durante as quedas de energia. Você acredita em tudo o que leu durante um evento como este? Claramente não, já que havia inúmeras reportagens falsas e fotos falsas circulando na segunda-feira à noite. Mas o que é interessante não é que houve notícias falsas - é a rapidez com que essas falsificações foram expostas e desmascaradas, não apenas pelos próprios usuários do Twitter, mas por um ecossistema emergente de blogs e redes sociais trabalhando em conjunto. Num passado não tão distante, a CNN teria sido o primeiro lugar em que a maioria das pessoas foi em busca de informações sobre um evento como Sandy, uma vez que ela mais ou menos inventou notícias em tempo real para a era da televisão. Mas se o Twitter foi criticado por distribuir falsos noticiários, a CNN também não escapou de graça nessa frente: o canal de notícias relatou na segunda-feira à noite que a Bolsa de Nova York estava abaixo de um metro de água, mas mais tarde teve que retrair essa informação quando as evidências em vídeo da NYSE não mostraram nenhuma água. Aconteceu que a CNN tinha relatado algo que foi mencionado em um fórum de discussão do Serviço Nacional de Meteorologia, sem verificar se isso era realmente verdade. Uma meia hora de observação da CNN fornece menos informações do que a leitura de um bom conjunto de feeds do Twitter por 5 minutos. Em muitos casos, a cobertura da CNN e de outros canais de notícias foi a leitura de reportagens do Twitter, e a entrevista com seus próprios repórteres de notícias em lugares como Atlantic City ou Battery Park. Enquanto isso, a Instagram estava fornecendo uma alimentação visual em tempo real muito mais eficaz dos danos causados pelo furacão - graças em parte a algumas ferramentas inovadoras como a Instacane , que tirou fotos da tempestade automaticamente (o site foi originalmente criado para fazer a mesma coisa durante o Furacão Irene no ano passado). Em poucos minutos após a explosão de uma subestação de energia em Manhattan, o vídeo estava disponível no YouTube e circulava pelo Twitter, assim como outras cenas convincentes. Verificação em tempo real das notícias através das redes sociais Não é de surpreender que muitas das fotos que mais eram compartilhadas fossem falsas - algumas das quais, como o tubarão nadando o que alguém dizia ser uma rua em Nova Jersey, estavam sendo reutilizadas do último furacão com um nome diferente. Mas ao mesmo tempo, os usuários do Twitter e os jornalistas em vários veículos de notícias estavam ocupados em classificar o que era real e o que não era, usando suas redes sociais como uma ferramenta de crowdsourcing. Alexis Madrigal e sua equipe no The Atlantic , por exemplo, rapidamente montaram um blog na segunda-feira à noite para tentar separar os fatos da ficção no que diz respeito às fotos dos danos de Sandy -- um blog que Madrigal chamou de "Insta-Snopes", em homenagem ao veterano site de boatos Snopes.com. Para cada foto, a equipe tentou encontrar a fonte original, ou pelo menos informações suficientes sobre a foto para determinar se ela era real ou falsa. Em alguns casos, como o carrossel encalhado em Dumbo, a foto parecia quase boa demais para ser verdadeira e mesmo assim acabou se tornando real. E o site colocou grandes logotipos "reais" e "falsos" em cada um, de modo que, se fossem compartilhados, seria óbvio o que eram. Como John Hermann do BuzzFeed apontou em um post em seu blog Tumblr (já que o BuzzFeed ainda estava desligado devido à falta de energia), é fácil se concentrar nas notícias falsas que circulam no Twitter durante tais eventos, mas também há motivos para se ser otimista quanto à velocidade com que elas são corrigidas. Alguns dos que viram o relatório falso original podem não ver a correção - e Craig Silverman, de Regret The Error, observou que o tweet original muitas vezes viaja muito mais longe do que qualquer atualização subseqüente - mas o fato é que ele ocorre, e muitas vezes mais rápido do que as notícias normais são corrigidas. Twitter como um "forno de autolimpeza" O escritor nova-iorquino Sasha Frere-Jones descreveu o Twitter como um "forno de autolimpeza" devido à forma como ele se autocorrige quando há má informação, algo a que o escritor de mídia David Carr se referiu durante um recente debate em Toronto sobre o valor da mídia digital em comparação com a mídia tradicional</w:t>
      </w:r>
    </w:p>
    <w:p>
      <w:r>
        <w:rPr>
          <w:b/>
          <w:color w:val="FF0000"/>
        </w:rPr>
        <w:t xml:space="preserve">id 147</w:t>
      </w:r>
    </w:p>
    <w:p>
      <w:r>
        <w:rPr>
          <w:b w:val="0"/>
        </w:rPr>
        <w:t xml:space="preserve">Houve um jogo de Famicom sobre o líder da União Soviética Você espera, e vai encontrar, jogos antigos para a Famicom onde você joga como um soldado. Ou um piloto. Ou um atleta. O que você não espera, mas o que você encontrará de qualquer forma, é um jogo estrelado pelo líder da União das Repúblicas Socialistas Soviéticas. Este é o Gorby's Pipeline , também conhecido como Gorby no Pipeline Daisakusen . Se você não podia dizer pela marca de nascimento na estrela da capa e pelo nome do jogo, o nome do jogo era para ajudar o presidente soviético Mikhail Gorbachev a colocar canos de água em toda a extensão da URSS. Enquanto o cenário russo parece um pouco bizarro, não é quando você percebe que era um clone de Tetris bastante inteligente, só que em vez de cair blocos tinha canos caindo, e em vez de simplesmente limpar linhas você estava ligando canos para mover água, algo que é mais difícil do que parece. Favor habilitar o JavaScript para assistir a este vídeo. Gorby's Pipeline foi legal porque, para um jogo japonês (desenvolvido pelos criadores do Puyo Pop Compile, aliás), pegou a coisa toda russa e simplesmente correu com ela. Ele tinha o presidente soviético na capa. Tinha crianças pequenas em vestido russo. Entre as nove etapas estava um mapa mostrando seu progresso literalmente colocando canos por toda a União Soviética. Até mesmo a trilha sonora tinha uma inclinação russa. Também era oportuno! Compile lançou o jogo sobre a Famicom e MSX em 1991, poucos meses antes do golpe de dezembro que veria o fim não apenas do curto "reinado" de Gorbachev como líder da URSS, mas o desaparecimento da própria União Soviética. FATO DIVERTIDO : Veja de perto a capa acima, sobre o ombro esquerdo de Gorbachev. Esse é o ônibus espacial soviético, o Buran, que fez apenas um vôo antes de ser sucateado. Total Recall é um olhar sobre a história dos videogames através de seus personagens, franquias, desenvolvedores e tendências. Eu teria pensado que Boris Yeltsan teria sido um candidato melhor para um jogo, imagine um jogo de dança/bebida cinética. O ônibus espacial Buran era bem legal, era totalmente automatizado e os soviéticos tinham sua própria versão da concordância. É uma pena que o vaivém espacial soviético fosse assim. O espaço está realmente começando a se tornar um "mandril no caixote do lixo uma vez usado" nos dias de hoje. Tecnicamente não importa, já que quando ficarmos sem recursos para este tipo de coisas, estaremos fora do planeta de qualquer maneira, mas nunca custa lutar por uma tecnologia melhor.</w:t>
      </w:r>
    </w:p>
    <w:p>
      <w:r>
        <w:rPr>
          <w:b/>
          <w:color w:val="FF0000"/>
        </w:rPr>
        <w:t xml:space="preserve">id 148</w:t>
      </w:r>
    </w:p>
    <w:p>
      <w:r>
        <w:rPr>
          <w:b w:val="0"/>
        </w:rPr>
        <w:t xml:space="preserve">Este é o Show e o Show é Muitas Coisas Este é o Show... é um palácio divertido, uma sala de rumpus, um armazém de descontos, um museu sem paredes, um terreno baldio e um Wunder-Kabinett dos maravilhosos e inconsequentes. Muitas das obras estão sendo feitas, desfeitas, adaptadas e alteradas pelos participantes enquanto o espetáculo está em andamento. Nada é rotulado e as galerias são uma mistura confusa de áreas de trabalho, instalações incompletas, espaços de armazenamento, ligações espontâneas e aqueles atos mesquinhos de terrorismo estético que provavelmente pareciam uma boa idéia na época. Há muitas, muitas coisas aqui, muitas coisas demais. O objetivo do espetáculo é apresentar uma série de "conversas" contínuas entre seus 13 participantes. Louise Bourgeois não apareceu, mas enviou desenhos de aranhas e uma magnífica e assombrosa escultura de um ninho de aracnídeos gigantescos. Os outros artistas optaram em grande parte por fazer suas coisas estranhas in situ, e vários deles andavam por aí em inatividade estudiosa enquanto eu perambulava. Aparentemente, a maior parte da ação acontece depois de apagadas as luzes. O espetáculo inteiro, de qualquer forma, acontece no crepúsculo do arranjo de iluminação de Luc Tuymans. Ao ajustar a translucidez das clarabóias, ele restringiu a luz natural que normalmente inunda, lançando as galerias em vários tons de escuridão crepuscular. O visitante entra através da versão de Fabrice Hybert da porta do hotel no filme de Jaques Tati, 'Mr Hulot's Holiday'. Há uma palheta fixada na porta onde deve estar a palheta, que atinge um comprimento ampliado de corda de violoncelo quando o visitante entra e sai. Dong it goes, dong. O que os visitantes da exposição adjacente da escultura gótica, ou da coleção permanente do museu, que foi "invadida" por uma das figuras alienígenas de Mark Manders, fazem dela, eu não sei. Uma vez pela porta de Hybert, é provável que elas se sintam tão perplexas e mistificadas pelo mundo louco da arte moderna quanto Hulot se sentia pela vida cotidiana. Na minha visita de abertura, por exemplo, Jason Rhoades, parecia estar passando seu tempo movimentando cargas de caminhão de uma sala para outra, e em meio a seu arsenal de ferramentas, brinquedos e madeira, havia uma motocicleta vazando óleo sobre uma bandeja de metal. Não estava claro se isto era para ser uma exposição ou apenas uma forma de fazer um ponto de mecânica de faz-tudo entre espasmos de fabricação de arte. O Rhoades tem o tipo de mentalidade desvairada que pode equiparar uma jacuzzi com a fonte no retábulo de Ghent de Jan van Eyck. Ao invés do Cordeiro Místico, porém, recebemos muitos cartazes dizendo 'PORQUE', que parece ser uma das poucas palavras que Rhoades pode soletrar. Bart de Baere, o curador, leva um par de críticos perplexos sobre safári através do espetáculo. Você pode sentar-se nisto!", diz de Baere, afundando-se em um banco que faz parte do trabalho de Anne Decock; e "Você pode tirar uma destas!", oferecendo-nos algumas fotos de crianças, que possivelmente fazem parte da 'Biblioteca' de Uri Tzaig. Mas quando ele impediu um crítico sueco de puxar uma cadeira que pendia tentadoramente de um arranjo contrabalançado de roldanas e cordas Ficou claro que era impossível dizer com o que se pode brincar e o que não se pode. de Baere patrulhava as galerias como um professor da escola primária em serviço no playground. Henrietta Lehtonen remontou o café do Museu e projetou a louça, então esta é a arte da qual você pode se sentar e beber, mas não, faça o que fizer, não se sujar com o posto de trabalho de Eran Schaerf. O problema do sertão entre arte e vida é que você nunca sabe como se comportar. O espaço liberado do museu como espaço de jogo é um mundo tão regulamentado como qualquer outro, uma charada repressiva de liberdade tanto para o artista quanto para o espectador. Mas há liberalismo para você. Passando de uma pilha de lixo para outra, admirando as árvores de pau-brasil em vasos e pedaços de papel amassado, seguimos um comprimento de corda de serpente que feriu seu caminho intermitente entre áreas de estúdio, obras em andamento, obras quebradas</w:t>
      </w:r>
    </w:p>
    <w:p>
      <w:r>
        <w:rPr>
          <w:b/>
          <w:color w:val="FF0000"/>
        </w:rPr>
        <w:t xml:space="preserve">id 149</w:t>
      </w:r>
    </w:p>
    <w:p>
      <w:r>
        <w:rPr>
          <w:b w:val="0"/>
        </w:rPr>
        <w:t xml:space="preserve">Resistência à escravidão Até recentemente, a história do tráfico transatlântico de escravos tem ignorado em grande parte o papel do povo africano que resistiu à escravidão e lutou para acabar com a escravidão de várias maneiras. O movimento africano pela liberdade esteve ativo desde o início da escravidão de chattel. Pesquisas recentes revelaram a extensão desta resistência, que tomou muitas formas, algumas individuais, outras coletivas. Eles resistiram à captura e à prisão, atacaram navios escravos da costa e se envolveram em revoltas a bordo de navios, lutando para se libertar a si mesmos e aos outros. Algumas mulheres grávidas preferiam o aborto a trazer uma criança para a escravidão. Nas plantações, a resistência reduziu a rentabilidade. Os africanos escravizados tentaram diminuir o ritmo do trabalho fingindo doença ou quebrando ferramentas e fugiram sempre que possível, fugindo para a América do Sul, Inglaterra ou América do Norte. Alguns africanos em fuga, como os Maroons na Jamaica, formaram bandas de guerrilha que atacavam as plantações. Não importava quais punições fossem aplicadas, ou quantas leis severas fossem aprovadas para controlá-los, os africanos escravizados ainda se rebelavam. Muitos ex-escravos também trabalharam com os abolicionistas na Grã-Bretanha e em outros lugares; você pode ler algumas de suas histórias na seção dos abolicionistas. Durante o final do século XVIII e início do XIX, as revoltas de escravos cresceram. Muitas pessoas escravizadas que se rebelaram foram mortas mas, apesar disso, a resistência à escravidão continuou na África, a bordo dos navios negreiros e no Caribe e Américas. Eles deixaram claro que, se não fossem libertados, logo se libertariam. Nesta seção: Você pode encontrar detalhes de quatro rebeliões, assim como fatos e números sobre a resistência aos escravos a bordo dos navios e nas plantações. Resistência nas plantações Nas plantações, muitos africanos escravizados tentaram diminuir o ritmo de trabalho fingindo estar doentes, causando incêndios ou quebrando "acidentalmente" ferramentas. Sempre que possível, escravizados. Estudo de Caso 1: São Domingue - A Rebelião São Domingue era controlada pelos franceses e tinha a maior população escravizada do Caribe. Tinha uma indústria açucareira em expansão que tinha criado a colônia mais rica do mundo, com metade de... Estudo de Caso 4: Jamaica (1831) - A Rebelião Houve várias rebeliões de africanos escravizados na ilha da Jamaica. Dezesseis rebeliões de escravos haviam ocorrido entre 1655 e 1813. Houve também grandes revoltas. Estudo de Caso 4: Jamaica (1831) - Samuel Sharpe Samuel Sharpe, era um escravizado que lutou pela liberdade organizando uma greve geral na Jamaica. Ele nasceu na Jamaica em 1801 e foi criado em Montego Bay. Ele era...</w:t>
      </w:r>
    </w:p>
    <w:p>
      <w:r>
        <w:rPr>
          <w:b/>
          <w:color w:val="FF0000"/>
        </w:rPr>
        <w:t xml:space="preserve">id 150</w:t>
      </w:r>
    </w:p>
    <w:p>
      <w:r>
        <w:rPr>
          <w:b w:val="0"/>
        </w:rPr>
        <w:t xml:space="preserve">Artigos relacionados SYDNEY: A tecnologia chegou um passo mais perto de ajudar pessoas deficientes a realizar movimentos mais naturais usando um membro robótico, com o desenvolvimento de um novo tipo de 'interface cérebro - máquina' pelos cientistas americanos. Uma interface cérebro - máquina (BMI) é um caminho de comunicação direta entre o cérebro e um dispositivo externo, tal como um braço robótico. Esta nova abordagem, que usou algoritmos de computador para decodificar os impulsos elétricos no cérebro de macacos rhesus, é a primeira de seu tipo que poderia permitir aos usuários planejar e executar uma série de movimentos seqüenciais naturalmente. "Isto é diferente dos IMCs usados até agora, que exigem que os usuários planejem e executem cada elemento do movimento seqüencial um de cada vez". Em tais IMCs, por exemplo, o usuário não pode planejar a segunda letra de uma palavra antes de digitar a primeira letra", explicou Ziv Williams, professor de neurocirurgia no Massachussets General Hospital em Boston, EUA, e co-autor do estudo, publicado no Nature Neuroscience . "O desenvolvimento deste novo IMC implica que pode ser possível, em princípio, que os pacientes planejem e realizem movimentos seqüenciais como fariam naturalmente, por exemplo, digitando a série completa de letras planejadas em uma palavra", disse ele. A nova estrutura funcional do cérebro revelou que Williams e colegas registraram os impulsos elétricos do cérebro de macacos rhesus treinados para lembrar uma seqüência de dois locais na tela de um computador e, após uma breve pausa, mover o cursor para esses locais. Eles descobriram que os dois movimentos podiam ser decodificados, usando algoritmos de computador, a partir de pequenos grupos separados de neurônios no córtex pré-motor -- uma parte do cérebro envolvida no planejamento e execução dos movimentos dos membros. "Nossos resultados revelam uma nova estrutura funcional dentro do córtex pré-motor que permitiu a decodificação precisa e simultânea de dois alvos motores planejados em múltiplos locais espaciais", escreveram os autores no artigo. "Apenas um pequeno número de neurônios foi suficiente para prever com precisão a localização de ambos os alvos, tornando a decodificação de tais informações altamente robusta". As duas subpopulações distintas de neurônios permitiram que os dois alvos planejados do movimento fossem mantidos simultaneamente, sem degradação, na memória 'funcional' -- um sistema cerebral que fornece armazenamento temporário e processamento em tempo real das informações necessárias para realizar tarefas complexas. Explorando estes mecanismos, a equipe desenvolveu então um IMC que podia não só prever ambos os movimentos pretendidos simultaneamente, mas também conduzir os movimentos em tempo real ao lado da resposta motora do macaco. Gravações diretas da atividade cerebral Segundo Geoffrey Goodhill, neurocientista computacional da Universidade de Queensland, Austrália, a capacidade de usar medições diretas da atividade cerebral para dirigir movimentos de um membro protético é um auxílio crítico para pessoas que estão paralisadas. "Este trabalho dá um passo importante além do trabalho anterior, mostrando que é possível decodificar uma seqüência de movimentos pretendidos a partir de gravações diretas de atividade neural, não apenas um único movimento", disse Goodhill, que não estava envolvido no estudo. "Em geral, é um grande exemplo de como experimentos com animais, combinados com uma sofisticada modelagem matemática, podem render uma visão real de um problema de relevância médica significativa", disse Goodhill. "Muito mais trabalho a ser feito" Williams disse que o novo projeto também poderia levar ao desenvolvimento de IMCs que podem analisar os movimentos pretendidos antes de executá-los - permitindo assim que um membro robótico realize os movimentos de forma mais eficaz. "Por exemplo, ele também pode ser capaz de digitar a palavra mais rapidamente ou remover erros ortográficos antes de digitar", disse ele. Williams acrescentou que o próximo passo seria examinar melhor como o novo IMC pode ser usado para realizar movimentos seqüenciais mais fluidos e precisos usando um membro robótico, e testar o projeto em pacientes humanos. Segundo Goodhill, porém, "ainda há muito mais trabalho a ser feito". "O decodificador só previu corretamente o movimento pretendido 50 a 80% do tempo. Isto foi muito melhor que o acaso, mas certamente não o suficiente para, por exemplo, digitar fluentemente em um teclado", disse ele. Mais informações Comentários dos leitores Esta é uma melhoria importante na ajuda a algumas pessoas deficientes, mas a lista abaixo deve ser pensada adequadamente sobre o caminho a seguir. - Como ele é alimentado e quais são os efeitos da energia sobre as células cerebrais.exemplo, ele gera calor. - Não existem maneiras de aproximá-lo do que acontece?</w:t>
      </w:r>
    </w:p>
    <w:p>
      <w:r>
        <w:rPr>
          <w:b/>
          <w:color w:val="FF0000"/>
        </w:rPr>
        <w:t xml:space="preserve">id 151</w:t>
      </w:r>
    </w:p>
    <w:p>
      <w:r>
        <w:rPr>
          <w:b w:val="0"/>
        </w:rPr>
        <w:t xml:space="preserve"> Corte as fatias de pancetta ao meio e cozinhe em uma frigideira antiaderente em fogo médio-alto até que a gordura escorra e as pancetta fiquem douradas e estaladiças. Salte para um prato e fique de um lado.  Corte cada vieira em dois discos e seque em papel absorvente. Cozinhe na panela com a gordura da pancetta por alguns minutos de cada lado, até ficar dourada. Levante-as para o prato da pancetta.  Adicione os alhos-porós na panela e cozinhe na última das vieiras e sucos de pancetta até ficarem macios. Adicione as ervilhas e cozinhe, mexendo, até que as ervilhas estejam quentes. Mexa a maior parte do endro, depois prove e tempere com sal e pimenta.  Coloque o foguete no meio de um prato e disponha as vieiras ao redor. Monte os alhos-porós em cima do foguete e coloque os pedaços de pancetta em cima. Espalhe com algumas frondes de endro e coma imediatamente. 2. Feijão verde, cebolinha e fígado de frango com molho de soja Até mesmo os que gostam de fígado são conhecidos por gostar disso, uma pequena quantidade que enriquece a salada de feijão em vez de sobrecarregá-la. É uma quantidade enorme de feijão (presumo que você ficará faminto), mas você poderia reduzir pela metade a quantidade e dobrar o fígado se você for um fã de miudezas. O benefício dos garotos: uma fatia de pancetta, cozida como na receita das vieiras, ou 40g de fígado a mais. Ingredientes 300g de feijão verde (75 cals) 50g de fígado de frango (ou seja, cerca de 1 fígado inteiro) (58 cals) colher de azeite de oliva (10 cals) 4 cebolinhas finas, fatiadas finamente (40g) (13 cals) Molho: 1 colher de sopa de molho de soja (10ml) 1 colher de chá de azeite de oliva (40ml) colher de chá de vinho ou vinagre de cidra (0ml) algumas gotas de molho picante (opcional) Total: 206 calorias Vaporizar o feijão verde até o fim e depois esfriar sob a torneira.  Verifique se há membranas brancas ou manchas esverdeadas no fígado e corte-as.  Pré-aqueça a grelha. Passe o fígado por cima com a colher de chá de azeite de oliva. Espalhe os lóbulos do fígado e grelhe por cerca de dois minutos em cada lado até ficar levemente dourado. Deixar esfriar.  Misture os ingredientes do molho. Jogar o feijão e a cebolinha no molho.  Corte o fígado em fatias finas (uma faca de cerâmica é o melhor implemento) e misture através da salada. 3. Courgettes grelhadas com feta, limão, hortelã, lentilhas puy As lentilhas puy fazem este recheio de forma satisfatória, enquanto os sabores vêm das abobrinhas grelhadas fumegantes, raspas perfumadas de limão e hortelã, e feta salgada. 1 colher de sopa de lentilhas cruas será suficiente, se você estiver cozinhando sua própria lentilhas, ou usar uma lata. Mantenha o resto por um dia não rápido, para comer misturado com ervas picadas e azeite de oliva com carne ou peixe, ou congele-os. Ingredientes 500g de courgettes, as menores que você pode encontrar (90 ampolas) 30g de queijo feta (83 ampolas) 15 folhas de hortelã (1 cal) 1 colher de chá de azeite de oliva (40 ampolas) 30g de lentilhas puy cozidas (35 ampolas) raspas de limão (1 cal) Total 250 ampolas Corte as courgettes em fatias longas, com centímetros de largura. Misture com o óleo e uma pitada de sal.  Aqueça uma chapa enrugada até que fume, depois cozinhe as fatias de abobrinha, virando uma vez, até que estejam listradas com marrom escuro em ambos os lados. Você provavelmente terá que fazer isso em pelo menos dois lotes.  Transfira as abobrinhas para uma tigela e misture com a raspa de limão, feta e lentilhas. Pouco antes de servir, misture através das folhas de hortelã rasgadas. Se o feta estiver mais salgado do que afiado, você pode querer espremer sobre um pouco de suco de limão. 4. Chalota torrada, beringela e torta de cominho Tarte de filo Meninos: usar duas folhas de filo, uma em cima da outra Ingredientes 200g de chalota pequena (não a grande "banana" chalota) (40 cals) 1 colher de chá de azeite (40 cals) 1 colher de chá de semente de cominho (1 cal) 300g de beringela (45 cals) 200g de tomate ameixa bebê (34 cals) um dente de alho pequeno, esmagado (3</w:t>
      </w:r>
    </w:p>
    <w:p>
      <w:r>
        <w:rPr>
          <w:b/>
          <w:color w:val="FF0000"/>
        </w:rPr>
        <w:t xml:space="preserve">id 152</w:t>
      </w:r>
    </w:p>
    <w:p>
      <w:r>
        <w:rPr>
          <w:b w:val="0"/>
        </w:rPr>
        <w:t xml:space="preserve">O iOS 5 está começando a se sentir um pouco velho? O mais recente sistema operacional móvel da Apple já tem quase um ano, o que significa que está quase na hora de dar o salto para a próxima iteração, assim como o Android se instala na queda entre o Ice Cream Sandwich e o Android 5.0 . Boa notícia para os fãs da Apple então: um convite para um evento pode ter acabado de revelar a data de lançamento do iOS 6 . Em que deveria ter sido cozido? Leia nossas sugestões após o intervalo... Um anúncio acaba de cair em nossas caixas de entrada: A Conferência Mundial de Desenvolvedores da Apple (WWDC) 2012 acontecerá entre 11 e 15 de junho. O evento, que no ano passado marcou o lançamento do iOS 5, é um convite aos desenvolvedores para "explorar as últimas inovações, características e capacidades do iOS". Agora, para nós, isso significa iOS 6 . Com o espírito de ficar entusiasmados, elaboramos uma lista de melhorias que achamos que o iOS 6 deve incluir. Você está prestando atenção, Apple? 1. Acesso WiFi mais rápido Se você já teve algum negócio com o Android , você saberá que é muito mais fácil ligar e desligar o WiFi na plataforma móvel do Google do que no iOS . É um verdadeiro "bugbear". O que é mais irritante é que parece ser uma correção relativamente rápida. A Apple poderia afundar seu WiFi (e diabos - já que estamos nisso - Bluetooth e configurações de aviões) no Centro de Notificação, ou colocá-lo sob a busca Splotlight à esquerda da tela inicial do iOS . Bosh. 2. Split-screen multitarefa Isto pode não ser muito útil na tela do iPhone, mas o iPad está clamando por alguma forma de multitarefa que seja semelhante às janelas "quebradas" do Windows 7 . Por quê? Porque está tudo bem e bom ter a capacidade de assistir ao futebol através do aplicativo Sky Go, mas se você está fazendo isso, você está meio que trancado dentro. Gostaríamos de ver uma espécie de 'tela superior e inferior', onde você pode ter seu filme Netflix ou Sky Sports correndo em cima, e ter o Safari ou Facebook correndo por baixo. Faz sentido, e duvidamos que isso atrapalharia demais o sistema operacional, de outra forma simples. Onde ela está? Ok, Ok; podemos ver o raciocínio da Apple sobre isso. O modelo de uso da Siri em um computador tablet é muito mais complexo e profundo do que em um telefone, e é provavelmente por isso que o assistente de voz da Apple ainda não está no iPad, mas você esperaria que ele chegasse logo. Se isso acontecer, você pode apostar que a Apple abrirá a API do Siri a todos os desenvolvedores, permitindo que você basicamente execute todo o sistema operacional ao ter uma conversa com ele. Como está, há um caminho a seguir antes que a Siri possa dar o salto do telefone para o assistente de informática, mas você pode apostar seu último dólar em como a Apple está trabalhando nele. 4. Navegação curva a curva gratuita A Apple provavelmente ficou feliz nos últimos anos em retirar 30% das vendas de aplicativos de empresas como TomTom e Navigon, mas com o Android e o Windows Phone agora oferecendo tanto em termos de navegação por absolutamente nada, parece que algo está vindo. Quando a Apple inicialmente demou o iPhoto de geotagging para o iPad , ela o fez com uma solução de mapeamento sob medida -- não com o Google Maps . A Apple comprou algumas empresas de mapeamento ao longo dos anos, e a teoria geral é que ela se prepara para se desvincular do Google. Desde o primeiro dia do iOS, a Apple teve que lidar com uma desconfortável dependência do grande G para sua tecnologia de mapeamento. Embora os mapas no iOS sejam chamados exatamente assim -- 'Mapas' -- eles são de fato tratados pela tecnologia do Google, que hoje em dia tem o benefício adicional de Street View. Se a Apple quer oferecer orientação satnav gratuita em iOS, precisa expulsar o Google de seu sistema operacional para sempre, o que significa um conjunto de mapas globais completo, fácil de entender (como em, não jarrando). Isso vai acontecer no iOS 6? Não é impensável, mas seria um choque. 5. Controles baseados em gestos FTW! Você já usou os controles por gestos no iPad? Aperte os dedos como um punho para fechar um aplicativo, quatro dedos para a esquerda e para a direita entre aplicativos - como no BlackBerry PlayBook - e quatro dedos deslizados para cima revelam a bandeja multitarefa. Tudo parece</w:t>
      </w:r>
    </w:p>
    <w:p>
      <w:r>
        <w:rPr>
          <w:b/>
          <w:color w:val="FF0000"/>
        </w:rPr>
        <w:t xml:space="preserve">id 153</w:t>
      </w:r>
    </w:p>
    <w:p>
      <w:r>
        <w:rPr>
          <w:b w:val="0"/>
        </w:rPr>
        <w:t xml:space="preserve">Páginas Experimente o judô no Sheffield Judo Club Por que Sheffield Judo Club? Nós ensinamos judô Kodokan de verdade! O Sheffield Judo Club é um clube familiar e tem uma atmosfera familiar. Os instrutores principais, Steven Sheffield (6º grau) e Aartje Sheffield (5º grau) são ambos ex-Campeões Canadenses de Judô e são ambos treinadores NCCP nível 3 (Programa Nacional de Certificação de Treinadores). Desde sua criação em 1992, o clube ajudou os atletas a conquistar dezenas de medalhas em competições regionais, provinciais e nacionais de judô. Sheffield Judo Club é membro do Judo Ontário, a Organização Esportiva Provincial que é afiliada ao Ministério da Cultura e Esporte. Este é o REAL DEAL DEVOLUÇÃO! Por favor, navegue em nosso site e entre em contato conosco em caso de dúvidas! Experimente uma aula GRÁTIS! Domingo, 25 de novembro de 2012 Sheffield Judoka na Ontario Youth International 2012 Nos dias 10 e 11 de novembro, o Judo Ontario recebeu a Ontario Youth International, uma competição de primeira linha para a juventude.  A competição contou com concorrentes de Ontário, Québec e EUA. O Sheffield Judo Club de Stouffville foi representado por cinco jovens atletas ao longo dos dois dias do torneio. Colleen Welch ganhou uma medalha de ouro na classe U18 +70 kg e uma medalha de prata na classe U20 +78 kg. Meaghan Jamieson ficou em primeiro lugar na divisão U15 -45 kg, ganhando suas partidas com facilidade. Na classe U13, -30 kg, Will Hayes também terminou sua competição com uma medalha de ouro. Megan Peterkin terminou com uma medalha de prata na classe U18, -63kg e também ficou em 5º lugar na divisão U20, -63kg. Em sua primeira competição de judô, Harry Harding conseguiu obter uma medalha de bronze! Bom trabalho!</w:t>
      </w:r>
    </w:p>
    <w:p>
      <w:r>
        <w:rPr>
          <w:b/>
          <w:color w:val="FF0000"/>
        </w:rPr>
        <w:t xml:space="preserve">id 154</w:t>
      </w:r>
    </w:p>
    <w:p>
      <w:r>
        <w:rPr>
          <w:b w:val="0"/>
        </w:rPr>
        <w:t xml:space="preserve">A Cyclopedia of New Zealand [Otago &amp; Southland Provincial Districts] Até o ano de 1861 havia apenas cinco residentes judeus com suas famílias em Dunedin. Mas as descobertas de ouro daquele ano trouxeram muitos recém-chegados, entre os quais havia uma porcentagem notável de judeus. Esta mudança levou ao estabelecimento de uma congregação e de uma sinagoga. Com este objetivo, catorze senhores se encontraram na casa do Sr. H. E. Nathan em janeiro de 1862, e se comprometeram a formar uma congregação. Foi nomeado um comitê para obter assinaturas para as despesas preliminares; a congregação foi formada e os funcionários foram eleitos da seguinte forma: Presidente, Hyam E. Nathan; tesoureiro, Henry Nathan; comitê, Henry Hart, Benjamin L. Farjeon, R. da Costa, Ezekial Nathan, Abraham Myers, Issac Herman, e George Caspar. O Sr. H. Joseph foi secretário. O Sr. Farjcon, que foi gerente do Daily Times e do Witness no início dos anos sessenta, depois tornou-se conhecido na Inglaterra como um escritor de romances e histórias populares. Uma área arrendada na George Street, na qual havia um pequeno prédio de madeira, foi adquirida, e este prédio, ao qual foram feitos alguns reparos necessários, foi a primeira sinagoga judaica em Dunedin. Os membros eram quarenta e três e os serviços eram realizados regularmente. O primeiro casal unido na sinagoga foi o Sr. Abraham Myers e a Sra. Ehrenfried, que se casaram em setembro de 1862. O pergaminho da lei foi apresentado pelo Sr. H. E. Nathan, e um dossel pelo Sr. Myers, como uma oferta sobre seu casamento. O pergaminho consiste do Pentateuco ou dos cinco livros de Moisés, em manuscrito, em caráter hebraico, escrito na pele de um bezerro kosher, por escribas, que são cuidadosamente treinados para esta ocupação. Os caracteres utilizados devem ser idênticos aos empregados por Moisés, e acredita-se que sejam uma reprodução exata da língua de Moisés. O Pentateuco é dividido em 52 porções, uma das quais é lida todos os domingos; assim, o todo é lido no decorrer de um ano. Cerca de 1863 passos foram dados para adquirir um site mais central para uma sinagoga, e para obter um ministro. O Sr. D. Isaacs, um leigo, foi nomeado ministro, e a primeira escolha de um local para uma sinagoga foi na View Street, onde agora se encontra a igreja da Congregação; mas isto se perdeu através de um obstáculo nas negociações. A um custo de 600, um local foi garantido em Moray Place. Lá uma sinagoga foi erguida a um custo de 1.850, e foi aberta para serviço em setembro de 1863. Posteriormente, o edifício tornou-se propriedade do órgão maçônico. O local atual foi adquirido por 1000 em 1875, e em 11 de novembro de 1880, a pedra fundamental do atual edifício foi colocada pelo Sr. Maurice Joel, então presidente da congregação. A sinagoga é um belo edifício de pedra, e foi erguido a um custo de 4.830. O primeiro ministro foi o Sr. David Isaacs, um pregador leigo, que foi nomeado na formação da congregação, e se aposentou em 1864. A partir de 1864 até a nomeação do Rev. Jacob Levy, em 1867, as funções da sinagoga foram desempenhadas pelo Sr. Joseph Myers, Sr. Lazar e Sr. Nathan. O Sr. Levy renunciou em 1874, e foi sucedido em 1875 pelo Rev. Bernard Lichtenstein, que ocupou o cargo até sua morte, em 1892. Durante dezoito meses depois não houve ministro e as funções foram desempenhadas por membros da congregação com a assistência, quando necessário, do Rev. A. T. Chodowski, então ministro de Christchurch. O Rev. J. L. Harrison tornou-se ministro em 1893, mas renunciou em 1897, e em abril de 1898, o atual ministro foi nomeado. Atualmente (janeiro de 1904) o Sr. Julius Hyman, J.P., é Presidente, o Sr. M. Montague Heineman, Secretário de Honra, e o Sr. Saul Solomon, B.A., Tesoureiro.</w:t>
      </w:r>
    </w:p>
    <w:p>
      <w:r>
        <w:rPr>
          <w:b/>
          <w:color w:val="FF0000"/>
        </w:rPr>
        <w:t xml:space="preserve">id 155</w:t>
      </w:r>
    </w:p>
    <w:p>
      <w:r>
        <w:rPr>
          <w:b w:val="0"/>
        </w:rPr>
        <w:t xml:space="preserve">Vencedores A equipe GovHack juntamente com nossos maravilhosos apoiadores e patrocinadores ficaram entusiasmados ao ver mais de 40 projetos apresentados para o GovHack 2012. Ficamos impressionados com a qualidade, a inovação, o puro desmedido desmedido que foi emitido tanto de Camberra quanto de Sydney ao longo das 48 horas. Também impressionante foi o forte senso de camaradagem que as equipes compartilharam. Havia certamente algumas equipes altamente competitivas, mas também havia muito compartilhamento, apoio mútuo, incentivo e apreciação mútua geral por hacks legais. Isto foi parte do que nos deu tanto prazer em realizar um evento como este. Abaixo estão os vencedores e os trabalhos altamente elogiados para cada prêmio principal, bem como os prêmios menores concedidos pelo painel de juízes. O painel de juízes foi composto por representantes dos apoiadores dos prêmios principais, assim como metade dos organizadores do govhack, vários mentores e alguns patrocinadores. Os juízes pensaram muito e se esforçaram para obter os melhores resultados e, como você pode ver, se você navegar por todas as equipes, foi uma gama de escolhas extremamente difícil! Amanhã você poderá encontrar a lista de projetos Altamente Recomendados após os vencedores abaixo. Queríamos publicar os vencedores, mas só precisamos dormir antes de fazer todos os Grandes Vencedores de Prêmios Categoria Humanidades Digitais - premiados pelos Arquivos Nacionais da Austrália Melhor uso do conjunto de dados dos Arquivos - Canberra ($2500) História em ACTION por equipe História em ACTION - Um site que dá aos Canberrans e visitantes a oportunidade de criar seu próprio tour personalizado de ônibus explorando a rica história de Canberra. Melhor uso do conjunto de dados do Arquivo - Sydney ($2500) Pesquisa de fotos por equipe - Estas imagens são mais do que apenas fotos bonitas; elas nos revelam nossa história e identidade; de onde viemos e o que nos torna australianos. Descubra este país através de sua história e através destes fantásticos arquivos de imagens. Melhor Prêmio Geral de Humanidades Digitais - não confiante em nenhum conjunto de dados em particular ($5000) Um Dia na Vida pela equipe The Outsiders - Um Dia na Vida tem como objetivo proporcionar uma conexão pessoal com os arquivos e dados estatísticos. Melhor uso dos conjuntos de dados do Bureau of Meteorology (temperatura e chuva) ($2500) WeatheredOak pela equipe NullReference -- WeatheredOak é um API (interface de programação avançada) para o clima histórico do ACORNSat. Melhor uso dos conjuntos de dados Geoscience Australia ($2500) Safe Route pela equipe O sistema Hackeroos - Safe Route ajuda os usuários a monitorar incêndios florestais em sua região, alerta-os em caso de emergência, auxilia na evacuação e permite aos usuários notificar os Serviços de Emergência caso necessitem ser resgatados. Melhor desenvolvimento de API para conjuntos de dados governamentais no data.gov.au ($3000) WeatheredOak pela equipe NullReference -- WeatheredOak é um API (interface de programação avançada) para o clima histórico do ACORNSat. ($1800) SEGUNDO PRÊMIO -- dividido entre dois: Pesquisa de fotos por equipe Double Rainbows - Estas imagens são mais do que apenas fotos bonitas; elas nos revelam nossa história e identidade; de onde viemos e o que nos torna australianos. Descubra este país através de sua história e através destes fantásticos arquivos de imagens. ($600) A Day in the Life by team The Outsiders -- A Day in the Life visa proporcionar uma conexão pessoal com os arquivos e dados estatísticos. ($600) Best Benefit to the ACT Community Award - não confiante em nenhum conjunto de dados em particular ($5000) History in ACTION by team History in ACTION - Um website que dá a Canberrans e visitantes a oportunidade de criar seu próprio tour personalizado de ônibus explorando a rica história de Canberra. As Menções Honrosas para esta categoria incluem Route Me por equipe Timeless Traveller, Safe Route por equipe The Hackeroos e Walk My Way por equipe Lonesome Dove. Best Open Government Award - não-confiante em nenhum conjunto de dados em particular ($2000) OpenBudget pela equipe 2 Guys 1 App - TheOpenBudget é um projeto duplo: uma nova série de dados de código aberto para despesas governamentais por departamento e função, exportável em .json ou .csv; e uma ferramenta de visualização online para vasculhar os dados em si (que está ao vivo agora mesmo!). OpenBudget by team 2 Guys 1 App - TheOpenBudget é um projeto duplo: uma novíssima série de dados open source para gastos do governo por departamento e função, exportável em .json ou .csv; e uma ferramenta de visualização online para vasculhar os dados.</w:t>
      </w:r>
    </w:p>
    <w:p>
      <w:r>
        <w:rPr>
          <w:b/>
          <w:color w:val="FF0000"/>
        </w:rPr>
        <w:t xml:space="preserve">id 156</w:t>
      </w:r>
    </w:p>
    <w:p>
      <w:r>
        <w:rPr>
          <w:b w:val="0"/>
        </w:rPr>
        <w:t xml:space="preserve">Tive um pequeno ataque de pânico esta manhã quando pensei no Liverpool FC sem Stevie G. O que vamos fazer? Ele é um ponto de referência para este clube, e não posso ver nenhum outro jogador que pegue este manto quando ele for. Quase como perder o próprio coração e a alma de nossa equipe. Vai ser um clube muito diferente quando ele sair e não tenho tanta certeza de que será para melhor. __________________ "Não o vejo como corajoso ou corajoso, apenas confio em meus jogadores", Brendan Rodgers (20-09-12) "Não se trata da bola longa ou da bola curta, trata-se da bola certa". Bob Paisley teve um ataque de pânico esta manhã quando pensei no Liverpool FC sem Stevie G. O que vamos fazer? Ele é um ponto de referência para este clube, e não posso ver nenhum outro jogador que pegue este manto quando ele for. Quase como perder o próprio coração e a alma de nossa equipe. Vai ser um clube muito diferente quando ele sair e não tenho tanta certeza de que será para melhor. Tenho certeza de que será para pior. Tbh, o clube precisa fazer algo afiado, ouvir as pessoas falarem sobre este clube ultimamente, me diz o quão baixo estamos na ordem de bicadas agora mesmo. É errado, porque muitos clubes saltaram à frente, mas à frente estão, e ali permanecerão até que façamos algo muito especial, ou algo muito especial aconteça a este clube. É como se ele fosse um jogador diferente quando tem o capitão da Inglaterra de cabeça erguida. Eu não o escuto ou não lhe presto atenção alguma. Não me importo com todas as banalidades das entrevistas Ingerlund e seus pensamentos sobre as merdas que ele tem ao seu redor para eles. Olhando para aquele esquadrão, porém, deve ser o pior esquadrão da Inglaterra já montado? Realmente preocupado com o fato de ele estar entrando neste estúpido amistoso não 100% adequado. Outra razão pela qual Hodgson é um idiota, acho que atingir a marca dos 100 é uma grande coisa para Steve. Será que ele vai continuar a ser incendiado para se tornar inglês agora que atingiu este marco... __________________ aviso! este post pode conter quantidades sutis de cinismo, ironia e sarcasmo. este ano estou tentando ressuscitar insultos humorísticos vintage e estarei usando-os num estilo retro não ameaçador, você acaba com a campainha. Id tocá-lo como um CF e entrar em um meio de ataque decente e um atacante na janela tranny... __________________ aviso! este post pode conter quantidades sutis de cinismo, ironia e sarcasmo. este ano estou tentando ressuscitar insultos humorísticos vintage e estarei usando-os em um estilo retrô não ameaçador, você toca o sino. Tive um pequeno ataque de pânico esta manhã quando pensei no Liverpool FC sem Stevie G. O que vamos fazer? Ele é um ponto de referência para este clube, e eu não posso ver nenhum outro jogador que pegue este manto quando ele for. Quase como perder o próprio coração e a alma de nossa equipe. Vai ser um clube muito diferente quando ele sair e não tenho tanta certeza de que será para melhor. Stevie e Carra são criados de longa data para este clube, lendas vivas se você quiser (assim como Kenny e Keegan, etc.) mas a vida continua Anfitrionado pela DigitalWales Quaisquer cargos permanecem sob a responsabilidade do cartaz. Nem est1892, nem seus Proprietários nem qualquer empresa afiliada será responsabilizada por quaisquer disputas decorrentes destes cargos. Os pontos de vista levantados não são necessariamente aqueles detidos pelo site ou por seus proprietários.</w:t>
      </w:r>
    </w:p>
    <w:p>
      <w:r>
        <w:rPr>
          <w:b/>
          <w:color w:val="FF0000"/>
        </w:rPr>
        <w:t xml:space="preserve">id 157</w:t>
      </w:r>
    </w:p>
    <w:p>
      <w:r>
        <w:rPr>
          <w:b w:val="0"/>
        </w:rPr>
        <w:t xml:space="preserve">O tragi-drama do diretor Benh Zeitlin, Beasts of the Southern Wild , é, por sua vez, um pouco ousado, audacioso e insondável, uma garra de alta potência para corações e mentes que tem galivantado pelos circuitos do festival de 2012, coletando uma tempestade de elogios e conversas. Zeitlin coloca o público de cabeça em 'The Bathtub', uma comunidade pobre do Delta do Sul que parece ter sido atingida por um furacão perseguido por um tsunami perseguido por um terremoto. Hushpuppy (Quvenzhan Wallis) de seis anos de idade vagueia alegremente por ela, falando sozinha, a platéia, sua falecida mãe, seu pai rabugento, e conjurando a presença de grandes animais míticos. O filme vagueia com ela, em fendas de imagens carregadas e vinhetas aleatórias, de refeições sujas a funerais vikings a um bordel flutuante que parece ter entrado à deriva das águas distópicas de Alfonso Cuarn's Children of Men (2006). Bestas da Selva do Sul mantém uma apreensão assustadora da realidade, situações tensas e conseqüências sombrias misturadas com uma espécie de existencialismo quase espiritual. O filme arranca cordas cardíacas, mas Zeitlin está do lado certo da manipulação emocional, embora apenas justa; seqüências de confronto, morte e pathos não o isolaram completamente contra acusações de "pornografia de pobreza". O argumento - não muito justo, mas talvez inevitável, dado o destemor da abordagem de Zeitlin, a maneira com que ele se submerge na vida dessas pessoas - de que ele abraçou as circunstâncias sobre os personagens e chafurdou na lama. As atuações de um elenco composto em grande parte por atores não profissionais são às vezes de tirar o fôlego, uma virada fascinante da jovem'un Quvenzhan Wallis segurando muito do peso dramático em suas pequenas mãos. Cenas longas, à deriva e pouco ligadas destacam questões estruturais, mas são salvas, em sua maioria, pela compreensão de localização e espacialidade do filme. No auge de seus poderes, Bestas da Selva do Sul vai muito além dos reinos do vívido ou memorável, em um estranho mundo irmão de anti-progresso, onde as pessoas encontram razão e satisfação na pobreza, ou algo muito próximo a ela. A água que envolve os cidadãos da Banheira parece ter lavado o conteúdo material de suas vidas, inundou-os com uma espécie de esperança inversa, um desejo de que as coisas não melhorem, ou piorem, mas simplesmente "sejam". A data de lançamento do teatro australiano Beasts of the Southern Wild: 13 de setembro de 2012.</w:t>
      </w:r>
    </w:p>
    <w:p>
      <w:r>
        <w:rPr>
          <w:b/>
          <w:color w:val="FF0000"/>
        </w:rPr>
        <w:t xml:space="preserve">id 158</w:t>
      </w:r>
    </w:p>
    <w:p>
      <w:r>
        <w:rPr>
          <w:b w:val="0"/>
        </w:rPr>
        <w:t xml:space="preserve">As opiniões expressas neste quadro de avisos são expressas pelos próprios torcedores e não refletem necessariamente as opiniões do Manchester United ou de qualquer um de seus representantes. A visualização e postagem de mensagens neste quadro de avisos está sujeita aos Termos do Fórum, que podem ser visualizados aqui. Re: Ainda somos ingênuos em acreditar que temos dinheiro para gastar? mojojojo101: Robson7Cantona: Se você tivesse 20k para gastar em um carro novo, você iria comprar um banger antigo do revendedor local, alegando que não conseguiria encontrar nada que você gostasse que tivesse uma boa relação custo-benefício ou que todos os melhores carros que você olhava eram muito caros e que mesmo que você pudesse gastar 20k você achava que comprar e um velho por 2k era o melhor caminho a seguir? Não, é claro que você não iria e nem a SAF se ele realmente tivesse o tipo de dinheiro que a Gill reclama, especialmente quando VDS, Neville, Giggs e Scholes precisam todos ser substituídos e nós ainda não substituímos Ronaldo e Tevez adequadamente. Na verdade, eu poderia depender dos carros disponíveis; então eu teria mais 15-18k para gastar em outras coisas como férias, pagar meus empréstimos estudantis, comprar um computador novo, etc. :D Re: Ainda somos ingênuos em acreditar que temos dinheiro para gastar? Robson7Cantona: Os números financeiros recentes divulgados mostram que ainda estamos fazendo um grande volume de negócios, mas pagando quantias ridículas em empréstimos e pagamentos de dívidas para a família Glazer......money que poderia e deveria estar sendo gasto no fortalecimento da equipe em jogadores do calibre United não desconhecidos garoto após garoto desconhecido no barato. David Gill disse que temos cerca de 160m no banco e que há muito dinheiro disponível para a SAF comprar jogadores de qualidade se e quando ele quiser......i simplesmente não acredite em uma palavra dessa desculpa. Se você tivesse 20k para gastar em um carro novo, você iria comprar um carro velho de um vendedor de carros, alegando que não conseguiria encontrar nada que você gostasse que tivesse uma boa relação custo-benefício ou que todos os melhores carros que você olhava eram muito caros e que mesmo que você pudesse gastar 20k você achava que comprar e um velho por 2k era o melhor caminho a seguir? Não, é claro que você não iria e nem a SAF se ele realmente tivesse o tipo de dinheiro que a Gill reclama, especialmente quando VDS, Neville, Giggs e Scholes precisam todos ser substituídos e nós ainda não substituímos Ronaldo e Tevez adequadamente. Bem dito. Por mais que eu queira acreditar no Gill, eu sei que não temos 160 milhões no banco. De jeito nenhum. Re: Ainda somos ingênuos em acreditar que temos dinheiro para gastar? Robson7Cantona: Se você tivesse 20k para gastar em um carro novo, você iria comprar um carro velho de um revendedor local, alegando que não conseguiria encontrar nada que você gostasse que tivesse uma boa relação custo-benefício ou que todos os melhores carros que você olhava eram muito caros e que, mesmo que você pudesse gastar 20k, você pensava que comprar e um velho por 2k era o melhor caminho a seguir? Não, é claro que você não iria e nem a SAF se ele realmente tivesse o tipo de dinheiro que a Gill reclama, especialmente quando VDS, Neville, Giggs e Scholes precisam todos ser substituídos e nós ainda não substituímos Ronaldo e Tevez adequadamente. Na verdade, eu poderia depender dos carros disponíveis; então eu teria mais 15-18k para gastar em outras coisas como férias, pagar meus empréstimos estudantis, comprar um computador novo, etc. :D Re: Ainda somos ingênuos em acreditar que temos dinheiro para gastar? Os números financeiros recentes divulgados mostram que ainda estamos fazendo um grande volume de negócios, mas pagando quantias ridículas em empréstimos e pagamentos de dívidas para a família Glazer......money que poderia e deveria estar sendo gasto no fortalecimento da equipe em jogadores do calibre United não desconhecidos garoto após garoto desconhecido no barato. David Gill disse que temos cerca de 160m no banco e que há muito dinheiro disponível para a SAF comprar jogadores de qualidade se e quando ele quiser......i simplesmente não acredite em uma palavra dessa desculpa. Se você tivesse 20k para gastar em um carro novo, você iria comprar um carro velho de um vendedor de carros, alegando que não conseguiria encontrar nada que você gostasse que tivesse uma boa relação custo-benefício ou que todos os melhores carros que você olhava eram muito caros e que mesmo que você pudesse gastar 20k você achava que comprar e um velho por 2k era o melhor caminho a seguir? Não, claro que você não</w:t>
      </w:r>
    </w:p>
    <w:p>
      <w:r>
        <w:rPr>
          <w:b/>
          <w:color w:val="FF0000"/>
        </w:rPr>
        <w:t xml:space="preserve">id 159</w:t>
      </w:r>
    </w:p>
    <w:p>
      <w:r>
        <w:rPr>
          <w:b w:val="0"/>
        </w:rPr>
        <w:t xml:space="preserve">ABS Reports -- Homens e mulheres vivem mais tempo e prosperam 26 de agosto de 2011 As mulheres ainda vivem mais tempo que os homens, mas os homens estão fechando a lacuna, de acordo com uma nova publicação divulgada hoje pelo Australian Bureau of Statistics (ABS). Nos últimos dez anos, a expectativa de vida ao nascer aumentou a uma taxa maior para os homens (em 3 anos) do que para as mulheres (em 2 anos). Entretanto, as mulheres continuam tendo uma maior expectativa de vida ao nascer (agora 84 anos para as mulheres e 79 anos para os homens). A nova publicação, Indicadores de Gênero , Austrália , analisa as diferenças entre homens e mulheres nas principais áreas de bem-estar como segurança econômica, educação, trabalho e equilíbrio familiar, saúde e segurança e justiça. Nos últimos dez anos as mulheres aumentaram sua participação na força de trabalho, enquanto que para os homens ela permaneceu relativamente estável. Entretanto, as mulheres ganham 11% menos que os homens por hora, em média. Homens e mulheres também diferem na forma como gastam seu tempo de trabalho. Enquanto homens e mulheres gastam aproximadamente a mesma quantidade de tempo trabalhando, seja em trabalho remunerado ou não remunerado, os homens gastam quase o dobro do tempo do que as mulheres em atividades relacionadas ao emprego, as mulheres gastam quase o dobro do tempo em trabalho não remunerado, como atividades domésticas, cuidado de crianças e trabalho voluntário. A publicação também mostra que em 2010, mais mulheres de 18 a 24 anos (31%) do que homens (23%) estavam estudando para obter uma qualificação no bacharelado ou acima. Os homens são mais propensos que as mulheres a ter fatores de risco para a saúde, tais como excesso de peso ou obesidade (63% comparado com 48% para as mulheres) ou consumo de álcool em níveis de risco (15% comparado com 12%). &amp;gt;&amp;gt;&amp;gt;&amp;gt;&amp;gt;&amp;gt;Read More about the top health conditions for men. As mulheres são mais propensas que os homens a relatar níveis altos ou muito altos de estresse psicológico (14% em comparação com 10%). &amp;gt;&amp;gt;&amp;gt;&amp;gt;&amp;gt; Leia mais sobre as principais condições de saúde para as mulheres. A primeira edição dos Indicadores de Gênero, Austrália , uma nova publicação semestral, apresenta dados de uma ampla gama de fontes para refletir os papéis de homens e mulheres na sociedade australiana, e monitora as mudanças que ocorreram ao longo do tempo em seu bem-estar. Para ver a gama completa de indicadores, e as mudanças ao longo do tempo, veja o produto online completo, Indicadores de Gênero , Austrália (cat. no. 4125.0) no site da ABS www.abs.gov.au Embora a maioria dos australianos adultos se considerem saudáveis, os níveis de saúde realmente diferem entre uma variedade de grupos na Austrália. A população feminina tem áreas específicas de interesse e preocupação quando se trata de ... Leia mais Assim você come os alimentos certos, vive um estilo de vida ativo e evita assumir riscos que possam afetar sua saúde. Mas mesmo que você não tenha um histórico familiar ou pessoal de doenças graves, você não pode ... Leia mais</w:t>
      </w:r>
    </w:p>
    <w:p>
      <w:r>
        <w:rPr>
          <w:b/>
          <w:color w:val="FF0000"/>
        </w:rPr>
        <w:t xml:space="preserve">id 160</w:t>
      </w:r>
    </w:p>
    <w:p>
      <w:r>
        <w:rPr>
          <w:b w:val="0"/>
        </w:rPr>
        <w:t xml:space="preserve">Storyline Um cavalheiro vitoriano espera encontrar seu filho há muito perdido, que desapareceu enquanto procurava uma misteriosa comunidade viking em um vale vulcânico em algum lugar em regiões árticas desconhecidas. O cavalheiro reúne uma equipe de expedição para continuar a busca, mas quando chegam ao seu destino devem fugir de alguns descendentes de vikings que matarão para manter a sua existência em segredo. Escrito por Jonathon Dabell &amp;lt;barnabyrudge@hotmail.com&amp;gt; Especificações técnicas Tempo de execução: Mixagem de som: Cor: Relação de aspecto: Você sabia? Trivialidades Apesar de Ivarsson afirmar que os vikings falam o velho norueguês, eles na verdade falam o escandinavo moderno. Os vikings são representados por atores noruegueses e suecos que falam sua língua nativa. Por exemplo, o Godi e a Freya são suecos; o pai da Freya e outros são noruegueses. Veja mais Goofs Continuity: As hélices do Hyperion são manivelas manuais por homens no chão. Quando o navio inteiro é visto em repouso, as hélices não estão nem perto do chão. Veja mais</w:t>
      </w:r>
    </w:p>
    <w:p>
      <w:r>
        <w:rPr>
          <w:b/>
          <w:color w:val="FF0000"/>
        </w:rPr>
        <w:t xml:space="preserve">id 161</w:t>
      </w:r>
    </w:p>
    <w:p>
      <w:r>
        <w:rPr>
          <w:b w:val="0"/>
        </w:rPr>
        <w:t xml:space="preserve">Mas eu gostaria de conhecê-lo (Sim, eu gostaria) Mas eu gostaria de conhecê-lo (Se eu pudesse) Mas eu gostaria de conhecê-lo Finalmente eu encontrei Procurando por todos os lados Apenas não era a resposta Uma que eu pensei que fosse verdadeira Olhou um pouco como você Eu pensei que eu poderia arriscar Mas eu gostaria de conhecê-lo (Sim, eu gostaria) Mas eu gostaria de conhecê-lo (Se eu pudesse) Mas eu gostaria de conhecê-lo (Se eu pudesse) Mas eu gostaria Gostava de conhecê-lo Dificilmente precisaria dizer que ela seguiu seu caminho Disse que estava tudo acabado Bem, já faz algum tempo E acho que estou destinado a ser apenas um Rover Mas eu gostaria de conhecê-lo (Sim, eu gostaria) Sim, eu gostaria de conhecê-lo (Se eu pudesse) Bem, eu não posso prometer que vou passar um dia com você, eu não posso prometer que vou encontrar um caminho com você, eu não posso prometer Não,  Nossa Gangue - Like To Get To Know You song words/lyrics from Other Songs A - S album cd são propriedade e direitos autorais de seus proprietários e são fornecidos gratuitamente para fins educacionais. Visite a página Spanky &amp; Our Gang Lyrics para encontrar novas canções, ou use a busca.</w:t>
      </w:r>
    </w:p>
    <w:p>
      <w:r>
        <w:rPr>
          <w:b/>
          <w:color w:val="FF0000"/>
        </w:rPr>
        <w:t xml:space="preserve">id 162</w:t>
      </w:r>
    </w:p>
    <w:p>
      <w:r>
        <w:rPr>
          <w:b w:val="0"/>
        </w:rPr>
        <w:t xml:space="preserve">Os hyperlinks podem ser caluniosos, ou são meras notas de rodapé? A lei da difamação pode muitas vezes ser encontrada por trás da tecnologia, mas um julgamento mal notado sobre hiperlinks pode ter movido as coisas em um ou dois passos. Uma questão que ainda precisa ser resolvida é se um link para uma página da web que contém afirmações difamatórias sobre alguém é passível de ação. A decisão da alta corte no recente caso Spectator analisa a questão do hyperlinking de outro ângulo. As páginas da web podem um link de uma editora para informar o significado de um artigo? A tarefa do juiz nesta audiência preliminar era decidir se as palavras reclamadas eram capazes de serem compreendidas pelos leitores para se referir ao Islam Expo, um organizador de exposições; ele sustentou que, como o Espectador mencionou o Islam Expo pelo nome, isso era claramente possível. Entretanto, ele também sugeriu que as páginas para as quais os leitores foram levados - através de links no artigo do Espectador - deveriam ser tratadas como parte do artigo quando o júri considerar, no julgamento, se difamou a Islam Expo. Esta abordagem estende o princípio para publicações impressas de que as declarações não devem ser retiradas do contexto. Em casos de difamação, toda a publicação é relevante para o propósito de decidir o significado de um artigo; ele deve ser lido em sua totalidade, mesmo que continue em outra página, e as passagens e manchetes não devem ser lidas isoladamente. Até agora, as autoridades sobre o tema da hiperligação são poucas e distantes e fornecem pouca orientação de um modo sobre o outro. O caso Hird v Wood, decidido há mais de um século, é freqüentemente citado por comentaristas legais como aplicável por analogia - apresentava um homem que passava o dia sentado à beira de uma estrada fumando um cachimbo e apontando para um cartaz no qual uma declaração difamatória foi escrita por um autor desconhecido. O tribunal de apelação decidiu que esta conduta equivalia a publicar a calúnia. A suprema corte da Columbia Britânica no Canadá, usando uma analogia diferente, num caso de calúnia trazida pelo ativista político Wayne Crookes, chegou à conclusão oposta. Hyperlinks são como notas de rodapé, dizia, chamam a atenção para o conteúdo de outras pessoas, que os leitores podem ignorar e a editora do link não é responsável por apontar na direção de declarações difamatórias. A decisão do Espectador apenas ilumina a questão de saber se um hyperlink é por si só passível de ação, mas o julgamento é significativo porque reconhece que, quando uma editora acusada tem um link para as páginas da web de outra pessoa, esse conteúdo pode ser tratado como parte de toda a publicação quando se trata de decidir o que as palavras reclamadas significam. Por essa razão, o caso será algo como uma espada de dois gumes para os réus no futuro: como provável de ser usado contra os editores, bem como por eles em ações de calúnia. Bem visto. Além disso, a página web para a qual o hyperlink direciona pode ou não ter sido caluniada no momento da publicação do artigo original, mas pode ter sido editada após a publicação. Você pode ser considerado responsável por algo ainda não escrito? De qualquer forma, tudo isto está faltando o elefante na sala; as leis britânicas de calúnia são ridículas e injustas, e argumentar sobre hiperlinks sem reformar toda a questão é um curativo de janela. Tive motivos para pensar sobre isto profissionalmente esta semana (por razões que não vou divulgar). Depende do contexto, me parece. Se um hyperlink no nome de alguém levou um, digamos, a uma página da Wikipedia que continha a maior parte do caminho para baixo um comentário controverso e difamatório, é difícil ver que isso torna a peça original difamatória. Mas existem hiperlinks e hiperlinks, não existem? Eles podem ser usados ligeiramente sarcasticamente para minar o significado aparentemente inocente de uma frase, ligando-se a um conteúdo muito mais inflamatório. Eu teria pensado que isso fazia parte da experiência geral de ler algumas peças online e poderia dar origem a uma reclamação por difamação. É um pouco injusto, aliás, dizer que as leis de difamação do Reino Unido são ridículas e injustas. Eu costumava trabalhar como jornalista na Escócia e as leis de difamação escocesas contêm muito menos terror para os jornais do que as leis inglesas. Isso em grande parte porque os juízes, e não os júris, decidem os danos. Os pagamentos ao estilo de Jeffrey Archer estão fora da agenda. Os custos legais também parecem ser mais baixos lá. Dito isto, os prêmios de calúnia inglesa são tão altos e os problemas de provar algo tão grande que a maioria das ações por difamação contra as publicações escocesas são feitas em tribunais ingleses por causa dos minúsculos números que vendem na Inglaterra.</w:t>
      </w:r>
    </w:p>
    <w:p>
      <w:r>
        <w:rPr>
          <w:b/>
          <w:color w:val="FF0000"/>
        </w:rPr>
        <w:t xml:space="preserve">id 163</w:t>
      </w:r>
    </w:p>
    <w:p>
      <w:r>
        <w:rPr>
          <w:b w:val="0"/>
        </w:rPr>
        <w:t xml:space="preserve">Foret Wins To Make It Kawasaki Two-From-Two WSS, Imola, Itália, 1 de abril de 2012 Fabien Foret (Intermoto Step Kawasaki) garantiu a vitória em Imola apesar da pressão por trás nas voltas finais, fazendo com que fosse duas vitórias de duas corridas em 2012 para a Ninja ZX-6R. Esta foi a 14ª vitória na carreira de Fabien, sua terceira pela Kawasaki, a segunda vitória da Kawasaki de 2012 após a vitória australiana de Kenan Sofuoglu (Kawasaki DeltaFin Lorenzini), o que significa que a Kawasaki está liderando o campeonato dos fabricantes por 14 pontos. O piloto da Kawasaki DeltaFin Lorenzini Sheridan Morais também estava no caminho do pódio, mas caiu na chicane final enquanto terceiro, reiniciando para terminar em décimo lugar. Kenan Sofuoglu teve que usar doses fortes de analgésicos para entrar na grade, mas seu joelho esquerdo machucado ainda lhe causou dor e alguma falta de movimento. Ele também poderia ter vencido a corrida se não tivesse corrido enquanto conduzia na chicane em frente ao pitlane, ser penalizado com uma corrida, depois ser desclassificado por não ter entrado no pitlane para cumprir sua pena. O companheiro de equipe da Foret, Romain Lanusse, estava em 13º lugar e nos pontos em Imola. Na classificação geral do campeonato Fabien lidera com 45 pontos, de Sam Lowes, que está 14 pontos atrás. Sofuoglu está agora em terceiro lugar, com 25 pontos inalterados, enquanto Morais deixa Imola em sétimo, com 16 pontos. Fabien Foret: ?Esta é uma boa pista para mim, eu amo a Itália e tivemos um ótimo início de temporada. A equipe trabalhou muito duro para mim e me deu uma excelente moto. Não foi o fim de semana mais fácil e fui sexto nas eliminatórias, mas terminou muito bem para mim, para a equipe e para todos nós... Sheridan Morais: ?acabei perdendo a frente e estava tendo um problema mesmo quando estava liderando, porque cometi o mesmo tipo de erro na chicane e houve cerca de cinco ou seis voltas em que continuei correndo largo. Foi aí que eu caí. Eu estava basicamente lutando para parar para a chicane. Talvez eu devesse ter me acalmado um pouco, mas estou aqui para ganhar corridas, não para terminar em terceiro lugar. Eu queria pegar os dois na frente. Estou me esforçando muito e o único problema que estava tendo para a corrida era parar para a última chicane, caso contrário, a moto e a montagem eram boas... Kenan Sofuoglu: ?Na corrida, meu plano era fazer uma volta para ver como estava meu joelho e se eu pudesse continuar, eu continuaria. Antes da corrida eu tinha muitos analgésicos e tinha menos sentimentos sobre a moto. Eles finalmente me desqualificaram porque eu havia cometido um erro na chicane. Eles dizem que se você comete esse erro, você tem que continuar em frente, parar nesse ponto e depois reiniciar. Mas era impossível porque eu estava na esquina, então não podia ir direto. Acho que não é justo porque eu estava na primeira posição, depois desisti para dar quatro posições e dois segundos de distância. Mas, eu não estou reclamando, é uma decisão da organização. Acho que talvez eu não estivesse apto a cavalgar durante toda a corrida, de qualquer forma...</w:t>
      </w:r>
    </w:p>
    <w:p>
      <w:r>
        <w:rPr>
          <w:b/>
          <w:color w:val="FF0000"/>
        </w:rPr>
        <w:t xml:space="preserve">id 164</w:t>
      </w:r>
    </w:p>
    <w:p>
      <w:r>
        <w:rPr>
          <w:b w:val="0"/>
        </w:rPr>
        <w:t xml:space="preserve">Erro de atribuição fundamental Em psicologia social, o erro de atribuição fundamental, também conhecido como o viés de correspondência ou efeito de atribuição, é a tendência das pessoas em colocar uma ênfase indevida nas características internas para explicar o comportamento de outra pessoa em uma determinada situação, em vez de considerar fatores externos. Ela não explica interpretações do próprio comportamento, onde fatores situacionais são mais facilmente reconhecidos e, portanto, podem ser levados em consideração. O lado negativo deste erro é o viés ator-observador, no qual as pessoas tendem a enfatizar demais o papel de uma situação em seus comportamentos e subestimar o papel de suas próprias personalidades. Como exemplo simples, considere uma situação em que Alice, uma motorista, está prestes a passar por um cruzamento. Seu farol fica verde e ela começa a acelerar, mas outro carro passa pelo farol vermelho e cruza na sua frente. O erro de atribuição fundamental pode levá-la a pensar que o motorista do outro carro era um motorista não qualificado ou imprudente. Isto será um erro se o outro motorista tivesse uma boa razão para acender o semáforo, tal como apressar um paciente para o hospital. Se este fosse o caso e Alice estivesse dirigindo o outro carro, ela teria entendido que a situação exigia velocidade à custa da segurança, mas ao vê-la de fora ela estava inclinada a acreditar que o comportamento do outro motorista refletia sua natureza fundamental (ter má habilidade de dirigir ou uma atitude imprudente). A frase foi cunhada por Lee Ross [ 1 ] alguns anos depois de uma experiência agora clássica de Edward E. Jones e Victor Harris (1967). [Ross argumentou em um artigo popular que o erro de atribuição fundamental forma a base conceitual para o campo da psicologia social. Jones escreveu que achou a frase de Ross "excessivamente provocadora e um tanto quanto enganosa", e também brincou: "Além disso, estou com raiva por não ter pensado nisso primeiro". [Alguns psicólogos, incluindo Daniel Gilbert , usaram a frase "viés de correspondência" para o erro de atribuição fundamental. [Outros psicólogos argumentaram que o erro de atribuição fundamental e o viés de correspondência são fenômenos relacionados, mas independentes, sendo o primeiro uma explicação comum para o segundo. [Jones e Harris colocaram a hipótese, baseada na teoria da inferência correspondente, de que as pessoas atribuiriam comportamentos aparentemente escolhidos livremente à disposição, e comportamentos aparentemente orientados ao acaso à situação. A hipótese foi confundida pelo erro de atribuição fundamental. [Os sujeitos leram ensaios a favor e contra Fidel Castro, e foram solicitados a classificar as atitudes pró-Castro dos escritores. Quando os sujeitos acreditavam que os escritores escolhiam livremente as posições que tomavam (a favor ou contra Castro), eles naturalmente classificavam as pessoas que falavam a favor de Castro como tendo uma atitude mais positiva em relação a Castro. Entretanto, contrariando a hipótese inicial de Jones e Harris, quando os sujeitos foram informados de que as posições dos escritores eram determinadas por um lançamento de moeda, eles ainda classificavam os escritores que falavam a favor de Castro como tendo, em média, uma atitude mais positiva em relação a Castro do que aqueles que falavam contra ele. Em outras palavras, os súditos não conseguiam ver adequadamente a influência das restrições situacionais impostas aos escritores; não podiam abster-se de atribuir uma crença sincera aos escritores. Não existe uma explicação universalmente aceita para o erro fundamental de atribuição. Aqui estão várias hipóteses sobre as causas do erro: Fenômeno apenas no mundo. A crença de que as pessoas recebem o que merecem e merecem o que recebem, cujo conceito foi primeiramente teorizado por Melvin J. Lerner (1977). [Atribuir falhas às causas dispositivas em vez de causas situacionais - que são imutáveis e incontroláveis - satisfaz nossa necessidade de acreditar que o mundo é justo e que temos controle sobre nossas vidas. Estamos motivados a ver um mundo justo porque isso reduz nossas ameaças percebidas, [ 6 ] [ 7 ] nos dá uma sensação de segurança, nos ajuda a encontrar um sentido em circunstâncias difíceis e inquietantes, e nos beneficia psicologicamente. [ 8 ] Infelizmente, a hipótese do mundo justo também resulta em uma tendência das pessoas a culparem e depreciarem as vítimas de um acidente ou tragédia, como estupro [ 9 ] [ 10 ] e abuso doméstico, [ 11 ] para se tranquilizarem sobre sua insusceptibilidade a tais eventos. As pessoas podem até mesmo culpar as falhas da vítima em uma "vida passada" para buscar uma justificativa para seu mau resultado</w:t>
      </w:r>
    </w:p>
    <w:p>
      <w:r>
        <w:rPr>
          <w:b/>
          <w:color w:val="FF0000"/>
        </w:rPr>
        <w:t xml:space="preserve">id 165</w:t>
      </w:r>
    </w:p>
    <w:p>
      <w:r>
        <w:rPr>
          <w:b w:val="0"/>
        </w:rPr>
        <w:t xml:space="preserve">Como chegar a Verona Verona é muito bem conectado por estrada e ferrovia e tem um aeroporto internacional. Se você não conseguir encontrar um vôo adequado para Verona, tente Milão (Linate) e Veneza de onde há freqüentes conexões ferroviárias para Verona. Aqui estão algumas informações sobre aeroportos, companhias aéreas, ferrovias e aluguel de carros que podem ser úteis. Aeroportos Aeroporto de Verona Este é o mais conveniente e agora há uma escolha muito melhor de vôos do Reino Unido pela BA, Ryanair e (a partir de 3 de junho de 2011) Easyjet. O serviço de ônibus de meia hora para a estação ferroviária de Verona custa 4,5euros. Táxis 20-25euros para o centro da cidade de Verona. Assim, para 2 pessoas, um táxi do aeroporto é mais ou menos o mesmo que um ônibus para a estação e, em seguida, um táxi da estação. Boa escolha de vôos. Pegue um ônibus ou táxi para a estação ferroviária de Milão Centrale de onde há ladrões para Verona aproximadamente de hora em hora. Tempo de viagem aprox. 1hr30min. Custo aprox. 15euros. O outro aeroporto de Milão (Malpensa) fica muito longe de Milão. Há um serviço de ônibus ou trem de traslado. De trem Verona fica nas estradas transversais da linha Brenner Norte/Sul até Roma e da linha Milão Leste/Oeste até Veneza e todos os trens param lá. Portanto, viajar de qualquer lugar da Europa é fácil. A estação é Verona Porta Nuova - use isto ao utilizar horários e planejadores de rotas on-line. Existem as usuais empresas de aluguel de carros nos aeroportos e estações ferroviárias. Geralmente, você pode obter um melhor negócio fazendo sua reserva através de sua companhia aérea. Normalmente fazemos reservas on-line quando precisamos de um carro e não para a estadia completa, pois não precisamos muito do carro.</w:t>
      </w:r>
    </w:p>
    <w:p>
      <w:r>
        <w:rPr>
          <w:b/>
          <w:color w:val="FF0000"/>
        </w:rPr>
        <w:t xml:space="preserve">id 166</w:t>
      </w:r>
    </w:p>
    <w:p>
      <w:r>
        <w:rPr>
          <w:b w:val="0"/>
        </w:rPr>
        <w:t xml:space="preserve">A luta pelos direitos da terra Uma luta longa e pouco reconhecida A luta aborígine para recuperar as terras que lhes foram tiradas tem uma longa história. Desde 1846, quando os aborígines da Tasmânia fizeram uma petição à Rainha Vitória, os indígenas têm usado as leis e o sistema parlamentar de governo trazido pelos britânicos em suas tentativas de recuperar terras. As primeiras vozes No sudeste do continente, onde as pessoas tinham sido empurradas para "reservas" ou "missões" e depois deslocadas de uma estação de missão para outra, as vozes aborígines expressaram indignação e reclamação: Shadrach James, 1930: Nós somos os descendentes do povo que você deserdou injustamente de sua terra. Somos atualmente - vergonha para os governos desta terra - vagabundos sem terra e sem teto. [William Cooper, 1933, de "Petição ao Rei": Não era apenas um dever moral, mas também uma estrita injunção incluída na comissão emitida para aqueles que vieram ao povo da Austrália que os ocupantes originais e nós, seus herdeiros e sucessores, deveríamos ser adequadamente atendidos. Ao invés disso, nossas terras foram expropriadas. [Mary Clarke, 1951, falando de Framlingham em Victoria: O povo branco nunca pensou em pagar o aluguel dos EUA por todo o país que tiraram de nossos ancestrais. Deixe-nos este pequeno canto onde estão nossas casas. Por que devemos pagar o aluguel por ele? Consideramos esse pequeno pedaço de terra como se fosse nosso ainda. [Um desafio para as Campanhas estaduais australianas pelos direitos civis viu os indígenas australianos, que eram tecnicamente cidadãos, embora privados de direitos pelas leis estaduais, terem acesso às leis que protegiam os direitos dos colonos australianos. As campanhas pela terra eram fundamentalmente diferentes, na medida em que questionavam o próprio processo pelo qual o continente era assentado, e que, nesse processo, desapossavam os proprietários originais da terra. Como Henry Reynolds nos lembra: Apesar de todas as evidências em contrário, a lei continuou a insistir que a Austrália era desabitada, que ninguém estava na posse. Vários juristas descreveram o país como sendo "desabitado e desabitado", "deserto e desocupado", "deserto e desabitado", "sem povoamento". [E ainda assim, na lei inglesa, como Reynolds observa, a posse sempre foi considerada como sendo nove décimos da lei. Por que isto não se aplicava às pessoas que possuíam quando os europeus chegavam? Ao contrário das campanhas pelos direitos civis, a questão dos direitos de terra desafiava a própria base do estado australiano. O surgimento de um movimento nacional de direitos de terra Quando a bauxita foi descoberta em terras de reserva aborígines na Península do Cabo York e na Terra de Arnhem no extremo norte de Queensland e no Território do Norte, a questão tornou-se um assunto para o debate público nacional. Os governos tinham o direito de retirar obrigatoriamente as pessoas dessas reservas? As petições e campanhas defendem a criação de um título indígena para a terra. Notas de rodapé William Cooper, "Petition to the King", The Herald , 15 de setembro de 1933, em Bain Attwood e Andrew Markus, The Struggle for Aboriginal Rights , Sydney, 1999, p. 144. 3 'Leave us a tiny corner native plea', Argus , 22 de fevereiro de 1951. 4 Henry Reynolds, The Law of the Land , segunda edição, Penguin, Ringwood, Victoria, 1992, p. 3 Este livro é altamente recomendado para aqueles que desejam entender os argumentos legais e morais para um título aborígine à terra. A segunda edição foi escrita após a histórica sentença do Supremo Tribunal Mabo e inclui um post-cript que discute este caso.</w:t>
      </w:r>
    </w:p>
    <w:p>
      <w:r>
        <w:rPr>
          <w:b/>
          <w:color w:val="FF0000"/>
        </w:rPr>
        <w:t xml:space="preserve">id 167</w:t>
      </w:r>
    </w:p>
    <w:p>
      <w:r>
        <w:rPr>
          <w:b w:val="0"/>
        </w:rPr>
        <w:t xml:space="preserve">A tirania da perfeição: Queremos parecer a Cheryl Cole, cozinhar como Nigella E ter uma carreira - mas nunca é suficiente Há alguns anos, realizei o sonho de completar meu primeiro triatlo - 1.000m de natação, seguido de um ciclo de 25 milhas e completado com uma corrida de 8 milhas. Mas, após a alta da endorfina e uma breve onda de euforia, isso não me deixou sentindo do jeito que eu imaginava - feliz, bem-sucedido, realizado. Ao invés disso, me deixou surpreendentemente em baixo. Mesmo tendo terminado dentro de um tempo decente, continuei pensando que poderia, deveria, ter feito melhor. Para tentar me livrar dos sentimentos negativos incômodos, comecei imediatamente a dizer a mim mesmo que treinaria ainda mais para um novo desafio - um triatlo do Ironman? Uma Ultramaratona no Vale da Morte? E então eu pensei: "O que está acontecendo aqui? Por que, quando eu consigo algo, eu me espanco depois disso em vez de dar um tapinha nas minhas costas? Padrões elevados: As mulheres querem ser tão bonitas quanto Cheryl Cole, esquerda, e cozinhar tão bem quanto Nigella Lawson Eu sempre soube que era uma perfeccionista, alguém que exigia de mim mesma a excelência super-humana. Mas como uma estratégia para a vida, eu percebi que não estava funcionando para mim. Tinha levado a uma autocrítica constante, para não mencionar anos de sentimento inadequado, inferior e infeliz. Um amigo que realizou um sonho de se tornar um autor publicado também compartilha destes sentimentos. Ao invés de se basear na glória, ela disse que toda a experiência a deixou como um fracasso porque ninguém a reviu e ela não se tornou um best-seller instantâneo. Este tipo de perfeccionismo patológico, ou perfeccionismo, parece ser um problema crescente para as mulheres. De acordo com um estudo recente, quase 40% das mulheres, em comparação com 20% dos homens, sentem-se inadequadas no local de trabalho e em casa. Os psicólogos acreditam que o aumento se deve em parte à pressão maciça que as mulheres sofrem em todos os aspectos de suas vidas. Cinqüenta anos atrás, a sociedade esperava que a mulher média fosse uma boa esposa e mãe. Hoje, as mulheres são bombardeadas com inúmeras mensagens e imagens, muitas vezes conflitantes, do que ela deveria ser. Espera-se que ela se pareça com Cheryl Cole, cozinhe como Nigella, se sobressaia em uma carreira voadora de alto nível, corra maratonas e seja uma amante entusiasta e enérgica. E uma esposa e uma mãe maravilhosa. Não admira que estejamos mais deprimidos do que estavam há 50 anos. A autora Marion Woodman descreve o perfeccionismo como "uma bruxa má", e fala de mulheres que não conseguem encarar o fracasso a ponto de rejeitar a vida. Impelidas a fazer o melhor na escola, em nossa carreira, em nossas relações - em cada canto de nossas vidas - tentamos nos transformar em obras de arte. Trabalhando tão duro para criar nossa própria perfeição que esquecemos que somos seres humanos". Ela argumenta que muitas mulheres já provaram que são iguais ou melhores que os homens: excelentes médicos, excelentes mecânicos, excelentes consultores de negócios. Mas também são, em muitos casos, mulheres infelizes", escreve ela. Eu tenho tudo", dizem elas. "Trabalho perfeito, casa perfeita, roupas perfeitas, e daí? O que tudo isso significa? Eu nasci. Eu morri. Eu nunca vivi". Por trás das máscaras destas vidas de sucesso, esconde-se a desilusão e o terror. E muitas vezes, nos bastidores, elas estão acorrentadas a um vício: comida, álcool, limpeza constante, perfeccionismo". A busca da perfeição: Tentar ter tudo isso está deixando muitas mulheres infelizes. Isso foi escrito em 1982. Nos anos que se seguiram, as coisas não melhoraram. Ser mediano ou bom o suficiente não é mais bom o suficiente. As mulheres querem ser as melhores. Isto não quer dizer que as pessoas não devam ter padrões elevados e ser conduzidas. Sem uma preocupação com a qualidade, grandes conquistas na ciência, as artes e o esporte seriam uma raridade. No entanto, muitas mulheres não estão apenas envolvidas em uma busca saudável da excelência. Muitas estão vivendo sob a tirania da perfeição. Os psicólogos acreditam que o perfeccionismo está ligado à anorexia, transtorno obsessivo-compulsivo, ansiedade social, alcoolismo, ansiedade crônica e depressão. E está sendo transmitido para a próxima geração. Em seu bestseller Perfeita Loucura, Judith Warner escreveu sobre a armadilha de drenagem da alma de pertencer a uma geração de "perfeccionistas mães". Ela fala sobre as mulheres que são apanhadas em uma feroz,</w:t>
      </w:r>
    </w:p>
    <w:p>
      <w:r>
        <w:rPr>
          <w:b/>
          <w:color w:val="FF0000"/>
        </w:rPr>
        <w:t xml:space="preserve">id 168</w:t>
      </w:r>
    </w:p>
    <w:p>
      <w:r>
        <w:rPr>
          <w:b w:val="0"/>
        </w:rPr>
        <w:t xml:space="preserve">A Contagem Regressiva de Sexta-feira Negra hoje na WWEShop.com (novas ofertas diárias) tem três DVDs WWE à venda por apenas US$5,99 cada -- Stone Cold Bottom Line, The John Cena Experience e The True Story of WrestleMania. Graças a Stevie Breech. Vá para a venda . Um novo código promocional da WWEShop -- "DVD525? -- agora está disponível para uso até o final de fevereiro de 2013, o que lhe dá $5 de desconto em pedidos de $25+. Use o código . Os DVDs da WWE abaixo estão todos terminando agora no eBay! Clique neles para fazer sua oferta. 44 Comentários deixados sobre este artigo... [...] Fotos exclusivas da WWE: O DVD da Era da Atitude -- Lançado hoje ... Se isso é verdade, por que Vince Mcmahon lançou um produto para TV-14 durante 6 anos após a Era da Atitude. Eu não acredito ... Eles estão no disco 3 -- os 4 extras que especulamos no site são os melhores de compra e acabaram dando certo. Rotulado . [...] O dvd pré-encomendado da Amazon, foi enviado para a casa do meu avô... lol. Ele não ficou muito feliz, mas deve estar recebendo na quarta-feira, também estou recebendo o dvd para o X-Mas... Pelo que vocês estão dizendo, não é o que todos esperavam... esperando que valesse a pena comprar! Assisti ao documentário e para ser honesto, eu odiei. Tudo parecia que as superestrelas estavam pregando que a Era da Atitude era muito ousada e nojenta e que deveria ter sido atenuada. Tinha que ser o documentário mais idiota da WWE que eu já vi. Confie em mim, não me acenda até que você o veja e quando o vir, você entenderá o que quero dizer. Se você já viu outros documentos e leu artigos, disse que Vince sempre foi contra ir por esse caminho. Ele nunca quis ter o produto vulgar e irritante, sempre foi atendido para ser amigável à família... mas não tinha escolha, já que estava competindo com a WCW e tinha que fazer o que fosse preciso para ganhar classificações e fãs. Se Vince tivesse isso à sua maneira, a WWE NUNCA teria uma era de Atitude. Sim, é verdade que Vince estava muito hesitante no início sobre ir pelo caminho da TV-14 com todos os temas ousados e orientados para adultos. Mas uma vez que ele viu como a platéia se excedeu e uma vez que ele viu como o seu negócio se tornou mais importante, ele estava 100% a bordo com ele depois disso. Não estou pedindo um documento de 5 horas, mas 1 hora é preguiçoso, ou se põe algum maldito trabalho em um ou não o faz de modo algum. Veja o dvd NWO, em sua maioria clips reciclados, as lendas da mesa redonda deveriam ter sido a principal característica. O CM Punk: Best In The World blu-ray tinha 3 ovos de páscoa nele. Um deles era ele falando em nomear seu ônibus de excursão "Black Maria". Ele pergunta ao cara da câmera se ele sabe o porquê desse nome e o cara da câmera adivinha que tem a ver com Maria Kanellis (ex-namorada do Punk). Punk diz que é isso que a maioria das pessoas imagina, mas na verdade tem o nome de um caminhão do filme original "Texas Chainsaw Massacre". Eu esqueço quais eram os outros dois ovos de páscoa no momento. @Paul eu nem sabia que havia um Ovo de Páscoa no disco 1. Eu gostaria que houvesse um loop de todos os Promos da WWF Attitude incluindo a versão Superstar da WWF. BTW: você já notou que a classificação é TV-14 DVLS (ao invés de TV-14 DLVS). É um pouco estranho que as versões mais antigas do DVD da WWF sejam TV-14 com as letras "L", "V" e "D" em algum tipo de ordem. Acho que este lançamento não recebeu uma capa de papelão. Recebi minha cópia hoje. Fiquei vendo a noite toda. É um ótimo conjunto. Estou surpreso com algumas das coisas que eles colocaram lá. Graças a Deus, eles não se retraíram. Finalmente, algumas coisas da era da atitude, sem embaçar. Uma coisa que notei foi o jogo de etiquetas entre Austin e a humanidade contra Rock and Taker. Ouvimos Michael Cole e Jerry Lawler comentarem, mas se você olhar para a tabela de anúncios durante a partida. É Lawler e JR. Eu não vejo Michael Cole. De qualquer forma. Ótimo conjunto. Notei que alguns dos momentos "maiores" não foram incluídos. Não tenho certeza se foi por terem sido lançados em sets anteriores. Ou se eles estão guardando-os para um lançamento futuro? Meu palpite é que isso foi do final de 1998. Foi por volta dessa época que JR sofreu outro incidente de Bells Palsey, e ficou fora por vários meses. Além disso, eu</w:t>
      </w:r>
    </w:p>
    <w:p>
      <w:r>
        <w:rPr>
          <w:b/>
          <w:color w:val="FF0000"/>
        </w:rPr>
        <w:t xml:space="preserve">id 169</w:t>
      </w:r>
    </w:p>
    <w:p>
      <w:r>
        <w:rPr>
          <w:b w:val="0"/>
        </w:rPr>
        <w:t xml:space="preserve">Uma Constituição: (1) regula a relação entre estados e indivíduos (2) determina a estrutura do estado (federel / unitário / regional) (3) estabelece uma estrutura de governo (sistema parlamentar, bicameral, monarquia constitucional (estabelecida em 1688) As constituições são principalmente sobre autoridade política e poder (localização, atribuição, exercício e limitação; entre os órgãos do estado). Elas se preocupam com questões de procedimento, bem como de substância. Significado estreito: documento com uma santidade jurídica especial e com uma força jurídica superior. Significado mais amplo: conjunto de leis, instituições e costumes; todo o sistema de convênio de um país, o conjunto de regras que estabelecem e regulam ou governam o governo. A vacina causada pela ausência de uma base legal forte é preenchida pela doutrina da supremacia legislativa do parlamento. Consequências legais de uma constituição não escrita: doutrina da supremacia do parlamento, nenhum sistema verdadeiramente federal, nenhum procedimento especial prescrito para legislação de importância constitucional, fontes diferentes (Atos, Casos, Prerrogativa Real, Convenções); o sistema constitucional depende mais de fatores políticos e princípios democráticos. Fontes - Legislação: Carta Magna 1215 (direitos de várias classes da comunidade medieval estabelecidos: liberdade da igreja, das cidades, sem tributação injusta dos comerciantes); Carta dos Direitos 1689 (direitos do parlamento; retirou o direito do rei de suspender a dispensa de leis, de cobrar dinheiro sem concessão do parlamento; de levantar e manter um exército em tempos de paz; liberdade de expressão e de procedimentos no parlamento; direitos dos súditos de petição ao rei). Lei da União com a Escócia 1707, Leis do Parlamento de 1911 e 1949, Estatuto de Westminster, Lei do Processo da Coroa de 1947, Lei das Comunidades Européias, Lei da Representação do Povo de 1983. Fontes - Jurisprudência: Caso de Proclamações (Rei não pode mais criar novas prerrogativas reais); Chandler v. Diretor do Ministério Público (Os tribunais não têm poder para rever o exercício da prerrogativa real); BBC v. Johns (Mesmo os tribunais não podem mais criar novas prerrogativas reais); GCHQ (Exercício da Prerrogativa Real está sujeito à revisão judicial); Escrito do Habeas Corpus (direito a um julgamento justo e proteção contra invasão ilegal da liberdade pessoal); Supremacia Legislativa do Parlamento. Fontes - Convenções: (= entendimentos, hábitos ou práticas não aplicáveis pelos tribunais); Rainha exerce a Prerrogativa Real sobre e de acordo com o conselho ministerial; Responsabilidade Ministerial perante o Parlamento; Responsabilidade Coletiva; contas de dinheiro devem ser introduzidas primeiro nos Comuns; HoC Speaker deve se comportar imparcialmente; nenhum par leigo exercendo tarefas judiciais de HoL. As convenções são observadas: (1) pela razão positiva de expressar os valores constitucionais vigentes; (2) pela razão negativa de evitar dificuldades políticas (e também legais) que possam decorrer de "conduta inconstitucional". Fontes - a lei e o costume do parlamento: fora do âmbito da lei ordinária; regras relativas a funções, procedimentos, privilégios e imunidades; em parte feitas por lei e juiz, mas principalmente em resoluções de gravações; sem voto dos deputados em HoL (ordem permanente).</w:t>
      </w:r>
    </w:p>
    <w:p>
      <w:r>
        <w:rPr>
          <w:b/>
          <w:color w:val="FF0000"/>
        </w:rPr>
        <w:t xml:space="preserve">id 170</w:t>
      </w:r>
    </w:p>
    <w:p>
      <w:r>
        <w:rPr>
          <w:b w:val="0"/>
        </w:rPr>
        <w:t xml:space="preserve">Susan Boyle You Have To Be There Lyrics Susan Boyle You Have To Be There Lyrics total de letras : 8 vezes esta semana. Você pode ampliar a letra da música para que você possa vê-la facilmente, enviá-la a seus amigos ou avaliar a canção You Have To Be There de Susan Boyle e ajudar a torná-la popular. Se você tiver alguma correção para esta letra ou alguma idéia sobre o significado para você tem que estar lá, sinta-se à vontade para enviá-la. [O que o Senhor deseja que eu não esteja vendo? O que em minhas orações ignorantes estou falhando em dizer? Nunca antes eu questionei a verdade de seu ser Nunca antes ousei Nunca até hoje Todo um tremor eu estou à beira da confusão Quem vai me salvar Se na escuridão eu cair? Agora que eu preciso mais do que nunca do meu Deus para estar perto de mim Você ouve quando eu chamo? Afinal de contas, você está lá? Você tem que estar lá, você tem que estar lá, você tem que estar na minha vida Eu coloquei em sua guarda E sem você eu estou à deriva em um mar escuro e tempestuoso Você tem que estar lá, você tem que estar lá Sem você eu me afogaria nas profundezas Muito longe, muito longe da terra As águas me arrastam para baixo Eu alcanço sua mão E quando eu morrer eu vou abrir seus braços para me receber? [- De :http://www.elyrics.net/read/s/susan-boy... -] Quem me perdoará e me levará e me mostrará seu rosto? Quando eu for para o meu descanso, quem me observará e me acordará? Quando finalmente chegar a minha hora, me concederá sua graça? Sou tão pequeno desta Terra, nada sou sem ti, sem ti ousando duvidar de ti, que me faz girar uma faca no coração Pouco a pouco estou perdendo meu caminho nas sombras, estou perdendo minha esperança e o mundo se desmorona... Tu tens que estar lá, tu tens que estar em minha vida, eu coloquei em tua guarda e sem ti estou à deriva em um mar escuro e tempestuoso... Tu tens que estar lá, tu tens que estar sem ti, eu?As águas me arrastam para baixo Eu alcanço sua mão Você tem que estar lá, você tem que estar longe demais, longe demais da terra As águas me arrastam para baixo Eu alcanço sua mão</w:t>
      </w:r>
    </w:p>
    <w:p>
      <w:r>
        <w:rPr>
          <w:b/>
          <w:color w:val="FF0000"/>
        </w:rPr>
        <w:t xml:space="preserve">id 171</w:t>
      </w:r>
    </w:p>
    <w:p>
      <w:r>
        <w:rPr>
          <w:b w:val="0"/>
        </w:rPr>
        <w:t xml:space="preserve">A conferência é GRATUITA para participação. A conferência de estudantes da Kaspersky Lab "Segurança TI para a Próxima Geração" reúne os vencedores de quatro rodadas preliminares realizadas na América, Europa, Ásia-Pacífico e MEA, e Rússia e CEI. Mais de 200 estudantes e professores das principais universidades de todo o mundo participam da conferência, juntamente com representantes da sede da Kaspersky Lab e dos escritórios regionais, da mídia e um público convidado. A conferência acontece na Delft University of Technology, Holanda. A Universidade de Tecnologia de Delft (holandesa: Technische Universiteit Delft), também conhecida como TU Delft, é a maior e mais antiga universidade técnica pública holandesa, localizada em Delft, Holanda. Com oito faculdades e numerosos institutos de pesquisa, recebe mais de 16.000 estudantes (graduação e pós-graduação), mais de 2.600 cientistas (incluindo mais de 200 professores), mais de 2.000 estudantes de doutorado e mais de 2.000 pessoas no pessoal de apoio e gestão. A universidade foi fundada em 8 de janeiro de 1842 pelo Rei Guilherme II da Holanda como Academia Real, com o objetivo principal de treinar funcionários públicos para as colônias da Companhia Holandesa das Índias Orientais. A escola expandiu rapidamente seu currículo de pesquisa e educação, tornando-se primeiro uma Escola Politécnica em 1864, Instituto de Tecnologia em 1905, e finalmente ganhando plenos direitos universitários em 1986. Os vencedores do Prêmio Nobel Jacobus van 't Hoff, Heike Kamerlingh Onnes e Simon van der Meer foram associados à TU Delft. TU Delft é membro de várias federações universitárias incluindo a IDEA League, CESAER, UNITECH, e 3TU.</w:t>
      </w:r>
    </w:p>
    <w:p>
      <w:r>
        <w:rPr>
          <w:b/>
          <w:color w:val="FF0000"/>
        </w:rPr>
        <w:t xml:space="preserve">id 172</w:t>
      </w:r>
    </w:p>
    <w:p>
      <w:r>
        <w:rPr>
          <w:b w:val="0"/>
        </w:rPr>
        <w:t xml:space="preserve">Em seu discurso de despedida ao Congresso, ontem, Ron Paul explodiu os perigos do que ele chamou de "Ignorância Econômica": "A ignorância econômica é um lugar comum. . . Os crentes no keynesianismo militar e no keynesianismo doméstico continuam a promover desesperadamente suas políticas fracassadas, à medida que a economia definha em um profundo sono". Ele tem toda a razão. Em todo o mundo, a ignorância econômica é abundante. E talvez em nenhum lugar isso seja mais óbvio hoje do que na conversa sem sentido sobre o "penhasco fiscal" dos EUA. O negócio é o seguinte: talvez você se lembre do fracasso do teto da dívida de 2011. Na época, o governo americano estava prestes a quebrar seu teto de endividamento, e houve um embaraçoso impasse entre o Congresso e o Presidente Obama. Como parte de seu eventual compromisso, o teto da dívida aumentou em 400 bilhões de dólares em agosto de 2011... depois novamente em mais 500 bilhões de dólares cinco semanas depois... e finalmente em mais 1,2 TRILHÃO de dólares vinte semanas depois disso. Em troca, o Presidente Obama assinou em lei a Lei de Controle Orçamentário de 2011. A lei estipula que, a menos que outro compromisso seja alcançado, uma série de aumentos de impostos e cortes orçamentários ocorrerá automaticamente em 1º de janeiro de 2013, incluindo a expiração dos cortes fiscais de Bush e o feriado temporário de 2% da folha de pagamento, mais novos impostos relacionados a Obamacare. Eles chamam isto de "Fiscal Cliff" porque todos estão aterrorizados que todos os cortes orçamentários e novos impostos levarão a economia dos EUA novamente à falência. Passei dias analisando o projeto de lei... e francamente, é uma piada. Você mesmo pode ler as mais de 200 páginas se quiser, mas aqui estão os pontos importantes -- como já discutimos antes, os gastos do governo dos EUA se encaixam em três categorias. Gastos discricionários é o que normalmente pensamos como 'governo'. Ele financia tudo, desde os militares até a Segurança Nacional, passando pelos parques nacionais. Os gastos obrigatórios cobrem todos os principais programas de direitos como a Previdência Social e o Medicare. Depois há os juros sobre a dívida, que é tão grande que tiveram que torná-la uma categoria especial. As duas últimas categorias são gastas automaticamente, assim como seu pagamento de hipoteca que é sugado da conta bancária antes que você tenha a chance de gastá-lo. A única coisa que o Congresso tem uma palavra a dizer é Gastos Discricionários. Daí o nome. Mas eis o problema - a situação fiscal dos EUA é tão insustentável que o governo não consegue coletar receita tributária suficiente para cobrir despesas obrigatórias e juros da dívida. No ano fiscal de 2011, por exemplo, o governo dos EUA gastou mais 176 bilhões de dólares em juros da dívida e gastos obrigatórios do que eles geraram em receita tributária. No ano fiscal de 2012, que terminou há apenas 6 semanas, esse déficit aumentou para US$251 bilhões. Isto significa que eles poderiam cortar o orçamento discricionário do ENTIRE e ainda estar no buraco em US$251 bilhões. É por isso que a Falésia Fiscal é irrelevante. Os cortes automáticos que vão ocorrer nem sequer começam a resolver o problema real; eles estão cortando US$ 110 bilhões do orçamento discricionário... mas apenas US$ 16,9 bilhões do orçamento obrigatório. Dado que todo o problema é com gastos obrigatórios, cortar o orçamento discricionário é inútil. É como se a economia dos EUA fosse um trem em direção a uma ravina a 200 milhas por hora, e os condutores estão discutindo se devem diminuir para 150 ou 175. E há apenas mais um problema. O governo pensa que vai recolher algumas centenas de bilhões de dólares a mais em receitas fiscais quando todos esses novos impostos entrarem em vigor. Mais uma vez, um pensamento desejoso. Nas mais de seis décadas desde o fim da Segunda Guerra Mundial, as taxas de impostos nos EUA têm estado em todo o quadro. No entanto, durante este tempo, o governo dos EUA só conseguiu arrecadar cerca de 17,7% do PIB em receita tributária. Conclusão? O aumento dos impostos não aumentará sua receita tributária total. Os políticos têm tentado isto há décadas. Isto não funciona. A única maneira de aumentar a receita tributária é a economia crescer... e taxas tributárias mais altas não pavimentam este caminho para a prosperidade. Ron Paul foi o ponto de partida. A ignorância econômica é abundante. E todos os chefes falantes da grande mídia que falam sobre a Falésia Fiscal estão apenas reforçando sua premissa. Resumindo, a Falésia Fiscal não importa. Os EUA passaram o ponto de não retorno há muito tempo.</w:t>
      </w:r>
    </w:p>
    <w:p>
      <w:r>
        <w:rPr>
          <w:b/>
          <w:color w:val="FF0000"/>
        </w:rPr>
        <w:t xml:space="preserve">id 173</w:t>
      </w:r>
    </w:p>
    <w:p>
      <w:r>
        <w:rPr>
          <w:b w:val="0"/>
        </w:rPr>
        <w:t xml:space="preserve">Utiliza amostras de: Este é um OD lindo! Seu jogo é tão, tão fantástico! E sua harmonização...há certos acordes que você chega a isso só me dá arrepios. Muito obrigado por me pegar e fazer parte do projeto RRR! Oh, isto é realmente maravilhoso! A voz clara e cristalina do SJ simplesmente se eleva sem esforço e é lindamente apoiada por seu irresistível, sutil e elegante b/t. Mas o que mais se poderia esperar de dois dos melhores? Eu amo isso. xxxx</w:t>
      </w:r>
    </w:p>
    <w:p>
      <w:r>
        <w:rPr>
          <w:b/>
          <w:color w:val="FF0000"/>
        </w:rPr>
        <w:t xml:space="preserve">id 174</w:t>
      </w:r>
    </w:p>
    <w:p>
      <w:r>
        <w:rPr>
          <w:b w:val="0"/>
        </w:rPr>
        <w:t xml:space="preserve">O maior museu de arte e design do mundo Horário de abertura dos Espartilhos no início do século 20 A figura ideal no início do século 20 era mais escultural do que seus predecessores vitorianos. Em vez de se concentrar na cintura, foi dada mais atenção às outras partes do corpo - quadris longos lisos e um peito inchado. Em 1910, os espartilhos eram cortados tão longos que chegavam bem acima das coxas. Eles também tendiam a ter uma forma muito baixa em torno da linha do busto, de modo que as mulheres precisavam de mais apoio no topo - se pelo menos para preservar a decência com os vestidos de noite decotados da época. Miss Camille Clifford', fotografia, cerca de 1906 'Royal Worcester Kidfitting Corsets', anúncio impresso, 1911 Vários métodos foram experimentados e testados para conseguir um peito cheio e inchado, como retratado na fotografia da Miss Camille Clifford. Os auxílios artificiais para aumentar o tamanho do peito não eram, em teoria, novos. O estofamento e as almofadas de algodão tinham sido costuradas há muito tempo dentro do vestido para ajudar a construir a figura e, durante os anos 1860, as almofadas de busto feitas de borracha ajudaram a dar uma impressão de curvatura onde a natureza falhou. Ainda mais incomum era o engenhoso "copo de limão" improvisador de busto dos anos 1890. Cada copo de algodão era embalado com uma almofada de crina de cavalo contendo uma mola enrolada. As molas eram ancoradas em tiras horizontais de ossos de baleia para que quando o improvisador fosse usado, os seios empurravam as almofadas para fora para criar a impressão de um busto mais cheio. O que era novo nos anos 1900 era a gama de invenções disponíveis, e também o fato de que as ajudas de beleza artificial tinham se tornado muito mais aceitáveis. Para muitas mulheres, as magníficas proporções físicas e curvas estatuísticas ditadas pela moda simplesmente tinham que ser alcançadas, não importando quais fossem os métodos. As revistas femininas da época estavam repletas de anúncios de pílulas e poções para corrigir falhas na aparência feminina. O creme para o busto aplicado como massagem, afirmava "desenvolver e ampliar permanentemente o busto, fazer com que ele se preenchesse até a plena carga da natureza, dar aquele inchaço, arredondado, peito branco firme, aquela carga rainha, tão atraente para o sexo oposto". Amplamente anunciado na França, as "pílulas orientais" deveriam ter um efeito semelhante. Se pílulas e poções falhassem, havia sempre a "Princess Bust Developer" que exercitava os músculos do busto por sucção, restaurando a ação capilar e se livrando do tecido flácido. Os corpos do busto eram menos intimidadores e também se tornaram mais comuns. Estes eram levemente desossados e tendiam a esconder o decote, criando o monobosom, uma curva longa e inclinada para o pecado. Alguns podiam ser usados sobre o espartilho para complementar a estrutura do vestido e criar a silhueta desejada. Camisolas acolchoadas também eram populares e "formas de busto pneumático" também são referidas, as quais afirmavam ser tão leves quanto o ar e prometiam dar ao usuário "as proporções admiráveis e soberbas da figura ideal". Estes dispositivos provavelmente levaram ao desenvolvimento do sutiã alguns anos mais tarde, já que o conceito básico e o design é bastante semelhante. O "sutiã de busto" à direita, por exemplo, tem o mesmo estilo de um sutiã sob seus flats de franja. Embora seja amarrado nas costas como um espartilho, tiras verticais de osso de baleia descem pelo interior da seção da frente, criando duas xícaras. Em 1910, os designers estavam começando a rejeitar o que tinha sido o ponto de partida para o design do vestido - a figura completa com uma cintura apertada. Liderando novas luzes do mundo da moda, como Paul Poiret, Lucile (Lady Duff Gordon) e Jacques Doucet reagiram contra as curvas eduardianas artificialmente exageradas e promoveram, ao invés disso, uma silhueta mais esbelta e menos restrita. Eles desenharam roupas que definiam os contornos mais naturais do corpo. Blusas e vestidos de cintura alta feitos de materiais delicados, macios e fluidos, não exigiam espartilhos rígidos, arcos de aço e bustos para dar-lhes sua forma. Vestido de dia de verão, por volta de 1910. Museu no. T.465-1974 'Tango', espartilho, 1914. Museu no. T.64-1966 É claro que o espartilho não desapareceu da noite para o dia, mas o desejo pelo efeito natural não-corretado resultou no desenvolvimento de espartilhos ou sutiãs levemente desossados e flexíveis. O</w:t>
      </w:r>
    </w:p>
    <w:p>
      <w:r>
        <w:rPr>
          <w:b/>
          <w:color w:val="FF0000"/>
        </w:rPr>
        <w:t xml:space="preserve">id 175</w:t>
      </w:r>
    </w:p>
    <w:p>
      <w:r>
        <w:rPr>
          <w:b w:val="0"/>
        </w:rPr>
        <w:t xml:space="preserve">No nível macro: as ações se moveram modestamente para baixo na quarta-feira, somando-se às perdas íngremes registradas na sessão anterior. As principais médias caíram em território negativo, embora a pressão de venda permaneça relativamente moderada. Como, se e quando ... Atherys (ATHX) oferecendo ... é feito e em que termos ... deve ser um indicador ... da viabilidade do setor RegMed.  Como eu afirmei ontem ... "Minha questão é que os investidores de longo prazo estão nervosos com o setor e parecem estar "retendo" seu "afeto" de investimento, mas, as sebes de curto prazo ... dominam os "livros" e eles não ficam para a "segunda cortina, quanto mais para o final"! Eu nunca estive tão preocupado com o mercado RegMed e Stem Cell como estou agora. As poucas empresas com algum grau de tração no espaço da Linha de Células-Tronco são ... MUITO SMARTLY ... rotulando-se como Terapia do Câncer. Isto evita qualquer valorização desfavorável das empresas no espaço. Além disso, dado o atual momento IPSC; as aplicações que requerem grandes quantidades de recursos terão que depender da automação e os preços dos reagentes e suprimentos irão cair. A Aastrom (ASTM ) é UP ... +$0,02 ou +1,24% a $1,50 com uma faixa mais apertada no meio do dia de $1,48 -- $1,51 com um volume pequeno ... de 54 K até agora de $1,44 -- $1,56 com um volume maior de 170,3 K; depois que o CEO decidiu se aposentar -- ainda um grito ... STRONG BUY -- mas, que se resolva a partir das notícias -- mas, o que realmente mudou, Mayleben ainda está no lugar!! BioLife Solutions (OTC: BLFS) é FLAT ... a $0,14 também com uma faixa plana de $0,14 -- faixa de $0,14 com volume de ações de 0 ação contra a faixa de $0,14 a $0,14 de terça-feira e volume de ações de 10,9 K ... Continuo a reiterar que este é um ativo apreciável ... mas, está negociando melhor e não por nomeação ... ainda é uma COMPRA. Eu preferiria ser plano do que salpicado! Cytori (CYTX) é UP ... +$0,13 ou +3,32% a $4,04 ... com uma faixa de negociação mais baixa de $3,85 -- $4,09 em pequeno volume de 169 K de ações da faixa de terça-feira de $3,90 -- $4,28 com maior volume de 609,2 K ... uma COMPRA especulativa de um HOLD ... por enquanto baseada em notícias recentes, impacto BARDA e no relatório Capstone . Mais uma vez, reitero que se trata de um mercado de comerciantes! Osiris (OSIR) está BAIXO ... -$0,27 ou -2,67% a $9,85 ... com uma faixa de negociação inferior de $9,94 -$10,13 com volume inferior de 25 K de ações até agora ... de $19,96 -- $10,12 de terça-feira, com volume de 214.8 K. Eu ... continuaria uma COMPRA ... em baixas, mas, este é um mercado de traders, portanto, se subir hoje ... espere e será para baixo e para cima no dia seguinte; NeoStem (Amex: NBS) é UP ... +$0,016 ou +2,29% a $0,711 ... após publicação focada em AMR-001 que suporta ... Resultados Positivos ... em um dia mais apertado na faixa de $0,70 -$0,74 ... com menor volume de 427 K até agora do que os $0,69 -$0,76 de terça-feira e maior volume de 1,7179 M de ações ... Eu ainda enfatizo uma COMPRA ... assim, acumular lentamente para compensar os tomadores de lucro à medida que os negociantes de dia jogam com e através dos mercados. Vale a pena conhecer e mencionar: Dois cientistas americanos ganharam o Prêmio Nobel de Química na quarta-feira por seu trabalho revelando receptores de proteína que dizem às células o que está acontecendo dentro e ao redor do corpo humano. Suas realizações permitiram que os fabricantes de medicamentos desenvolvessem medicamentos com menos efeitos colaterais. Pesquisa que se estendeu por 4 décadas por Robert J. Lefkowitz e Brian K. Kobilka sobre "receptores acoplados à proteína G" aumentou a compreensão de como as células sentem os produtos químicos na corrente sanguínea e estímulos externos como a luz, de acordo com a Real Academia Sueca de Ciências, que concedeu o prêmio; Neuralstem (NYSE MKT: CUR) apresentará dados pré-clínicos em 5 apresentações de pôsteres no Neuralscience 2012, o 42^nd Annual Meeting for the Society for Neuroscience, 13-17 de outubro, em Nova Orleans Estes pôsteres cobrirão novos dados referentes à linha de células-tronco do Neuralstem NSI-566 da medula espinhal para terapia celular, e seus compostos neurogênicos patenteados de pequenas moléculas: N</w:t>
      </w:r>
    </w:p>
    <w:p>
      <w:r>
        <w:rPr>
          <w:b/>
          <w:color w:val="FF0000"/>
        </w:rPr>
        <w:t xml:space="preserve">id 176</w:t>
      </w:r>
    </w:p>
    <w:p>
      <w:r>
        <w:rPr>
          <w:b w:val="0"/>
        </w:rPr>
        <w:t xml:space="preserve">Ok, eu não vou fazer uma grande campanha de vendas para isso, porque eu sinto que você vai ver o benefício da economia de tempo ou não! Basicamente, sei que todos nós gostaríamos de estar mais organizados com nossa papelada e, se tivéssemos tempo, prepararíamos mais apresentações que poderíamos entregar à comunidade para que mais pessoas entrassem. Assim, se você tiver tempo, poderá até mesmo criar folhetos que poderá dar a seus clientes/membros da classe para criar valor agregado e se estabelecer como um especialista em sua comunidade. Bem, eu acho que posso ter uma solução para você, já que criei um pacote Powerpack de consultoria de aptidão física. Neste pacote eu incluí 4 apresentações Powerpoint/Audios/Vídeos MP4. Criei 4 apresentações que você pode baixar e editar.  Os tópicos são Hormônios Femininos e Perda de Gordura, Como é doce sua bebida, Fatores de Estilo de Vida para a Perda de Gordura e Gravidez e Exercício . Incluí também um MP4 de minhas apresentações, que você pode usar livremente, assim como uma gravação em MP3 que você pode dar a seus clientes/membros da classe! Estas são algumas das promoções que tenho usado para conseguir mais clientes/membros da classe. Estas são: Sequência de e-mail da Revolução de Ano Novo, Idéias de Indicação com exemplos de scripts, mais um folheto A5 que eu tinha projetado que atraiu mais negócios para mim Planos de Aula Incluí 2 planos de sessão, sobre como executar uma orientação inicial de classe/bootcamp E 2 scripts telefônicos iniciais de consulta que você pode usar para Consultar Papéis Para economizar ainda mais tempo, incluí uma série de documentos que você é mais do que livre para editar e usar .  Estes incluem: contrato de faturamento de 1 ano, contrato de faturamento de 3 meses, modelo de folha de consulta, modelo de diário de alimentos, modelo de medidas de corpo, questionário de referência, amostra de folha de meta e muito mais! Como você pode ver, há muitas informações e recursos aqui que têm levado horas para serem criados e, portanto, economizarão horas na sua preparação, especialmente as apresentações.  Em muitos casos você só precisa acrescentar seu nome comercial e está pronto para ir!! O custo de tudo isso é de apenas 27 ! Se você acha que uma das apresentações, vídeos e áudios acima levaria pelo menos 2 horas para criar, você pode ver que isto é uma barganha! Como há tanta informação aqui, vou aumentar o preço na segunda-feira para 47, o que ainda é uma pechincha. Portanto, se você quiser que seu Powerpack de Consultoria de Fitness seja baixado diretamente para você, basta clicar no link abaixo</w:t>
      </w:r>
    </w:p>
    <w:p>
      <w:r>
        <w:rPr>
          <w:b/>
          <w:color w:val="FF0000"/>
        </w:rPr>
        <w:t xml:space="preserve">id 177</w:t>
      </w:r>
    </w:p>
    <w:p>
      <w:r>
        <w:rPr>
          <w:b w:val="0"/>
        </w:rPr>
        <w:t xml:space="preserve">Artigo Tools Simply Orange é o nome comercial de um produto de suco de laranja engarrafado (esperamos que o rótulo revele que se trata apenas de suco de laranja); e aqueles pequenos orbes rotundos em amarelo limão-claro e verde-limão-branco encontrados na seção de produtos da maioria das mercearias professam conter o suco puro das frutas que se assemelham. Para muitos cozinheiros e comensais de todo o país, este tipo de produto processado tem que ser suficiente. No sul da Califórnia, há muito mais opções. Aqui, os cítricos podem ser cultivados em uma grande diversidade de outros sabores e colhidos frescos o ano todo. Todos os cítricos têm suas origens na Ásia tropical, mas, no sul da Califórnia, a maioria crescerá bem mesmo em vales interiores que experimentam geadas. O microclima pode ir muito longe para melhorar o sabor em qualquer direção. Limões e limões produzirão frutos de qualidade consistente mesmo nas zonas de nevoeiro, mas na faixa costeira, plantar laranjeiras em locais protegidos ao sul ou ao oeste. Sentá-las para se beneficiar do calor refletido das paredes pode realmente ajudar. As toranjas precisam de ainda mais calor para serem doces, por isso, coloque-as também de forma apropriada. Há muitas variedades de limões e limas, mas a maioria das pessoas ficará satisfeita com as mais comuns. Começando pelos limões, "Meyer" (e "Meyer melhorado", que é menos provável que desenvolva uma doença contagiosa dos cítricos) produz frutos grandes e suculentos durante quase todo o ano. Os limões 'Meyer' não são tão ácidos quanto os limões comuns, mas são amados por muitos por seu grande aroma e sabor. Eureka' é o favorito do mercado. Ela também carrega o ano todo em plantas robustas e adaptáveis. A lima que dá sabor ao seu G&amp;T ou Margarita é a lima 'mexicana'. Pequenas frutas verdes escuras dão aquela explosão essencial de sabor à sua bebida favorita. Outra comum é a lima "Bears". Quando está totalmente madura, ela já amadureceu tanto no sabor quanto na cor (para um amarelo pálido). Muito suculenta e muito prolífica, é sem sementes, ao contrário da variedade 'mexicana'. Existem duas grandes divisões no mundo da laranja doce: os tipos 'Navel' e 'Valencia'. A primeira é melhor para a alimentação fresca, e a cultura principal será no inverno, enquanto a segunda produz grande suco e produz frutas no verão. Depois há as laranjas de sangue (como 'Moro' e 'Sanguinelli'), que realmente precisam de verões quentes para desenvolver sua polpa vermelha profunda e suculenta mais doce. As tangerinas - mais corretamente conhecidas como laranjas tangerinas - são os cítricos mais doces de todos. Essa tang cítrica está quase totalmente ausente neste grupo. O padrão é 'Dancy', mas existem dezenas de outras variedades. Procure a ausência de sementes (isso pode ser uma palavra?) e a capacidade de colocar frutas sem outra variedade para polinizá-las: 'Clementine' e 'Satsuma' são outras a serem procuradas. Kumquats, limequats, e outras oddities abundam. Alguns são comestíveis (híbridos como 'Tangelo', um cruzamento entre uma tangerina e um pommelo); alguns apenas interessantes, como a 'Buddha's Hand' citron com projeções semelhantes a dedos. Assuntos de jardim adaptáveis, folhagem bonita e frutas saudáveis fazem das árvores cítricas uma grande adição a qualquer paisagem. Felizmente, agora estão disponíveis variedades cítricas que não requerem que todo o jardim seja voltado para a produção de frutas. Muitas variedades estão agora disponíveis em vários porta-enxertos diferentes que se adaptam a árvores de tamanho de jardim ou até mesmo recipientes de pátio. É possível cultivar árvores padrão com uma média de 20 a 30 pés de altura e como árvores largas ou anãs com a metade desse tamanho (ou até menos).</w:t>
      </w:r>
    </w:p>
    <w:p>
      <w:r>
        <w:rPr>
          <w:b/>
          <w:color w:val="FF0000"/>
        </w:rPr>
        <w:t xml:space="preserve">id 178</w:t>
      </w:r>
    </w:p>
    <w:p>
      <w:r>
        <w:rPr>
          <w:b w:val="0"/>
        </w:rPr>
        <w:t xml:space="preserve">Quarta-feira, 31 de outubro de 2012 Literary Africana: Chuma Nwokolo I know, Allah não é obrigado por Ahmadou Kourouma, I Do Not Come to You By Chance de Adaobi Tricia Nwaubani, e Burma Boy de Biyi Bandele são bastante cheios de humor, mas eu ainda não li nenhum romance tão risonho como Chuma Nwokolo 's Dairies of a Dead African . O Fantasma de Sani Abacha de Chuma Nwokolo, sua última ficção, uma coleção de 26 contos, é tão incorrigivelmente rasgante. Aqui está um trecho de The Ghost of Sani Abacha, de Chuma Nwokolo * Gluttony BY THE TIME era sua vez de compartilhar seus sintomas no confessionário privado do químico, a loja tinha ficado sem laxantes. Um mensageiro de motocicleta foi despachado para uma farmácia Bushemina a trinta minutos de distância e o pastor decidiu esperar. Cinco minutos de conversa fiada passaram e a agitação do químico cresceu cada vez mais espástica até que ele desistiu das restrições de propriedade e abriu sua tigela, liberando um aroma estonteante de cozinhas para o ar anti-séptico da farmácia. Convidando o pastor para participar, ele retomou seu almoço de carne de baleia com um gosto que Dego achou curioso, considerando a possibilidade de intoxicação alimentar que certamente deve ter passado pela mente de qualquer profissional médico vendo o número de vítimas procurando medicação após a mesma refeição. Quando Dego compartilhou seus medos, o químico olhou em volta confidencialmente e mostrou ao pastor uma garrafa vazia de laxante. Nós, gordos, conhecemos o segredo', sussurrou ele, 'Eu vou gostar da carne, mas ela não vai ficar lá dentro! Se eu não trouxer para cima, vou trazer para baixo!' Ele riu e empurrou a tigela através da pequena mesa, 'Coma, ainda está quente'. Meu mensageiro logo trará seu próprio remédio'. Dego estava dolorosamente cheio, mas também era verdade que sua boca ainda estava se enchendo de saliva. O problema era que o químico tinha tido a onda cerebral para grelhar a baleia com molho de suya garlicked. O pastor estava curioso sobre o sabor da suya de baleia generosamente guirlandava com fatias de pimentão vermelho e revestido com pasta de amendoim crocante... mais... era uma pitada de utazi no ar? Acrescentar utazi ao molho suya foi puro gênio! No entanto, sua curiosidade foi sufocada pela dor física torcida como uma adaga em suas entranhas, e pelas ondas rolantes de náuseas que ameaçavam espalhar vômitos sobre os anti-maláricos no balcão da mesa. Ele também fez uma exceção ao ser colocado em uma categoria de peso com o químico obeso. "Gordura" não foi uma palavra que ele associou a si mesmo. Então, ele balançou a cabeça com firmeza. O químico encolheu os ombros, arrotou e se desculpou, balançou na sanita. O Pastor Dego fechou os olhos e começou a rezar. Ele massageou seu estômago doloroso, usando-o como ponto de contato com cada intestino constipado em Waterside. Ele levou cativo o Príncipe da Glutonaria, lançou-o no chão em nome de Jesus e o amarrou em correntes de Autocontenção. Ele rezou contra a luxúria que entrava pela porta dos olhos - e o conduto ganancioso do nariz. Ele algemou o Desejo de Retidão. Ele neutralizou o magnetismo da galinha piri-piri, da baleiauyaed e a combinação particularmente diabólica de lua-de-mel e gari encharcado. Visões erradas estavam agora em sua mente e ele repreendeu o deliciosamente satânico peixe okporoko que nadou nos mares vermelhos da sopa de banga. Ele veio contra os principados dos espíritos marinhos que haviam enviado o laço da baleia para quebrar seu serviço e ludibriar sua paróquia. Ele rezou contra a serpente escravizadora da língua. Ele manchou a flauta de álcool. Ele se lançou contra as bocas que tinham fome além das necessidades de sustento. Ele amaldiçoou as tripas que se distendiam como sacos elásticos... as tripas deveriam ser finitas e firmes, deveriam se encher como tanques de gasolina de aço, e derramar, e não dizer mais nada! Ele rezou e... Deus... ele rezou! Então ele abriu os olhos e a placa ainda estava lá. Ele suspirou. Ele realmente esperava por um milagre.</w:t>
      </w:r>
    </w:p>
    <w:p>
      <w:r>
        <w:rPr>
          <w:b/>
          <w:color w:val="FF0000"/>
        </w:rPr>
        <w:t xml:space="preserve">id 179</w:t>
      </w:r>
    </w:p>
    <w:p>
      <w:r>
        <w:rPr>
          <w:b w:val="0"/>
        </w:rPr>
        <w:t xml:space="preserve">Comente: Muito Bom - Este livro foi lido, mas está em excelentes condições. Todas as páginas estão intactas e NÃO há nenhuma nota ou destaque. A lombada permanece intacta. Poucas marcas ou envelhecimento ao redor das bordas das páginas. Pode ser dado como um presente. Enviado diretamente do armazém amazônico - entrega garantida e também se qualifica para Super Saver e Prime. Entrega expressa e internacional disponível. Organização britânica que oferece oportunidades para os jovens desempregados. Sem política de reembolso de quibbles. Por favor, entre em contato conosco em caso de dúvidas. Fulfilment by Amazon (FBA) é um serviço que a Amazon oferece aos vendedores que lhes permite armazenar seus produtos nos armazéns da Amazon, e a Amazon faz diretamente a coleta, embalagem, envio e atendimento ao cliente desses itens. Algo que a Amazon espera que você goste especialmente: Os itens FBA são elegíveis para a entrega GRATUITA do Super Saver e para como se fossem itens Amazon. Descrição do Livro Data de Lançamento: 3 Out 2005 Por 30 anos, Des Lynam tem sido a cara do esporte britânico. Um radialista sem igual, ele apresentou todos os principais eventos esportivos para a BBC e a ITV. Um dos homens mais famosos e mais amados do país, sua popularidade anda de mãos dadas com uma leve reputação de rifa. Pela primeira vez, este homem muito reservado conta sua própria história. Famosamente guardado sobre sua vida privada, Des vai esclarecer as coisas e falar sobre seus relacionamentos, seus dias de infância na Irlanda, assim como seu casamento precoce e sua vida em Londres nos anos 70. Des nos leva através de seus 30 anos na BBC, desde um repórter na rádio local até o drama de sua mudança ultra-secreta para a ITV que foi notícia de primeira página em todos os jornais nacionais. As Copas do Mundo, os Jogos Olímpicos, incluindo sua reportagem sobre os tiroteios israelenses em Munique. Depois de Muhammad Ali em suas lutas no Zaire, Malásia e EUA. O Grand National que nunca foi, o IRA ameaçou a raça. Os programas que ele recusou, os que ele desejava ter! Des oferece um relato franco da vida nos bastidores da emissora nacional, das pessoas que ele conheceu, dos triunfos, dos desastres. No papel único de apresentador de alto nível nos dois canais principais, ele conta de seus 5 anos na ITV, suas razões para ir lá e porque sua decisão foi justificada, mas de outras formas desastrosas. Uma das autobiografias mais esperadas dos últimos anos, este livro dá uma visão franca e com opiniões sobre o homem por trás do mito. Há 30 anos Des Lynam tem sido o rosto do esporte britânico. Um radialista incomparável, ele apresentou todos os principais eventos esportivos para a BBC e a ITV. Um dos homens mais famosos e mais amados do país, sua popularidade anda de mãos dadas com uma leve reputação de rifa. Pela primeira vez, este homem muito reservado conta sua própria história. Famosamente guardado sobre sua vida privada, Des vai esclarecer as coisas e falar sobre seus relacionamentos, seus dias de infância na Irlanda, assim como seu casamento precoce e sua vida em Londres nos anos 70. Des nos leva através de seus 30 anos na BBC, desde um repórter na rádio local até o drama de sua mudança ultra-secreta para a ITV que foi notícia de primeira página em todos os jornais nacionais. As Copas do Mundo, os Jogos Olímpicos, incluindo sua reportagem sobre os tiroteios israelenses em Munique. Depois de Muhammad Ali em suas lutas no Zaire, Malásia e EUA. O Grand National que nunca foi, o IRA ameaçou a raça. Os programas que ele recusou, os que ele desejava ter! Des oferece um relato franco da vida nos bastidores da emissora nacional, das pessoas que ele conheceu, dos triunfos, dos desastres. No papel único de apresentador de alto nível nos dois canais principais, ele conta de seus 5 anos na ITV, suas razões para ir lá e porque sua decisão foi justificada, mas de outras formas desastrosas. Uma das autobiografias mais esperadas dos últimos anos, este livro dá uma visão franca e com opiniões sobre o homem por trás do mito. Os clientes que vêem esta página podem estar interessados nestes links patrocinados Mais sobre a descrição do produto do autor A partir da contracapa "Eu deveria ter estado no trabalho" é a história franca e opinativa do homem por trás do mito. Famosamente guardado sobre sua vida privada, Des estabelece o recorde em todas as histórias que foram escritas sobre ele, dando uma visão única da vida no topo de sua carreira - as personalidades, as rixas, as tragédias e a glória. Uma das emissoras mais bem sucedidas de sua geração, Des Lynam tem agraciado nossas telas por mais de trinta anos.</w:t>
      </w:r>
    </w:p>
    <w:p>
      <w:r>
        <w:rPr>
          <w:b/>
          <w:color w:val="FF0000"/>
        </w:rPr>
        <w:t xml:space="preserve">id 180</w:t>
      </w:r>
    </w:p>
    <w:p>
      <w:r>
        <w:rPr>
          <w:b w:val="0"/>
        </w:rPr>
        <w:t xml:space="preserve">Eles têm tomates Ter, 08/05/2012 - 10:08 por Gemma Exley Por que eles não deixam Anna Wintour organizar os Oscars? Basta dar uma olhada no Met Ball deste ano, que tinha vestidos e celebridades muito melhores. E quando dizemos melhor, obviamente queremos dizer pior - é o ingrediente chave para qualquer evento de showbiz. Na verdade, isso é injusto - houve alguns grandes momentos de estilo cortesia de Marion Cotillard, Carey Mulligan , Karolina Kurkova, Cameron Diaz , Gwyneth 'Goop diet' Paltrow, Emily Blunt, mas também houve mais desastres de moda do que você poderia sacudir uma perna de pau Alexa Chung em... O Baile do Met é obviamente um evento ENORME no calendário da moda. No ano passado, ele deu início à fenomenal exposição Alexander McQueen no Museu Metropolitano de Arte de Nova York, e desta vez está lançando Schiaparelli And Prada: Impossible Conversations show, que "explora as afinidades marcantes" entre os dois designers italianos. Agora, temos certeza de que os convidados da lista "a" estavam se esforçando para entrar na exposição - provavelmente com um fone de ouvido, mas teremos que nos contentar com a chegada de seus tapetes vermelhos aqui....</w:t>
      </w:r>
    </w:p>
    <w:p>
      <w:r>
        <w:rPr>
          <w:b/>
          <w:color w:val="FF0000"/>
        </w:rPr>
        <w:t xml:space="preserve">id 181</w:t>
      </w:r>
    </w:p>
    <w:p>
      <w:r>
        <w:rPr>
          <w:b w:val="0"/>
        </w:rPr>
        <w:t xml:space="preserve">A questão do dia é: "O que faz uma boa lista técnica?" Há muitos formatos de lista técnica em uso. É uma área que os padrões treinam mais ou menos deixada para trás. Bem, existem padrões. Por exemplo, o IPC-2581 abrange não apenas as normas de BOM, mas um substituto para Gerbers e todo o pacote de dados de fabricação. Um destes dias, todos nós estaremos usando os formatos do IPC-2581 para nossos dados e a vida será bela o tempo todo. E aqui está sua lista de indicadores a serem considerados: "BomItem" ou "Item #": Este é apenas o número da linha. Cada tipo de peça recebe uma linha de item, não cada peça. Se o número do pat for o mesmo, basta colocá-lo para baixo uma vez e dar a quantidade. "Quantidade" ou "Qtd": Quantas desta peça específica você precisa por placa "RefDes": Os designadores de referência utilizados pelas peças na tela de seda PCB. Todos os mesmos números de peças devem estar na mesma célula de planilha Excel: ou seja, "R3, R4, R5, R6". Você também pode indicar um intervalo contíguo com um traço: "R3-R6" ou "R3-R6, R10, R15" "Fabricante" ou "Manf": O nome do fabricante do componente. É melhor soletrar o nome completo, por exemplo, "Texas Instruments", mas abreviações comuns como "TI" geralmente também funcionam. Quanto menos ambigüidade, melhor. "Mfg Part #" ou "Fabricante Part #": O número da peça que você usaria se estivesse comprando esta exata peça do fabricante ou de um distribuidor. Todos os sufixos também são importantes. Por exemplo, "PIC16F88" não é suficiente quando você realmente precisa de um "PIC16F88-I/P". "Dist. Part #" ou "Distribuidor Part #": Não é estritamente necessário, mas pode ajudar em casos com um pouco de ambigüidade. Mais uma vez, este precisaria ser o número exato da peça, pois você o encomendaria a esse distribuidor. "Descrição" ou "Desc": Esta é a descrição do componente, como dada pelo fabricante. Mais uma vez, isto não é estritamente necessário, apenas uma boa idéia. "Pacote": Este é o tipo de embalagem padrão, por exemplo, "SOT-23", "TO-92", "0201". Novamente, não é estritamente necessário, mas pode ser uma boa verificação redundante. Deixe um comentário Adafruit tem uma política de comentários "sejam excelentes uns para os outros". Ajude-nos a manter a comunidade aqui positiva e útil. Mantenha-se fiel ao tema, respeite os criadores de todas as idades e níveis de habilidade. Seja gentil, e não faça spam - Obrigado!</w:t>
      </w:r>
    </w:p>
    <w:p>
      <w:r>
        <w:rPr>
          <w:b/>
          <w:color w:val="FF0000"/>
        </w:rPr>
        <w:t xml:space="preserve">id 182</w:t>
      </w:r>
    </w:p>
    <w:p>
      <w:r>
        <w:rPr>
          <w:b w:val="0"/>
        </w:rPr>
        <w:t xml:space="preserve">Se você quer se manter atualizado com todas as últimas notícias e concursos de Jo Fletcher, por que não se inscrever em nossa newsletter? Se você se inscrever agora, você pode obter um ebook sampler gratuito de nossos próximos títulos! Temas Se você fosse trancar um grupo de viciados em cultura pop e viciados em TV em um bunker, diga-lhes que o fim do mundo tinha chegado e que eles tinham que preservar a cultura para a posteridade escrevendo livros, o que eles produziriam seria ficção de fãs (fanfic). Esta é na verdade a trama de uma peça de fanfic dos anos 50, na qual os fãs de ficção científica sobrevivem ao Armagedom e reconstróem a civilização à sua própria imagem. Pode parecer uma brincadeira, mas para muitos a ascensão do fanfic é "o fim do mundo". O fãfic é visto como o ponto mais baixo da história da cultura - é crânio, bajulador, obcecado por celebridades, ingênuo, mal escrito, derivado, consumista, sem originalidade - anti-original. Desta perspectiva, é um desastre quando um trabalho de fanfic se torna o número um do mundo em vendas e inicia uma tendência global. Como todos sabemos, Fifty Shades of Grey, originou-se como uma peça de fanfic baseada na série Twilight. Desde que atingiu 31 milhões de vendas em 37 países, vozes preocupadas perguntam: é este o início de uma era na qual o fanfic derruba a criação original? Então, o que você acha do fanfic? É vampírico sugar o suco da cultura, ou é uma prova da vitalidade da cultura?</w:t>
      </w:r>
    </w:p>
    <w:p>
      <w:r>
        <w:rPr>
          <w:b/>
          <w:color w:val="FF0000"/>
        </w:rPr>
        <w:t xml:space="preserve">id 183</w:t>
      </w:r>
    </w:p>
    <w:p>
      <w:r>
        <w:rPr>
          <w:b w:val="0"/>
        </w:rPr>
        <w:t xml:space="preserve">Fóruns Categorias Tópicos Posts RITA Agora Fórum Principal de Discussão -- Este é um fórum de Arrebatamento Pré-Tribulação, e todos são bem-vindos que compartilham seu amor pelo retorno de nosso Amado, como Ele prometeu. Não há debate neste fórum sobre o arrebatamento ou questões denominacionais. Estamos aqui uns para os outros em amizade, amor e oração enquanto observamos juntos o retorno de Jesus em breve. (nossa declaração de propósito) Política de Respostas - Reservamo-nos o direito de apagar as respostas que sejam roncadas, ofensivas ou fora de tópico. 1 1 Política de Privacidade -- Sua privacidade é muito importante para nós. Queremos tornar sua experiência na Internet a mais agradável e gratificante possível, e queremos que você use a vasta gama de informações, ferramentas e oportunidades da Internet com total confiança. As Festas Judaicas do Senhor -- Há 7 grandes festas dadas por Deus a Israel para celebrar. Cada uma delas é profética e as primeiras 3 ou 4 foram cumpridas por Jesus Cristo em Sua Primeira Vinda. As últimas 3 ou 4 ainda estão esperando que Sua próxima aparição seja cumprida. Alívio Cômico -- Um canto de tempo livre da intensidade de assistir cheio de piadas, vídeos e legendas idiotas de fotos... e finalmente um bom lar para nossas mascotes residentes Scarby, Hapcat &amp; Superkitty =^.^=! Tudo de bom gosto, por favor. 278 2.962 Feliz aniversário -- Fórum de aniversários para desejar aos membros um feliz aniversário em seu dia especial Raised from the Dead... Você Acredita? -- Será que Deus ainda ressuscita as pessoas dos mortos hoje? Leia as histórias e assista aos vídeos e depois veja se você também acredita que Deus é o mesmo ontem, hoje e para sempre.</w:t>
      </w:r>
    </w:p>
    <w:p>
      <w:r>
        <w:rPr>
          <w:b/>
          <w:color w:val="FF0000"/>
        </w:rPr>
        <w:t xml:space="preserve">id 184</w:t>
      </w:r>
    </w:p>
    <w:p>
      <w:r>
        <w:rPr>
          <w:b w:val="0"/>
        </w:rPr>
        <w:t xml:space="preserve">LJ também está mudando de outras maneiras. Tesco está tomando conta de um pub fora de uso; seu açambarcamento proclama com entusiasmo sua gama de vegetais (tenho certeza de que Mohammed nas mercearias no alto da estrada não pode esperar). Há rumores de que o Sainsbury's tem seus olhos em outro pub. Enquanto isso, o Departamento de Transportes está prestando consultoria para cortar as ligações ferroviárias do cruzamento de Loughborough até a cidade e o norte de Londres. É exatamente o momento certo para que o Conselho de Lambeth dê às pessoas a chance de ter uma palavra a dizer. No sábado, um grupo de planejadores, arquitetos e voluntários do conselho se reuniu pelo 'peixe de parede' para lançar o próprio Masterplan da área. Um Masterplan é sobre espaços públicos - estradas, pavimentação, espaços verdes, iluminação e assim por diante. O financiamento está em vigor, portanto, serão feitas melhorias. Os residentes foram solicitados a realizar suas aspirações para LJ. É justo dizer que a "ecologização" não estava no topo das prioridades das pessoas. Sob a ponte surgiram alguns temas comuns: não menos importante, melhorar a rua principal e combater o comportamento anti-social.  Eu simpatizei com o residente que perguntou se o conselho poderia gastar o dinheiro para finalmente consertar sua casa do conselho. Mas seria um erro ver o Plano Diretor como sendo apenas um novo pavimento. Segundo Anthea Massey, Co-Presidente do Loughborough Junction Action Group -- que está trabalhando com o conselho no Plano Diretor -- trata-se de dar a Loughborough Junction o status de local por direito próprio. Falei com a Cllr Carol Boucher que argumenta que o plano tem o potencial de ter uma influência muito maior como uma mensagem clara do que as pessoas querem. Em outras palavras, as pessoas locais precisam fazer do plano seu próprio plano. Se o tornarmos o mais verdadeiro possível uma declaração do que queremos, lhe daremos poder além de seu mandato relativamente restrito. Se fizermos isso, será difícil para a Tesco, Sainsbury's, Departamento de Transportes, o conselho e qualquer outra pessoa com projetos na LJ ignorar. Você pode saber mais sobre eventos do Masterplan no site da LJAG aqui . Siga-nos Brixton Blog é um jornal comunitário online sobre tudo o que acontece em Brixton, Londres. Cobrimos notícias locais, música, comida, eventos e história. Esperamos inspirar o debate e o entusiasmo sobre uma área pela qual somos apaixonados. O Brixton Blog é editado por Zoe Jewell e Tim Dickens. Tem uma idéia para uma história? Comentários ou críticas? Envie um e-mail para info@brixtonblog.com.</w:t>
      </w:r>
    </w:p>
    <w:p>
      <w:r>
        <w:rPr>
          <w:b/>
          <w:color w:val="FF0000"/>
        </w:rPr>
        <w:t xml:space="preserve">id 185</w:t>
      </w:r>
    </w:p>
    <w:p>
      <w:r>
        <w:rPr>
          <w:b w:val="0"/>
        </w:rPr>
        <w:t xml:space="preserve">Gaza - Um ataque aéreo israelense matou o chefe da divisão militar do Hamas, Ahmad Jabari, em Gaza. Tanto oficiais israelenses quanto palestinos confirmam o assassinato. Um médico no hospital Shifa na cidade de Gaza também confirmou a matança, assim como a agência de inteligência Shin Bet de Israel. Uma declaração do Shin Bet disse: "Durante uma operação conjunta do Serviço de Segurança Geral [Shin Bet] e do IDF [exército] hoje, Ahmed Jabari, o comandante sênior da ala militar do Hamas na Faixa de Gaza, foi o alvo". Um porta-voz militar prosseguiu: "O objetivo desta operação era prejudicar severamente a cadeia de comando e controle da liderança do Hamas, assim como sua infra-estrutura terrorista". De acordo com outro porta-voz, Avital Leibovich, o ataque fazia parte de uma operação em andamento visando grupos armados após múltiplos ataques com foguetes contra Israel. Ela disse: "A IDF iniciou uma operação contra organizações terroristas em Gaza devido aos ataques em andamento contra civis israelenses". Diz-se que Jabari coordenou grande parte das operações e estratégias militares do Hamas. Ele foi o principal negociador na bem sucedida troca de prisioneiros entre o Hamas e Israel em 2011. O assassinato de Jabari levou a protestos furiosos na cidade de Gaza e pedidos de vingança, pois centenas de pessoas se reuniram fora do hospital onde Jabari havia sido levado. Um repórter da Al Jazeera no local do ataque disse que as pessoas estavam muito zangadas e notou que a área ao redor do local do ataque era residencial e que as pessoas correram para o local do ataque assim que ouviram a notícia. De acordo com fontes de segurança palestinas, houve quatro ataques aéreos em Gaza no final da tarde de ontem (13 de novembro). A resposta de Israel aos ataques com foguetes inevitavelmente causa muito mais mortes palestinas do que as infligidas aos israelenses pelos foguetes. Os recentes ataques israelenses deixaram pelo menos sete mortos na faixa de Gaza e vários mais feridos. Como noticiado no Digital Journal, as tropas israelenses mataram quatro jovens enlutados e feriram pelo menos 25 outros quando dispararam contra a Faixa de Gaza no sábado. A repórter da Al Jazeera, Rula Amin, disse: "Esta é uma grande perda para o Hamas, e um sucesso para Israel, que tem estado atrás dele por um tempo. Veremos com certeza uma escalada no futuro imediato". As pessoas em Gaza o conhecem. Ele era considerado muito inteligente, muito astuto, considerado um herói porque tinha conseguido até agora escapar de inúmeras tentativas de assassinato por parte de Israel... O povo se preparará para mais violência, não apenas contra o Hamas, mas também contra os civis". Israel tem um forte apoio internacional e especialmente nos EUA e terá a liberdade de responder da maneira que achar melhor. Israel tem toda a vantagem em armamento e perícia e um ataque a Gaza é como atirar peixe em um barril. Em dezembro de 2008 Israel lançou uma invasão da Faixa de Gaza chamada Operação Chumbo Fundido . Os resultados foram totalmente unilaterais. A IDF israelense contou 709 Hamas e outras mortes militantes. Isto não estava muito longe dos números que o Hamas deu de 750 militantes e policiais. Deve-se notar que muitos dos policiais eram simplesmente responsáveis por manter a ordem na Faixa. As mortes de civis foram estimadas entre 295 e 740. Havia apenas dez soldados israelenses e três civis israelenses mortos. O Ministro da Defesa israelense Ehud Barak disse que o conflito estava em andamento: "Certamente não terminou e decidiremos como e quando agir, se necessário. Pretendemos reforçar a dissuasão, e fortalecê-la, para que possamos operar ao longo da cerca da fronteira de forma a garantir a segurança de todos os nossos soldados que estão servindo ao redor da Faixa de Gaza. Neste momento... é preferível agir [de forma oportuna] do que apenas conversar". Sem dúvida, os palestinos em Gaza estarão sujeitos a mais ataques e baixas. Os políticos israelenses de linha dura vão querer pressionar por mais ataques para ensinar aos palestinos que o preço de enviar os foguetes para Israel é muito alto. Entretanto, o desejo de vingança pode superar qualquer análise de custo-benefício do lado palestino. Este artigo de opinião foi escrito por um escritor independente. As opiniões e pontos de vista aqui expressos são os do autor e não se destinam necessariamente a refletir os da DigitalJournal.com.</w:t>
      </w:r>
    </w:p>
    <w:p>
      <w:r>
        <w:rPr>
          <w:b/>
          <w:color w:val="FF0000"/>
        </w:rPr>
        <w:t xml:space="preserve">id 186</w:t>
      </w:r>
    </w:p>
    <w:p>
      <w:r>
        <w:rPr>
          <w:b w:val="0"/>
        </w:rPr>
        <w:t xml:space="preserve">Post navegação The Edge of the Earth já está disponível! Parece que The Edge of the Earth está finalmente lá fora. Este livro já vem de muito tempo, por isso é um alívio finalmente tê-lo publicado. Só para que todos saibam... este livro é "baunilha" (não-BDSM), mas não é domesticado de forma alguma. Na verdade, eu acho que é tão intenso quanto alguns dos meus livros de BDSM racier, simplesmente não há nenhuma troca de poder em curso. Se você estiver interessado em um romance aventureiro, às vezes trágico e às vezes engraçado, espero que leia meu novo livro de Molly Joseph e espalhe a notícia para seus amigos. Obrigado a todos por seu apoio ao meu novo empreendimento de baunilha. Não tenho certeza de quando o próximo livro não-BDSM chegará - os próximos três na fila para lançamento são livros de Annabel - mas quando chegar, Molly Joseph estará de volta ao serviço. Acabou de terminar e, como sempre, o livro foi absolutamente fabuloso. Nenhuma troca de poder, mas Charlotte e Will estavam suficientemente quentes para queimar os circuitos em meu leitor. Fiquei acordado a noite toda lendo para poder terminar o livro e ri, fiquei quente, chorei e torci por este casal quando finalmente se juntaram e "viram bem um ao outro". Oh, obrigado por publicar isto. Eu sempre mordo minhas unhas até as pessoas começarem a postar críticas. Eu me apaixonei por Charlotte e Will, por isso coloquei este livro para fora em primeiro lugar. Como sou conhecida como uma autora de BDSM, considerei não lançá-lo, mas agora estou feliz por ter lançado. Enquanto isso, terminei o livro e ele correspondeu absolutamente às minhas expectativas. Acho admirável que você tenha abordado um tema tão sensível como o estupro de forma tão delicada - gostaria que um final feliz fosse possível para a maioria das mulheres que sofrem um destino tão terrível todos os dias em algum lugar do mundo. Sim, eu estava nervosa por escrever sobre um tema tão delicado, mas espero ter feito justiça a ele. Sei que há uma regra não dita que nunca deve acontecer com a heroína de um romance, mas acho que a estatística é que uma em cada quatro mulheres é estuprada. Isto é apenas um relato de estupro, então acho que é algo que muitas mulheres têm sentimentos e fingir que isso nunca acontece e que as mulheres nunca têm que lidar com as consequências é meio triste. Originalmente eu "desmaiei até ficar negra" durante essa parte, mas achei isso muito covarde e Charlotte merecia ter sua experiência documentada, então voltei e escrevi tudo. Meu editor concordou que era mais forte desta maneira, então... De qualquer forma, obrigado pelo seu voto de confiança! Sei que nem todos vão gostar, mas estou feliz que esteja tocando algumas pessoas. Isso é uma estática apavorante, eu não tinha idéia, é realmente triste como o misoginismo é uma doença social amplamente aceita por nossos cidadãos - incluindo as mulheres. Mesmo aqui no Brasil, uma cultura ocidental e, em teoria, tolerante e defensora dos direitos humanos, nosso código penal, por exemplo, só foi reconfigurado em 2002 em violação de mulheres não-virgens como estupro. Acho que é muito corajoso da sua parte escrever sobre isso porque é um dos maiores temores das mulheres. Vou encontrar forças para lê-lo, tenho certeza. Estou ansiosa para lê-lo, não importa se é baunilha, tenho certeza de que vou adorar. Da próxima vez que a faculdade de direito me der uma pausa, vou conhecer o trabalho da Molly, talvez me apaixone por outro characther hahaha de ficção. Tentarei não ler os outros comentários, sabe, odeio estragadores, mas não tenho força de vontade para não lê-los. Então minha pele está com comichão (as pessoas dizem isso em inglês?) para ler "a borda da terra".</w:t>
      </w:r>
    </w:p>
    <w:p>
      <w:r>
        <w:rPr>
          <w:b/>
          <w:color w:val="FF0000"/>
        </w:rPr>
        <w:t xml:space="preserve">id 187</w:t>
      </w:r>
    </w:p>
    <w:p>
      <w:r>
        <w:rPr>
          <w:b w:val="0"/>
        </w:rPr>
        <w:t xml:space="preserve">Lista de Sharepoint --&amp;gt; Erro de Arquivo: Dados podem ter sido Perdidos Matteo Posts Convidados: n/a 's Computer Specifications 20 Mar 2008 Oi, eu tenho uma lista do Windows Sharepoint Services 2007 que exporto para o Excel 2003 (SP3 11.8206.8202). Sharepoint cria um arquivo .iqy e eu o abro no Excel. Isto cria uma faixa de Lista na planilha que está ligada à Lista Sharepoint (eu faço atualizações de lote para a lista, clico com o botão direito e sincronizo a lista com o servidor, funciona bem). Eu salvo a pasta de trabalho no meu PC como .xls. Quando a abro mais tarde recebo o erro "File Error": Data May have been Lost", os dados da lista ainda estão lá mas o intervalo não é mais, ou seja, o intervalo da lista não tem mais uma borda azul ao redor e eu não posso mais clicar com o botão direito do mouse e sincronizar a lista. É como se o link para a lista Sharepoint tivesse sido destruído quando eu salvei o arquivo. Tenho feito este processo de forma confiável por um tempo, começou a errar consistentemente a partir de terça-feira. Alguma idéia? Obrigado, Matt craigr Guest Posts: n/a 's Computer Specifications 1st Abr 2008 Eu também estou tendo o mesmo problema. Parece estar relacionado com o último pacote de serviços. Também vi que se eu abrir uma versão mais antiga de uma das minhas folhas de exel com a lista SharePoint, ela funcionará até que eu a guarde e a abra novamente. Qualquer idéia sobre como isto pode ser corrigido seria bem-vinda. "Matteo" escreveu: &amp;gt; Olá, tenho uma lista do Windows Sharepoint Services 2007 que exporto para o Excel 2003 &amp;gt; (SP3 11.8206.8202). Sharepoint cria um arquivo .iqy e eu o abro no Excel. &amp;gt; Isto cria uma faixa de Lista na planilha que está ligada ao Sharepoint &amp;gt; Lista (eu faço atualizações de lote para a lista, clico com o botão direito e sincronizo a lista com &amp;gt; o servidor, funciona bem). Eu salvo a pasta de trabalho no meu PC como .xls. Quando o abro &amp;gt; mais tarde recebo o erro "File Error: &amp;gt; Data May have been Lost", os dados da lista ainda estão lá, mas o intervalo não é &amp;gt; ou seja, o intervalo da lista não tem mais uma borda azul ao redor e não posso mais &amp;gt; clique com o botão direito e sincronize a lista. &amp;gt; &amp;gt; É como se o link para a lista Sharepoint tivesse sido destruído quando salvei o &amp;gt; file. Tenho feito este processo de forma confiável por um tempo, Ele começou o &amp;gt; consistentemente errando a partir de terça-feira. Alguma idéia? &amp;gt; &amp;gt; Obrigado, Matt Alan Guest Posts: n/a 's Computer Specifications 28th Apr 2008 On Mar 21, 3:09*am, Matteo &amp;lt;Mat...@discussions.microsoft.com&amp;gt; wrote: &amp;gt; Hi, I have a Windows Sharepoint Services 2007 list I export to Excel 2003 &amp;gt; (SP3 11.8206.8202). Sharepoint cria um arquivo .iqy e eu o abro no Excel... &amp;gt; Isto cria um intervalo de Lista na planilha que está vinculado ao Sharepoint &amp;gt; Lista (faço atualizações de lote na lista, clico com o botão direito e sincronizo a lista com &amp;gt; o servidor, funciona bem). Eu salvo a pasta de trabalho no meu PC como .xls. Quando abro &amp;gt; mais tarde recebo o erro "File Error: &amp;gt; Data May have been Lost", os dados da lista ainda estão lá, mas o intervalo não é &amp;gt; ou seja, o intervalo da lista não tem mais uma borda azul em torno dela e eu não posso mais &amp;gt; clique com o botão direito e Sincronize List. &amp;gt; &amp;gt; É como se o link para a lista Sharepoint tivesse sido destruído quando salvei o &amp;gt; file. Tenho feito este processo de forma confiável por um tempo, Ele começou o &amp;gt; consistentemente errando a partir de terça-feira. Alguma idéia? &amp;gt; &amp;gt; Obrigado, Matt Oi, talvez o arquivo .xls esteja danificado por algum motivo. Você pode tentar o Advanced Excel Repair em http://www.datanumen.com/aer/ Esta ferramenta é bastante útil para salvar arquivos Excel xls danificados. Espero que isto ajude. Alan steve Guest Posts: n/a 's Computer Specifications 27th May 2008 O mesmo problema aqui. Consegui que o erro desaparecesse se eu removesse algumas Colunas Calculadas da exportação - aquelas com fórmulas longas. "Matteo" escreveu: &amp;gt; Olá, tenho uma lista do Windows Sharepoint Services 2007 que exporto para o Excel.</w:t>
      </w:r>
    </w:p>
    <w:p>
      <w:r>
        <w:rPr>
          <w:b/>
          <w:color w:val="FF0000"/>
        </w:rPr>
        <w:t xml:space="preserve">id 188</w:t>
      </w:r>
    </w:p>
    <w:p>
      <w:r>
        <w:rPr>
          <w:b w:val="0"/>
        </w:rPr>
        <w:t xml:space="preserve">Inclua Dicas de Cruzeiros em seu Orçamento de Viagem: Aproveite ao máximo os entes queridos em seu cruzeiro planejando com antecedência Ao tirar essas fabulosas férias em cruzeiros domésticos, certifique-se de incluir dicas de cruzeiro em seu orçamento de viagem. Ao reservar um cruzeiro, por alguma razão, várias pessoas simplesmente assumem que as gratificações para o pessoal estão incluídas no custo do cruzeiro. Incorreto! A gorjeta não está incluída e é melhor estar preparado para pagar uma certa quantia por dia por pessoa. Eu sempre incluo gorjetas de cruzeiro quando faço o orçamento para minhas férias em cruzeiros domésticos. Dentro dos cruzeiros que meus familiares e eu fizemos, o serviço tem sido excepcional em todas as principais linhas de cruzeiros. O pessoal opera realmente desafiador para garantir um serviço de alta qualidade e merece ser recompensado por isso. Assim como você daria gorjeta a um garçom ou garçonete por um bom serviço em um restaurante, o melhor é proporcionar a mesma gratidão a seus servidores a bordo do navio. Para muitas das principais linhas de cruzeiro, as gorjetas de cruzeiro são agora normalmente adicionadas à sua conta a bordo do navio. É útil e pode ser cobrado em seu cartão de crédito sem ter que se preocupar em ter dinheiro oferecido para gorjetas no final das férias. Dê uma olhada no Carnival.com para suas políticas de gorjetas que são bastante comuns para a maioria das outras companhias de cruzeiros marítimos. Ordene dentro da palavra de busca "gorjeta" para obter muito mais detalhes totais. Normalmente, US$ 10 a US$ 12 por dia por hóspede é o padrão. Isto cobre seus serviços de cabine, jantar e outros serviços a bordo. Sempre que você experimentar o serviço em primeira mão, o custo é mínimo por hóspede para tudo o que está incluído. Os salários são mínimos para o pessoal de serviço e eles dependem de gorjetas de cruzeiro para poder ganhar um pouco mais de renda para ajudar suas residências. Eles fazem o máximo para mantê-lo satisfeito em todas as ocasiões. Além disso, quando você tiver recebido um serviço excepcional digno de ser relatado, reserve um tempo e preencha um cartão de pesquisa de consumo ou anote a pessoa e também o serviço recebido e deixe-o na recepção a bordo. Isto é incrivelmente útil para o funcionário e ele pode eventualmente ser recompensado com promoções e/ou aumentos salariais como resultado de sua difícil função e ser reconhecido. Se por qualquer motivo não estiver satisfeito com qualquer serviço de pessoal, entre imediatamente em contato com o balcão de atendimento a bordo do navio e eles oferecerão assistência apropriada. Caso não deseje que as gorjetas de cruzeiro sejam cobradas automaticamente, você terá que entrar em contato com o escritório dos "perseguidores" uma vez a bordo. Mais uma vez, verifique junto com a companhia de cruzeiro escolhida as políticas individuais de gorjetas de cruzeiro. No caso de você não ter tirado férias naquele cruzeiro de membros da família, mas, eu sugiro fortemente que você considere esta alternativa para suas próximas férias, tenha em mente apenas gastar o orçamento para gorjetas de cruzeiro. O Holidays for Loved ones visa fornecer-lhe a orientação mais eficaz possível e também redirecioná-lo para sites da Internet extremamente respeitados e respeitáveis relacionados à sua busca. O resultado final é produzir seu tempo de planejamento de viagem na internet mais agradável e bem gasto. Deixe-nos dar-lhe algumas boas dicas de cruzeiro. No 1 deseja passar horas e horas procurando materiais na linha ou em outro lugar, especialmente descobrindo mais tarde que os fatos não são confiáveis. Fique tranquilo em http://HolidaysforFamily.com , você receberá relatórios de viagem de qualidade e não de quantidade, fornecendo-lhe os resultados de busca mais desejados.</w:t>
      </w:r>
    </w:p>
    <w:p>
      <w:r>
        <w:rPr>
          <w:b/>
          <w:color w:val="FF0000"/>
        </w:rPr>
        <w:t xml:space="preserve">id 189</w:t>
      </w:r>
    </w:p>
    <w:p>
      <w:r>
        <w:rPr>
          <w:b w:val="0"/>
        </w:rPr>
        <w:t xml:space="preserve">Somos descritos como Jornalistas Cidadãos algo parecidos com o Quinto Estado do "jornalismo investigativo, para desafiar suposições e questionar a sabedoria convencional" do CBCEC. Onde a mídia de notícias luta entre si pelas melhores classificações e dólares, existem blogs como "páginas" unidas por uma causa comum na esperança de encontrar alguns traços de verdade entre os escritores de roteiros políticos altamente pagos (spin doctors) do governo, neste caso, os muito provincianos liberais da Colômbia Britânica. A radio-telemetria da vida selvagem pode ser definida como a transmissão de informações de um transmissor em um animal selvagem em liberdade para um receptor. A telemetria relacionada à vida selvagem também é conhecida como radio tagging, radio-tracking ou simplesmente 'tagging' ou 'tracking'. Os avanços no campo da telemetria da vida selvagem tornaram possível adquirir dados detalhados sobre muitos aspectos da biologia da vida selvagem, incluindo o uso do habitat, tamanho do habitat, mortalidade e sobrevivência, e tempo e rotas de migração. Como muitas espécies de vida selvagem são secretas e difíceis de observar, a radio-telemetria tem proporcionado uma ferramenta valiosa para aprender mais sobre suas respectivas histórias de vida.  Como resultado, os estudos de radio-telemetria são muito comuns em toda a literatura atual sobre vida selvagem - Rádio Vida Selvagem - telemetria Agosto de 1998 Página 13 de 130 I f animais na natureza podem ser rastreados, por que não animais "políticos" também..... como um blogueiro russo que descobriu que estava sendo rastreado pelo Governo de Putin/"FBI "Polícia.  Um microfone E uma câmera foram encontrados em seu apartamento, recentemente. Todos nós vimos a quebra de segurança que aconteceu durante a última apresentação do Orçamento da Colômbia Britânica nesta primavera, enquanto o Ministro das Finanças Kevin Falcon levantou-se para introduzir seu orçamento......   Um terrorista assassino condenado, sentado na arquibancada Liberal da Colômbia Britânica, sem um sussurro de uma explicação adequada depois, de como o Presidente da Câmara "força(s) especial(is) sobre a segurança" deixou cair a bola.   Nenhuma garantia de que isso não volte a acontecer, muito menos um relatório, foi tornada pública.  Como a maioria dos relatórios apresentados ao Presidente da Câmara, ele se senta sobre eles, até que esteja bom e pronto para ir a público, e isso não envergonhará o Governo. E é assim, há assuntos mais urgentes em mãos, devido ao trabalho diligente e árduo do Auditor Geral e sua equipe (com orçamento próprio reduzido) no que diz respeito aos hábitos de gastos dos MLAs, e dos próprios Edifícios da Legislatura. Mas eis um pensamento que nos preocupa aqui na BBC nas últimas cinco semanas.  Se desde 1998, a radio-telemetria é uma prática aceita na natureza, ela tem sido aplicada em grande escala, dentro das paredes das salas de reunião do Gabinete BC, ou almofadas de quarto, onde todos os segredos de decisões passadas, atuais e futuras estão enterrados sob os Juramentos dos Escritórios? e, é claro, segurada firmemente, por aqueles que estão fazendo a gravação, para uso futuro. Alguém no público, viu um relatório sobre o custo feito pelos "Funcionários", para contornar as atividades ilegais daqueles que se intrometem nas reuniões de nossos funcionários?   Já foi produzido um relatório indicando que horas, um dia, uma reunião de gabinete é varrida em busca de insetos?   Existe um registro de quem está fazendo a varredura?  Os técnicos são fornecidos pelo CSIS ou pelo RCMP ou é uma empresa local? Parece inacreditável que não tenha havido um único caso perante os tribunais!  Ou existe alguma Lei de Sigilo Provincial que impede o público de saber estas coisas? As reuniões são registradas, como em um ambiente de sala de audiências, e depois transcritas para a(s) palavra(s) escrita(s) ....... Os Secretários Legislativos devem manter os Secretários Legislativos ocupados 24 horas por dia, 7 dias por semana.  A segurança deve ser apertada. Colocar a segurança das atividades da NOSSA Legislatura em um plano mais simples, com o qual o público possa se relacionar, e em relação ao que exatamente motivou os policiais de Victoria e da RCMP a invadirem os Escritórios Legislativos no final de dezembro de 2003, para concentrar sua atenção na venda da BC Rail, terá que esperar até que um novo governo seja formado em 2013...... sem a presença da maioria dos BC Liberals. Um plano simples seria perguntar se a escuta de escritórios e reuniões de gabinete está coberta.  Como? Não sabemos como, ou quão eficientemente, ou se houve vazamentos, muitos vazamentos que provariam que David Basi e Bobby Virk não agiram sozinhos.  Foi revelado durante o Discovery..... onde um oficial de justiça</w:t>
      </w:r>
    </w:p>
    <w:p>
      <w:r>
        <w:rPr>
          <w:b/>
          <w:color w:val="FF0000"/>
        </w:rPr>
        <w:t xml:space="preserve">id 190</w:t>
      </w:r>
    </w:p>
    <w:p>
      <w:r>
        <w:rPr>
          <w:b w:val="0"/>
        </w:rPr>
        <w:t xml:space="preserve">Uma galáxia de estrelas da ficção científica, mas não como as conhecemos Por Natalie Bochenski 11 de novembro de 2012, 12:15 p.m. Eles chegaram em suas centenas e milhares; os nerds, os nerds e os fãs. Supanova está celebrando seu 10º festival de todas as coisas da cultura pop, e o único amortecedor na celebração de sábado foi o chuvisco sobre o showground do RNA de Brisbane. Mas a chuva foi uma bênção para muitos dos chamados "cosplayers", mantendo as temperaturas baixas e tornando a vida muito mais suportável para aqueles com trajes elaborados. Em um canto estavam Batman e Catwoman, posando para fotos não muito longe de um trio de Lanternas Verdes. Perto de outro pavilhão, Doc Brown conversou com Marty McFly, enquanto Han Solo e a Princesa Leia empurravam um bebê Ewok em um carrinho de bebê. E, em uma fila para ver uma das estrelas convidadas, Mario e Luigi dos irmãos Super Mario ficaram ao lado do rei espartano Leonidas a partir de 300 (não é necessário estofar o peito). Scott Driscoll, que vem a Supanova todos os anos, fez parte de um trio de "Steampunk Ghostbusters", um filme vintage do popular filme "Ghostbusters" dos anos 80. Um de nossos membros, Matt, é engenheiro e projetou nossas mochilas", disse o Sr. Driscoll. Os pacotes de latão e protões de madeira eram peças impressionantes; um deles até bombeou e liberou vapor. Mostrou a dedicação que os jogadores dão aos detalhes. O Sr. Driscoll disse que havia muitas razões para as pessoas se vestirem para eventos de fãs, mas a principal delas era o senso de comunidade. É como seu clube de futebol, ou clube de bridge, ou o que quer que seja. Há um sentimento de que você está com a família e amigos em Supanova''. Este ano, os drawcards de celebridades incluíram Tom Felton, Draco Malfoy dos filmes Harry Potter; e Felicia Day, cuja série na web The Guild tem um culto. Filas para obter seus autógrafos e fotografias estendidas para fora do pavilhão. A Supanova continua no domingo.</w:t>
      </w:r>
    </w:p>
    <w:p>
      <w:r>
        <w:rPr>
          <w:b/>
          <w:color w:val="FF0000"/>
        </w:rPr>
        <w:t xml:space="preserve">id 191</w:t>
      </w:r>
    </w:p>
    <w:p>
      <w:r>
        <w:rPr>
          <w:b w:val="0"/>
        </w:rPr>
        <w:t xml:space="preserve">"A compra de qualquer item que ajude a fortalecer o sionismo não é permitida..." As seguintes Fatwas são de www.khamenei.de: Fatwa No 12798 ( 15 de maio.2001 ) com relação à compra de bens sionistas: A compra de qualquer item que ajude a fortalecer o sionismo não é permitida, a menos que atinja o ponto de necessidade. Fatwa 8822 (do Escritório de Líderes, Qum, Irã) Data: 27 Fev 2002 Pergunta: 1) É permissível comprar produtos dos Estados Unidos da América ou produtos americanos? 2) É permitido comprar produtos de empresas que alocam parte de seus lucros para apoiar os EUA ou para apoiar os EUA? 3) É permitido comprar produtos de empresas que difundem a imoralidade (atmosfera unislâmica) e apoiam a imoralidade (atmosfera unislâmica)? Resposta: 1&amp;2) Qualquer transação com uma empresa que tenha lucro é para ajudar os inimigos do Islã e dos muçulmanos ou para apoiar o regime sionista não é permissível. 3) Se a compra de bens dessas empresas as apoiaria e as ajudaria a espalhar a corrupção e a imoralidade, é inadmissível. Shaykh Yusuf Al Qaradawi (Egito / Qatar) "Cada riyal, dirham ?etc. usado para comprar suas mercadorias eventualmente se transforma em balas para serem disparadas contra o coração de irmãos e crianças na Palestina. Por esta razão, é uma obrigação não ajudá-los (os inimigos do Islã) comprando seus bens. Comprar seus bens é apoiar a tirania, a opressão e a agressão". 20 Muharram 1423 AH 4 de abril de 2002 Pergunta: Estamos autorizados a comprar itens de fontes israelenses, mesmo que esse dinheiro possa ser usado para ajudar a "máquina de guerra" judaica? Resposta do Xeque Yusuf Al-Qaradawi: É a Jihad para libertar as terras islâmicas daqueles que as atacam ou conquistam. Estes são inimigos do islamismo. Esta Jihad é uma obrigação absoluta e um dever sagrado; primeiramente sobre o povo daquela terra. Se os muçulmanos daquela terra não podem oferecer resistência suficiente, então os muçulmanos dos países vizinhos são obrigados a ajudar. Se isto ainda não for suficiente, então todos os muçulmanos do mundo devem ajudar. A Palestina é a terra do primeiro Qiblah dos muçulmanos, a terra de Isra' e Mi`raj, a terra de Al-Aqsa e o território abençoado. Os conquistadores são aqueles com maior inimizade para os crentes, e são apoiados pelo Estado mais forte do mundo - os EUA, e pela comunidade judaica mundial. A Jihad é obrigatória contra aqueles que tomam terras e expulsam os habitantes, derramam o sangue, violam a honra, destroem as casas, queimam os campos e corrompem a terra. A Jihad é a primeira obrigação de todas as obrigações, e o primeiro dever do Ummah. Os muçulmanos são ordenados a fazer isso, primeiro os da terra em questão, depois seus vizinhos e, finalmente, todos os muçulmanos. Todos nós devemos estar unidos contra os agressores. Estamos unidos no Islã, incluindo a unidade de crença na Shari`ah, unidade de crença no Qiblah, e também unidos na dor e na esperança. Como diz Alá Todo-Poderoso: "Verdadeiramente este seu Ummah é um Ummah". (Alcorão, 21:92). Alá Todo-Poderoso também diz: "Certamente os crentes são uma única irmandade". (Alcorão, 49:10). Há um Hadith do Profeta, paz e bênçãos sobre ele, que declara: "O muçulmano é o irmão do muçulmano, ele não pode oprimi-lo, ele não pode desistir dele, ele não pode desapontá-lo". [Transmitido pelo muçulmano]. Agora vemos nossos irmãos e filhos em Al-Aqsa e na terra abençoada da Palestina sacrificando generosamente seu sangue, dando suas almas de boa vontade no caminho de Alá. Todos os muçulmanos devem ajudá-los com qualquer poder que eles tenham. (Ver o Nobre Alcorão, 8:72). Se as pessoas pedirem em nome da religião, devemos ajudá-los. O veículo deste apoio é um boicote completo aos bens dos inimigos. Cada riyal, dirham ?etc. usado para comprar seus bens acaba se transformando em balas para serem disparadas contra o coração dos irmãos e das crianças na Palestina. Por esta razão, é uma obrigação não ajudá-los (os inimigos do Islã) comprando seus bens. Comprar seus bens é apoiar a tirania, a opressão</w:t>
      </w:r>
    </w:p>
    <w:p>
      <w:r>
        <w:rPr>
          <w:b/>
          <w:color w:val="FF0000"/>
        </w:rPr>
        <w:t xml:space="preserve">id 192</w:t>
      </w:r>
    </w:p>
    <w:p>
      <w:r>
        <w:rPr>
          <w:b w:val="0"/>
        </w:rPr>
        <w:t xml:space="preserve">AFUE: A classificação-chave ao comprar um forno Ao comprar um forno novo, o preço é um fator importante, mas também a eficiência energética. Maior eficiência significa menor uso de energia e menores custos energéticos. Felizmente, os fornos têm uma classificação AFUE, permitindo que você compare a eficiência energética de diferentes modelos. AFUE significa eficiência na utilização anual do combustível. Para avaliar o uso de energia de fornos ou caldeiras, ela fornece uma medida percentual da energia utilizada para aquecimento versus energia desperdiçada. As classificações AFUE são exibidas em todos os fornos recentes de acordo com os requisitos da Comissão Federal de Comércio. Ao comprar fornos ou caldeiras, uma classificação mais alta significa maior eficiência. Como exemplo, uma classificação de 80% significa que o forno usa 80% de sua energia para produzir calor e os outros 20% são perdidos. Note que a classificação não inclui a perda de calor através do sistema de dutos ou tubulações, que podem ser até 35% do calor utilizado, especialmente se os dutos estiverem no sótão. Os fornos elétricos e caldeiras são os mais eficientes, com uma classificação entre 95 e 100 por cento, em parte porque não têm perda de energia através de uma chaminé ou chaminé. Apesar da eficiência dessas unidades, o custo da eletricidade pode tornar a economia geral insignificante. A classificação mínima permitida de AFUE foi estabelecida pela Comissão Federal de Comércio. A classificação para fornos alimentados por combustíveis fósseis não-condensantes não pode ser inferior a 78%, enquanto a classificação mínima de uma caldeira alimentada por combustíveis fósseis é de 80%. Uma caldeira a vapor alimentada a gás não pode ser classificada abaixo de 75 por cento. Mesmo com estes requisitos rigorosos, ainda existem fornos mais antigos e menos eficientes, que podem ser classificados como 55. Para fins de conservação de energia e custos de aquecimento, conhecer o AFUE de um forno é importante para determinar qual marca ou tipo de sistema de aquecimento será mais adequado às suas necessidades. Estas classificações são úteis para avaliar o custo de um forno em relação a quanto dinheiro ele irá economizar a longo prazo. A Reliance Home Comfort tem fornecido serviços de HVAC em Ontário desde 1999.  Se você tiver alguma dúvida sobre seu forno e sua eficiência, entre em contato conosco.</w:t>
      </w:r>
    </w:p>
    <w:p>
      <w:r>
        <w:rPr>
          <w:b/>
          <w:color w:val="FF0000"/>
        </w:rPr>
        <w:t xml:space="preserve">id 193</w:t>
      </w:r>
    </w:p>
    <w:p>
      <w:r>
        <w:rPr>
          <w:b w:val="0"/>
        </w:rPr>
        <w:t xml:space="preserve">Episódio 032: In Search of the Soul, Part 4 by Glenn on January 21, 2010 Aqui está a quarta parte da minha série sobre o problema mente-corpo. Neste episódio eu olho para o argumento contra o fisicalismo da vida após a morte. Aqui, alguns dualistas argumentam que se o fisicalismo fosse verdade, então a ressurreição dos mortos seria logicamente impossível. O argumento deles é: A doutrina da ressurreição dos mortos implica que as pessoas serão ressuscitadas que são as mesmas pessoas que morreram há muito tempo. Em outras palavras, elas terão a mesma identidade. No fisicalismo, é logicamente impossível que haja continuidade metafísica ininterrupta entre uma pessoa física que morreu há cem anos e uma pessoa que será ressuscitada para a vida no futuro. Portanto, se o fisicalismo for verdadeiro, a doutrina da ressurreição dos mortos é logicamente impossível. Afirmado de forma diferente, um físico não pode acreditar consistentemente na ressurreição dos mortos. Como um fisicista poderia responder a esta linha de argumentação? Ouça e descubra. Como prometido no episódio, aqui estão alguns trabalhos de Trenton Merricks que se relacionam com alguns dos materiais que eu cubro: Compartilhe isto: OK, isto está ficando ridículo. Você claramente precisa estar ensinando na minha faculdade. Isto é muito melhor qualidade do que o que estamos sendo ensinados agora em filosofia da religião! Foi-nos dito que este é um golpe fatal para a ressurreição e que não há respostas sérias! Não poderíamos dizer que a pessoa que morre é como a pessoa que entra em coma? A pessoa que entra em coma perde toda a consciência; a pessoa que sai do coma revive a consciência. Assumindo que não há amnésia, a pessoa que acorda de um coma pega de onde parou. Em outras palavras, há uma "lacuna" na consciência. Da mesma forma, Deus poderia apenas reavivar a consciência de uma pessoa que tenha morrido. Isto, naturalmente, exigiria que ele preservasse milagrosamente a consciência e todas as qualidades psicológicas associadas e imbuísse o corpo físico ressuscitado dessas qualidades. A consciência e suas qualidades que poderíamos chamar de alma, e isto estaria mais de acordo com os tons de significado que a palavra "psuche" tem em grego. Se Deus impregna o corpo com a consciência preservada, então talvez ele seja capaz de sustentá-lo entre a morte e a ressurreição, fornecendo-nos uma maneira de interpretar certas passagens (ou seja, as "almas debaixo do altar" em REVELAÇÃO) de maneiras mais tradicionais, e ainda assim manter que o homem não é inerentemente imortal e que a ressurreição é a única esperança para a vida eterna. Penso que ao fazer isso, estaríamos aproximando-nos melhor de uma compreensão "judaica" da natureza humana, em oposição a uma compreensão "helênica". A visão judaica da alma, tal como foi obtida a partir da copiosa evidência intertestamental, é que existe uma alma consciente BECAUSE o corpo será levantado no futuro, como o NT Wright apontou em numerosas obras. Isto se opõe diretamente à visão helênica, na qual a alma é eterna e imortal de si mesma. É por isso que faz sentido para a literatura intertestamental judaica, de modo geral, propor um estado intermediário consciente e ainda assim abraçar visões aniquiladoras sobre o destino dos ímpios (apesar do que dirão os tradicionalistas, a maioria dos intertestamentais, quando traduzidos e interpretados corretamente, é fortemente aniquiladora). Dave, a complexidade surgiria ao perguntar como Deus poderia preservar a consciência se a consciência não é um "algo" que pode ser removido de um corpo. Se é uma coisa assim, então alguma forma de dualismo é verdadeira. Kenneth e Richard, vocês são muito gentis, mas na verdade eu não ensino em nenhum lugar. Ninguém vai me contratar! Glenn, você tocou no ponto 'propriedade' de átomos/moléculas etc.; depois de se tornar um almoço para um canabal. Minha pergunta é: qual é a probabilidade de Deus ressuscitar o canabal, por mais que o canabal não tenha ouvido as boas novas e se arrependido, e qual é o plano de Deus para outros povos que não descobriram o evangelho devido ao tempo e/ou à distância, o que eu chamaria de "canabal": "sem culpa própria"? Ciaron, para ser perfeitamente honesto, não sei se poderia dizer com certeza o que penso.</w:t>
      </w:r>
    </w:p>
    <w:p>
      <w:r>
        <w:rPr>
          <w:b/>
          <w:color w:val="FF0000"/>
        </w:rPr>
        <w:t xml:space="preserve">id 194</w:t>
      </w:r>
    </w:p>
    <w:p>
      <w:r>
        <w:rPr>
          <w:b w:val="0"/>
        </w:rPr>
        <w:t xml:space="preserve">Patrocinado pela Appreciate the Island vistas, assim como o espírito comunitário em Brue Lewis é uma ilha cheia de lindas vilas, fora das estradas principais e fora se a vista for de pedras preciosas inesperadas com vistas inacreditáveis. Para quem não está familiarizado com Brue, um desses vilarejos do lado oeste da ilha, eles são um deleite. Christine e Stephen Phipps vivem em Brue há mais de sete anos, e você pode dizer que eles nunca se cansarão de olhar pelas janelas. A casa, uma propriedade de quatro quartos nos anos 90 com todas as salas de recepção voltadas para o mar, está no local ideal para se maravilhar com a água na Baía de Bravas, com o Barvas Loch correndo para ela e o machair da Barvas Estate. As praias brancas brilham em um dia ensolarado e mesmo nas manhãs mais sombrias de maio, a vista é suficiente para detê-lo em seus caminhos. "Quando chegamos pela primeira vez foi difícil não olhar pelas janelas. Eu encontrava Steve olhando para fora com os binóculos", riu Christine. "A vista muda a cada hora, podemos ver o tempo chegando. Você nunca pode ficar entediado da vista". O casal, que se mudou de Hampshire após a aposentadoria antecipada de Steve, alugou a casa originalmente por 18 meses antes de comprá-la há seis anos. "Viemos para visitar", explicou Christine. "E nós pensamos que este parece ser o lugar que queremos estar". Nós nos apaixonamos por ela. A casa assinalou todas as caixas para tudo o que precisamos, exceto por ser um pouco grande demais". A propriedade em si é uma casa grande, brilhante, espaçosa e surpreendentemente quente, em parte devido ao queimador multicombustível que eles instalaram no salão e à qualidade da própria construção. O escritório, ou quarto quarto, que tem sua própria escadaria separada e está situado acima da garagem, é uma sala particularmente bonita com clarabóias olhando para a vista para o mar e tetos inclinados que lhe dão um charme extra. Christine acrescentou: "Não tínhamos muita mobília conosco quando nos mudamos, mas foi divertido fazer isso porque tivemos 18 meses para pensar sobre isso". A mudança do continente para Brue tem sido algo que o casal tem valorizado. Steve, que está no comitê do Stornoway Sea Angling Club, e Christine, que tem trabalhado com a filial de Lewis da SSPCA, estão ambos obviamente muito ligados à comunidade em Brue e Lewis como um todo. "Eles são pessoas adoráveis, adoráveis, eles nos fizeram tão bem-vindos". Tivemos muita sorte", disse Christine. "Especialmente nossos vizinhos Ken e Margaret", acrescentou Steve. "Eles nos fizeram tão bem-vindos". E para qualquer um que esteja pensando em se mudar para a ilha, como Christine e Steve fizeram há sete anos, eles têm alguns bons conselhos: "Vá em frente definitivamente", diz Christine. "Gostamos de cada minuto". Tem sido uma aventura". Steve concordou: "Só depois de ter vivido e trabalhado em lugares como Outer London, fazendo fila em quatro faixas de tráfego às 5 da manhã para chegar ao trabalho, percorrendo mais de 100 milhas por dia, é que você aprecia um lugar como este". Este site e seu jornal associado aderem ao Código de Prática da Comissão de Reclamações da Imprensa. Se você tem uma reclamação sobre o conteúdo editorial que se relaciona com imprecisão ou intrusão, então entre em contato com o Editor clicando aqui . Se você permanecer insatisfeito com a resposta fornecida, então você pode contatar o PCC clicando aqui . A Gazeta Stornoway fornece notícias, eventos e características esportivas da área de Stornoway. Para obter as melhores informações atualizadas relacionadas à Stornoway e aos arredores, visite-nos regularmente na Stornoway Gazette ou marque esta página nos seus favoritos. Para que você possa desfrutar de todas as características deste website, a Gazeta Stornoway requer permissão para o uso de cookies. Permitir o uso de cookies Saiba mais ? O que é um Cookie? O que é um Flash Cookie? Posso optar por não receber Cookies? Sobre nossos Cookies Os Cookies são pequenos arquivos de dados que são enviados para seu navegador (Internet Explorer, Firefox, Chrome etc.) a partir de um website que você visita. Eles são armazenados em seu dispositivo eletrônico. Este é um tipo de cookie que é coletado pelo leitor de mídia Adobe Flash (também chamado de Objeto Compartilhado Local) - um software que você já pode ter em seu dispositivo eletrônico para ajudá-lo a assistir vídeos online e ouvir podcasts. Sim, há uma série de opções disponíveis, você pode configurar seu navegador para rejeitar todos os cookies, para permitir apenas sites "confiáveis" para configurá-los, ou para aceitá-los apenas do site em que você está atualmente. No entanto, favor observar - se você bloquear/apagar</w:t>
      </w:r>
    </w:p>
    <w:p>
      <w:r>
        <w:rPr>
          <w:b/>
          <w:color w:val="FF0000"/>
        </w:rPr>
        <w:t xml:space="preserve">id 195</w:t>
      </w:r>
    </w:p>
    <w:p>
      <w:r>
        <w:rPr>
          <w:b w:val="0"/>
        </w:rPr>
        <w:t xml:space="preserve">Domingo, 9 de setembro de 2012 Minha prima Danielle está freqüentando atualmente a escola de graduação em Bolonha, Itália.  Vida difícil, certo? ;)  Bem, quando chegou a hora de ela se mudar para seu novo ambiente, ela, seu irmão e sua mãe decidiram tirar duas semanas de férias em família!  Matt tirou algumas fotografias STUNNING e Danielle tirou alguns ótimos vídeos caseiros. Tive a honra de montar esta lembrança, recapitulando seu tempo na Itália.  Espero que todos vocês gostem! Você já esteve em uma viagem divertida, excitante, exótica ou mágica?  Você tem toneladas de fotos e vídeos com os quais não sabe o que fazer?  Nós adoraríamos ajudar!  Contate-nos hoje!! hadtobethereproductions@gmail.com Domingo, 24 de junho de 2012 *telefone toca* Kelly: Olá? Blakely: Eu nem consegui te enviar um e-mail de volta, eu mesmo tive que te ligar.  Acabamos de ver seu carretel de destaque e eu estou chorando histericamente. Kelly:  Não chore! Blakely: Blakely: Isso foi tão bom - muito obrigada! Kelly:  Oh, então estas são lágrimas felizes? Terça-feira, 12 de junho de 2012 Passei o ano inteiro entrevistando idosos, filmando eventos e coletando fotos para criar uma lembrança para a turma graduada do DHS.  O plano era ter uma exibição do vídeo durante a noite de aula na quinta-feira da semana passada e ter cópias disponíveis para os mais velhos na formatura desta noite.  Bem, não seria apenas minha sorte que meu computador e discos rígidos CRASH na quarta-feira à noite?!?!  Típico. Mas, eu me dou bem com uma pequena ajuda de meus amigos (neste caso, é uma sorte que alguns dos meus amigos mais próximos são FAMÍLIAS que estão sempre lá para me apoiar e eu os amo por isso!).... Depois de algumas noites sem dormir e dias estressantes, pude apresentar o vídeo para os mais velhos na reunião improvisada de ontem.  Por favor, perdoem a qualidade do áudio em partes... um efeito infeliz do desastre/crise do tempo da semana passada.  Mas tudo é uma experiência de aprendizado.  Eu sei que no próximo ano vou ter que fazer backups!  E um novo microfone é uma necessidade definitiva!  E em retrospectiva, poderia ser 5 a 10 minutos mais curto?  Muito bem, como eu disse, estamos aprendendo à medida que vamos aprendendo! ;) Obrigado ao Sr. G e Tracie da DHS por me acolherem e por serem tão inabalavelmente solidários e entusiastas.  Vocês são os MELHORES.  E para os idosos que participaram deste projeto, obrigado por me receberem em seu mundo.  Tive a honra de fazer parte deste projeto. Para assistir ao Derby High School: Vídeo das Memórias da Classe Sênior 2012, confira abaixo! Sábado, 10 de março de 2012 Nas últimas semanas, tive o privilégio de trabalhar em um projeto próximo e querido ao meu coração: convites de casamento para um casal muito especial.  Este foi meu primeiro trabalho criando convites para um evento tão importante e eu fiquei absolutamente honrado em ter a oportunidade.  Embora o futuro noivo tenha sido uma figura fundamental em minha infância, não nos víamos há quinze anos!  Eu queria ter certeza de que tudo estava sob medida exatamente ao seu gosto!  Felizmente, a futura noiva estava disposta a experimentar estilos e misturar e combinar de forma criativa.  Eu tive o MELHOR momento de criar estes convites e desejo a Blakely e Jamie a vida inteira de felicidade que eles merecem! Quinta-feira, 23 de fevereiro de 2012 Recebi um telefonema no início desta semana dizendo que um garoto muito especial estaria celebrando seu 13º aniversário em poucas semanas.  Ele ADORA jogos de vídeo e será anfitrião de uma "festa de assassinato" - festa temática onde todos os seus convidados virão vestidos de personagem de videogame e tentarão ajudá-lo a resolver o caso!!  Cada pacote incluiu um convite, um envelope correspondente e um encarte especial informando o convidado sobre qual personagem retratar.  Aqui estão os desenhos que ele escolheu!  Confira todas as amostras na página "PORTFOLIO"! Convite, Lado A: Convite, Lado B: Envelope, Frente: Envelope, Atrás: Encarte especial, Frente: Inserto especial, Atrás: Você tem um evento especial a caminho e quer aquele toque especial e personalizado?  Ligue para nós!!  Certificar-nos-emos de que seus convites, datas, anúncios, e muito mais, sejam feitos sob medida para o seu gosto!!</w:t>
      </w:r>
    </w:p>
    <w:p>
      <w:r>
        <w:rPr>
          <w:b/>
          <w:color w:val="FF0000"/>
        </w:rPr>
        <w:t xml:space="preserve">id 196</w:t>
      </w:r>
    </w:p>
    <w:p>
      <w:r>
        <w:rPr>
          <w:b w:val="0"/>
        </w:rPr>
        <w:t xml:space="preserve">Sou novo aqui, então me perdoe se eu postar no tópico errado, estou meio perdido, fiz a pergunta "O que posso fazer para melhorar esta situação" em relação a uma situação preocupante em que estou me encontrando. E eu fiquei 29 inalterado. Após algumas leituras neste fórum, cheguei à conclusão de que não há nada que eu possa fazer - além de talvez ser sincero. Mas, nesta situação, ser sincero nunca me serviu, pois a pessoa com quem estou nesta situação parece nunca ser capaz de acreditar em nada do que eu digo... Estou ciente de que minha explicação não é muito clara. Mas qualquer conselho para entender este hexágono 29 seria muito bem-vindo aqui, então me perdoe se eu postar no tópico errado, estou meio perdido, fiz a pergunta "O que posso fazer para melhorar esta situação" a respeito de uma situação preocupante em que estou me encontrando. E eu fiquei 29 inalterado. Após algumas leituras neste fórum, cheguei à conclusão de que não há nada que eu possa fazer - além de talvez ser sincero. Mas, nesta situação, ser sincero nunca me serviu, pois a pessoa com quem estou nesta situação parece nunca ser capaz de acreditar em nada do que eu digo... Estou ciente de que minha explicação não é muito clara. Mas qualquer conselho para entender este hexágono 29 seria muito bem-vindo Talvez tudo o que você possa fazer é cavalgar o perigo de novo e de novo e de novo... estar atento, como você diz, ainda assim, cada vez que este problema aparece, parece ser a primeira vez e tudo o que você está fazendo é pisar na água para parar de ir abaixo e manter sua perspicácia a seu respeito... Talvez a melhoria nesta situação simplesmente não seja viável da maneira que você pretendia ? talvez você possa pensar em outra abordagem ? Obrigado pela resposta, Trojan. Isso foi o que eu pensei. É melhor eu fugir da situação, pois parece que não há razão para ficar nela, a não ser por apenas ficar nela. Mas isto traz uma outra pergunta. Será que este hexadecimal dá uma visão do futuro? Será que este "cavalgar o perigo uma e outra vez" ainda será verdade após o tempo ter passado? Porque eu sinto que há coisas que podem e devem ser consertadas. Obrigado pela resposta, Trojan. Isso foi o que eu pensei. É melhor eu fugir da situação, pois parece que não há razão para ficar nela, a não ser por apenas ficar nela. Mas isto traz uma outra pergunta. Será que este hexadecimal dá uma visão do futuro? Será que este "cavalgar o perigo uma e outra vez" ainda será verdade após o tempo ter passado? Porque eu sinto que há coisas que podem e devem ser consertadas. Olá, para ser honesto, não sei a resposta à sua pergunta. Nenhuma situação permanece a mesma para sempre, obviamente, mas você está perguntando se 29 será sempre inerentemente uma parte desta situação? Eu não posso dizer que este possa ser um caso em que um pouco mais de detalhe sobre a situação por trás da pergunta possa ajudar as pessoas aqui a dar mais feedback ? Estou interessado no que os outros pensam também. Como podemos aceitar 29 imutáveis ? Você poderia dar uma olhada no índice de hexagramas para ver o que outros disseram sobre isso no passado. Se você ainda não encontrou isso, vá até o canto superior direito da página e clique em procurar no índice de hexagramas. Hilary diz que muitas vezes um hexagrama imutável está lhe fazendo uma pergunta. Eu verifiquei o que ela escreveu para 29 estava em seu livro e ela sugeriu que você se pergunte do que você tem certeza nesta situação e como você pode continuar a passar por ela. Porque em 29 você tem que continuar se movendo, respondendo à medida que se encontra em perigo uma e outra vez. Quanto a deixar bem a situação, não é que 29 aconselhe exatamente a retirada, pode ser uma viagem muito exaltante, se assustadora... mas se eu a jogasse sem mudar por causa de uma situação, acho que ou eu a tomaria como "é assim, você tem que lidar com ela como ela é e não há maneira fácil de contorná-la, significa negociar cada desafio à medida que ele surge com plena consciência... e vivacidade" Eu digo vivacidade porque não há nada como 29 para deixá-lo saber que você está vivo! E acho que muitas vezes 29 lida com emoções e paixões profundas... ...por isso, ou eu tomaria isso como tal... ... OU, dependendo da pergunta que eu possa fazer a mim mesmo, isto é algo que eu quero passar, posso lidar com isso? Pode ser um caminho exaustivo e problemático.... Depende de todo tipo de coisas como: você quer fazer isto, você tem que fazer isto? Acho que vale a pena considerar 29 imutáveis como fazer-lhe uma pergunta sobre o que você é.</w:t>
      </w:r>
    </w:p>
    <w:p>
      <w:r>
        <w:rPr>
          <w:b/>
          <w:color w:val="FF0000"/>
        </w:rPr>
        <w:t xml:space="preserve">id 197</w:t>
      </w:r>
    </w:p>
    <w:p>
      <w:r>
        <w:rPr>
          <w:b w:val="0"/>
        </w:rPr>
        <w:t xml:space="preserve">publicado 15 Out 2012 share Em 3 de dezembro, Starkey lançará seu terceiro álbum, Orbits. Oriundo da Filadélfia, Starkey vem empurrando um híbrido ultra-colorido de grime, dubstep e pitch-bent synth music durante a melhor parte de uma década. É um som que se desenvolveu lentamente ao longo de seus álbuns, EPs e colaborações vocais (com Trim, Charli XCX e mais), e às vezes se desdobrou em clássicos modernos, espaçosos synth-drift e mais além. As órbitas encontram o Starkey soando mais livre do que nunca: grime e hip-hop estão mais próximos da vanguarda do que em álbuns anteriores, com estruturas de canções mais espontâneas e imprevisíveis, muitas vezes dividindo-se em faixas inteiramente novas e nem sempre voltando. FACT alcançou Starkey sobre o álbum no final da semana passada: a entrevista completa será publicada em breve, mas até lá, aqui está o que descobrimos: Starkey: "Eu sempre fui um produtor que não tem medo de fazer o estilo de música que eu quero fazer; eu não tento me forçar a escrever um tipo particular de música, porque toda vez que eu já tentei isso, acabou se tornando bastante horrível.  E eu acho que saindo do EP Open the Pod Bay Doors, com a faixa título sendo tão diferente das outras faixas daquele lançamento em que havia guitarras, sons reais de bateria, etc.... Eu só queria continuar explorando o que eu poderia fazer em minha composição e como toda essa música ainda poderia se gelar como uma saída coesa. "Embora a maioria das pessoas não escute mais os álbuns do início ao fim, eu ainda acho que é importante e acho que minha maneira de lembrar como foi comprar um CD pela primeira vez, chegar em casa e apenas ouvi-lo sem distrações.  Eu fiz isso com um monte de discos de artistas, então espero que ainda haja algumas pessoas que possam fazer isso com o meu. "Sempre tive um fascínio por filmes de ficção científica, espaço e tudo isso... então sim, esse é um tema contínuo". Com Orbits, eu definitivamente tomei a decisão consciente de manter os títulos das faixas para palavras puramente baseadas em ciência ou ficção científica, mas também injetar este tipo de atitude ou consciência pós apocalíptica [risos].  As duas canções com letras são ambas baseadas em conceitos e temas similares.  Há esta desconexão entre tecnologia e interação humana que está definitivamente embutida ali".</w:t>
      </w:r>
    </w:p>
    <w:p>
      <w:r>
        <w:rPr>
          <w:b/>
          <w:color w:val="FF0000"/>
        </w:rPr>
        <w:t xml:space="preserve">id 198</w:t>
      </w:r>
    </w:p>
    <w:p>
      <w:r>
        <w:rPr>
          <w:b w:val="0"/>
        </w:rPr>
        <w:t xml:space="preserve">Cinco pesadelos comuns - e o que eles significam os intérpretes de sonhos afirmam que há muitos símbolos comuns que ocorrem em pesadelos em todo o mundo. Isto, eles acreditam, se deve a uma experiência humana compartilhada através dos tempos e significa que tais símbolos podem ser usados como uma linguagem, fornecendo uma chave para destravar seu significado. O psicoterapeuta americano Dr. Alex Lukeman afirma que uma vez identificados os principais símbolos e seu significado geral, você deve descobrir como eles se relacionam com suas próprias experiências pessoais - e então agir de acordo com o que seu pesadelo está tentando lhe dizer. Aqui estão cinco dos pesadelos mais comuns - e o que eles simbolizam as Aranhas As Aranhas são freqüentemente símbolos negativos em nossos sonhos porque são vistos como assustadores por grande parte da sociedade e muitas vezes representam uma força controladora ou ludibriadora. Para os homens (e algumas mulheres), as aranhas podem representar algo sobre as mulheres ou sobre uma mulher específica. As aranhas também são uma forma de vida muito antiga", diz o Dr. Lukeman. Uma das coisas que elas representam nos sonhos é algo muito primitivo e básico - algo enraizado na profundidade do nosso ser, como nossa mãe. Para alguém que vem de uma família onde a mãe não era amorosa, uma aranha pode ser um símbolo perfeito de sonho. A mãe malvada se torna e a aranha malvada. As aranhas também podem simbolizar uma força masculina maligna. Pode ser um patrão, um pai ou um amante que tenha uma postura de prepotência. Se você está em um relacionamento perturbador para você e tem um sonho de aranha, pense cuidadosamente no que está acontecendo", diz o Dr. Lukeman. Você está se enganando em relação à outra pessoa? Ele ou ela é o que parece ser? Honre seus instintos e sentimentos'. Problemas de saúde O Dr. Lukeman diz que os sonhos sobre problemas de saúde podem funcionar em diferentes níveis - mas diz que eles podem muitas vezes ser na verdade uma indicação de doença real. Algo em nós mesmos entende tudo o que se passa em nosso corpo", diz ele. Se você pensar sobre isso, algo mantém nossos corpos fazendo tiquetaque e correndo como deveriam, sem que pensemos sobre isso', diz ele. E esta coisa muitas vezes sabe se algo está errado conosco e vai tentar nos dizer. Tive muitos pacientes que descobriram problemas de saúde ocultos através de seus sonhos". Símbolos comuns de problemas de saúde são sonhar com uma doença específica e com peixes primitivos e malignos no fundo do mar. Isto está relacionado ao fato de que o fundo do mar muitas vezes representa a profundidade de nossa consciência', diz ele. Mas o Dr. Lukeman faz questão de salientar que os sonhos sobre saúde nem sempre indicam problemas de saúde reais. Os sonhos sobre a saúde muitas vezes podem simplesmente indicar uma preocupação mais geral sobre sua vida", diz ele, "Correndo por sua vida, o Dr. Lukeman afirma que correr está ligado aos dias primitivos de nossos antepassados das cavernas onde a vida era curta e perigosa e havia uma possibilidade real de ser perseguido por feras de presa". Nosso cérebro ainda contém áreas dominantes durante os primeiros estágios do desenvolvimento humano", diz ele. Essas partes de nosso cérebro respondem instintivamente ao perigo ou ao estresse, soando o alarme e nos preparando para o vôo ou a batalha. O medo e o perigo desencadeiam a resposta instintiva: o impulso é correr, correr mais rápido que aquilo que está atrás de nós". Ele aconselha a tentar identificar o que está 'perseguindo' na vida real. Isto pode ser qualquer coisa que o esteja subjugando em um sentido emocional, mental ou físico, do trabalho a um relacionamento, identificando então o que você pode fazer para alterar as coisas. Os sonhos de perseguição sinalizam idéias de desamparo', diz ele. Faça algo para recuperar o senso de controle sobre sua vida. Poderia ser algo tão simples quanto reorganizar seu dia para incluir tempo para você relaxar. Pode ser tão complexo quanto deixar um relacionamento ruim ou um trabalho não cumprido'. O sonho dos dentes de que seus dentes estão caindo é um dos pesadelos mais comuns de todos. Os dentes são usados para falar e comunicar, para mastigar alimentos, para proteger e atacar (em tempos mais primitivos), para transmitir sentimentos e ter um valor cosmético em um mundo onde a boa aparência é altamente valorizada", diz o Dr. Lukeman. Por esta razão, os sonhos dentários podem se relacionar com muitas áreas de sua vida: de sentimentos que você não está sendo ouvido ou reconhecido ou de um sentimento que você não é capaz de se expressar adequadamente ou de um sentimento que você não está no controle de uma situação. Pergunte-se se você se sente frustrado com a forma como as pessoas o escutam", diz o Dr. Lukeman. Talvez você precise melhorar suas habilidades de comunicação. Se você tem o sonho mais do que</w:t>
      </w:r>
    </w:p>
    <w:p>
      <w:r>
        <w:rPr>
          <w:b/>
          <w:color w:val="FF0000"/>
        </w:rPr>
        <w:t xml:space="preserve">id 199</w:t>
      </w:r>
    </w:p>
    <w:p>
      <w:r>
        <w:rPr>
          <w:b w:val="0"/>
        </w:rPr>
        <w:t xml:space="preserve">Nossa Cultura Escolar Nossa cultura escolar é baseada nas virtudes centrais do caráter -- Cortesia, Senso Comum e Consideração, referidas como os 3 C's. Estas virtudes são modeladas pelo pessoal em seu relacionamento entre si e com os alunos. Nosso programa Hauora (Saúde) incorpora o programa de virtudes como parte integrante de nosso currículo. Há uma história de virtudes para cada semana do ano letivo, focalizando aspectos da exibição dessas virtudes. Os alunos são encorajados a demonstrar estas virtudes tanto na sala de aula como no recreio. Virtudes adicionais são adicionadas a cada termo. Uma fita CCC é concedida para demonstração consistente de um dos 3 C's na sala de aula ou no playground. Cada professor em sala de aula tem 10 fitas CCCC para premiar cada termo. Cada semana um aluno que exibe consistentemente os 3 C's é indicado pelo pessoal e ao ganhar a indicação é premiado com uma camisa CCC azul para vestir como parte do uniforme escolar. No final de cada período, um desses alunos, por votação, recebe um casaco CCC para vestir como parte de seu uniforme escolar. Dois de nossos alunos ganhadores do casaco CCC 2010 Os alunos são divididos igualmente entre as quatro casas: (com o nome dos rios locais) Mangawhero - Vermelho Piako - Azul Waihou - Verde Waitoa - Amarelo A construção de uma casa forte faz parte da cultura da nossa escola. Os pontos da casa são concedidos na escola - amplos eventos esportivos como Atletismo, Natação, Cross Country assim como na sala de aula, para uma série de atividades. Os líderes das casas de estudantes têm um forte papel de liderança na escola. Nossa cultura escolar reconhece e celebra o esforço e o sucesso na aprendizagem. Fitas, para serem costuradas em camisetas, e certificados são concedidos em assembléias formais ou em grupos de equipe. As fitas são muito procuradas e usadas com muito orgulho. Os títulos das fitas incluem: Leitura Acadêmica Esporte Fatos Básicos Tecnologia Ortografia Arte Visual Música Cultura Cultura Kapahaka Público Falando Comprometimento de Atendimento Serviço Prático Cidadania Liderança CCC Nossa cultura escolar é sobre cada aluno fazer um compromisso de aprendizado pessoal com cada criança se esforçando para ser o melhor que pode ser e cada criança desenvolvendo competência em alfabetização e numeracia. Nosso modelo de disciplina escolar está focado na justiça restaurativa; capacitando os alunos a fazer as escolhas certas e aceitando que escolhas ruins têm conseqüências. Estamos orgulhosos do cuidado pastoral que oferecemos aos alunos para seu bem-estar total. O baile de formatura de fim de ano é uma tradição formal de fim de ano em nossa cultura escolar para celebrar as conquistas e despedir nossos alunos do 8º ano em grande estilo. Um fórum estudantil ativo proporciona um fórum para que os alunos participem e contribuam para o funcionamento da escola. É fornecido treinamento de liderança para os conselheiros escolares, para que eles estejam bem equipados para desempenhar essas responsabilidades. Este grupo se reúne na biblioteca toda terça-feira às 12h20.</w:t>
      </w:r>
    </w:p>
    <w:p>
      <w:r>
        <w:rPr>
          <w:b/>
          <w:color w:val="FF0000"/>
        </w:rPr>
        <w:t xml:space="preserve">id 200</w:t>
      </w:r>
    </w:p>
    <w:p>
      <w:r>
        <w:rPr>
          <w:b w:val="0"/>
        </w:rPr>
        <w:t xml:space="preserve">Luke : Sabe, acho que a unidade R2 que compramos pode ter sido roubada. Uncle Owen : O que o faz pensar isso? Luke : Bem, eu tropecei em uma gravação enquanto o limpava. Ele diz que ele pertence a alguém chamado Obi-Wan Kenobi. Pensei que ele poderia ter se referido ao velho Ben. Você sabe do que ele está falando? Tio Owen : Uh-uh. Luke : Eu me pergunto se ele é parente do Ben. Uncle Owen : Esse feiticeiro é apenas um velho louco. Agora, amanhã quero que você leve aquela unidade R2 ao Anchorhead e tenha sua memória apagada. Isso será o fim da história. Agora ela pertence a nós. Luke : Mas e se este Obi-Wan vier à procura dele? Uncle Owen : Ele não virá. Eu acho que ele não existe mais. Ele morreu mais ou menos na mesma época que seu pai. Luke : Ele conhecia meu pai? Uncle Owen : Eu lhe disse para esquecer. Compartilhe esta citação General Tagge : E a Rebelião? Se os rebeldes obtiveram uma leitura técnica completa desta estação, é possível, por mais improvável que seja, que encontrem uma fraqueza e a explorem. Darth Vader : Os planos a que você se refere logo estarão de volta em nossas mãos. Almirante Motti : Qualquer ataque feito pelos rebeldes contra esta estação seria um gesto inútil, não importa quais dados técnicos tenham obtido. Esta estação é agora o poder máximo no universo! Sugiro que a utilizemos! Darth Vader : Não tenha muito orgulho deste terror tecnológico que você construiu. A capacidade de destruir um planeta é insignificante ao lado do poder da Força. Almirante Motti : Não tente nos assustar com os caminhos de seu feiticeiro, Lorde Vader. Sua triste devoção a essa antiga religião Jedi não o ajudou a conjurar as fitas de dados roubadas, nem lhe deu clarividência suficiente para encontrar a fortaleza escondida dos rebeldes... [Darth Vader : Eu acho sua falta de fé perturbadora. Governador Tarkin : Chega disso! Vader, solte-o! Darth Vader : Como você quiser. [Compartilhe esta citação Princesa Leia : Não! Alderaan é pacífico! Nós não temos armas, você não pode... Governador Tarkin : [ impacientemente ] Você prefere outro alvo, um alvo militar? Então nomeie o sistema! Eu me canso de perguntar isso, então será a última vez: *Onde* está a base rebelde? Princesa Leia : ...Dantooine. Eles estão em Dantooine. Governador Tarkin : ...Ali. Veja, Lord Vader, ela pode ser razoável. Continue com a operação; você pode atirar quando estiver pronto. Princesa Leia : O QUE? Governador Tarkin : Você é muito confiante. Dantooine é muito remoto para fazer uma demonstração eficaz - mas não se preocupe; em breve lidaremos com seus amigos rebeldes. Compartilhe esta citação Obi-Wan : Eu tenho algo aqui para você. Seu pai queria que você tivesse isto quando tivesse idade suficiente, mas seu tio não o permitia. Ele temia que você pudesse seguir o velho Obi-Wan em alguma maldita cruzada idealista, como fez seu pai. Luke : O que é isso? Obi-Wan : O sabre de luz de seu pai. Esta é a arma de um cavaleiro Jedi. Não tão desajeitado ou aleatório como um detonador; uma arma elegante para uma era mais civilizada. Por mais de mil gerações, os Cavaleiros Jedi foram os guardiões da paz e da justiça na República Velha. Antes dos tempos sombrios... antes do Império. Compartilhe esta citação Obi-Wan : Não havia nada que você pudesse ter feito, Luke, se você estivesse lá. Você também teria sido morto, e os dróides estariam agora nas mãos do Império. Luke : Eu quero ir com você a Alderaan. Não há nada para mim aqui agora. Eu quero aprender os caminhos da Força e me tornar um Jedi como meu pai. Compartilhe esta citação, tia Beru: Onde você está indo? Luke : Parece que eu não vou a lugar nenhum... Vou terminar de limpar esses "dróides". Tia Beru : [ depois que Luke sair ] Owen, ele não pode ficar aqui para sempre, a maioria de seus amigos já foram embora. Isso significa muito para ele. Tio Owen : Bem, eu vou compensá-lo no próximo ano, eu prometo. Tia Beru : Luke simplesmente não é um fazendeiro, Owen. Ele tem muito de seu pai dentro dele. Tio Owen : É disso que eu tenho medo.</w:t>
      </w:r>
    </w:p>
    <w:p>
      <w:r>
        <w:rPr>
          <w:b/>
          <w:color w:val="FF0000"/>
        </w:rPr>
        <w:t xml:space="preserve">id 201</w:t>
      </w:r>
    </w:p>
    <w:p>
      <w:r>
        <w:rPr>
          <w:b w:val="0"/>
        </w:rPr>
        <w:t xml:space="preserve">O Dr. Stephen Katz tem boas notícias: "Não faz mal envelhecer", diz ele, acrescentando: "desde que não pareçamos mais velhos". Este artigo está na capa da revista Showcase , apresentando o ensino e a pesquisa de ponta na Trent. A empresa anti-envelhecimento "Antigo já não é o que era. Na verdade, velho já nem sequer é mais velho", explica o Dr. Stephen Katz , professor de Sociologia na Universidade de Trent.  Segundo o professor Katz, a fronteira entre a juventude e a velhice tem sido cada vez mais afastada à medida que os bio-marcadores físicos do envelhecimento têm se tornado cada vez mais mediados através da tecnologia médica, desde o Botox até as próteses de quadril, levando até mesmo os gerontologistas a criarem um novo termo para esta coorte de idade crescente - os 'jovens velhos'. Este grupo, geralmente entre 55 e 75 anos de idade, não só parece mais jovem, como também vive mais tempo e é mais saudável. Mais significativamente, eles representam um grande grupo demográfico com considerável poder de compra que gerou uma próspera cultura de consumo no campo da "medicina anti-envelhecimento". "O empreendimento anti-envelhecimento é enorme", afirma o Prof. Katz. "A Associação de Medicina Antienvelhecimento nos Estados Unidos, por exemplo, tem mais membros do que todas as associações de gerontologia juntas". Alzheimer: a Doença de nossa Era ou Envelhecimento Acelerado? Para o Prof. Katz, esta usurpação do estudo e tratamento do envelhecimento pelo estudo e tratamento do anti-envelhecimento é irônica. "Como nossa cultura anti-envelhecimento transforma o envelhecimento em patologias e categorias médicas, tratando o envelhecimento como uma vasta série de doenças, temos que perguntar: A 'medicalização' ajuda a cuidar das pessoas? Será que mais rótulos ajudam?" Katz aponta para o trabalho do renomado neurocientista Dr. Peter J. Whitehouse, que, depois de ajudar a desenvolver medicamentos para o Alzheimer, está agora questionando o status do Alzheimer como 'doença'. Segundo o Dr. Whitehouse", explica o Prof. Katz, "o Alzheimer pode nem ser uma doença". Pode ser visto mais corretamente como um envelhecimento normal acelerado, em vez de um envelhecimento patológico". O professor Katz está atualmente explorando estas questões em sua própria pesquisa sobre a Mild Cognitive Impairment, ou MCI, (descrita geralmente como perda de memória). A MCI é uma categoria de diagnóstico relativamente nova. Com o objetivo de que a pesquisa financiada pelo governo seja uma intervenção precoce a fim de reduzir custos e proporcionar melhores resultados aos pacientes, a MCI está sendo ativamente investigada como um possível local de intervenção precoce para a doença de Alzheimer, que tem sido chamada a doença de nossa era. "À medida que a geração dos boomer lança sinais físicos de envelhecimento, novos marcadores de envelhecimento, ou seja, marcadores cognitivos como perda de memória e demência, tomam seu lugar e se tornam um novo foco de ansiedade. Assim, a MCI se torna ainda mais uma área de grande tensão porque forma um pedaço daquela fronteira entre "jovem e velho" e "velho", mas ao mesmo tempo é uma categoria muito vaga. Os critérios diagnósticos não são necessariamente bem trabalhados, e os testes de drogas que estão apenas surgindo são questionáveis em termos de eficácia". Medicalização e novas síndromes Para o Prof. Katz, a 'medicalização' de novas síndromes tem que ser abordada cuidadosamente. "É sempre muito interessante quando uma nova condição chega ao local", observa o Prof. Katz. "Não é apenas uma construção, mas não é necessariamente uma realidade". Ela se insere na realidade através de textos, através de conferências profissionais, através da inclusão em manuais de diagnóstico; através da formação de empresas e grupos de interesse... em outras palavras, ela tem que ser estabelecida. Quando temos uma nova categoria médica como a MCI", adverte o Prof. Katz, "precisamos ter alguma perspectiva crítica sobre ela antes de começarmos não apenas a aceitá-la, mas a torná-la". Em sua própria pesquisa, o Prof. Katz aborda o envelhecimento a partir de uma perspectiva sociológica e cultural. Em uma época em que cada vez mais recursos gerontológicos estão sendo concentrados na saúde, ele e seus colegas, o sociólogo Dr. Peri Ballantyne e o psicólogo Dr. Kevin Peters, receberam uma prestigiosa bolsa de três anos dos Institutos Canadenses de Pesquisa em Saúde (CIHR) para continuar seu estudo do impacto cultural e sociológico do diagnóstico MCI. "Onde o financiamento para a pesquisa gerontológica está focado principalmente na saúde", explica</w:t>
      </w:r>
    </w:p>
    <w:p>
      <w:r>
        <w:rPr>
          <w:b/>
          <w:color w:val="FF0000"/>
        </w:rPr>
        <w:t xml:space="preserve">id 202</w:t>
      </w:r>
    </w:p>
    <w:p>
      <w:r>
        <w:rPr>
          <w:b w:val="0"/>
        </w:rPr>
        <w:t xml:space="preserve">Loja Hillsong da Amazônia Música Fotos Vídeos Biografia Na expressão coletiva de uma igreja unificada, enquanto o povo adora seu magnífico Salvador, acontece uma bela troca: a troca da cruz pelos pecados, a troca de Sua vida por nossa liberdade. Este belo intercâmbio é o evangelho de Cristo e acontece em igrejas e esquinas de rua ao redor do mundo. É a mensagem que está no centro da Igreja de Hillsong, e é a... Leia mais na loja Amazon's Hillsong Editorial Reviews The Hillsong UNITED modern worship band está voltando em 2007 com o ansiosamente aguardado novo álbum de estúdio, All Of The Above - o primeiro de um projeto global em 3 partes. Este projeto inclui 12 novas canções que consistem na paixão crua dos jovens que existem para despertar uma geração para viver e defender a esperança e a salvação encontrada em Jesus Cristo. -- Este texto se refere a uma edição alternativa de CD de áudio. O Hillsong United é conhecido por seus poderosos álbuns de adoração ao vivo. Você se sente como se estivesse adorando e louvando ao lado da United quando escuta seus álbuns ao vivo do passado. Então eu não tinha certeza de que um álbum de estúdio teria o mesmo efeito intenso que seus álbuns do passado ( United We Stand é o melhor em minha opinião)..... Deixe-me dizer que este álbum não decepciona. Quanto mais e mais eu o escuto, mais eu o amo absolutamente!! Vejamos, os favoritos pessoais são Lead Me To The Cross (bela balada da Brooke Fraser), Found (como esta versão melhor que a versão Mighty To Save), Solution (não só você não só a põe em marcha e se enche de alegria com esta música, mas eu adoro esta letra de "... Mais alto que todas as circunstâncias Sua promessa permanece, Seu amor por todos para ver, mais alto que nossas linhas de protesto e sinais de dólares Seu amor é tudo que precisamos...só Você pode consertar o coração partido e fazer com que os cegos vejam, apagar completamente o passado do pecador e libertar os cativos...só Você pode pegar o choro da viúva e fazer com que seu coração cante, seja o pai para os sem pai...." (( estas letras em particular realmente me impactaram), Never Let Me Go (você sente o amor de Deus por você), You (simples mas DEEP!!) e Saviour King (este será um favorito nas igrejas de todo o mundo...letras poderosas e profundas!). Eu me encontro indo para a cama com uma canção na minha cabeça e acordo cantarolando uma das canções. Eles ficam comigo o dia todo e me ajudam a passar o dia. Li outras resenhas e comentários e as que criticam deveriam realmente tentar ter uma mente mais aberta. A mensagem, o amor e o desejo estão neste álbum tanto quanto os outros no passado. Eu sempre disse antes de criticar, tente se educar mais sobre os álbuns e as músicas... se você quiser um entendimento mais profundo sobre as músicas, vá ao YouTube Hillsong United TV e confira todos os blogs sobre as músicas. Uma vez que você o veja, terá uma compreensão melhor e mais profunda das músicas e se conectará ainda mais. Sou tão grato que há pessoas talentosas que usam seus dons que Deus lhes deu e os usam para servi-Lo de acordo com Seu propósito. Sem canções de adoração poderosas, eu não sei como eu conseguiria honestamente atravessar as lutas diárias que enfrento. Eles honestamente me fazem passar e me ajudam a me conectar com nosso Criador e encontrar propósito, significado e compreensão. Muito obrigado ao Hillsong United por continuar a criar músicas fantásticas de louvor e adoração que glorificam e exalam nosso Criador e Salvador!!! Esta é uma música que me desafiou e inspirou de forma lírica. Estou sentindo cada música deste álbum, particularmente o som fresco de Found seguido por Hosanna e Solution. Este álbum me dá vontade de sair e mudar o mundo. Pequenas coisas com muito amor. Buscando ter a compaixão de Cristo. Permitir que meu coração parta por causa do que parte o coração de Deus... compartilhar o evangelho com minha vida e minhas ações... não apenas com o que eu digo. Ser as mãos e os pés de Cristo neste mundo... impactar as pessoas de forma positiva... e toda glória indo para Deus. Deus está tramando algo na vida dos jovens. Ele quer nos usar de maneira poderosa... pondo em ação a idéia revolucionária de O amar TRULY... e amar as pessoas. Este álbum tem realmente cristalizado muito do que tenho lido e ouvido ultimamente (Irresistible Revolution, etc...) É definitivamente um sabor um pouco diferente do que seus álbuns anteriores... mas se você gosta de justiça social e vive uma vida de impacto em nome de Cristo.... confira este álbum. É</w:t>
      </w:r>
    </w:p>
    <w:p>
      <w:r>
        <w:rPr>
          <w:b/>
          <w:color w:val="FF0000"/>
        </w:rPr>
        <w:t xml:space="preserve">id 203</w:t>
      </w:r>
    </w:p>
    <w:p>
      <w:r>
        <w:rPr>
          <w:b w:val="0"/>
        </w:rPr>
        <w:t xml:space="preserve">No meio da noite Letra Martha Wainwright No meio da noite Vem uma batida à minha porta Há uma limusine lá fora E eu sei para quem é e ouvi-a ser lida E ouvi-a ser lida E ouvi-a ser dita Oh, que o conforto em sua cabeça E eu me pergunto se isso não cria Um sentimento de vergonha No meio da noite Vem uma batida na minha porta Há uma limusine lá fora E eu sei para quem é E você está apoiado no seu volante no seu carro Enquanto você caminha para o topo da colina E você espera que a vontade em sua mente Não pule da borda para a subida Com um sentimento de vergonha Foi o tempo antes do último E você não desistiu E eu te joguei no chão E você não se levantou E eu não sei E eu não sei por que Mas as lágrimas em seus olhos Me fez querer chorar Mas com um sentimento de vergonha Foi o tempo antes do último Não fizemos as pazes E eu te joguei no chão E você não se levantou E eu não sei por que E eu não sei Por que algo em seus olhos Me fez querer chorar Com um sentimento de vergonha Você me conhece profundamente Eu enterro seu coração de joelhos o tempo todo No meio da noite Vem uma batida na minha porta Há uma limusine lá fora E eu sei para quem é</w:t>
      </w:r>
    </w:p>
    <w:p>
      <w:r>
        <w:rPr>
          <w:b/>
          <w:color w:val="FF0000"/>
        </w:rPr>
        <w:t xml:space="preserve">id 204</w:t>
      </w:r>
    </w:p>
    <w:p>
      <w:r>
        <w:rPr>
          <w:b w:val="0"/>
        </w:rPr>
        <w:t xml:space="preserve">Skribit: Sugerir tópicos para eu fazer um blog sobre os visitantes com olhos de águia neste blog pode ter notado que adicionei um widget da Skribit na barra lateral. O que é isso? :p A idéia do Skribit é permitir que visitantes freqüentes de um blog possam dar algum feedback en-masse sobre o que gostariam de ver o autor do blog escrever sobre ele. Paul Stamatiou, um dos fundadores do Skribit, expande-se em um post de blog intitulado O que é o Skribit? Skribit oferece aos blogueiros e leitores uma forma única de interação. Os blogueiros colocam nosso módulo widget em seu blog e os leitores podem sugerir (anonimamente ou através de uma conta) tópicos de artigos através dele. Os leitores também podem votar nestes tópicos. Entretanto, o widget não mostra apenas as 5 principais sugestões de posts. Há um algoritmo por trás dele que exibe sugestões que estão saltando' com base na rectidão, número de votos e alguns outros fatores. Como leitor regular do blog de Paul, fico encantado de ver, por exemplo, que outros leitores querem que ele discuta quando é provável que ele atualize seu tema 'lightning fast' do WordPress, intitulado 281 . Há algo sobre o qual você gostaria que eu fizesse um blog, pesquisasse ou desse minhas opiniões? O Skribit está atualmente em fase beta fechada, o que significa que você tem que solicitar para fazer parte dele. Esperamos que esteja em versão beta pública em breve. É uma ótima idéia que funciona bem no site do Paul - confira!</w:t>
      </w:r>
    </w:p>
    <w:p>
      <w:r>
        <w:rPr>
          <w:b/>
          <w:color w:val="FF0000"/>
        </w:rPr>
        <w:t xml:space="preserve">id 205</w:t>
      </w:r>
    </w:p>
    <w:p>
      <w:r>
        <w:rPr>
          <w:b w:val="0"/>
        </w:rPr>
        <w:t xml:space="preserve">Pós navegação Como aproveitar ao máximo Chinatown, acho que já disse isto antes, mas uma das coisas mais excitantes sobre ir à escola no centro da cidade é toda a exploração que você pode fazer. Para alguém que cresceu na pequena cidade de Edmonton, Toronto é toda uma "selva não de concreto". Há algum tempo, eu fiz um pequeno post sobre O Anexo . Hoje, vou falar sobre a área ao redor de Spadina e Dundas -- Chinatown. Eu adoro ir a Chinatown. Desde o primeiro ano, eu planejava os sábados onde eu iria lá e compraria mercearias a meu gosto (sim, eu gosto de fazer compras). Quase tudo lá é perfeito para o orçamento estudantil. Era também um lugar onde eu podia conseguir comida confortável, já que estou tão longe de casa e da cozinha da mãe.  Ah, e um lugar fantástico para almoçar. Então, o que há de tão fantástico em Chinatown? Bem, há duas coisas, na verdade: 1. A comida Se você está procurando um bom bife e batatas, desculpe desapontar. Se você está procurando por pães e tortas doces, sopas ferventes, entremesas perfumadas e apenas por toda a comida asiática gostosa, Chinatown é o lugar certo para ir. Meus lugares favoritos são: Ajisen - Ramen, para quando você não tem tempo de ir a Kinton em Baldwin. 1Hora - Macarrão, frango e bebidas clássicas da nova era asiática. Eu adoro especialmente o macarrão Xiao Guo e o Winter Melon Tea. Oh. E as asas de frango mais suculentas TUDO. Mas a melhor parte tem que ser o fato de você se sentar em sacos de feijão. Você leu isso direito. Sacos de feijão. Lenda Asiática -- Este lugar tem um dos melhores pratos da culinária do norte da cidade. Os preços podem ser um pouco mais altos do que os outros três que recomendei, mas quando você vai com um grupo de pessoas e pede pratos para compartilhar, vale totalmente a pena. Eu acabo comendo a comida antes de poder tirar uma foto, então aqui está um presente retratando minha reação a essa comida. 2. As Compras em Chinatown, você pode encontrar muitas lojas pequenas e lojas que vendem quinquilharias. Precisa de pantufas? Cestas pequenas? Costeletas e colheres com aparência engraçada? Quase tudo é menos de US$ 10. Quando me mudei para cá pela primeira vez, eu precisava de alguns pauzinhos e colheres. Comprei 2 pares de pauzinhos e 3 colheres de cerâmica por cerca de $4. Depois de descobrir como funciona o res, procurei por chinelos de casa. Foi fantástico. Mas de longe a compra mais emocionante que você fará em Chinatown são as compras de mercearia. As opções de mercearia ao redor do campus são esparsas. O que você gasta pode somar rapidamente, então antes que você perceba, você está gastando $50 no metrô (era o mais próximo da Woodsworth Res) em mercearias que mal duram uma semana. Em Chinatown, você ganha muito mais variedade, e um bang maior por seu dinheiro. Você pode facilmente pelo menos 1,5 a 2 vezes mais mercearias com a mesma quantia de dinheiro. Palavra de advertência: fazer compras em Chinatown é algo que pode levar algum tempo para se acostumar. Mesmo que não se torne seu lugar favorito de mercearia, ir lá e ver como é é uma daquelas experiências imperdíveis de Toronto. Às vezes você verá pessoas vendendo seus vegetais cultivados em casa nas laterais das ruas. Se você quiser ver mais do que apenas comida e... mais comida, diz-se na rua que há um mercado noturno acontecendo todas as sextas e sábados de agora até 7 de setembro. Funciona das 17h às 22h nesses dias. Está em seu segundo ano, mas um passarinho me diz que eles terão vendedores de alimentos este ano.</w:t>
      </w:r>
    </w:p>
    <w:p>
      <w:r>
        <w:rPr>
          <w:b/>
          <w:color w:val="FF0000"/>
        </w:rPr>
        <w:t xml:space="preserve">id 206</w:t>
      </w:r>
    </w:p>
    <w:p>
      <w:r>
        <w:rPr>
          <w:b w:val="0"/>
        </w:rPr>
        <w:t xml:space="preserve">Tomar o mijo Tomar o mijo é um termo britânico que significa tomar liberdades às custas dos outros, ou ser irracional. É freqüentemente usado para significar (ou confundido com) tirar o mijo, que é uma expressão que significa zombar, provocar, ridicularizar ou zombar. [Também não deve ser confundido com "mijar", que se refere ao ato de urinar. Tomar o Mickey (Mickey Bliss, Cockney rimando gíria) ou tomar o Michael é outro termo para fazer troça de alguém. Estes termos são mais utilizados no Reino Unido, Irlanda, África do Sul, Nova Zelândia e Austrália. Conteúdo O termo às vezes se refere a uma forma de zombaria na qual o zombador exagera nas características da outra pessoa; fingindo assumir suas atitudes, etc., a fim de fazê-la parecer engraçada. Ou pode ser usado para se referir a um estratagema em que uma pessoa é levada a acreditar que algo é verdadeiro que não é (geralmente uma história bastante inacreditável) com o propósito de ridicularizar o sujeito. A frase é de uso comum em toda a sociedade britânica, empregada por escritores de manchetes em jornais de grande circulação [ 2 ] e tablóides [ 3 ], bem como coloquialmente. Ela também é usada em países de língua inglesa, como a Austrália. [ 4 ] [ 5 ] No uso coloquial, "take the piss" também é usado para se referir a alguém ou algo que faz uma reclamação que não está de acordo com um acordo reconhecido, por exemplo, uma fatura que é o dobro do preço cotado sem explicação para a taxa adicional poderia ser dito para "take the piss", ou do mesmo modo, se algo consistentemente falhar um prazo. O termo também pode significar tirar vantagem injusta. Por exemplo, se alguém tem um buffet de comida e um convidado claramente leva mais do que sua parte esperada. Também pode se relacionar a um abuso de confiança, tal como "Você pode usar meu 'telefone, mas não mijar! "Take the piss" pode ser uma referência a uma expressão idiomática relacionada (e datada), piss-proud , que é um trocadilho vulgar que se refere às ereções matinais que acontecem quando um homem acorda no final de um ciclo de sonhos (cada um com cerca de 90 minutos de duração durante toda a noite) ou pode ser causado por uma pressão total da bexiga sobre os nervos que ajudam a efetuar a ereção. Isto poderia ser considerado uma ereção "falsa", pois sua origem é fisiológica e não sexual, portanto, em um sentido metafórico, alguém que é "piss-proud" sofreria de falso orgulho, e tirar o mijo deles refere-se a deflagrar este falso orgulho, através de depreciações ou zombarias. [ 6 ] [ 7 ] À medida que o conhecimento da origem metafórica da expressão se perdeu nos usuários, "tirar o mijo de" passou a ser sinônimo de menosprezo ou zombaria, com menos consideração ao orgulho do sujeito. "Take the mickey" pode ser uma forma abreviada da gíria rimada Cockney "take the Mickey Bliss", [ 8 ] um eufemismo para "take the piss". Também tem sido sugerido que "mickey" é uma contração de "mickey", [ 6 ] em cujo caso "take the micturition" seria um eufemismo sinônimo de "take the piss". A frase tem sido observada desde a década de 1930. Uma teoria é que durante a era dos canais na Grã-Bretanha, a urina seria levada para os canais dos moinhos de lã no norte da Inglaterra (particularmente para Yorkshire), pois a urina era usada no processo de fixação do corante à lã. Este era particularmente o caso dos tingimentos azuis com anil ou mais tradicionalmente com lã, antes de serem inventados ou disponibilizados comercialmente os corantes sintéticos. [Estar no negócio de transporte de urina era muito menos lucrativo do que transportar vinho, então quando os barqueiros eram questionados sobre o que estavam transportando, eles mentiam e diziam "Estou levando vinho" e a resposta seria "Não, você está levando o mijo" para expressar descrença. [ 10 ]</w:t>
      </w:r>
    </w:p>
    <w:p>
      <w:r>
        <w:rPr>
          <w:b/>
          <w:color w:val="FF0000"/>
        </w:rPr>
        <w:t xml:space="preserve">id 207</w:t>
      </w:r>
    </w:p>
    <w:p>
      <w:r>
        <w:rPr>
          <w:b w:val="0"/>
        </w:rPr>
        <w:t xml:space="preserve">O carro mais importante deste ano É simples. O novo BMW Série 3 é o carro mais importante a ser lançado este ano - e os detalhes serão divulgados amanhã. De 318d a 335is, basta pensar em quantos BMW 3s você vê monopolizando a pista externa da auto-estrada, sentado a uma distância perfeita de quatro polegadas de seu pára-choque traseiro. Quer você seja um representante de vendas ou uma família que vai de férias, a série 3 levará tudo o que você se preocupar em jogá-la a passos largos. É um cruzador brilhante, tem uma grande bota e assentará quatro em conforto e cinco facilmente para uma curta viagem. Ele também tem um chassi capaz e é mais do que ágil o suficiente para enfiar uma fita de B-road britânica. Depois, há aquele distintivo importantíssimo. Para alguns, vale apenas o preço pedido. Então, como a BMW vai melhorar na atual Série 3, se já é tão boa? Bem, espera-se muito novo kit de alta tecnologia na última encarnação do pequeno saloon da empresa Bavarina. Há rumores de que características mais caras da linha 5 e 7 filtrarão seu caminho para a próxima série 3, portanto não descartam eletrônicos como o cruise control adaptativo e um display de cabeça para cima. Pensa-se que o equipamento de segurança também será atualizado para as próximas 3 com um sistema de aviso de saída de pista (que pode impedir que o homem da Série 3 se desloque na linha branca em uma pista filtrante) e um capô pop-up para ajudar a censurar o impacto de qualquer peão insuspeito que se importe de atrapalhar. Com a economia e as emissões de batata quente automotiva no momento, calculamos que a BMW estará indo para a cidade com sua EfficientDynamics numa tentativa de buscar até a última gota de hidrocarbonetos de seu tanque. Uma gama de motores composta de unidades totalmente turboalimentados? Esse é o consenso geral para a nova série 3. E também se espera que a BMW acrescente alguns três pontos à linha da Série 3. Bem, eles dizem que três é um número mágico, não é mesmo? Com o recente anúncio do Active Hybrid 5 (híbrido gasolina/elétrico da BMW baseado na série 5) também não apostam contra a existência de uma versão híbrida da nova série 3. Será difícil para a BMW melhorar o carro atual, mas você seria um tolo se apostasse contra eles fazendo isso - a versão de saída, sem surpresa, marcou um máximo de cinco estrelas nos testes de colisão Euro NCAP, então espere que o modelo que entra também seja seguro. Os preços ainda não foram anunciados, mas espera-se que os números cheguem amanhã. O salão 3 Series chegará às costas do Reino Unido no início do próximo ano, enquanto uma versão Touring está programada para um lançamento em meados de 2012. Artigos relacionados Precisa de conselhos para comprar um carro? Nossa Política de Comentários Encorajamos uma discussão animada na AOL. Por favor, esteja ciente quando deixar um comentário, seu nome de usuário, nome de tela e foto podem ser exibidos com seu comentário, visível a todos na Internet. Se você acha que um comentário é inapropriado, você pode clicar para relatá-lo aos nossos monitores para revisão. Adicione um Comentário 7 Comentários Em primeiro lugar, eu não podia acreditar que o volume de tráfego DIDN'TODO me abrandava enquanto eu saía da rampa de saída! Tive que me espremer em um espaço entre dois carros quase não suficientemente grande para poder entrar na minha auto-estrada! Mas o motorista do carro atrás de mim percebeu seu erro e me pediu desculpas com um longo toque de buzina. Inacreditavelmente, eu tive que fazer o mesmo novamente antes de poder chegar à pista da BMW. De qualquer forma, uma vez que eu estava na pista BMW e posando a 110 km/h apreciando a adulação que os motoristas de carros inferiores estavam me dando, notei um carro inferior à minha frente que não estava apenas na pista BMW da minha auto-estrada, mas que estava dirigindo a uma ridícula 70 km/h! Naturalmente, eu me aproximei mais ou menos de seu pára-choque traseiro e pisquei meus faróis para lembrá-lo que ele não deveria estar na faixa BMW da minha auto-estrada e para sair do meu caminho. Claro que, uma vez que ele percebeu que era um BMW atrás dele, ele fez exatamente isso, mas eu mal pude acreditar quando ele puxou diretamente para fora atrás de mim! Ele também tentou me acompanhar e quando percebeu que eu o ultrapassaria, colocou algumas luzes azuis em sua grelha dianteira e me incitou a ir para a faixa de emergência para que ele pudesse me parabenizar pelo meu excelente carro. Escusado será dizer que eu estava ansioso para obrigar</w:t>
      </w:r>
    </w:p>
    <w:p>
      <w:r>
        <w:rPr>
          <w:b/>
          <w:color w:val="FF0000"/>
        </w:rPr>
        <w:t xml:space="preserve">id 208</w:t>
      </w:r>
    </w:p>
    <w:p>
      <w:r>
        <w:rPr>
          <w:b w:val="0"/>
        </w:rPr>
        <w:t xml:space="preserve">treinar um gatinho: Pergunta do curiosozoey01 : Como treinar meu gato para não subir na porta da tela? Encontramos um jovem gatinho fora de nossa casa e o deixamos entrar e sair de casa. Recentemente fechamos as portas e o gatinho aprendeu a subir pela porta da cortina para chamar nossa atenção e deixá-lo entrar. Como faço para não trepar/destruir nossa porta de cortina? para esclarecimento... o gato sobe pela porta externa ficou com a impressão de que alguns de vocês não perceberam que você pode comprar um daqueles escudos plásticos que você coloca a meio caminho da porta, ou minha mãe tem 3 gatos e só usa uma garrafa de spray com água dentro para fazê-los parar de fazer as coisas, não os machuca, mas eles não gostam quando seu gato pula na tela, pega uma xícara de água morna e a joga na tela.... Pode parecer cruel, mas não machuca o animal, só o molha. Visto que os gatos odeiam ficar molhados, ele vai deixar de fazer isso em breve borrifando com água toda vez que você o pegar subindo na tela. você tem que fazer isso enquanto o gatinho está realmente fazendo o que você não quer que ele faça, caso contrário ele não vai funcionar. Mas não deixe o gatinho entrar quando ele subir na tela, ele vai pensar que funciona! você também pode tentar borrifar a tela com um produto comercial como "não!" ou "shoo!" que tem um cheiro que os gatos não gostam...mas não funciona para todos os gatos.</w:t>
      </w:r>
    </w:p>
    <w:p>
      <w:r>
        <w:rPr>
          <w:b/>
          <w:color w:val="FF0000"/>
        </w:rPr>
        <w:t xml:space="preserve">id 209</w:t>
      </w:r>
    </w:p>
    <w:p>
      <w:r>
        <w:rPr>
          <w:b w:val="0"/>
        </w:rPr>
        <w:t xml:space="preserve">**superb 2... adoram a sensação desta casa e recomendamos a visualização o mais rápido possível para evitar desapontamentos. o que vai... fora do pouso, jardim com portão de entrada, traseira gramada de bom tamanho com assentos e área de lazer para crianças. porta de entrada upvc com vidro duplo ... **superb 2... adoram a sensação desta casa e recomendamos ver o mais rápido possível para evitar desapontamentos. o que vai... fora do pouso, jardim com portão de entrada, porta traseira com bom tamanho, com bancos e área de lazer para crianças. porta de entrada upvc com vidro duplo... este desenvolvimento livre... e popular e oferece uma excelente oportunidade para adquirir uma residência madura no que é... ao lado. internamente há um salão/ sala de estar de bom tamanho com portas para o pátio nas traseiras e o montado... se você precisar de espaço flexível, este bom tamanho de casa estendida é o que... jardim traseiro e drive próprio para a frente. a uma curta distância a pé da estação de Queensbury e escolas locais em Kenton. varanda de entrada com porta frontal dupla envidraçada,... se você precisar de espaço flexível, este bom tamanho de casa estendida é o que... jardim traseiro e drive próprio para a frente. a pouca distância a pé da estação de queensbury e das escolas locais em kenton. varanda de entrada com porta frontal de vidro duplo ,... grau ii... desenvolvimento e localizada no andar térreo vem esta imaculada propriedade, que está situada dentro do que foi... devido à sua localização - esta propriedade já é algo especial. interior compreende brevemente uma boa sala de estar ... grau ii... desenvolvimento e localizado no térreo vem esta imaculada propriedade, que se encontra dentro do que foi... devido a sua localização - esta propriedade já é algo especial. interior compreende brevemente uma sala de bom tamanho ... tamanho soberbo , ótima localização, o que você está esperando!!! disponível imediatamente... uma suíte de banheiro branca e cabine de chuveiro separada, um quarto duplo, cozinha moderna equipada com geladeira/congelador integrado, máquina de lavar roupa e forno e...</w:t>
      </w:r>
    </w:p>
    <w:p>
      <w:r>
        <w:rPr>
          <w:b/>
          <w:color w:val="FF0000"/>
        </w:rPr>
        <w:t xml:space="preserve">id 210</w:t>
      </w:r>
    </w:p>
    <w:p>
      <w:r>
        <w:rPr>
          <w:b w:val="0"/>
        </w:rPr>
        <w:t xml:space="preserve">Conjuntos de 10 cartões e envelopes, apresentando a arte da sobrevivente do câncer Alysa Cummings e beneficiando o Centro de Câncer Abramson da Penn, estão agora à venda para uma doação sugerida de US$ 100 ou mais (Seu presente é dedutível nos impostos, menos US$ 10/valor de mercado do conjunto). Favor entrar em contato com Michal Greenberg em michalg@upenn.edu ou 215-573-2608 para fazer seu pedido. Dar Como todo paciente, toda doação que recebemos é especial e importante. Cada doação fornece ao Centro de Câncer de Abramson da Penn - uma das principais instituições de câncer do país - os recursos necessários para fornecer pesquisa de ponta e o melhor no tratamento do câncer aos pacientes e suas famílias da região da Grande Filadélfia e além. Tratamos da medicina não apenas a nível celular, mas também a nível pessoal. Este é um momento extremamente importante para a pesquisa do câncer, com nossos mais de 500 médicos e cientistas trabalhando todos os dias para criar avanços inovadores na pesquisa do câncer em genética, vacinas contra o câncer, novas técnicas cirúrgicas e de imagem, e terapêuticas direcionadas. Este site pode orientá-lo a fazer um presente. Individualmente, cada pessoa pode fazer a diferença; coletivamente, os muitos amigos do Abramson Cancer Center ajudam a moldar o futuro da pesquisa e do tratamento do paciente com câncer.</w:t>
      </w:r>
    </w:p>
    <w:p>
      <w:r>
        <w:rPr>
          <w:b/>
          <w:color w:val="FF0000"/>
        </w:rPr>
        <w:t xml:space="preserve">id 211</w:t>
      </w:r>
    </w:p>
    <w:p>
      <w:r>
        <w:rPr>
          <w:b w:val="0"/>
        </w:rPr>
        <w:t xml:space="preserve">SEGURE ZONE LOGIN FREE COACHING SESSION Se você estiver pronto para um teste gratuito de uma sessão de treinamento de um para um, digite seu nome e endereço de e-mail abaixo. ACESSO IMEDIATO AO PLANERADOR DE COACHING O planejador foi projetado para apoiá-lo na preparação e aproveitamento de sua sessão de cortesia e nos permitirá ser mais eficazes durante sua primeira sessão. Uma vez que eu tenha revisado o planejador e determinado que você se qualifica para a sessão de cortesia que irá receber: UM CONVITE COMPLEMENTAR DE 1 SESSÃO DE COACHING Nome * Sobrenome * Endereço de e-mail * MEU COACH APPROACH Como seu Coach de Vida eu crio avanços para você ir além da insanidade - fazendo as mesmas coisas repetidas vezes enquanto espera resultados diferentes.  Você pode estar preso a atividades compulsivas e outros comportamentos autodestrutivos, buscando respostas, procurando estar livre da dor de sua própria natureza viciante. Desenvolvi um programa de coaching passo a passo, que funde Life Coaching e Ecopsicologia (quem somos, como crescemos, por que sofremos, como curamos - são inseparáveis de nossas relações com o mundo natural). Integrar o contato direto com a natureza no coaching é a base da minha prática. Em meu programa de Coaching de Vida as portas simbolizam uma mudança positiva e a saída de sua zona de conforto para a ação. A natureza é seu parceiro, metáfora e meio experiencial para transformação. Eu sou seu guia e Coach de Vida pessoal. Como eu entrego o programa é uma mistura eclética, que eu adapto às suas necessidades individuais, tendo sua segurança e conforto como prioridade máxima. Ofereço sessões regulares de treinamento presencial fora das áreas naturais, enquanto caminhamos juntos em uma trilha natural. Os clientes têm a opção de se reunir pessoalmente ou receber coaching pelo telefone no conforto de sua casa ou escritório. Alternativamente, presto serviços de Coaching Life Coaching a clientes internacionais através de coaching por telefone. O QUE É Coaching de Vida Coaching de Vida é uma poderosa aliança projetada para encaminhar e aprimorar o processo de vida de sua eficácia e realização. O Life Coaching é um campo emergente que oferece uma abordagem refrescante ao bem-estar e é singularmente distinguível do aconselhamento, terapia e consultoria. Em cada sessão, você escolhe o foco da conversa, enquanto eu escuto e contribuo com observações, feedback e perguntas poderosas. O Life Coaching acelera seu progresso ao proporcionar maior foco e consciência de escolha. O Life Coaching concentra-se em onde você está agora e o que você está disposto a fazer para chegar onde você quer estar. Nas sessões de coaching, somos colaboradores co-ativos. Eu o oriento através de ferramentas de coaching e sugiro exercícios como takeaways para que você se engaje de forma independente entre as sessões.</w:t>
      </w:r>
    </w:p>
    <w:p>
      <w:r>
        <w:rPr>
          <w:b/>
          <w:color w:val="FF0000"/>
        </w:rPr>
        <w:t xml:space="preserve">id 212</w:t>
      </w:r>
    </w:p>
    <w:p>
      <w:r>
        <w:rPr>
          <w:b w:val="0"/>
        </w:rPr>
        <w:t xml:space="preserve">Se esta for sua primeira visita, não deixe de conferir as perguntas freqüentes clicando no link acima. Talvez você tenha que se registrar antes de publicar: clique no link de registro acima para prosseguir. Para começar a visualizar mensagens, selecione o fórum que você deseja visitar a partir da seleção abaixo. Um violoncelista de renome mundial diz que a Delta Air Lines o fez sentir-se como um "mestre do crime" depois que a companhia aérea o baniu de seu freqüente programa de voar por coletar milhas sempre que ele pagava por um assento extra por seu instrumento. Imagem: Cortesia: Lynn Harrell A violoncelista Lynn Harrell se viu na lista de malandros da Delta. Lynn Harrell viaja por todo o mundo para se apresentar e sempre compra um segundo bilhete de tarifa completa para seu violoncelo, que é muito delicado e valioso para voar como bagagem despachada. Um agente de viagens montou uma conta separada Delta SkyMiles para o instrumento há 15 anos sob o nome "Cello Harrell" e Harrell colecionou milhas voadoras freqüentes tanto para ele mesmo quanto para seu companheiro de corda sem problemas por mais de uma década. Eles continuaram me dando milhas, disse Harrell à NBC News. Isso terminou com uma carta concisa da companhia aérea em janeiro ? um incidente que Harrell compartilhou em seu blog na segunda-feira em um post intitulado, ?Não há milhas para você!? ? chegou ao nosso conhecimento que você continuou a ganhar milhas para seu violoncelo mesmo depois de ter sido avisado em 2001 que isso não era permitido, ? a carta, assinada pelo auditor da SkyMiles Jonsey Vee, diz. Ela continua dizendo que a Delta fechou a conta do violoncelo e terminou a participação da Harrell no programa. Todas as milhas acumuladas em ambas as contas -- várias centenas de milhares no total ? desapareceram, disse Harrell. Além disso, ele nunca poderia reabrir uma nova conta no SkyMiles. O aviso a que a carta se refere em 2001 é uma nota informando Harrell que o violoncelo não estava autorizado a acumular milhas, mas ele simplesmente esqueceu ou nunca viu quando sua secretária tratou da correspondência, disse Harrell. Ele foi surpreendido pela dureza da decisão de janeiro da Delta. Este foi um evento ultrajante e saiu absolutamente do nada", disse Harrell. "Eles poderiam simplesmente ter tirado as milhas do violoncelo e ter terminado com isso...". Em seu blog, Harrell escreveu que ?parecia que eles estavam tentando me fazer sentir como uma espécie de mestre do crime? Delta não respondeu a um pedido de comentários, mas as regras e condições do SkyMiles declaram que o crédito de milhas não será dado para ?bilhetes comprados para transportar o excesso de bagagem, como instrumentos musicais? A American Airlines tem uma política similar para seu programa AAdvantage de vôos frequentes: Somente pessoas individuais são elegíveis para filiação. Empresas, outras entidades, animais ou bagagem de assento bloqueada não podem se tornar membros da AAdvantage ou acumular milhas. Mas Harrell disse que as companhias aéreas incluindo United, Alaska e Lufthansa ainda o deixam acumular milhas quando ele compra um segundo assento para seu violoncelo. Limitar a quantidade de milhas que os passageiros podem acumular se traduz em lucros para as companhias aéreas, acrescentou ele. ?sinto muito e perplexo que companhias aéreas como a Delta estejam dispostas a recusar a oportunidade de manter clientes de longa data e renda (minha carreira está em pleno andamento há mais de 40 anos!) por nada mais do que a capacidade de ganhar um dinheiro rápido e único agora vendendo minhas milhas,? escreveu Harrell em seu blog. Ele é grato por não ter usado seu Delta SkyMiles para reservar viagens pessoais, pois teria tido que fazer a reserva de férias e upgrades após o cancelamento de sua conta. No último episódio de , disse Brian: Mas Harrell disse que as companhias aéreas incluindo United, Alaska e Lufthansa ainda o deixam acumular milhas quando ele compra um segundo assento para seu violoncelo. Limitar a quantidade de milhas que os passageiros podem acumular se traduz em lucros para as companhias aéreas, acrescentou ele. Limitar a quantidade de milhas que os passageiros podem acumular se traduz em passageiros que limitam suas viagens naquela companhia aérea, o que custa mais do que dar milhas por bilhetes comprados. Estou tendo problemas para entender qual é o problema da companhia aérea aqui. Ele está pagando pelo assento, por que ele não pode ter as milhas? Se ele quisesse consolidar as milhas em uma conta, eu poderia entender o atrito, mas se elas forem mantidas e administradas separadamente, para passagens compradas e vôos voados, qual é o problema? -- O bom dos padrões é que há o suficiente para que cada um tenha o seu</w:t>
      </w:r>
    </w:p>
    <w:p>
      <w:r>
        <w:rPr>
          <w:b/>
          <w:color w:val="FF0000"/>
        </w:rPr>
        <w:t xml:space="preserve">id 213</w:t>
      </w:r>
    </w:p>
    <w:p>
      <w:r>
        <w:rPr>
          <w:b w:val="0"/>
        </w:rPr>
        <w:t xml:space="preserve">50 Pronúncias Incorretas Que Você Deve Evitar Fred Astaire riu nos anos 30 com sua canção "Let's Call the Whole Thing Off", na qual os amantes não conseguem concordar com a pronúncia de palavras como , nem com , nem com tomate . Em um nível pessoal, eu me encolho quando ouço alguém soar o "t" com freqüência ou pronunciar pecan com um "a" curto, mas tenho que reconhecer que estas duas pronúncias são pronúncias alternativas amplamente aceitas que podem ser justificadas pela ortografia. As pronúncias alternativas, no entanto, são uma questão diferente das pronúncias equivocadas. Estas últimas, por mais comuns que sejam, são incorretas, seja por causa da ortografia que indica outra pronúncia, seja por causa do que é amplamente aceito como sendo o uso convencional. Palavra de prudência: Estou escrevendo a partir de uma perspectiva americana. Aqui estão 50 palavras frequentemente pronunciadas erroneamente. A lista não é, de forma alguma, exaustiva, mas proporciona um bom começo. 1. aegis -- O ae nesta palavra é pronunciado /ee/. Diga EE-JIS/, não /ay-jis/. Na mitologia, a "aegis" está associada especialmente com a deusa Atene. É o seu escudo com a cabeça do Gorgon sobre ela. 2. de qualquer forma -- O problema com esta palavra não é tanto a pronúncia, mas a adição de um som desnecessário. Não acrescente um s para torná-la "de qualquer maneira". A palavra é SEMPRE. 3. arquipélago -- Como a palavra é do grego, o ch é pronunciado com um /k/ som. Diga /AR-KI-PEL-A-GO/, não /arch-i-pel-a-go/. 4. ártico -- Note o C após o R. Say /ARK-TIK/, e não /ar-tik/. 5. acessório -- o primeiro C tem um som "duro". Diga /AK-SESS-OR-Y/, não /ass-ess-or-y/. 6. perguntar -- o S vem antes do K. Say /ASK/, não /aks/. 7. asterisco -- Note o segundo S. Say /AS-TER-ISK/, não /as-ter-ik/. 8. atleta -- A palavra tem duas sílabas, não três. Diga /ATH-LETE/, e não /ath-uh-lete/. 9. arame farpado - Observe o AR na primeira sílaba. Diga /BARBD/, e não /bob/. 10. cache -- A palavra é de origem francesa, mas não termina com uma sílaba acentuada. Um cache é um esconderijo ou algo que está sendo escondido: um cache de suprimentos; um cache de dinheiro; um cache de drogas. Digamos /KASH/, não /ka-shay/. 12. cavalaria -- Esta palavra se refere a tropas que lutam a cavalo. Diga /KAV-UL-RY/, não /kal-vuh-ry/. NOTA : Calvário refere-se ao lugar onde Jesus foi crucificado e é pronunciado /kal-vuh-ry/.) 13. caos -- A ortografia pode representar três sons diferentes em inglês: /tch/ como na igreja, /k/ como no Natal, e /sh/ como no chefe de cozinha. O primeiro som é ouvido em palavras de origem inglesa e é o mais comum. O segundo som de ch, /k/, é ouvido em palavras de origem grega. O terceiro e menos comum dos três sons de ch, /k/, é ouvido em palavras adotadas do francês moderno. Caos é uma palavra grega. Diga /KAY-OS/, não /tchay-os/. 15. das -- A das é uma plataforma elevada. A falha de pronúncia é para reverter os sons da vogal. A palavra é muitas vezes mal pronunciada e mal pronunciada. Diga /DAY-IS/ não /d?-is/. 16. dilate -- A palavra tem duas sílabas, não três. Diga /DI-LATE/, não /di-a-late/. 17. afogado -- Esta é a forma do particípio passado do verbo afogar. Note que não há D no afogamento . Não adicionar um quando usar a palavra em sua forma passada. Diga /DROWND/, não /drown-ded/. 18. et cetera -- Este termo latino é freqüentemente mal pronunciado e sua abreviação é freqüentemente mal soletrada. Digamos /ET CET-ER-A/, não /ex cet-er-a/. Para a abreviação, escreva ETC., e não ect.</w:t>
      </w:r>
    </w:p>
    <w:p>
      <w:r>
        <w:rPr>
          <w:b/>
          <w:color w:val="FF0000"/>
        </w:rPr>
        <w:t xml:space="preserve">id 214</w:t>
      </w:r>
    </w:p>
    <w:p>
      <w:r>
        <w:rPr>
          <w:b w:val="0"/>
        </w:rPr>
        <w:t xml:space="preserve">Quinta-feira, 4 de outubro de 2012 Região Ártica Rica em Recursos, Sem Estrutura MADRID (Eurasia Review) - O gelo ártico recuou mais na última década do que em qualquer outro ponto da história, com o derretimento do gelo no verão tornando mais áreas acessíveis do que nunca. As áreas recém-acessíveis do Ártico contêm enormes quantidades de petróleo e gás, bem como um enorme estoque de ouro, diamante, plutônio e outros minerais de terras raras de alta qualidade. Um estudo recente do CSIS descobriu que, embora alguns países árticos (como a Rússia) tenham afirmado apoiar a cooperação internacional no Ártico, eles reforçaram sua presença militar na região. Uma vez que a região carece de uma estrutura coerente para atender aos interesses e preocupações internacionais, ela continua sendo um ponto de fulgor potencial para todos os países limítrofes do Ártico ou com interesses lá. Fonte: Reestruturação da Estabilidade Ártica e Segurança Global - Análise (Confiabilidade: Médio) Comentários: Mesmo com grupos não árticos que vão da UE à China expressando interesse em explorar os recursos do Ártico, países árticos como os EUA devem agir rapidamente para proteger seus interesses em minerais estratégicos, petróleo, gás e até mesmo a pesca.</w:t>
      </w:r>
    </w:p>
    <w:p>
      <w:r>
        <w:rPr>
          <w:b/>
          <w:color w:val="FF0000"/>
        </w:rPr>
        <w:t xml:space="preserve">id 215</w:t>
      </w:r>
    </w:p>
    <w:p>
      <w:r>
        <w:rPr>
          <w:b w:val="0"/>
        </w:rPr>
        <w:t xml:space="preserve">Algum Tipo de Maravilha - por Anni Downs $42.00 Algum Tipo de Maravilha por Anni Downs para Hatched &amp; Patched Bem-vindo ao mundo caprichoso de Hatched e Patched designer Anni Downs - designer australiana. Se você gosta de aplicação, patchwork, punchneedle ou costura à mão, você encontrará o projeto perfeito nesta diversa gama de colchas, acessórios de costura, bolsas e sotaques domésticos. Cada um dos 16 desenhos leves reflete as coisas favoritas de Anni - relaxar em casa, fazer compras, viajar e, é claro, costurar. Sua paixão pela costura à mão desempenha um papel fantasioso em quase todos os projetos com seus desenhos peculiares de bordado. 16 desenhos diferentes incluem - uma grande colcha com 24 imagens de aplicação chamadas "Minhas Coisas Favoritas", uma simples colcha de margaridas, uma colcha de retalhos, uma bolsa costurada, uma bolsa costurada, um tablerunner, uma almofada, uma bolsa de costura com fecho de correr, uma agulha e uma almofada de alfinetes, uma bolsa térmica, um porta-documentos de viagem, uma bolsa de sapatos e recheio de sapatos, um cabide de porta-agulha e uma máscara para os olhos.</w:t>
      </w:r>
    </w:p>
    <w:p>
      <w:r>
        <w:rPr>
          <w:b/>
          <w:color w:val="FF0000"/>
        </w:rPr>
        <w:t xml:space="preserve">id 216</w:t>
      </w:r>
    </w:p>
    <w:p>
      <w:r>
        <w:rPr>
          <w:b w:val="0"/>
        </w:rPr>
        <w:t xml:space="preserve">Se Charlie Adam fosse uma barra de chocolate, ele se lamberia Charlie Adam é um rejeitado do Rangers que tem sido fundamental para o retorno de Blackpool à primeira divisão. Eles estão atualmente em 12º lugar no campeonato e se ganhassem o jogo de amanhã contra o Manchester United, subiriam para 7º lugar. Adam é o recordista do Blackpool assinando com 500k, mas a jogada quase não aconteceu. Apesar do Rangers concordar com um preço, Adam e seu agente adiaram a ida ao Blackpool para discutir um contrato. "Nunca conheci uma situação como esta. Tivemos um preço acordado, mas ele e seu agente não desceram para nos ver", disse Holloway uma semana depois que o Rangers confirmou que tinham aceitado uma oferta para o jogador. "Estou começando a achar isso um pouco rude, e talvez a escrita esteja na parede de que ele não quer vir, mas no momento em que está colada na minha garganta -- não gosto disso". Duas semanas depois, as discussões ainda não tinham sido abertas e Holloway insistiu que ele não iria implorar ao jogador para entrar, dada sua óbvia relutância em ir para Blackpool. "Ele provavelmente pensou que tinha feito o suficiente emprestado para voltar ao Rangers e ser visto na pré-temporada como uma opção séria", disse Holloway. "Você tem que considerar a decepção de ser rejeitado pelo seu clube quando você olha para a maneira como ele se comportou". Mas se ele vier trabalhar comigo, acho que ele vai gostar, mas até ele entrar no carro e fazer isso, estamos lutando um pouco. Eu não vou implorar a ninguém". Três semanas após ter acordado um preço, Holloway então estabeleceu um prazo para o jogador tomar uma decisão. "Eu lhe darei até segunda-feira de manhã, então teremos que rasgar a oferta que fizemos a ele", disse Holloway. "Ele realmente acredita em si mesmo e em sua capacidade". Se ele fosse uma barra de chocolate, ele estaria se lambendo". Um mês após o preço ter sido acordado, Adam finalmente concordou em se mudar para Blackpool. Depois de algumas atuações impressionantes, Middlesbrough fez uma proposta para o jogador 5 meses depois de assinar para os Seasiders. Blackpool rejeitou a oferta, mas Adam estava aberto à sugestão de sair no verão. "Foi difícil durante janeiro porque na época você não sabe o que vai acontecer", disse ele. "Quando uma equipe está indo bem, sempre há especulação sobre seus jogadores, mas o clube tomou sua decisão e foi só isso". Continuarei jogando e trabalhando duro e tentarei elevar o Blackpool o mais alto possível no final da temporada - então podemos nos preocupar com todo o resto". Ele continuou sendo um jogador importante para eles e, como capitão, os ajudou a chegar aos play-offs. Antes do jogo contra o Cardiff, Adam tinha os olhos postos em jogar nos estádios do United e do Liverpool na Premier League. "Espero ter retribuído parte da fé do treinador e jogar na melhor liga do mundo seria incrível", disse ele. "O Rangers me preparou para grandes jogos como este e me tornei um jogador mais consistente com a quantidade de jogos que já joguei". Ter essa oportunidade de ir a Old Trafford e Anfield seria fantástico". Escusado será dizer que Adam é o herói no Blackpool após suas impressionantes atuações na Premier League e ele tem incentivado repetidamente esta adoração. Mais recentemente, após marcar um pênalti de 86 minutos na derrota do Blackpool por 2x1 no fim de semana, Adam se voltou para a multidão, batendo seu punho contra o crachá em sua camisa e batendo seu punho no ar. Dois dias depois, ele entregou um pedido de transferência. Agora, não estou esperando que os jogadores mostrem a lealdade que os torcedores anseiam e muitas vezes exigem. Enquanto um time de futebol pode ser o mundo inteiro de um torcedor, é uma tolice esperar que os jogadores profissionais vejam o clube sob a mesma luz. Como torcedores do United, temos a sorte de ver tantos jogadores comprometidos com o clube, aparentemente os mais leais de toda a Europa. Mas também tivemos nossa própria experiência de deslealdade com Wayne Rooney, quando ele afirmou que o clube não correspondia à sua ambição e não tinha intenção de assinar uma prorrogação do contrato. Ele viu a luz (após críticas em massa na imprensa, uma multidão furiosa apareceu à sua porta e lhe foi oferecido mais dinheiro), mas a decepção que ele causou ainda é sentida por muitos. Se ele não tivesse repetidamente afirmado amar o clube e beijado o crachá, obviamente sentiríamos merda sobre o desejo de nosso melhor jogador</w:t>
      </w:r>
    </w:p>
    <w:p>
      <w:r>
        <w:rPr>
          <w:b/>
          <w:color w:val="FF0000"/>
        </w:rPr>
        <w:t xml:space="preserve">id 217</w:t>
      </w:r>
    </w:p>
    <w:p>
      <w:r>
        <w:rPr>
          <w:b w:val="0"/>
        </w:rPr>
        <w:t xml:space="preserve">Procure isto no próximo filme "Batman" Todos nós sabemos que os morcegos usam o som para navegar na escuridão total. Os sinais ultra-sônicos de sonar são emitidos e depois refletidos para trás de um objeto. Ele permite que os morcegos julguem as distâncias até dentro de um milímetro. Agora, os cientistas da Universidade de Tel Aviv pensam que podem aproveitar esta capacidade para criar uma melhor tecnologia de radar. No entanto, não é um trabalho fácil. Segundo o Dr. Yossi Yovel, sua pesquisa só é possível graças a sensores de super alta tecnologia. "Estamos monitorando os morcegos fora do campo onde eles estão voando em seu comportamento natural". É extremamente barulhento; não é um ambiente controlado. E para fazer isto estamos tentando desenvolver sensores altamente controlados que podemos colocar no morcego e monitorar, por exemplo, a entrada sensorial que entra". A próxima parte do estudo envolverá a construção de um habitat artificial onde os morcegos possam voar normalmente enquanto os cientistas podem monitorar mais facilmente seu comportamento.</w:t>
      </w:r>
    </w:p>
    <w:p>
      <w:r>
        <w:rPr>
          <w:b/>
          <w:color w:val="FF0000"/>
        </w:rPr>
        <w:t xml:space="preserve">id 218</w:t>
      </w:r>
    </w:p>
    <w:p>
      <w:r>
        <w:rPr>
          <w:b w:val="0"/>
        </w:rPr>
        <w:t xml:space="preserve">Notas e consultas: Por que a Grã-Bretanha nunca teve uma revolução? Outra rebelião fracassada ... a morte de Wat Tyler, líder da revolta dos camponeses de 1381. Foto: Hulton Getty Um colega dinamarquês me pergunta por que, dadas as desigualdades evidentes na Grã-Bretanha, nunca houve uma revolução? A menção da guerra civil foi claramente insatisfatória. Houve muitas revoluções na Grã-Bretanha (a revolta dos camponeses, a gloriosa revolução, a rebelião jacobita...). A razão pela qual seu colega nunca ouviu falar delas é que todas elas falharam. No único caso em que os rebeldes ganharam - a guerra civil - nós a experimentamos por uma geração, decidimos que tinha sido uma má idéia e reinstalamos o status quo, com pequenas emendas; e é provavelmente por isso que seu colega não aceitará isso como uma revolução adequada. A resposta mais longa pode se basear no fato de que, independentemente do seu aspecto, a Inglaterra (e mais tarde o Reino Unido) tem sido um lugar relativamente democrático em comparação com muitos de seus vizinhos, onde as pessoas sempre tiveram algum tipo de direitos. Você pode ver isso nos capítulos do Domesday Book que listam os direitos de posse de terras sujeitos a disputa no momento da pesquisa, quando os direitos estabelecidos nos reinos saxões e a Danelaw estavam se opondo aos normandos. Não importava se você era cunhado do rei e o maior latifundiário do reino: se os homens do motim wapentake não tivessem testemunhado sua apreensão do pedaço de arado ocupado por Egbert, o camponês, então, meu senhor, aquela terra não era sua, e ele tinha todo o direito de levá-lo à corte sobre ela. Então, assim como os reis normandos tinham finalmente derrubado as ordens inferiores, havia a Carta Magna. Havia sempre equidade suficiente para que a maioria das pessoas sentisse que valia a pena manter o status quo, pois a revolta poderia realmente piorar a situação. assim, os rebeldes nunca poderiam ter pessoas suficientes do seu lado para superar o estabelecimento. Rachelthedigger Como um australiano que vive em Londres, eu mesmo já me perguntei muitas vezes sobre isso. A Grã-Bretanha esteve de fato perto de uma revolução várias vezes, mas foi encabeçada em parte pelo transporte de dissidentes políticos-chave para as colônias australianas, e em parte pela repressão política, particularmente por parte de pessoas como o primeiro-ministro Lord Wellington. Estes dissidentes incluíam os mártires de Tolpuddle, os jovens irlandeses, os mártires escoceses, os amotinados, os amotinados navais Nore e Spithead, e outros. Muitos britânicos desesperados da classe trabalhadora foram enviados às colônias por roubo (o pão clicado), de modo que a população em geral foi mantida sob controle por medo do exílio de uma vida inteira e da perda de seus potenciais líderes políticos. Lisa Jenkins, Londres TW1. O clima. Um dia gelado, no outro sufocante - chuva, neve, sol - tudo pode acontecer. Não há nada que possamos fazer sobre isso, exceto sorrir e suportar, que é a filosofia nacional, também aplicada à política. Michael Short, St Leonards-on-Sea, E Sussex Quem é o maior detetive fictício? Holmes? Marlowe? Marple? Certamente o príncipe Shiel do MP Zaleski (1895). Ele nunca saiu de seu quarto - apenas sentado ali cercado de antiguidades orientais inestimáveis, fumando haxixe ("o bhang dos maometanos") e livre-associando-se através de suas lojas de conhecimento esotérico até que a solução lhe veio à cabeça. O primeiro detetive fictício deve ser Daniel no Apocrypha , solucionador do clássico mistério da sala fechada em Bel e o Dragão, e as declarações contraditórias em Susanna e os Anciãos. Gavin Ross, Harpenden, Herts Por que, embora os mercados franceses gemam com legumes fantásticos, eles raramente aparecem nos pratos dos restaurantes? Eu dirigi um restaurante na França durante 15 anos e tive dificuldades para conseguir que meus clientes comessem qualquer coisa além de batatas fritas, que raramente são cozidas em casa porque é muito barulho, e feijão verde, do qual eles comeriam uma colher. Eu tinha que praticamente alimentá-los à força com coisas como beterraba, lentilhas, aipo-rábano, etc. Eu mandava pequenas tigelas como provador antes da refeição, e assim os mais aventureiros experimentavam algumas. Provavelmente tem algo a ver com as refeições escolares, que, como na Inglaterra quando eu estava na escola, eram todas sobre cozinhar mal</w:t>
      </w:r>
    </w:p>
    <w:p>
      <w:r>
        <w:rPr>
          <w:b/>
          <w:color w:val="FF0000"/>
        </w:rPr>
        <w:t xml:space="preserve">id 219</w:t>
      </w:r>
    </w:p>
    <w:p>
      <w:r>
        <w:rPr>
          <w:b w:val="0"/>
        </w:rPr>
        <w:t xml:space="preserve">The Creature in the Case ( 2005 ) (O quarto livro da série do Velho Reino) Um romance de Garth Nix Publicado especialmente para o Dia Mundial do Livro em março de 2005. Faz seis meses desde os cataclismos de Abhorsen, seis meses que Nicholas Sayre passou se recuperando em Ancelstierre. Mas ele está desesperado para voltar ao Velho Reino, e finalmente tem uma chance. Tudo o que ele tem que fazer é passar um fim de semana em uma casa de campo como um favor para seu tio Edward, ministro-chefe de Ancelstierre. Isso parece fácil, até que ele descobre que a casa guarda muitos segredos, e o pior deles é uma relíquia do Velho Reino, muito longe do Muro para que qualquer centelha de sua vida mágica possa reacender-se. A menos que alguém encontre uma maneira de desencadear seu poder.</w:t>
      </w:r>
    </w:p>
    <w:p>
      <w:r>
        <w:rPr>
          <w:b/>
          <w:color w:val="FF0000"/>
        </w:rPr>
        <w:t xml:space="preserve">id 220</w:t>
      </w:r>
    </w:p>
    <w:p>
      <w:r>
        <w:rPr>
          <w:b w:val="0"/>
        </w:rPr>
        <w:t xml:space="preserve">Resolvida a questão Penteados sem aquecimento?? A ver com franja? Estou começando o internato daqui a um ou dois meses e temos que usar nossos cabelos para cima! temos permissão para ter nossas franjas para baixo e tudo mais, mas eu quero alguns penteados sem aquecimento que envolvam ter minhas franjas para cima. eles são como a franja da frente ou franja lateral curta. meu cabelo não é TÃO longo, como alguns centímetros abaixo dos meus ombros. quando fui à escola para minha entrevista notei muitas garotas com rabos-de-cavalo soltos, muitas delas estavam um pouco para o lado. mas todas as garotas tinham algo para apimentar um pouco o penteado para cima, como uma torção francesa etc. Eu sou muito bom em fazer penteados em mim mesmo, então é bom se eles forem duros. Eu tenho o cabelo loiro ondulado e encaracolado. se eu o esborratar, seu tipo de penteado é rápido, mas se eu o escovar e o deixar secar ao ar, seu tipo ondulado é apenas ondulado. obrigado! Melhor Resposta - Escolhido por Asker Primeiro vou lhe dar algumas idéias sobre o que fazer com sua franja e depois farei como colocar seu cabelo para cima... se você entender o que estou dizendo haha :) 1. Torça suas franjas de volta e fixe-as no lugar. 2. Dê um pequeno galo e faça um pequeno galo, deixe pouco cabelo nas laterais para emoldurar seu rosto. 3. Faça as tranças francesas para trás. 4. Fita de cabeça (: 5. Prendê-las ao lado. 6. Deixe-as para baixo (óbvio). Você também pode torcê-la de volta. É tudo tão bonito, e suas ondas naturais ficariam tão limpas com ele. Trança apenas as faixas ou trança uma faixa de cabeça :) Você tem cabelo suficiente, confie em mim. Eu tenho um pouco o mesmo comprimento que você e a mesma textura de cabelo, a julgar pela sua descrição. Eu tenho franja como Stevie Nicks. Ela já tinha o dela há mais de 5 décadas. Procure-a no Google, assim você pode ver. Eu NUNCA estilizo minhas franjas, eu só escovo e faço. O uso freqüente de rabos de pônei causa um desbaste nos lados. Kourtney Kardashians tem isso agora! Eu nunca faço um pônei no meu cabelo. Não seja como todas as meninas, seja você mesmo e encontre os penteados mais adequados para VOCÊ, seu rosto, sua textura de cabelo. Não seja um seguidor, esteja na moda. Você pode alisar suas franjas, usando escova profissional redonda ou colocá-las brevemente usando uma lata de suco de laranja ou modeladores de plástico LARGO (não velcro. Fonte(s): Eu conheço o cabelo. Tenho mais de 4 décadas de experiência em cabelos. Eu tenho cabelos sedosos, brilhantes, macios, macios e muito saudáveis até os joelhos. Previamente danificado por perming &amp; dyeing nos anos 80 e 90. Conheci pessoas na década de 30 cujos cabelos deixaram de crescer por terem passado a ferro na década de 70.</w:t>
      </w:r>
    </w:p>
    <w:p>
      <w:r>
        <w:rPr>
          <w:b/>
          <w:color w:val="FF0000"/>
        </w:rPr>
        <w:t xml:space="preserve">id 221</w:t>
      </w:r>
    </w:p>
    <w:p>
      <w:r>
        <w:rPr>
          <w:b w:val="0"/>
        </w:rPr>
        <w:t xml:space="preserve">Sexta-feira, 26 de outubro de 2012 A equipe paranormal de investigação Ghost Gathering, sediada no norte de Nova Jersey, colaborou com Milford, The Columns Museum da Pensilvânia, para organizar uma caça ao fantasma convidada em 27 de outubro de 2012. A caça ao fantasma está programada no museu do condado, The Columns, e espera-se que coisas assustadoras aconteçam. Dois dos artefatos famosos no museu são a Bandeira Sangrenta Lincoln e o laço usado durante o primeiro e único enforcamento público na cidade. Os membros do Ghost Gathering permitirão que os convidados façam a caça fantasma real usando equipamentos e procedimentos para obter provas de atividade paranormal. A primeira vez que o Encontro Fantasma visitou o museu, eles capturaram fenômenos tanto sonoros quanto visuais. A caça aos convidados começará no sábado às 19h e terminará no domingo à 1 da manhã. Apenas 15 convidados serão autorizados a participar. Se você estiver interessado em fazer parte da investigação do Encontro Fantasma, poderá contatar a diretora do The Ghost Gathering, Nancy Umstead, em info@theghostgathering.com. Os ingressos estão disponíveis por US$ 40 cada. Os participantes devem ter 18 anos de idade ou mais e assinar um documento chamado Hold Harmless Agreement and Evidence Agreement.</w:t>
      </w:r>
    </w:p>
    <w:p>
      <w:r>
        <w:rPr>
          <w:b/>
          <w:color w:val="FF0000"/>
        </w:rPr>
        <w:t xml:space="preserve">id 222</w:t>
      </w:r>
    </w:p>
    <w:p>
      <w:r>
        <w:rPr>
          <w:b w:val="0"/>
        </w:rPr>
        <w:t xml:space="preserve">INFO: MAPI é a única forma de modificar programmaticamente os perfis MAPI A única forma suportada de modificar programmaticamente os perfis MAPI é através do MAPI Ampliado. Os valores que são escritos no registro pelo MAPI não são documentados, e a manipulação direta destes valores através das interfaces de programação da aplicação de registro (APIs) não é suportada. As chaves e valores que compõem um perfil dependem dos vários provedores que compõem o perfil. Uma vez que os provedores não são obrigados a documentar as propriedades que eles ritem ou seu relacionamento uns com os outros, modificar estes valores diretamente pode ter efeitos adversos imprevisíveis.</w:t>
      </w:r>
    </w:p>
    <w:p>
      <w:r>
        <w:rPr>
          <w:b/>
          <w:color w:val="FF0000"/>
        </w:rPr>
        <w:t xml:space="preserve">id 223</w:t>
      </w:r>
    </w:p>
    <w:p>
      <w:r>
        <w:rPr>
          <w:b w:val="0"/>
        </w:rPr>
        <w:t xml:space="preserve">SarahC: Depende do estado e do distrito escolar quanto a quando as crianças voltam à escola. A maioria das escolas começa em meados de agosto, mas para algumas podem começar tão cedo quanto o início de agosto e tão tarde quanto o início de setembro. Postado há 2 anos Isto foi útil? 3 0 feyereisen17: De estado para estado, as crianças sempre voltam à escola no outono. A data exata, entretanto, difere de 15 de agosto até 25 de setembro. A única maneira de saber com certeza para a escola em questão, é entrar em contato com eles.</w:t>
      </w:r>
    </w:p>
    <w:p>
      <w:r>
        <w:rPr>
          <w:b/>
          <w:color w:val="FF0000"/>
        </w:rPr>
        <w:t xml:space="preserve">id 224</w:t>
      </w:r>
    </w:p>
    <w:p>
      <w:r>
        <w:rPr>
          <w:b w:val="0"/>
        </w:rPr>
        <w:t xml:space="preserve">É isso então, pergunte às crianças mimadas da nação. Quando os adultos retornam ao trabalho após o período festivo, as crianças de todo o país perguntaram hoje se um ano de bom comportamento valeu realmente a pena alguns dias brincando com brinquedos com os quais já estão entediados. Após um ano de dificuldades financeiras para muitas famílias, os orçamentos foram esticados para dar às crianças francamente ingratas uma série de novidades de plástico a preços exagerados que já foram descartadas para sempre. Tarquin Copson-James, de sete anos de idade, nos disse: "O Papai Noel me decepcionou, francamente".  Eu não compro todo este lixo da recessão". "Durante todo o ano meus pais me disseram que o Papai Noel estava me observando para ter certeza de que eu era bem comportado, e eu era". "No entanto, tudo o que recebi foi um PS3, uma moto-quatro, um gol de futebol, alguns transformadores, um aranha, um carro de controle remoto e cerca de uma dúzia de outras coisas que eu ainda nem sequer abri, mas serão lixo, eu só sei disso". "Tenho que lhe dizer, um ano passado lutando contra meu impulso natural de me comportar como uma merda psicopata fora de controle realmente não parece valer a pena". Control Parents groups defendeu a comercialização do feriado, alegando que a ameaça de Papai Noel vê-los é a única coisa que impede que suas crias transformem cada lar em uma reencenação moderna do Senhor das Moscas. A preocupada mãe Sharon Foster disse: "Nos últimos anos, minha técnica disciplinar padrão tem sido gritar 'Papai Noel está tomando notas que você conhece'" "Mas se as crianças não apreciam a tatuagem que eu compro para elas depois das ameaças, onde está minha vantagem?  Não, você não entende, meus filhos são maus, estou genuinamente assustado onde tudo isso vai acabar". Um dos pais nos disse: "No próximo ano vou contratar um hipnotizador para fazer meus filhos pensarem que tiveram todos esses grandes presentes, e que já estão entediados deles - será muito, muito mais barato".</w:t>
      </w:r>
    </w:p>
    <w:p>
      <w:r>
        <w:rPr>
          <w:b/>
          <w:color w:val="FF0000"/>
        </w:rPr>
        <w:t xml:space="preserve">id 225</w:t>
      </w:r>
    </w:p>
    <w:p>
      <w:r>
        <w:rPr>
          <w:b w:val="0"/>
        </w:rPr>
        <w:t xml:space="preserve">Isto tornará os grãos firmes e se livrará do excesso de umidade. ttp://shiokfood.com/notes/archives/0000... ml Arroz: Isto é óbvio, é claro. Você precisa começar com arroz branco cozido ou cozido a vapor. Ah, mas não se pode fazer arroz frito com arroz recém cozido. O melhor arroz a ser usado é o que sobrou de arroz que está deitado na geladeira há pelo menos um dia. Isto tornará os grãos firmes e eliminará o excesso de umidade. Eles também serão muito mais fáceis de separar. Se você cozinhar com arroz recém-fabricado, tudo o que você receberá será "papa frita" em vez de arroz frito. Se você não puder esperar um dia, pelo menos deixe o arroz esfriar por algumas horas em um local arejado. ttp://everything2.com/index.pl?node_id=\\i... 42 Nunca, jamais faça arroz frito de arroz recém cozido e quente. O prato foi inventado como uma forma de utilizar o arroz frio, sobras de arroz cozido, e a tradição não é a única razão para manter o passo com este método. Arroz fresco e quente acabará simplesmente iluminado e colado quando frito. O melhor arroz a ser utilizado é o frio, mas não o refrigerado. Se cozinhar arroz especificamente para este prato, use o método de absorção (você realmente deve usá-lo de qualquer forma), espalhe em uma fina camada em um prato ou bandeja e deixe esfriar por um par de horas à temperatura ambiente. Isto resultará em grãos carnudos e úmidos, mas desafiadoramente separados quando cozidos. Dito isto, o uso de arroz frio na geladeira chega bem perto, portanto não hesite em usar isso se você tiver algum à mão. Isso evita que o arroz se amontoe. Se você usar arroz que ainda está muito quente, ele apenas se aglomera no wok e faz uma grande bagunça pegajosa. Acredite, eu descobri da maneira mais difícil. Uma vez fiz arroz, mas esperei até muito tempo. Decidi tentar ver se eu realmente precisava usar arroz frio. Bem, a resposta é SIM! Era realmente pegajoso e nojento. Acabamos pedindo uma pizza naquela noite. Eu não uso arroz cozido para fazer arroz frito. Um amigo me ensinou como fazer de uma maneira diferente. Eu dourei meu arroz não cozido em óleo, como óleo de gergelim e um pouco de azeite de oliva ou óleo de wesson. Até que o arroz se torne um marrom dourado médio. Depois acrescento as cebolas, o alho, as especiarias, etc. E coloco água em cima para que a água mal cubra o arroz e depois o cozinhe por cerca de 20 minutos em baixo. Fica ótimo a cada vez. Também tem um sabor muito bom e é bom reaquecido repetidamente. Pensei apenas em dar uma maneira diferente de fazer isso. Oh, eu não adiciono ovo ao meu porque eu realmente não gosto de ovos de qualquer maneira. Comentários sobre esta questão: Eu sempre me perguntei isso também! Meu palpite sempre foi que as pessoas estavam usando "sobras" para fazer o arroz frito, que - é claro - seria frio. Estarei interessado em ver as respostas que você receber.</w:t>
      </w:r>
    </w:p>
    <w:p>
      <w:r>
        <w:rPr>
          <w:b/>
          <w:color w:val="FF0000"/>
        </w:rPr>
        <w:t xml:space="preserve">id 226</w:t>
      </w:r>
    </w:p>
    <w:p>
      <w:r>
        <w:rPr>
          <w:b w:val="0"/>
        </w:rPr>
        <w:t xml:space="preserve">Temp to Hire Obtenha novos comentários por e-mail Meu e-mail Você pode cancelar alertas por e-mail a qualquer momento. Comentários (12) Office Gal em Harwood Heights, Illinois 9 meses atrás A maioria dos empregos temporários dizem que é temporário contratar ou assim a agência lhe diz. Mas quando você realmente começa o trabalho temporário, a contratação nunca acontece quando eles dizem que vai acontecer. Os afortunados serão contratados após 6 meses ou um ano, mas outros acabam de ser informados de que a tarefa está terminada. Quando lhe dizem a minha agnecy, eles agem como se nem sempre fosse assim, e quando você fala com o gerente no local de trabalho eles são como, isto foi apenas para um projeto especial e nunca houve um emprego depois de um mês ou dois. A tentação de contratar outra mentira é como as próprias postagens, empregos falsos? Eles são tão rápidos para deixá-lo ir, mas quando você entrevista eles têm que passar por segundas entrevistas mesmo para um emprego temporário. Alguém está realmente contratando hoje? Por favor, veja meu e-mail que enviei a uma agência de pessoal em "Quem Quer Começar a Nomear Nomes? Eu simplesmente não confio mais neles. Como eu disse antes, eles se tornaram os departamentos de Recursos Humanos terceirizados para estas empresas. Eles são muito insensíveis às necessidades de seus candidatos e precisam ser evitados como a peste! Disse Parafreegal em Chicago, Illinois: Se você conhece uma agência decente especializada em direito em Chicago, poste-a aqui, incluindo trabalho temporário. Eu não encontrei uma única que não lide com a mortandade pura. Eles lhe dizem Temp to Hire, para ter esperança, eles sabem que a contratação direta é rara, e quando eles puxam o tapete de baixo de você, eles lhe dirão que foi um corte no orçamento. Por que uma empresa pagaria por um seguro médico caro quando eles podem conseguir uma temporária? Não é um limite de tempo para o qual uma pessoa pode ser temporária por anos. Isso é verdade. Como eu disse, as agências de pessoal se tornaram os departamentos de recursos humanos terceirizados para estas empresas. Eles usam as agências de pessoal apenas para economizar dinheiro. É claro que eles não podem garantir que vão contratá-lo permanentemente. Isso é com a empresa para a qual eles o enviam. Eu mesmo costumava pensar assim, mas não mais. Você fala de como a economia está ruim. A indústria de agenciamento de pessoal está crescendo, enquanto as outras empresas simplesmente demitem pessoas e têm contratações congeladas. Se eles quiserem contratar alguém, eles usam uma agência de temporários. Já vi até mesmo lançamentos que declaram a remuneração quando você se torna permanente. Por exemplo, como eles sabem com certeza que será, por quanto tempo você será temporário se eles decidirem que você será temporário por meses ou mais, e como um salário permanente pode ser determinado antes que eles vejam como a pessoa funciona bem. Eles podem querer pagar menos do que o aumento declarado de US$ 2,00 por hora, ou manter você na mesma taxa se você for tentado apenas por 4 meses, pode haver coisas diferentes para se pensar, mas na economia de hoje o mais provável é que eles tenham que permanecer como temporários na melhor das hipóteses. Muitas vezes eles simplesmente puxarão a tomada e perceberão que o pessoal que têm a bordo pode ser trabalhado um pouco mais duro e, portanto, a temporária pode sair. Trabalho para uma agência de temporários há mais de 5 anos, na mesma empresa, me disseram várias vezes que eu ia ser contratado, mas nada aconteceu e ainda estou aqui, em dezembro de 2011, me disseram que depois que o novo ano chegasse e eles checassem seu ano fical, eu seria contratado, mas a partir de hoje, que é 5 de novembro de 2012, ainda sou um temp..... Alguém, por favor, me ajude Meu maior conselho para aqueles frustrados por estarem presos por serem temporários: encontrar maneiras de se candidatar discretamente / entrevistar para empregos permanentes. E nunca confie em uma agência de recrutamento. Eu tenho sido lixado por agências de recrutamento frequentemente, e tenho tido muito mais sucesso em minhas funções de "contratação direta", quando nenhuma agência de recrutamento estava envolvida.</w:t>
      </w:r>
    </w:p>
    <w:p>
      <w:r>
        <w:rPr>
          <w:b/>
          <w:color w:val="FF0000"/>
        </w:rPr>
        <w:t xml:space="preserve">id 227</w:t>
      </w:r>
    </w:p>
    <w:p>
      <w:r>
        <w:rPr>
          <w:b w:val="0"/>
        </w:rPr>
        <w:t xml:space="preserve">O Galaxy S I9000 recebe sua última atualização Jelly Bean, Android 4.1.2, através do lançamento final da ROM CyanogenMod 10 (CM10). A ROM baseada na ROM personalizada da AOSP traz ao usuário a experiência do Android, juntamente com uma série de novos recursos e ajustes do sistema. A instalação desta ROM requer que o ClockworkMod Recovery (CWM) seja pré-instalado no telefone. Pontos-chave a serem observados A ROM CM10 Final e as instruções fornecidas neste guia são aplicáveis apenas à variante internacional do modelo Galaxy S I9000 e não funcionarão em nenhum outro dispositivo. Verifique o número do modelo do seu dispositivo navegando para Settings &amp;gt; About Phone. Faça uma limpeza Dalvik Cache antes de continuar a partir do modo de recuperação. Samsung KIES não reconhecerá seu telefone após a instalação do Android 4.1.2 CM10 Jelly Bean ROM, pois é uma versão personalizada da ROM. A ROM não é uma atualização oficial de firmware, mas sim uma ROM personalizada baseada na versão AOSP do Android 4.1 Jelly Bean. As instruções fornecidas neste guia destinam-se apenas para fins de referência e não cobrem quaisquer reclamações de garantia envolvendo danos ao dispositivo ou problemas decorrentes do uso da atualização do firmware do Android 4.1.2 CM10. Os usuários são advertidos a proceder por sua própria conta e risco. Passo 8 - Use as teclas de volume para navegar até o arquivo zip do Android 4.1.2 ROM que você copiou para o cartão SD do seu telefone, e selecione-o tocando o botão Liga/Desliga . Confirme a instalação da ROM na tela seguinte e o procedimento de instalação deve começar. NOTA: Repita o mesmo passo para instalar o Google Apps também. Passo 9 - Uma vez instalada a ROM, pressione Voltar e escolha Sistema Reboot Now no menu de recuperação. O telefone será reinicializado agora e o primeiro boot pode levar cerca de 5 minutos para ser concluído. Portanto, deixe-o em paz.</w:t>
      </w:r>
    </w:p>
    <w:p>
      <w:r>
        <w:rPr>
          <w:b/>
          <w:color w:val="FF0000"/>
        </w:rPr>
        <w:t xml:space="preserve">id 228</w:t>
      </w:r>
    </w:p>
    <w:p>
      <w:r>
        <w:rPr>
          <w:b w:val="0"/>
        </w:rPr>
        <w:t xml:space="preserve">####.... Allister MacGillivray - Cabot Trail Music (SOCAN) ....#### Allister MacGillivray notou que sua canção foi escrita em resposta a uma foto do porto de Glace Bay (Cape Breton), como foi tirada pelo notável fotógrafo Warren Gordon. "Eu queria escrever uma canção sem pessoas nela, apenas barcos em descanso". É claro que há um fantasma em um dos versos, mas ele não se qualifica como humano". A canção foi escrita como uma canção popular no início, mas depois pareceu funcionar também como uma peça coral. Ela foi gravada em todo o mundo cerca de 40 vezes". - AMG para George Seto/Mudcat Forum, 9 de agosto de 2007. Nota: O vídeo do YouTube nesta página do Concerto de Regresso a Casa da Escola dos Meninos Diocesanos (Hong Kong, 1998) demonstra o apelo mundial desta canção. Do Dicionário de Inglês de Newfoundland: Cuddy - cabine na proa ou popa de uma pequena embarcação ou barco grande para acomodação e provisões.</w:t>
      </w:r>
    </w:p>
    <w:p>
      <w:r>
        <w:rPr>
          <w:b/>
          <w:color w:val="FF0000"/>
        </w:rPr>
        <w:t xml:space="preserve">id 229</w:t>
      </w:r>
    </w:p>
    <w:p>
      <w:r>
        <w:rPr>
          <w:b w:val="0"/>
        </w:rPr>
        <w:t xml:space="preserve">algum POS SNCO me diz hoje, que ele ficaria se o teste PT fosse embora. Se esta for sua primeira visita, não deixe de conferir o FAQ clicando no link acima. Talvez você tenha que se registrar antes de poder postar: clique no link de registro acima para prosseguir. Para começar a ver as mensagens, selecione o fórum que você quer visitar da seleção abaixo. alguns POS SNCO me dizem hoje, que ele ficaria se o teste PT fosse embora... então havia, 10oclock esta manhã e apenas entrando na rotina de volta quando ouço estes dois caras velhos falando... tenha em mente agora, estes dois caras estavam NO GYM, e reclamar de ter que fazer exercícios, não faz sentido, leve seu velho traseiro para casa se você não quiser fazer exercícios....mas, eu me levanto, fingindo estar apenas flexionando no espelho por alguns minutos quando ouço um dizer ao outro, que ele está se aposentando no teste pT de 20 anos, e que ele ficaria se o teste PT fosse embora...maaaaan...eu perdi minha merda e comecei a chamá-los de todos os nomes do livro por serem tão fracos....um deles até tentou pedir meu cartão de identificação, eles não acreditaram quando eu disse que o deixei em casa, mas eu disse a eles que meu posto e eles se cansaram de dizer que eu estava sendo desleixado e que eles iriam ligar para minha camisa,....shiiit homem eu rasguei minha camisa naquele momento e me levantei naquela cara toda como "do it den"....DO IT!!!!"...então sim, depois de uma hora eu recebi um telefonema da minha camisa falando sobre... "Venha me ver agora!!!" Eu estava como... mano eu estou no ginásio o dia todo, você vai ter que esperar até amanhã, você não está na minha cadeia de comando..shiiiiit...sim ele recuou muito rápido...mas só para assustá-lo eu fui até lá com minhas roupas de ginástica, musculosas, cobertas de suor e cheirando como uma combinação de creatina e peito de frango...ele se cansou para me dizer que eu não estava insultando as pessoas só porque eu sou melhor no PT do que todo mundo e foi como... o que você quer dizer que eu não posso... eu já fiz... então eu me flexionei...daaamn filho, ele estava assustado porque ele só me pediu para sair....damn reta Re: algum POS SNCO me disse hoje, que ele ficaria se o teste PT fosse embora... Maldição, eu gosto daquele sotaque urbano que você tem. Continue assim! E sim, você estava 100% correto - esses dois velhos são sacos de lixo. E aposto que se um de seus soldados falhasse no teste do PT, aqueles dois os jogariam para debaixo do ônibus sem pensar duas vezes. Malditos hipócritas. Fizeram um curso de UPL hoje, e este gordo POS foi o instrutor para isso, e falando sobre como é uma besteira total que alguns comandantes decidem reter alguns Soldados quando eles aparecem em um teste. Bem, adivinhe? Talvez, além do problema do abuso de substâncias, eles sejam excelentes executantes... algo que VOCÊ não saberia de nada! Só por isso eu rabisquei um desenho animado na minha nota fazendo piadas sobre o PT às custas dele, e o passei pela linha na aula enquanto ele estava divagando. Por falar nisso, eu estabeleci um objetivo para mim mesmo para conseguir uma pontuação perfeita no teste quando voltasse da escola MOS. Acho que posso fazer isso, preciso de mais 15 flexões, o que não é nada - a parte difícil é raspar 3 minutos de minha corrida, que 67 está matando minha pontuação máxima, preciso consertá-la! Re: alguns POS SNCO me dizem hoje, que ele ficaria se o teste PT fosse embora... Originalmente Postado pelo PT GOD assim foi, 10oclock esta manhã e apenas entrando na rotina de volta quando ouço estes dois caras velhos falando... Tenha em mente agora, estes dois caras estavam NO GYM, e reclamar de ter que fazer exercício, não faz sentido, levar o seu velho traseiro para casa se você não quiser fazer exercício...mas, eu me levanto, fingindo estar apenas flexionando no espelho por alguns minutos quando ouço um dizer ao outro, que ele está se aposentando na marca dos 20 anos do teste pT, e que ele ficaria dentro se o teste PT fosse embora...maaaaan...perdi minha merda e comecei a chamá-los de todos os nomes do livro por serem tão fracos.... um deles até tentou pedir meu cartão de identificação, eles não acreditaram quando eu disse que o deixei em casa, mas eu disse a eles que meu posto e eles se cansaram de dizer que a mei estava sendo desleixada</w:t>
      </w:r>
    </w:p>
    <w:p>
      <w:r>
        <w:rPr>
          <w:b/>
          <w:color w:val="FF0000"/>
        </w:rPr>
        <w:t xml:space="preserve">id 230</w:t>
      </w:r>
    </w:p>
    <w:p>
      <w:r>
        <w:rPr>
          <w:b w:val="0"/>
        </w:rPr>
        <w:t xml:space="preserve">Confira as letras de Avant Parece Ser - outra adição fantástica à já magnífica coleção de letras de Avant. As letras do álbum Parece Ser fazem parte do álbum Private Room que apresenta uma batida e vocais incríveis. Avant Seems To Be lyrics Eu tinha dezesseis anos com uma mente própria You were Seventeen and you thought you was grown Eu encontrei uma emoção quando subimos uma colina E você ues to feel me, my body would get calls I pick up you in my 89 Chevy I brought you candy and popcorn at the movies I had it made when I, got got paid E nós, go roller skate, mas tudo mudou, Espere Parece ser para mim, algo errado com esta casa Parece ser para mim, você está sempre tentando tomar o controle Parece ser para mim, algo errado com o beijo Parece ser para mim, algo está faltando Parece ser para mim, algo errado com o fazer amor Parece ser para mim, você esqueceu o que o amor parecia ser para mim algo errado beijar parece ser para mim, Falta algo [Avant] Divertimo-nos naquele ano em que você fez 21 anos Você era meu mundo porque me trouxe minha filhinha Ela está tão bem e é toda minha E eu prometi te amar até o fim dos tempos [Olivia] Tudo bem porque eu sentia o mesmo Mas você está correndo jogo e foi aí que tudo mudou Os telefonemas e suas duas maneiras e sua atitude Você bateu em muitas fitas de chulo Depois de todas as coisas que nos aconteceram eu ainda estou disposto a cuidar de você Menina nós estamos juntos há tanto tempo E eu só quero saber, O que está acontecendo? Parece ser para mim, algo errado com este lar Parece ser para mim, você está sempre tentando tomar contraste Parece ser para mim, algo errado com o beijo Parece ser para mim, você esqueceu o que o amor parecia ser para mim, algo errado com o beijo Parece ser para mim, algo errado com o beijo Parece ser para mim, algo errado com o beijo Parece ser para mim, algo está faltando O que acontece com o beijo e o abraço? Em vez de todo esse alarido, quero saber agora mesmo, o que você tem a dizer, o que acontece com o respeito a mim? Em vez de passar tempo na rua, eu não preciso saber; na verdade eu tenho que ir Espere, baby, deixe-me defender meu caso, eu tenho mais coisas para dizer, garota, o que eu faço de tão ruim? E aquela garota para quem você está mandando dinheiro? E aquela garota que você anda me traindo, ela teve seu bebê? E as mentiras e enganos que eu enfrento no dia-a-dia? E quanto a, eu não sinto a maneira como eu costumava sentir que perdi minha fé em você? Parece ser para mim, algo errado com este lar Parece ser para mim, você está sempre tentando tomar o controle Parece ser para mim, algo errado com o beijo Parece ser para mim, algo faltando Parece ser para mim, algo errado com o fazer amor Parece ser para mim, você esqueceu o que era o amor Parece ser para mim, algo errado com o beijo Parece ser para mim, algo está faltando Voltar à letra da Avant</w:t>
      </w:r>
    </w:p>
    <w:p>
      <w:r>
        <w:rPr>
          <w:b/>
          <w:color w:val="FF0000"/>
        </w:rPr>
        <w:t xml:space="preserve">id 231</w:t>
      </w:r>
    </w:p>
    <w:p>
      <w:r>
        <w:rPr>
          <w:b w:val="0"/>
        </w:rPr>
        <w:t xml:space="preserve">Faith True Colors Letter &amp; Spirit - #2 A New Weekly Column Gurbani usou a palavra 'cor' (' rung ' em Punjabi) de várias maneiras importantes. Em um lugar, ela compara a Criação a uma pintura [GGS:340.15]: Devemos ser então a pintura e o pincel nas mãos do pintor. O mundo, a natureza e suas leis devem ser a sua tela. Cada cor e cada traço carregam Sua expressão. A música da natureza e sua beleza expressam Seu amor. Isto também é chamado de seu "kudrat" em gurbani, e Waheguru vela por ele. [GGS:464.5-9] Também poderíamos supor que a ciência examina os materiais e métodos enquanto a religião explora sua mensagem e intenção. Não podemos saber tudo apenas examinando a pintura. Somente o pintor conhece sua intenção. Mas, "Nanak diz, alguém que realiza seu hukam, aprende seu segredo" [GGS:885.11]. Na semana passada, discutimos a vida em hukam. Gurbani nos exorta a procurar o pintor. Podemos encontrar o pintor com um colisor de partículas, ou no espaço sideral? Ele está se escondendo em alguma religião, ou no aprendizado? Ele é encontrado silenciando nossa mente, ou através de uma vida inteira de meditação? Gurbani diz que Deus não se sente atraído por eles. [GGS: 962.9-11] Esta semana, vamos explorar algumas cores (emoções) da alma. As verdadeiras cores de nossa alma nos levam desde a criação até nosso criador. Gurbani diz que o caminho para Deus está dentro de nós. Mas isto não deve ser confundido com o estudo da mente ou com o aperfeiçoamento de si mesmo. O aprendizado e a educação são úteis, assim como a meditação e o treinamento da mente. Mas Gurbani parece dizer que mais importante do que isso é que tomemos cuidado para não obstruir a música de nossa alma. Isto porque o amor é primordial em gurbani. A natureza, a arte e a música podem expressar o amor de Deus. A morada de Deus é freqüentemente descrita como a luz, a consciência interior e a melodia não destruída que pulsa com amor, dentro de cada partícula. Nossa alma é uma cópia desta consciência. Algumas pessoas dizem que precisamos imitar as qualidades de Deus e manifestá-las em nós. Isto parece ser um erro. Será que o gurbani apóia isto? Podemos compreender todas as qualidades de Deus? Ao contrário, gurbani diz que todas as virtudes são dons, que devemos procurá-las de Deus, e não vê-las como nossas próprias. Este entendimento, eu acho, mantém nosso haumai (ego) à distância. Como sabemos, o haumai é o maior bloqueio. A humildade é uma virtude da alma. Sua prática começa em casa, com nossa família, nosso cônjuge e até mesmo nossos filhos: "Que eu (tenha a sabedoria de) dirigir-me ao mais baixo dos baixos, até mesmo ao menor filho, com a maior humildade". [GGS: 529,8] Gurbani diz que ferir os outros, mesmo na sua ausência (calúnia) afasta Deus [GGS: 1384,17-19] porque todos, com todos os seus defeitos, fazem parte deste mesmo quadro, criado pelo mesmo Deus. O mesmo Deus reside em cada coração. "O Kabir! Onde há sabedoria espiritual, há o dharma. Onde há falsidade, há pecado. Onde há ganância, há morte. Onde há perdão, há o próprio Deus". [GGS: 1372.15] Conversa sobre este artigo Um belo artigo! Como seres humanos, estamos em um espanto de cor que está ao nosso redor: céu azul, nuvens brancas, rosas vermelhas, peixes magenta, etc. No entanto, Guru Nanak nos diz que Aquele que é responsável por esta festa de cor é 'incolor' e 'sem forma'. Ele joga este jogo de cores e tipos dentro de sua criação sem limites. Realmente aprecia a sabedoria nestes ensaios. Tenho tido dúvidas sobre a visão de que "cores escuras - raiva, ganância, ressentimento, vingança, culpa e medo - substituem e mancham a cor da alma e assim mantêm Deus fora de cena". Então, Deus não está nessas cores escuras? Deus pode ser mantido fora de certas áreas? Não podemos aceitar a "escuridão" como hukam também? (Afinal de contas, 95% deste universo é escuro). Se Deus é o pintor, e nós o pincel de pintura flexível, então quem somos nós para julgar? Se não estamos em posição de julgar, então por que buscar justiça para os crimes? Como podemos julgar nossas próprias ações quando não conhecemos a intenção do pintor? Certamente há muito mais que nós não sabemos".</w:t>
      </w:r>
    </w:p>
    <w:p>
      <w:r>
        <w:rPr>
          <w:b/>
          <w:color w:val="FF0000"/>
        </w:rPr>
        <w:t xml:space="preserve">id 232</w:t>
      </w:r>
    </w:p>
    <w:p>
      <w:r>
        <w:rPr>
          <w:b w:val="0"/>
        </w:rPr>
        <w:t xml:space="preserve">Programas de TV relacionados In Set List , conversamos com músicos veteranos sobre algumas de suas músicas mais famosas, aprendendo sobre suas vidas e carreiras, e talvez ouvindo uma ou duas boas anedotas nos bastidores no processo. O artista: Depois de entrar na cena pop-music com uma capa animada de Tommy James And The Shondells "I Think We're Alone Now" de seu disco de estréia epônimo, Tiffany se tornou a queridinha musical do final dos anos 80. Com o sucesso de "The Beautiful You": Celebrating The Good Life Shopping Mall Tour '87", a música de Tiffany foi entregue diretamente às massas, e o cabelo ruivo de 16 anos rapidamente se tornou a rainha dos adolescentes suburbanos de todos os lugares. Embora seus últimos discos não tenham tido tanto sucesso, Tiffany conseguiu manter-se ativa no mundo da música lançando discos country e de dança, e até atuou em filmes como Mega Python Vs. Gatoroid, que co-estrelou a ídolo adolescente dos anos 80, Debbie Gibson. "I Think We're Alone Now" (da Tiffany de 1987) Tiffany: Para mim, foi tudo. Na verdade, eu não queria gravar essa música. Quando eu tinha 14 anos, conheci meu produtor por acaso, em um estúdio, quando estava fazendo música country. Eu estava pensando que eu era legal e meio que estava fazendo um pouco de ponte. Eu estava colocando coisas no meu set -- soa muito engraçado, mas mesmo aos 14 anos, eu estava meio que improvisando com bandas locais. [Risos.] Eu não podia entrar em bares, mas entrava e fazia minhas coisas, e depois tinha que sair. Comecei a acrescentar um pouco mais de Rosanne Cash e pessoas que eu achava mais nervosas, e depois acrescentei também muito Fleetwood Mac and Heart. Eu amo Fleetwood Mac, eu amo Stevie Nicks, então para mim, isso foi uma espécie de "um pouco de rock 'n' roll, um pouco de country", e esse é realmente o som que eu esperava vir a ser em algum momento. Então eu estava fazendo demonstrações em um estúdio em Burbank, Califórnia, e o produtor desceu e me levou em uma direção totalmente diferente. Quer dizer, começamos nessa direção e, quando dei por mim, ele estava trazendo esta faixa para "I Think We're Alone Now". Ele me tocou a música original [de] Tommy James And The Shondells, e eu fiquei realmente surpreendido. Obviamente, não me pareceu moderna na época. Eu nunca tinha ouvido a música antes, o que é tão engraçado, porque agora eu acho que ela é muito legal e divertida quando a ouço no rádio. [Risos] Eu fiquei tipo, "Sério?" e ele ficou tipo, "Não, não, não, a faixa será diferente". Então ele trouxe esta faixa de dança, e eu fiquei um pouco destroçado, porque, por alguma razão, fiquei tipo, "Olha, eu gosto desta música, mas não tenho certeza se quero ser um artista de dança". Ele disse: "Confie em mim". Bastava gravar a música". Eu era apenas muito humilde e muito grato por estar vivendo meu sonho, por estar em um estúdio; todos os dias que eu ia lá, eu pensava: "Woo hoo! Então, é claro que eu o fiz. Levei a canção para casa naquela tarde e a toquei para meus amigos - eles sempre vinham ao final do dia, e queriam saber o que estava acontecendo. Havia apenas alguns poucos amigos que sabiam que eu estava gravando ou que eu até cantava. Eles adoraram a canção. Imediatamente, eles estavam, tipo, dançando e pulando e "Oh, esta é uma música legal"! E eu disse: "Ok, bem, eu quero ser legal!". [Risos.] Demorei um pouco. Eu diria que me meti nela cada vez mais à medida que a executava nos shoppings, e vi a conexão que as pessoas tinham com aquela canção em diferentes faixas etárias. As mães passavam por lá e se interessavam porque conheciam aquela canção. Então, elas diziam: "Oh, minha filha gostaria de você! Deixe-me ir buscá-la. "E então as crianças gostavam, então eu acho que foi isso que me manteve - não interessado na canção, mas amando a canção. Eu nunca me canso de cantá-la. É realmente a maneira como ela faz as pessoas se sentirem; há apenas algo nela, que faz a ponte entre todas essas lacunas etárias. É tão engraçado, porque eu ainda vou à Inglaterra e a outros lugares e eles</w:t>
      </w:r>
    </w:p>
    <w:p>
      <w:r>
        <w:rPr>
          <w:b/>
          <w:color w:val="FF0000"/>
        </w:rPr>
        <w:t xml:space="preserve">id 233</w:t>
      </w:r>
    </w:p>
    <w:p>
      <w:r>
        <w:rPr>
          <w:b w:val="0"/>
        </w:rPr>
        <w:t xml:space="preserve">Minha sobrinha (filha do irmão da esposa) está hospedada em nossa casa há grande parte das últimas três semanas. Ela gosta muito de cavalos; ela até possui um. Então, quando ela quis ver televisão, e eles tinham cavalos saltando sobre as barreiras, acabamos vendo isso. O que nos levou a assistir a algumas outras atividades. Domingo de manhã, ao vivo, pude ver Andy Murray, do Reino Unido, vencer Roger Federer da Suíça, um dos maiores jogadores de tênis do mundo, em sets consecutivos, quatro semanas depois de Federer vencer Murray em Wimbledon, no mesmo local. Eu estava batendo tanto que minha filha exigiu que eu parasse. Depois, domingo, segunda e terça-feira à noite, ficamos acordados até as 22 ou 23 horas, assistindo a vários eventos. Isto era parcialmente uma função de estar de férias, sem chance de gravar os programas. (E não se pode assistir a eventos esportivos antigos.) Jaquandor fez uma série de perguntas relacionadas às Olimpíadas, e eu comecei a respondê-las em seu blog, quando, de repente, percebi que estava demorando demais para sua caixa de resposta, mas era apenas a duração certa para um post no blog. Obrigado, cara. Quais são seus eventos favoritos? Tênis, voleibol. Embora eu tenha assistido a muitas pistas (travessões e obstáculos) e me metido nelas. Que eventos você simplesmente não recebe? Ainda acho a natação sincronizada extremamente engraçada. Eu o pego, mas há um movimento na competição para me livrar do excesso de maquiagem, o que atualmente o faz parecer mais com teatro e menos com atletismo, quando claramente é mais o último. Admitindo que fornecer cobertura com fita adesiva é um mal necessário, dadas as distâncias nos fusos horários... Eu não concordo com isso. Em um mundo da Internet, eu descobri demais. Até mesmo a NBC relatou algumas histórias, incluindo a medalha recordista de Michael Phelps, ciente de que todos sabiam de qualquer forma. Muitas pessoas nos EUA estavam encontrando maneiras de assistir na BBC. Acho que deve haver atrasos na gravação em 2014 (Rússia) e 2018 (Coréia do Sul), mas deve haver apenas o suficiente para que o público americano não tenha que assistir aos Jogos às 4 da manhã do leste. Para os Jogos de 2016 no Rio, o fuso horário está a apenas uma hora do horário leste dos EUA, e isto deve permitir mais cobertura ao vivo. O que a NBC poderia estar fazendo melhor com sua cobertura? Obviamente, a cobertura dos esportes individuais tende a ser em todos os lugares, em termos de qualidade. Há SEMPRE anunciantes esportivos que fazem observações sobre o quanto um atleta "quer", ou de outra forma lêem sua mente. Mary Carillo fez uma série de histórias bastante interessantes sobre o Reino Unido, incluindo, de todas as coisas, a instituição do Tempo Médio de Greenwich. Mas o pessoal de infoentretenimento do programa HOJE me irritou. Al e Matt wrestling; a nova âncora Savannah sendo uma amiga na vila olímpica; Al jogando cricket; qualquer coisa envolvendo Ryan Seacrest e Jenna Bush. (Leia a satirica de Ken Levine sobre como Seacrest conseguiu seu contrato com a NBC.) Numa manhã de sábado, duas pessoas nos contavam que a conversa no Facebook ou no Twitter sobre as Olimpíadas era pesada em Maryland e Virgínia, opinando que este era o caso porque um atleta é de um desses estados; eu tive que desligá-lo. Aqui está uma pergunta para todos vocês: quanto de fãs da equipe da casa deveria ser a mídia? No programa do HOJE, Lolo Jones, o lançador norte-americano, reclamou com lágrimas sobre um artigo do New York Times criticando-o dois dias antes de sua final, onde ela terminou um quarto lugar. Quão estranho é assistir às Olimpíadas sem Jim McKay no teevee? Eu adorei Jim McKay. Mas Bob Costas está bem. Atletas profissionais no esporte, como o basquetebol, fazem uma competição melhor, ou menor? Quem é mais um atleta amador? Muitos jogadores de basquetebol universitário nos Estados Unidos, são 1-e-sem-um, freqüentam a faculdade por um ano, talvez dois, então se qualificam para o draft da NBA. Estrelas de atletismo recebem estipêndios ou taxas de aparência, ou algo que lhes permita viajar pelo país. E os profissionais do tênis começam na adolescência. A piscina de amadores seria extremamente pequena. Além disso, as irmãs Williams e os gêmeos Bryan pareciam adorar representar os EUA, assim como muitos dos outros atletas, especialmente das nações menores. Quão grande é o problema do doping, e qual é o futuro da própria noção de medicina que "melhora o desempenho"? Eu realmente sentia pena daquela jovem nadadora</w:t>
      </w:r>
    </w:p>
    <w:p>
      <w:r>
        <w:rPr>
          <w:b/>
          <w:color w:val="FF0000"/>
        </w:rPr>
        <w:t xml:space="preserve">id 234</w:t>
      </w:r>
    </w:p>
    <w:p>
      <w:r>
        <w:rPr>
          <w:b w:val="0"/>
        </w:rPr>
        <w:t xml:space="preserve">Conheça seu ISP. Tenho 17 anos, minha mãe está ameaçando me expulsar de casa, ela admite que sou um bom garoto, mas depois de uma vida inteira de abuso bêbado, comecei a me defender e ela pode me defender agora, não tenho ficha criminal, não fico fora até tarde, faço minhas tarefas, mas ela ainda me quer fora, acabei recentemente o ensino médio e não tenho emprego, o que devo fazer? Se você tem sua família em outro lugar, talvez valha a pena tentar dar seguimento a isso. Não leve as coisas a peito, parece que você passou por muita porcaria e acabou de ser pego no fogo cruzado. Um emprego vale a pena buscar alguma independência e uma fonte de renda, você ainda deve estar recebendo apoio financeiro de seus pais, pois você ainda não tem 18 anos. Se você disparar um e-mail para o centerlink, eles podem ser capazes de elaborar um plano de apoio com você. Certifique-se de falar com alguém se as coisas ficarem difíceis, é uma grande mudança e é normal ficar chateado e estressado. Eu não posso me dar ao luxo de ir para meus alunos sem a ajuda de minha mãe, mas ela não vai, é muito difícil conseguir um emprego sem uma licença e um carro, eu também não consigo encontrar nenhum emprego na área local, então como exatamente eu devo conseguir um, eu já me inscrevi em vários sites de busca de emprego sem sorte, o que exatamente devo fazer, a maioria dos empregos até mesmo os estágios exigem que tenham pelo menos alguns anos de experiência, então me diga como devo encontrar um emprego sem dinheiro, sem carro e sem chances Se é realmente tão ruim assim, você pode fazer o que eu fiz e ir até a delegacia de polícia local e pedir ajuda. Eu não conhecia ninguém para ligar ou o que fazer. Eu fiz isso quando fui expulso apenas com as roupas nas costas, coberto de ferimentos de uma mãe psicopata bêbada que, como sua mãe, ficou muito agressiva quando comecei a me defender. Eles me colocaram em uma assistente social e me ajudaram a contatar um amigo que me deixou ficar com eles até eu me recompor. O maior problema foi que minha mãe decidiu agir normalmente e sã quando alguém mais se envolveu e pintou o quadro que eu estava causando os problemas. Não vai ser um momento fácil para você, mas há ajuda lá fora. Na maioria das vezes eles apenas tentarão resolver o problema e empurrar você de volta com sua família, mas você tem que ser sincero e estar preparado para dizer que se recusa a voltar e que não quer mais ser abusado em fúrias embriagadas. Não sei se você está estudando, mas talvez consiga viver longe de casa ou da boneca, é uma chatice, mas fornece o suficiente para sobreviver sem luxos. Eu estava em uma posição um pouco melhor porque recebi uma pequena compensação quando minha mãe foi cobrada e meus amigos me ajudaram com a acomodação e a conseguir um emprego. É uma experiência de aprendizado muito horrível que você está passando, mas você tem que aprender a ficar de pé. Você tem que pedir ajuda (como você tem aqui). Boa sorte e aguente firme. Arranje um emprego. Depois disso, você terá dinheiro para se mudar, ou, como acontece com algumas crianças, agora você tem renda que seria convidado a ficar enquanto pagasse a pensão. Meus pais me queriam fora, então quando consegui um emprego, eles realmente queriam que eu ficasse, pagasse $100 p/p de pensão e ajudasse no trabalho doméstico. Eu me mudei assim que pude, mas conseguir um aluguel e compartilhar com estranhos ou amigos é uma droga! editar: Você está recebendo algum pagamento diretamente do governo, ou sua mãe está recebendo alguma coisa? Talvez você não esteja recebendo nenhum dinheiro, e ela não tem recebido em seu nome desde que você passou dos 16 anos e terminou a escola. Foi há muito tempo para mim e eu não sei o que você pode exigir, ou se está recebendo alguma coisa. Mas acho que essa era a razão pela qual meus pais me queriam fora, mas depois queriam que eu ficasse quando eu estava dando ou ganhando dinheiro para eles. Você vê mano, esta é a parte fácil. Estou na VIC, mas não deveria ser diferente na QLD. Neste momento não é a hora de ser exigente. Inscreva-se em massa para cada organização na qual você possa entrar. KFC, HJ, Red Rooster, Mc Donalds, Subway, K-mart, BILO, Coles. Eles são apenas uma fração das organizações em que você pode entrar. Eu comecei no KFC. Agora eu estou no Coles. Você diz que 'recentemente' terminou o ensino médio. Não faça</w:t>
      </w:r>
    </w:p>
    <w:p>
      <w:r>
        <w:rPr>
          <w:b/>
          <w:color w:val="FF0000"/>
        </w:rPr>
        <w:t xml:space="preserve">id 235</w:t>
      </w:r>
    </w:p>
    <w:p>
      <w:r>
        <w:rPr>
          <w:b w:val="0"/>
        </w:rPr>
        <w:t xml:space="preserve">Número atômico O número de prótons em um átomo define o elemento que ele é. Por exemplo, átomos de carbono têm seis prótons, átomos de hidrogênio têm um, e átomos de oxigênio têm oito. O número de prótons em um átomo é referido como o número atômico desse elemento. O número de prótons em um átomo também determina o comportamento químico do elemento. Símbolo atômico O símbolo atômico é uma ou duas letras escolhidas para representar um elemento ("H" para "hidrogênio", etc.). Estes símbolos são usados internacionalmente. Tipicamente, um símbolo é o nome truncado do elemento ou o nome latino truncado do elemento. Clique aqui para obter uma lista dos elementos e seus símbolos. Peso atômico padrão O peso atômico padrão é a massa média de um elemento em unidades de massa atômica ("amu"). Embora os átomos individuais sempre tenham um número inteiro de unidades de massa atômica, a massa atômica na tabela periódica é indicada como um número decimal porque é uma média dos vários isótopos de um elemento. O número médio de nêutrons de um elemento pode ser encontrado subtraindo o número de prótons (número atômico) da massa atômica. Peso atômico para os elementos 93-118 . Para elementos que ocorrem naturalmente, o peso atômico é calculado a partir da média dos pesos das abundâncias naturais dos isótopos desse elemento. Entretanto, para os elementos trans-uranianos artificiais não existe uma abundância "natural". A convenção da IUPAC é listar o peso atômico do isótopo de vida mais longa na tabela periódica. Estes pesos atômicos devem ser considerados provisórios, uma vez que um novo isótopo com uma meia-vida mais longa poderia ser produzido no futuro. Configuração eletrônica A configuração eletrônica é a descrição orbital das localizações dos elétrons em um átomo não excitado. Usando princípios de física, os químicos podem prever como os átomos reagirão com base na configuração dos elétrons. Eles podem prever propriedades tais como estabilidade, ponto de ebulição e condutividade. Tipicamente, apenas as conchas de elétrons mais externas são importantes na química, portanto, truncamos a notação interna da concha do elétron substituindo a descrição orbital de mão longa pelo símbolo de um gás nobre entre parênteses. Este método de notação simplifica enormemente a descrição para moléculas grandes. Exemplo: A configuração eletrônica para Be é 1s 2s 2s 2 , mas escrevemos [He]2s 2 onde [He] é equivalente a todos os orbitais de elétrons no átomo de hélio. As letras, s, p, d e f designam a forma dos orbitais e o superescrito dá o número de elétrons naquele orbital. Raio Atômico Há várias maneiras difusas de medir o raio atômico. Duas comuns são o raio covalente (medidas em pirometros) e o raio Van der Waals. O raio Van der Walls é usado para esta tabelinha perioidc. Para uma discussão mais aprofundada do raio atômico, veja o CRC Handbook of Chemistry and Physics , "Atomic Radii of the Elements" e Wikipedia .</w:t>
      </w:r>
    </w:p>
    <w:p>
      <w:r>
        <w:rPr>
          <w:b/>
          <w:color w:val="FF0000"/>
        </w:rPr>
        <w:t xml:space="preserve">id 236</w:t>
      </w:r>
    </w:p>
    <w:p>
      <w:r>
        <w:rPr>
          <w:b w:val="0"/>
        </w:rPr>
        <w:t xml:space="preserve">Quarta-feira, 20 de junho de 2012 ATUALIZAÇÃO DA PASSAGEIRA Os cavaleiros fizeram apenas um treino na quarta-feira e foi na Universidade de Regina.  Graças ao pessoal do estacionamento do campus que tem sido indulgente com a entrega de ingressos. Essa tem sido sua marca registrada ao longo dos anos, mas alguém deve ter-lhes dito para fazerem intervalos prolongados para o café durante o treino da Rider.  SB Chris Getzlaf perdeu dois treinos com o pescoço dorido. O treinador Corey Chamblin diz que Getzlaf provavelmente dormiu errado.  No entanto, ele estava de volta ao campo na quarta-feira discutindo sua prorrogação de contrato.  O atacante Brendon Labatte está de volta aos treinos depois de perder tempo com uma doença no pé. Ele provavelmente fará sua estreia no Rider (pré-temporada) na sexta-feira à noite junto com outro ex-Bomber, Odell Willis.  Esse jogo ainda não está esgotado. Um texturizado do Sports Cage apontou na terça-feira que os 44-10 drubbing em BC na semana passada provavelmente desestimularam a venda de ingressos.  O treinador Chamblin disse que 80% das posições iniciais foram fechadas e os 20% restantes serão decididos na sexta-feira.  Quais são essas posições? Possivelmente um tackle esquerdo, com certeza running back, quinto receptor, talvez um tackle defensivo, dois pontos fora da LB e possivelmente um ponto no secundário.  Os titulares jogarão para o terceiro tempo.  Se você olhar para a frente de partida quatro dos Riders (Shologan, Hawkins, Willis e George), isso soletra SHWG. Ou shwag. Como em Shwaggerville.  Os torcedores que vêm ao jogo de sexta-feira do Rider são instados a entrar com cautela e a aderir aos sinais. Tem havido muita construção e ainda é uma área de trabalho.  Os fãs que vierem ao jogo de sexta-feira do Rider poderão ouvir o CKRM transmitido em 106,9 FM na arena.  O Sports Cage de hoje será 100% Riders enquanto nos preparamos para o jogo de sexta-feira. 17h às 19h no 620 CKRM. Para ser honesto, não acho que o jogo de sexta-feira esteja esgotado, não por causa da vitória da BC, mas porque 1) é um jogo de pré-temporada 2) é numa sexta-feira à noite e 3) há mais 4.000 lugares para vender. Eu geralmente não perco um jogo, mas vou perder o jogo de sexta-feira porque temos um jogo de softball naquela noite. Se este fosse um jogo de temporada normal, meu time estaria procurando por pessoas porque eu estaria no jogo do Rider. Não acho que seja um grande negócio vender este jogo para fora. Além disso, mesmo que eles anunciem um sellout, você irá e estará 3/4 cheio por causa de todos os ingressos corporativos e das pessoas que não os utilizam. Acho que tudo o que estou dizendo é que está tudo bem se um jogo de pré-temporada não estiver esgotado, isso não significa que não estamos apoiando a equipe, significa que estamos esperando a coisa real. Eu sei que é receita para a equipe que eu recebo, só não acho que as pessoas devam se assustar por não estar esgotado. Eu concordo com a JMO. A pré-temporada é notória para as pessoas esperarem e verem como será o tempo. É apenas pré-temporada, mas estou entusiasmado em ver a nova marca de futebol que o técnico Chamblin está trazendo para o Riderville e o novo batom em nosso porco! lol A transmissão FM do jogo é um belo passo para o novo Millinium. Nós, em Saskatchewan, sempre estivemos 10 anos atrás do resto do país. Vou ser honesto e dizer-lhes que o resto do mundo poderia se importar menos com a Rádio AM. Nós gostamos daqui por causa das grandes distâncias entre nossas comunidades ruais. Riderville merece ser igual ou melhor do que o resto do campeonato. Com tudo isso sendo dito. Espero que os jogos possam ser transmitidos tanto na AM quanto na FM. Eu faria qualquer coisa para ouvir nossa transmissão ao invés da equipe colorida da TSN orientalizada. Você já tentou ter seu grande painel plano virado para o jogo ao mesmo tempo em que sintonizava a rádio AM no seu receptor estéreo que por acaso está no suporte A\V abaixo ou ao lado da TV??? É apenas um trabalho de dosagem. FM, por outro lado, não é afetado por seu BIG Plasma ou LED. Sem mencionar que o som ou o tom da FM é muito melhor no cérebro. Tenho certeza de que o canal 106.9 pode ser amplificado e rebordeado através de uma boa parte da Província! Também espero que os verdes e brancos apareçam hoje e não nos envergonhem como fizeram em Vancouver. Nosso campo defensivo Richie Hall é muito difícil de ser aceito. Se formos escolhidos de novo, eu diria que é</w:t>
      </w:r>
    </w:p>
    <w:p>
      <w:r>
        <w:rPr>
          <w:b/>
          <w:color w:val="FF0000"/>
        </w:rPr>
        <w:t xml:space="preserve">id 237</w:t>
      </w:r>
    </w:p>
    <w:p>
      <w:r>
        <w:rPr>
          <w:b w:val="0"/>
        </w:rPr>
        <w:t xml:space="preserve">Como membro da National Football League Como membro da National Football League, os Dallas Cowboys podem ser uma equipe muito amada. No espaço de muito mais de 30 anos, o poderoso Dallas Cowboys fez deste time o favorito dos admiradores. Seja ao redor do campo ou fora dele, o Dallas Cowboys alcança seu sucesso. Portanto, as camisas de cowboys do nfl Dallas Cowboys são muito apreciadas pelos fãs. Desde esta grande popularidade, o logotipo do Dallas Cowboys, que consiste na estrela única, é absolutamente fácil de ser reconhecido. Além disso, ele é o símbolo mais apropriado para esta equipe. As cores dos Dallas Cowboys são azul arroxeado, azul-marinho, Autêntica Atlanta Falcons Jerseys Cheap , azul-fita metálico e branco. Existe uma superstição de que ao usar as camisetas de cor escura dos Dallas Cowboy, esta equipe vai ter azar. Não obstante, você pode encontrar algumas outras equipes que optaram por usar camisetas brancas quando jogaram em casa contra os Dallas Cowboys, esperando que a azarada continue. Na verdade, havia uma camisa branca alternativa do Dallas Cowboys que o time do Dallas Cowboys revelou durante a 75ª temporada da NFL. Esta é conhecida como a "dupla estrela", mas se aposentou após a temporada de 1994. Entretanto, esta camisa do Dallas Cowboys é praticamente a camisa mais popular e mais procurada na NFL por causa de sua raridade. Além disso, como conseqüência da grande popularidade do Dallas Cowboys, certamente há inúmeras mercadorias com seu logotipo no mercado, especialmente on-line. Essa dupla estrela branca também pode ser encontrada na Internet e agora eles são realmente um dos melhores colecionáveis. Além disso, os fãs do Dallas Cowboys azul também podem encontrar a ampla escolha de itens de colecionadores e itens funcionais nas lojas online da NFL. Como uma coleção quente, estas mercadorias de Dallas Cowboys online mostrarão inequivocamente que você é um fã de Dallas Cowboys die. Há móveis suficientes como mesas de café moldadas no capacete dos Dallas Cowboys. Você também pode decorar seu quarto temático Dallas Cowboys com travesseiros, lençóis, edredons, saias de cama, shams, descansos de cama e cortinas que são todos temáticos com o azul oficial dos Cowboys. Ou até mesmo uma parede pendurada e uma lâmpada com espírito de Cowboys! Totalmente fãs dos Cowboys! Há também joalheiros e relógios com o logotipo dos Dallas Cowboys. Os anéis e pingentes temáticos dos Dallas Cowboys azuis ou com o logotipo são tão fantásticos. Entre estas grandes mercadorias Dallas Cowboys, você também pode encontrar os melhores presentes para seus amigos ou parentes que escolhem esta equipe. Isso vale muito a pena. Sempre sendo o favorito dos fãs, os Dallas Cowboys têm capturado a imaginação dos fãs de futebol e esporte há mais de 40 anos, Cheap Atlanta Falcons Jerseys Women , assim como as jóias temáticas que podem testemunhar com o tempo. Esta equipe ainda fará o mesmo, as "Mulheres Atlanta Falcons Jerseys". Basta exibir suas mercadorias temáticas do Dallas Cowboys para celebrar seu próximo sucesso. Esta entrada foi postada na segunda-feira, 29 de outubro de 2012 às 15:33 e está arquivada em Uncategorized. Você pode acompanhar qualquer resposta a este post através do feed RSS 2.0. Você pode deixar uma resposta, ou trackback a partir de seu próprio site.</w:t>
      </w:r>
    </w:p>
    <w:p>
      <w:r>
        <w:rPr>
          <w:b/>
          <w:color w:val="FF0000"/>
        </w:rPr>
        <w:t xml:space="preserve">id 238</w:t>
      </w:r>
    </w:p>
    <w:p>
      <w:r>
        <w:rPr>
          <w:b w:val="0"/>
        </w:rPr>
        <w:t xml:space="preserve">A British Gas aumentou os preços da energia em uma média de 6pc. Isto é um lucro ou é justificado? A British Gas aumentou os preços da energia em uma média de 6pc. Isto é um lucro ou se justifica? Como resultado, a conta média de combustível duplo aumentará em 80 por ano. Desse valor, 50 é dinheiro arrecadado pela British Gas em nome do governo para financiar o subsídio para fontes renováveis de energia, tais como parques eólicos, mais encargos para pagar as atualizações da National Grid necessárias para conectar essas novas fontes de energia à rede de transmissão. Estas são permitidas pelo Governo através de seu regulador de energia, o Ofgem. Como devolvemos um Governo a favor destas políticas, é razoável supor que o elemento do aumento seja justificado e tenha o consentimento popular. O resto está relacionado ao aumento de custos no fornecimento de energia por atacado que a British Gas compra no mercado aberto ou nas instalações de produção de sua própria matriz, Centrica. Se a Centrica está bombeando gás do solo, por que não fornecer a British Gas com desconto, ou mesmo sem custo, para diminuir as contas dos consumidores? Centrica fornece cerca de 20pc da demanda de energia da British Gas, o restante é comprado à taxa do mercado. O fornecimento de alguma energia a custo, ou mesmo uma perda, não permitiria à Centrica construir as plataformas de gás em primeiro lugar, pois os acionistas nunca concordariam em financiar o investimento sem um retorno para os riscos envolvidos. O gás permaneceria no subsolo, ou bombeado por outra empresa cobrando dos clientes da British Gas a taxa de mercado. Artigos Relacionados Olhados de outra forma, se os preços no atacado caíssem, seria justificado aumentar as contas dos consumidores da British Gas para subsidiar os negócios de produção da Centrica? Eu duvido e, de qualquer forma, seria a mesma economia fantasiosa que sugere que a Centrica poderia bombear gás caro para fora do solo e de alguma forma torná-lo barato. O fornecimento de gás e eletricidade poderia ser entregue aos setores de caridade ou estatal, mas é ainda menos provável que eles sejam capazes de gerar o investimento de capital necessário para fornecer energia de forma mais barata e eficiente do que o investimento privado. Centrica também tem lucros em outros mercados, como a América do Norte, mas poucos clientes dos EUA estariam dispostos a subsidiar os clientes britânicos a menos que os subsidiássemos em troca, o que, em termos líquidos, não beneficiaria ninguém. É melhor que todos nós paguemos a taxa de continuidade estabelecida por um mercado competitivo. Mas quanta concorrência existe? Na última contagem, a British Gas obteve 522 milhões de lucro operacional anualmente. É um grande número, mas equivale a 19,19 por domicílio por ano. A partir daí, o imposto corporativo é pago ao governo, alguns são usados para pagar mais investimentos nos próprios campos de energia da Centrica, alguns em juros e alguns vão para os acionistas em dividendos, o que no caso da Centrica é principalmente nosso fundo de pensão e poupança. Depois de tudo isso, a British Gas tem um lucro de 5pc após os impostos. Pela metade, ninguém forneceria energia para residências. Com o dobro dessa taxa de lucro, as contas domésticas seriam mais altas. Isso conseguiria atrair mais concorrência, o que, por sua vez, reduziria as margens para 5 centavos de dólar. A essa taxa, temos agora seis grandes fornecedores multinacionais e sete pequenos fornecedores especializados. Isto parece ser um nível razoável de concorrência. O fato de ser suficiente para suportar uma existência lucrativa para negócios de comparação de preços, como o uSwitch, reflete isso também. De modo geral, é razoável concluir que os custos de energia estão aumentando principalmente por causa da demanda por energia segura e verde e em parte porque os preços no atacado estão aumentando, impulsionados pela demanda global, pela política e por um grau de especulação. A intervenção dos políticos para reduzir os lucros operacionais e forçar as margens abaixo de 5pc é susceptível de expulsar os fornecedores do mercado. Uma intervenção mais sensata seria encorajar a exploração de novos suprimentos, como o gás xisto, que já reduziram os preços do gás nos EUA e estão ajudando a impulsionar uma nova vantagem competitiva para a indústria americana, como testemunhado pelas crescentes vantagens de custo sobre rivais como a China. A crise bancária surgiu pela primeira vez para todos, em setembro de 2007. Ontem, o Tesouro nos disse que a legislação para evitar algo semelhante seria promulgada em 2015 e que as reformas seriam implementadas até 2019 - 12 anos depois do Northern Rock. Isto é patentemente ridículo, o que resume a abordagem de Westminster ao setor bancário. Muito ocupados gritando sobre bônus (um pequeno fator contribuinte no colapso do setor bancário), os políticos não conseguiram criar um novo regime para proteger os contribuintes de crises futuras. O Tesouro primeiro pediu idéias à Comissão Vickers e agora está</w:t>
      </w:r>
    </w:p>
    <w:p>
      <w:r>
        <w:rPr>
          <w:b/>
          <w:color w:val="FF0000"/>
        </w:rPr>
        <w:t xml:space="preserve">id 239</w:t>
      </w:r>
    </w:p>
    <w:p>
      <w:r>
        <w:rPr>
          <w:b w:val="0"/>
        </w:rPr>
        <w:t xml:space="preserve">Últimos posts Fiona Ward listou 105 referências que registram todo o material disponível publicado, inédito e digital sobre a história da impressão criativa na Nova Zelândia de 1930 a 2007. A gravura neozelandesa tem sido gradualmente excluída e marginalizada do discurso acadêmico. Esta bibliografia anotada suporta explorações acadêmicas e críticas, e contém um glossário extremamente útil de termos de gravura. A bibliografia anotada de Fiona Ward está disponível no repositório digital ResearchSpace da Universidade. O New Zealand Asia Institute, o Waseda Institute for New Zealand Studies e a Japan Society for New Zealand Studies estão organizando uma conferência para marcar o sexagésimo aniversário das relações diplomáticas e econômicas neozelandesas e japonesas. Palestrantes principais Professor Andrew Barrie (Universidade de Auckland), Terremotos e Arquitetura: Respostas japonesas e neozelandesas. "Acontece que hoje tenho comigo este balde cheio de solução de sabão, água e um pouco de glicerina", disse Michael Dorff aos ouvintes no início de uma palestra da MAA Carriage House em 10 de outubro. O professor da Universidade Brigham Young e diretor do Centro de Pesquisa de Graduação em Matemática da BYU ficou em frente a uma mesa drapeada em plástico e cheia de criações esqueléticas de Zometool e Slinkies desconstruídos. "Esta é uma apresentação muito prática. Não tenho certeza se o MAA está acostumado a isto", brincou ele.  Acostumado ou não, MAA teve o prazer de receber a palestra de Dorff, intitulada "Caminhos Mais Curtos, Filmes de Sabão, e Superfícies Mínimas". Ouça, assista e leia em http://www.maa.org/news/2012ch-dorff.htm... Pesquisadores da UPC eliminam bactérias infecciosas dos tecidos médicos "Vestidos e linho antibacterianos estão sendo fabricados usando a nova técnica e testados em vários hospitais europeus, com excelentes resultados. O Grupo de Biotecnologia Molecular e Industrial da Universitat Politcnica de Catalunya BarcelonaTech (UPC) melhorou as propriedades antimicrobianas dos tecidos médicos usando um pré-tratamento enzimático combinado com a deposição simultânea de nanopartículas e biopolímeros sob irradiação ultra-sônica. A técnica é utilizada para criar tecidos antimicrobianos completamente estéreis que ajudam a prevenir infecções adquiridas em hospitais. A pesquisa foi realizada no âmbito do projeto europeu SONO, que recebeu _12 milhões em financiamento e envolve um consórcio de 17 empresas e centros de pesquisa, incluindo o GBMI.As infecções nosocomiais - definidas como infecções não presentes e sem evidência de incubação no momento da admissão - continuam sendo um problema significativo para os hospitais". Leia mais em http://www.upc.edu/saladepremsa/al-dia/m\\i... Novo Estudo de Benchmarking de Gênero Descobre Números de Mulheres em Campos de Ciência e Tecnologia alarmantemente baixos em Economias líderes "Números de Mulheres em Engenharia, Física e Ciência da Computação Estão em Declínio -- No primeiro estudo deste tipo, pesquisadores descobriram que os números de mulheres nos campos de ciência, tecnologia e inovação são alarmantemente baixos nas principais economias mundiais, e estão na verdade em declínio em outras, incluindo os Estados Unidos. O estudo mapeia as oportunidades e obstáculos enfrentados pelas mulheres na ciência nos EUA, UE, Brasil, África do Sul, Índia, Coréia e Indonésia. Foi conduzido por especialistas em questões internacionais de gênero, ciência e tecnologia da Women in Global Science &amp; Technology e da Organization for Women in Science for the Developing World, e financiado pela Elsevier Foundation". Leia mais em http://archive.wigsat.org/GEKS/OWSD_WISA\\\i... Drama de Áudio: A Coleção de Obras de Teatro de L.A. fornece acesso a mais de 300 obras dramáticas em áudio streaming do arquivo curador da companhia de teatro de rádio de estréia dos Estados Unidos. A editora Audio Drama lançou três tutoriais úteis em vídeo online em seu canal no YouTube para ajudá-lo a obter o máximo deste excelente recurso. "A independência do petróleo é o sonho de muitos países que carecem de matéria-prima". No entanto, o ouro negro ainda mantém seu papel dominante como fonte de energia, e também serve como material básico para a indústria química. Para mudar isso, pesquisadores iniciaram o projeto "BioProdução Integrada". No Fraunhofer Center for Chemical-Biotechnological Processes CBP em Leuna, a produção piloto em escala vegetal de epóxidos, feita a partir de óleos vegetais domésticos, começa em outubro. Os produtos químicos intermediários apoiam a produção de lubrificantes, sur</w:t>
      </w:r>
    </w:p>
    <w:p>
      <w:r>
        <w:rPr>
          <w:b/>
          <w:color w:val="FF0000"/>
        </w:rPr>
        <w:t xml:space="preserve">id 240</w:t>
      </w:r>
    </w:p>
    <w:p>
      <w:r>
        <w:rPr>
          <w:b w:val="0"/>
        </w:rPr>
        <w:t xml:space="preserve">Maximus 3 de outubro de 2012 Demolição Dunajtschik Então chegou finalmente a hora: a primeira de uma suposta onda de propostas para demolir edifícios perfeitamente bons em Wellington. Christchurch teve que suportar uma faixa de demolição nos últimos dois anos, e eles estão ficando tão bons em destruir tudo lá em baixo, que se esqueceram de que não é obrigatório. Cranmer Courts é a última desgraça de sua cidade - o edifício Harcourts é nosso. Um pouco bizarro, o edifício Harcourts, de propriedade do excêntrico Mark Dunajtschik, não corre o risco de desabar em uma situação sísmica. Ele tem uma estrutura de aço forte e não precisa ser demolido. É um edifício em estilo Chicago, assim nos dizem, mas não tem nada da verve e emoção de um Louis Sullivan original, nem a decoração da fachada da maneira que realmente se adequa a esse nome. Mas o edifício está lá, está lá há bastante tempo, e não precisa ser demolido. Em vez disso, há a chance de pedaços caírem em um terremoto, e como os pedaços são grandes, então eles poderiam matar. Consequentemente, Dunajtschik quer demolir o edifício inteiro e recomeçar -- ooh, subindo até 25 andares também. A razão que está sendo tocada por esta obra é o custo do fortalecimento do terremoto, mas a verdadeira razão é que o construtor quer construir um edifício maior. O tipo de coisa que aconteceria nos anos 80 era que a construtora começaria a demolir, e pronto. Não é preciso pedir permissão. Mas aqui estamos nós nos anos 10, e agora o público tem a chance de participar da discussão. O desenvolvedor, Mark Dunajtschik, é claro que está furioso por ter sido dada ao público uma chance de participar da discussão. O público, esperamos, está muito contente com a chance de contribuir. O peixe, penso eu, está aqui para ajudar a facilitar essa discussão. Não tenho certeza se a proposta é apenas para demolir, ou se ela inclui uma proposta de substituição ainda. O editorial DomPost de hoje advoga que o uso de uma fachada de substituição de poliestireno seja permitido, e que o Historic Places Trust apenas puxe sua cabeça para dentro e pare de reclamar. HPT presumivelmente pensa que preferiria arrancar o globo ocular com um bastão rombo do que permitir uma réplica de um palácio de poliestireno. Estou mais preocupado com o histórico de Dunajtschik - a excrescência que é a banheira IRD da sede da banha de porco - a terrivelmente ruim Asteron House não é um bom precedente para uma inserção atenciosa e sensível no tecido urbano. Dunajtschik, é claro, está mais preocupado com a "esquerda do Loony" e os "bolos de frutas" terem uma palavra a dizer. É a nossa cidade também, Mark! Sua opinião, por favor? MarkBrandenburg 3 - 10 - 12 Uma cidade de sucesso é uma cidade que está agitada com a atividade das pessoas e das empresas. Os edifícios vazios do patrimônio nada fazem para acrescentar a isso. Concordo que o edifício certamente acrescenta à paisagem de rua da cidade. No entanto, as pessoas parecem se fixar demais em edifícios históricos e tentar mantê-los para sempre. Este edifício teria substituído um edifício mais antigo que, se ainda estivesse de pé, também seria visto como um edifício patrimonial. Este edifício pode muito bem ter substituído também um edifício anterior que, se ainda estivesse de pé hoje, seria visto como patrimônio. Como residente do interior da cidade, a questão que tenho não é que o proprietário queira demoli-lo. É o que o substitui. Se eles colocarem um novo edifício de qualidade que aumente a vida e a vitalidade da cidade, então eu sou a favor dele. Uma cidade cheia de prédios vazios e não econômicos não faz nada pela vitalidade e sucesso da cidade. Maximus 3 - 10 - 12 Tentando descobrir o que é proposto para substituí-la. Ou a presente proposta é apenas para demolir? Certamente, o argumento deve ser que qualquer substituição potencial deve ser melhor do que o que é o edifício existente. Informações sobre o prédio existente no site da HPT são.... esparsas. Link adicionado no post acima. Informações sobre o edifício proposto, estão disponíveis no Conselho e na biblioteca. Ainda não chegou lá! Clarke 3 - 10 - 12 Eu adoro o fato de que todos se oponham a um bloco de escritórios de 25 andares e sem descrição, que se encontra em uma fachada de poliestireno, é um "looney leftie". Agora me sinto muito mais confortável ao caracterizar Dunajtschik como um arquiteto il</w:t>
      </w:r>
    </w:p>
    <w:p>
      <w:r>
        <w:rPr>
          <w:b/>
          <w:color w:val="FF0000"/>
        </w:rPr>
        <w:t xml:space="preserve">id 241</w:t>
      </w:r>
    </w:p>
    <w:p>
      <w:r>
        <w:rPr>
          <w:b w:val="0"/>
        </w:rPr>
        <w:t xml:space="preserve">Eu tinha um tumor do tamanho de uma bola de futebol e não sabia QUANDO Val Best foi ao seu médico em busca de ajuda para perder peso, ela não esperava acabar na mesa de cirurgia. Val, 69 anos, foi internada no Hospital Geral de Colchester para um exame de precaução. Imagine o choque dela quando os médicos lhe disseram que um tumor do tamanho de uma bola de futebol estava crescendo em um ovário. Ela foi submetida a uma operação de emergência. Quatro dias depois, ela saiu com uma fotografia de seu tumor benigno pesando 7,5 kg - cerca de 1º - o maior retirado no hospital por 15 anos. Val, de Ivor Court, Highwoods , Colchester, disse: "Os médicos salvaram minha vida. Eu estava tentando perder peso e simplesmente não conseguia. "Então quando fui ao médico, ele disse que a área em questão era um pouco difícil e me mandou para o hospital para um exame. "Eles me disseram: 'Achamos que pode ser câncer' e dentro de duas semanas eu estava pronto para a operação". Val teve uma recuperação total, tendo sido atendida de volta à saúde em sua casa pela família. Ela disse: "Todos os dias eu me sinto como uma nova mulher. Eu chamei o tumor de meu pequeno funil espacial. "Era como estar grávida de nove meses, mas eu sabia que não poderia ser assim na minha idade". "Acho que teria estourado se tivesse continuado a crescer". Jonathan Evans-Jones, um consultor em obstetrícia e ginecologia, conduziu a operação. Ele também removeu várias células cancerígenas malignas no útero da Val, que as varreduras anteriores não haviam sinalizado. Ela disse: "Eu estava nervosa com o tipo de tratamento que iria receber no hospital, mas todo o pessoal estava ótimo". Ela será monitorada regularmente para garantir que nenhuma célula cancerígena volte a crescer. Minha esposa tinha um quisto de 16 cm em seu ovário em 2010. Ela também está sendo monitorada a cada três meses, mas está chegando a seis check-ups mensais, já que já se passaram dois anos desde o final da quimioterapia! Para qualquer mulher que esteja em tratamento ou que tenha acabado de terminar o tratamento, por favor, verifique www.colchestercopes. org.uk que é um grupo de apoio ao câncer de ginecologista criado por um sobrevivente junto com minha esposa, eu e um cns. Encontramo-nos toda segunda quarta-feira na Igreja Kingsland acima da igreja de Aldui em Colchester. Boa sorte para Val ... e graças aos médicos que avistaram e lidaram com o quisto! Ei Val, ótimas notícias de que esta pequena fera foi detectada e removida. Minha esposa tinha um quisto de 16cm em seu ovário em 2010. Ela também está sendo monitorada a cada três meses, mas está chegando a seis check-ups mensais, pois já se passaram dois anos desde o final da quimioterapia! Para qualquer mulher que esteja em tratamento ou que tenha acabado de terminar o tratamento, por favor, verifique www.colchestercopes. org.uk que é um grupo de apoio ao câncer de ginecologista criado por um sobrevivente junto com minha esposa, eu e um cns. Encontramo-nos toda segunda quarta-feira na Igreja Kingsland acima da igreja de Aldui em Colchester. Boa sorte para Val ... e graças aos médicos que viram e lidaram com o cisto! hmedia Bem feito Val - feliz em saber que você está se recuperando bem. (Presumo que esta seja a mesma Val que entupa a página de cartas com queixas de que a música está muito alta nas lojas) Tudo o que falta neste artigo é a imagem do próprio tumor...! Paz para fora Colcestrians Bem feito Val - feliz em saber que você está se recuperando bem. (Presumo que esta seja a mesma Val que obstrui a página de cartas com reclamações sobre a música estar muito alta nas lojas) Tudo o que falta neste artigo é a imagem do próprio tumor...! Paz fora Colcestrians A Norma REAL Tão contente que foi encontrada a tempo. Sei de outra pessoa que fez uma varredura no NHS em Colchester e não foram encontradas células no Uterous que foram encontradas mais tarde por uma varredura privada. Se os problemas persistirem, continue voltando! Tão contente que foi encontrado a tempo. Sei de outra pessoa que fez uma varredura do NHS em Colchester e não foram encontradas células no Uterous que foram encontradas mais tarde por uma varredura privada. Se os problemas persistirem, continue voltando atrás! senso comum ou não Sobre cookies Queremos que você aproveite sua visita ao nosso site. É por isso que usamos cookies para melhorar sua experiência. Ao permanecer em nosso website, você concorda com o nosso uso de cookies. Saiba mais sobre os cookies que usamos .</w:t>
      </w:r>
    </w:p>
    <w:p>
      <w:r>
        <w:rPr>
          <w:b/>
          <w:color w:val="FF0000"/>
        </w:rPr>
        <w:t xml:space="preserve">id 242</w:t>
      </w:r>
    </w:p>
    <w:p>
      <w:r>
        <w:rPr>
          <w:b w:val="0"/>
        </w:rPr>
        <w:t xml:space="preserve">Se o Sínodo de 7-27 de outubro, ou qualquer outro grupo, precisar de material prático para suas discussões sobre Missão, os seguintes artigos do Pe. Hugh McMahon SSC são excelentes. O Pe. Hugh voltou recentemente à Irlanda para ser CEO da União Missionária Irlandesa, depois de quase 50 anos na Ásia. O que significa ser um missionário Minha busca passou de "Ainda há necessidade de missão?" para "Qual deve ser o novo foco para a missão?" para "Onde podemos encontrar exemplos para esta nova direção? Completando a tarefa missionária Uma vez no comando, a liderança indígena sentiu que seu dever era continuar e estabilizar o sistema que havia herdado. Não havia sido deixado claro para eles que se esperava que saíssem de sua casca estrangeira e fizessem a ponte com a população mais ampla, desenvolvendo uma igreja mais adequada à situação local. Por que a falta de excitação? Por mais de 400 anos, os missionários levaram uma fé confiante do oeste para o leste. Talvez seja a hora de os missionários modernos levarem essa fé, refinada e renovada, de volta às suas Igrejas de origem e reacenderem o entusiasmo lá Refocalizando para o futuro Com a dramática diminuição das vocações missionárias clericais e religiosas, o desafio de preparar missionários leigos para assumir um papel de liderança na missão é uma preocupação óbvia que ainda não foi enfrentada pelos institutos missionários - adaptando-se à nova realidade? A nova situação missionária é um desafio, mas pode ser um chamado para despertar os institutos missionários em vez de seu toque de morte. Em um mundo dividido onde a esperança, a preocupação com os outros e o respeito pelo não-materialista está desaparecendo, os institutos missionários Ad Gentes podem mostrar seu valor Precisamos trabalhar mais em nossa identidade Nos anos 80 e 90, dezenas de milhares de jovens coreanos foram atraídos para a Igreja em uma busca para satisfazer seus anseios mais profundos. Creio que somente o cristianismo tem as respostas para esta busca. O que aconteceu com a Missão? Eu apenas sentia que faltava algo e me perguntava o que poderia ser. Foi somente quando me mudei para a China e para uma nova situação missionária, que comecei a ver onde estava o cerne do problema. Em algum lugar ao longo da linha os missionários tinham se desviado de sua tarefa original. Por que a falta de excitação? Por mais de 400 anos, os missionários levaram uma fé confiante do oeste para o leste. Talvez seja a hora de os missionários modernos levarem essa fé, refinada e renovada, de volta às suas Igrejas de origem e reacenderem o entusiasmo lá Refocalizando para o futuro Com a dramática diminuição das vocações missionárias clericais e religiosas, o desafio de preparar missionários leigos para assumir um papel de liderança na missão é uma preocupação óbvia que ainda não foi enfrentada pelos institutos missionários - adaptando-se à nova realidade? A nova situação missionária é um desafio, mas pode ser um chamado para despertar os institutos missionários em vez de seu toque de morte. Em um mundo dividido onde a esperança, a preocupação com os outros e o respeito pelo não-materialista está desaparecendo, os institutos missionários Ad Gentes podem mostrar seu valor Precisamos trabalhar mais em nossa identidade Nos anos 80 e 90, dezenas de milhares de jovens coreanos foram atraídos para a Igreja em uma busca para satisfazer seus anseios mais profundos. Creio que somente o cristianismo tem as respostas para esta busca. O que aconteceu com a Missão? Eu apenas sentia que faltava algo e me perguntava o que poderia ser. Foi somente quando me mudei para a China e para uma nova situação missionária, que comecei a ver onde estava o cerne do problema. Em algum lugar ao longo da linha os missionários tinham se desviado de sua tarefa original Uma falta de confiança O maior obstáculo para a proclamação do evangelho é a falta de confiança naqueles que querem evangelizar. Nossa formação foi projetada para a vida dentro das estruturas paroquiais tradicionais. Aqueles que viram a necessidade de ir além desses limites para engajar os não alcançados tinham que encontrar seu próprio caminho por tentativa e erro. Alguns dos insights mais valiosos foram obtidos, não dos livros, mas do trabalho com as pessoas Um grande momento para ser um missionário! Houve uma vez na história humana um momento em que o transporte mudou de cavalos para motores. Entretanto, havia aqueles que acreditavam que isso acontecia apenas porque não havia cavalos suficientes. Estamos em um momento assim. A diminuição das vocações e a menor necessidade de apostolados tradicionais indicam que a missão, como a conhecíamos, está terminada. Mas há um novo burburinho nos círculos missionários sobre as possibilidades energéticas que estão sendo abertas para a Igreja por uma compreensão mais ampla da tarefa missionária. As Igrejas Orientais (como a Síria) foram maiores e mostraram maior diversidade ao se apresentarem nas línguas e formas do</w:t>
      </w:r>
    </w:p>
    <w:p>
      <w:r>
        <w:rPr>
          <w:b/>
          <w:color w:val="FF0000"/>
        </w:rPr>
        <w:t xml:space="preserve">id 243</w:t>
      </w:r>
    </w:p>
    <w:p>
      <w:r>
        <w:rPr>
          <w:b w:val="0"/>
        </w:rPr>
        <w:t xml:space="preserve">A família assinou um contrato de renovação de três anos com a rede E! no valor de $40 milhões, mas de acordo com a empresária Kim, eles esperam continuar por muito mais tempo do que isso. "Nós sempre dissemos que vamos parar quando isso deixar de ser divertido", explicou ela. "Estamos nos divertindo tanto, portanto, não adianta parar agora". A garota de 31 anos de idade reduz a popularidade do programa a fãs que se apegam emocionalmente à família e revela que os telespectadores estão literalmente crescendo com eles. "Quando assinamos pela primeira vez, estávamos esperando que as pessoas não pensassem que éramos muito loucos", brincou ela, "mas acho que eles estão crescendo conosco, quer estejam torcendo por nós em uma situação ou estejam amando ver Kendall e Kylie crescerem".</w:t>
      </w:r>
    </w:p>
    <w:p>
      <w:r>
        <w:rPr>
          <w:b/>
          <w:color w:val="FF0000"/>
        </w:rPr>
        <w:t xml:space="preserve">id 244</w:t>
      </w:r>
    </w:p>
    <w:p>
      <w:r>
        <w:rPr>
          <w:b w:val="0"/>
        </w:rPr>
        <w:t xml:space="preserve">Detalhes adicionais Melhor Resposta - Escolhidos pelos eleitores Sapatos de passeio confortáveis são imprescindíveis e você ficaria surpreso com a quantidade de pessoas que se esquecem deles quando viajam. Não exagere com a embalagem de roupas. Não há carregadores nas estações de trem e você estará lá por menos de uma semana. Na França, é perfeitamente aceitável usar exatamente a mesma roupa 2 ou mesmo 3 dias seguidos. A Jeans/usuários devem ser bem ajustados, mas não excessivamente apertados. Se houver um jantar formal à noite, um vestido mais bonito estaria em ordem, mas descubra com antecedência (pode ser desnecessário). Se você puder obter um mapa com antecedência, ótimo. Traga também uma câmera. Mas mantenha seu mapa e sua câmera fora da vista (tire-os apenas quando você realmente precisar usá-los). Outras Respostas (6) Acho que será Paris, pois esse é um destino comum. Verifique os boletins meteorológicos. Paris às vezes pode ser um pouco úmida no verão com chuva à noite. Portanto, leve roupas leves que pareçam estar na moda. Leve algumas camisolas e um casaco de chuva. Se você quiser levar algumas saias e calças. Não saia para as ruas sem secar totalmente o cabelo com o secador de cabelo e sem consertá-lo. Leve sapatos confortáveis, mas não muito casuais como os sapatos de jogging. Vamos ver se este ainda é o caso, mas os franceses usam principalmente sapatos conversos ou deisel como roupas casuais. Não se esqueça da proteção contra o sol. Leve também algumas roupas bonitas como um vestido de coquetel para uma noite fora em um restaurante chique. Se você estiver indo para uma cidade como Montpellier, não esqueça seu traje de banho b/c, a praia fica a apenas 30 minutos de distância. Para este local, leve saias brancas, algumas sandálias, tops de tubo. Montpellier está repleta de jovens universitários e é mais barata que Paris. Leve algumas roupas de festa, pois há uma boa casa noturna para adolescentes de 13 a 17 anos. depende se é norte ou sul, o tempo é realmente diferente, muito mais quente no sul. se for paris você vai, leve muitos euros! para o código de vestuário, só coisas de verão realmente, um top à prova d'água também, só incase, bonne chance!</w:t>
      </w:r>
    </w:p>
    <w:p>
      <w:r>
        <w:rPr>
          <w:b/>
          <w:color w:val="FF0000"/>
        </w:rPr>
        <w:t xml:space="preserve">id 245</w:t>
      </w:r>
    </w:p>
    <w:p>
      <w:r>
        <w:rPr>
          <w:b w:val="0"/>
        </w:rPr>
        <w:t xml:space="preserve">8:30, quinta-feira de manhã. Tenho meus fones de ouvido ligados e estou escutando música. Demoro um pouco para perceber que um homem velho com tatuagens borradas nos antebraços e uma tampa plana está falando comigo. Eu tiro meus fones de ouvido. Eu: Desculpe, o que você disse? Um velho: Eu estava dizendo que vocês, vitorianos, deveriam tirar esses fones de ouvido para que vocês pudessem ver até onde vocês estão indo. Eu faço o que eu espero que seja um olhar de aceitação e exalar de acordo. Velho: Velho: Tudo o que está errado aqui é o que deu errado em meu estado. Há dois cassinos, leis de armas e fábricas de celulose por toda parte. Não há empregos para ninguém e um governo que se preocupa mais com dinheiro e grandes edifícios do que seu povo. Eu assino. Eu: Sabe, não sou vitoriano. Eu só me mudei para cá há duas semanas. O velho parece agradavelmente surpreso e se desloca em seu assento. O velhote: De onde você é? De onde você é? Queensland. Velho: Old Guy: Oh, eu gosto de Queensland. Eu trabalhei lá algumas vezes, anos atrás. Trabalhei como abatedor em Ipswich, perto do rio de lá. Gente legal em Queensland. Um lugar grande. Eu: De onde você é? De um velho: Tasmania. Eu: Ahh, eu deveria ter sido galgado das fábricas de celulose. O que o fez mudar para cá? Um cara velho: Minha esposa adoeceu, então tivemos que ir para o hospital Alfred. Oh Deus, eu nunca sei o que dizer aos velhos quando eles começam a falar em morrer. Por que eu sequer fiz a pergunta? Isto é o que recebo por falar com as pessoas nos bondes. Eu: É uma vergonha. Deve ter sido difícil vir para o continente e lidar com isso. Velho: Ela está morta agora. Os médicos dizem que ela se engasgou com um pedaço de pão, mas ela é uma chinesa e os chineses não comem pão. Velho: Velho: (lamentando) Não sei onde ela está agora. Fui ao funeral dela. Eu era o único maldito que estava lá! Ele parece que está prestes a chorar ou dar um soco em alguém. Lembro-me de meu amigo Reece me dizer que ele costumava falar com idosos no hospital onde trabalhava e que tentava distraí-los quando ficavam chateados. Não quero me sentir responsável por fazer um velho chorar no bonde, por isso mudo de assunto. Eu: Para onde você está indo esta manhã? Velho: De novo para o Alfred. Eles fazem campanhas de arrecadação de fundos e têm coisas sociais lá, e eu vou falar sobre Huon Pine . É a única coisa que a Tasmânia tem agora, porque é ilegal cortá-la. É um dos tipos mais antigos de árvores do mundo, e você só pode encontrá-lo na Tasmânia. Elas costumavam usá-la para caixões, navios e esculturas. Apenas coisas bonitas. O bonde pára na Exhibition Street. O velho: Enfim, amor, esta é a minha parada. Tenha um lindo dia. Desculpe ter chamado você de vitoriano. Ele pega sua bengala e facilita seu caminho pelos degraus do bonde e para a rua. 6:30, terça-feira à noite. O tempo notoriamente estranho de Melbourne fez cair uma tempestade no final da tarde, que está se dissipando quando o sol se põe. É um lindo pôr-do-sol, e eu saio do bonde e entro na Smith Street para tirar uma foto com meu telefone. Um homem desgrenhado com uma tainha está fazendo a mesma coisa, segurando um velho tijolo Nokia à distância de um braço enquanto alinha a pequena tela com o céu rosa e laranja. Ele repara em mim pelo canto do olho. Ele abre a pasta de imagens em seu telefone e pega algumas imagens de escolha. Ele está claramente fotografando este pôr-do-sol há pelo menos dez minutos e na verdade tem fotos melhores do que eu. Eu lhe digo que ele está certo. Guy: É claro que tenho. Agora, você pode simplesmente segurar aquele caixote do lixo de rodas ali? Eu quero subir nele para obter um novo ângulo. Ele se prepara para dar um salto voador no caixote do lixo, e eu sou forçado a me segurar contra ele antes de poder recusar seu pedido. Ele se agarra com uma tosse convulsa e lá estamos nós - uma pequena mulher de terno de calças segurando um caixote do lixo ainda em pé na tampa, tirando fotos do céu. Eu: companheiro, vou ter que soltar este caixote do lixo. Tenho que ir para casa. Guy: Segure o amor, apenas deixe</w:t>
      </w:r>
    </w:p>
    <w:p>
      <w:r>
        <w:rPr>
          <w:b/>
          <w:color w:val="FF0000"/>
        </w:rPr>
        <w:t xml:space="preserve">id 246</w:t>
      </w:r>
    </w:p>
    <w:p>
      <w:r>
        <w:rPr>
          <w:b w:val="0"/>
        </w:rPr>
        <w:t xml:space="preserve">Sexta-feira, fevereiro 15, 2008 A última pesquisa de mídia simultânea da BIGresearch observa que a busca de blogs está se tornando mais popular entre os americanos, com 26% de todos os adultos afirmando que eles blogam regularmente ou ocasionalmente. E embora os afro-americanos representem apenas 11,4% da população dos EUA, 12,2% responderam que blogam regularmente/occasionalmente. Contribuidores BuzzologySurveys.blogspot.com é o primeiro portal online que oferece notícias para e sobre o consumidor afro-americano. Nosso conteúdo inclui pesquisas semanais para identificar o pulso do público negro comprador, destaca as últimas sobre acordos de endosso de celebridades, notícias sobre negócios e entretenimento, e outros acontecimentos de toda a web.</w:t>
      </w:r>
    </w:p>
    <w:p>
      <w:r>
        <w:rPr>
          <w:b/>
          <w:color w:val="FF0000"/>
        </w:rPr>
        <w:t xml:space="preserve">id 247</w:t>
      </w:r>
    </w:p>
    <w:p>
      <w:r>
        <w:rPr>
          <w:b w:val="0"/>
        </w:rPr>
        <w:t xml:space="preserve">O Sr. Maybury apresenta uma explicação baseada em idéias sobre a Segunda Guerra Mundial. Ele se concentra nos eventos da Segunda Guerra Mundial e em como nosso mal-entendido sobre esta guerra levou a América a 11 guerras subsequentes, incluindo as Guerras da Coréia e do Vietnã, a Guerra Iraque-Kuwait e a 12 Guerra do Terrorismo, que começou em 11 de setembro de 2001. Para melhorar a experiência de aprendizado do estudante, compre também o guia de estudo para estudantes da Segunda Guerra Mundial, intitulado A Bluestocking Guide: Segunda Guerra Mundial. Pode ser usado para cursos de História Mundial, História dos EUA, Relações Internacionais, Economia, Negócios, Finanças e Governo. Esta é a segunda parte de uma série em duas partes sobre as guerras mundiais. Para a primeira parte, veja a Primeira Guerra Mundial: O resto da história e como ela afeta você hoje.</w:t>
      </w:r>
    </w:p>
    <w:p>
      <w:r>
        <w:rPr>
          <w:b/>
          <w:color w:val="FF0000"/>
        </w:rPr>
        <w:t xml:space="preserve">id 248</w:t>
      </w:r>
    </w:p>
    <w:p>
      <w:r>
        <w:rPr>
          <w:b w:val="0"/>
        </w:rPr>
        <w:t xml:space="preserve">Divórcio por limpeza -- Pare de brigar por causa do trabalho doméstico Você encontrou a pessoa de seus sonhos e se casou. Os primeiros meses foram de felicidade, e você encontrou pequenas coisas como a maneira como ele deixa suas meias sujas no chão da sala de estar encantador e doce. Talvez você não se importasse inicialmente que ela pudesse ir para a cama e deixar alegremente uma pia cheia de pratos sujos para a manhã. Entretanto, a lua-de-mel já terminou e esses pequenos hábitos ameaçam deixá-lo louco. Diferentes estilos de limpeza podem levar a brigas dentro do casamento. Se um de vocês prefere que tudo esteja limpo como um alfinete e o outro não pensa em deixar objetos perdidos deitados, então as brigas podem irromper rapidamente. O trabalho doméstico pode se revelar um problema maior se ambos forem um pouco negligentes com a limpeza da casa, mas não quiserem admitir isso. Quando a culpa começa a voar e insultos pessoais sobre suas respectivas mães são banidos, você pode começar a pensar que o casamento foi um erro. Há muitas razões válidas para se divorciar, mas você não deve vir a golpes e discussões sobre a limpeza. Há coisas melhores para discutir do que suas meias no chão, como a hora em que ele lhe deu uma torradeira barata para seu aniversário. Pare de brigar por causa do trabalho doméstico e tome a decisão de trazer uma empresa de limpeza. Com um serviço de limpeza para pegar as meias e esfregar os banheiros, você pode gastar seu tempo se concentrando nas coisas que amavam um no outro. Esses pequenos hábitos irritantes ainda estarão lá, mas você não ficará mais chateado com eles. Se ambos estiverem um pouco descuidados, então seus amigos nunca saberão seu pequeno segredo feliz. Você poderia passar sua vida de casado discutindo sobre os pratos, quem vai aspirar e quem limpou o cocô de pássaro das janelas na semana passada. O problema é que isso só leva a insultos familiares, discussões intensas e aspiradores de pó para presentes de aniversário. Evite os problemas e as discussões confiando em uma empresa de limpeza para cuidar das tarefas domésticas. Os insultos sobre as famílias uns dos outros podem continuar, mas esperemos que não haja farrapos ou vassouras embrulhadas para aquelas ocasiões especiais que se destinam mais a jantares fora e diamantes. Isso certamente tornará sua casa mais agradável, e poderá apenas salvar seu casamento.</w:t>
      </w:r>
    </w:p>
    <w:p>
      <w:r>
        <w:rPr>
          <w:b/>
          <w:color w:val="FF0000"/>
        </w:rPr>
        <w:t xml:space="preserve">id 249</w:t>
      </w:r>
    </w:p>
    <w:p>
      <w:r>
        <w:rPr>
          <w:b w:val="0"/>
        </w:rPr>
        <w:t xml:space="preserve">O que era suposto eu ser letra Ray Boltz O que era suposto eu ser letra Jesus caminhou sobre a terra, nas margens da Galiléia, Ele dizia a seus discípulos: "Deixem as criancinhas vir até mim, pergunto-me se no céu, vocês acham que veremos criancinhas perguntando o que eu deveria ser. Refrão O que eu deveria ser, O que meus olhos deveriam ver, E por que eu sentia o gosto da morte antes mesmo de respirar, Deitei minha cabeça no peito de minha mãe, Para dormir. Oh Jesus, Refrão Era para eu ser um profeta Usado no ministério, Um médico que encontraria a cura para alguma doença terrível, Mesmo que eu tivesse nascido imperfeito Por que meus pais não poderiam ver, Que eu teria sido feito perfeito Quando você voltou para mim. Oh Jesus Chorus Oh Jesus, o que eu deveria ser, Oh Jesus, o que eu deveria ser [ Letra de: http://www.lyricsmode.com/lyrics/r/ray_b\\\... ]</w:t>
      </w:r>
    </w:p>
    <w:p>
      <w:r>
        <w:rPr>
          <w:b/>
          <w:color w:val="FF0000"/>
        </w:rPr>
        <w:t xml:space="preserve">id 250</w:t>
      </w:r>
    </w:p>
    <w:p>
      <w:r>
        <w:rPr>
          <w:b w:val="0"/>
        </w:rPr>
        <w:t xml:space="preserve">Desde a infância, fui criado nos ambientes mais protegidos e fechados. Seja indo a pequenas escolas primárias privadas, primeiro nos movimentados bairros de Karachi e depois nos serenos bairros de Sana'a ou passando meus anos de colegial entre uma comunidade de amigos bem unida em uma cidade suburbana do Canadá, eu sempre fui uma parte apreciada, perceptível e reconhecida de uma pequena comunidade. Fazer parte de sociedades tão próximas foi definitivamente uma bênção, pois isso me motivou a me distinguir entre outros, bem como colaborar estreitamente com eles para estabelecer um verdadeiro senso de família. É por isso que minha recente mudança para uma universidade de 20.000 estudantes na animada cidade da Filadélfia foi mais do que um simples movimento de cidades e instituições educacionais: foi toda uma mudança de enquadramento da percepção social. Inicialmente eu era fascinado pela vida urbana da cidade e costumava glamourizar o negócio e a energia das grandes cidades. No entanto, agora percebi que esta mesma energia utiliza seres humanos para sua fonte de combustível, e certamente sabe como nos drenar. Ver milhares de pessoas diferentes a cada dia, embaladas em metrôs, bebendo grandes xícaras de café para ficar acordado apesar de seu cansaço, como se a bebida fosse um sistema de suporte de vida, correndo para trabalhar como robôs mecanizados em suas rotinas de trabalho 9-5 pré-programadas, me encheu de um sentimento de futilidade e falta de sentido. Uma imagem forte precipitou-se em minha mente de sermos como formigas em uma colônia gigante, onde os indivíduos eram apenas mais uma em um milhão de formigas operárias - facilmente substituíveis e sem valor individual e sem reconhecimento. Não importa o quão realizado ou apreciado eu fosse em casa, agora sou apenas mais uma formiga entre uma infinidade de outras formigas igualmente talentosas. Quaisquer realizações, marcos ou progressos que eu possa fazer em tal sociedade serão totalmente anões no que diz respeito à imensidão da amostra da população, entre os quais não sou mais do que uma mera estatística. Acredito que esta estrutura social serve de base para aumentar a insatisfação individual. Entretanto, estou convencido de que a cura para este problema é notavelmente simples. Tudo o que é preciso para fazer o dia-a-dia de uma pessoa é inspirá-la a apreciar as coisas cotidianas que ela pode estar fazendo por você. Dizer um simples 'obrigado' - apenas duas palavras - pode ter um efeito muito profundo. Pode transmitir a mensagem de que, apesar do mar de pessoas ao seu redor, os esforços do indivíduo são valorizados e reconhecidos. Mesmo dar algo tão sutil quanto um sorriso de gratidão pode nos diferenciar das colônias de formigas de que falei anteriormente, e pode introduzir positividade em uma sociedade que sofre de apatia aguda. Muitas vezes reclamamos sobre a falta de serviço em restaurantes, lojas e outros locais, no entanto, se nos preocupamos em olhar para o outro lado, estamos entre os milhares que são servidos todos os dias, e a menos que não introduzamos um sentimento genuíno de emoção humana e apreço pelos esforços que os funcionários passam para nos servir (mesmo que seja na menor das interações), então devemos estar prontos para esperar uma troca robotizada e sem sentido. E que coisa lamentável isso seria. Eu sempre adorei o ditado "Aspire a inspirar antes que expire". Nossas vidas são passageiras e de curta duração, e se tentarmos nos concentrar puramente em nos satisfazer durante este período evanescente, então só ficaremos desapontados em olhar para nós mesmos fracassando em comparação com os milhares, se não milhões de pessoas, que são melhores do que nós. Alternativamente, se fizermos do nosso objetivo inspirar e motivar os outros, então não apenas estaremos deixando para trás um legado depois de inevitavelmente partirmos, mas também aprenderemos a apreciar nossos próprios talentos em vez de competir sem esperança e frustrantemente entre aqueles que são melhores do que nós (e a escada de talentos tem um número infinito de degraus se quisermos, infelizmente, subir até o topo). Mais importante ainda, ao fazer isso, vamos incutir uma sensação de comunidade atenciosa que apesar de seu tamanho - seja ela tão pequena quanto Sana'a ou tão grande quanto Filadélfia ou NYC - ainda fará com que as pessoas se sintam apreciadas, perceptíveis e reconhecidas. -O.M.A Disclaimer *Ospiniões apresentados nos artigos podem não refletir as opiniões mantidas por Keeping it Halal. Elas são as opiniões do autor. * Nenhum conteúdo pode ser reproduzido ou alterado sem a permissão expressa por escrito do órgão executivo da KIH. Comentários Comentários que contenham</w:t>
      </w:r>
    </w:p>
    <w:p>
      <w:r>
        <w:rPr>
          <w:b/>
          <w:color w:val="FF0000"/>
        </w:rPr>
        <w:t xml:space="preserve">id 251</w:t>
      </w:r>
    </w:p>
    <w:p>
      <w:r>
        <w:rPr>
          <w:b w:val="0"/>
        </w:rPr>
        <w:t xml:space="preserve">Football Transfers in Premier League of England A English Premier League é amplamente considerada a competição de futebol mais forte do mundo e, como tal, é um verdadeiro ímã para os fãs de futebol em todos os lugares. Com Chelsea, Manchester United, Liverpool e Arsenal lutando pelo título a cada temporada, e clubes como Tottenham e Manchester City fechando a lacuna atrás das 4 Grandes, cada campanha da Premier League parece ser ainda mais interessante do que a última. Dito isto, você ficará feliz em saber que a página de transferências da Premier League inglesa o ajudará a se manter atualizado com as últimas transferências de futebol da primeira divisão da Inglaterra, com taxas de transferência até mesmo mostradas quando disponíveis. Enquanto os rivais do título procuram adicionar poucos jogadores de qualidade sem perturbar o equilíbrio do plantel, os times menores e, especialmente, os promovidos visam tanto a quantidade quanto a qualidade, mas você pode ter certeza de que todas as transferências de futebol serão mostradas nesta seção assim que forem oficialmente confirmadas. Se você é um entusiasta de apostas em futebol e quer saber como os clubes da Premiership se saíram na última janela de transferências ou apenas quer se manter informado sobre os últimos desenvolvimentos da melhor liga do mundo, há todas as chances de encontrar o que você está procurando no que é uma seção muito popular do nosso site. As transferências de futebol da Liga Espanhola e da Série A italiana estão listadas em seções separadas, assim como as últimas ofertas do resto da Europa, o que significa que as transferências de futebol de sua competição favorita de futebol estão a apenas um clique de distância. A página de transferências da Premier League inglesa não cobrirá apenas as compras, mas também transferências gratuitas e ofertas de empréstimo, mostrando o jogador envolvido, sua nacionalidade, seus clubes antigos e novos, assim como o preço da transferência, se disponível. Os clubes da Premier League geralmente decidem não revelar a taxa de transferência acordada, portanto, este tipo de transação será considerado como não revelado. Enquanto os jogadores sob contrato só podem mudar de clube dentro das janelas de transferência de verão e inverno, os jogadores fora do contrato podem mudar de clube em qualquer estágio da temporada, enquanto certos acordos de empréstimo também podem ser concluídos fora das janelas de transferência. Os empréstimos de emergência só podem ser completados se um clube receber uma permissão da Premier League.</w:t>
      </w:r>
    </w:p>
    <w:p>
      <w:r>
        <w:rPr>
          <w:b/>
          <w:color w:val="FF0000"/>
        </w:rPr>
        <w:t xml:space="preserve">id 252</w:t>
      </w:r>
    </w:p>
    <w:p>
      <w:r>
        <w:rPr>
          <w:b w:val="0"/>
        </w:rPr>
        <w:t xml:space="preserve">Direitos entre Homens e Mulheres nas Leis Islâmicas da Família (IFL) SISTERS IN ISLAM, uma das organizações muçulmanas protestou fortemente contra a recente aprovação do Projeto de Lei da Família Islâmica (Territórios Federais) (Emenda) de 2005 pelo Senado malaio. À ira dos malaios de todos os credos, tanto homens como mulheres, o governo aprovou em 23 de dezembro de 2005 um projeto de lei que é a Lei da Família Islâmica (Territórios Federais) (Emenda) Projeto de lei 2005 [ 1 ] . O projeto de lei foi aprovado por unanimidade apesar das objeções veementes de vários grupos de mulheres e das objeções severas de pelo menos 12 mulheres senadoras. Elas pensam que os direitos das mulheres muçulmanas foram significativamente privados e apontam 5 grandes objeções ao Projeto de Lei [ 2 ] . Com base no protesto, muitos pesquisadores se envolveram para comparar e analisar os direitos dos casais sob o Direito de Família Islâmico. Os resultados mostraram que os direitos dos cônjuges podem ser divididos em três partes que são antes de um casamento, durante um casamento e depois de um divórcio. A análise realizada sobre a Lei da Família Islâmica (Território Federal) 1984, revelou que as esposas tinham mais direitos do que os maridos [ 3 ] . Além disso, a pesquisa também identificou vários direitos que não faziam parte da Lei Siriana, mas que foram promulgados sob a Lei da Família Islâmica. A maioria das mulheres questiona a eficácia dos Departamentos Religiosos, das Leis Islâmicas de Família e dos Tribunais da Síria na condução do Projeto de Lei Islâmico, pois ele é considerado a favor dos homens. Entretanto, se as mulheres ponderarem um pouco mais, as funções da aplicação do IFL na realidade favorecem as mulheres em detrimento dos homens. A verdadeira nêmesis para as mulheres é a ignorância de seus próprios direitos e responsabilidades. De acordo com os juristas islâmicos ou fuqaha, os direitos de um marido e uma esposa são quase iguais. Segundo a Lei da Família Islâmica na Malásia, as esposas são beneficiadas com mais direitos em termos de bens matrimoniais como manutenção (nafkah), pagamento obrigatório do casamento (mahar), presente consolatório (mut??ah), iddah e mais direitos foram contemplados. Isto porque, segundo a jurisprudência islâmica ou fiqh, os direitos dos homens estão concentrados na obediência das esposas. Isto pode ser demonstrado no caso de Maimunah Inalhage v Abdullah Bin Hussin. Antes do casamento, os direitos de um homem antes do casamento são a solenização do casamento, o consentimento, o noivado e a poligamia. Os direitos de uma mulher antes do casamento são a solenização do casamento, consentimento, noivado e consentimento à poligamia. A Durante o Casamento Os direitos de um homem durante o casamento são o divórcio por talaq ou por ordem, a retomada da relação conjugal ou ruju??, obediência e desobediência. Os direitos da mulher durante o casamento são mahar, ta??liq, manutenção (nafkah), divórcio por talaq ou por ordem, khul?? divórcio ou cerai tebus talaq, retomada da relação conjugal ou ruju??, divórcio sob ta??liq ou estipulação (seção 50), dissolução do casamento ou fasakh (seção 52), presunção de morte, retomada da coabitação, deserção da esposa, maus-tratos da esposa e falta de justiça adequada à esposa. O homem pode divorciar-se por talaq. Esta Lei fornece ao marido os direitos de divórcio de sua esposa, porém ele deve apresentar um pedido junto com uma declaração estatutária ao tribunal. Os detalhes na declaração são detalhes do casamento; detalhes que dão poderes ao tribunal sob o artigo 45; detalhes de qualquer processo matrimonial anterior; uma declaração de razões para desejar o divórcio; uma declaração de esforços para a reconciliação; os termos de qualquer acordo relativo à manutenção e moradia, os cuidados e custódia dos filhos do casamento, e detalhes da ordem solicitada sob o artigo 47. Embora o pronunciamento de talaq seja o direito do marido, sob este Projeto de Lei, ele só poderia ser realizado com a permissão do tribunal, sob o artigo 45. Isto é para evitar que o talaq seja mal usado contra mulheres ou esposas. Em um ou dois talaq, marido e mulher podem retomar as relações conjugais dentro do iddah e podem recohabitar. Uma vez terminado o período de iddah, este direito é anulado e eles devem realizar um novo aqad ou contrato. O casal deve apresentar-se ao registro de casamento para outras ações sob a seção 51. Durante o período de talaq raji??I iddah, o casal ainda é considerado como marido e mulher. Portanto, o marido deve retomar suas responsabilidades sobre os direitos de sua esposa como dar manutenção ou nafkah e a esposa não pode deixar a casa até que o período de iddah termine ou sair por medo de maus-tratos. Entretanto, a esposa pode deixar a casa com a permissão ou por ordem do tribunal. O</w:t>
      </w:r>
    </w:p>
    <w:p>
      <w:r>
        <w:rPr>
          <w:b/>
          <w:color w:val="FF0000"/>
        </w:rPr>
        <w:t xml:space="preserve">id 253</w:t>
      </w:r>
    </w:p>
    <w:p>
      <w:r>
        <w:rPr>
          <w:b w:val="0"/>
        </w:rPr>
        <w:t xml:space="preserve">Mas os estudantes de jornalismo mostram o que ela vê como uma falta de desejo de aprender sobre JavaScript, HTML, CSS e outras ferramentas para ajudar a contar uma história em uma página web, ao invés da página de rosto, Mulligan escreveu no blog do Nieman Journalism Lab. Provavelmente nunca foi tão fácil para estudantes de qualquer idade aprender a codificar -- há cursos online gratuitos ou quase gratuitos da Codecademy , do programa MIT/Harvard EdX ou Coursera . Mas a recomendação de Mulligan é que a J-schools precisa integrar estes cursos de codificação -- ou pelo menos ensinar aos estudantes como as páginas da web lidam ou apresentam suas histórias -- ao currículo básico de jornalismo. Mulligan escreveu: Precisamos inovar nossos currículos, realmente olhando para o que estamos ensinando a nossos alunos. Aprender, ou dominar, softwares específicos não é preparar adequadamente nossos futuros jornalistas para carreiras bem sucedidas e duradouras. Ninguém pode aprender a contar histórias digitais em um semestre. Dominar o Dreamweaver e o Flash não é muito amigável ao futuro, e ter um único curso de nível médio de "Jornalismo Online" oferecido como eletivo faz mais mal do que bem. Devemos ensinar código em todos os nossos cursos de jornalismo - a cada semestre, a cada ano, até a formatura. É nosso trabalho como educadores remover o medo de aprender, um medo notoriamente prevalecente nos jornalistas. O HTML não é mágico. Escrever código não é magia; é apenas trabalho árduo. Aprender a programar não vai salvar o jornalismo e provavelmente não vai mudar a maneira como escrevemos nossas histórias. No entanto, é muito mais divertido ser jornalista na web uma vez que "como os computadores lêem e entendem nosso conteúdo" é entendido. O que é um pouco surpreendente, em minha opinião, é a relutância que ela vê entre os jovens aspirantes a jornalistas em aprender estas habilidades. Pelo que vi durante os últimos anos, muitos jovens repórteres são impressionantemente proficientes nestas habilidades. São os geezers (ahem) que têm dificuldades com a codificação. Mas é o seguinte: até os geezers podem aprender. E se eles quiserem permanecer empregados, eles o farão. Como você diz, a codificação (como qualquer aprendizagem de línguas) é difícil, especialmente para os mais velhos. Eu estive no Festival Britânico de Ciências em uma palestra sobre Aprendizado Ativo (em outro lugar chamado Design Thinking, possivelmente) e me pergunto se a propensão para acrescentar programação à lista dos que devem ser aprovados na escola, sempre em crescimento, é que é claramente um negócio de sucesso; a classe alta sente que pode se referir a ele sem medo, já que pode fazer perguntas sobre detalhes quando se aproxima de receber dicas sobre o assunto de Johnny; a classe política britânica foi para o Google, supostamente. A educação é tudo sobre moda e quando a Filosofia@nursery foi introduzida não foi um sucesso maciço porque as pessoas podiam ver que isso era divertido, mas superficial. O benefício da informática é que sempre há (para citar mal Tom Hanks no Yale 2011 Commencement) algo para se olhar, os programas de alguém para verificar - então sim, eu apoio a idéia, pois não há nada pior do que um estudante dizendo "Estou entediado". O mesmo se aplica a todos. Aprender a codificar torna-se tão essencial quanto escrever e falar. Muito trabalho havia mudado para os computadores e isto é apenas um começo. Assim, todos nós precisamos saber, como nos comunicarmos com os computadores a fim de conseguirmos fazer nossas coisas... obrigado nick... eu realmente acho que há demanda tanto por codificação básica (html etc.) quanto ainda mais demanda por habilidades mais especializadas na linha de análise de dados .... não tenho certeza se alguma publicação pode se dar ao luxo de treinar seus repórteres para serem cientistas de dados, mas há algum meio-termo lá, não? Não duvido da utilidade de tal conjunto de habilidades para os jornalistas, ou mesmo para a população em geral. Mas a necessidade é um pouco atenuada pelos vários CMS que existem (WordPress, Buddypress, Joomla, Drupal). A codificação para aplicativos se tornará rapidamente tão importante quanto a codificação para a web. A primeira já deve ser ensinada no ensino médio, no IMHO. Esta é a idéia mais louca que eu já ouvi. Acho que a seguir todos deveriam aprender a ser um mecânico para consertar seu carro e todos deveriam aprender algumas habilidades cirúrgicas para operar suas feridas internas. Talvez devêssemos aprender alguma engenharia mecânica e elétrica na próxima vez que nossa máquina de lavar louça for piscar o olho. Os programadores devem construir aplicações para jornalistas para que não precisem codificar, eles podem usar o aplicativo para criar e publicar conteúdo em qualquer formato. O problema aqui é que os programadores de software não estão fazendo seu trabalho. O trabalho deles é codificar assim</w:t>
      </w:r>
    </w:p>
    <w:p>
      <w:r>
        <w:rPr>
          <w:b/>
          <w:color w:val="FF0000"/>
        </w:rPr>
        <w:t xml:space="preserve">id 254</w:t>
      </w:r>
    </w:p>
    <w:p>
      <w:r>
        <w:rPr>
          <w:b w:val="0"/>
        </w:rPr>
        <w:t xml:space="preserve">14 de outubro de 2009 para quem tem tudo O famoso Livro de Natal Neiman Marcus está de volta e, como estamos em recessão e todos, eles reivindicam que a maioria dos presentes é inferior a 250 dólares. Claro que isso não significa que eles abandonaram sua categoria de "fantasia"...de forma alguma. Vamos dar uma olhada, certo? Para aqueles que agem como crianças, há isto: Um carro de cupcake. Exatamente o que todos precisam. Por apenas 25 mil dólares, é uma pechincha! Não se preocupe se você estiver comprando um para as crianças, o preço é de 7mph. Para o grupo literati, temos uma noite no Algonquin: Uma noite no Algonquin com um grupo de autores selecionados poderia ser sua por $200k. Mas não se preocupe, os lucros deste presente vão diretamente para a caridade. Você tem uma noite para lembrar enquanto garante que milhões de crianças aprenderão a amar a palavra escrita. Claro que se você não puder pagar a etiqueta de preço, você sempre poderá doar diretamente o que puder ao First Book. E para aqueles que não suportam o tráfego? Vamos comprar um avião para eles: Por que não, certo? Por $250k você pode conseguir um "veículo esportivo para o ar" de dois lugares perfeito para ele e ela. Ele pode decolar e pousar na água se necessário e, é claro, ambos também recebem aulas para sua licença FAA.</w:t>
      </w:r>
    </w:p>
    <w:p>
      <w:r>
        <w:rPr>
          <w:b/>
          <w:color w:val="FF0000"/>
        </w:rPr>
        <w:t xml:space="preserve">id 255</w:t>
      </w:r>
    </w:p>
    <w:p>
      <w:r>
        <w:rPr>
          <w:b w:val="0"/>
        </w:rPr>
        <w:t xml:space="preserve">Busca em canberratimes: Procurar em: Terry Pratchett está sentado em um quarto de hotel no centro de Londres, parecendo um pequeno feiticeiro de barba pontiaguda. Ele começa a parar, com uma suave geada ao redor de suas palavras. Depois, enquanto se aquece com histórias sobre o lado mais costureiro da vida vitoriana (o tema de seu último romance para jovens adultos, Dodger) e seus esforços constantemente atrasados para escrever suas memórias (título de trabalho: Uma Vida em Notas de Rodapé ), ele passa por uma transformação quase física. Quando ele se lembra de sua entrada na Science Fiction quando menino (através de uma loja pornográfica dirigida por um velho querido), e reflete sobre sua prolífica produção apesar de ter sido diagnosticado com uma forma rara de Alzheimer (um conjunto de contos de curta duração, A Blink of the Screen , foi lançado semanas depois de Dodger), ele parece positivamente jovem: afiado, irônico, de olhos brilhantes, malicioso. A fantasia faz com que ele faça tiquetaque. Lendo-o, escrevendo-o e falando sobre ele. Ele vem imaginando universos ricamente cômicos, SF nas últimas quatro décadas, principalmente na série de romances Discworld, para os quais ele criou seu próprio léxico, mas também em uma série de livros infantis e colaborações com Neil Gaiman e Stephen Baxter. Publicidade Até hoje, 50 deles foram best-sellers, alguns foram adaptados para palco e tela, outros ganharam-lhe prêmios, incluindo a medalha Carnegie e um público leitor superior a 80 milhões. A fantasia foi uma vocação muito precoce. Foi o que o levou à loja pornográfica em Beaconsfield, Buckinghamshire, com 12 anos de idade. Naquela época, a fantasia e o SF eram subgêneros obscuros. "Qualquer loja que a vendesse estava nas grandes cidades, mas mesmo assim, elas eram encontradas na mesma área que o pornô", diz ele. "No High Wycombe, havia um pequeno barracão que era uma biblioteca dirigida por uma senhora idosa muito simpática com um vestido preto que lhe servia xícaras de chá, e que tinha uma coleção de pornografia que regava os olhos. Ela tinha tudo isso atrás de um par de cortinas com contas. Eu ia lá dentro para a fantasia e via que os cavalheiros das gabardinas nos níveis superiores da loja eram um pouco cor-de-rosa. Ela tinha massas de SF e fantasia maravilhosas, de segunda mão britânica e americana. Eu estava na escola secundária, e me lembro de pensar em torno de toda essa pornografia, 'Este é um Harry Harrison [autor SF] que eu nunca tinha visto antes'. É o gene nerdista. A velhota gostava muito de mim como sua cliente 'kosher' para que ela mantivesse as coisas de lado para mim. Um dia eu estava lá sozinho, vasculhando a caixa de livros que ela tinha guardado para mim, quando um policial à paisana entrou. Ele apontou para mim com hostilidade e disse: "O que ele está fazendo aqui?" Eu nunca vou esquecer o rosto dela. Ela pegou uma cópia do estranho de Robert A Heinlein em uma terra estranha e disse "O mal seja para aquele que pensa mal". O homem resmungou e foi embora. Esta anedota, com toda sua comédia Benny Hill-cum-SF, é um teaser das memórias semi-escritas de Pratchett. Mais recentemente, no entanto, ele tem se concentrado em transformar a história em um universo SF alternativo. Dodger, uma fantasia de aventura inspirada no personagem de Charles Dickens Artful Dodger, vê seu personagem central viajando pelos esgotos e ruas laterais esquálidas de Londres vitoriana, encontrando não apenas uma classe inferior tentando sobreviver, mas também Henry Mayhew, Disraeli e ''Charlie'' [Dickens] ao longo do caminho. Dodger é uma fantasia baseada em uma realidade. Esta é uma fantasia histórica, e certamente não um romance histórico", afirma ele. Sua extensa pesquisa sobre o lado estranho e maluco do período alimentou até mesmo o Discworld. Há muito tempo eu vinha pesquisando a velha Londres porque ela também é realmente útil para o Discworld. Lá você também tem uma cidade muito grotty mas também muito poderosa. "'A publicação do Dodger é oportuna, chiming com o bicentenário de Dickens. O que ele pensa das muitas adaptações dos romances de Dickens - Grandes Expectativas sendo as últimas de uma longa fila? "Eu não entraria em batalha com este, mas não vejo porque você precisa fazer isso</w:t>
      </w:r>
    </w:p>
    <w:p>
      <w:r>
        <w:rPr>
          <w:b/>
          <w:color w:val="FF0000"/>
        </w:rPr>
        <w:t xml:space="preserve">id 256</w:t>
      </w:r>
    </w:p>
    <w:p>
      <w:r>
        <w:rPr>
          <w:b w:val="0"/>
        </w:rPr>
        <w:t xml:space="preserve">Posted by timothy on Sunday September 09, @05:36PM from the but-omg-mars dept. astroengine writes "Early Mars may not have been as warm or wet as scientists suspect, a finding which could impact the likelihood that the Red Planet was capable of evolving life at the time when it was started on Earth. Um novo estudo apresenta uma explicação alternativa para a prevalência dos antigos minerais argilosos de Marte, que na Terra resultam mais freqüentemente da reação química da água com rochas durante longos períodos de tempo. Acredita-se que o processo seja um ponto de partida para a vida". Entretanto, mesmo com o Mars Rover ou mesmo com os seres humanos lá. A ciência precisa de uma Hipótese e de algum plano de possíveis testes para isso. Se apenas assumirmos Clay=Água. Vemos o barro, então dizemos que há água. Nós apenas testamos para a argila. Mas se for uma Hipótese que a argila pode se formar sem água, pode haver algumas diferenças que você pode querer apenas cavar um pouco mais e testar. Isto não é novidade, mas o estabelecimento científico que consegue os orçamentos para conduzir a exploração espacial está nos vendendo Marte porque sabem que é possível fazê-lo dentro do contexto dos orçamentos e tecnologias atuais. Marte é muito seco e tem sido. Também lhe falta uma magnetosfera e, apesar de *uma pequena placa coxa*, qualquer indício de tectônica passada em grande escala de placas. Marte é interessante com certeza, mas seria bom também ter uma base real em luna com a qual montar um veículo para nos levar até Marte e com o qual testar tecnologias com a intenção de enviar humanos para Marte. Europa e até mesmo Vênus também merecem atenção, mas parece que Marte está em nossa zona de conforto, por isso continuamos voltando.... Eu também prefiro ver um investimento na lua. É suficientemente perto para podermos enviar equipamentos, pessoas e suprimentos com a intenção de estabelecer uma base no espaço. Penso que levaria anos para chegarmos ao ponto em que temos uma presença significativa lá, mas tendo aquela atmosfera reduzida e ambiente de gravidade reduzida, muito provavelmente, aumentaria nossas capacidades um pouco mais do que especular sobre a quantidade de água que Marte tinha no passado. Não há muito sobre a lua de qualquer uso. A mineração em qualquer lugar fora da Terra está muito longe de ser prática. Se você quiser construir uma estação de transferência, faça-o em órbita (como a LEO, exatamente o que a ISS está fazendo). Pessoalmente, eu gostaria que gastássemos mais dinheiro e tempo nos satélites da Jovian, mas, novamente, gostaria que a NASA pudesse gastar mais dinheiro - muito mais dinheiro. No ritmo atual, estamos financiando a exploração espacial, você realmente não pode esperar ser capaz de conseguir qualquer grande objetivo de exploração. Neste momento estamos apenas fazendo coisas simples e baratas (relativamente falando) e esperando que a situação de financiamento melhore. Você certamente pode discutir o dia todo sobre se é ou não uma meta apropriada para um país, mas você não vai chegar muito longe com a abordagem de níquel e centavo que estamos usando atualmente. Não que a JPL não esteja fazendo ciência pura - e dadas as limitações financeiras em que eles trabalham, eles fizeram um trabalho fantástico, é apenas para realmente responder a muitas das perguntas que estamos colocando e para nos permitir até mesmo pensar em puxar recursos do espaço, não estamos fazendo jack. Eu concordo completamente com a abordagem "níquel e centavo". Eu não estava sugerindo que mineremos a lua por recursos. Meu uso da lua é para nos dar uma estrutura estável sobre a qual construir uma base. A ISS é uma idéia fantástica, mas limitamos nossa exposição ao espaço apenas enviando suprimentos e equipamentos para o mesmo local sem nunca chegar mais longe. O programa de transporte foi definitivamente um sucesso se você estiver disposto a limitar seus objetivos a apenas olhar para a Terra com admiração. Se tivéssemos passado aquelas 135 missões empurrando em direção ao FWIW, um avô ou algo assim reclamou que o programa espacial era tão subfinanciado quanto a educação. Ou seja, nossas prioridades são tais que as mais importantes atividades futuras de educação são subfinanciadas (ou assim o entendi). OTOH, não estou convencido de que a órbita seja um lugar tão bom para construir coisas até APÓS termos capturado um asteróide, ou construído uma catapulta na lua. Não há lá materiais para construir a partir de, e construir tudo a partir da Terra é rediculamente caro. Suponho que um elevador espacial poderia resolver isto, b Não é apenas o 400KM. É a velocidade orbital de 400KM + 400KM. Uma vez que você tem isso, você não precisa mais de um grande motor de combustível</w:t>
      </w:r>
    </w:p>
    <w:p>
      <w:r>
        <w:rPr>
          <w:b/>
          <w:color w:val="FF0000"/>
        </w:rPr>
        <w:t xml:space="preserve">id 257</w:t>
      </w:r>
    </w:p>
    <w:p>
      <w:r>
        <w:rPr>
          <w:b w:val="0"/>
        </w:rPr>
        <w:t xml:space="preserve">Temos 8 Clubes localizados em toda Auckland e um em Hamilton. Por favor clique em Find your local Y para encontrar o clube mais próximo de você. 2.  Posso usar mais de um Y-Fitness Club? Sim, nossa associação ao Y-Fitness Club lhe dá a liberdade de desfrutar de todos os Y-Fitness Clubs em toda Auckland e Hamilton. Clique em Opções de associação para obter mais informações. Cada clube tem seu próprio horário individual de abertura e fechamento. Visite as páginas de localização do Y-Fitness aqui 4.  Que tipos de afiliação vocês oferecem? O Y-Fitness oferece uma série de opções de filiação adaptadas ao seu estilo de vida e orçamento. Para obter detalhes sobre tarifas locais ou ofertas especiais, clique em Y-Fitness Enquiry ou ligue para seu clube mais próximo para marcar uma hora para visitar. Para mais detalhes sobre as opções disponíveis, por favor clique em Opções de associação 5.  O que está incluído em minha filiação? Há muitos benefícios em se tornar um membro do Y-Fitness, sendo o mais importante o fato de nos preocuparmos em obter os resultados e o apoio de que você precisa para ajudá-lo a alcançar seus objetivos. Isto significa que nós realmente tomamos o tempo necessário para cuidar de você, e lhe proporcionamos uma indução completa, consulta, programa e acompanhamento quando você adere, bem como um novo programa a cada 6-8 semanas - tudo incluído em sua filiação! Tudo isso faz parte de nosso programa "Fique com ele" para novos membros, para que você possa começar e mantê-lo em atividade. Você também recebe acesso ilimitado aos centros de fitness, aulas de exercícios em grupo, Zumbar, e eventos e desafios dos membros, tudo isso tornando-o divertido e motivador para você! 6.  Eu tenho que ter uma indução de ginástica? Y-Fitness oferece uma indução completa da academia para novos membros, no entanto, se você estiver confiante ao usar a academia e tiver sido um membro da academia no passado, e desejar "fazer sua própria coisa", então estamos felizes com isso. O que quer que funcione para você e vai tornar seus treinos agradáveis, entretanto, se você ficar preso ou precisar de alguma motivação extra, então ficaremos felizes em ajudar! 7.  Por quanto tempo tenho que participar e em quanto tempo posso começar? Oferecemos uma variedade de opções de adesão que vão desde nossa opção "Sem Gravatas", o que significa que você pode ter uma data de término flexível, desde que nos avise com 30 dias de antecedência, ou você pode receber os benefícios de uma taxa com desconto se você aderir por 12 meses. A escolha é sua. Comece agora! Normalmente podemos iniciar sua adesão naquele dia ou assim que pudermos reservar sua adesão para uma consulta com um de nossos instrutores registrados, que normalmente é dentro do dia ou dois seguintes à sua adesão. 8.  Como posso me associar e posso me associar on-line? Agora você também pode se inscrever online, facilitando muito o início, clique aqui para ir para o link de opções online Join Online Now . Em seguida, entraremos em contato com você para agendar sua primeira consulta com um instrutor para que você possa começar. 9.  Posso pagar por débito direto e com que freqüência posso pagar? Sim, nós oferecemos uma opção acessível através de pequenos pagamentos regulares por débito direto. A adesão ao DD permite que você pague sempre que lhe convém, seja semanalmente, quinzenalmente ou mensalmente para alinhar-se ao seu cronograma de pagamento. 10. O que eu tenho que usar? Y-Fitness tem tudo a ver com sentir-se confortável e em algum lugar onde você possa ser você mesmo, para que você não tenha que usar as últimas tendências de fitness! Tudo o que pedimos é que você use roupas de ginástica confortáveis, use desodorante e traga uma toalha e uma garrafa de água para se manter hidratado. Você também precisará de sapatos de ginástica apropriados com dedos dos pés fechados por razões de saúde e segurança. 11. Quando é o melhor momento para fazer exercício? Tudo isto é sobre o que funciona melhor para você. A maioria das pessoas tende a fazer exercício logo pela manhã, na hora do almoço ou logo após o trabalho, porém é importante fazer o que se encaixa melhor em sua rotina diária, para que se torne um hábito e você se mantenha fiel a ele. Estes são os horários mais populares nos ginásios, portanto, se você preferir um horário mais calmo e for capaz de fazê-lo, então tente um exercício no meio da manhã ou no meio da tarde. 12. Posso convidar amigos como convidados? Sim, seus convidados são muito bem-vindos para visitar o clube; quando você se inscreve, recebe 3 passes para convidados de uma semana e muitas vezes fazemos incentivos de indicação com alguns grandes prêmios ao longo do ano. Se você é um membro atual e deseja convidar mais pessoas, entre em contato com uma de nossas equipes em seu clube local através do Y-Fitness Enquiry 13. Posso comprar uma associação como um presente? Um presente de saúde e boa forma é um presente maravilhoso para qualquer pessoa, e isto pode ser arranjado facilmente através da compra de um vale-presente ou da criação de uma associação em nome de uma pessoa pronta para ser usada. Basta pedir a um de nossa equipe ou nos enviar um e-mail através do Y-Fitness Enquiry 14. Posso colocar minha filiação</w:t>
      </w:r>
    </w:p>
    <w:p>
      <w:r>
        <w:rPr>
          <w:b/>
          <w:color w:val="FF0000"/>
        </w:rPr>
        <w:t xml:space="preserve">id 258</w:t>
      </w:r>
    </w:p>
    <w:p>
      <w:r>
        <w:rPr>
          <w:b w:val="0"/>
        </w:rPr>
        <w:t xml:space="preserve">Descrição do livro Data de publicação: 1 set 2008 Uma das histórias mais trágicas do mundo do rock dos anos 90 foi a da cantora Shannon Hoon e de sua banda, Blind Melon. Apesar de ter marcado um dos singles e vídeos mais duradouros da década, "No Rain", e um sucesso quádruplo de platina com seu álbum de estréia auto-intitulado de 1992 (além de fazer turnês ao lado dos maiores nomes do rock), Hoon não conseguiu superar um perigoso vício em drogas. Com apenas dois discos em uma carreira promissora, Hoon morreu de uma overdose aos 28 anos de idade. 'A Devil on One Shoulder and an Angel on the Other' é o primeiro livro a contar a história do grupo - resultado de mais de 50 entrevistas exclusivas (incluindo os membros sobreviventes da banda e aqueles mais próximos da banda) e com muitas fotos nunca vistas antes. "Sinto-me honrado pelo fato de Greg ter me explicado cuidadosamente o que diabos aconteceu durante aqueles tempos loucos". Ele resumiu todo o caos, júbilo e paranóia que é o Melão Cego". -Brad Smith, baixista dos Blind Melon Uma das histórias mais trágicas do mundo do rock dos anos 90 foi a da cantora Shannon Hoon, e de sua banda, Blind Melon. Apesar de ter marcado um dos singles e vídeos mais duradouros da década, "No Rain", e um sucesso quádruplo de platina com seu álbum de estréia auto-intitulado de 1992 (além de fazer turnês ao lado dos maiores nomes do rock), Hoon não conseguiu superar um perigoso vício em drogas. Com apenas dois discos em uma carreira promissora, Hoon morreu de uma overdose aos 28 anos de idade. 'A Devil on One Shoulder and an Angel on the Other' é o primeiro livro a contar a história do grupo - resultado de mais de 50 entrevistas exclusivas (incluindo os membros sobreviventes da banda e aqueles mais próximos da banda) e com muitas fotos nunca vistas antes. "Sinto-me honrado pelo fato de Greg ter me explicado cuidadosamente o que diabos aconteceu durante aqueles tempos loucos". Ele resumiu todo o caos, júbilo e paranóia que é o Melão Cego". -Brad Smith, baixista do Blind Melon Este livro é uma maravilhosa coleção de citações destiladas que são organizadas cronologicamente, mas não uma história com uma narrativa, por si só. Suponho que se pode provocar uma narrativa ou pelo menos alguns temas implicados pelas citações e sua ordenação, mas na maioria das vezes é uma coleção de "o quê" e não de "por quê". Acho que ainda há uma história à espera de ser contada e que este livro oferece algum bom material de apoio. Este é um livro difícil de colocar para baixo, uma vez que foi pego. Acho que nem sequer pisquei os olhos durante os capítulos intitulados; 21 de outubro de 1995 e Aftermath. Eu recomendo muito este livro. 3 de 3 pessoas acharam a seguinte resenha útil 5.0 de 5 estrelas Das bocas das que estavam lá 13 de abril de 2009 By vedhead011 - Publicado no formato Amazon.com: Em brochura, abri este livro e não pude colocá-lo para baixo até terminá-lo. Ele realmente conta a história de Shannon Hoon e Melão Cego, e a conta da melhor maneira possível; das bocas das pessoas que o viveram. A história é contada em uma série de citações de membros da banda, pessoas da gravadora, família e amigos obtidas através de entrevistas da autora. E no caso de Hoon, as citações foram tiradas de entrevistas publicadas dos anos 90. Não poderia haver uma maneira mais pura de contar esta história. Os entrevistados eram francos e abertos; eles pareciam não conter nada. Suas palavras e histórias falavam tão claramente daqueles tempos e do que Shannon Hoon significava para eles que eu realmente senti que o conheci e suas tendências através deste livro. Senti como se realmente tivesse passado aquelas horas não lendo um livro, mas passando tempo com essas pessoas e sua amiga Shannon. O que deu resultados emocionais, embora eu soubesse o fim desta história. Quando chegou o final fatídico da vida de Shannon Hoon neste livro, senti imediatamente a perda dele. Meu coração se partiu, e senti saudades dele. Só de ler um livro 13 anos e meio após o evento. Não tenho o livro à minha frente enquanto o reviso, mas alguém lá dentro disse algo do tipo "todos que o conheceram pensaram que Shannon era seu melhor amigo" e foi fácil ver isso. Como Shannon Hoon tinha a personalidade mais poderosa dos sujeitos do livro, e as pessoas pareciam falar mais sobre sua relação com ele, é fácil se concentrar nele. Mas através de</w:t>
      </w:r>
    </w:p>
    <w:p>
      <w:r>
        <w:rPr>
          <w:b/>
          <w:color w:val="FF0000"/>
        </w:rPr>
        <w:t xml:space="preserve">id 259</w:t>
      </w:r>
    </w:p>
    <w:p>
      <w:r>
        <w:rPr>
          <w:b w:val="0"/>
        </w:rPr>
        <w:t xml:space="preserve">Twitter Updates Advertising Bloggers at The Circle -- por Mark Saunderson Este é o segundo de dois blogs convidados que se concentram nos Bloggers at The Circle.  Quando me inscrevi para cozinhar por duas noites no Deane's, percebi imediatamente que não poderia considerar escrever minha própria crítica sobre a noite e pedi um voluntário no Twitter.  Quem diria que a primeira resposta seria de um chef cujo restaurante eu revisei apenas no mês anterior.  Estava na hora da vingança???  Vamos descobrir.  Bloggers at the Circle, a resenha de Mark Saunderson, Chefe Chef /Proprietário, Caffe Spice Larne . Quando ouvi pela primeira vez murmúrios sobre este evento no Twitter, pensei que deveria chegar a isto. Dois blogueiros de comida, entrando na cozinha por duas noites, do outro lado do passe.  Ou corajosos ou loucos, ou possivelmente um pouco de ambos, mas pareceu uma grande noite fora de casa, não importa o quê. Não tínhamos tido uma boa noite fora há muito tempo e isto seria, no que eu acreditava, o evento gastronômico local do ano e tudo por uma causa tão boa -- A Fundação Bubble . Fiquei de olho no Twitter e ao ver a liberação da reserva na manhã seguinte, garanti lugares para mim e para a Sra. S. Eu era como uma criança da escola contando a todos sobre esta grande noite fora para a qual eu tinha feito reservas.  Alguns não conseguiam entender porque eu achava que era uma coisa tão grande e outros reclamavam que eu não lhes havia contado sobre isso, então mais tarde naquele dia eu tentei aumentar minha reserva, mas me disseram que ambas as noites haviam esgotado em apenas algumas horas e que os 'Bloggers' já tinham uma lista de espera.  Assim, com as reservas feitas, decidimos fazer uma noite disso, reservamos um hotel e observamos de perto o Twitter para ver como as coisas iriam se desenrolar, até a própria noite. O Círculo no Deane's era um dos poucos lugares que não tínhamos comido antes e estávamos bastante inseguros sobre o que esperar.  Ao entrar, fomos recebidos no final do bar por Conor , nosso barman e coqueteleiro para a noite.  Pedimos bebidas e fomos apresentados ao garçom Manuel T, que verificou nossa reserva e nos presenteou com uma seleção de canapés delicados em uma ardósia preta - foie gras parfait, salmão defumado e caranguejos vestidos. Quando mordiscamos no bar, Manuel voltou para nos mostrar nossos lugares.  Enquanto caminhávamos para nossa mesa, o ambiente na sala era incrível.  Todos estavam se misturando e conversando com bebidas em suas mãos, esperando a noite se desdobrar.  Rapidamente nos sentamos e fizemos nossas apresentações à mesa.  Fiquei bastante surpreso ao descobrir que o casal à nossa esquerda estava subindo de Dublin especialmente para a noite e à nossa direita EdingburghFoody e seu marido haviam feito a viagem.  Só mostra o vasto seguimento que estes dois garotos têm e a distância que as pessoas viajarão para apoiar uma causa tão boa, esperando ter uma experiência de jantar memorável. Pork &amp; Candy Apple Na noite de quinta-feira, os Bloggers foram apoiados pelos rivais do Grande Menu Britânico Chris Bell e Chris Fearon , mas nesta ocasião eles deveriam ter a ajuda de Michael Deane e Barry Smyth .  Os rostos por trás do passe pareciam muito sérios e ansiosos.  Já à mesa estavam agradáveis pãezinhos frescos acompanhados por dois dos mais conhecidos produtos locais do momento, Abernethy Butter e Broighter Gold Rapeseed Oil .  As coisas começaram com o divertido bouche de barriga de porco, purê de maçã e maçãs cristalizadas em miniatura.  Houve um belo toque de interação do chef enquanto Kevin e John circulavam pela sala, armados com garrafas de purê de maçã para guarnecer os pratos laterais.  Em seguida, fomos servidos com uma travessa de mármore para a mesa compartilhar, coberta com quadrados de barriga de porco e maçãs cristalizadas em miniatura.  Foi um ótimo começo de noite com um toque de teatro, novidade e deliciosas mordidinhas para aguçar o apetite.  Foi muito divertido, pois todos à mesa se transformaram em blogueiros de comida, telefones estavam fora tirando fotos e grandes discussões em profundidade sobre o que tínhamos acabado de comer. Isto marcou o início de uma boa noite! Finnebrogue Venison O próximo passo para chegar à mesa foi a entrada do Finnebrogue venison carpaccio, girolles em conserva, amêndoas e chalota crocante, vestida com um foguete.  As fatias finas de carne de veado</w:t>
      </w:r>
    </w:p>
    <w:p>
      <w:r>
        <w:rPr>
          <w:b/>
          <w:color w:val="FF0000"/>
        </w:rPr>
        <w:t xml:space="preserve">id 260</w:t>
      </w:r>
    </w:p>
    <w:p>
      <w:r>
        <w:rPr>
          <w:b w:val="0"/>
        </w:rPr>
        <w:t xml:space="preserve">O Ministro da Fazenda grego Yannis Stournaras descreveu hoje os cortes orçamentários da Grécia (que somam 7,3pc do PIB) como "muito ambiciosos". Esta terminologia aparece no relatório da Troika: "Em termos de tamanho, a consolidação na nova Estratégia Fiscal de Médio Prazo continua muito ambiciosa. ", diz Lloyd: A Grécia nunca foi um membro viável da zona do euro. Dois programas de salvamento e uma dispendiosa anulação (default) forçada aos credores do setor privado não conseguiram deter o declínio de uma economia grega em deterioração. A aceitação panglossiana de metas "muito ambiciosas" fornecidas aos políticos para convencer a si mesmos e a outros a continuar despejando dinheiro na Grécia é um adiamento caro de uma saída inevitável daquele país da zona do euro. Finanças de curto prazo A Agência de Gestão da Dívida Pública (PDMA) levantou 4,062 bilhões de euros (mais do que a meta de 3,125 bilhões de euros) através do leilão da dívida de muito curto prazo (4 semanas de T-bills: 2,762 bilhões de euros a 3,95%, e 13 semanas de T-bills: 1,3 bilhões de euros a 4,20%) através de ofertas competitivas (3,125 bilhões de euros) e não competitivas (0,937 bilhões de euros). O PDMA procurará levantar cerca de outros EUR1bn através de empréstimos não competitivos para levantar fundos para resgatar a dívida de EUR5bn (devida ao BCE) com vencimento na sexta-feira. [Em fevereiro de 2012, os credores do setor privado (PSI) foram forçados pela Alemanha e França (Merkozy) a anotar seus empréstimos à Grécia em 53,5% para satisfazer a meta do FMI de 120% da dívida pública/PIB até 2020, uma condição do envolvimento do Fundo Monetário Internacional no segundo resgate de 100 bilhões de euros acordado em março de 2012. O PSI foi equivalente a uma perda de 75%. [ Mais ] Entretanto, a tróica, cujo relatório não inclui a análise crítica da sustentabilidade da dívida [ Mais ], concluiu que a meta de 120% do FMI até 2020 permanece inalcançável e que o melhor que a Grécia pode alcançar até 2020 é 144%. O FMI espera que o resultado seja de 160% até 2020. O presidente do Eurogrupo, Jean-Claude Juncker, anunciou ontem à noite que a Grécia terá um prazo adicional de 2 anos: "A meta, no que diz respeito ao cronograma, foi adiada para 2022". Isto perturbou a diretora executiva do FMI, Christine Lagarde: "Temos claramente pontos de vista diferentes. O que importa no final das contas é a sustentabilidade da dívida grega para que o país possa estar de novo em pé. " [ Mais ]. As principais questões em discussão incluem: A meta de sustentabilidade da dívida/PIB: O FMI se opõe à extensão do Eurogrupo com base no fato de que ela poderia comprometer todo o pacote internacional. Mais redução da dívida do PSI: O Ministro das Finanças alemão Wolfgang Schuble disse que seria injusto impor mais perdas ao setor privado. Em março de 2012, os bancos, seguradoras e outros investidores do setor privado foram forçados pela Alemanha e pela França (Merkozy) a tomar uma redução de 53,5% do valor nominal de 206 bilhões de euros dos títulos gregos. Redução da dívida da OSI: O FMI vê que a maneira mais segura de reduzir a dívida pública da Grécia a um nível sustentável é que os credores oficiais do setor escrevam o valor nominal de seus ativos gregos. A Alemanha, que é o maior credor da Grécia, quer evitar perdas para os contribuintes alemães antes de uma eleição geral em setembro de 2013. O Ministro das Finanças alemão Wolfgang Schuble disse: "Há um debate sobre um corte de cabelo para os credores oficiais. Sobre isso eu direi e a maioria dos países o disse nas últimas semanas que isso não é legalmente possível". " [ Mais ]. Mario Draghi , Presidente do Banco Central Europeu, também disse que o BCE não pode anotar a dívida grega. Financiando a prorrogação de 2 anos: Schuble disse que a lacuna de financiamento de 32,6 bilhões de euros criada pela prorrogação de dois anos deveria ser preenchida com a redução da taxa que a Grécia paga por seus empréstimos em vez de uma amortização de ativos. Próximas reuniões do Eurogrupo Ontem havia havido alguma discussão sobre uma reunião do Eurogrupo amanhã (quarta-feira). No entanto, Juncker disse que a próxima reunião ocorreria em 20 de novembro de 2012. Autoridades do Eurogrupo disseram que mais negociações poderiam ser necessárias na semana seguinte para acordar um novo pacote para a Grécia [ Mais ]. O Ministro das Finanças francês Pierre Moscovici disse hoje que o dinheiro de resgate deve fluir até o final do mês " Nosso objetivo é chegar a um acordo de princípio em 20 de novembro para que possamos ... proceder ao desembolso de fundos até o final deste mês. " PESQUISA Categorias Renúncia : PortfolioTicker é baseado em informações disponíveis publicamente e pode incluir</w:t>
      </w:r>
    </w:p>
    <w:p>
      <w:r>
        <w:rPr>
          <w:b/>
          <w:color w:val="FF0000"/>
        </w:rPr>
        <w:t xml:space="preserve">id 261</w:t>
      </w:r>
    </w:p>
    <w:p>
      <w:r>
        <w:rPr>
          <w:b w:val="0"/>
        </w:rPr>
        <w:t xml:space="preserve">The Killing Of People With Down's Syndrome: BBC Report "Não contente com a morte de bebês com síndrome de Down - 90% dos quais agora são caçados e abortados antes do nascimento - estamos agora vendo tentativas de eliminá-los e deixá-los morrer em vez de tratá-los em nossos hospitais do NHS. Este é o mesmo NHS que estávamos celebrando no Estádio Olímpico? Que contraste, também, com as conquistas inspiradoras dos atletas deficientes, durante as Paraolímpicas celebradas no mesmo estádio, e que nos ensinaram tanto sobre a coragem e a superação de probabilidades aparentemente impossíveis. "À medida que nos apressamos a entrar no estilo eugênico e ético de Nietzschean, devemos lembrar desses momentos inspiradores, lembrando que as pessoas com Síndrome de Down são seres humanos - e não "um dreno nas finanças públicas"; que os deficientes não estariam "melhor mortos" e que ao permitir a eliminação dos fracos somos nós que nos expomos como os verdadeiramente fracos" -- David Alton -- -- -- -- -- -- -- -- -- -- -- -- -- -- -- -- -- -- -- -- -- -- -- -- -- -- -- -- -- -- -- -- -- -- -- -- -- -- -- -- -- -- -- -- -- -- -- -- -- -- -- - 13 de setembro de 2012 Última atualização em 01 de setembro de 2012:21 Paciente com síndrome de Down desafia ordem de ressuscitação Por Jane Dreaper Health correspondente, BBC News Um homem com síndrome de Down está processando um fundo do SNS por causa da decisão de um hospital de emitir uma ordem de não ressuscitar dando sua incapacidade como uma das razões. A instrução para não tentar ressuscitar em caso de parada cardíaca ou respiratória foi emitida sem o conhecimento de sua família. Seus advogados descrevem a ordem como "flagrante discriminação". O East Kent Hospitals University NHS Foundation Trust diz ter cumprido plenamente a orientação de órgãos profissionais. A família do homem, que só pode ser identificada como AWA por causa de uma ordem judicial, permaneceu inconsciente da decisão de não ressuscitar (DNR) até que ele tivesse retornado do hospital para sua casa de cuidados. O formulário DNR, emitido enquanto ele estava no hospital em Margate há um ano, foi listado como uma decisão indefinida, o que significa que cobriria a duração de sua estada no hospital, sem previsão de revisão. Iniciar Citação Ele tem um bom modo de vida agora, mas alguém não estava preparado para lhe dar a hora do dia". AWA, 51 anos, tem demência e estava tendo um tubo especial adaptado para ajudá-lo na alimentação. O formulário diz que não houve discussão com seus parentes mais próximos porque eles estavam "indisponíveis", mas a família diz que o visitou no hospital "praticamente todos os dias" - e um cuidador de sua casa às vezes também compareceu. Um dos parentes mais chegados da AWA, que está em processo judicial em seu nome, disse: "Até que sua demência começou há três anos, ele tinha uma vida social realmente agitada. Ele adorava festas, discotecas e ir à igreja. "Ele foi cuidado em casa o máximo de tempo possível, mas depois o colocamos em um lar agradável. Sua saúde deteriorou-se um pouco - ele tinha problemas alimentares e não conseguia engolir - então foi tomada a decisão de inserir uma Peg para que ele pudesse receber remédios, alimentos e líquidos. "Ele foi internado no hospital por uma quinzena. Quando recebeu alta, um dos responsáveis em sua casa estava desempacotando sua bolsa e encontrou o formulário de DNR, para seu horror. "Nós não tínhamos conhecimento do DNR até então. Estávamos muito zangados e bastante angustiados, especialmente porque ele tinha sido readmitido naquele dia porque tinha contraído pneumonia. "Desde novembro do ano passado, ele estava certo como a chuva. Ele tem uma cadeira especialmente adaptada, participa de várias atividades e está consciente de todas as pessoas ao seu redor na maioria das vezes. "Ele tem um bom modo de vida agora, mas alguém não estava preparado para lhe dar a hora do dia". As ordens de DNR são freqüentemente colocadas em pacientes com uma deficiência de aprendizagem sem o conhecimento ou a concordância das famílias". Citação final Mark Goldring Mencap AWA e sua família são representados pelo solicitador Merry Varney, da Leigh Day &amp; Co. Ela disse: "Este é definitivamente um dos casos mais extremos que vimos de uma ordem de DNR ser imposta a um paciente sem consentimento ou consulta". "Usar a síndrome de Down e as dificuldades de aprendizado como motivo para reter o tratamento que salva vidas não é nada menos do que uma discriminação flagrante". "Se um indivíduo estivesse impedindo fisicamente um médico de administrar um tratamento salva-vidas</w:t>
      </w:r>
    </w:p>
    <w:p>
      <w:r>
        <w:rPr>
          <w:b/>
          <w:color w:val="FF0000"/>
        </w:rPr>
        <w:t xml:space="preserve">id 262</w:t>
      </w:r>
    </w:p>
    <w:p>
      <w:r>
        <w:rPr>
          <w:b w:val="0"/>
        </w:rPr>
        <w:t xml:space="preserve">As matérias-primas freqüentemente ocorrem em tamanhos muito grandes para serem usadas e, portanto, devem ser reduzidas em tamanho. Esta operação de redução de tamanho pode ser dividida em duas grandes categorias, dependendo se o material é sólido ou líquido. Se for sólido, as operações são chamadas de moagem e corte, se for líquido, emulsificação ou atomização. Todas dependem da reação às forças de cisalhamento dentro de sólidos e líquidos. Moagem e corte Moagem e corte Reduz o tamanho de materiais sólidos por ação mecânica, dividindo-os em partículas menores. Talvez a aplicação mais extensa da moagem na indústria alimentícia seja na moagem de grãos para fazer farinha, mas ela é utilizada em muitos outros processos, como na moagem de milho para fabricação de amido de milho, na moagem de açúcar e na moagem de alimentos secos, tais como vegetais. O corte é usado para quebrar grandes pedaços de alimentos em pedaços menores adequados para processamento posterior, tais como na preparação de carne para venda no varejo e na preparação de carnes e vegetais processados. No processo de moagem, os materiais são reduzidos em tamanho ao fraturá-los. O mecanismo de fratura não é totalmente compreendido, mas no processo, o material é tensionado pela ação de peças mecânicas móveis na máquina trituradora e inicialmente a tensão é absorvida internamente pelo material como energia de tensão. Quando a energia de deformação local excede um nível crítico, que é uma função do material, a fratura ocorre em linhas de fraqueza e a energia armazenada é liberada. Parte da energia é absorvida na criação de uma nova superfície, mas a maior parte dela é dissipada como calor. O tempo também desempenha um papel no processo de fraturamento e parece que o material se fraturará em concentrações de tensão mais baixas se estas puderem ser mantidas por períodos mais longos. A moagem é, portanto, obtida por tensão mecânica seguida de ruptura e a energia necessária depende da dureza do material e também da tendência do material a rachar - sua friabilidade. A força aplicada pode ser de compressão, impacto ou cisalhamento, e tanto a magnitude da força quanto o tempo de aplicação afetam a extensão da trituração alcançada. Para uma trituração eficiente, a energia aplicada ao material deve exceder , com a menor margem possível, a energia mínima necessária para romper o material . A energia em excesso é perdida como calor e esta perda deve ser mantida tão baixa quanto possível. Os fatores importantes a serem estudados no processo de moagem são a quantidade de energia utilizada e a quantidade de nova superfície formada pela trituração. A energia utilizada na moagem A moagem é um processo muito ineficiente e é importante utilizar a energia da forma mais eficiente possível. Infelizmente, não é fácil calcular a energia mínima necessária para um determinado processo de redução, mas algumas teorias têm sido avançadas que são úteis. Estas teorias dependem da suposição básica de que a energia necessária para produzir uma mudança d L em uma partícula de tamanho típico L é uma simples função de potência L : d E /d L = KL n (11,1) onde d E é a energia diferencial necessária, d L é a mudança em uma dimensão típica, L é a magnitude de uma dimensão de comprimento típico e K , n, são constantes. Kick assumiu que a energia necessária para reduzir um material em tamanho era diretamente proporcional à relação de redução de tamanho d L /L. Isto implica que n em eqn. (11.1) é igual a -1. Se K = K K K f c onde K K é chamado de constante de Kick e f c é chamado de resistência de esmagamento do material, temos: Equação (11.2) é uma declaração da Lei de Kick. Ela implica que a energia específica necessária para esmagar um material, por exemplo, de 10 cm para 5 cm, é a mesma que a energia necessária para esmagar o mesmo material de 5 mm para 2,5 mm. Rittinger , por outro lado, assumiu que a energia necessária para a redução de tamanho é diretamente proporcional, não à mudança nas dimensões de comprimento, mas à mudança na área da superfície. Isto leva a um valor de -2 para n em eqn. (11,1), já que a área é proporcional ao comprimento ao quadrado. Se colocarmos: K = K R f c e assim d E /d L = K R f c L -2 onde K R é chamado de constante de Rittinger , e integrarmos a forma resultante de eqn. (11.1), obtemos: A equação (11.3) é conhecida como a Lei de Rittinger. Como a superfície específica de uma partícula, a área de superfície por</w:t>
      </w:r>
    </w:p>
    <w:p>
      <w:r>
        <w:rPr>
          <w:b/>
          <w:color w:val="FF0000"/>
        </w:rPr>
        <w:t xml:space="preserve">id 263</w:t>
      </w:r>
    </w:p>
    <w:p>
      <w:r>
        <w:rPr>
          <w:b w:val="0"/>
        </w:rPr>
        <w:t xml:space="preserve">A tarefa que você está tentando fazer não pode ser concluída porque os serviços de desktop remoto estão atualmente ocupados. Por favor, tente novamente em alguns minutos. Outros usuários ainda devem ser capazes de fazer o login. Eu tenho recebido este erro desde que mudei para Seven, as mesmas máquinas estavam usando o Windows XP Remote desktop com sucesso há anos. Só estou usando Seven agora. Isso não ocorre toda vez que me conecto ao host a partir de um local remoto. Na máquina anfitriã, a única opção é clicar em "OK". Isto me leva de volta ao mesmo erro. Não consigo fazer o log in, não consigo fazer o log out. Não há explicação para isso. Tentar novamente mais tarde não funciona. Outros usuários não podem fazer o logon. A única maneira de corrigir o cenário é reiniciar/desligar/desligar o computador host. O sistema é socket 478 com Asus P4P-800 E Deluxe MB, 3.4Ghz P4, 2 GB de RAM. Esta foi uma máquina XP que rodou bem o desktop remoto. A instalação é uma instalação de baunilha simples de Win 7. As últimas atualizações de drivers e janelas foram instaladas. Concordo, há um conflito, mas se eu tiver que começar a desconectar o hardware para que a máquina funcione corretamente sob o Win7, então estaremos seguindo o mesmo caminho da queda do Vista. Como está, o gerente do dispositivo informa que todo o hardware está funcionando corretamente. Uma coisa que notei além dos bloqueios normais, é que a área de trabalho remota na máquina host não é expulsa após o término de uma conexão remota. Isto não ocorreu sob WinXP. Aparentemente, o serviço não parece detectar que o sistema remoto tenha se desconectado. Neste momento, eu só quero saber se você realizou uma inicialização limpa para verificar este problema. Anteriormente, lidei com um problema semelhante e descobri que esse problema estava relacionado a conflitos de software e espero que você também possa verificar isso. Existe alguma solução para este problema? Tive este problema conectando à Vista32 e ganhei7-64 do xp32-sp3. O computador remoto nunca deve ser pendurado, independentemente do meu mau uso. Este problema NÃO é novo, eu tentei resolvê-lo com fóruns de microoft e grupos de notícias antes, sem sorte. O problema começou quando atualizei para o cliente de conexão remota 6.0.6001.18000, não houve nenhum problema com o cliente anterior. As pessoas sugeriram voltar para a versão mais antiga, mas não é possível. Se você souber o número de atualização para a conexão remota de desktop xp a partir da atualização da microsoft, talvez eu possa encontrá-la e devolvê-la, mas duvido disso. Com muita freqüência, estas questões nunca são resolvidas nestes fóruns e nunca ouvimos se o problema foi resolvido. Não está resolvido aqui. Eu não estou disposto a passar por todas as etapas de diagnóstico que você listou. Se a conexão pode funcionar uma vez, ela deve funcionar várias vezes. Ela sempre desliga na primeira tentativa de reconexão. Editar: não é um pouco insidioso que os funcionários da microsoft estejam passando por estes postos e os marcando como resposta? Somente o cartaz original deve ser capaz de decidir se eles são respondidos. Não, isso NÃO foi resolvido. Tem sido ignorado da maneira normal que os técnicos de "suporte" de hoje nos pedem para tomar aqueles "passos idiotas" que têm sido empurrados para nós por mais de trinta anos pela Microsoft sempre que há um problema que eles não sabem como consertar! Eu fiz de tudo, inclusive reinstalar o Windows 7 e o problema persiste. Eu NUNCA tive problemas com isso usando WinXP, mas esta versão é MUITO buggy. Por favor, poste se você encontrar uma maneira de reverter para uma versão mais antiga, porque esta versão maior e mais segura simplesmente não está funcionando corretamente. E, para ser específico, você está correto. O problema ocorre com mais freqüência durante uma "reconexão". Eu basicamente tenho que reiniciar minha máquina toda vez que isso acontece a fim de fazer o login. Eu teria todo o prazer em me dispor a fazer qualquer coisa para uma operação suave. Está causando minha impressão geral do Windows 7 afundar. Para acrescentar às informações anteriores que eu dei nesta linha: Tentei conectar usando um laptop rodando Windows XP SP3, outro laptop usando Vista, e depois de atualizar o laptop Vista para Windows 7, tentei usar tanto a seleção ""super seguro"" do desktop remoto quanto a seleção "menos seguro" do desktop remoto. Tentei conectar o laptop com Windows 7 a uma instalação simples no desktop, no computador desktop host, com Windows 7 Premium, Professional e Ultimate. Novamente, eu costumo me conectar a primeira vez a partir de um laptop, independentemente do sistema operacional utilizado. O problema está na área de trabalho do host, que parece não reconhecer quando as sessões remotas terminaram. Eu sei disso porque quando volto ao meu desktop, a tela de boas-vindas sempre indica que estou conectado, quando não deveria</w:t>
      </w:r>
    </w:p>
    <w:p>
      <w:r>
        <w:rPr>
          <w:b/>
          <w:color w:val="FF0000"/>
        </w:rPr>
        <w:t xml:space="preserve">id 264</w:t>
      </w:r>
    </w:p>
    <w:p>
      <w:r>
        <w:rPr>
          <w:b w:val="0"/>
        </w:rPr>
        <w:t xml:space="preserve">Notícias O produtor executivo Casey Hudson revelou que a BioWare está nos estágios iniciais da concepção do próximo jogo Mass Effect e quer o feedback dos fãs sobre o que deve ser incluído nele. "Estamos nos estágios iniciais da concepção de um jogo completamente novo de Efeito de Massa. O que você gostaria de ver nele", perguntou ele via Twitter. BioWare afirmou anteriormente que o Comandante Shepard não será o personagem principal no próximo jogo, então essa idéia já se foi. Se você quiser dar à BioWare um pedaço de sua mente, clique aqui para responder a Casey Hudson no Twitter. Pessoalmente, eu gostaria de ver mais chances de explorar ambientes em vez de ser constantemente jogado em seções de tiro, às vezes a violência não é necessária para manter o interesse.</w:t>
      </w:r>
    </w:p>
    <w:p>
      <w:r>
        <w:rPr>
          <w:b/>
          <w:color w:val="FF0000"/>
        </w:rPr>
        <w:t xml:space="preserve">id 265</w:t>
      </w:r>
    </w:p>
    <w:p>
      <w:r>
        <w:rPr>
          <w:b w:val="0"/>
        </w:rPr>
        <w:t xml:space="preserve">O ciclismo para o trabalho ficou muito legal Todos nós sabemos que a popularidade das pessoas que andam de bicicleta para o trabalho aumentou ao longo dos anos e nosso caso amoroso com a bicicleta parece destinado a continuar. Um caso de amor que foi maravilhosamente documentado no The Work Cycle; o mais recente projeto auto-iniciado pela agência de produção digital líder da Bristol, Pixillion. www.theworkcycle.com é uma celebração baseada na web do Work Cyclist e seus Work Cycles. Um projeto que mostra através da fotografia impressionante como o Ciclo de Trabalho está sendo integrado com sucesso em nossas vidas de trabalho. O que é fascinante é o nível de impacto que a humilde bicicleta está tendo na formação dos espaços de trabalho para os quais nos deslocamos. A coleção de espaços de trabalho atualmente sendo exibida no Ciclo de Trabalho é uma mistura eclética; desde a agência criativa Poke London, até o varejista nacional de bicicletas Evans Cycles. O Ciclo de Trabalho é um projeto em evolução e a Pixillion está chamando os ciclistas de trabalho para divulgar o site, e se eles quiserem que seu local de trabalho seja apresentado no Ciclo de Trabalho, para entrar em contato. O diretor criativo da Pixillion, Remco Merbis, diz: "Estamos em todos os tipos de bicicletas e, dependendo do clima, dia ou clima, você pode esperar ver Mountain Bikes, Cyclocross bikes, Road bikes, Commuters/Hybrids e pelo menos uma bicicleta dobrável espalhada pelo estúdio. Estamos realmente entusiasmados com nosso mais recente projeto dos laboratórios Pixillion e impressionados com o alto padrão de fotografia que foi apresentado até agora. É bastante óbvio que a bicicleta continuará sendo um meio de transporte verdadeiramente simbólico e amado por muitos anos". Estamos pedalando através de uma renascença onde não são apenas os garotos de Lycra, escassamente revestidos, que se depilam liricamente com seu conjunto de rodas - todos e qualquer um que redescobriu a alegria de pedalar sua bicicleta está amando tudo de novo. Sobre O Autor Sou o editor (e fundador) da Creative Boom, uma comunidade online para as indústrias criativas. Criada desde julho de 2009, a Creative Boom cresceu para atrair 70.000 visitantes por mês e agora é par... leia mais</w:t>
      </w:r>
    </w:p>
    <w:p>
      <w:r>
        <w:rPr>
          <w:b/>
          <w:color w:val="FF0000"/>
        </w:rPr>
        <w:t xml:space="preserve">id 266</w:t>
      </w:r>
    </w:p>
    <w:p>
      <w:r>
        <w:rPr>
          <w:b w:val="0"/>
        </w:rPr>
        <w:t xml:space="preserve">Vote Verde para uma NSW Limpa Não sou um grande apoiador de muitas políticas ambientais, mas votarei Verde no sábado porque o partido tem razão no maior assunto da cidade. O governo deste estado foi apodrecido por doações políticas, a tal ponto que muito do que se faz parece ser motivado por nada mais do que o desejo dos políticos de atrair dinheiro. A Coligação é tão ruim quanto o Trabalho. Portanto, embora esta seja apenas uma eleição do conselho local, vamos enviar aos vagabundos a nível estadual uma mensagem através do voto verde. Max Phillips, o coordenador da campanha eleitoral da Greens NSW, disse esta semana: Nos últimos cinco anos, a NSW Labor arrecadou US$ 9,9 milhões em doações de promotores imobiliários, enquanto os Liberais arrecadaram US$ 5,8 milhões. Os Verdes recusam doações de incorporadoras e corporações por princípio''. Muita gente concorda com este princípio: uma pesquisa da Galaxy encomendada pelos Verdes constatou que 82% dos entrevistados apoiam a proibição de doações de promotores imobiliários. Os Verdes merecem ser recompensados pela posição que tomaram sobre este assunto durante muitos anos. Infelizmente, a podridão continua. O Green MLC Lee Rhiannon observou esta semana que o novo primeiro-ministro Nathan Rees nomeou um gabinete muito favorável ao desenvolvimento. Aqui estão as quantidades de doações que certos ministros revelaram para as campanhas eleitorais de 2003 e 2007. Ministro da Polícia e Ministro da Illawarra - Matt Brown $348.823 [demitido do ministério após três dias para dançar sujo] COMENTÁRIOS ÚLTIMOS foram à votação. O apoiador dos Verdes me perguntou se eu queria mais um pedaço de papel com a forma de votar (duh! quão verde é isso?). Eu perguntei simplesmente: o que os verdes vão fazer para que as crianças ateiem fogo em caixotes de lixo em playgrounds? Ela começou a falar sobre paternidade e eu disse... sim, há uma porcaria de paternidade sendo exibida, mas o que os verdes vão fazer a respeito disso? Infelizmente, nenhuma resposta, então meu voto foi a favor do status quo - pelo menos o Trabalho tem melhorado continuamente as áreas verdes, parques, ciclovias na área da Câmara Municipal de Blacktown. Interessante. O que o Trabalho vai fazer com as crianças incendiando os silos? MD Postado por: ImaWestie on setembro 15, 2008 11:33 Parece que os Verdes se saíram bastante bem durante as eleições para o Conselho. Agora temos que ver como isso se traduz em todas estas eleições Bi e na próxima eleição estadual. Se eu fosse Rudd, estaria passando mais tempo em NSW do que no exterior. Como ele tem que ir às urnas antes de Rees e seus companheiros de ALP deadwood. Posted by: Daniel em 15 de setembro de 2008 8:31 Acabei de votar nas eleições do governo local. A escolha para minha ala foi ou Verde ou Liberal, e ao receber os panfletos de como votar de cada representante (estes eram voluntários do partido, não os candidatos atuais) eu lhes pedi apenas um breve esboço das políticas e objetivos de seu respectivo partido para o município, pois já estava no exterior há algum tempo e não estava informado. O representante liberal felizmente me deu uma lista concisa e abrangente de metas e objetivos políticos sobre uma série de questões locais, com vários outros trabalhadores que estavam dentro do ouvido para ajudar quando ela estava insegura sobre uma questão específica. A representante dos Verdes se referiu vagamente à "proteção do meio ambiente para as gerações futuras" e "exploração de combustíveis e tecnologias alternativas", referindo-se claramente às políticas estaduais e federais, ao mesmo tempo em que parecia ignorante sobre questões comunitárias locais de natureza verde. Se os trabalhadores voluntários de seu próprio partido não têm uma idéia do que estão falando, claramente esperando que as pessoas votem neles apenas porque os Trabalhistas não queriam o embaraço de colocar um candidato em campo em uma área liberal, então os Verdes certamente não merecem nenhum voto. Posted by: Phil on setembro 13, 2008 15:41 Re. comentário anterior de Josephine Wadlow-Evans. Os Verdes deram aos Democratas, Arthur Chesterfield-Evans suas preferências nas eleições estaduais de 2007 e lamentaram muito ver um homem muito bom falhar em ser reeleito e se alguém quiser confirmar isso, ligue para o Escritório Eleitoral Estadual, pois as preferências apresentadas são de conhecimento público. Vergonha para você Josephine, mas entendo que você está infeliz que nem Arthur ou os Verdes tenham sido capazes de fazer mais por você, mas ambos os partidos tentaram durante vários anos ajudá-lo e ambos falharam, Arthur e os Verdes. A culpa é do Governo Trabalhista, ou seja</w:t>
      </w:r>
    </w:p>
    <w:p>
      <w:r>
        <w:rPr>
          <w:b/>
          <w:color w:val="FF0000"/>
        </w:rPr>
        <w:t xml:space="preserve">id 267</w:t>
      </w:r>
    </w:p>
    <w:p>
      <w:r>
        <w:rPr>
          <w:b w:val="0"/>
        </w:rPr>
        <w:t xml:space="preserve">Zoe e Andy Clark-Coates com seus filhos. Fotografia: Sam Frost para a Guardiã Zoe Clark-Coates se lembra do momento em que um exame mostrou que sua segunda gravidez, como a primeira, havia terminado. "Nunca esquecerei o rosto da parteira enquanto ela olhava para a tela". Ela caiu completamente em silêncio e eu comecei a gritar - uma reação terrível, quase primária, sobre a qual eu não tinha controle. Olhando para trás, sinto pena de todas aquelas mulheres sentadas na sala de espera que foram forçadas a ouvir tal provação". O que Zoe não sabia era que ela e seu marido, Andy, teriam a mesma experiência novamente. No espaço de três anos e meio, o casal, ambos com 36 anos, perderam cinco bebês pré-termo: Coby, Bailey, Darcy, Samuel e Isabella. Cada bebê foi nomeado, amado e lamentado. Hoje, Zoe e Andy têm duas filhas, Esme, de três anos, e Bronte, de oito meses. Mas Zoe se considera como uma mãe de sete filhos, não como uma mãe de dois. "Eu não quero esquecer os bebês que nunca nasceram. Eles serão sempre uma parte de mim", diz Zoe. Copiar após um aborto espontâneo pode ser extremamente difícil para ambos os pais. "As pessoas muitas vezes subestimam o nível do trauma", diz Zoe. "Cada vez que perdi um bebê, senti que poderia morrer com a dor". A dor era sufocante. É esmagador ter que decidir na hora se você quer uma autópsia ou se o corpo é liberado para você. Não poder enfrentar ir para a cama à noite, sabendo que você vai ter que passar pela angústia do dia seguinte. E há este medo terrível de que você possa nunca ser mãe", diz ela. Ela e Andy sentiram profundamente que, ao contrário da morte de uma pessoa que viveu algum tipo de vida - mesmo que apenas por alguns dias após o nascimento - não há nenhum ritual de reconhecimento público da perda de uma vida. "Quando você aborta, não há funeral e não há como dizer adeus", diz Zoe. Sabendo que milhares de mulheres abortam, ou experimentam o natimorto, ela e Andy tiveram uma idéia - uma maneira de os casais em luto experimentarem o fechamento. Sob o nome Dizendo Adeus, eles organizaram serviços de catedral em várias cidades do continente britânico neste verão -- Londres, Exeter, Cardiff, Edimburgo, Birmingham e Manchester. Todos os envolvidos doaram seu tempo - e contribuições em espécie - incluindo clérigos, organistas, coros, floristas e impressores. Os pais serão convidados a acender uma vela ao serviço para comemorar a sua perda. Com o apoio da Associação de aborto, que celebra seu 30º aniversário este ano, Zoe pôde se aproximar de numerosas catedrais. "Sua resposta foi surpreendente", diz ela. "Eles disseram imediatamente que este era exatamente o tipo de coisa que deveriam estar fazendo, que havia uma necessidade tão grande". Os cultos são da Igreja da Inglaterra, mas pessoas de todas as denominações e crenças são bem-vindas. Metade dos fundos arrecadados pelo evento será doada às catedrais, mas não haverá cobrança pelo seu uso. As catedrais foram escolhidas devido ao seu tamanho - grande o suficiente, é esperado, para acomodar todos que queiram participar. O primeiro serviço será realizado em Exeter, em julho - Zoe e Andy estarão ao lado de outros pais enlutados, para se despedirem de seus bebês ainda não nascidos. "Os serviços são uma oportunidade maravilhosa para mães e pais dizerem que seus bebês são verdadeiramente amados e que sempre serão perdidos". Dizer adeus oferecerá aos pais uma ocasião para concentrar seu luto. "Andy e eu queremos ser capazes de deitar para descansar os bebês que perdemos, de certa forma, e ajudar outros a fazer o mesmo", diz Zoe. "Toda criança merece ser reconhecida, por mais fugaz que seja sua existência". Como diz Ruth Bender-Atik, diretora administrativa da Associação de abortos espontâneos, "O aborto é, infelizmente, uma experiência comum - uma estimativa de uma em cada quatro gestações termina desta forma. Os casais podem sentir choque, dor e perda, mas há algo em nossa cultura que nos faz levantar um véu sobre a tristeza e incitar as pessoas a seguir em frente. "Mesmo um aborto prematuro representa a perda de um bebê e todas as esperanças, sonhos e planos que o acompanham, mas essa sensação de</w:t>
      </w:r>
    </w:p>
    <w:p>
      <w:r>
        <w:rPr>
          <w:b/>
          <w:color w:val="FF0000"/>
        </w:rPr>
        <w:t xml:space="preserve">id 268</w:t>
      </w:r>
    </w:p>
    <w:p>
      <w:r>
        <w:rPr>
          <w:b w:val="0"/>
        </w:rPr>
        <w:t xml:space="preserve">Pergunta resolvida Eu bati num agente infiltrado, mas não sabia que ele era da polícia? eu fui atacado em um clube por muitos homens eu dois companheiros saíram do clube meu companheiro através de um poste na porta para assustar os homens quando eles estavam prestes a sair para nos atacar de novo, e a próxima coisa que eu não sou eu e meu companheiro estava sendo agarrado eu balancei para proteger a mim mesmo e dei um soco na cara dele a próxima coisa que não sou eu no chão sob prisão e fui acusado de agressão a um oficial, mas eu não tinha idéia de que era polícia o que você acha que vai acontecer no tribunal, obrigado melhor resposta. Escolhido por Asker Seria muito bom para provar que você sabia que ele era um policial. Tipicamente, quando os policiais terminam as brigas e estão disfarçados, o crachá que normalmente está em volta do pescoço ou no cinto e dirá algo como: "polícia, acabe com isso"! Se não houve nenhuma indicação ou declaração para identificar-se como policial, você não pode ser acusado de agressão a um policial. Tem que haver intenção de ser acusado sob essa seção, já que você não sabia que ele era um oficial, não houve intenção de agressão a um oficial. Entretanto, o promotor ainda poderia acusá-lo de agressão e/ou agressão por agressão, ele/ela retiraria as acusações de agressão a um policial e re-iniciaria o processo como uma agressão e/ou agressão regular. Espero que isto ajude!</w:t>
      </w:r>
    </w:p>
    <w:p>
      <w:r>
        <w:rPr>
          <w:b/>
          <w:color w:val="FF0000"/>
        </w:rPr>
        <w:t xml:space="preserve">id 269</w:t>
      </w:r>
    </w:p>
    <w:p>
      <w:r>
        <w:rPr>
          <w:b w:val="0"/>
        </w:rPr>
        <w:t xml:space="preserve">Você tem que ser resoluto para viver uma vida lendária, ouvi falar de um homem que diz palavras tão belas que se ele só fala o nome que as mulheres se dão a ele. -Leonard Cohen Essas linhas foram extraídas do primeiro livro publicado por Leonard Cohen, Let Us Compare Mythologies , publicado em 1956. Aquele Lennie. Ele se atirou à idéia desde cedo (uma idéia que passou a ser acarinhada por estudantes universitários ranhosos e artísticos em todos os lugares) de que ele poderia cortejar uma mulher na cama adentro apenas pelo poder de suas palavras. A única mosca naquela pomada era, ele era Lennie, os demais eram apenas alunos de graduação. Éramos apenas "nós". Ainda somos, e ele continua sendo Lennie. Aleluia! E, a própria 'mitologia' de Leonard Cohen evoca seu sucesso consumado com o sexo oposto. Claro que ajudou que ele era arrojado, encantador, inteligente e imensamente talentoso. Uma vez eu vi uma apresentação de seu poema "You Have the Lovers", interpretado pelo Royal Winnipeg Ballet, e devo dizer que foi uma das coisas mais eróticas que eu já vi. Sim, Len era um mestre de seu ofício. Mas, não estou aqui para discutir Leonard Cohen e sua proeza de brochista, o que quero considerar é toda a idéia de mitologia -- mitologia pessoal. Todos nós temos a nós mesmos - e todos nós temos nossa mitologia. Raramente os dois se encontram na vida real. Eles só se encontram quando tentamos impactar os outros. Ou, às vezes, os outros nos conhecem apenas por nossa mitologia, e não têm nenhuma idéia sobre o nosso verdadeiro nós - o tipo de pão e manteiga, ou sangue e vísceras. Nossos cônjuges ou amantes provavelmente pensam que conhecem o verdadeiro nós só porque nos ouviram peidar, mas isso significa pouco. Ainda é uma questão de eles só saberem o que nós lhes deixamos saber. Se somos emocionalmente saudáveis, "sabemos" a verdade sobre nós mesmos, ao contrário do mito, apesar do quanto poderíamos usar o mito para perpetuar uma imagem dentro do mundo exterior, especialmente se estamos tentando impressionar algum indivíduo nesse mundo exterior. Há armadilhas nisto. Nós nos apaixonamos e às vezes nos casamos com alguém porque caímos por uma imagem: uma imagem de beleza, graça e encanto. Nosso número oposto tem feito a mesma coisa. Mas, quando nos aproximamos, descobrimos que esta visão de graça também ronca, raspa suas pernas, deixa sua roupa íntima suja por aí, e é até mesmo suscetível a um estranho surto de diarréia. Se o amor fosse um amor com a pessoa "real", tais elementos humanos nunca são problemáticos. Se o amor estava com o mito, o relacionamento pode ser alugado em separado. Há um cenário pior, que se torna aparente com muita regularidade em nossa sociedade 'estrelada', e é aí que o mito e a realidade se confundem dentro do indivíduo. Então, pode se tornar feio. Se uma pessoa recebe elogios suficientes para alguma realização ou outra, ela pode vir a acreditar em suas próprias lendas. Então, a arrogância se torna o fator dominante em suas vidas. Algumas boas pessoas andam pelo planeta, abençoadamente, mas não há "deuses" que andem a passos largos entre nós, por mais que estejamos iludidos em pensar que há. E estamos tão iludidos, ou então políticos, atores, atletas e assim por diante não teriam nenhuma carreira. Em alguns casos, tais indivíduos exageram com o narcisismo que se baseia unicamente no mito. Conhecemos as histórias dos políticos e animadores que passam a acreditar que são mais exaltados do que o resto de nós. Conrad Black e Martha Stewart, eu sugiro, eram da opinião de que eles não "ousariam" prendê-los devido a quem eles eram. Eles se agarraram obstinadamente a isso até que as portas do bloco de celas se fecharam. Acredito que Al Capone teve o mesmo equívoco. Alguns desenvolvem egos tão grandes que, se outros não os exaltam o suficiente, encontram um meio de fazê-lo por si mesmos. Eles constroem santuários e monumentos para si mesmos, ou no caso da Oprah, por exemplo, criam uma revista e uma rede de televisão ao seu redor. Isso é que é arrogância, amigos. Agora, como o senhor analisaria isso, Dr. Phil? Veja chanceleres como Damian Hurst.... construídos pela Saatchi como parte de um movimento de mercado...e com zero talento para qualquer coisa que não seja auto-publicidade. Um verdadeiro herói...que cairá sobre uma granada para salvar seu companheiro</w:t>
      </w:r>
    </w:p>
    <w:p>
      <w:r>
        <w:rPr>
          <w:b/>
          <w:color w:val="FF0000"/>
        </w:rPr>
        <w:t xml:space="preserve">id 270</w:t>
      </w:r>
    </w:p>
    <w:p>
      <w:r>
        <w:rPr>
          <w:b w:val="0"/>
        </w:rPr>
        <w:t xml:space="preserve">O conteúdo fresco revitaliza seu site e lembra aos usuários que você ainda está por aí e é relevante para eles. Search and More -- Estratégias de marketing na Internet Que estratégias de marketing nas mídias sociais são suscetíveis de atrair o mais amplo público? Houve um tempo em que pessoas como o Facebook e o Twitter eram vistos como plataformas periféricas para empresas. Entretanto, os tempos mudaram drasticamente, e agora as mídias sociais estão todas difundidas. Todas as empresas estão agora muito conscientes de que precisam se comercializar nestes canais se quiserem construir redes de clientes fiéis e interagir com aqueles que estão interessados nos produtos e serviços que promovem. Se existe um problema, é que um número considerável dessas empresas não entende ou não aprecia o tipo de estratégia que melhor se adequa ao seu negócio. Eles podem saber qual a área do mercado que querem atingir, mas muitas vezes têm pensado muito pouco em como vão atingir seus objetivos. Em resumo, eles não têm um plano de mídia social coerente. Então, como sua empresa pode usar a mídia social para comercializar a si mesma de forma eficaz? Quais estratégias de mídia social podem atrair o maior público possível? Sua empresa tem uma conta no Facebook ou no Twitter? A resposta provavelmente é sim. Você faz alguma coisa com essas contas e adiciona regularmente conteúdo novo e relevante? As chances são de que a resposta seja não. Muitas empresas criam contas na mídia social e depois esperam que elas cuidem de si mesmas. Bem, elas não: você tem que trabalhar com elas e fornecer conteúdo interessante e valioso que atrairá usuários para seu site e os manterá voltando para mais. O que uma empresa precisa é de conteúdo de qualidade em todas as suas atualizações e postagens nas mídias sociais. Não importa o que você inclua, desde que seja relevante. Portanto, poste uma mistura de vídeos, fotos, notícias e qualquer oferta especial que você possa estar publicando regularmente. Atualizações - às vezes você pode ter muitas coisas boas que as empresas precisam atualizar seus sites de mídia social regularmente ou eles simplesmente murcharão e eventualmente morrerão. A questão complicada é decidir com que freqüência você deve atualizar seu status? Poucas atualizações causarão danos, mas demasiadas podem ser igualmente prejudiciais.  Se você publicar regularmente resmas de atualizações diariamente, você descobrirá que as pessoas simplesmente se desligarão e começarão a ignorar o que você está dizendo, mesmo quando a coisa específica que você pode estar oferecendo naquele dia é uma pechincha: é efetivamente como um lobo chorão com um pouco de freqüência - no final, ninguém o leva a sério.  Obtenha um senso de equilíbrio e lembre-se que menos é mais, bem, na maioria das vezes de qualquer maneira. Interação é o que você precisa Se Roy Castle ainda estivesse conosco, essa seria a nova música que ele cantaria. As plataformas de mídia social prosperam na interação. É isso que as faz vibrar. O objetivo dos grupos de mídia social é sentir que somos parte de algo; queremos interagir e sentir que pertencemos. Um trabalho das empresas é incentivar essa interação estimulando o debate e engajando seus fãs e seguidores. Quanto mais engajada uma comunidade se sentir, mais provável é que ela compreenda toda a identidade da marca e espalhe a boa palavra aos outros. Concentre-se no que você faz melhor, não em seus concorrentes A menos que você trabalhe em um nicho de mercado, você sempre enfrentará a concorrência. É um simples fato da vida. Bem, o mesmo se aplica às redes sociais: você enfrentará concorrentes que tentarão atingir os mesmos clientes que você é. Você deveria criticá-los e tentar minar o que eles fazem? Definitivamente não: concentre-se no que você faz de melhor. Se você recorrer a táticas desleais, seus concorrentes responderão, e as chances são de que ambos percam parte do público pelo qual têm lutado. É muito melhor jogar bem. Analise a eficácia de seu desempenho em mídia social Você sabe qual é a eficácia de suas campanhas de marketing em mídia social? Quantas de suas atualizações SMM resultam em cliques em seu website? Quantas delas resultam em vendas convertidas? Como suas atualizações de SMM estão sendo discutidas e compartilhadas? Não? Bem, você realmente deve fazer. Estes são os tipos de perguntas que você deve fazer. Se você analisar as métricas, você saberá o que funciona e o que não funciona. Se está funcionando, então faça-o com mais freqüência: se não está, então mude-o.</w:t>
      </w:r>
    </w:p>
    <w:p>
      <w:r>
        <w:rPr>
          <w:b/>
          <w:color w:val="FF0000"/>
        </w:rPr>
        <w:t xml:space="preserve">id 271</w:t>
      </w:r>
    </w:p>
    <w:p>
      <w:r>
        <w:rPr>
          <w:b w:val="0"/>
        </w:rPr>
        <w:t xml:space="preserve">Liz Irving, ex-número 2 do mundo, uma das melhores técnicas do esporte e treinadora do Campeão Mundial Nicol David, critica a mudança da WISPA para o PAR 11 "Por que o jogador do clube fica viciado neste maravilhoso jogo de squash? Eu tenho uma raquete na mão há 41 anos -- a partir dos dois anos -- e ainda amo o jogo! Eu amo o que ele representa e o que ele lhe dá como pessoa. Você aprende tanto sobre si mesmo quanto se esforça: como controlar suas emoções, resolver problemas e lidar com a pressão. Você está sempre aprendendo como melhorar a si mesmo. O jogo das mulheres ao longo dos últimos 20 anos tem sido tudo sobre a construção da credibilidade. Os homens no "meu" dia não queriam um evento feminino apegado aos seus eventos. Nós éramos os parentes pobres e estávamos sob muita pressão para seguir a forma de pontuação dos homens (PAR a 15) - ou não teríamos nem mesmo eventos em certos países. Mais tarde, decidimos como um grupo que isto não melhorou nosso jogo ou nos deu exposição na TV ou gerou mais eventos femininos de alto nível. Sentimos que tinha chegado a hora de ficarmos sozinhas e não sermos colocadas nas quadras de trás em eventos masculinos. Além disso, acreditamos que a pontuação tradicional era a melhor maneira de garantir a qualidade dos jogos. Hoje, eu acho que o jogo feminino é ótimo do jeito que é. A duração dos jogos é certa e as mulheres estão apoiando bem seus próprios eventos. Com o placar tradicional é sempre possível que haja um grande retorno. Como é satisfatório voltar de 8/0 para baixo e ganhar um jogo ... especialmente o quinto! E, por outro lado, como é destrutivo para a alma perder essas partidas. Isto é o que faz uma grande abóbora. Em todos os esportes, você tem o defensor e o atacante. O placar tradicional permite que isto se mantenha verdadeiro para o squash. Você vê um jogo se desenvolver estrategicamente. Você também vê jogadores premiados com um ponto por uma boa estratégia. Os homens estão e sempre estarão em um nível físico completamente diferente das mulheres e encurtar os jogos das mulheres irá, sinto eu, diminuir sua credibilidade como atletas e em geral. Fará o esporte parecer fácil - e quem quer viajar para assistir a uma partida de dez minutos, seja ela uma primeira rodada ou uma final? Também sinto que o PAR a 11 baixará a qualidade do jogo, pois às vezes será difícil ver qualquer substância em uma partida. Já vi muitos dos melhores jogadores jogarem jogos ou partidas quando não há chance de recuperar um déficit - o que certamente não cai bem com o público pagante. Acho difícil acreditar que as pessoas não consigam entender o simples conceito de ganhar um ponto quando se é o servidor. O squash é um esporte inteligente e não há nada melhor do que jogar diante de uma multidão compreensiva e articulada. O objetivo de um sistema de pontuação unificado parece ser conseguir que o squash entre nas Olimpíadas dentro de talvez oito anos, o que eu adoraria ver. Mas se a mudança para a pontuação profissional não alcançar o status olímpico para o squash, melhorar a turnê feminina, melhorar a credibilidade, aumentar a exposição mundial ou garantir eventos de alto nível, então espero que possamos voltar à pontuação tradicional antes que tudo aquilo pelo qual trabalhamos seja perdido"!</w:t>
      </w:r>
    </w:p>
    <w:p>
      <w:r>
        <w:rPr>
          <w:b/>
          <w:color w:val="FF0000"/>
        </w:rPr>
        <w:t xml:space="preserve">id 272</w:t>
      </w:r>
    </w:p>
    <w:p>
      <w:r>
        <w:rPr>
          <w:b w:val="0"/>
        </w:rPr>
        <w:t xml:space="preserve">O que não fazia parte do plano de Lênin para governar a Rússia? Uma forma democrática de governo não fazia parte do plano de Lênin. Lênin nunca pretendeu que o novo governo fosse um governo democrático, ou seja, aberto a todos os cidadãos. Ele acreditava que era necessário manter o governo nas mãos de um pequeno grupo de pessoas com os mesmos ideais, para que os ganhos obtidos pela revolução não se perdessem. Isso significava que somente os membros do Partido Bolchevique poderiam ter altos cargos nele e o Partido Bolchevique, mais tarde comunista, nunca perderia o controle do governo, não importando o que o povo da Rússia quisesse.</w:t>
      </w:r>
    </w:p>
    <w:p>
      <w:r>
        <w:rPr>
          <w:b/>
          <w:color w:val="FF0000"/>
        </w:rPr>
        <w:t xml:space="preserve">id 273</w:t>
      </w:r>
    </w:p>
    <w:p>
      <w:r>
        <w:rPr>
          <w:b w:val="0"/>
        </w:rPr>
        <w:t xml:space="preserve">É ótimo ver este nível de participação de nossa equipe nos prêmios da indústria, e a competição na costa entre nossas fazendas ainda é forte. Um grande esforço de todos os acima mencionados para se colocarem à frente na competição. Parabéns à Rochelle, que ficou em segundo lugar na categoria de Estagiária do Ano para a região e também ganhou o prêmio AgITO de Mérito do Conhecimento Agrícola, o único prêmio de mérito nesta categoria. Também muito bem feito para Hayden George, que ganhou o prêmio de mérito Westpac Financial Planning and Management Merit Award no Catergory Farm Manager.</w:t>
      </w:r>
    </w:p>
    <w:p>
      <w:r>
        <w:rPr>
          <w:b/>
          <w:color w:val="FF0000"/>
        </w:rPr>
        <w:t xml:space="preserve">id 274</w:t>
      </w:r>
    </w:p>
    <w:p>
      <w:r>
        <w:rPr>
          <w:b w:val="0"/>
        </w:rPr>
        <w:t xml:space="preserve">Tempo pós navegação para limpar aquelas sarjetas de todas as Highland Leaves Eu sou proprietário de casa há muito tempo, e tenho tentado muitas maneiras diferentes de limpar minhas sarjetas.  Um ano comprei um soprador de folhas com algerozes.  Foi tão difícil que consegui administrar a cevada.  O que é pior é que espalhava lama por toda parte quando conseguia tirar os escombros das sarjetas.  Tenho certeza de que meu vizinho gostou desse show! Depois disso, contratei profissionais de limpeza de sarjetas por vários anos. Mais recentemente subi em uma escada e enfiei a sarjeta em um balde.   Não é glamoroso, mas muito fácil. Portanto, agora sou um pouco profissional de limpeza de sarjetas, e uma coisa que tenho certeza é que é aquela época do ano novamente.  As folhas caíram, o que significa que provavelmente se amontoaram nas sarjetas de sua casa.  O problema é que calhas entupidas podem aprisionar água e, em última análise, causar danos ao seu telhado e até às próprias calhas, o que pode levar a reparos dispendiosos.  Portanto, vamos limpar suas calhas. É certo que a maneira mais fácil de ir é contratar um profissional.  Eu adoro apoiar pequenas empresas locais, então minha recomendação é verificar primeiro os anúncios de procura no North Denver Tribune, e ver quem está anunciando este serviço no bairro.   Mas se você é um do-it-yourselfer como eu, aqui estão algumas dicas para colocar suas sarjetas em perfeita forma para o inverno: Certifique-se de que você tenha os suprimentos necessários: Escada alta Balde Caleteira Caleteira ou colher de pedreiro de jardim Uma vez na escada com seu balde, coloque as folhas e outros detritos no balde (use colher de pedreiro para lama) Uma vez que as folhas estejam fora, use a mangueira para enxaguar as calhas com água e desentupir suas calhas.  Agora você está pronto até o próximo ano! Você tem dicas e recomendações para limpeza das calhas?  Que tal compartilhar uma grande empresa local de limpeza de calhas em que você confia?  Comente abaixo com suas histórias e recomendações sobre limpeza de sarjetas.</w:t>
      </w:r>
    </w:p>
    <w:p>
      <w:r>
        <w:rPr>
          <w:b/>
          <w:color w:val="FF0000"/>
        </w:rPr>
        <w:t xml:space="preserve">id 275</w:t>
      </w:r>
    </w:p>
    <w:p>
      <w:r>
        <w:rPr>
          <w:b w:val="0"/>
        </w:rPr>
        <w:t xml:space="preserve">Na época da proposta, Cuba havia se tornado comunista recentemente sob o governo de Fidel Castro. A operação propunha criar apoio público para uma guerra contra Cuba, culpando-a por atos terroristas. [Para este fim, as propostas da Operação Northwoods recomendavam sequestros e bombardeios seguidos pela introdução de provas falsas que implicariam o governo cubano. Afirmou: O resultado desejado da execução deste plano seria colocar os Estados Unidos na posição aparente de sofrer ressentimentos defensáveis por parte de um governo leviano e irresponsável de Cuba e desenvolver uma imagem internacional de uma ameaça cubana à paz no Hemisfério Ocidental. Várias outras propostas foram incluídas na Operação Northwoods, incluindo ações reais ou simuladas contra vários alvos militares e civis dos EUA. A operação recomendou desenvolver uma "campanha de terror comunista cubana na área de Miami, em outras cidades da Flórida e até mesmo em Washington". O plano foi elaborado pelos Chefes de Estado-Maior, assinado pelo Presidente Lyman Lemnitzer e enviado ao Secretário da Defesa. Embora parte do projeto anticomunista cubano do governo americano, a Operação Northwoods nunca foi oficialmente aceita; foi autorizada pelos Chefes do Estado-Maior, mas depois rejeitada pelo Presidente John F. Kennedy. De acordo com a documentação atualmente divulgada, nenhuma das operações se tornou ativa sob os auspícios das propostas da Operação Northwoods. Conteúdo A proposta principal foi apresentada em um documento intitulado "Justification for U.S. Military Intervention in Cuba (TS)", uma coleção ultra-secreta de minutas de memorandos escritos pelo Departamento de Defesa (DoD) e pelos Chefes do Estado-Maior Conjunto (JCS). [O documento foi apresentado pelos Chefes do Estado-Maior Conjunto ao Secretário da Defesa Robert McNamara em 13 de março de 1962 como uma apresentação preliminar para fins de planejamento. Os Chefes do Estado-Maior recomendaram que tanto os aspectos ocultos como evidentes de qualquer operação desse tipo fossem designados a eles. "Anexo ao Anexo A" e "Anexo ao Anexo ao Anexo A" do documento Northwoods foram publicados pela primeira vez online pelo Arquivo Nacional de Segurança em 6 de novembro de 1998 em uma joint venture com a CNN como parte de sua série documental de televisão da Guerra Fria de 1998 [ 7 ] [ 8 ] - especificamente, como um suplemento de documentação do "Episódio 10: Cuba", que foi ao ar em 29 de novembro de 1998. [ 9 ] "Anexo ao Anexo ao Anexo A" é a seção do documento que contém as propostas para a realização de ataques terroristas . O documento Northwoods foi publicado on-line em um formulário mais completo, incluindo memorandos de capa , pelo Arquivo Nacional de Segurança em 30 de abril de 2001. [Em resposta a um pedido de pretextos para a intervenção militar do Chefe de Operações do Projeto Cuba, Brigadeiro General Edward Lansdale , o documento listou métodos e planos delineados, que os autores acreditavam que reuniriam apoio público e internacional para a intervenção militar dos Estados Unidos em Cuba. De acordo com Jacob Hornberger : O plano exigia que o pessoal americano se disfarçasse de agentes do governo cubano e se envolvesse em ataques terroristas à base americana na Baía de Guantánamo. Também exigia ataques terroristas dentro dos Estados Unidos que seriam conduzidos por forças pró-EUA que se disfarçassem de agentes cubanos. De acordo com os documentos, o plano previa o seguinte: Uma vez que parece desejável utilizar a provocação legítima como base para a intervenção militar dos EUA em Cuba, um plano de cobertura e engano, para incluir as ações preliminares necessárias, como foi desenvolvido em resposta à tarefa 33 c, poderia ser executado como um esforço inicial para provocar reações cubanas. Assédio mais ações enganosas para convencer os cubanos de uma invasão iminente seriam enfatizadas. Nossa postura militar durante a execução do plano permitirá uma rápida mudança de exercício para intervenção se a resposta cubana o justificar. Uma série de incidentes bem coordenados será planejada para ocorrer em Guantanamo e nos arredores para dar uma aparência genuína de estar sendo feita por forças hostis cubanas. Incidentes para estabelecer um ataque credível (não em ordem cronológica): Poderíamos explodir um navio zangão (não tripulado) em qualquer lugar nas águas cubanas. Poderíamos providenciar para causar tal incidente nas proximidades de Havana ou Santiago como resultado espetacular de um ataque cubano vindo do ar ou do mar, ou de ambos. A presença de aviões ou navios cubanos meramente investigando a intenção do navio poderia ser uma prova bastante convincente de que o navio foi tomado sob ataque.</w:t>
      </w:r>
    </w:p>
    <w:p>
      <w:r>
        <w:rPr>
          <w:b/>
          <w:color w:val="FF0000"/>
        </w:rPr>
        <w:t xml:space="preserve">id 276</w:t>
      </w:r>
    </w:p>
    <w:p>
      <w:r>
        <w:rPr>
          <w:b w:val="0"/>
        </w:rPr>
        <w:t xml:space="preserve">Snowpark Kitzsteinhorn -- O Centro de Estilo Livre dos Alpes Somos todos para os parques em Kitzsteinhorn, eles são realmente ótimos. Portanto, este comunicado de imprensa descrevendo o que você pode esperar este ano dos quatro (QUATRO!) parques é uma leitura agradável para todos aqueles que não têm medo de um parque de neve. Xaver Hoffman trabalhando suas pernas no superpipe do Kitzsteinhorn. Foto: Roland Haschka Vamos levar 4 parques de neve individuais, dos quais 3 estão localizados em locais perfeitamente inclinados e como topo de um jardim ferroviário no meio da cidade de Kaprun. Adicione a maior Superpipe da Áustria e uma oferta maciça de freeride com o verdadeiro selo XXL e você vai admitir que o Snowpark Kitzsteinhorn no coração dos Alpes não deixa desejos inéditos para os freestylers. Graças a uma altitude de quase 3.000m acima do nível do mar, você pode desfrutar de diversão freestyle por excelência por até 8 meses por ano. Nesta estação, os trituradores podem ansiar por inovações no que diz respeito à configuração, bem como novas formas de terra, otimizando ainda mais o já supremo design do parque. O Parque Central. Foto: Roland Haschka A primeira neve fresca cobrindo a geleira no início do outono é o sinal de partida para o início das obras de construção no Parque Glaciar. Como todas as 4 áreas do Kitzsteinhorn, o Parque Glaciar representa uma qualidade constante! Em 2.900m acima do nível do mar, grandes quantidades de neve natural garantem kickers com boa forma, cerca de 30 obstáculos recém ajustados, bem como um total de 4 linhas a serem montadas tão cedo quanto no outono. Em uma área total de 250 x 100 metros, o parque oferece prazeres de estilo livre no seu melhor para iniciantes e intermediários, desde meados de outubro até dezembro; depois disso, a ação continua no Easy Park e no Central Park, localizados mais abaixo. Viktor Szigeti rasgando o Parque Central. Foto: Roland Haschka Assim, até o final de abril, o Kitzsteinhorn compreende um dos maiores parques infantis de estilo livre dos Alpes e também este ano vai fazer os corações dos fãs de snowboard e freeski baterem mais rápido. Além de uma enorme variedade de trilhos e caixas de todos os tamanhos e formatos, os iniciantes e intermediários do snowpark podem se enfurecer com a linha de kicker finamente ajustada, cujo alcance e diâmetro foram ainda mais otimizados por meio de formas de terreno novinho em folha. A área de trilhos e os saltos para iniciantes também foram ampliados. O Central Park, por outro lado, não é para os fracos de coração. Além de inúmeros trilhos e kickers com um nível médio de dificuldade, o poderoso Pro Kicker com uma mesa de 18 metros, bem como uma enorme A-Frame Box, uma Down Flat Down Box de 14 metros e um tremendo canto esperam os especialistas em estilo livre com uma saudável parcela de coragem. No Central Park, os saltos e a saída do parque também foram ampliados por novos ajustes de terreno. Seppi Ischepp no Parque Glacier. Foto: Roland Haschka Diretamente ao lado dele você encontrará o destaque absoluto do Snowpark Kitzsteinhorn: O maior e sem dúvida o melhor Superpipe da Áustria, com um comprimento total de 135 metros! Na última temporada, ele foi muito popular entre os profissionais locais e internacionais e provou ser o cenário favorito para produções internacionais de filmes de esqui e snowboard e sessões fotográficas. Nesta temporada, você pode esperar que a Superpipe tenha uma nova forma a partir do final de novembro em diante! Aqueles de vocês, que simplesmente não conseguem ter ação suficiente e só querem continuar a triturar, podem terminar o dia na montanha no Railgarden Lechnerberg, localizado bem no centro de Kaprun. Aqui você pode triturar diferentes trilhos e caixas, tais como o Jibfunbox, um Longtube de 12m ou um Hightank 'até cair. Além dos parques de neve, a extensa área Freeride XXL, com cinco rotas marcadas, é mais um destaque para os malucos do pó. A Base de Informações Freeride no Alpincenter fornece todos os serviços que os amantes do pó desejam com informações detalhadas sobre risco de avalanche, previsões meteorológicas e níveis de neve, bem como rotas seguras através do interior do país. Mencionamos que também houve algumas boas oportunidades de freeriding? Kathi Gappmayr, foto: Roland Haschka Então, se você não quer perder o melhor Superpipe da Áustria, o backcountry em seu melhor e requintado estilo freestyle no Kitzsteinhorn, passe por lá e levante um pouco de poeira - você está em</w:t>
      </w:r>
    </w:p>
    <w:p>
      <w:r>
        <w:rPr>
          <w:b/>
          <w:color w:val="FF0000"/>
        </w:rPr>
        <w:t xml:space="preserve">id 277</w:t>
      </w:r>
    </w:p>
    <w:p>
      <w:r>
        <w:rPr>
          <w:b w:val="0"/>
        </w:rPr>
        <w:t xml:space="preserve">Vendo o sol nascer Como se eu nunca o tivesse visto antes, eu já estivesse longe há muito tempo Não há mais lugar para me esconder Eu sinto a luz no meu rosto Tocando-me até minha alma Acordando de um pesadelo Algo que eu tive que deixar ir Não posso culpar ninguém Por todos os danos que fiz eu mesmo tive que enfrentar antes de cair eu mesmo [Refrão] descobri que podia me virar [Refrão]:A liberdade vem dia após dia Até que os demônios saiam da minha cabeça Caminhando para longe da borda... Caminhando para longe da borda ... Você não sabe como está perdido Até ficar fora de controle Antes de saber que você foi longe demais Deixou o resto do mundo muito abaixo Amigos foram embora um a um Eu fingiria que estou bem sozinho Meu disfarce começa a se desgastar Até que tudo em que me tornei está sozinho Eu alcancei qualquer um que me dissesse o que eu gostaria de ouvir Mas eu sou o único que poderia me salvar Eu não podia olhar para baixo Eu me virei antes que fosse tarde demais</w:t>
      </w:r>
    </w:p>
    <w:p>
      <w:r>
        <w:rPr>
          <w:b/>
          <w:color w:val="FF0000"/>
        </w:rPr>
        <w:t xml:space="preserve">id 278</w:t>
      </w:r>
    </w:p>
    <w:p>
      <w:r>
        <w:rPr>
          <w:b w:val="0"/>
        </w:rPr>
        <w:t xml:space="preserve">Pergunta indecisa Como lidar com um amigo zangado? Olá a todos, eu só quero perguntar, como lidar com meu melhor amigo, ele está muito bravo comigo por ter contado seu segredo para outra pessoa, e eu nem me lembro de qual segredo ele estava falando... e agora ele está dizendo que somos inimigos para sempre e ele nunca me perdoará. Eu preciso de ajuda, ele é um dos meus melhores amigos. Da próxima vez que você falar com ele, pergunte-lhe se ele ainda está bravo. Se ele não estiver, então vocês são bons. Se ele estiver, digam que lamentam. Se isto acontecer, a relação de melhor amigo está agora em suas mãos, se ele quiser continuar amigo de vocês. Levará alguns dias para ele se acalmar e depois voltar a ser seu melhor amigo ou se manter longe de você Como você poderia estragar o segredo de seus melhores amigos? Uau e você está dizendo que não sabe qual segredo. Você deve ser um pouco cuidadoso enquanto seus amigos conversam. Acredito que ele não vai confiar em você novamente. Bem, não há problema. Se você acha que ele é tanto para você, então não deixe uma chance. Tente e tente e tente até que ele fale com você. Não desista, aposto que ele vai te perdoar e falar com você. Boa sorte.</w:t>
      </w:r>
    </w:p>
    <w:p>
      <w:r>
        <w:rPr>
          <w:b/>
          <w:color w:val="FF0000"/>
        </w:rPr>
        <w:t xml:space="preserve">id 279</w:t>
      </w:r>
    </w:p>
    <w:p>
      <w:r>
        <w:rPr>
          <w:b w:val="0"/>
        </w:rPr>
        <w:t xml:space="preserve">Compartilhe isto: A comida no campo dá uma espiada no que a equipe da CNN está comendo e na cultura alimentar que eles encontram ao viajar pelo mundo. Ed Lavandera, baseado em Dallas, descreve-se como um "correspondente da CNN, contador de histórias, Longhorn, o texano cubano". Ele viaja com freqüência, mas voltou recentemente ao Lone Star State relatando sobre leilões de gado relacionados à seca. Ele encontrou tacos . Realmente, muito bons tacos. Bem-vindo ao Fuel City Tacos - um estande de 24 horas em um posto de gasolina, onde todos os tacos - do café da manhã à barbacoa - custam apenas US$ 1,40. A Cidade do Combustível é realmente famosa. No entanto, em uma cidade com milhares de tacos, há opções superiores. Sr. Lavandera, gostaria de ter a oportunidade de mostrar a você onde algumas delas podem ser encontradas. Você se juntará a mim em uma excursão de taco? Eu também já cheguei até você no Twitter. Viver em L.A. significa que você pode escolher entre literalmente dezenas de Caminhões Quentes estacionados na lateral da rua no Vale de San Fernando. Vanowen Street, Nordhoff, Victory Boulevard... eles estão literalmente por toda parte, mas eu não tive um burrito ou um taco autêntico mau de QUALQUER um deles. Ótima comida!!! E não se esqueça de pedir um Horchata para enxaguar tudo&amp;gt; MUY BUENO! Eu estava pensando em postar exatamente a mesma coisa ontem à noite, mas era muito preguiçoso. Havia um lugar questionável de Fast Food mexicano nos arredores de Kirtland AFB onde você não tinha certeza se a carne era de gato perdido, mas era muito boa às 2 da manhã após o bar hopping. Havia um lugar como aquele onde eu costumava patrulhar. Era chamado para fazer chamadas de alarme o tempo todo, onde os grandes ratos os tropeçavam. Não importava quantas vezes eles eram fechados, sempre reabriam e sempre tinham ratos. Meu tenente não se importava e comia lá de qualquer maneira porque adorava os tacos. Faça um comentário A CNN acolhe uma discussão animada e cortês, desde que você siga as Regras de Conduta estabelecidas em nossos Termos de Serviço . Os comentários não são pré-selecionados antes de serem postados. Você concorda que qualquer coisa que postar poderá ser usada, junto com seu nome e foto de perfil, de acordo com nossa Política de Privacidade e a licença que você concedeu de acordo com nossos Termos de Serviço .</w:t>
      </w:r>
    </w:p>
    <w:p>
      <w:r>
        <w:rPr>
          <w:b/>
          <w:color w:val="FF0000"/>
        </w:rPr>
        <w:t xml:space="preserve">id 280</w:t>
      </w:r>
    </w:p>
    <w:p>
      <w:r>
        <w:rPr>
          <w:b w:val="0"/>
        </w:rPr>
        <w:t xml:space="preserve">Você está pronto para voltar ao trabalho? Voltar ao trabalho depois de ter um bebê pode ser um grande passo.  Há uma infinidade de coisas que você e sua família precisarão considerar para garantir que a transição seja a mais suave possível. Se você estiver tentando decidir se é a hora certa para você, confira nosso guia aqui... Podemos lidar com isso? Dependendo de sua situação, pode haver mais do que apenas o que você (e o bebê) sente sobre esta decisão. Seu parceiro e outros filhos também serão afetados e você vai querer conversar sobre isso para ver como você e seu papel na família mudarão quando você estiver de volta ao trabalho. Além dos cuidados com as crianças, lembre-se de considerar coisas como, por exemplo, como as tarefas domésticas serão divididas e o bem-estar de você e de seu parceiro se você estiver sendo esticado até a capacidade (ou ficando mentalmente preso em casa). Temos condições de arcar com isso? A vida ficou cara de repente - você tem visto o preço do queijo ultimamente? Você pode descobrir que não é uma questão de querer voltar ao trabalho, mas sim uma questão de precisar ir ao trabalho para conseguir pagar as contas. Criar crianças é caro, mas o custo dos cuidados infantis também. Se você estiver voltando para fazer as contas, pode ajudar a fazer uma equação que resolva o custo do seu salário, menos o custo do cuidado das crianças, para saber quanto extra você vai trazer e se isso atende às suas expectativas para fazer isso. O que você quer? Cada um de nós é diferente - cada nzgirl terá situações diferentes, objetivos diferentes e expectativas diferentes - e isto pode mudar de criança para criança dentro de sua família. Não se esqueça de todas as pressões que vêm da família, parceiros, seu antigo local de trabalho, seus filhos - tudo isso pode ser abrangente! Quando você estiver ponderando isso, lembre-se de pensar no que você quer fora do assunto também - se você realmente quer voltar ao trabalho (ou realmente quer ficar em casa), há alguma maneira de fazer isso funcionar? Se você estiver pronto... Tente antes de sua viagem Há alguma maneira de testar o novo cenário para ver se funciona como você e sua família esperavam? Um teste de duas semanas pode ser uma maneira de preparar tanto você como seu bebê para a separação antes do verdadeiro negócio. Compartilhe o amor Como mãe, você e seu bebê passarão muito tempo juntos ao longo do dia. Para evitar a ansiedade da separação que pode ocorrer quando você se retira da equação, incentive seu bebê a se sentir confortável com outras pessoas -- seu parceiro, seus outros filhos, babás etc. Criar um ritual O pesadelo de toda mãe é ver seu filho se dissolver em uma confusão histérica assim que eles parecem ter saído pela porta. Os bebês adoram rotinas e rituais, isso os conforta. Com isto em mente, estabeleça uma rotina amorosa quando chegar a hora de sair de casa para que eles saibam que você está saindo, despedindo-se calorosamente com um beijo e avise-os quando estiver de volta com um grande abraço. Coisas a considerar... Chupeta Saudável Mamãs mamães muitas vezes se preocupam em garantir que sua criança ativa receba energia suficiente e boa nutrição durante todo o dia. Uma solução é experimentar o Nurture Gold Toddler Milk Drink, que oferece a bondade do leite e muito mais! Para crianças com mais de 12 meses, Nurture Gold Toddler é o único suplemento de leite para bebês a fornecer tanto probióticos quanto prebióticos. Os probióticos ajudam a repor as bactérias amigáveis na barriga de sua criança, enquanto os prebióticos nutrem essas bactérias. Um bom equilíbrio de bactérias amigáveis ajuda a manter um sistema digestivo saudável. Gold Nurture Toddler é uma grande fonte de cálcio, ferro e outras vitaminas e minerais essenciais, além de ter mais Omega 3 DHA do que qualquer outro leite infantil. Você também pode adicioná-lo a cereais ou mingau, cremes, molhos e refeições diárias - para que você saiba que seu bebê está recebendo a nutrição que ele precisa, mesmo naqueles dias em que ele é um alimentador exigente! É um ótimo complemento nutritivo para bebês ocupados e ativos que estão sempre em movimento. Se você acha que o Nurture Gold Toddler parece algo que você gostaria de experimentar, lembre-se de clicar abaixo e entrar em nossa competição para receber uma amostra GRATUITA para que seu Toddler experimente em casa! Cuidadores Encontrar a pessoa ou o lugar certo para cuidar de seu filhote pode realmente ajudar a aliviar suas ansiedades. Você e seu parceiro podem alternar horas para compartilhar o carinho? Seu local de trabalho oferece uma creche? Existe uma creche recomendada?</w:t>
      </w:r>
    </w:p>
    <w:p>
      <w:r>
        <w:rPr>
          <w:b/>
          <w:color w:val="FF0000"/>
        </w:rPr>
        <w:t xml:space="preserve">id 281</w:t>
      </w:r>
    </w:p>
    <w:p>
      <w:r>
        <w:rPr>
          <w:b w:val="0"/>
        </w:rPr>
        <w:t xml:space="preserve">Navegação Busca Aki Latvamki "It Is Not Now Either (Max Cooper Pseudologue)" Aki Latvamki tem seu EP It Is Not Now Either pronto para ser lançado via Halocyan no próximo mês, mas enquanto isso, temos um dos remixes da faixa título forma prolífico techno DJ/produtor e o recente colaborador do podcast XLR8R Max Cooper . O original da Latvamki é uma produção e tanto, com palmas das mãos e um tamborim mantendo o tempo ao lado de batidas de baixo funky antes que a melodia termine em uma enxurrada de lasers e chaves melódicas. Enquanto Max Cooper retém a energia do original, ele minimiza o barulho, optando por sintetizadores profundos e oscilantes e por chapéus de skate simples. Os pingos espaciais acrescentam uma atmosfera bem-vinda à vibração brilhante e empenada do clube Cooper. Não É Agora Ou Cai no dia 13 de novembro como uma 12" que inclui um remix "Sub Dub" da Cooper, com o pacote digital oferecendo também esta versão "Pseudologue" e um remix do recém-chegado japonês Atsushi Shimomura .</w:t>
      </w:r>
    </w:p>
    <w:p>
      <w:r>
        <w:rPr>
          <w:b/>
          <w:color w:val="FF0000"/>
        </w:rPr>
        <w:t xml:space="preserve">id 282</w:t>
      </w:r>
    </w:p>
    <w:p>
      <w:r>
        <w:rPr>
          <w:b w:val="0"/>
        </w:rPr>
        <w:t xml:space="preserve">Blogging Masterclass -- Suas Perguntas Respondidas, Incrívelmente Como qualquer milionário empreendedor milionário carismático multi-talentoso guru filantropo das mídias sociais, recebo muita correspondência. Obviamente não posso responder a tudo - eu apago nove décimos ao acaso para eliminar as pessoas naturalmente azaradas (dica profissional: não trabalhe com perdedores geneticamente predispostos) -- mas sinto que é importante para o mundo que eu responda as realmente importantes -- ou seja, aquelas que me interessam. Aqui está, então, uma seleção de perguntas das massas, com minhas respostas livres e não criticadas. Eu sei que você as achará úteis. Pergunta: O que é SEO e como posso obter algumas? Resposta Incrível: A SEO é uma força natural que é atraída por mulheres incríveis. Infelizmente ou você a tem ou não a tem. Ela não pode ser adquirida, você não pode fingir e não pode comprá-la (embora existam técnicas que ajudam você a aproveitar ao máximo o que você tem - veja meu curso Masterclass Unleash Your Natural SEO Alreash Alreash Alreash ). Se você não nasceu com alguma forma de SEO, mesmo eu não posso ajudá-lo, e provavelmente você vai acabar fazendo algo chato e mal pago como ser um médico ou cientista. Encare isso agora e saia da pista rápida, porque o incrível está chegando. Eu nasci com muita SEO natural, e sou homem suficiente para admitir isso. (Não me pergunte como sei disso: perguntar é um sinal de que você não tem "SEO" natural. Não vá por aí). É realmente difícil explicar o que é SEO, e como minha filosofia empresarial está simplificando as coisas, não vou nem mesmo tentar. Apenas saiba que é importante e se você for bem sucedido nas mídias sociais, você exagera na SEO. Isso é o que é: a lama do sucesso. Onde quer que você vá on-line, marque seu território com um rastro pegajoso e pegajoso de "SEO". É importante. Pergunta: Quais plugins você recomenda para WordPress? Resposta Incrível: Primeiramente, eu nunca recomendo nada -- EU TELL. As recomendações são para amadores inseguros e comedores de iogurte que não têm a espinha dorsal e não conseguem levar suas opiniões para o próximo nível. E digo-lhe isto. Certo? Certo. Portanto, o primeiro plugin que você precisa é aquele que remove todos os comentários . Você já deve ter ouvido dizer que o blog é tudo sobre discussão. Isto é completamente errado. A discussão dilui a conversa até o nível médio de QI/SEO de todos os comentários, e quando você está blogando no top 0,0001% do 1% das pessoas, cada comentário vai fazer seu blog baixar. As opiniões de outras pessoas vão sujar seu ninho. Mantenha-o limpo. A outra razão pela qual os comentários são uma má idéia é que eles fomentam a implicação de que você está disposto a dedicar qualquer parte de seu tempo às pessoas sem que elas lhe paguem adiantado. Isto é perigoso para seus negócios e pode ser facilmente aproveitado, especialmente por amigos e parentes (ou seja, pessoas que deveriam conhecer melhor). Feche-os para baixo. O segundo plugin que você precisa é o Fevered Mutterings SEO Horn . Quando ativado, este plugin pega seu SEO natural e o amplifica através da Internet, como o som que sai de uma tuba. Basta deixá-lo funcionar, não se preocupe com o que ele faz, e me pague regularmente. É tão simples quanto isso. O último plugin que eu estou lhe dizendo que você precisa obter é realmente incrível e melhorará seu blog de no mínimo 10.000% - e o mais incrível é que é GRATUITO . E se você se tornar assinante do meu blog (atualmente com 50% de desconto para a semana), eu lhe direi o que é . Temos um acordo? É claro que temos. Pare de inventar desculpas e prepare seu cartão de crédito. Pergunta: Qual é a melhor maneira de viajar? Resposta fantástica: Minha preferência pessoal é ir para uma experiência autêntica - uma experiência que esteja perto do chão e no meio das pessoas. Por esta razão, gosto de ficar com o Bombardier Learjet 85 e insistir que nunca voemos acima de 10.000 pés. O 85 tem um teto de serviço de 49.000 pés, e estou sempre recebendo flak dos ambientalistas porque eles pensam que mais alto significa mais eficiente em termos de combustível, mas olhe -- quando você está subindo as escadas e pára na metade do caminho, você está menos cansado, certo? E isso significa que você tem usado menos energia. Este é o problema dos cientistas, eles são grandes em números.</w:t>
      </w:r>
    </w:p>
    <w:p>
      <w:r>
        <w:rPr>
          <w:b/>
          <w:color w:val="FF0000"/>
        </w:rPr>
        <w:t xml:space="preserve">id 283</w:t>
      </w:r>
    </w:p>
    <w:p>
      <w:r>
        <w:rPr>
          <w:b w:val="0"/>
        </w:rPr>
        <w:t xml:space="preserve">A ajuda europeia ao Egito será em "bilhões de dólares": O pacote de financiamento que a União Européia oferecerá ao Egito deverá chegar a "bilhões de dólares", maior que os pacotes de ajuda oferecidos por quaisquer outras organizações ou países internacionais, disse o representante especial da UE para a região do sul do Mediterrâneo à agência estatal egípcia MENA na terça-feira. Bernardino Len está atualmente no Cairo para participar de uma reunião programada da força-tarefa UE-Egipto nos dias 13 e 14 de novembro, na qual os funcionários da UE discutirão um possível apoio financeiro para o Egito pós-revolução. O presidente egípcio Mohamed Morsi está agendado para participar da reunião, que ele convocou durante uma visita em setembro a Bruxelas. Len, entretanto, recusou-se a revelar o montante exato do financiamento destinado ao Egito, dizendo que o número seria anunciado após a reunião da força-tarefa de quarta-feira. A ajuda da UE virá sob a forma de doações e empréstimos, explicou Len. "A UE não dará ao Egito promessas vazias... mas os fundos não serão desembolsados instantaneamente; muitos acordos terão que ser assinados primeiro", disse ele. Em setembro passado, após a reunião de Morsi com o Presidente da Comissão Européia José Manuel Barroso, a UE ofereceu ao Egito ajuda econômica de até 700 milhões de euros (cerca de 902 milhões de dólares). Essa ajuda, no entanto, foi condicionada à conclusão de um acordo do país com o Fundo Monetário Internacional (FMI). Espera-se que o Egito assine um memorando de entendimento com o fundo para um empréstimo de 4,5 bilhões de dólares até o final desta semana. Len também enfatizou a necessidade de o governo egípcio determinar suas necessidades e prioridades particulares, dizendo que não tinha simplesmente vindo ao Cairo com "uma mala cheia de dinheiro". Quanto aos setores nos quais a UE planeja injetar sua prometida ajuda financeira, Len mencionou os campos da segurança alimentar, infra-estrutura e transferência de tecnologia. Spot Lights O crescente número de vendedores ambulantes nas movimentadas ruas do Cairo fez com que muitas pessoas culpassem os vendedores pelo aumento dos problemas crônicos de trânsito da cidade. Muitos observadores observam que a presença de vendedores aumentou significativamente com o aumento do desemprego nos últimos anos, e especialmente nos dois anos de segurança frouxa que se seguiram à Revolução de 25 de janeiro. A banca Nazeer Roufail nasceu em 1923, o futuro 118º Papa dos Ortodoxos Coptas de Alexandria formou-se na Faculdade de Artes da Universidade do Cairo e trabalhou como professor e repórter antes de escolher a vida monástica. Como bispo, Shenouda III e o número de seus alunos foram suspensos em 1966 por Cirilo IV por causa de sua campanha para mudanças e reformas na igreja, como a de chamar o bispo Tawadros foi escolhido como o novo papa dos cristãos coptas do Egito, tornando-se o líder da maior minoria cristã do Oriente Médio. O Papa Shenouda III, de 60 anos de idade, que morreu em março de 88 anos de idade, foi escolhido por um menino vendado em uma cerimônia na Catedral de São Marcos, no Cairo,</w:t>
      </w:r>
    </w:p>
    <w:p>
      <w:r>
        <w:rPr>
          <w:b/>
          <w:color w:val="FF0000"/>
        </w:rPr>
        <w:t xml:space="preserve">id 284</w:t>
      </w:r>
    </w:p>
    <w:p>
      <w:r>
        <w:rPr>
          <w:b w:val="0"/>
        </w:rPr>
        <w:t xml:space="preserve">Mike Savage precisa ser mais do que não Peter Kelly. Com as indicações fechando e as eleições municipais a menos de um mês de distância, chegou a hora - no passado - de começar seriamente a campanha para prefeito do Município Regional de Halifax. Mesmo que se quebrem as letras miudinhas da última pesquisa de uma empresa de pesquisa cujo CEO é um apoiador do candidato Mike Savage - e que lhe mostra com o apoio de 67% dos votos decididos em um campo de cinco - é difícil argumentar com sua conclusão mais ampla de que a corrida pela prefeitura é a de Savage "a perder". Quando ele anunciou sua candidatura pela primeira vez em fevereiro, parecia mais do que suficiente que o afável ex-deputado federal não era o amplamente detestado prefeito em exercício.  Mas então Peter Kelly desistiu. E Mike Savage permanece pouco mais do que não Peter Kelly. Conhecemos os lugares-comuns. Mike Savage quer "fazer da HRM a comunidade mais viva, empreendedora e inclusiva do Canadá". Ele acredita que "a HRM precisa celebrar a arte e a cultura", e "precisa continuar com a implementação de bons planos". Mas como isso se traduz em política? Além de seu apelo por transparência, encontrar a solidez nas posições de Savage é como uma gelatina antes de ser definida. Savage favorece a redução da taxa de impostos comerciais no centro de Halifax para desencadear o desenvolvimento lá? Por quanto? Como ele compensaria qualquer perda de receita tributária? Sim, a troca do elefante branco Cogswell para nenhum lugar representa "uma das mais excitantes oportunidades para imaginar o futuro do nosso centro da cidade", mas como o próprio Savage imagina isso? E quanto à divisão urbano-rural em HRM? A não ser desfazer a amálgama de 1996 que seu falecido pai projetou como primeiro-ministro, como ele irá superar isso? Com exceção do governo aberto e da transparência, nos quais ele tem sido específico, encontrar a solidez nas posições de Savage é como uma gelatina de poking antes de ser definida. Existem, é claro, razões pelas quais os políticos se afastam das promessas. Os prefeitos sob nosso sistema não têm poder real para implementar políticas. Talvez mais importante ainda, os que estão na linha de frente raramente se deixam aprisionar por coisas específicas se não for necessário. Cabe a nós garantir que Savage tenha que ser específico. Com pelo menos nove debates programados até o dia das eleições, precisamos saber o que Mike Savage representa. Não precisamos de outro Peter Kelly. Sobre Stephen Kimber Stephen Kimber é o Catedrático de Comunicação Rogers em Jornalismo da Universidade de King's College em Halifax. Ele é um escritor, editor e radialista premiado. Seus escritos já apareceram em quase todas as principais publicações canadenses, incluindo Canadian Geographic , Financial Post Magazine , Maclean's , En Route , Chatelaine , Financial Times , the Globe and Mail , Toronto Star e National Post . Ele escreveu um romance -- Reparações -- e seis livros de não-ficção. Website: http://www.stephenkimber.com.</w:t>
      </w:r>
    </w:p>
    <w:p>
      <w:r>
        <w:rPr>
          <w:b/>
          <w:color w:val="FF0000"/>
        </w:rPr>
        <w:t xml:space="preserve">id 285</w:t>
      </w:r>
    </w:p>
    <w:p>
      <w:r>
        <w:rPr>
          <w:b w:val="0"/>
        </w:rPr>
        <w:t xml:space="preserve">Boletim de viagem independente: Todas as últimas notícias de viagens e grandes ofertas (todas as sextas-feiras) Boletim informativo da Indy Arts and Entertainment: Todas as últimas novidades do mundo das artes e do entretenimento (todas as segundas-feiras) Os concursos e as ofertas independentes por e-mail: Os melhores novos prêmios, ofertas e barganhas (todas as sextas-feiras) Ocasionalmente, gostaríamos de enviar-lhe e-mails detalhando ofertas específicas, de nós ou de parceiros cuidadosamente selecionados. Se você gostaria de recebê-las, por favor, marque os campos apropriados abaixo. Nunca passaremos seus detalhes para mais ninguém. Gostaria de receber ofertas e informações adicionais de The Independent Gostaria de receber ofertas e informações adicionais enviadas por The Independent em nome de parceiros cuidadosamente selecionados Termos e Condições * Li, entendi e concordo em estar vinculado aos termos e condições da Independent Digital News and Media Limited Boris Yeltsin: Quero que saibam que nunca disse que isto seria fácil Pontos de virada na história... O ano 2000 está chegando, um novo século, um novo milênio. Todos nós nos medimos em relação a esta data, calculando a idade que teríamos no ano 2000, a idade de nossas mães e de nossos filhos. Naquela época, parecia um caminho tão longo para o extraordinário Ano Novo. Portanto, agora chegou o dia. Caros amigos, meus queridos queridos, hoje desejo a vocês saudações de Ano Novo pela última vez. Hoje, no último dia do século que termina, estou me aposentando. Fiz o trabalho principal da minha vida. A Rússia nunca mais voltará ao passado. Por que manter o poder por mais seis meses, quando o país tem uma pessoa forte, apta a ser presidente, com a qual praticamente todos os russos unem hoje suas esperanças para o futuro? Por que eu deveria ficar no seu caminho? Por que esperar por mais seis meses? Não, este não sou eu. Hoje, neste dia incrivelmente importante para mim, quero dizer palavras mais pessoais do que as que costumo dizer. Quero pedir-lhe perdão. Peço-lhes que me perdoem por não ter cumprido algumas esperanças daquelas pessoas que acreditavam que seríamos capazes de saltar do passado cinzento, estagnado e totalitário para um futuro brilhante, rico e civilizado de uma só vez. Eu mesmo acreditei nisto. Mas isso não poderia ser feito de uma só vez. Em alguns aspectos, eu era muito ingênuo. Alguns dos problemas eram complexos demais. Lutamos através de erros e fracassos. Mas quero que você saiba que nunca disse que isso seria fácil. Hoje é importante para mim dizer-lhes o seguinte. Eu também vivenciei a dor que cada um de vocês experimentou. Senti-a em meu coração, com noites sem dormir, agonizando sobre o que precisava ser feito para garantir que as pessoas vivessem mais facilmente e melhor, nem que fosse só um pouco. Eu não tinha nenhum objetivo mais importante do que isso. Fiz tudo o que pude. Não vou embora por causa da minha saúde, mas por causa de todos os problemas que foram levados em conjunto. Uma nova geração está tomando meu lugar, a geração daqueles que podem fazer mais e fazer melhor. De acordo com a Constituição, ao entrar na aposentadoria, assinei um decreto confiando os deveres do Presidente da Rússia ao Primeiro Ministro Vladimir Vladimirovich Putin. Este é um extrato editado da mensagem de despedida do Presidente Boris Yeltsin na véspera do Ano Novo ao povo russo em 1999</w:t>
      </w:r>
    </w:p>
    <w:p>
      <w:r>
        <w:rPr>
          <w:b/>
          <w:color w:val="FF0000"/>
        </w:rPr>
        <w:t xml:space="preserve">id 286</w:t>
      </w:r>
    </w:p>
    <w:p>
      <w:r>
        <w:rPr>
          <w:b w:val="0"/>
        </w:rPr>
        <w:t xml:space="preserve">Importante: Seu cartão de crédito NÃO será cobrado quando você iniciar seu teste gratuito ou se você cancelar durante o período de teste. Se você estiver satisfeito com a Amazon Prime, não faça nada. Ao final do período de teste gratuito, sua assinatura será automaticamente atualizada para um ano completo por US$ 79. Descrição do Livro O mais novo livro da Dra. Elaine Aron, Psicoterapia e a Pessoa Altamente Sensível, redefine o termo "altamente sensível" para o pesquisador e praticante profissional. Ela elimina conceitos errôneos comuns sobre a relação entre sensibilidade e outros traços de personalidade, tais como introversão e timidez, e define ainda mais o traço para o benefício tanto do clínico quanto do paciente. Os leitores aprenderão a avaliar o traço, distingui-lo de diagnósticos clínicos como distúrbios de pânico ou evitar distúrbios de personalidade, entender como a sensibilidade pode mudar a apresentação de um problema como depressão ou timidez, e geralmente informar, validar e melhorar a qualidade de vida para esses clientes. Ela dá atenção especial aos problemas de auto-estima e ajuda os pacientes a separar os efeitos de seu temperamento inato dos problemas devido a seus históricos pessoais de aprendizagem. A Dra. Aron mantém em mente tanto o paciente quanto o profissional, pois sugere maneiras de adaptar o tratamento para pessoas altamente sensíveis e como lidar com as questões típicas que surgem. Três apêndices fornecem a Escala HSP, um resumo da extensa pesquisa sobre esta característica inata, e sua relação com os diagnósticos DSM. Através deste guia útil, os terapeutas verão uma melhoria acentuada em sua capacidade de auxiliar clientes altamente sensíveis. O mais novo livro da Dra. Elaine Aron, Psicoterapia e a Pessoa Altamente Sensível, redefine o termo "altamente sensível" para o pesquisador e praticante profissional. Ela elimina conceitos errôneos comuns sobre a relação entre sensibilidade e outros traços de personalidade, tais como introversão e timidez, e define melhor o traço em benefício tanto do clínico quanto do paciente. Os leitores aprenderão a avaliar o traço, distingui-lo de diagnósticos clínicos como distúrbios de pânico ou evitar distúrbios de personalidade, entender como a sensibilidade pode mudar a apresentação de um problema como depressão ou timidez, e geralmente informar, validar e melhorar a qualidade de vida para esses clientes. Ela dá atenção especial aos problemas de auto-estima e ajuda os pacientes a separar os efeitos de seu temperamento inato dos problemas devido a seus históricos pessoais de aprendizagem. A Dra. Aron mantém em mente tanto o paciente quanto o profissional, pois sugere maneiras de adaptar o tratamento para pessoas altamente sensíveis e como lidar com as questões típicas que surgem. Três apêndices fornecem a Escala HSP, um resumo da extensa pesquisa sobre esta característica inata, e sua relação com os diagnósticos DSM. Através deste guia útil, os terapeutas verão uma melhoria acentuada em sua capacidade de auxiliar clientes altamente sensíveis. {itemData":[{"priceBreaksMAP":null, "buy to wishlist", "Add both to Wish List", "Add all three to Wish List"], "addToCart":["Add to Cart", "Add both to Cart", "Add all three to Cart"], "showDetailsDefault": "Show availability and shipping details", "shippingError":"Ocorreu um erro, tente novamente", "ocultarDetalhesDefault": "Ocultar disponibilidade e detalhes de envio", "PriceLabel":["Price:", "Price For Both:", "Price For All Three:"], "preorder":["Pre-order this item", "Pre-order both items", "Pre-order all three items"]}} Editorial Reviews Reviews 'Pessoas altamente sensíveis se beneficiam desproporcionalmente das experiências de apoio, como a terapia, mas se mostram especialmente vulneráveis às adversas, incluindo as crianças problemáticas. Este volume perspicaz, que explica por que esse é o caso e fornece orientações para maximizar a eficácia do tratamento, deve estar na estante de cada terapeuta". - Jay Belsky, Diretor, Instituto de Estudos da Criança, Família e Questões Sociais, Universidade de Londres 'Psychotherapy and the Highly Sensitive Person is a must-read for every therapist since up to fifty percent of therapy clients may have the trait of high sensitivity. O livro é um trabalho brilhante, acadêmico, repleto de muitas vinhetas fascinantes e exemplos sobre como tratar o cliente sensível. Ele ensinará ao terapeuta como reconhecer e trabalhar com um cliente altamente sensível, empregando técnicas terapêuticas</w:t>
      </w:r>
    </w:p>
    <w:p>
      <w:r>
        <w:rPr>
          <w:b/>
          <w:color w:val="FF0000"/>
        </w:rPr>
        <w:t xml:space="preserve">id 287</w:t>
      </w:r>
    </w:p>
    <w:p>
      <w:r>
        <w:rPr>
          <w:b w:val="0"/>
        </w:rPr>
        <w:t xml:space="preserve">...um creme hidratante que realmente funciona ...Fade Dark Spots, Eliminate Blemishes, Reduce Wrinkles Não descuide de sua imagem! Embora a vaidade nunca seja uma coisa boa, todos nós devemos nos esforçar para encontrar um equilíbrio entre a aparência ótima. Afinal de contas, nossa aparência é importante para nós. Temos apenas um rosto e um corpo, portanto, cabe a nós cuidar muito bem dele. Você tem que prestar atenção à sua aparência para mantê-la com bom aspecto e fresca. Proteja a pele dos danos causados pelo sol, secura e aspereza usando NiaSerum 12% Niacinamide Serum, para comprar e para mais informações, CLIQUE AQUI . À medida que envelhecemos, nossa pele precisa de cuidados cada vez mais complexos. Não há apenas a necessidade de cremes hidratantes e loções, há também a preocupação adicional das pequenas rugas e linhas que começam a aparecer na tez. Soma-se à mistura de envelhecimento a perda de elasticidade que nossa pele sofre com o passar do tempo e a tendência para que o pigmento seja irregular com manchas vermelhas ou escuras no rosto também. Na verdade, existe um creme para o cuidado da pele que pode resolver todos esses problemas listados acima, bem como muitos outros. NiaSerum 12% Soro de niacinamida tem muitos efeitos impressionantes, e é um tratamento tópico que pode ser usado por qualquer pessoa em qualquer idade de pele adulta. O que é NiaSerum? E como o NiaSerum é diferente de outros removedores de manchas de pele existentes no mercado? Niacinamida é formado a partir de vitamina B3 natural. É uma alternativa mais segura para muitos dos outros removedores de manchas à venda atualmente. Não é uma substância química dura, como o peróxido de benzoíla, que pode ser prejudicial à sua pele. Entretanto, é igualmente eficaz, se não mais eficaz, do que alguns cremes de acne com força de prescrição. Para comprar e obter mais informações sobre os cuidados com a pele do NiaSerum Niacinamide Serum, CLIQUE AQUI . Quando 4% de creme de Niacinamida foi comparado a 1% de gel de clindamicina em um teste randomizado controlado, 82% dos usuários de Niacinamida mostraram uma melhora em sua pele e acne, contra apenas 68% dos que usaram o gel de clindamicina. Entretanto, o soro de 12% de Niacinamida é mais concentrado em comparação com o creme - na verdade, mais que o dobro da força a 2,5 vezes o nível de niacinamida do que o creme. O soro de niacinamida é projetado para fortalecer o sistema de defesa imunológica da pele. Nossa pele tem seu próprio sistema imunológico, mas à medida que envelhecemos, estamos expostos aos danos do sol e do meio ambiente, de modo que as células imunológicas de nossa pele tendem a se tornar fracas. 12% de Soro de Niacinamida ajuda a proteger a função imunológica da pele, bem como a melhorar os sinais de danos causados pelo sol, ressecamento e aspereza. Usado conforme as instruções, ele também ajuda a uniformizar o tom da pele e é um tratamento de manutenção ideal para a hiperpigmentação. É apropriado para uso em todo o rosto, pescoço, peito e costas das mãos. CLIQUE AQUI para tratar e proteger efetivamente a pele dos danos causados pelo sol, ressecamento da pele e aspereza, usando soro de niacinamida. Além de ser um grande removedor de manchas, a niacinamida tópica também pode reduzir as linhas finas e rugas. Em um estudo recente, foi demonstrado que a niacinamida aumenta a produção de ceramidas pela pele -- as ceramidas protegem sua pele contra a perda de umidade que leva ao envelhecimento. Além disso, 12% do soro de niacinamida atua como branqueador da pele e ajuda a desbotar manchas de acne, manchas de idade e outros tipos de hiperpigmentação. Também foi constatado que é benéfico no tratamento da rosácea. Todos nós precisamos de um regime de tratamento da pele. Todos, quer você goste ou não, prestam atenção ao aspecto das outras pessoas. Se você estiver com uma aparência ótima com uma tez bem cuidada, é muito mais provável que você tenha sucesso. Sem mencionar que isso vai aumentar sua confiança. Entendeu o que eu disse? Um produto de cuidado com a pele fina é essencial hoje em dia. Procure sempre o seu melhor. Comece a usar 12% de NiaSerum hoje e veja os resultados. Proteja a pele dos danos causados pelo sol, secura e aspereza usando NiaSerum Niacinamide Serum, para comprar e para mais informações, CLIQUE AQUI .</w:t>
      </w:r>
    </w:p>
    <w:p>
      <w:r>
        <w:rPr>
          <w:b/>
          <w:color w:val="FF0000"/>
        </w:rPr>
        <w:t xml:space="preserve">id 288</w:t>
      </w:r>
    </w:p>
    <w:p>
      <w:r>
        <w:rPr>
          <w:b w:val="0"/>
        </w:rPr>
        <w:t xml:space="preserve">Reserve uma Viagem Livre Você está perdendo algum conteúdo Flash que deveria aparecer aqui! Talvez seu navegador não possa exibi-lo, ou talvez ele não tenha se inicializado corretamente. Código Postal: * Digite um código postal britânico completo para procurar por passeios gratuitos nas proximidades. Dicas de bagagem de moto - O que embalar para a França Timandra escreve em 19 de setembro de 2012 1:13 PM Rating: 0 Todo ano eu me lembro que eu queria comprar alguma bagagem dura para a motocicleta. Ah, bem. Aqui estão minhas principais dicas para embalar para umas férias de motociclismo. Nota para mim mesmo: Compre algumas malas duras para a motocicleta. É disso que me lembro todos os anos quando estou fazendo as malas para as minhas férias de motociclismo. Mas como sempre me esqueço durante os outros 11 meses, aqui estou eu de novo, enfiando roupas, saco de banho e maiô em meu kitbag à prova d'água e amarrando-o firmemente ao assento do pilhão com uma rede de carga. À medida que a viagem continua, mais e mais coisas são despromovidas do saco do tanque (onde é útil, mas um pouco irritante no caminho) para o kitbag (onde está fora do caminho, mas uma palavrinha para chegar). Portanto, aqui estão minhas melhores dicas sobre o que embalar para a França: Dicas de bagagem de motocicleta para férias na França Esperança para o sol, mas faça as malas para a chuva. Coloque qualquer coisa como câmera, passaporte, meias secas, dentro de um saco plástico extra para o caso de vazamento da camada externa, mas também certifique-se de que as impermeáveis sejam rápidas e fáceis de alcançar. Se um banho repentino bater, você não quer estar desempacotando tudo antes de poder colocar a prova d'água. Leve 2 pares de luvas. Quando a chuva tiver parado, é profundamente desagradável voltar a colocar luvas molhadas. Encha um par de meias finas com arroz, dê um nó nas pontas e leve-as com você. Nada seca as botas molhadas (ou luvas) mais rápido. Já riram de mim antes, mas de manhã sou eu que tenho os pés secos. Não exagere nas malas Se você estiver andando pelo mundo, tudo bem, você precisará de um kit completo de ferramentas, kit médico, kit de sobrevivência ao ártico, etc. Eu faço uma semana na França hospedado em hotéis - qualquer coisa que eu esqueça, provavelmente posso comprar na próxima cidade. Não estrague suas férias pedalando sobrecarregando sua motocicleta. Reserve um tempo para carregar bem Tuck em qualquer correia de arrasto e certifique-se de que não haja nenhum lugar onde a chuva possa entrar. Minha ponta superior -- cubra o saco inteiro com um teto à prova d'água de alta visibilidade. Mantém fora da água e olhos curiosos, e em uma emergência você pode usá-la. (Na França, a lei diz que eu tenho que carregar um colete de alta visibilidade - bingo!) Certifique-se de que nada vai se mover ou cair. As redes de carga são úteis, pois elas podem cobrir toda a carga. Antes de partir, dê um bom puxão ao saco. Se ele vai se soltar, melhor em sua viagem do que em uma rodovia. Tenha sempre uma camada a mais do que você pensa que vai precisar, pronta para ser colocada instantaneamente. Você está de férias, você não quer tremer. Idem à prova d'água. Câmera? Livro de frases? Fato de banho para mergulhos espontâneos no oceano convidativo? Todos os candidatos a um daypack. Uso um saco de tanque (que também tem um bolso transparente para mapas), mas uma mochila ou uma mochila de cauda pode funcionar tão bem quanto uma mochila. Lembre-se de que você não estará montando o tempo todo Mesmo que você esteja planejando montar o dia todo, todos os dias, você não vai querer jantar em um terno de couro de uma só peça, vai? Se estiver ensolarado, você provavelmente vai querer um vestido ou shorts, talvez um sunhat? Um protetor solar? Botas de motocicleta não são ótimas para andar por aí, especialmente se estiver quente. Leve tênis ou sandálias ou algo assim.</w:t>
      </w:r>
    </w:p>
    <w:p>
      <w:r>
        <w:rPr>
          <w:b/>
          <w:color w:val="FF0000"/>
        </w:rPr>
        <w:t xml:space="preserve">id 289</w:t>
      </w:r>
    </w:p>
    <w:p>
      <w:r>
        <w:rPr>
          <w:b w:val="0"/>
        </w:rPr>
        <w:t xml:space="preserve">A história completa... Para onde os republicanos devem seguir? MARK COLVIN: Brendon O'Connor, do Centro de Estudos dos EUA da Universidade de Sydney, deixe-me trazê-lo agora. Ainda não tivemos notícias suas, portanto, antes de tudo, sua impressão geral. BRENDON O'CONNOR: Bem, antes de mais nada, do discurso de Obama, muito alto, uma espécie de falsidade, como você diz. Quero dizer, lembrando JFK em algum momento, você sabe - não pergunte o que seu país pode fazer por você, pergunte o que você pode fazer por seu país - falando. Quero dizer, eu acho que isso tem sido uma característica da campanha. O slogan de Romney era 'Acredite na América', Obama muito lá, um discurso de venda da América para si mesmo. Mas eu acho que uma campanha que foi notavelmente leve em termos de política. Se você fosse às páginas de política de ambos os candidatos, você via muito pouco que os distinguia um do outro, e havia muito pouco em termos de idéias realmente frescas sobre como a América realmente iria crescer sua economia de forma sensata, como iria enfrentar seus problemas de dívida. A tributação é uma das questões interessantes. Ela está estabelecida para expirar, os cortes fiscais de Bush, no final deste ano. MARK COLVIN: E isto é o que se chama de penhasco fiscal, que surgirá em janeiro de 2013. O que é isso? BRENDON O'CONNOR: Bem, o Congresso, em meados do ano passado, teve um enorme debate sobre se os Estados Unidos deveriam aumentar seu teto de endividamento para pagar sua dívida externa, e muitas pessoas no Congresso estavam tornando a dívida equivalente a um risco moral até certo ponto. Assim, uma das formas de se chegar a um compromisso foi estabelecer alguns cortes fiscais automáticos, alguns cortes automáticos de gastos, em janeiro do próximo ano para defesa, para programas de direitos, e isto ocorre ao mesmo tempo em que os cortes fiscais de Bush irão expirar. Assim, de certa forma, há um pouco de esperança na política americana de que existe este piloto automático que está estabelecido lá, que os dois lados da política americana - os republicanos que controlam a Câmara, os democratas que controlam a presidência com Obama, naturalmente, têm que se comprometer após quatro anos de basicamente disputas e uma total falta de compromisso na maioria das questões. MARK COLVIN: Ben Knight em Boston, Massachusetts, na sede da Romney, você já falou sobre como eles teriam que repensar muito sobre a campanha, mas há indicações de que os republicanos já estão tendo que repensar como eles se comportarão no Congresso? BEN KNIGHT: Bem, eles vão ter que se comprometer, isso é verdade. E isto tem sido uma grande perda para este partido. Acho que as pesquisas foram tão próximas e a confiança de Mitt Romney, especialmente nas últimas semanas, realmente levou os republicanos a acreditarem que poderiam vencer e que iriam recuperar tudo - eles iriam controlar a Câmara sozinhos. Agora, há um repensar maciço. Eles nem mesmo têm um líder, embora eu possa dizer que o desempenho de Paul Ryan nesta campanha eleitoral o colocou bem na frente e no centro quando se trata disso, mas isso é por mais quatro anos, ou pelo menos mais dois anos. A imigração - Jane mencionou que esta foi uma das - bem, o que os americanos gostam de chamar de terceira questão ferroviária, você não toca nela, e foi obviamente um grande perdedor para eles nesta eleição. E no encontro de republicanos desta noite, e também no comício Romney ao qual fui há poucos dias, era quase exclusivamente de anglo-saxões brancos americanos, e como sabemos, foi o voto latino e foi o voto afro-americano junto com outras minorias que ajudou a fazer Barack Obama atravessar a linha. Portanto, há uma preocupação, e tem sido manifestada entre os republicanos, que eles estão se esgrimindo nesta estreita demografia de brancos e eles precisam fazer algo a respeito disso, mas a imigração é uma questão tão espinhosa para eles que provavelmente não é uma questão que eles vão levantar em primeiro lugar. MARK COLVIN: Também não são apenas os brancos, são os homens brancos de meia-idade, para refiná-la ainda mais. BRENDON O'CONNOR: Sim, bem mais mulheres votaram do que homens, e as mulheres favoreceram Barack Obama nesta eleição. E toda a questão da redução do financiamento para o Planned Parenthood não foi apenas um dos problemas para a campanha Romney - eles não foram".</w:t>
      </w:r>
    </w:p>
    <w:p>
      <w:r>
        <w:rPr>
          <w:b/>
          <w:color w:val="FF0000"/>
        </w:rPr>
        <w:t xml:space="preserve">id 290</w:t>
      </w:r>
    </w:p>
    <w:p>
      <w:r>
        <w:rPr>
          <w:b w:val="0"/>
        </w:rPr>
        <w:t xml:space="preserve">Você provavelmente precisa do pacote firmware-realtek instalado. Este é do repositório Debian não-livre, portanto muitas vezes ele não é instalado por padrão. Não posso dizer se ele está na imagem Pi, mas eu esperaria que não, parece faltar uma tonelada de módulos do kernel e tal. Você pode baixar o .deb de packages.debian.org e transferi-lo em uma pendrive se você não quiser conectá-lo à rede com fio para instalá-lo. ...quase imediatamente.  Isso também faz com que o lsusb seja pendurado.  Eu tentei a imagem do Arch.  Não cheguei muito longe porque não sei muito sobre o Arch, mas ele parecia comportar-se muito melhor do que a imagem do Debian.  Por exemplo, o lsusb funciona bem sob o Arch e mostra informações para meu adaptador usb sem fio. O guia de Omer liga aquele wiki, mas eu devia estar meio adormecido e não segui o link para aquele driver.  De acordo com o link do bredman, o firmware para dispositivos baseados em RTL8192U não está empacotado com firmware-realtek e precisa ser fornecido pelo usuário. Talvez eu tenha que descobrir como configurar o Pi para que eu possa tentar construir o meu próprio usando o pacote no site da Realtek. Posts: 7 Entrados: Thu abr 19, 2012 20:29 pm by Guest Sat 21 abr 2012 19:56 pm Eu estava tendo o mesmo problema, mas consegui colocá-lo em funcionamento com o driver fornecido com o pen drive, (rtl8192_8188CU_linux_v3.0.2164.20110715\\\i... Tentei rodar um leitor externo de cartões SD na porta USB. Isso não funcionou. Não investiguei muito mais, mas suspeito que às vezes o leitor desenha mais de 100mA e o fusível (começa a) explodir. Este extra provavelmente com um módulo WIFI. Um módulo WIFI terá que extrair alguma energia mensurável para transmitir pacotes.  Você está conectando-o através de um HUB motorizado? Eu recomendaria fazer isso dessa forma. Uma vez que eu seja capaz de pedir um 'pi' extra (no caso de eu fazer asneira), estarei experimentando um curto-circuito nos fusíveis. Mas não agora. Desculpe. Confira nossos addons de pi de framboesa: http://www.bitwizard.nl/catalog/ Posts: 290 Entrados: sex 26 ago 2011 15:25 pm by Guest Sun Abr 22, 2012 21:15 pm ajtag disse: Eu coloquei o módulo para evitar que você tenha que compilá-lo também: 8192cu.ko Tudo está funcionando principalmente para mim também.  Eu recebo alguns erros de wpa_supplicant, mas ele vai associar e pegar um endereço IP, então não deve ser muito difícil de acertar o resto da configuração. Obrigado pela nota sobre a colocação na lista negra do módulo antigo ajtag.  Isso resolveu meus problemas com meu Pi enlouquecendo e pendurando por um tempo quando eu ligava meu adaptador.  Seu driver parece funcionar tão bem quanto um que eu compilei a partir do link da Realtek que dei. Também vi arquivos rtl8192cufw.bin flutuando ao redor da rede.  Isso pode funcionar com o pacote firmware-realtek, mas ainda não o experimentei. Uma nota... Quando compilei meu driver, eu o fiz uma vez através da compilação cruzada em uma máquina Debian e uma vez no Raspberry Pi.  Acabei com um checksum diferente em um dos arquivos compilados (core/rtw_mlme_ext.o) e não tenho certeza se isso é normal ou não. Instale os módulos WiFi.  Não tenho uma conexão LAN onde está meu aparelho de televisão (o único dispositivo habilitado para HDMI que tenho no momento), embora eu tenha acabado de pedir um monitor HDMI de 8", então preciso colocar o WiFi funcionando e embora o T3Node.com tenha disponibilizado um módulo, estou preso a conseguir isso no cartão SD, pois não consigo acessar a partição de inicialização, pois não consigo acessar a partição Root. Já faz muito tempo que eu não utilizo 'Nix fullstop, então talvez eu possa chegar à partição Root através da shell. @bodgyuk ah, ok. Agora eu entendo melhor. Você é capaz de montar a partição Linux a partir do cartão SD da Debian em seu PC? Se sim, então você poderia copiar o módulo de acordo com as instruções T3. Você também precisa do rtl8712u.bin do pacote firmware-realtek. Eu fiz o upload aqui: https://www.dropbox.com/sh/i15azhv761rw0... . Esse arquivo precisa ser copiado para</w:t>
      </w:r>
    </w:p>
    <w:p>
      <w:r>
        <w:rPr>
          <w:b/>
          <w:color w:val="FF0000"/>
        </w:rPr>
        <w:t xml:space="preserve">id 291</w:t>
      </w:r>
    </w:p>
    <w:p>
      <w:r>
        <w:rPr>
          <w:b w:val="0"/>
        </w:rPr>
        <w:t xml:space="preserve">Por que a escalabilidade é o critério mais importante quando se olha para a gestão de documentos 'Documentos' como uma palavra soa bastante monótona, 'gestão de documentos' talvez ainda mais. Mas os documentos, de fato, fornecem o sistema de apoio para os negócios modernos. Eles contêm as idéias, criatividade, logística, administração e muito mais que fazem uma organização funcionar, portanto, como administramos esses documentos é extremamente importante. É claro que a tecnologia transformou a forma como fazemos negócios e em nenhum outro lugar isso é mais verdadeiro do que nos sistemas de gerenciamento de documentos que usamos no local de trabalho. Em um passado não muito distante, os documentos eram arquivados manualmente. Agora eles são armazenados em um servidor ou em uma das muitas ferramentas de gerenciamento de documentos disponíveis para as empresas, seja na nuvem ou no local de trabalho. Mas o gerenciamento de documentos pode ser tão ineficiente usando um software especializado em gerenciamento de documentos quanto usando um sistema de arquivamento manual. Um documento armazenado em algum lugar inacessível não faz nenhum bem a ninguém; nem um documento armazenado sem considerar como será recuperado e utilizado e por quem. Então, o que uma empresa deve procurar ao considerar um sistema de gerenciamento de documentos? Dado o tamanho dos documentos comerciais modernos, uma solução baseada em nuvem é de longe preferível a uma solução local. Isto significa que os documentos não entupirão seu servidor e você poderá armazenar tantos quanto sua empresa possa criar. As pessoas devem poder acessar arquivos em uma base de conhecimento central, o que significa que os documentos não se perdem em PCs, dispositivos móveis e em montanhas de papel em escrivaninhas. A fácil navegação simples, atalhos e áreas de conteúdo organizadas também são importantes e permitem a localização de arquivos muito mais rapidamente. Mas acredito que a escalabilidade é o fator mais importante na escolha de uma solução de gerenciamento de documentos. O que funciona para você agora precisa trabalhar para você à medida que seu negócio cresce e muda, portanto, a capacidade de escalabilidade é fundamental. Na Huddle, acreditamos que quanto mais documentos uma empresa tem, mais importante é gerenciar documentos de forma mais eficaz. Os documentos são um registro de tudo o que sua empresa faz ou pretende fazer, portanto, acessar essa propriedade intelectual e garantir que ela seja protegida e bem mantida é de suma importância.</w:t>
      </w:r>
    </w:p>
    <w:p>
      <w:r>
        <w:rPr>
          <w:b/>
          <w:color w:val="FF0000"/>
        </w:rPr>
        <w:t xml:space="preserve">id 292</w:t>
      </w:r>
    </w:p>
    <w:p>
      <w:r>
        <w:rPr>
          <w:b w:val="0"/>
        </w:rPr>
        <w:t xml:space="preserve">Fideicomissos e propriedades: Explicando os conceitos importantes Perdas fiscais dos trusts Geralmente, se as despesas de um trust são maiores que sua renda, ele terá uma perda para fins fiscais. Este prejuízo fiscal será uma perda do fideicomissário e não poderá ser repassado aos beneficiários para compensar com sua renda, exceto em circunstâncias limitadas. As perdas podem ser repassadas aos beneficiários se eles tiverem um interesse na propriedade do fideicomisso do qual a perda surge. Se um fiduciário sofrer uma perda fiscal em um ano de renda, eles podem utilizá-la para reduzir sua renda tributável no ano seguinte. Como reclamar perdas fiscais Para reclamar a perda no ano seguinte, o fiduciário terá que apresentar uma declaração de IR6. Há caixas no formulário IR6 para divulgar a perda e o valor reclamado. Depois de uma declaração de IR6 relatando uma perda, enviaremos aos fiduciários uma carta informando o valor da perda que pode ser antecipada. Geralmente este é o valor que deve ser inserido na devolução do IR6 no ano seguinte. Entretanto, este valor pode ter que ser ajustado se o fideicomisso tiver: feito uma auditoria ou divulgado voluntariamente o valor da perda disponível; ou usado parte ou a totalidade de sua perda para pagar dívidas fiscais ou penalidades por falta de pagamento. As perdas podem ser transportadas pelos trusts de ano fiscal para ano fiscal até que a perda seja totalmente utilizada ou o truste seja liquidado.</w:t>
      </w:r>
    </w:p>
    <w:p>
      <w:r>
        <w:rPr>
          <w:b/>
          <w:color w:val="FF0000"/>
        </w:rPr>
        <w:t xml:space="preserve">id 293</w:t>
      </w:r>
    </w:p>
    <w:p>
      <w:r>
        <w:rPr>
          <w:b w:val="0"/>
        </w:rPr>
        <w:t xml:space="preserve">Domingo, 1 de junho de 2008 Sacolas de papoula um primeiro lugar para Patou! Aguardem senhoras e senhores para um bom e velho soar de trombeta. Metaforicamente, é claro. Foi assim que tudo aconteceu. Na quinta-feira à noite Sue e eu conseguimos carregar a poderosa equipe do Patou show pouco antes das grandes chuvas chegarem. Uma hora depois, ficamos presos em uma fila para entrar no local do show, que por esta altura já se assemelhava a um lago. Havia carros abandonados e pessoas encharcadas em todos os lugares. A entrada principal tinha 18 polegadas de profundidade e a estrada tinha se transformado em um rio, a chuva continuava a cair e eu estava ansioso para montar minha barraca. Às 19h15 eu estava no chão e passei a hora seguinte mais ou menos para arrumar as alpacas com palha limpa, feno, comida e água. A chuva então diminuiu um pouco e eu fiquei um pouco borrado ao montar a barraca em tempo recorde. A cerveja fria se partiu. Não me deixei intimidar pelo tempo e fui acompanhado por algumas pessoas boas para uma ou duas salsichas e um copo. Sexta-feira de manhã e era hora do show. Sue e Angus ainda estavam em casa de olho na Emma, então eu era um guarda-florestal Patou solitário e precisava de um pouco de ajuda para colocar as meninas no ringue a tempo enquanto elas seguiam uma da outra. Patou Fifi, que eu tinha literalmente arrastado para o celeiro, foi a primeira a subir e fiquei preocupada que eu tivesse que arrastá-la pelo ringue do show. Mas não me preocupei enquanto ela entrava como uma profissional experiente. Eu estava muito orgulhoso dela, embora ela não fosse exatamente o que os juízes estavam procurando. Em seguida, foi a Patou Poppy na classe feminina junior brown. Poppy trotou para o anel como se fosse dona dele e ficou imaculadamente de pé, ela parecia bem. Ela tem a aparência de seu senhor Atlantic Cambridge Centurion, mas o temperamento de sua mãe Patou Bobby, uma filha Mateus. Assim que ela foi tocada pelo juiz, ela se transformou em uma coisa giratória, saltitante, giratória, mas ela já tinha feito o suficiente. PRIMEIRO LUGAR!!!!! Eu não podia acreditar, também não podia acreditar como isso me fazia sentir. Enquanto Val Fullerlove (meu juiz favorito no mundo) caminhava na minha direção com a roseta do primeiro lugar, eu honestamente pensava que ia começar a chorar. Um grande bandido de aparência idiota como eu e eu estava à beira de chorar porque o pequeno gelado tinha ganho Patou Alpacas nosso primeiro lugar de sempre. Acho que sorri pelo resto do dia e peço desculpas se continuei um pouco sobre isso, o que eu fiz. FOI SIMPLESMENTE FANTÁSTICO. MÁGICO, MARAVILHOSO, MAGNÍFICO. Patou Lola e Orchard Apollo seguiram Poppy, mas não tiveram sucesso, não importa, Poppy levou a equipe adiante. O capitão Tim do Inca teve a gentileza de tirar algumas fotos do momento, então se você ler o blog você será submetido às fotos no próximo blog. Eu sempre fui educado a acreditar que é a participação que conta e não a vitória.</w:t>
      </w:r>
    </w:p>
    <w:p>
      <w:r>
        <w:rPr>
          <w:b/>
          <w:color w:val="FF0000"/>
        </w:rPr>
        <w:t xml:space="preserve">id 294</w:t>
      </w:r>
    </w:p>
    <w:p>
      <w:r>
        <w:rPr>
          <w:b w:val="0"/>
        </w:rPr>
        <w:t xml:space="preserve">Os cientistas dizem que o sêmen desencadeia a ovulação. Parece mais do que um pouco óbvio dizer que o sêmen pode ajudá-lo a engravidar. Mas tenha paciência porque os cientistas acreditam agora que o sêmen - o fluido que transporta o esperma - desempenha um papel importante no desencadeamento da ovulação e no aumento da fertilidade. Uma equipe de pesquisadores canadenses da Universidade de Saskatchewan descobriu uma proteína no sêmen, chamada de "fator indutor da ovulação" (OIF), que atua como um sinal hormonal no cérebro feminino. Isto envia uma mensagem para os ovários para liberar um óvulo, aumentando a probabilidade de concepção. O professor Gregg Adams, que liderou a pesquisa que foi publicada nos Anais da Academia Nacional de Ciências, disse: "A idéia de que uma substância no sêmen de mamífero tem um efeito direto sobre o cérebro feminino é nova". Até agora, a equipe de pesquisa estudou apenas lhamas e gado, mas agora estão planejando mais pesquisas para ver se a OIF desempenha um papel na fertilidade humana. O Daily Mail informa que eles teorizaram que os homens que produzem altas concentrações de OIF poderiam ser mais férteis. &amp;lt;p&amp;gt; a ovulação geralmente acontece por volta do final da segunda semana ou no início da terceira semana, e então... concepção! O esperma encontra o óvulo e um zigoto é formado. Ele vai em direção ao útero descendo pela trompa de Falópio.&amp;lt;/p&amp;gt; &amp;lt;p&amp;gt; As células se multiplicam durante a viagem. Uma vez assentadas na parede do útero, a fase embyônica já começou. O embrião ainda é muito pequeno. Ele caberia em uma cabeça de alfinete! A placenta agora começa a crescer.&amp;lt;/p&amp;gt; &amp;lt;p&amp;gt; surpreendentemente, os principais órgãos do corpo já começaram a crescer. O coração está se formando em câmaras e começa a bater, embora ainda não tenha um ritmo regular. Se você pudesse dar uma olhada dentro de seu útero, talvez fosse capaz de detectar o embrião; ele tem alguns milímetros de comprimento.&amp;lt;/p&amp;gt; &amp;lt;p&amp;gt; Vários vasos sanguíneos se formaram e o sistema nervoso e o cérebro também começam a se desenvolver por volta desta época. O embrião não se parece nada com um bebê até agora, assemelha-se a um girino com uma cabeça grande!&amp;lt;/p&amp;gt; &amp;lt;p&amp;gt; Até o final da sexta semana o embrião deve ser um pouco maior que um grão de arroz. Pequenos grumos são originados onde os braços e pernas aparecerão. A face começa a desenvolver sua forma com protuberâncias, amolgadelas e buracos onde diferentes características serão eventualmente.&amp;lt;/p&amp;gt; &amp;lt;p&amp;gt; Ainda está ocupada lá dentro! O início dos dentes aparece e os dedos das mãos e dos pés começam a se desenvolver. Esses dedos dos pés e dos pés ficarão na cama por algumas semanas. O movimento pode ser visto freqüentemente em um ultra-som até o final da semana sete.&amp;lt;/p&amp;gt; &amp;lt;p&amp;gt; Sobre o tamanho de um feijão, a cauda do embrião está agora desaparecendo e o corpo começa a parecer mais reto. Todos os órgãos internos estão presentes e todos eles começam a fazer seu trabalho! Os ossos estão se desenvolvendo à medida que os membros crescem mais.&amp;lt;/p&amp;gt; &amp;lt;p&amp;gt; Os músculos se tornaram fortes o suficiente para mover os braços e pernas do embrião por esta época. A pele começa a se desenvolver em duas camadas. A placenta está limpando os resíduos e fazendo comida para seu futuro filho junto com os hormônios.&amp;lt;/p&amp;gt; &amp;lt;p&amp;gt; Até o final desta semana, seu embrião se transforma em um feto. As unhas começam a crescer, assim como as papilas gustativas na língua. O sangue está sendo feito e bombeado ao redor do corpo. Os pêlos com queda começam a crescer a partir de novos folículos capilares.&amp;lt;/p&amp;gt; &amp;lt;p&amp;gt; Você ainda não poderá sentir nenhum movimento, mesmo que o embrião possa responder ao seu toque nesta fase. Pode até mesmo ficar com soluços! Ao final do primeiro trimestre, o feto já está praticamente formado. Agora só tem que crescer!&amp;lt;/p&amp;gt; &amp;lt;p&amp;gt; No início do segundo trimestre o feto ainda é minúsculo. Na semana 13, ele deve pesar sobre o</w:t>
      </w:r>
    </w:p>
    <w:p>
      <w:r>
        <w:rPr>
          <w:b/>
          <w:color w:val="FF0000"/>
        </w:rPr>
        <w:t xml:space="preserve">id 295</w:t>
      </w:r>
    </w:p>
    <w:p>
      <w:r>
        <w:rPr>
          <w:b w:val="0"/>
        </w:rPr>
        <w:t xml:space="preserve">Esta é provavelmente uma pergunta estúpida....mas o BS também pode estar em algum tipo de neblina? Meu H é muito arrependido e é inflexível que agora tenho a verdade, ele está fazendo tudo o que pode, senhas, divulgação total e transparência. Ele não teve um caso, mas um casal de ONS fora com o trabalho. Ele diz que era bebida demais e a oportunidade de sexo, que não estava recebendo muito de mim naquela época. Eu não me responsabilizo por isso, ele precisava fazer mudanças. De qualquer forma, quando você decide fazer R, como você sabe que não está em algum tipo de nevoeiro..... como você sabe que eles não estão apenas girando fios, ou mesmo que eles acreditam no que eles mesmos dizem, "Eu só te amo!" "isso nunca mais vai acontecer". Ok, trabalhamos em algumas regras básicas, e ele parece muito genuíno e interessado em continuar fazendo parte de nosso casamento, mas como um BS confia que o R seja verdadeiro? Apenas pensei em perguntar isto. Algum outro BS tinha quase certeza de que seu WS tinha aprendido uma lição, dada então uma segunda chance de tê-la de volta na cara deles? Estou meio que de guarda, mas as coisas felizes são tão boas agora......but ter este pequeno preguiçoso que um homem que pode trapacear acabará fazendo isso novamente. Sim, os trapaceiros podem puxar totalmente a lã sobre os olhos do BS, apenas para traí-los novamente. Sim, não foi devido ao álcool ou à falta de sexo que ele traiu, foi porque ele quis, e ele é egoísta o suficiente para fazer isso. Sim, os trapaceiros mentem, uma boa regra de ouro é não acreditar em nada do que dizem. Suas ações têm que fazer a conversa, por muito tempo, e com coerência. Como você sabe se R é verdadeiro? Você só sabe se é verdade para você. Você não pode realmente saber por seu WS, porque você não sabe o que eles estão pensando. Você só pode observar e ouvir, e avaliar por si mesmo o que parece ser o caso. Portanto, em algum momento você deve confiar, mas não seja estúpido. Não confie cegamente. Verifique o quanto for necessário, pelo que for necessário. Muitas pessoas decidem R e depois o fazem explodir na cara delas. Há muitos aqui. Sua WS tem que fazer certas coisas e continuar fazendo-as durante meses e anos a fim de ajudá-lo a passar por isso. Você nunca vai superar isso completamente - faz parte de quem você é agora. E será sempre um cara que traiu sua esposa. Mas é bem possível seguir em frente e ficar melhor juntos também. Eu decidi R e até agora não explodiu minha cara. No entanto, estou confiante de que isso não vai acontecer. R é muito difícil na maioria dos casos, mas cabe a você tentar, se você acha que vale a pena. Eu tive um julgamento muito nublado quando tomei minha decisão, mas não me arrependo. Algum outro BS tinha quase certeza de que seu WS tinha aprendido uma lição, dada então uma segunda chance de tê-la de volta na cara deles? Sim, demorei quatro dias para me dar conta. Você pode chamá-lo de nevoeiro, codependência ou ser um idiota hesitante. Eu coloquei o "idiota" em Chump Lady. Um par de dicas: 1) Você vê o mundo através de sua lente moral. Você precisa perceber que seu marido tem sua própria lente, e provavelmente você não vê as coisas da mesma maneira. VOCÊ não diria coisas que não quer dizer. VOCÊ muito provavelmente não trairia. Ele pode muito bem estar dizendo coisas que não quer dizer, e claramente ele tem a capacidade de trair - não apenas uma vez, também. 2) Bolo. Levei uma eternidade para descobrir isso. A Teoria Unificada do Bolo de Bolo é o estilo de vida preferido por muitos trapaceiros. Todo o conforto da vida doméstica, toda a diversão do sexo ilícito e do engano. Eles querem AMBOS. Eles não vão lidar com isso, mas é isso que suas AÇÕES dizem. O fato de seu marido ter tido mais de um episódio de trapaça (e é isso que você sabe, geralmente é pior do que você sabe) - me diz que ele gosta de bolo. Aumentar o jogo dele com você é uma maneira de ele manter o bolo. Como isso pode ser? Consulte o ponteiro nº 1. O fato é que você não sabe se ele vai trapacear novamente. Você tem que fazer o investimento. IMO, é um mau investimento. Mas você tem que chegar lá por conta própria. Viver como a polícia matrimonial não é maneira de viver.</w:t>
      </w:r>
    </w:p>
    <w:p>
      <w:r>
        <w:rPr>
          <w:b/>
          <w:color w:val="FF0000"/>
        </w:rPr>
        <w:t xml:space="preserve">id 296</w:t>
      </w:r>
    </w:p>
    <w:p>
      <w:r>
        <w:rPr>
          <w:b w:val="0"/>
        </w:rPr>
        <w:t xml:space="preserve">Vivo em uma casa com uma internet incrível. O único problema é que é atingido e sinto falta se consigo ou não fazer login no Roteador sem fio. É um Roteador sem fio Belkin 'N' e muitas vezes quando entro no sistema, recebo a mensagem acima. Isto é independentemente de eu digitar a senha correta ou incorreta. Ele me conecta ao wireless, mas eu tenho 'pouca ou nenhuma conectividade' e não consigo acessar a internet, etc. Espero que isso seja informação suficiente. Caso contrário, por favor, pergunte e eu tentarei obter mais. Ajudar um recém-chegado a fazer um pleeeeeeeeeeeeeeeeeeeeeeeeeeeeeease =). Certifique-se de que a criptografia em seu PC esteja ajustada exatamente para o que está ajustado no Belkin. A mensagem de erro soa como se você tivesse selecionado WPA-RADIUS ou algo assim. Entretanto, o fato de ser intermitente (assumindo que você não está mudando as configurações de segurança sem fio) me faz pensar que pode não ser isso. Tente desativar quaisquer firewalls de software. Você pode descobrir que revisão de firmware a Belkin está executando? E qual é o número do modelo do Belkin? Espero não ter deixado escapar nada óbvio... é um pouco tarde. EDIT: Com relação ao Tablet, pode ser que a criptografia esteja definida para WPA2 ou similar, o que não é suportado pelo Tablet. Você pode ter que deixá-lo cair para um método de criptografia que o Tablet suporta (esperançosamente WPA é suportado, caso contrário WEP :&amp;lt;). Parece apenas um erro estranho para você estar considerando que funciona algumas vezes, mas não outras. O googling na rede sugere conflitos de data/hora entre o roteador e o host pode causar este erro, mas não estou convencido. Isto acontece o tempo todo no PC em questão ou apenas às vezes? Parece que a conexão pode estar (possivelmente incorretamente) configurada para usar autenticação baseada em certificado, em vez de qualquer que seja o ponto de acesso necessário (provavelmente baseado em senha). Também pode ser porque é um dispositivo da Belkin. Qual SO você está rodando em seu PC? Como está configurada a parte sem fio do dispositivo Belkin? Você precisará entrar nele e anotar as configurações (tipo de criptografia sem fio, métodos de autenticação, etc.) ou pedir a alguém que faça isso por você. editar: blergh. um pouco batido por lew. Eu realmente preciso parar de abrir 50 abas de uma vez e responder aos tópicos 40 minutos depois. Receberei a informação para você quando o flatty terminar com o comp que está conectado ao roteador. Não tenho certeza de como entrar nele a partir daqui. Não é o método de login porque o laptop (estou usando agora mesmo) e o tablet estão configurados exatamente da mesma forma) - A autenticação de rede é WPA-PSK e a criptografia de data é TKIP se isso for de alguma forma útil =). Oi, não sei nada sobre o Belkin, mas se ele estava conectado sem nenhuma preocupação a 2 routers de maçã dif do aeroporto e também sem dramas à porcaria de coisa sem fio que recebemos de virgem. Dito isto, eu estava usando apenas segurança wep, e geralmente desabilito o firewall, já que tenho firewall de hardware. Oi, não sei nada sobre o Belkin, mas se ele estivesse conectado sem preocupações a dois roteadores de maçã dif do aeroporto e também sem dramas para a porcaria do wireless que obtivemos de virgem. Dito isto, eu estava usando apenas segurança wep, e geralmente desabilito o firewall, pois tenho firewall de hardware. Alguma sorte ainda Taz? Não - Eu só tenho mexido com a coisa nas últimas horas. Sei o suficiente para ter estragado tudo para que nenhum dos dispositivos sem fio pudesse aderir =/ Foi o que aconteceu quando tentei usar o WEP. Então, desde então, voltei para a WPA, como dito acima. Mais algumas informações para os que me ajudaram =):</w:t>
      </w:r>
    </w:p>
    <w:p>
      <w:r>
        <w:rPr>
          <w:b/>
          <w:color w:val="FF0000"/>
        </w:rPr>
        <w:t xml:space="preserve">id 297</w:t>
      </w:r>
    </w:p>
    <w:p>
      <w:r>
        <w:rPr>
          <w:b w:val="0"/>
        </w:rPr>
        <w:t xml:space="preserve">A famosa linha de Shakespeare explica por que o governo acaba de lançar uma consulta sobre a reforma da forma como a meta da pobreza infantil funciona. As coisas ruins tendem a ir juntas, e as pessoas pobres tendem a ter não apenas um problema, mas vários ao mesmo tempo. Mas a atual meta de pobreza olha apenas para uma dimensão da pobreza. Em vez das atuais metas de pobreza, que têm tudo a ver com renda, o governo quer um conjunto mais amplo de medidas, para olhar para uma série de dimensões da pobreza. Enquanto eles ainda olharão para a renda, eles querem rastrear também as outras dimensões da pobreza: falta de trabalho; dívida; habitação ruim; pais com poucas (ou nenhuma) qualificações; crianças que não têm acesso aos cuidados infantis ou a uma boa escola; instabilidade familiar e problemas de saúde dos pais. Eu já defendi antes uma abordagem multidimensional, porque o foco apenas na renda distorceu a política. Por exemplo, uma série de grupos de reflexão de esquerda tem argumentado que o governo deveria desviar os gastos do benefício de moradia (que, na sua opinião, em sua maioria, alinha os bolsos dos proprietários) para os gastos com habitação social. Mas tal mudança faria a "pobreza infantil" subir sob a medida atual, porque em vez de dar renda às pessoas (através de benefícios) você as ajuda com um aluguel mais baixo. Da mesma forma, se o governo tentasse desviar fundos do sistema de benefícios para criar empregos ou recompensar aqueles que se mudam para o trabalho, também seria provável que isso aumentasse a medida relativa da pobreza infantil. Sob a medida atual, o sucesso no aumento do emprego não aparece muito na meta - na verdade, aumentar o emprego de não pais empurra a pobreza infantil para cima. Os gastos com educação não aparecem na meta, nem as horas gratuitas de cuidado infantil, embora ambos sejam importantes para combater a pobreza. Nem a ação para combater as raízes da pobreza realmente profunda, como vícios, problemas de saúde mental ou os problemas das crianças com pais abusivos ou sem pais. Com efeito, o objetivo atual diz que os benefícios pecuniários devem sempre ter precedência sobre outras prioridades. Em contraste, o tipo de alvo que o governo está pensando em adotar para tornar muito mais claras as inevitáveis soluções de compromisso entre diferentes formas de combater a pobreza. Gordon Brown costumava falar sempre sobre o número de crianças que ele havia "tirado da pobreza". Sabemos agora que a maioria das crianças "tiradas da pobreza" estavam em lares sem trabalho. Não me interpretem mal, dar às famílias sem trabalho com muito pouco dinheiro um pouco mais em benefícios é uma coisa boa. Mas é estranho dizer que uma família foi "tirada da pobreza" se os pais ainda não estão trabalhando, ainda vivem em casas ruins, as crianças ainda recebem uma educação pior do que todas as outras, e assim por diante. E o esforço para melhorar as famílias sem trabalho também pode ter dificultado os esforços para reduzir o número de famílias sem trabalho, colocando as pessoas trabalhando. Como o Instituto de Estudos Fiscais aponta, "as mudanças nos benefícios e créditos fiscais explicam mais de quatro vezes mais a queda na pobreza infantil relativa durante [o período 1997/8-2008/9] do que as mudanças nos padrões de trabalho... há questões distintas sobre se as compensações associadas a depender fortemente da redistribuição fiscal a fim de reduzir a pobreza infantil relativa (como um potencial enfraquecimento dos incentivos ao trabalho para os pais) tornam tal política indesejável". Uma série de figuras trabalhistas e de centro-esquerda argumentaram que a estratégia de pobreza do governo deveria ser reorientada para ter uma maior ênfase em ajudar as pessoas a trabalhar mais, em vez de aumentar os benefícios. Ed Miliband diz isso: "A opção de simplesmente aumentar os créditos fiscais da forma como fazíamos antes não estará aberta para nós". John Denham falou sobre "Mudar o investimento dos créditos fiscais para cuidados infantis acessíveis". O grupo de reflexão do IPPR pediu uma "abordagem mais estratégica, focada no cuidado infantil universal e na garantia de que as famílias que trabalham não fiquem na pobreza". E a Fundação Resolução argumenta que "Há um claro imperativo de reequilibrar o crescimento da renda longe do apoio do Estado em direção à renda do emprego". Repetir o crescimento do apoio do Estado que ocorreu nos anos 2000 não parece nem financeiramente sustentável nem necessariamente desejável". Concordo com esta mudança de ênfase. Um problema com a atual meta de renda é que ela tratava as pessoas na pobreza como um grande bloco monolítico, sem pensar o suficiente sobre o porquê das pessoas serem pobres. Para alguns lares, a resposta é mais trabalho - ou para mudar para o trabalho, ou para tentar conseguir um emprego com mais horas. Por outro lado, o trabalho não será o caminho para sair da pobreza para aqueles que são tão deficientes que não podem trabalhar. O governo precisa quebrar o problema</w:t>
      </w:r>
    </w:p>
    <w:p>
      <w:r>
        <w:rPr>
          <w:b/>
          <w:color w:val="FF0000"/>
        </w:rPr>
        <w:t xml:space="preserve">id 298</w:t>
      </w:r>
    </w:p>
    <w:p>
      <w:r>
        <w:rPr>
          <w:b w:val="0"/>
        </w:rPr>
        <w:t xml:space="preserve">Um pedaço de tempo para venda. . fatias de um choupo gigante Estas fatias de choupo velho são adoráveis e medem um enorme 45" de diâmetro e têm uma espessura mínima de 3,5". Elas são perfeitas para fazer uma mesa única e personalizada como nenhuma outra, ou alguma outra peça única. Uma mesa deste tamanho acomodaria facilmente 4-5 adultos. Cortadas cedo nesta primavera, elas têm secado lentamente em um abrigo coberto para evitar a verificação e a divisão. Atualmente uma peça de apenas 24" de diâmetro é vendida por $200 em lojas especializadas nos EUA. Estou vendendo estas fatias por $250/peça, mas aceitarei todas as ofertas razoáveis. Esta descoberta extremamente rara é uma grande barganha! Um número limitado está disponível. Nota do editor: Quero contar um pouco da história de fundo deste post que Devon compartilhou comigo. Uma manhã mais cedo nesta primavera, uma enorme fatia de árvore apareceu no Centro de Aprendizado. Foi uma grande maravilha, encostada ao caixote do lixo de madeira. Todos nós nos perguntamos de onde tinha vindo e que idade tinha. Eu acabei descobrindo que Devon a havia deixado e ele me contou esta história: A cidade de Ottawa havia derrubado um enorme choupo velho perto de Bayshore em abril.  Algumas de suas raízes estavam nas proximidades de um tanque de óleo residencial que estava vazando há algum tempo e, no espírito de aderir à letra da lei, a árvore mais velha foi ordenada a ser cortada como se estivesse em uma zona de risco ambiental. Parecia-me que o bom senso poderia ter ditado outro curso de ação - talvez o proprietário pudesse apenas ter ficado de olho nela para ver se o óleo derramado teria algum efeito, pois a árvore parecia estar em perfeita saúde. Este álamo tinha uma longa vida -- tinha talvez 150-200 anos de idade. Olhando para a espessura do anel, ele cresceu cerca de um centímetro por ano durante muitos anos.  Devon me disse que só tinha visto algo semelhante a esse índice quando investigou uma bancada de Douglas Firs e Red Cedars enquanto estava na Ilha de Vancouver. Como estava sendo abatido, ele conseguiu recuperar algumas de suas peças.</w:t>
      </w:r>
    </w:p>
    <w:p>
      <w:r>
        <w:rPr>
          <w:b/>
          <w:color w:val="FF0000"/>
        </w:rPr>
        <w:t xml:space="preserve">id 299</w:t>
      </w:r>
    </w:p>
    <w:p>
      <w:r>
        <w:rPr>
          <w:b w:val="0"/>
        </w:rPr>
        <w:t xml:space="preserve">Futuras Exposições Natal Passado: 400 Anos de Tradições Sazonais em casas inglesas Terça-feira 27 de novembro de 2012 - domingo 6 de janeiro de 2013 Um salão em 1630 no Natal Passado - fotografia Jayne Lloyd Recapturar a magia do Natal com uma visita ao Natal Passado . A cada ano, as onze salas do museu são decoradas em autêntico estilo festivo, evocando algumas das ricas e coloridas tradições e celebrações do Passado de Natal que muitas vezes são esquecidas em meio ao burburinho da época festiva moderna. De festas, danças e beijos sob o azevinho a jogos de salão, decorando a árvore e fazendo coquetéis, o passado natalino ilustra como o Natal foi celebrado em casas de classe média inglesa de 1600 até os dias de hoje. Um banquete para os olhos e para a alma, uma visita em dezembro é uma obrigação. Stands Alone Terça-feira 16 de abril a segunda-feira 26 de agosto de 2013 De Stands Alone - fotografia de Simone Novotny (detalhe) Stands Alone é uma exposição que investiga a vida doméstica de um grupo de pessoas que vivem em um recente empreendimento habitacional no norte de Londres. Entre 2006 e 2009, o antigo estádio de futebol do Arsenal foi convertido em Highbury Stadium Square, um moderno complexo habitacional de mais de 700 apartamentos, dispostos ao redor do antigo campo, que agora é um jardim comunal. Fotografias, filmes e gravações sonoras exploram a vida de uma seleção de moradores enquanto eles constroem uma comunidade atrás de portas de entrada quase idênticas. É o trabalho da fotógrafa Simone Novotny.</w:t>
      </w:r>
    </w:p>
    <w:p>
      <w:r>
        <w:rPr>
          <w:b/>
          <w:color w:val="FF0000"/>
        </w:rPr>
        <w:t xml:space="preserve">id 300</w:t>
      </w:r>
    </w:p>
    <w:p>
      <w:r>
        <w:rPr>
          <w:b w:val="0"/>
        </w:rPr>
        <w:t xml:space="preserve">Encontre tarifas especiais. Mais de 1200 hotéis Precisam de um bom hotel no centro de Paris com spa e piscina! Champs Elysees é o verdadeiro coração de Paris e uma das áreas mais luxuosas da capital da França. Este distrito está cheio de acomodações exclusivas de hotéis boutique a propriedades globais de marca hoteleira 5 estrelas. As pessoas que estão procurando relaxamento e fuga no meio de um gogo Paris, apreciarão o Hotel Hilton Arc De Triomphe Paris. A propriedade localizada em 5 minutos dos famosos Champs Elysees e a uma distância muito próxima de outros lugares de interesse. O hotel tem um centro de spa - bem conhecido em Paris como um dos melhores spas de Paris. Também tem piscina e sauna e muitas outras coisas de luxo necessárias para o lazer e relaxamento. Uma vista incrível da Torre Eiffel se abre das janelas do hotel. Os hóspedes do Hilton Arc De Triomphe Paris sempre o recomendam a seus amigos! rrw39iw Última modificação: 13 de novembro de 2012 11:02 (c) www.parishotels-discount.com É proibido o uso dos materiais do site sem a permissão por escrito dos proprietários do site.</w:t>
      </w:r>
    </w:p>
    <w:p>
      <w:r>
        <w:rPr>
          <w:b/>
          <w:color w:val="FF0000"/>
        </w:rPr>
        <w:t xml:space="preserve">id 301</w:t>
      </w:r>
    </w:p>
    <w:p>
      <w:r>
        <w:rPr>
          <w:b w:val="0"/>
        </w:rPr>
        <w:t xml:space="preserve">Busca "Escoltando uma Presidência para a História": The National Archives and Presidential Transitions" Nancy Smith, Diretora da Divisão de Materiais Presidenciais nos Arquivos Nacionais dos Estados Unidos por rai em Thu, 18/10/2012 - 10:55 Último Blog de Eventos da RAI por Sebastian Page Para aqueles que já tiveram que esperar que uma coleção de manuscritos recém legados fosse processada, um projeto de escaneamento em massa para finalmente chegar a material importante e inacessível, ou simplesmente por um pedido de compra dispendioso de uma biblioteca para receber aprovação, é tentador supor que as coisas vão um pouco devagar no mundo das fontes históricas. Imagine, então, debater com o conselho presidencial e o FBI no dia da posse se registros negligenciados, mas altamente sensíveis, devem sair da Casa Branca com seu ocupante cessante, e ouvir o conselho advertir que se nem todos tiverem tomado uma decisão nos próximos trinta segundos, os papéis cairão irremediavelmente para o próximo presidente, que, só para animar as coisas, é do outro partido. Ou sentir que você já descobriu que a quantidade total de disco rígido que uma administração preencheu equivale a dois milhões de e-mails - que sua equipe terá que verificar e classificar item por item, é claro - apenas para que o próprio presidente entre e faça um comentário sobre seus "quatro milhões de e-mails". Ou fornecer pessoal que possa colocar em campo os arquivos e documentários da Casa Branca, 24 horas por dia, 7 dias por semana. (Bodleian Libraries, tome nota!) Graças a Nancy Smith, não temos mais que simplesmente imaginar qualquer uma destas coisas. Seu papel, Diretor da Divisão de Materiais Presidenciais nos Arquivos Nacionais, envolve manter um pé no mundo da rápida mudança política e o outro no de uma responsabilidade totalmente imutável para com o povo americano de preservar e disponibilizar os registros de seus líderes. Dito isto, a enchente de pedidos de informação que chega do dia depois que um presidente deixa o cargo dificulta a visão do projeto em termos distantes e históricos. Fã declarado de vitórias nas eleições presidenciais, a Diretora Smith disse a sua audiência que, no caso de presidências de um mandato, os arquivistas renderão um dia precioso de seus dois meses e meio de reviravolta, para que não tenham que fazer um telefonema a um perdedor recente para perguntar-lhe o que ele gostaria de fazer por sua biblioteca presidencial ... agora que ele entrou para a história. (Embora até mesmo dois presidentes de mandato tenham um incrível talento para manter tais assuntos até a décima primeira hora, aparentemente). Talvez a descoberta mais intrigante para mim foi que, embora cada Casa Branca consiga estabelecer seu próprio limite do que constitui registros dignos de preservação, seu pessoal é então adepto dessas diretrizes. Desde a eliminação de alguns e-mails Iran-Contra, já há tempo suficiente para que esse formato fosse uma área cinza, quaisquer perdas de material eletrônico têm sido inadvertidas, arruinadas e, em sua maioria, reversíveis. A maioria dos presidentes concorda com os historiadores que um registro tão amplo quanto possível de seu tempo no cargo mostrará a gama de pressões sob as quais eles conseguiram lidar.</w:t>
      </w:r>
    </w:p>
    <w:p>
      <w:r>
        <w:rPr>
          <w:b/>
          <w:color w:val="FF0000"/>
        </w:rPr>
        <w:t xml:space="preserve">id 302</w:t>
      </w:r>
    </w:p>
    <w:p>
      <w:r>
        <w:rPr>
          <w:b w:val="0"/>
        </w:rPr>
        <w:t xml:space="preserve">encontrei meu novo colete oi viz viz de cavelletti com a palavra Polite na parte de trás e azul quadriculado que parece ter um super resultado com a maioria do tráfego diminuindo bem ou parando e alguns até desligando os motores! apenas os problemas que tive na estrada são devidos à pobre codorna do asfalto, o que significa que meu cavalo escorregou e caiu. felizmente nossas estradas estão tranqüilas e tivemos sorte de que nada estava vindo na época. se as estradas estivessem vestidas ou reaparecidas regularmente, então seria muito menos provável! __________________ Incrivelmente grato pela assinatura Cortesia de Blackcob</w:t>
      </w:r>
    </w:p>
    <w:p>
      <w:r>
        <w:rPr>
          <w:b/>
          <w:color w:val="FF0000"/>
        </w:rPr>
        <w:t xml:space="preserve">id 303</w:t>
      </w:r>
    </w:p>
    <w:p>
      <w:r>
        <w:rPr>
          <w:b w:val="0"/>
        </w:rPr>
        <w:t xml:space="preserve">Iniciantes em casa Um par de chaves para encontrar o empreendimento certo para você Se você está em busca de idéias fantásticas de trabalho em casa e essa grande idéia inicial tem lhe escapado, aqui estão duas coisas chave que você pode fazer para garantir que você encontre o empreendimento certo para você: 1. Faça alguma pesquisa etnográfica Seja uma mosca na parede nos fóruns e nos grupos de mídia social que são especificamente voltados para a comunidade inicial e de trabalho em casa. Você ganhará exposição a uma gama de tipos de negócios e também ganhará conhecimento sobre questões relevantes que podem afetar o tipo de trabalho que você assume. Olhar para o que está lá fora também é uma ótima maneira de encontrar as lacunas. Nunca se sabe, essa lacuna pode ser a idéia de ouro que você está procurando. A participação nestas redes também o ajudará a construir relacionamentos com outras pessoas que podem lhe dar indicações enquanto você desenvolve sua idéia de negócio em um próspero empreendimento de mesa de cozinha. 2. Invista na construção de suas habilidades e conhecimentos comerciais Quer você esteja com o objetivo de vender produtos de plano de festas com o marketing todo preparado para você, ou venha com sua própria idéia de negócio, é uma boa idéia impulsionar seu negócio através de mais educação. Nunca deixa de me surpreender quantas pessoas deixam de considerar a educação adicional como um investimento. Você não precisa necessariamente investir milhares para obter resultados, mas se você está falando sério sobre criar um estilo de vida mais flexível trabalhando em casa, compensa aprender novas habilidades e aprofundar seus conhecimentos em áreas nas quais você pode não ter experiência. Se você estiver lutando com o marketing de mídia social, faça um curso com um líder do setor. Você nem sempre precisa ir para os megastars para obter resultados. Cursos ministrados em pequenos grupos ou ministrados por instrutores comerciais locais podem ser exatamente o que você precisa se estiver procurando por atenção individual. As organizações empresariais locais e os departamentos governamentais oferecem programas acessíveis e, às vezes, gratuitos para os futuros proprietários de empresas. Se você estiver operando em um shoestring, este deve ser seu primeiro porto de escala para começar. Se você está levando a sério uma mudança de estilo de vida (e é por isso que a maioria das pessoas opta por trabalhar em casa), então leve a sério a construção de um negócio que lhe dê a liberdade que você anseia. Esqueça os esquemas fraudulentos de "ficar rico - rápido" e as "oportunidades de negócios" na Internet. Em vez disso, ponha estas duas estratégias em prática, encontre algo que você adora fazer e faça-o bem! A você: O que você está fazendo para garantir que encontre (e desenvolva) um negócio "trabalho em casa" que funcione para você? Cas McCullough é apaixonado por capacitar outros empreendedores solitários a abandonar o campo de vendas e aproveitar o poderoso marketing de entrada através de seu blog de Cardiologia de Marketing de Conteúdo. Cas é o autor de Diving In: Dicas Práticas para iniciar e desenvolver seu negócio em casa. Ela também é a fundadora das empresas Mumatopia e Support a Work At Home Person , uma forte comunidade de 11.000 redes sociais que apóiam pessoas que trabalham em casa. Acompanhe-a no Twitter @supportawahp .</w:t>
      </w:r>
    </w:p>
    <w:p>
      <w:r>
        <w:rPr>
          <w:b/>
          <w:color w:val="FF0000"/>
        </w:rPr>
        <w:t xml:space="preserve">id 304</w:t>
      </w:r>
    </w:p>
    <w:p>
      <w:r>
        <w:rPr>
          <w:b w:val="0"/>
        </w:rPr>
        <w:t xml:space="preserve">seu idiota, a culpa é das empresas, porque cada1 pode lançar o jogo e jogar com um único jogador não o testaram para jogar online quando tantas pessoas querem jogar ao mesmo tempo, e estão sendo lentos para resolver o problema, agora me diga que não é o problema das empresas... dumbshit Onde ele cai? em carga ou durante? P.S. eu tive um problema com o Steamservice.exe quando as operações negras foram abertas pela primeira vez para os jogadores de PC. literalmente no exato segundo em que veio on-line meu vapor quebrou. Mas acabei passando por intermináveis páginas de problemas nas operações 2 para ver se conseguia encontrar respostas O quão ignorante. Só porque você tem sorte de ter que jogar, não significa que os outros não possam porque têm um sistema de porcaria ou o que quer que seja. Meu sistema deve ser capaz de executar este jogo FINE. Exceto que não. E não pense que eu sou o único, porque há muitos outros que não podem jogá-lo ou executá-lo corretamente e aposto que muitos deles têm um sistema melhor do que você. Treyarch deveria perceber que eles deveriam consertar suas coisas antes de trazê-las à tona. Há muitos problemas. Eles têm que consertar o quanto antes, porque muitas pessoas estão loucas. Quanto ao seu fio condutor: Não fale em BS como se dissesse que as pessoas não têm a configuração para isso. Vá fazer alguma pesquisa. Treyarch não vai promovê-lo por dizer que funciona bem só para VOCÊ. Vá beijar alguns saltos em outro lugar. todos esses problemas estavam presentes no dia 1. todos esses problemas já têm algumas soluções possíveis. se você tivesse sido um pouco mais gentil e apenas ligado seu problema eu poderia ter lhe dado uma solução possível, mas idiotas como você fazem com que não valha a pena ajudar as pessoas na internet. eu apenas não tinha um msg porque o título diz tudo lol Ha, você dizendo que crescer é a coisa mais engraçada que eu já vi nesses fóruns até agora. Eu já vi as soluções. Eu sou um gerente de TIC por amor de Deus, então não aja como se as pessoas não soubessem das coisas. Eu tentei todas as soluções possíveis e adivinhe o que? Não ajudou. Para algumas pessoas, ajuda, mas não para todos. A conclusão é, é que está apenas quebrado. Eles precisam criar remendos e não estes "consertos". Umad bro? É mesmo? Isso é o melhor que você pode encontrar? É engraçado ver que você não consegue encontrar uma resposta séria, mas ambos sabemos que você não consegue. Você está aqui fazendo uma pausa do BO2 e vem para rir das pessoas nestes fóruns. Você é um dos piores por aqui. Vá postar mais alguns tópicos inúteis por aqui dizendo que você vai 'ajudar' as pessoas, mas não faça nada mais do que dizer "conserte sua configuração, conserte sua internet porque este jogo certamente está funcionando bem". Acho que todos nós vemos quem precisa crescer agora, não é mesmo? Não se incomode em responder, porque suas respostas não têm sentido e o fio condutor também. eu consertei meus problemas e descobri muito mais problemas ao fazê-lo, você veio aqui fazendo uma birra. e espera que eu não o trate como um idiota. Bem jogado, senhor... bem jogado... Finalmente sim crescer</w:t>
      </w:r>
    </w:p>
    <w:p>
      <w:r>
        <w:rPr>
          <w:b/>
          <w:color w:val="FF0000"/>
        </w:rPr>
        <w:t xml:space="preserve">id 305</w:t>
      </w:r>
    </w:p>
    <w:p>
      <w:r>
        <w:rPr>
          <w:b w:val="0"/>
        </w:rPr>
        <w:t xml:space="preserve">Situação Ambiental Como verificar se um determinado pacote foi ou não remendado para um bug ou vulnerabilidade de segurança. Resolução Para verificar se um pacote atualmente instalado foi ou não corrigido para um bug ou vulnerabilidade de segurança, o comando " rpm " com bandeiras " -q --changelog " mostrará os patches incluindo os patches de segurança. BNC# ou número sem letras: Novell Bugzillia Number at Novell Bugzilla (requer username/password) LTC#: IBM Linux Technology Center Bug Number Disclaimer This Support Knowledgebase provides a valuable tool for NetIQ/Novell/SUSE customers and parties interested in our products and solutions to acquire information, ideas and learn from one another. Os materiais são fornecidos para uso informativo, pessoal ou não-comercial dentro de sua organização e são apresentados "COMO ESTÃO" SEM GARANTIA DE QUALQUER TIPO.</w:t>
      </w:r>
    </w:p>
    <w:p>
      <w:r>
        <w:rPr>
          <w:b/>
          <w:color w:val="FF0000"/>
        </w:rPr>
        <w:t xml:space="preserve">id 306</w:t>
      </w:r>
    </w:p>
    <w:p>
      <w:r>
        <w:rPr>
          <w:b w:val="0"/>
        </w:rPr>
        <w:t xml:space="preserve">Uma manhã, quando eu e Miss Matty nos sentamos no nosso trabalho... era antes das doze horas, e Miss Matty não tinha trocado o boné com fitas amarelas que tinha sido o melhor da Miss Jenkyns, e que Miss Matty estava agora usando em particular, colocando o que foi feito imitando o da Sra. Jamieson em todos os momentos em que ela esperava ser vista... Martha veio e perguntou se a Srta. Betty Barker poderia falar com sua amante. Miss Matty consentiu, e rapidamente desapareceu para trocar as fitas amarelas, enquanto Miss Barker subia as escadas; mas, como ela havia esquecido seus óculos, e estava bastante agitada pelo momento incomum da visita, não fiquei surpreso de vê-la retornar com um boné em cima do outro. Ela própria estava bastante inconsciente disso e nos olhou, com uma satisfação suave. Nem acho que a Srta. Barker percebeu isso; pois, deixando de lado a pequena circunstância de não ser tão jovem como tinha sido, ela estava muito absorvida em seu recado, do qual ela se entregou com uma opressiva modéstia que encontrou desabafo em infinitas desculpas. A senhorita Betty Barker era filha do velho funcionário da Cranford que havia oficializado no tempo do Sr. Jenkyns. Ela e sua irmã tinham tido situações muito boas como empregadas domésticas, e tinham economizado dinheiro suficiente para montar uma oficina de moagem, que tinha sido patrocinada pelas senhoras da vizinhança. Lady Arley, por exemplo, dava ocasionalmente a Miss Barkers o padrão de um velho boné dela, que elas imediatamente copiaram e circularam entre a elite de Cranford. Digo o lite , pois a Srta. Barkers havia capturado o truque do lugar, e se furou sobre sua "conexão aristocrática". Eles não venderiam seus bonés e fitas a ninguém sem um pedigree. Muitas esposas ou filhas de fazendeiros se afastaram da seleta usina da Srta. Barkers e foram para a loja universal, onde os lucros do sabão marrom e do açúcar úmido permitiram ao proprietário ir direto para Londres (Paris, disse ele, até achar seus clientes muito patrióticos e John Bullish para usar o que os Mounseers usavam), onde, como ele costumava dizer a seus clientes, a Rainha Adelaide tinha aparecido, apenas na semana anterior, com um boné exatamente igual ao que ele lhes mostrou, aparado com fitas amarelas e azuis, e tinha sido elogiada pelo Rei Guilherme sobre a natureza de se tornar sua touca. Miss Barkers, que se limitava à verdade, e não aprovava clientes diversos, não obstante. Eram pessoas boas e autodestrutivas. Muitas vezes eu vi a mais velha delas (ela que havia sido criada da Sra. Jamieson) levar a cabo uma delicada confusão para uma pessoa pobre. Eles só diziam que não tinham "nada a ver" com a classe imediatamente abaixo da deles. E quando a Srta. Barker morreu, seus lucros e renda foram considerados tais que a Srta. Betty se justificou em fechar a loja e se aposentar dos negócios. Ela também (como eu acho que já disse antes) montou sua vaca; uma marca de respeitabilidade em Cranford quase tão decidida como montar um show está entre algumas pessoas. Ela se vestia mais bem do que qualquer senhora de Cranford; e não nos perguntávamos a ela; pois entendia-se que ela estava desgastando todas as capotas e bonés e fitas ultrajantes que outrora haviam formado seu estoque no comércio. Faziam cinco ou seis anos que ela havia desistido da loja, então em qualquer outro lugar que não fosse Cranford seu vestido poderia ter sido considerado passe. E agora a Srta. Betty Barker havia ligado para convidar a Srta. Matty para tomar chá em sua casa na terça-feira seguinte. Ela também me fez um convite improvisado, pois por acaso eu era uma visitante? embora eu pudesse ver que ela tinha um pouco de medo, já que meu pai tinha ido morar em Drumble, ele poderia ter se envolvido naquele "horrível comércio de algodão" e assim arrastado sua família para fora da "sociedade aristocrática". Ela prefaciou este convite com tantas desculpas, que me despertou bastante a curiosidade. "Sua presunção" era para ser desculpada. O que ela estava fazendo? Parecia tão sobrecarregada por isso que eu só podia pensar que ela havia escrito à rainha Adelaide para pedir um recibo de lavagem de rendas; mas o ato que ela tanto caracterizou foi apenas um convite que ela havia levado à ex-milha de sua irmã.</w:t>
      </w:r>
    </w:p>
    <w:p>
      <w:r>
        <w:rPr>
          <w:b/>
          <w:color w:val="FF0000"/>
        </w:rPr>
        <w:t xml:space="preserve">id 307</w:t>
      </w:r>
    </w:p>
    <w:p>
      <w:r>
        <w:rPr>
          <w:b w:val="0"/>
        </w:rPr>
        <w:t xml:space="preserve">Um Momento de Violência Letra - Manifesto de Rua Eu nunca perdi uma batalha, mas estou me sentindo mais distante do fim da guerra deplorar ignorado e raramente me asseguro por que parece que aqueles que têm tudo não têm nada dentro? não têm nada lá dentro eu não durmo mais eu desisti porque o que fazemos não é suficiente e agora eles estão chamando nossos blefes você fez uma única coisa por outra pessoa? ou você toma um take até que sua barriga esteja cheia? quanto tempo você acha que pode ir antes que você perca tudo? antes que eles chamem você de blefe e o vejam cair? eu não sei mas eu gostaria de pensar que em algum momento eu tive controle, mas eu deixei passar e perdi minha alma, mas a revolução está a anos de distância eu estou perdendo a fé e estou ficando sem coisas para dizer, então eu acho que não tenho escolha a não ser regurgitar o hino cansado de um perdedor e um hipócrita oh! ter morrido naquela noite eu percebi que não iria durar! nossos dias estavam contados e o ceifeiro deu a dica à ampulheta que o último dia de maio do nosso navio afundado havia chegado finalmente oh! ao oeste, você não sabe do que está fugindo e todos estão rindo alto sua última chance de deixar sua mãe e seu pai orgulhosos Por favor Clique aqui para enviar as letras de Correções de Um Momento de Violência</w:t>
      </w:r>
    </w:p>
    <w:p>
      <w:r>
        <w:rPr>
          <w:b/>
          <w:color w:val="FF0000"/>
        </w:rPr>
        <w:t xml:space="preserve">id 308</w:t>
      </w:r>
    </w:p>
    <w:p>
      <w:r>
        <w:rPr>
          <w:b w:val="0"/>
        </w:rPr>
        <w:t xml:space="preserve">Assistindo e ouvindo a transmissão em alta definição da Ópera Metropolitana de The Tempest , eu me pergunto "de quem" Tempest lhe chamar. Se você ouvir Joseph Kerman -- que diz que o compositor é o dramaturgo -- você diria que ele pertence a Thomas Ads: o compositor Uma grande parte de sua adaptação é sua abordagem da linguagem, e nesse caso você se voltaria para Meredith Oakes: o libretista. E é claro que esta poderosa apresentação é outra obra-prima de Robert Lepage, o diretor. Acrobata Jaime Verazin se apresenta como Ariel. Fotografia: Ken Howard/AP (nota, esta é de uma produção anterior na Grã-Bretanha, não a de NYC) Cada um deles tem muito a dizer sobre esta espetacular produção de uma obra fascinante.  Como você provavelmente pode dizer, estou muito impressionado, emocionado, encantado.  Tendo lido algumas críticas na expectativa de ir ao teatro no sábado, eu não estava esperando muito.  As críticas eram conflitantes, e ninguém parecia muito impressionado nem com a música nem com o texto.  Ouvi murmúrios sobre a alta tessitura de Ariel, a música difícil, os casais curtos.  Alguns notaram um elemento circense talvez porque conhecem a história de Lepage; mas ninguém realmente parecia muito entusiasmado com o trabalho de nenhum desses três.  E isso é uma pena, considerando o que eu acredito: que a ópera é um sucesso espetacular, e sua Produção Met que eu vi transmitida, um triunfo. Se você é o tipo de pessoa que quando confrontada com algo ambíguo que pode confundi-lo ou algo difícil que o desafia, franza o sobrolho e fecha a mente, então não veja isto.  Não é exatamente Shakespeare.  Mas comparado com óperas como Macbeth ou Otello de Verdi, Romo e Juliette de Gounod ou Sonho de A Midsummernight de Britten, eu me atreveria a dizer que é a melhor adaptação lírica de Shakespeare ainda escrita. Gosto dos parênteses curtos.  Não, eles não são Shakespeare.  Oakes mudou o texto, e isso é uma coisa boa.  Como escrito, as linhas mais longas simplesmente não são cantáveis.  Estou atônito com o quanto este libreto é cantável, e não sei a quem creditar - entre o compositor Ads e o libretista Oakes - para o magnífico arioso.  Muitas vezes me lembrei dos Pellas et Mlisande de Debussy: não porque a música soe como Debussy, mas porque o ritmo e a textura são tão sobressalentes, em rápido movimento, que se aproximam do texto.  Todos os outros adaptadores se desviam para efeitos puramente musicais, dando aos cantores seus momentos, suas notas altas e, no processo, diminuindo a velocidade de tudo. Eu gosto muito do trabalho de Lepage no The Tempest .  Estamos dentro de uma réplica do La Scala.  Por quê?  Li comentaristas ligando-o aos personagens de Milão, faltando o tema mais fundamental desta peça e sua adaptação.  Prospero é frequentemente visto como um análogo para o próprio Shakespeare, suas referências à magia realmente englobando as ilusões do teatro: Você parece, meu filho, comovido, como se estivesse consternado: seja alegre, senhor. Nossas folias agora estão terminadas. Estes nossos atores, como eu o predisse, eram todos espíritos e estão derretidos no ar, no ar rarefeito: E, como o tecido infundado desta visão, As torres de nuvens, os lindos palácios, Os templos solenes, o próprio grande globo terrestre, Vós todos que ele herda, dissolver-se-ão E, como este concurso insubstancial se desvaneceu, Não deixeis uma prateleira para trás. Nós somos tais coisas Como os sonhos são feitos, e nossa pequena vida é arredondada com um sono. Senhor, estou vexado; suporta a minha fraqueza; meu, meu, cérebro está perturbado: Não seja perturbado com minha enfermidade: Se você estiver satisfeito, aposente-se em minha cela E lá descanse: uma ou duas voltas eu andarei, Para ainda bater em minha mente. "O grande globo em si" poderia ser "o grande Globo em si": um dos teatros onde as obras de Shakespeare foram apresentadas.  O teatro é sempre um microcosmo, mas neste caso é extra-especial, de modo que a escolha de Lepage é profunda e particularmente impressionante em sua execução.  Esta peça é sobre ilusão e magia, particularmente magia teatral, já que Shakespeare retrospectivamente (sendo esta sua última peça) contempla sua arte e diz adeus à sua arte.  Lepage deu</w:t>
      </w:r>
    </w:p>
    <w:p>
      <w:r>
        <w:rPr>
          <w:b/>
          <w:color w:val="FF0000"/>
        </w:rPr>
        <w:t xml:space="preserve">id 309</w:t>
      </w:r>
    </w:p>
    <w:p>
      <w:r>
        <w:rPr>
          <w:b w:val="0"/>
        </w:rPr>
        <w:t xml:space="preserve">Perspectivas Médicas em Saúde TI 28 de maio de 2009 O uso do Twitter para se comunicar com pacientes, clínicos... A forma como o Centro de Controle de Doenças (CDC) está usando o Twitter durante a situação da gripe H1N1 mudou minha perspectiva sobre o uso das mídias sociais on-line na área da saúde.  Anteriormente, eu escrevia Twitter como uma moda ou fenômeno que se desvaneceria tão rapidamente quanto parecia.  Não consegui ver valor na comunicação de informações em menos de 141 caracteres. Entretanto, descobri que ganhei valor quando comecei a seguir os "tweets" da gripe suína do CDC (@CDCemergency), especialmente durante as primeiras semanas da situação da gripe H1N1.  Quando o CDC descobriu novas informações ou desenvolveu novas recomendações, eles não só as postaram em seu site, mas também usaram o Twitter para alertar os seguidores de que havia novas informações ou recomendações postadas (com dicas a respeito do assunto do novo conteúdo).  O "tweet", que eu preparei para vir através de meu iPhone, freqüentemente incluía um breve resumo e um link que convenientemente levava o seguidor diretamente ao conteúdo completo das novas informações que foram postadas em seu website.  Isto me poupou tempo, pois não tinha procurado ativamente por novos conteúdos no site se não tivesse sido alertado pelo Twitter.  Também não tive que navegar através dos sites do CDC para encontrar novas informações.  Isto me estimula a considerar seriamente como eu poderia usar o Twitter e outras mídias sociais dentro da minha prática de medicina.  Eu já reconheço o valor dos blogs.  Na faculdade de meu filho, por exemplo, o reitor usa um blog para se comunicar com sua grande e diversificada comunidade de estudantes, pais, professores e assim por diante.  Ele até publica no YouTube vídeos de alguns dos "acontecimentos" da Universidade.  Eu gosto disso como pai.  Então, isso me fez pensar seriamente sobre como eu poderia usar o Twitter e um site de blog para me permitir alcançar mais efetivamente meus pacientes adolescentes que estão bastante à vontade com este novo tipo de interação social.  Talvez haja um lugar para o Facebook em meu consultório também, mas darei um passo de cada vez.  Certamente qualquer grande grupo de médicos ou mesmo um sistema de saúde poderia usar estas ferramentas de mídia social para se comunicar mais efetivamente com pacientes, pais e famílias, assim como o reitor de uma universidade faz.   Alguns estão começando a fazer isso.  Não sei exatamente como tudo isso vai funcionar... mas eu acho que a melhor abordagem é entrar com algo, obter feedback e ajustá-lo continuamente.</w:t>
      </w:r>
    </w:p>
    <w:p>
      <w:r>
        <w:rPr>
          <w:b/>
          <w:color w:val="FF0000"/>
        </w:rPr>
        <w:t xml:space="preserve">id 310</w:t>
      </w:r>
    </w:p>
    <w:p>
      <w:r>
        <w:rPr>
          <w:b w:val="0"/>
        </w:rPr>
        <w:t xml:space="preserve">Apresentado pelo Líder do Escritório do PC de Ontário Tim Hudak (o líder da oposição do PC de Ontário Tim Hudak tem sido um duríssimo crítico de longa data da Hamilton Niagara-Haldimand Brant Local Health Integration Network - conhecida localmente por muitos como LHIN - e do apoio desta secretaria provincial ao Sistema de Saúde do Niágara e seu controverso "Plano de Melhoria Hospitalar" para serviços hospitalares em todo o Niágara, região de Ontário. Aqui está a última facada do governo Hudak no LHIN). HUDAK NO LOCAL HAMILTON-NIAGARA LHIN: VOCÊ CHAMA ISSO DE PROGRESSO? GRIMSBY, 12 de setembro -- Os residentes da Região Niagara podem novamente ter confiança em um sistema de saúde de classe mundial, mas somente se fecharmos burocracias dispendiosas e usarmos o dinheiro para atender diretamente às necessidades dos pacientes locais, disse hoje Tim Hudak, Líder do PC de Ontário e MPP Niagara-West Glanbrook. Ontário Tory Leader Tim Hudak Hudak fez os comentários em frente ao Hamilton Niagara Haldimand Brant LHIN. Na segunda-feira Hudak lançou Caminhos para a Prosperidade: Cuidados com a saúde centrados no paciente - o último white paper dos PCs sobre idéias arrojadas para enfrentar as raízes dos problemas que os residentes locais enfrentam com suas necessidades de saúde. O documento já está gerando um grande debate, assim como os dois documentos anteriores do PC sobre energia acessível e reforma trabalhista. Seu foco está em capacitar os profissionais de saúde locais para tratar as pessoas - e não em empurrar papéis. Ele também propõe ajudar os pacientes a navegar melhor por suas necessidades de saúde e não se perderem em um labirinto burocrático. "Precisamos construir sobre o que funciona", disse Hudak. "Isso significa reconhecer que as burocracias de saúde, como os LHINs, falharam em melhorar o atendimento ao paciente". Em vez disso, precisamos aproveitar as forças existentes para garantir que os residentes obtenham serviços de saúde de primeira classe. Propomos fazer isso criando centros de saúde que reúnam e envolvam enfermeiras, médicos e administradores hospitalares locais, para planejar, fornecer e garantir que o financiamento esteja sendo colocado na linha de frente dos serviços essenciais de saúde". Mas o governo continua a defender os LHINs - apesar da esmagadora evidência de que eles são um fracasso dispendioso. Na segunda-feira, a Ministra da Saúde Deb Matthews disse: "Percorremos um longo caminho quando se trata de oferecer melhores cuidados aos pacientes. Hudak refutou estas alegações citando relatórios anuais recentes sobre o desempenho de todos os 14 LHINs. Os LHINs estão falhando em atingir a maioria das metas estabelecidas pelas províncias. Os números são sombrios, somando uma taxa de falha de 77% em toda a rede. O Hamilton Niagara Haldimand Brant LHIN atingiu apenas duas de suas 14 metas de saúde - isto se traduz em uma taxa de sucesso de 14%. Exemplos de alvos fracassados incluem tempos de espera tanto para cirurgia do câncer quanto para substituições de quadril. "É inaceitável". Minha comunidade acabou com um novo consultório da LHIN, mas o que pacientes e residentes querem é um novo Hospital Memorial West Lincoln. O governo o cancelou. Eles colocam a política à frente das pessoas. Os residentes merecem melhor. É por isto que estou empenhado em lutar", acrescentou Hudak. Hudak disse que precisamos quebrar silos como LHINs e Centros de Acesso a Cuidados Comunitários, eliminando as camadas separadas com as quais os pacientes agora têm que lidar, e dando-lhes acesso a uma gama ininterrupta de serviços em suas regiões. "Continuar a mexer com o sistema é como escorar uma fundação com uma fundação dois por quatro": Pode ficar pendurado por um tempo, mas está fadado ao colapso". Também precisamos nos lembrar que nosso sistema de saúde é para prover cuidados, não para criar ou sustentar empregos gerenciais bem remunerados para seu próprio bem, disse Hudak, "especialmente quando o sistema pode ser administrado muito melhor através de reformas há muito necessárias e sensatas como estas". Tim Hudak acordou de um coma depois de descobrir que perdeu uma eleição porque era muito tímido e não tinha nenhum fogo na barriga. Este vácuo foi preenchido pelo NDP. Sem uma plataforma válida, Tim Hudak nunca atrairá os eleitores. ele deveria reinventar-se, ou dar a outra pessoa uma chance de cortejar os eleitores. O novo documento de política conservadora progressiva, Caminhos para a Prosperidade: O sistema de saúde centrado no paciente faz uma crítica razoável ao LHIN, uma vez que eles são obrigados ao gabinete do primeiro-ministro, eles são muito grandes e há pouco controle local. Nosso LHIN abrange Haldimand, Hamilton, Halton e Niagara. A decisão deles de forçar o NHS a implementar o plano HIP teve efeitos desastrosos em nossos serviços de saúde. No momento</w:t>
      </w:r>
    </w:p>
    <w:p>
      <w:r>
        <w:rPr>
          <w:b/>
          <w:color w:val="FF0000"/>
        </w:rPr>
        <w:t xml:space="preserve">id 311</w:t>
      </w:r>
    </w:p>
    <w:p>
      <w:r>
        <w:rPr>
          <w:b w:val="0"/>
        </w:rPr>
        <w:t xml:space="preserve">espaço para as pessoas Este artigo de Octavia Hill, incluído em Homes of the London Poor (1883), esboça seu caso para a necessidade de todas as pessoas poderem ter acesso ao espaço: lugares para sentar, lugares para brincar, lugares para passear, e lugares para passar um dia. Octavia Hill (1838-1912) é lembrada, principalmente, por suas inovações em moradia e por seu campeonato e organização em torno da necessidade de playgrounds e outros espaços públicos abertos. Ela foi uma formidável defensora e organizadora e esteve centralmente envolvida no estabelecimento do National Trust. Ela também desenvolveu uma abordagem para a gestão e fornecimento de moradias que foi altamente influente - e desempenhou um papel na expansão maciça de moradias públicas na Grã-Bretanha entre as duas guerras mundiais. Esta peça ilustra seu estilo de escrita e revela algumas de suas principais preocupações em torno da provisão de espaço público. Talvez não haja necessidade dos pobres de Londres, o que se impõe de forma mais proeminente ao perceberem que alguém trabalha entre eles do que o espaço. Quando estou em seus quartos, sinto muitas vezes quanto até mesmo um ou dois pés valeriam, se o quarto fosse apenas grande o suficiente para deixar a esposa abrir a janela sem subir na cama, ou se ela pudesse se afastar mais do fogo quente em um dia de junho, ou se todos que entrassem não fossem forçados a escovar contra a parede para que uma grande marca negra se mostrasse rapidamente na superfície recém-destemperada. Eu entro nos quintais, e como anseio por derrubar a parede plana em branco escurecendo os pequenos quartos, ou empurrá-la para trás e deixar um pouco de espaço para secar roupas, para uma pequena casa de lavagem, para a grade ficar de pé; e quando olho para os pedaços de chão não utilizados ao redor de uma fazenda ou chalé, às vezes penso no que valeriam na parte de trás de uma casa em Londres. Mas mesmo na frente de suas casas, num tribunal londrino, os pobres estão muito melhor? Às vezes vou em uma noite quente de verão para uma quadra pavimentada estreita, com casas de cada lado. O sol os aqueceu durante todo o dia, até que expulsou quase todos os detentos de suas portas. Aqueles que não estão na casa pública estão em pé ou sentados nos degraus de suas portas, brigando, quentes, sujos; as crianças estão rastejando ou sentadas nas pedras duras e quentes até cada canto do lugar parecer vivo, e parece que tenho que pisar nelas, fazer o que eu faria, se eu tivesse que subir a quadra de todo jeito. Todos olham no caminho de cada um, o lugar ecoa com palavras que não são das mais gentis. Na verdade, é em tais noites que a bebida é mais selvagem, a luta mais feroz e a linguagem mais violenta. Um amigo meu no leste de Londres me disse uma vez: "O inverno não nos prova tanto quanto o verão; no verão as pessoas bebem mais, vivem mais em público, e há mais vício". Às vezes, em uma noite tão quente de verão em uma corte como esta, quando estou tentando acalmar mulheres excitadas gritando sua linguagem execrável umas para as outras, olhei para cima de repente e vi um daqueles brilhantes raios de luz que o sol de verão envia pouco antes de se pôr, pegando o topo de uma chaminé vermelha, e linda lá, embora muito acima de suas cabeças para que a multidão lá embaixo perceba muito disso. Mas para mim isso traz um pensamento triste dos lugares justos e tranqüilos distantes, onde está caindo suavemente sobre árvores, colinas e nuvens, e eu sinto como se aquele silêncio, aquela beleza, aquele espaço, fosse mais poderoso para acalmar o selvagem excesso sobre mim do que todos os meus esforços frenéticos com ele - as palavras de Lowell vêm à minha mente, os reformadores sem paixão de Deus - Influências que purificam, e curam, e não são vistas. As palavras reprovam meus próprios esforços apaixonados de reforma, e me colocam a me perguntar se não podemos encontrar remédios mais completos, e fornecer em alguma medida o dom curativo do espaço. É estranho pensar que deve ser um presente recuperado para os londrinos com tanta dificuldade. Para a maioria dos homens é uma herança à qual eles nascem, e que eles aceitam diretamente de Deus como fazem com a terra que pisam, e luz e ar, seus dons companheiros. De certa forma, este fato torna o problema mais fácil de lidar. Este espaço parece ser um presente comum ao homem, algo que ele não é especialmente obrigado a prover para si e sua família; onde não é facilmente herdado, parece-me que pode ser dado pelo Estado, a cidade, o milionário, sem o perigo de destruir o poder do indivíduo e</w:t>
      </w:r>
    </w:p>
    <w:p>
      <w:r>
        <w:rPr>
          <w:b/>
          <w:color w:val="FF0000"/>
        </w:rPr>
        <w:t xml:space="preserve">id 312</w:t>
      </w:r>
    </w:p>
    <w:p>
      <w:r>
        <w:rPr>
          <w:b w:val="0"/>
        </w:rPr>
        <w:t xml:space="preserve">Não se apaixone por um sonhador Letra da canção Informação da canção Letra da canção Apenas olhe para você sentado lá Você nunca pareceu melhor do que esta noite E seria tão fácil dizer-lhe que eu ficaria Como eu fiz tantas vezes Eu estava tão certo de que esta seria a noite Você fecharia a porta E quer ficar comigo E seria tão fácil dizer-lhe que eu ficaria Como eu fiz tantas vezes Não se apaixone por um sonhador Porque Ele sempre te acolherá Justamente quando você pensa que você realmente o mudou Ele te deixará novamente Não se apaixone por um sonhador Porque ele te quebrará todas as vezes Então apague a luz e aguente antes de nos despedirmos Agora é de manhã E o telefone toca e você diz que você tem que arrumar suas coisas Você só tem que partir Antes de mudar de idéia E se você soubesse o que eu estava pensando garota, Eu me viraria se você me perguntasse mais uma vez Não se apaixone por um sonhador Porque ele sempre te aceitará Justamente quando você pensa que você realmente o mudou Ele te deixará novamente Não se apaixone por um sonhador Porque ele te quebrará todas as vezes Então apague a luz e aguente antes de nos despedirmos</w:t>
      </w:r>
    </w:p>
    <w:p>
      <w:r>
        <w:rPr>
          <w:b/>
          <w:color w:val="FF0000"/>
        </w:rPr>
        <w:t xml:space="preserve">id 313</w:t>
      </w:r>
    </w:p>
    <w:p>
      <w:r>
        <w:rPr>
          <w:b w:val="0"/>
        </w:rPr>
        <w:t xml:space="preserve">Blog. Função sobre a forma. Esta impressão é baseada em uma filosofia que Ashley aplica a seus projetos e acredita que deve ser respeitada a fim de atingir as metas estabelecidas através do design. A função deve sempre ter prioridade sobre a forma e a função não deve ser sacrificada por causa de embelezamentos desnecessários. 1 impressão em tela colorida por Ashley O'Brien , uma designer gráfica baseada em Birmingham, que produz desenhos simples e relevantes e se inspira na música e na moda.</w:t>
      </w:r>
    </w:p>
    <w:p>
      <w:r>
        <w:rPr>
          <w:b/>
          <w:color w:val="FF0000"/>
        </w:rPr>
        <w:t xml:space="preserve">id 314</w:t>
      </w:r>
    </w:p>
    <w:p>
      <w:r>
        <w:rPr>
          <w:b w:val="0"/>
        </w:rPr>
        <w:t xml:space="preserve">Ensinamentos essenciais da perspectiva de Dzogchen por Tulku Urgyen Rinpoche Os ensinamentos apresentados em As It Is, Vol. 1, são selecionados principalmente de palestras dadas por Kyabje Tulku Urgyen Rinpoche em 1994 e 1995, durante os dois últimos anos de sua vida. A ênfase no Volume I está no estágio de desenvolvimento e nas práticas associadas a ele. "As instruções orais diretas de Tulku Urgyen Rinpoche inspiraram admiração, prazer na prática e confiança profunda nos ensinamentos entre aqueles que o conheceram. Suas palavras sempre ajudaram suas mentes, no sentido de que aplicar até mesmo alguns de seus conselhos reduziu emoções perturbadoras e naturalmente permitiu que a compaixão, o amor e a perspicácia florescessem. Isto foi comprovado pela experiência real de muitas, muitas pessoas". -- Chokyi Nyima Rinpoche "O que precisamos saber é que nossa natureza é um conhecimento vazio e não confinado. Saber que isto é como é, é a mandala dos vitoriosos - saber o que deve ser como é, assim como os budas sabem que deve ser. Entretanto, caímos sob o poder de visões erradas e conceitos distorcidos, e estamos vagando nos estados confusos do samsara".</w:t>
      </w:r>
    </w:p>
    <w:p>
      <w:r>
        <w:rPr>
          <w:b/>
          <w:color w:val="FF0000"/>
        </w:rPr>
        <w:t xml:space="preserve">id 315</w:t>
      </w:r>
    </w:p>
    <w:p>
      <w:r>
        <w:rPr>
          <w:b w:val="0"/>
        </w:rPr>
        <w:t xml:space="preserve">Apenas tentando manter o cliente satisfeito O Departamento de Mão de Obra da Indonésia reconheceu três hotéis em Bali como fomentadores de excelentes relações entre a administração e os funcionários. Como relatado pelo The Jakarta Post, os três hotéis apontados para o reconhecimento foram o H otel Melia, Amankila e Sanur Paradise Plaza . Putu Satyawira Mahendra, chefe do Sindicato dos Trabalhadores Turísticos de Badung (SP-Bar), que participou de um programa de premiação nacional em Jacarta, explicou que as três empresas de Bali foram selecionadas após uma análise feita por funcionários da Manpower de muitas empresas em Bali. "Os critérios de seleção incluem o nível de abertura de comunicação entre a gerência e os funcionários, bem como o grau de disposição da gerência em cumprir as obrigações para com os funcionários e vice-versa", explicou Mahendra. Bali tem atualmente apenas 55 sindicatos ativos de cerca de 2.500 empresas de turismo. As 55 empresas representam um número combinado de 10.178 trabalhadores.</w:t>
      </w:r>
    </w:p>
    <w:p>
      <w:r>
        <w:rPr>
          <w:b/>
          <w:color w:val="FF0000"/>
        </w:rPr>
        <w:t xml:space="preserve">id 316</w:t>
      </w:r>
    </w:p>
    <w:p>
      <w:r>
        <w:rPr>
          <w:b w:val="0"/>
        </w:rPr>
        <w:t xml:space="preserve">A cobertura da decisão já foi amplamente negativa. Além de envolver os juízes europeus cada vez mais impopulares e possivelmente não eleitos, a decisão afeta um grupo de interesse - companhias de seguros - com bolsos fundos fundos e que são capazes de fazer lobby sofisticado. E ninguém quer ver seus prêmios de seguro subirem, se este for de fato o resultado desta decisão, algo que não é de forma alguma claro. Portanto, espera-se ver muitos artigos críticos. O website do Telegraph já está com um lançamento de artigo/imprensa incontestável do Esure, incluindo uma entrevista em vídeo que começa com um anúncio para a "Sheila's Wheels" do ESure. Mas o que o tribunal realmente disse? Em 36 parágrafos, o julgamento é refrescantemente curto, e o CJEU também produziu um útil comunicado de imprensa (pdf). Portanto, pouco impede que o público o leia por si mesmo. Em resumo, o caso remonta à diretiva 2004/113 do Conselho, que implementou o princípio de igualdade de tratamento entre homens e mulheres no acesso e fornecimento de bens e serviços. Como pano de fundo, uma diretiva é uma peça da lei da União Européia que diz aos Estados membros que eles têm que atingir um determinado objetivo, mas deixa os detalhes de como fazê-lo para os Estados individuais, dentro da razão. Os Estados têm que cumprir as diretrizes porque concordaram em fazê-lo quando assinaram o Tratado da União Européia (pdf). A diretiva de 2004 deixou claro que ela se aplicava tanto à discriminação direta quanto à indireta com base no gênero. Esta é uma distinção jurídica que é bem conhecida dos advogados ingleses. Discriminação direta significa tratar alguém de forma menos favorável que outros com base em uma característica protegida, como gênero ou raça. Por exemplo, dizer a um funcionário que "todas as mulheres são estúpidas". Discriminação indireta é quando uma política tem um efeito desproporcional sobre um grupo protegido, e não pode ser justificada. Por exemplo, exigir que uma pessoa tenha 25 anos de experiência ou mais para se qualificar para um emprego pode ser discriminação indireta por idade. Mas pode ser legitimamente justificada, pois o trabalho é complexo e precisa de alguém com experiência. De volta ao seguro. A diretriz afirma em seu preâmbulo, entre outras coisas: (18) O uso de fatores atuariais relacionados ao sexo é amplamente difundido na prestação de seguros e outros serviços financeiros relacionados. Para assegurar a igualdade de tratamento entre homens e mulheres, o uso do sexo como fator atuarial não deve resultar em diferenças nos prêmios e benefícios dos indivíduos. Mas havia uma cláusula de "sair": Para evitar um reajuste repentino do mercado, a implementação desta regra deveria se aplicar somente aos novos contratos celebrados após a data de transposição desta diretriz. Para tanto, foi dada aos Estados a opção de permitir diferenças proporcionais nos prêmios de seguro usando o sexo como fator determinante, desde que publicassem seus dados e revisassem a decisão em 21 de dezembro de 2012. A questão para o tribunal, colocada por um tribunal na Bélgica em um caso apresentado por um grupo de consumidores, era se as regras eram compatíveis com o artigo 6(2) do Tratado da União Européia, que estabelece que a União deve "respeitar os direitos fundamentais", como garantidos pela Convenção Européia sobre Direitos Humanos. O tribunal decidiu que não o era. O problema era que a cláusula de saída não tinha limite de tempo. Assim, os Estados poderiam continuar a isentar o seguro automóvel dos princípios mais amplos da diretiva efetivamente para sempre: dado que a diretiva 2004/113 é omissa quanto ao período de tempo durante o qual essas diferenças podem continuar a ser aplicadas, os Estados membros que fizeram uso da opção são autorizados a permitir que as seguradoras apliquem o tratamento desigual sem qualquer limitação temporal. O tribunal passou a discutir, brevemente, se os prêmios de seguro de automóveis para homens e mulheres eram, de fato, comparáveis entre si. Isto é importante, pois a lei de discriminação exige que as pessoas em grupos protegidos (por exemplo, homens e mulheres) sejam tratadas igualmente, mas somente em situações em que o tratamento desses grupos possa ser realmente comparável. Assim, por exemplo, nunca (bem, provavelmente nunca) poderia ser discriminatório para os homens terem acesso restrito aos serviços de maternidade em comparação com as mulheres. Neste caso, o conselho argumentou que os casos não eram comparáveis: O conselho expressa suas dúvidas se, no contexto de certos ramos de seguros privados, as respectivas situações de homens e mulheres segurados podem ser consideradas comparáveis, dado que, do ponto de vista do modus operandi das seguradoras, de acordo com o qual os riscos são colocados em categorias com base em estatísticas, os níveis de risco segurado podem ser diferentes para homens e para mulheres. No entanto, a opinião do tribunal foi de que suas mãos estavam atadas. A própria diretriz claramente</w:t>
      </w:r>
    </w:p>
    <w:p>
      <w:r>
        <w:rPr>
          <w:b/>
          <w:color w:val="FF0000"/>
        </w:rPr>
        <w:t xml:space="preserve">id 317</w:t>
      </w:r>
    </w:p>
    <w:p>
      <w:r>
        <w:rPr>
          <w:b w:val="0"/>
        </w:rPr>
        <w:t xml:space="preserve">Histórias relacionadas Não há grande segredo: o Windows 7 é um SO brilhante. Mas, como todas as versões do Windows, leva muito tempo para configurá-lo exatamente como você gostaria. Você deve percorrer o processo de instalação; ajustar as irritantes configurações padrão que a Microsoft ainda não corrigiu ('Mostrar arquivos e pastas ocultos' no Explorer); personalizar seu desktop; configurar sua rede; instalar drivers e aplicativos; baixar e instalar talvez anos de atualizações de segurança da Microsoft; e a lista (e o trabalho) continua. E se houvesse uma maneira melhor? Suponha que você pudesse construir seu próprio DVD de instalação do Windows 7, um que completaria automaticamente as instruções de configuração. Poderia também incluir atualizações de segurança, aplicativos, música, drivers e muito mais. Pedindo demais? De forma alguma. RT Seven Lite faz tudo isso de graça - embora haja alguns pontos que você deve considerar antes de começar. Potenciais armadilhas A personalização do Windows 7 tem seus riscos, particularmente quando você está trabalhando com algo tão fundamental quanto seus padrões de instalação. Se você remover um componente padrão do Windows de sua construção, então não há como dizer que efeito isso pode ter. Há conselhos disponíveis (e nós o indicaremos na direção certa), mas você ainda pode achar que sua instalação quebra alguma característica do Windows 7, ou faz com que certas aplicações travem ou se comportem de forma estranha. Há ajustes mais seguros que você pode fazer, no entanto. Você pode construir um disco Windows 7 que inclua os últimos drivers para seu hardware, por exemplo, ou talvez algumas atualizações chave de segurança do Windows, para que você não tenha que baixá-los novamente após a reinstalação. Ainda há perigos potenciais -- RT Seven Lite é um beta, portanto conterá bugs -- mas achamos que eles são mínimos e valem a pena, especialmente se você instala regularmente o Windows 7, gostaria de facilitar ou fantasiar a criação de uma versão mais leve para hardware de baixo custo. Se você quer uma garantia de 100% de segurança, RT Seven Lite não é para você. Mas se você estiver disposto a assumir um pequeno risco por um pagamento muito significativo, então vale a pena colocar uma noite de lado para experimentar o programa. Escolha a instalação Iniciar RT Seven Lite, clique em 'Browse | Select OS Path' e aponte-a para seus arquivos de configuração do Windows. Se você tiver um DVD do Windows 7, basta navegar até o diretório raiz do mesmo. Se você não tiver um DVD, então os arquivos provavelmente serão armazenados em seu disco rígido: verifique a documentação de seu PC. Ao localizá-los, copie a estrutura da pasta em algum lugar, depois aponte RT Seven Lite para o novo local (não use sua pasta original). Se você escolheu um DVD, então RT Seven Lite reclamará, pois precisa que os arquivos estejam localizados em seu disco rígido. Clique em 'OK' para confirmar que você está satisfeito com isso, depois faça uma nova pasta em algum lugar conveniente e a RT Seven Lite copiará os arquivos. Uma vez que tudo tenha sido transferido, escolha a edição do Windows 7 que você gostaria de configurar. Certifique-se de que é a que você tem uma chave de licença, e clique em 'OK'. RT Seven Lite irá então criar a imagem e você estará pronto para ir. Adicionar atualizações Por padrão, RT Seven Lite começa com todas as suas opções chave desabilitadas, mas isto é facilmente corrigido. Clique em 'Tarefa', marque a caixa 'Selecionar tudo' e a barra de ferramentas ficará disponível. Clique em 'Integração' e você verá onde os componentes podem ser adicionados ao seu build do Windows, uma técnica chamada slipstreaming. A guia Updates, por exemplo, é onde você pode adicionar correções do Windows. RT Seven Lite requer que estes arquivos estejam no formato de atualização autônoma da Microsoft (.msu), no entanto, você precisará ficar online e baixar estes arquivos primeiro. A maneira mais simples de fazer isso é através de um site que classifica essas atualizações para você, como o The Software Patch . Vá para a seção Windows 7 e siga os links para os patches que você precisa. Alternativamente, vá diretamente para a Microsoft e procure por eles lá. Qualquer que seja a opção escolhida, baixe seus arquivos MSU para a mesma pasta. Depois mude de volta para RT Seven Lite, clique em 'Integração | Add' e selecione todos os arquivos MSU. A adição de drivers é quase tão simples quanto isso. Primeiro, baixe as versões mais recentes, depois desempacote-as em uma pasta (se seu arquivador atual não conseguir desempacotar arquivos executáveis, tente 7-Zip de www.7-zip.org em seu lugar). Finalmente, clique em 'Adicionar', e escolha o arquivo INF para que o driver o inclua em sua compilação. Aplicações de terceiros podem ser incluídas da mesma maneira -- clique em 'Aplicações | Adicionar' e escolha seu programa -- mas há uma grande complicação. O programa de instalação</w:t>
      </w:r>
    </w:p>
    <w:p>
      <w:r>
        <w:rPr>
          <w:b/>
          <w:color w:val="FF0000"/>
        </w:rPr>
        <w:t xml:space="preserve">id 318</w:t>
      </w:r>
    </w:p>
    <w:p>
      <w:r>
        <w:rPr>
          <w:b w:val="0"/>
        </w:rPr>
        <w:t xml:space="preserve">O que é isso? O programa Diet Solution foi criado por Isabel De Los Rios. Uma especialista em nutrição e exercícios baseada em Nova Jersey. Ao contrário de muitos outros "chamados gurus" Isabel ajudou os clientes a alcançar resultados surpreendentes com seu corpo e enfrentou condições como diabetes, colesterol alto e doenças cardíacas. Qual é a melhor parte disso? Ela pode fazer o mesmo por VOCÊ! Seu programa é o resultado de seus 15 anos de estudo e pesquisa e lhe dá múltiplas estratégias de perda de gordura para ver a gordura teimosa sair de seu corpo e uma maneira de mudar os hábitos alimentares para a vida e não apenas alterar sua dieta temporariamente. Dê uma olhada na revisão deste programa de solução de dieta para alguma inspiração. Como você gostaria de se sentir da mesma maneira? Tani Brown Gerente de Contas de Varejo ...o programa realmente abriu meus olhos para os erros vitais que eu estava cometendo. Eu já havia lido algumas das revisões da solução de dieta antes, mas os resultados foram surpreendentes! Eu só precisava perder 10 libras, mas a parte surpreendente foram as 10,5 libras que perdi de minhas coxas, quadris e estômago. Estou tão feliz que decidi conseguir isto e confio em vocês para fazer o mesmo. Características Aqui está o que você vai receber quando receber sua cópia... O Manual do Programa de Soluções Diet -- O manual completo encravado com grandes dicas e truques. Aprenda o que comer, quando comer, listas de alimentos, tabelas, gráficos e como otimizar a dieta para atender a todas as suas necessidades. Metabolism Type Test -- Um pequeno questionário prático que lhe informa seu próprio tipo de metabolismo. É então fácil de personalizar e basear seu programa de solução de dieta em torno dele. Success Journal -- Um diário completo que lhe permitirá registrar facilmente seu processo todos os dias. A deve ter para garantir o sucesso. Food Shopping Guide -- Preocupa-se com que alimentos comprar? Não se preocupe. Este guia não apenas mostrará a você quais alimentos comprar, mas também exatamente onde encontrá-los. Guia de início rápido -- Se você estiver ocupado e com pouco tempo, este guia de início rápido da Diet Solution permite que você leia o básico de todo o programa para que você possa começar a perder gordura em menos de 15 minutos. De acordo com os proprietários, muitos de seus bem sucedidos programas de revisão de soluções dietéticas afirmam ter usado este guia sozinho para perder suas primeiras 10 libras. Eu recomendo fortemente que você leia o manual completo quando tiver algum tempo livre... Os 10 erros nutricionais mais importantes que o mantém gordo -- Ao entender estas 10 coisas simples, você notará uma diferença em sua vida e estará se perguntando por que não foi dito isto antes. Guia de receitas -- Tenha acesso às receitas deliciosas e de dar água na boca de Isabel, que você mesmo pode preparar. Simples e básico, mas ao mesmo tempo criativo e delicioso. Este guia de receitas prova que comer alimentos que ajudam você a perder gordura pode ter um sabor incrível. Planos de Refeições Completamente Feitos Para Você -- Você terá 60 dias de planos de refeições, já feitos para você! Não posso começar a enfatizar como isto é conveniente e ótimo de se ter. Você terá uma variedade incrível de refeições, mas se há algo que você não gosta, há flexibilidade suficiente para que você não tenha que comê-la. 14 Dias para um Novo Corpo Sexy -- Este é um guia rápido contendo 12 planos de refeições para você ter um corpo quente em 14 dias. Apoio incondicional -- Se você alguma vez ficar preso e precisar de ajuda, você tem pleno acesso a um grande apoio. (esta é uma mina de ouro de acordo com a revisão do programa de soluções dietéticas) Todas estas características são projetadas para lhe dar as ferramentas exatas que você precisa para ter sucesso em seus objetivos. Basta pedir a revisão do programa de soluções dietéticas que você pode encontrar online. Todos eles lhe dirão a mesma coisa. Que você tem todas as ferramentas necessárias para ter sucesso. Uma revisão do programa de solução dietética honesta Tenho orgulho de tentar ser o melhor recurso disponível para a perda de peso, por isso estou escrevendo a revisão do programa de solução dietética que cobre todos os aspectos desta dieta. Por isso, devo adverti-los... Este programa tem ajudado milhares de pessoas a perder peso, mas há certos tipos de pessoas que não deveriam obter este programa. Isto NÃO é para pessoas que... não sabem como seguir as instruções não estão prontas para agir, não querem perder peso e se sentem bem Se você puder honestamente assinalar todas as caixas acima, devo ser honesto e aconselhá-lo a pular a idéia do programa de solução de dieta. Não é feito para você. Ao invés disso, dê uma olhada na minha revisão do fator de perda de gordura e decida se isso é melhor para você e sua situação. Aqui estão alguns dos segredos que você vai aprender... Por que a contagem de calorias nunca funcionará para a perda de peso a longo prazo e como a restrição de calorias é provavelmente a pior coisa que você pode fazer para perder</w:t>
      </w:r>
    </w:p>
    <w:p>
      <w:r>
        <w:rPr>
          <w:b/>
          <w:color w:val="FF0000"/>
        </w:rPr>
        <w:t xml:space="preserve">id 319</w:t>
      </w:r>
    </w:p>
    <w:p>
      <w:r>
        <w:rPr>
          <w:b w:val="0"/>
        </w:rPr>
        <w:t xml:space="preserve">Isto é Escotismo? Você não vê com freqüência coisas como esta. Às vezes, você está fazendo escotismo durante semanas, amarrando nós e fazendo incêndios na floresta e você nunca vê uma visão agradável como esta. E, mesmo que você visse, ela não estaria aqui ao seu lado na calçada para que você quase pudesse alcançá-la e tocá-la ou mesmo dizer uma palavra para ver se ela pode falar e se ela é real. Você não pode falar, no entanto. Você não pode tocar. Você é um batedor e é melhor lembrar disso. Você não pode simplesmente falar com ela ou tocá-la assim mesmo. Ela pode não gostar por mais perfeita que seja, por mais perfeita que seja sua pele, por mais dourada e majestosa que seja seu cabelo macio. Não, você tem que segurar tudo isso e manter sua dignidade. Mas eu sei o que mais. Você pode fazer continência. Você pode fazer a saudação com todas as suas forças. Essa é uma homenagem adequada e honrosa a uma senhora que é civilizada, respeitosa e legal. Você não precisa fazer nenhuma dessas outras coisas e a polícia não precisa estar envolvida desta vez. Tudo isso está terminado e feito, e agora a justiça e a ordem podem prevalecer.</w:t>
      </w:r>
    </w:p>
    <w:p>
      <w:r>
        <w:rPr>
          <w:b/>
          <w:color w:val="FF0000"/>
        </w:rPr>
        <w:t xml:space="preserve">id 320</w:t>
      </w:r>
    </w:p>
    <w:p>
      <w:r>
        <w:rPr>
          <w:b w:val="0"/>
        </w:rPr>
        <w:t xml:space="preserve">Viagem única Anual Viagem múltipla A primeira parada da minha viagem foi Istambul! De certa forma, minha melhor amiga já estava na Turquia, então concordamos em nos encontrar para nossas últimas férias como estudantes antes que ela fosse começar seu novo trabalho e se tornasse uma verdadeira adulta! Istambul sempre me parecera um lugar fascinante. Tendo viajado para a Turquia antes de sempre ter adorado o... leia mais Veja todos os artigos do blog Seguro de viagem da ERV Nós da ERV tornamos o processo de compra de seu seguro de viagem rápido, fácil, seguro e seguro. Nossos produtos foram projetados com você em mente. Você pode comparar todos os nossos produtos de seguro de viagem, sejam eles individuais, anuais ou para mochileiros, rápida e simplesmente durante o processo de cotação. Asseguramos que nossos produtos de seguro de viagem sejam claros, simples e fáceis de entender e, acima de tudo, oferecemos a você uma opção de cobertura para proteger você e sua família em uma variedade de eventualidades. Assistência médica de emergência 24/7 Na ERV, nos concentramos fortemente no serviço. Nossos prestadores de Assistência Médica de Emergência designados passam por rigorosos testes e critérios de aceitação para garantir que nossos níveis de serviço não apenas sejam atendidos, mas também excedidos. Pode ser uma experiência assustadora se você for levado doente para o exterior. Se o impensável acontecer, você pode ter certeza de que todos os nossos operadores falam inglês. Nosso pessoal é qualificado, treinado e está lá para lhe proporcionar paz de espírito. ERV Euro Centers A ERV se orgulha de sua rede de Euro Centers. Os escritórios da Euro Center estão estrategicamente situados em pontos quentes de destino de férias para turistas do Reino Unido. A equipe do Euro Center visita e revisa regularmente as instalações médicas em todo o mundo. Cada instalação médica é avaliada quanto à higiene, casa, perícia e qualidade do serviço; isto é avaliado em relação a um alto padrão que nós estabelecemos. Nosso objetivo final é garantir que você seja atendido com o mais alto nível de cuidado. Nosso negócio, sua cobertura Nossa motivação e foco é melhorar sua experiência como cliente e superar suas expectativas.</w:t>
      </w:r>
    </w:p>
    <w:p>
      <w:r>
        <w:rPr>
          <w:b/>
          <w:color w:val="FF0000"/>
        </w:rPr>
        <w:t xml:space="preserve">id 321</w:t>
      </w:r>
    </w:p>
    <w:p>
      <w:r>
        <w:rPr>
          <w:b w:val="0"/>
        </w:rPr>
        <w:t xml:space="preserve">Os Fóruns da Comunidade C-Bus é o local onde os usuários da C-Bus podem compartilhar informações e ajudar outras pessoas com a C-Bus. De tempos em tempos, você verá a equipe Clipsal nos fóruns, mas este não é um canal oficial de apoio. Se você realmente precisar de ajuda, entre em contato com os serviços oficiais de suporte da Clipsal. Mais informações sobre o propósito deste fórum estão disponíveis aqui . Eu inicio um projeto CIRCA e seleciono o 5034 do meu arquivo de projeto CBUS, mas quando seleciono o download, upload ou test comms a opção de fazer isso sobre CBUS é desativada. A única opção habilitada é através do cabo hiugh speed comms (que eu não tenho). Como posso conseguir que o CIRCA fale com o 5034 sobre o CBUS? Minha conexão Cbus para PC é via Minder. Isto não é suportado pelo CIRCA? Eu sou o proprietário, mas ainda não tenho configurado, Homegate. Isto vai ajudar? Eu inicio um projeto CIRCA e seleciono o 5034 do meu arquivo de projeto CBUS, mas quando seleciono o download, upload ou test comms a opção de fazer isso sobre o CBUS está desbotada. A única opção habilitada é através do cabo hiugh speed comms (que eu não tenho). Como posso conseguir que o CIRCA fale com o 5034 sobre o CBUS? Minha conexão Cbus para PC é via Minder. Isto não é suportado pelo CIRCA? Eu sou o proprietário, mas ainda não tenho configurado, Homegate. Isto vai ajudar? Obrigado, Brad. A versão atual do Circa não será baixada sobre o C-Bus... Você precisa do cabo de programação de alta velocidade. Desculpe (novamente :-) ). Se eu o realocar, vou precisar de uma fonte de energia CBUS. Basta olhar o folheto e o manual de instalação e ele não diz o que usar. Uma pequena ajuda? Por favor, não me diga que é o 5500PS a algumas centenas de dólares. O folheto e o manual de instalação disseram que eu poderia programar via CBUS. Eles não disseram que eu não poderia, e mais ao ponto, não disseram que eu teria que gastar centenas a mais para programá-lo. Se eu o realocar, vou precisar de uma fonte de energia CBUS. Basta olhar o folheto e o manual de instalação e ele não diz o que usar. Isso significa que deve haver outras unidades C-Bus na rede que atuam como fonte de energia, por exemplo, relés. Portanto, se a rede C-Bus estiver funcionando atualmente, na maioria das circunstâncias, basta adicionar o 5034 à rede e ela funcionará. É claro que todas as regras de fiação do C-Bus se aplicam. Citação: Originally Posted by BradJ Um pouco de ajuda? Isto é pouco ... Eu posso fornecer menos? OK....ONLY brincando , é claro que estamos sempre felizes em ajudar. Citação: Originally Posted by BradJ Please don't tell me it's the 5500PS at a few hundred $$$'s. A brochura e a instalação disseram que eu poderia programar via CBUS. Eles não disseram que eu não poderia, e mais ao ponto, não disseram que eu teria que gastar centenas a mais para programá-lo. A programação via C-Bus está chegando, está na minha lista completa. Entretanto, só funcionará em 5034 unidades com fiirmware versão 1.1 ou posterior. Esta tem sido a versão de firmware utilizada na produção por cerca de 6 meses. Eu não posso dar uma linha do tempo em que o download via C-Bus será lançado, pois há poucas outras coisas sendo adicionadas ao software de programação também. Quando eu disse mudar de local, quis dizer perto do meu PC com uma porta RS232, o que significa fora da rede CBUS... Acho que poderia devolvê-lo ao meu Neo no estudo. Isso deve estar perto o suficiente para que um cabo serial chegue a ele do meu PC. Obrigado por sua ajuda. É ótimo ter acesso aos técnicos através deste fórum. Quando eu disse mudar o local, quis dizer perto do meu PC com uma porta RS232, o que significa fora da rede CBUS. Acho que poderia devolvê-lo ao meu Neo no estudo. Isso deve estar perto o suficiente para que um cabo serial chegue a ele a partir do meu PC. Estou vendo, isso faz sentido. Vale a pena mencionar que o download via C-Bus será muito mais lento do que a conexão direta do cabo. Citação: Originally Posted by BradJ Thanks for your help. É ótimo ter acesso ao pessoal técnico através deste fórum. Obrigado. Achamos um excelente lugar para manter contato com os instaladores/usuários da C-Bus.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docId:85EC74F9D3590961D98462A5BE06704D</keywords>
  <dc:description>generated by python-docx</dc:description>
  <lastModifiedBy/>
  <revision>1</revision>
  <dcterms:created xsi:type="dcterms:W3CDTF">2013-12-23T23:15:00.0000000Z</dcterms:created>
  <dcterms:modified xsi:type="dcterms:W3CDTF">2013-12-23T23:15:00.0000000Z</dcterms:modified>
  <category/>
</coreProperties>
</file>