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Já compramos o suficiente? O autor e filósofo ativista John Ralston Saul traça como nós, no Ocidente, nos tornamos sociedades do Walmart, com muitas coisas e pouca substância. Compramos a nós mesmos aqui, e podemos nos destacar. John Ralston Saul tem todo o direito de dizer: "Eu lhe disse". Ele estava muito, muito à frente do grupo ao reconhecer que o modelo financeiro internacional que ele chama de "globalismo" era insustentável. Agora que está em colapso, você desculparia um pouco de presunção. Mas pergunte-lhe se ele se sente justificado e está longe de ser presunçoso. "Bem", diz o romancista e ensaísta canadense de 65 anos, "é uma péssima justificativa. "Sim, eu estava certo e tenho razão desde o início dos anos noventa, e acabou exatamente como eu temia, mas não há muita alegria em tudo isso". O fato de outros terem agora vindo em grande número para reconhecer o problema não é de grande satisfação na ausência de uma solução. "O que é angustiante é a incapacidade do nosso sistema de responder", diz ele. Ele observa que as pessoas que idealizaram o sistema econômico disfuncional são agora as mesmas encarregadas de consertá-lo. E embora os consertos que eles propõem possam servir para fortalecê-los e seus interesses, eles acabam sendo insustentáveis porque são tóxicos para a sociedade em geral. Saul tirou um pouco de tempo de sua visita multiuso à Austrália - ele esteve no Festival de Escritores de Melbourne em sua qualidade de presidente da PEN International, ele teve um novo romance para promover e falar sobre a economia - It's Broke: Como podemos consertar isso? -- para explicar um pouco mais ao The Global Mail . Começamos com a questão do limiar: se o sistema está quebrado, quem o quebrou? "Acho que todos nós o quebramos, realmente. Nos anos 70, houve uma crise e as pessoas que tinham colocado a sociedade junto durante os 50 anos anteriores foram incapazes de lidar com a crise. Eles falharam -- os Keynesianos falharam. E havia essas pessoas marginais sentadas, que foram ridicularizadas como maus economistas, e eles se jogaram na brecha e assumiram o controle". "Então você pode culpar as pessoas que correram e preencheram o vazio ou você pode culpar as pessoas que estavam lá e não lidaram com a crise". Você pode culpar você e eu porque não fizemos nada para garantir que eles não fossem capazes de fazer todas essas coisas". É claro, porém, que Saul culpa principalmente as pessoas que preencheram o vazio, as pessoas que se diziam economistas neoclássicos ou neoliberais e a quem ele chama de neoconservadores. Após a crise dos anos 70, suas opiniões - defesa do livre comércio, mercados abertos, privatização e desregulamentação, governo menor e um papel maior para o setor privado - rapidamente passaram a dominar o pensamento político. Ele chama essa idéia de um mercado internacional desregulamentado, no qual bens e finanças viajam muito mais facilmente através das fronteiras do que as pessoas, de "globalismo". Tão completa era a hegemonia de seus defensores, diz Saul, que em última análise "todos, sejam trabalhadores ou liberais ou social-democratas ou o que quer que seja... adotaram sua linguagem". Mesmo agora, ele diz: "O maior problema que temos é que não temos ninguém [numa posição de poder] do lado democrático/humanista que acredita ser possível admitir que está errado e mudar de direção". O globalismo, argumentou Saul há muito tempo, enfraqueceu os estados nacionais em nome da economia, e tirou o poder democrático dos cidadãos para determinar seu futuro. Isto foi talvez um pouco teórico, pelo menos como poderia ser aplicado nos principais países desenvolvidos - embora familiar aos de outros lugares, como na Ásia e na América Latina, por exemplo - até relativamente recentemente. Mas agora, com as corporações concedendo os direitos democráticos das pessoas na América, onde os bancos são socorridos mas os donos de casa não, com os comerciantes de títulos de crédito a escolherem seriamente as nações européias, e com os cidadãos de países em dificuldade em todos os lugares cada vez mais sujeitos a restrições fiscais impostas externamente, a previsão de Saul tornou-se angustiantemente real. "Temos agora cerca de 40 anos de neoconservadorismo, de globalismo ... e é claro que eles estão fazendo um trabalho muito ruim e estavam em uma crise muito profunda e não têm absolutamente nenhuma idéia do que fazer", diz ele. E, diz ele, não há "um único exemplo na história" de austeridade restaurando a prosperidade</w:t>
      </w:r>
    </w:p>
    <w:p>
      <w:r>
        <w:rPr>
          <w:b/>
          <w:color w:val="FF0000"/>
        </w:rPr>
        <w:t xml:space="preserve">id 1</w:t>
      </w:r>
    </w:p>
    <w:p>
      <w:r>
        <w:rPr>
          <w:b w:val="0"/>
        </w:rPr>
        <w:t xml:space="preserve">Erro ...Não foi possível carregar o conjunto 'App_Web_4giibxae'. Certifique-se de que ele seja compilado antes de aceitar... Eu desenvolvi um site em ASP.NET 2.0 e ele está funcionando bem em meu servidor de desenvolvimento (servidor local apenas instalado ASP.NET 2.0). Então eu publiquei este site. Fiz o upload da cópia publicada para nosso servidor de produção ( Servidor compartilhado ). quando tento acessar minha página de índice recebendo o seguinte erro Não consegui carregar o conjunto 'App_Web_4giibxae'. Certifique-se de que está compilada antes de acessar a página que estou usando uma Masterpage para todas as outras páginas e também usando alguns arquivos de classe. Pesquisei este erro no google e encontrei um dos problemas e solução é... se duas versões do ASP.NET instalado (ASp.NET 1.1 e ASP.NET 2.0) e não foi criado um pool separado no IIS 6.0 para cada versão e atribuído a cada aplicação, então este erro acontecerá. Eu entrei em contato com meu provedor de hospedagem e eles estão dizendo que têm um pool separado para cada versão. E também dizendo a alguns outros clientes que também instalaram algum website que é desenvolvido no ASP.NET 2.0 e que eles não têm nenhum problema e estão funcionando bem em seus websites. Também carreguei minha versão publicada do website para outra máquina e o ASP.NEt 1.1 e ASP.NET 2.0 instalado naquela máquina e o IIS 5.1 está rodando naquela máquina. estou recebendo o mesmo erro também naquela máquina. Eu não sei como criar pools separados no IIS 5.1 e podemos criar pools no IIS 5.1?para testar este é o caso. Se não pudermos criar pools separados no IIS 5.1. Então, como resolver este problema no IIS 5.1? Estou perplexo... Você pode me ajudar como resolver este problema? Esta é muito urgente...Definitivamente apreciarei todas as suas ajudas. Obrigado antecipadamente, Faisal. N implantar aplicações mutliple iis ^^^^^^^^^^^^^^^^^^^^^^^^^^^^^^^^^^^^^^^^\\\i... Não se esqueça de clicar em "Mark as Answer" no post que o ajudou. Re: Erro ...Não foi possível carregar o conjunto 'App_Web_4giibxae'. Certifique-se de que ele seja compilado antes de... Lamento muito pelo atraso, pois não chequei este fórum nos últimos meses. A solução simples que posso lhe dar é...Por favor, publique seu site clicando com o botão direito do mouse sobre o site no explorador de soluções. Em seguida, copie todos os arquivos do diretório onde seu local de publicação. Copie esses arquivos para seu diretório raiz (Não copie a pasta do site em si...somente os arquivos do diretório) e veja se isso resolve seu problema. A segunda solução é ... Por favor, crie um diretório virtual e aponte este diretório virtual para o diretório de sua aplicação. Espero que isto resolva seu problema. Por favor, me responda se o problema persistir ^^^^^^^^^^^^^^^^^^^^^^^^^^^^^^^^^^^^^^^^... Não se esqueça de clicar em "Marcar como resposta" no post que o ajudou. Re: Erro ...Não foi possível carregar o conjunto 'App_Web_4giibxae'. Certifique-se de que ele seja compilado antes de... Também estou tendo o mesmo problema, construo uma aplicação web no asp2.0 e publico, depois faço um diretório virtual no servidor, depois carrego todos os arquivos e a pasta bin também. Eu também mudo a versão asp.net de 1.1 para 2.0 no servidor host, Re: Erro ..Não foi possível carregar o conjunto 'App_Web_4giibxae'. Certifique-se de que ele seja compilado antes... Você está implantando seu aplicativo no IIS 6.0? Se sim, o problema pode ser o pool de aplicações. Se você instalou tanto o frameworkk .NET quanto o aplicativo ASP.NET 1.1 já implantado, então você tem que criar um pool de aplicativos separado e configurar suas versões de aplicativos de acordo. O seguinte artigo da microsoft o orientará a criar e configurar pools de aplicações no IIS 6.0. Re: Erro ...Não foi possível carregar o conjunto 'App_Web_4giibxae'. Certifique-se de que ele seja compilado antes de... Certifique-se de que seu diretório virtual seja executado como uma aplicação, entrando no IIS Manager (Start &amp;gt; Run &amp;gt; inetmgr) e clicando com o botão direito do mouse em seu diretório virtual.  Na aba principal ("Diretório Virtual") há uma caixa de texto "Application Name" e um botão que dirá "Create" se o diretório virtual ainda não estiver configurado como um aplicativo.  Clique aqui e ele deverá mudar para dizer "Remover".  Acredito que foi isso que ele fez para resolver</w:t>
      </w:r>
    </w:p>
    <w:p>
      <w:r>
        <w:rPr>
          <w:b/>
          <w:color w:val="FF0000"/>
        </w:rPr>
        <w:t xml:space="preserve">id 2</w:t>
      </w:r>
    </w:p>
    <w:p>
      <w:r>
        <w:rPr>
          <w:b w:val="0"/>
        </w:rPr>
        <w:t xml:space="preserve">ACEITAÇÃO 2012 Primeiramente quero agradecer por fazer isto acontecer. Este não fui eu. Você fez isto. Como resultado, podemos seguir em frente juntos. Temos muito trabalho a fazer, América. Sim, conseguimos muito. Implantamos com sucesso um coração de babuíno ciborgue em um homem, e depois fizemos desse homem o técnico de futebol da Universidade Estadual de Ohio. Vencemos a pior tempestade do nosso tempo, o grande tufão dos Verdadeiros Bons Tempos de 2011. Por que, há mais de quarenta anos, o homem andou na lua pela primeira vez. Mas dentro dos próximos quatro anos, um cavalo levará o Tennessee a um título da SEC East. Seu nome é Mantequilla, e ele não tem tempo para restrições de recrutamento. Juramos que aqueles que se opunham à liberdade com tirania e violência seriam perseguidos, não importando onde se escondessem, e não importando para onde corressem. Em uma noite fria no Paquistão, cumprimos essa promessa. A justiça encontrou Craig James, assim como encontra todos aqueles que procuram arrastar o mundo para a escuridão. Mas precisamos avançar. Ainda há muito a fazer, e tão pouco tempo. Não teremos mais medo da quarta e três da linha de 37 metros do nosso oponente. Vamos abraçar os valores de nossos fundadores, que nunca convocaram uma jogada de sorteio na terceira e para sempre. Isso é uma merda britânica de merda. Gary Danielson: correr. Comece a correr agora. Continuaremos alimentando o trabalho duro, apoiando as pequenas empresas. Alguns de nossos melhores empreendimentos com fins lucrativos são dirigidos por anões. Esta nação precisa de mais Nick Sabans--não, deve ter mais deles--para poder prosperar. Os gastos com a defesa serão aumentados em todas as conferências e serão tomadas medidas para garantir que a Art Briles não gaste tudo novamente no Twizzlers. UConn, você foi vendido para a CFL. Você não recebe nenhum dos lucros, e Jordan Jefferson é agora seu titular. A educação continuará a ser nossa maior esperança para o futuro. Nossos estudantes-atletas não poderão mais ter aulas falsas e receber notas por não trabalharem. Eles serão responsabilizados, forçados a comprar respostas de teste da Internet como todos os outros. Continuaremos pressionando o Congresso a aprovar nosso projeto de lei de energia. Podemos colocar a ofensiva do Oregon em um supercolisor. Podemos ver o que acontece, não importa o que os cientistas digam. Chip Kelly quer fazer isso. Nós queremos fazer isso. Ouça suas vozes, Congresso, e dê ao país o poder ilimitado de que ele precisa para subir no século 21. Por ordem executiva, também forcei Notre Dame a aderir ao ACC como membro pleno, e a parar de mentir a seu padre que sabe totalmente que não só está dormindo com a conferência, mas também está usando o controle de natalidade para evitar ter um bebê acidental com o Estado da Flórida. O sangue vai sair, e você não vai pagar as taxas legais que você vai espirrar por apenas manter aquela criança injusta e semi-elegível para a faculdade comunitária. Quanto às calças? Esse tempo acabou para nós como uma nação. As calças da opressão são lançadas para sempre no chão da história. Caminhe livre e com pouca inclinação, ou talvez até mesmo au naturel, desde que se coloque uma toalha no chão antes de sentar. Os cuidados com a saúde no futebol universitário vão melhorar, pois encorajamos Jarvis Jones e Jadeveon Clowney a irem para a NFL, usando um poço coberto com frondes de palma se for necessário. Eu também prometo isto a vocês: Auburn jamais, jamais voltará a ganhar um título nacional. Nunca mais. Que se fodam. Que se fodam eles, muito, muito duro para o resto do eterno, justo e de grande porte de nossa nação através deste bordel mal ventilado de um planeta. Sei que não devo dizer isso como presidente, mas Jesus me dá a mão, só tenho que deixar isso sair agora que literalmente não tenho nada a perder, e não tenho que me preocupar com as repercussões de minhas ações. Agora que estou pensando nisso, eu realmente tenho algumas opções aqui. Eu poderia declarar o lugar inteiro como um local Superfund e fazer com que a escola se mudasse para uma série de trailers na periferia do campus de Troy. Posso fazer isso, porque sou o maldito presidente, e se você olhar atentamente na Constituição, posso fazer praticamente tudo o que quiser a qualquer momento. Obrigado pela desculpa, Harvey Updyke. Você é bem-vindo para a atualização nas instalações, estudantes de Auburn. Chupa isso, Auburn. Chupe-o com força, e chupe-o para sempre</w:t>
      </w:r>
    </w:p>
    <w:p>
      <w:r>
        <w:rPr>
          <w:b/>
          <w:color w:val="FF0000"/>
        </w:rPr>
        <w:t xml:space="preserve">id 3</w:t>
      </w:r>
    </w:p>
    <w:p>
      <w:r>
        <w:rPr>
          <w:b w:val="0"/>
        </w:rPr>
        <w:t xml:space="preserve">O que o cliente diz sobre Trabalhar com a Dra. Joelle Eu posso ter uma boa noite de sono, acordar refrescado e me sentir REALMENTE pronto para enfrentar o dia! A maior mudança para mim tem sido a minha energia. Descobrir que eu tenho sensibilidade alimentar mudou minha saúde e minha vida. A Dra. Joelle me ajudou a descobrir quais alimentos estavam me deixando doente e agora minha fadiga, dores nas articulações e meu SII desapareceram. As conversas telefônicas realmente me ajudaram a acompanhar meu progresso e foram tão convenientes com minha agenda ocupada. A Dra. Joelle tem a vontade de ir além para chegar ao fundo do problema. Recomendo muito trabalhar com a Dra. Joelle. LW, CMT O Dr Joelle foi capaz de me ajudar a fazer as mudanças que eu queria em minha vida. Eu estava em reposição hormonal há quase uma década, passei pela menopausa e queria parar de tomá-las. Tentei tomar doses mais baixas dos hormônios e sofri por causa dos afrontamentos, apenas não me sentindo bem e emocionado com altos e baixos. Foi uma época muito estressante. Hoje, depois de trabalhar com a Dra. Joelle, estou sem esses medicamentos e mais alguns outros. Eu não tenho mais os afrontamentos. Eu durmo melhor e me sinto melhor em todo lugar. Minha pressão sanguínea se igualou e não tenho mais problemas digestivos. É um sentimento de poder saber que com a ajuda da Dra. Joelle posso resolver os problemas de saúde com os quais estou lidando. Eu também adorei ser ouvido...... para dizer o que eu queria que acontecesse ou estava sentindo e realmente senti que estava sendo ouvido. Há muito poucas pessoas neste mundo que têm o dom de ouvir e que realmente ouvem o que você está dizendo, mesmo que isso não tenha sido dito exatamente direito. É ainda mais raro ter a pessoa que ouve para ser aquela que pode fazer algo a respeito do que ouviu você dizer. A Dra. Joelle tem esse dom. Obrigada! Jen B Trabalhar com a Dra Joelle me ajudou a chegar ao cerne dos meus problemas de saúde e me permitiu conceber uma criança depois de muitos tratamentos de fertilidade fracassados . Meu marido e eu estávamos tentando começar uma família há mais de 4 anos sem sucesso. Passamos por tratamentos de infertilidade, esgotando todas as nossas economias e recursos. Estávamos desesperados e não tínhamos certeza de qual caminho seguir para pedir ajuda. Ambos sentimos que nunca iríamos ter um filho nosso. A Dra. Joelle não olhou apenas para a reclamação que eu estava trazendo naquele dia, mas fez uma extensa história e descobriu uma ligação que ninguém mais havia considerado antes. Ela me ajudou com minha dieta e me deu suplementos. Quando dei por mim, estava me sentindo mais saudável. Ela me deu esperança novamente. Meu marido e eu estamos agora esperando nosso primeiro filho. Acredito que a Dra. Joelle estava destinada a nos ajudar. Nossas vidas, felizmente, nunca mais serão as mesmas novamente. Eu recomendaria vivamente a Dra. Joelle a qualquer pessoa! Jennifer B Agora posso comer praticamente tudo o que eu quiser, sem efeitos nocivos. Quando comecei a ver a Dra. Joelle, eu estava em muito mau estado com a doença de Crohn. Os médicos não tinham nada a me oferecer além de drogas e eu estava me sentindo miserável. Eu dei meu exame de sangue para a Dra. Joelle e ela elaborou um regime de suplementos alimentares completos para mim. Depois de seguir suas instruções, eu comecei a me sentir melhor e comecei a ganhar meu peso de volta. Agora eu posso comer praticamente tudo o que eu quiser, sem efeitos nocivos. Eu realmente gosto da abordagem da Dra. Joelle para ajudar a paciente. Ela é muito gentil e leva tempo para ouvir. Estou feliz por minha esposa ter insistido para que eu pelo menos tentasse. Sugiro vivamente que você dê uma tentativa à Dra. Joelle. Jim, fiquei surpreso ao descobrir que senti uma melhoria inicial em algumas semanas! Quando cheguei até você, tinha conhecimento e compreensão limitados de meus problemas crônicos relacionados a problemas de adrenalina e insônia. Meu médico pessoal disse que era incapaz de me tratar para esta condição crônica, dizendo que eu era "normal". Fiquei surpreso ao descobrir que senti uma melhora inicial em três semanas! Os demais consertos demoraram mais tempo para serem resolvidos, mas com o tempo eu estava a caminho de ter mais energia e um sono melhor. Acredito que vocês fizeram uma diferença significativa em minha vida após mais de 20 anos de vida, depois de suportar estes problemas e seguir por muitos caminhos falsos com muitos médicos. Estou sempre grato a você por sua ajuda profissional. Acho que você nunca poderá realmente compreender os efeitos e as promessas reais que oferece até que uma delas esteja no final receptor de uma ciência tão impressionante, lógica e baseada no conhecimento, combinada com seus resultados no mundo real. Tantas pessoas prometem tanto e nunca cumprem. Você entregou mais do que eu jamais esperava. Projeto de Lei I</w:t>
      </w:r>
    </w:p>
    <w:p>
      <w:r>
        <w:rPr>
          <w:b/>
          <w:color w:val="FF0000"/>
        </w:rPr>
        <w:t xml:space="preserve">id 4</w:t>
      </w:r>
    </w:p>
    <w:p>
      <w:r>
        <w:rPr>
          <w:b w:val="0"/>
        </w:rPr>
        <w:t xml:space="preserve">Filmes em destaque Você já teve alunos que lhe disseram: "Eu não preciso de matemática, eu vou ser músico! Por que não apresentá-los ao baterista de renome mundial Ndugu Chancler, que explica por que a matemática é essencial à música? Tempo de duração 6:35 minutos Linhas, curvas, polígonos e aviões - pedras preciosas e jóias são ricas em geometria. Um avaliador de jóias, um historiador de jóias e um cortador de jóias brasileiro dão a seus alunos um olhar interno sobre as muitas facetas deste assunto deslumbrante. Tempo de duração 6:00 minutos Os jovens que gostam de animais muitas vezes pensam em uma carreira na medicina veterinária, mas será que eles conectam esse objetivo com suas aulas em sala de aula? Apresente-os a Pamella Dendtler, uma veterinária e empresária que confia na matemática e na ciência todos os dias. Tempo de duração 2:15 minutos Navegar no oceano não requer mais escunas de mastro triplo - na verdade você pode fazê-lo em uma embarcação não maior do que uma prancha de surf. Qual é o segredo para projetar uma prancha de windsurf que possa escumar a superfície do mar a 20 milhas por hora, mas que responda instantaneamente ao toque de um marinheiro? Tempo de navegação 1:42 minutos Especializados em aquários de água salgada, Nic Tiemens e Joe Pineda adoram o desafio de recriar uma fatia do oceano dentro de casa. Dia após dia, eles utilizam cálculos de volume, temperatura, medição e ciência para criar estes belos habitats. O tempo de corrida 5:25 minutos perto da costa do Golfo do Texas estende um refúgio de 44.000 acres cheio de jacarés, tatus, coiotes e muitas e muitas aves. Mostre aos seus alunos a ciência e matemática que os biólogos da vida selvagem utilizam para manter um refúgio seguro para estes animais. Tempo de duração 5:37 minutos Construir um arranha-céus de 72 andares como Trump Tower em Nova York não é um feito fácil. É aí que entram engenheiros estruturais como Ysrael Seinuk. Este filme explica como as formas estão na base da engenharia estrutural. Tempo de duração 3:02 minutos Um profissional de sucesso em qualquer carreira deve ser um observador especializado, e em nenhum campo isso é mais verdadeiro do que o da saúde. É especialmente importante para a veterinária Dra. Dina Andrews, cujos pacientes não podem falar. Duração 1:49 minutos Há mais de 350 produtos diferentes cultivados na Califórnia. Em um estado que fornece aproximadamente 15% dos produtos agrícolas dos EUA, as estatísticas são uma ferramenta importante para que os economistas agrícolas acompanhem a oferta e a demanda. Tempo de funcionamento 4:30 minutos</w:t>
      </w:r>
    </w:p>
    <w:p>
      <w:r>
        <w:rPr>
          <w:b/>
          <w:color w:val="FF0000"/>
        </w:rPr>
        <w:t xml:space="preserve">id 5</w:t>
      </w:r>
    </w:p>
    <w:p>
      <w:r>
        <w:rPr>
          <w:b w:val="0"/>
        </w:rPr>
        <w:t xml:space="preserve">Pesquisar neste blog sexta-feira, 05 de outubro de 2012 Meu princípio básico em relação às viagens de Justin Ferate é que se Justin acha que vale a pena ir a algum lugar, desde que minha agenda permita, eu vou com ele. (Veja abaixo uma atualização. por Ken For NYC gadders, este pode ser o "o" fim de semana do ano, com a imersão infelizmente simulada do décimo Open House anual New York Weekend, um dos eventos mais aguardados do calendário de gadding, e um What's Out There Weekend baseado em NYC apresentado pela Fundação Cultural Landscape baseada em DC. A única coisa mais notável do que a qualidade das ofertas é o fato de que elas são gratuitas! OPENHOUSENEWYORK WEEKEND Sim, OHNY Weekend também inclui passeios de bicicleta! OHNY funciona o ano inteiro, mas para os nova-iorquinos urbanamente conscientes quando você diz "Open House New York" os pensamentos se voltam automaticamente para "o" fim de semana, agora sobre nós. Aqui está a descrição oficial: Para celebrar a arquitetura e o design da cidade, o 10º Fim de Semana Anual de Newyork, em New York, permitirá mais uma vez desbloquear a cidade, permitindo aos nova-iorquinos e turistas o livre acesso a centenas de palestras, passeios, apresentações e atividades familiares nos bairros ao longo dos cinco bairros. Desde residências particulares e marcos históricos, a passeios de capacete e arranha-céus sustentáveis, OHNY lhe dá acesso raro à extraordinária arquitetura que define Nova York, enquanto lhe apresenta as pessoas que fazem da cidade um lugar vibrante e sustentável para viver, trabalhar e se divertir. Você tem que olhar para as listas reais para apreciar seu impressionante alcance - tanto no assunto quanto na geografia. (Comece com uma vista do mapa aqui .) Há mais de 200 eventos, e no ano passado, ao percorrer as listagens, eu encontrei algo como 40 passeios que eu teria feito de bom grado. Fica um pouco louco porque as listagens reais só são divulgadas duas a três semanas antes do fim de semana, e há sempre uma dúzia de eventos para os quais você sabe que todos tentarão se inscrever, fornecendo anedotas aos candidatos frustrados para durar até as festividades do próximo ano. Ainda assim, isso deixa um monte de eventos ainda à procura de tomadores, e meu palpite é que mesmo agora você pode encontrar muitas excursões realmente interessantes que ainda pode fazer. (É claro que alguns dos mais interessantes são suficientemente excêntricos para atrair multidões menores). Este ano, minha vida foi simplificada pelo anúncio muito anterior da programação do What's Out There Weekend NYC. Fiquei tão encantado com as ofertas que me reservei. A única coisa que resta saber é se eu posso realmente sobreviver a todo o programa. No entanto, ainda planejo analisar cuidadosamente as listas do OHNY Weekend, que sempre contêm sugestões de lugares que podem ser visitados -- geralmente com reserva antecipada -- em outras épocas do ano. A Fundação Paisagem Cultural (TCLF) proporciona às pessoas a capacidade de ver, compreender, avaliar e apreciar a arquitetura paisagística e seus praticantes, da forma como muitas pessoas aprenderam a fazer com edifícios e arquitetos. Através de seu site, palestras, divulgação e publicação, a TCLF amplia o apoio e a compreensão das paisagens culturais em todo o país. Descobri tudo isso depois de ver as listas do seu Fim de Semana What's Out There em Nova York (sobre o qual escrevi no final de agosto), embora eu não me lembrasse muito bem que as datas eram as mesmas do Fim de Semana OHNY. Explore e descubra as maravilhas da paisagem de NYC com passeios gratuitos nos cinco bairros, apresentando algumas das paisagens mais inovadoras do país, com dois séculos de design. Experimente os grandes espaços cívicos da Grand Army Plaza e do Prospect Park do Brooklyn, o "vest pocket park" original de Bob Zion no Paley Park de Manhattan; as majestosas vistas do Wave Hill do Rio Hudson do Bronx, e o design urbano único dos Sunnyside Gardens em Queens. Muitos são lugares por onde as pessoas passam diariamente, mas será que conhecemos suas histórias de fundo? O que é o Out There Weekend promete lançar uma nova luz sobre lugares familiares. O que há no Fim de Semana Out There faz parte do que o TCLF faz na Web, o banco de dados online mais completo e gratuito do país sobre paisagens projetadas. O banco de dados oferece uma maneira ampla e interligada de descobrir a amplitude do patrimônio paisagístico da América, enquanto o What's Out There Weekend dá às pessoas a oportunidade de experimentar as paisagens que elas podem ver todos os dias em um</w:t>
      </w:r>
    </w:p>
    <w:p>
      <w:r>
        <w:rPr>
          <w:b/>
          <w:color w:val="FF0000"/>
        </w:rPr>
        <w:t xml:space="preserve">id 6</w:t>
      </w:r>
    </w:p>
    <w:p>
      <w:r>
        <w:rPr>
          <w:b w:val="0"/>
        </w:rPr>
        <w:t xml:space="preserve">Os Dez Principais Diretores 'One Hit Wonder' No mundo do cinema, há poucos elogios maiores do que ser considerado um diretor venerável; seja um 'mestre do gênero', como John Ford com seus westerns, ou um macaco de todos os ofícios como Stanley Kubrick ou Ridley Scott. Se há uma coisa que a história do cinema nos mostra é que alguns diretores têm esse dom de fazer grandes filmes atrás de grandes filmes. No entanto, há também uma rica veia de um sucesso histórico, aqueles que atingem um filme fora do parque e depois nunca repetem esse sucesso, seja por auto-indulgência, dirigindo apenas um número muito pequeno de filmes, seja por terem conseguido seu único triunfo. Aqui estão os nossos dez melhores mestres desse breve momento brilhante. 10. Tony Kaye Um verdadeiro interessante, você poderia debater se Tony Kaye merece estar na lista com base no fato de nunca ter realmente um sucesso. Tendo acabado de dirigir três longas-metragens em sua carreira, com um deles, Black Water Transit, nunca tendo tido um grande lançamento. Seu esforço mais recente, Destacamento, foi bem recebido, mas passou em grande parte despercebido. É seu filme de estréia, História Americana X que justifica sua inclusão na lista, embora o próprio Kaye provavelmente argumentaria contra isso. Seu corte final foi amplamente reeditado pelo ator principal Edward Norton, e Kaye renegou o filme, apesar de seu sucesso e legado duradouro. 9. Michel Gondry Michel Gondry colou ouro quando dirigiu Eternal Sunshine of the Spotless Mind, reformulando Jim Carrey (que tinha provado suas credenciais com The Truman Show ) de engraçadinho zangado a ator sério em uma história de um casal que apagam um do outro de suas memórias. Entretanto, desde então, o estoque de diretores de Gondry tem seguido o mesmo caminho da reputação de Carrey como qualquer outra coisa que não seja comediante (veja The Number 23 , ou melhor...don't). Be Kind Rewind foi recebido relativamente bem pelos críticos, mas em grande parte deixou as audiências frias, e The Green Hornet se despediu ainda pior. É verdade que Gondry teve apenas uma carreira curta, e pode muito bem ter mais trabalho, mas parece cada vez menos provável que ele se aproxime de eclipsar o Eterno Sol. 8. Michael Curtiz Não tanto uma maravilha de sucesso como um diretor que teve um de seus muitos filmes (IMDB lhe dá um total impressionante de 173) tornou-se um sucesso significativamente maior do que qualquer um de seus outros. Não para prestar um mau serviço a Michael Curtiz, pois ele teve uma carreira de enorme sucesso durante a era do estúdio e além, mas na história do cinema, Casablanca só é rival de Citizen Kane e The Godfather em termos de reverência histórica. Uma ordem alta para qualquer diretor. 7. Charles Laughton Ator virou diretor Charles Laughton é o epítome de um diretor prodígio de um sucesso, na medida em que ele dirigiu apenas um filme, A Noite do Caçador. Embora o filme não tenha se saído bem nas bilheterias ou com críticos no momento do lançamento (daí a presumível razão de Laughton nunca mais ter tido a chance de dirigir), ele passou a ser considerado um clássico, famoso por sua direção com estilo fortemente influenciado pelo expressionismo alemão. Ele fez o número 2 na lista dos Cahiers du Cinema dos filmes mais bonitos. 6. Jan de Bont Um cineasta de sucesso para uma variedade de filmes de ação conhecidos ( Die Hard, Basic Instinct, The Hunt for Red October ), tudo parecia estar indo de acordo com o roteiro de Jan de Bont quando ele passou a dirigir com o clássico Speed, que continua sendo o filme que mais se divertiu com o transporte público. Seu próximo esforço foi o Twister, mas depois começou a dar muito errado. Velocidade 2: Cruise Control (o título deveria ter dado a todos uma dica de como a premissa era excitante) foi gravemente feroz, assim como foi The Haunting. Seu último filme foi o Tomb Raider de 2003: The Cradle of Life. Para dar a de Bont suas cotas, Cradle of Life recebeu melhores críticas do que o primeiro Tomb Raider, mas isso realmente não é dizer muito.</w:t>
      </w:r>
    </w:p>
    <w:p>
      <w:r>
        <w:rPr>
          <w:b/>
          <w:color w:val="FF0000"/>
        </w:rPr>
        <w:t xml:space="preserve">id 7</w:t>
      </w:r>
    </w:p>
    <w:p>
      <w:r>
        <w:rPr>
          <w:b w:val="0"/>
        </w:rPr>
        <w:t xml:space="preserve">Esta música foi gravada ao lado de Bernadette , uma semana antes de minha primeira turnê com a GNR em maio de 2006. Os vocais são inspirados na capa da canção de Engelbert Humperdinck, e minha afinidade por canções de feel-good loungy dos anos 60 e 70, contrastadas por uma parede de guitarras e os reflexos da bateria de Dennis enchendo a sala. Vozes suaves sobre instrumentos intensos, adoro o contraste.... As guitarras rítmicas estavam com o combo Line6 Vetta2, o mesmo que eu carreguei no meu carro uma semana depois para aqueles shows de aquecimento da GNR NYC no Hammerstein. Enquanto misturava esta música em meados de julho de 2011, adicionei o solo de guitarra final, usando a guitarra Vigier Bfoot '09 no captador de pescoço ( DiMarzio Chopper ) através da cabeça do Engl Invader100. Inclui uma transcrição de toda a faixa do violão principal - 11 páginas (arquivo PDF) de notação musical, TAB, dedos, palheta e dicas úteis. Inclui uma mistura de 'Backing Track' com tudo, exceto as partes do violão lead/solo, para que você possa tocar junto.  Há também uma mistura 'Lead Guitar', com o violão principal impulsionado como um guia de áudio para a transcrição. Todos os arquivos de áudio estão incluídos tanto no formato WAV (44,1kHz/16 bits) quanto no MP3 (320kps). . M ixed 'stems' - 7 arquivos incluídos (bateria, baixo, guitarra rítmica, guitarra principal, guitarra solo, vocais principais, backing vocals) que você pode carregar em seu software multi-faixa e tocar com níveis, fazer suas próprias mixagens, ou simplesmente ver de que é feita a música.  Cada arquivo é uma WAV estéreo 24-bit / 48kHz.</w:t>
      </w:r>
    </w:p>
    <w:p>
      <w:r>
        <w:rPr>
          <w:b/>
          <w:color w:val="FF0000"/>
        </w:rPr>
        <w:t xml:space="preserve">id 8</w:t>
      </w:r>
    </w:p>
    <w:p>
      <w:r>
        <w:rPr>
          <w:b w:val="0"/>
        </w:rPr>
        <w:t xml:space="preserve">No campo, o trabalho começa olhando, escutando e aprendendo de como as pessoas transformam os espaços que herdam e constroem novos espaços com base em suas necessidades e desejos. Buscamos e celebramos a enorme criatividade destas ações comuns. Quer aparecendo como um espaço público gerado espontaneamente, em modificações dos espaços existentes, ou em um exemplo de auto-habitação ou planejamento urbano gerado pela comunidade, tomamos estas articulações hiperlocais como um rico ponto de entrada para entender as formas complexas em que o ambiente construído é moldado. Reunimos estes exemplos em livros, guias de campo e exposições, com o objetivo de compartilhar boas estratégias e tornar visíveis os projetos pouco conhecidos. Trabalhamos conscientemente com o poder das adjacências porque juntos os projetos podem trazer à tona idéias e conceitos maiores do que qualquer projeto visto isoladamente. Combinamos abordagens e conhecimentos da arte visual, planejamento urbano e ativismo criativo. Operamos em um campo explodido e trabalhamos para expandi-lo ainda mais porque nos preocupamos em abrir espaços para novas possibilidades e formas sociais.</w:t>
      </w:r>
    </w:p>
    <w:p>
      <w:r>
        <w:rPr>
          <w:b/>
          <w:color w:val="FF0000"/>
        </w:rPr>
        <w:t xml:space="preserve">id 9</w:t>
      </w:r>
    </w:p>
    <w:p>
      <w:r>
        <w:rPr>
          <w:b w:val="0"/>
        </w:rPr>
        <w:t xml:space="preserve">Formulário de busca Share Price Terms &amp; Conditions Terms of Access to the Website Os websites listados no Anexo A, e os subdomínios do mesmo ("o Website") juntamente com as publicações no Anexo B ("a Publicação") são publicados e operados pela Johnston Press plc, 108 Holyrood Road, Edinburgh, EH8 8AS, registrada na Escócia no. SC015382 e as empresas operacionais listadas no Apêndice B ("a Editora"). O uso e o acesso ao site estão sujeitos aos seguintes termos que incluem: Aviso de Copyright e Licença; Envio de Conteúdo; Termos e Condições de Aceitação de Anúncios; Aviso de Proteção de Dados e Política de Cookie; Termos e Condições de Registro; Comentário e Regras da Casa do Fórum; Política de Juro; Política de Concorrência; e Declaração de Acesso a Deficientes. O acesso a áreas particulares do Website pode estar sujeito a termos adicionais aos quais você deve consentir a fim de usar essas áreas. Links. Nenhum hyperlinks de metatags ou outras formas de link para qualquer outro site pode ser imposto no site sem o consentimento prévio e expresso por escrito da Editora. Vírus. Se você conscientemente enviar ou infectar o site com um vírus, cavalo de Tróia, worm, etc., a Editora reserva-se o direito de persegui-lo por todas as taxas legais (incluindo as suas próprias e as de terceiros), danos e outras despesas que possam ser incorridas por ele como resultado de suas ações. Responsabilidade civil. O Editor não se responsabiliza pelo conteúdo de qualquer material de terceiros que apareça no Site ou pelo conteúdo de qualquer outro site ao qual o Site possa estar vinculado de tempos em tempos. O Editor não garante o conteúdo deste Website e não aceita nenhuma responsabilidade por qualquer perda ou dano, seja ele qual for, e, no entanto, decorrente direta ou indiretamente do acesso e uso deste Website, incluindo, sem limitação, agir ou não agir com base em qualquer informação aqui contida. Indenização. Você entende que é pessoalmente responsável por seu comportamento enquanto estiver no Website, e concorda em indenizar e isentar a Editora, todas as outras empresas do grupo Johnston Press plc, suas controladoras, subsidiárias, afiliadas, e seus diretores, diretores, funcionários e agentes de e contra qualquer perda, dano, responsabilidade, custo ou despesa de qualquer tipo (incluindo taxas e custos legais) que possam incorrer em conexão com uma reclamação de terceiros ou de outra forma, em relação ao seu uso do Website, acesso ao Website, sua violação destes Termos ou dos direitos de qualquer terceiro, divulgação de senhas de associação e qualquer outro assunto relacionado à sua participação nos serviços do Website. Força Maior. O Editor não garante que as funções contidas no conteúdo do Website serão ininterruptas ou livres de erros, que os defeitos serão corrigidos, ou que o Editor ou o(s) servidor(es) que o torna disponível estão livres de vírus ou bugs. Lei do Reino Unido e da República da Irlanda. Estes termos e condições serão regidos e interpretados de acordo com as leis aplicáveis do Reino Unido (em relação aos usuários residentes no Reino Unido) e as leis aplicáveis da República da Irlanda (em relação aos usuários residentes na República da Irlanda) sem consideração a conflitos de princípios legais, e os usuários concordam que todos os procedimentos legais relacionados aos assuntos aqui contidos serão julgados somente nos tribunais do Reino Unido ou, quando relevante, da República da Irlanda. Salvo indicação específica em contrário, em relação aos usuários residentes no Reino Unido, o Website e seu conteúdo são direcionados apenas a residentes no Reino Unido e os bens e serviços oferecidos estão disponíveis apenas a residentes no Reino Unido.  Com relação aos usuários residentes na República da Irlanda, salvo indicação específica em contrário, o Website e seu conteúdo são direcionados somente a residentes no Reino Unido e os bens e serviços oferecidos estão disponíveis somente a residentes no Reino Unido. AVISO DE COPYRIGHT E LICENÇA Propriedade. Exceto no caso dos Fóruns e qualquer outro conteúdo que você criar, os direitos autorais do Website e seu conteúdo pertencem à Editora, ou foram incluídos com o consentimento de outros proprietários de direitos autorais. A reprodução em qualquer forma, impressão ou download de parte ou de todo o conteúdo é proibida, exceto de acordo com a licença concedida abaixo. Licença para cópia para uso pessoal: Você pode imprimir cópias de qualquer item em cópia impressa, desde que não edite, altere, altere ou exclua qualquer parte do mesmo ou o combine com outro material. Você poderá recopiar o material para terceiros individuais para suas informações pessoais somente se você reconhecer o Website como a fonte das informações, incluindo tal reconhecimento e o endereço da Editora e do Website no</w:t>
      </w:r>
    </w:p>
    <w:p>
      <w:r>
        <w:rPr>
          <w:b/>
          <w:color w:val="FF0000"/>
        </w:rPr>
        <w:t xml:space="preserve">id 10</w:t>
      </w:r>
    </w:p>
    <w:p>
      <w:r>
        <w:rPr>
          <w:b w:val="0"/>
        </w:rPr>
        <w:t xml:space="preserve">Super Adrenal Stress Formula World's First B-Complex projetado para a Fadiga Adrenal Dr. Wilson começou a criar sua gama de produtos para o paciente com fadiga adrenal em 1992, e nos últimos 19 anos aperfeiçoou o que eu acredito ser a vitamina do Complexo B mais eficaz já criada para a fadiga, o estresse e a queima. Minha clínica colocou nos últimos quatro anos pouco mais de 1000 pacientes no Programa de Fadiga Adrenal do Dr. Wilson, e a Super Adrenal Stress Formula é o produto mais importante em termos de energia. Você simplesmente não vai encontrar um complexo vitamínico B melhor, nós experimentamos todos eles nos últimos 18 anos de tratamento de pacientes com ervas e vitaminas! Talvez você esteja tomando Berocca ou um Complexo B "Executivo" Blackmores? Talvez você queira comparar seu Complexo B atual com este, tomando este produto por 2 - 3 semanas, você começará a ver a diferença. Restrição: Os produtos de Fadiga Adrenal do Dr.Wilson são produtos "apenas para profissionais" - você precisará consultar nosso profissional a fim de obter estes produtos on-line. Os pacientes atuais podem encomendar novamente livremente. Favor entrar em contato conosco para qualquer informação adicional. "Criei o Super Adrenal Stress FormulaT para fornecer uma combinação ideal dos nutrientes específicos essenciais para: 1) apoiar a função adrenal durante os momentos de estresse e 2) apoiar a produção normal de hormônio adrenal. Funciona com o Adrenal Rebuilder T e meus outros produtos adrenais para fornecer um suporte ideal para aqueles que sofrem de estresse ou fadiga adrenal. Os resultados têm sido fantásticos"!  O Dr. James L. Wilson Stress é muito exigente em seu corpo em relação aos nutrientes. Toda vez que você experimenta estresse, desde pouco sono até pouco dinheiro, suas glândulas supra-renais devem responder produzindo hormônios adrenais como adrenalina, cortisol, estrogênio, testosterona e muitos outros que o mantêm vivo, energizado e saudável. A produção de hormônios requer nutrientes, nutrientes específicos que a dieta média não fornece quase o suficiente para equilibrar os estilos de vida estressantes. O estresse pode esgotar as reservas de nutrientes em suas glândulas supra-renais e cansar suas supra-renais sobrecarregadas (fadiga adrenal). A produção reduzida de hormônios adrenais resultante pode tornar você não apenas cansado, irritável e menos capaz de lidar com mais estresse, mas também mais propensos a experimentar outros efeitos desagradáveis que os níveis normais desses hormônios adrenais normalmente evitam. A Super Adrenal Stress FormulaT fornece uma combinação precisamente formulada de nutrientes que suas glândulas supra-renais precisam para ajudar a promover a produção normal de hormônios adrenais e a função adrenal para que você possa se manter saudável, mesmo quando o estresse está se precipitando em seus calcanhares. Produzir hormônios adrenais é uma seqüência complicada e cada passo requer quantidades exatas de nutrientes específicos. Se mesmo um nutriente for deficiente ou faltar, as glândulas supra-renais não podem fabricar e secretar as quantidades necessárias de hormônios para lidar de forma ideal com o estresse e fazer você se sentir melhor. O Dr. James Wilson projetou o Super Adrenal Stress FormulaT para facilitar ao máximo o funcionamento de suas glândulas supra-renais. Cada nutriente é fornecido na forma e proporção ideais para uso adrenal. Ele fornece o suporte nutricional contínuo para sua saúde durante períodos de estresse e fornece os nutrientes de que você precisa se estiver experimentando fadiga adrenal. Para ajudar a promover uma função saudável nas adrenais fatigadas, utilize o Super Adrenal Stress FormulaT com os outros produtos do Programa para Fadiga Adrenal e Stress do Dr. Wilson: Adrenal Rebuilder T, Adrenal C Formula T e Herbal Adrenal Support Formula T. A combinação precisa de ingredientes que fazem esses produtos terem sucesso onde outros falham é o resultado do excepcional entendimento do Dr. Wilson sobre a fisiologia das glândulas supra-renais. Portanto, evite o estresse - experimente o Super Adrenal Stress FormulaT. Você vai notar a diferença! Depoimentos "Um dia, encontrei o livro do Dr. Wilson sobre Fadiga Adrenal: A Síndrome do Estresse do Século 21 em uma loja local de alimentos saudáveis. Fiquei lá lendo-o, pensando: "Este sou eu para um T". Depois de ler o livro inteiro e completar o Questionário de Fadiga Adrenal incluído, as coisas começaram a fazer muito sentido" Paul " E pensar que eu costumava acordar todas as manhãs sentindo náuseas e muitas vezes com meu coração acelerado. Levava várias horas de alimentação quase sem parar para me sentir melhor, mas a cada manhã os sintomas voltavam com força total. Mesmo depois que a pneumonia se dissipou, eu não tinha energia para trabalhar todo</w:t>
      </w:r>
    </w:p>
    <w:p>
      <w:r>
        <w:rPr>
          <w:b/>
          <w:color w:val="FF0000"/>
        </w:rPr>
        <w:t xml:space="preserve">id 11</w:t>
      </w:r>
    </w:p>
    <w:p>
      <w:r>
        <w:rPr>
          <w:b w:val="0"/>
        </w:rPr>
        <w:t xml:space="preserve">Enfrente o futuro com uma nuvem privada Você administra um centro de dados empresarial, você está enfrentando atualizações de hardware e pensando que talvez a nuvem privada seja o caminho a seguir. Mas será? E se for, como você chega lá? A nuvem privada neste sentido é um data center alimentando seus recursos sob demanda e através de um monitor ou modelo de negócios de chargeback para uso dos usuários dentro da empresa. O aspecto on-demand significa que você não vai prescrever quais recursos você disponibiliza para seus usuários; eles vão exigir recursos de você e os querem ligados ou desligados rapidamente. Você deve ser capaz de lidar com os picos de demanda que provavelmente virão a seu encontro. Se seus recursos internos atingirem um limite, você pode ir para fora, para a nuvem pública, para obter alívio. Isto é importante porque suas suposições atuais sobre largura de banda da rede, uso e crescimento do servidor e armazenamento podem ser bastante inadequadas. Vivendo no limite Vamos pensar nos dispositivos do usuário final. Tabletes e smartphones estão tomando seu lugar ao lado do PC desktop e do notebook como dispositivos de ponta em redes empresariais. A população de dispositivos de borda está crescendo rapidamente, o que significa mais tráfego e mais interações para que seus servidores processem e os dados sejam armazenados. Este tráfego cresce à medida que o número de dispositivos aumenta e o que eles fazem se torna mais intenso em termos de recursos. Os tabletes serão usados para apresentações individuais e para acessar material corporativo. Um relatório recente realizado pelo Google e pela empresa de pesquisa de mercado Ipsos OTX mostrou que 48% dos usuários de smartphones assistem a vídeos em seus smartphones. Esses vídeos poderiam ser webinars internos fornecidos pela sua empresa. Seus servidores executarão mais aplicações porque cada vez mais eles serão aprimorados com armazenamento de memória flash para dar às aplicações acesso mais rápido aos dados que são atualmente acessados a partir de disco local ou em rede. O flash cortará a latência tanto do disco quanto da rede, deixando as aplicações correndo através de seu código para a próxima E/S mais rapidamente, finalizando as transações mais rapidamente, e assim permitindo que os servidores executem mais aplicações. Feed me, feed me O efeito da rede em suas arrays de armazenamento é que elas têm que alimentar servidores cada vez mais exigentes. Hoje eles podem alimentar 500GB de dados por dia para quatro máquinas virtuais em um servidor. Amanhã eles podem estar alimentando 1 TB de dados por dia para seis máquinas virtuais em um servidor com flash, ou mais. O resultado é que sua população de dispositivos de borda de rede aumentará e seus usuários enviarão e receberão mais dados por dispositivo. Seus servidores serão mais poderosos, rodarão mais aplicações e enviarão e receberão mais dados de e para as arrays de armazenamento, que precisam ser capazes de armazenar mais dados. E todos estes dados devem fluir através de tubulações de rede suficientemente grandes e rápidos para evitar o rosnado do tráfego. Aumento e queda Como você responde a uma situação na qual a demanda dos três principais itens de recursos do centro de dados aumentará globalmente, talvez enormemente e com picos imprevisíveis de demanda? Aqui estão alguns pontos a serem levados em conta. Obtenha caixas -- servidores, matrizes de armazenamento, dispositivos de rede -- que são suficientemente grandes para serem esculpidas em várias peças virtuais: servidores que podem executar várias máquinas virtuais, por exemplo, ou links de rede que podem ser subdivididos. Obtenha capacidade de redimensionamento para que se, como esperado, suas necessidades de recursos aumentarem, você possa adicionar outra caixa, fio, switch ou array ao lado da primeira, e depois outra e outra e outra. Dessa forma, você evita a temida atualização da empilhadeira com uma nova caixa substituindo a caixa inadequada de tamanho inferior. Adote padrões abertos com vigor e entusiasmo. O que isto significa na prática? Para servidores, significa tomar a rota da arquitetura X86 e a virtualização convencional: VMware, Hyper-V, ou Xen, com Oracle em uma pitada, e depois sistemas operacionais mainstream. Lembre-se de que servidores/armazenamento/redes convergentes/empilhões de software o prendem, a menos que eles permitam que componentes alternativos sejam utilizados. Os modelos de pilhas convergentes são mais abertos do que as pilhas convergentes de vários fornecedores como VCE e estes são melhores do que os de um único fornecedor como a Oracle. Mais rápido no flat Faz sentido obter servidores multi-core, multi-socket com o máximo de memória possível porque estes executam as máquinas mais virtuais e você certamente estará executando mais máquinas virtuais amanhã do que ontem. Obtenha os servidores mais recentes se puder, pois eles usam menos energia e são mais fáceis de gerenciar. Para Ethernet, abrace 10GbE e prepare-se para usar 40GbE. É certo que você estará bombeando mais bits através de seus links Ethernet no futuro do que agora. Se sua loja opera em rede de armazenamento Fibre Channel, considere a versão sem perdas e determinista que</w:t>
      </w:r>
    </w:p>
    <w:p>
      <w:r>
        <w:rPr>
          <w:b/>
          <w:color w:val="FF0000"/>
        </w:rPr>
        <w:t xml:space="preserve">id 12</w:t>
      </w:r>
    </w:p>
    <w:p>
      <w:r>
        <w:rPr>
          <w:b w:val="0"/>
        </w:rPr>
        <w:t xml:space="preserve">Como ver se suas fotos estão sendo usadas em outro site Tenho um tutorial super rápido e fácil para você hoje. Este é um truque legal que tenho usado muito ultimamente, e pensei em passar esta ferramenta legal para você, caso você já tenha se perguntado como fazer isto. Você sabia que há uma maneira muito simples de ver se as fotos foram tiradas de seu blog e carregadas em outro site? Este truque lhe permitirá fazer uma "Reverse Image Search" para qualquer foto de seu blog, ou qualquer foto que você tenha carregado na internet, para ver uma lista de todos os outros sites onde esta foto aparece . Por que você faria uma "Pesquisa reversa de imagem"? Para ver se suas fotos carregadas estão sendo usadas em outro site sem sua permissão. Para encontrar a fonte original de uma foto popular do Pinterest, Tumblr, ou Facebook. Se você tem uma foto em seu computador e não consegue se lembrar de onde ela veio. * Este truque também pode ser útil se você tiver uma foto em seu computador e não conseguir se lembrar de onde ela veio. Primeiro você terá que carregá-la na internet para que possa pegar sua URL. E isto é o que vai aparecer a seguir. Você verá primeiro uma colagem de Imagens Visualmente Semelhantes. Isto é muito interessante de se navegar. Nem todas estas imagens podem ser suas imagens, mas todas elas serão muito parecidas com a sua imagem. É um pouco arrumado. Continue rolando para baixo, e agora estes resultados serão todos para a imagem que você buscou. Você pode clicar nestes resultados e ver todos os sites onde sua foto é postada. E isso é tudo o que você faz! Você provavelmente verá muitos sites como o Pinterest , e poderá descobrir novos sites que escreveram sobre seu blog e compartilharam uma ou duas fotos. Tente fazer uma busca de imagem inversa nas fotos de seu post mais popular, e veja o que aparece. 101 Comentários Você sempre posta dicas tão úteis Amanda, muito obrigada :o) Uma pergunta rápida, porém - isto funcionará se a pessoa, que baixou sua foto e a "reciclou" para seu próprio uso, tiver renomeado a foto? Ou será que só funcionará se a foto for novamente postada com exatamente o mesmo nome/URL que veio originalmente quando você a postou -- espero que isso faça sentido? Grande pergunta Candice! Sim, definitivamente funcionará se a foto foi renomeada -- Funcionará até mesmo se a foto foi cortada, redimensionada ou mesmo se foram feitas pequenas mudanças nela como iluminada ou escurecida também. Hmm, não sei por que não funciona. Esta é a única maneira que procuro imagens e nunca tive um problema. Eu uso o Google Chrome principalmente e nunca em um MAC. Mas acho que já comecei a trabalhar no IE e no FireFox. Vou tentar descobrir isso para você. Oi, Amanda. FYI, há um poste mais bonito lá fora (gostaria de tê-lo marcado mas não o fiz) que usa suas fotos antes e depois da perda de peso e quando você clica nele, ele vai para algum site de perda de peso. Não me pareceu nada que eu tenha visto você mencionar, então você pode querer procurar pinterest se puder. Muito obrigada por me avisar, Anne! É exatamente para isso que venho usando este tutorial. Eu acabo passando algumas horas todas as noites penteando os resultados das buscas e os posts do Pinterest para encontrar as fotos roubadas e reportá-las ao Pinterest. Costumo reportar cerca de 150 pinos por noite! Uma loucura, não é? Se alguma vez você vir um, basta me enviar o URL e eu o informarei :) Descobrimos aleatoriamente alguém "pegou" minha foto de fundo do Facebook que eu havia tirado no meu cruzeiro pelo Alasca da minha varanda e postou e depois colocou em seu facebook como fundo! Acho que ele achou adorável!!! Não volto a colocar nada a menos que tenha um botão "pin it", pois acredito que estes pertencem à pessoa que a coloca, a menos que tenha dado permissão através do botão "pin it". Obrigado pela dica. Acabei de fazer uma busca em uma foto e infelizmente vi que ela foi mal usada em vários sites. Um site está em outro idioma e eles o marcaram como seu próprio site! Muito chateado. Não chequei nem mesmo outras fotos. Algum conselho? Acho que tenho que voltar e começar a fazer a marca d'água. Obrigado, obrigado, obrigado. Descobri que uma de minhas fotos está sendo usada em vários lugares. Não consigo entender como as pessoas pensam que é bom roubar! Minhas fotos de torta de gelo de limão estão sendo usadas em todos os lugares, e não apenas por mim. Muito obrigado por este valioso conselho, Amanda. Eu tenho visto muitos</w:t>
      </w:r>
    </w:p>
    <w:p>
      <w:r>
        <w:rPr>
          <w:b/>
          <w:color w:val="FF0000"/>
        </w:rPr>
        <w:t xml:space="preserve">id 13</w:t>
      </w:r>
    </w:p>
    <w:p>
      <w:r>
        <w:rPr>
          <w:b w:val="0"/>
        </w:rPr>
        <w:t xml:space="preserve">P: Como posso cuidar de uma dor nas costas/pescoço em casa? Muitas vezes, quando estou sentado por períodos prolongados de tempo, sinto uma dor no pescoço/traseiro. Como tenho certeza de que é por estar sentado, não sinto a necessidade de ver um quiroprático. O que posso fazer em casa para aliviar parte da tensão que estou experimentando? Meu nome é Neil. Eu pratico como fisioterapeuta e fisiologista credenciado. Gosto do fraseado de sua pergunta!! Muitas vezes as pessoas sentem dores na parte baixa, média ou superior das costas e pescoço devido ao fato de estarem na mesma posição por um período prolongado. Isto pode se desenvolver em até 30 minutos! Muitas vezes, sentar é mais agravante do que ficar de pé. Nossos corpos foram construídos para uma postura de pé e, portanto, são mais adequados para suportar estas posturas por um período prolongado. Além disso, nossos corpos foram construídos para se movimentar, não para ficarmos parados no mesmo lugar por um longo período de tempo. Portanto, ser um pouco ativo durante o dia é uma ótima maneira de administrar as dores na coluna! Algumas estratégias para administrar sua parte superior das costas e pescoço são as seguintes: 1. Use um suporte lombar quando estiver sentado - um travesseiro cilíndrico de espuma colocado ao nível de onde um cinto ajudaria a apoiar uma melhor postura da coluna vertebral - disponível na maioria das práticas de fisioterapia. 2. Fazer uma pausa a cada 30-60 minutos - simplesmente levantar-se e dar um pequeno passeio - 1 minuto - pode ser suficiente para reduzir o estresse no pescoço e na parte superior das costas. 3. Configuração da mesa - posição e altura do monitor e teclado do computador, posição do telefone, posição dos documentos na mesa - tudo deve estar ao seu alcance para que você não precise se esforçar para acessá-los. 4. Costas e pescoço esticados Costas baixas - fique de pé, coloque suas mãos no pequeno dorso, incline-se suavemente para trás, sobre algumas repetições incline-se para trás até onde você e seu equilíbrio permitam. Se a dor piorar, você precisa de uma avaliação completa por parte de um fisioterapeuta adequadamente treinado. Pescoço - sente-se alto em sua cadeira, puxe suavemente sua cabeça para trás sobre seu pescoço/ombros, sobre algumas repetições leve sua cabeça para trás o máximo possível - este movimento se assemelha a um movimento de galinha/cabeça de peru. Uma excelente referência para a autogestão da dor no pescoço e nas costas é o livro "Treat Your Own Neck" e "Treat Your Own Back" de Robin McKenzie. Sentar-se de forma errada é uma das principais causas de dor.  Muitas vezes, é um pouco mesquinho e depois se desenvolve lentamente em algo mais sério ou pode simplesmente atingir você de repente e ser muito pior. A consciência da postura sentada é a chave. Usar um rolo lombar McKenzie na parte pequena de suas costas pode ajudar a manter tudo na linha.  Não se sente com o queixo ou com a parte superior das costas na posição de frente.  Levante-se e estique a cada hora ou mais.  Coloque um alarme em seu telefone para lembrá-lo. A busca clínica é clara - o melhor e mais simples tratamento é continuar se movendo - o movimento ajuda a curar a coluna vertebral. Não ceda ao descanso de cama para pequenas dores nas costas e pescoço - isto leva a um prognóstico ruim, especialmente para descanso de cama &amp;gt; 2 dias. O alívio suave da dor e a terapia de calor também são bem apoiados na pesquisa. Resposta a este post &amp;nbsp | Relatório Há alguns conselhos fantásticos nos posts anteriores e, como James Schomburgk afirmou, o movimento é o melhor tratamento. É uma vez que essas estratégias de auto-ajuda que Neil Synnott e Sandra McFaul delinearam não oferecem mais alívio, que você pode precisar de cuidados profissionais. Em maio de 2012, a Associação de Quiropatras da Austrália utilizou a Semana da Saúde da Coluna Vertebral para educar os australianos sobre como sentar-se corretamente e outras medidas de auto-ajuda. Gostaria de encorajá-lo a visitar www.sitright.com.au para maiores informações. Responder a este post &amp;nbsp | Report Login Já é membro do Healthshare? Login abaixo. Para manter o Healthshare livre para Membros, os Patrocinadores fornecem apoio financeiro para ajudar com os custos operacionais associados com os serviços que prestamos, incluindo manutenção do site e desenvolvimento contínuo, hospedagem, etc. Além disso, os Patrocinadores fornecem orientação de pensamento e experiência. O Patrocinador é responsável apenas pelo conteúdo fornecido em 1) Patrocínio de P&amp;As 2) Guias de Saúde Patrocinados. O Patrocinador não controla, revisa ou modera quaisquer outras áreas do Healthshare.</w:t>
      </w:r>
    </w:p>
    <w:p>
      <w:r>
        <w:rPr>
          <w:b/>
          <w:color w:val="FF0000"/>
        </w:rPr>
        <w:t xml:space="preserve">id 14</w:t>
      </w:r>
    </w:p>
    <w:p>
      <w:r>
        <w:rPr>
          <w:b w:val="0"/>
        </w:rPr>
        <w:t xml:space="preserve">Os carros chiques, as mulheres e o caviar Você sabe quem somos, "porque nós pegamos o caviar" em todo o mundo Os carros chiques, as mulheres e o caviar Você sabe quem somos, "porque nós pegamos o caviar" em todo o mundo Cantem-no, cantem-no em todo o mundo, Mas vou começar em casa, quando vejo uma garota de quem gosto, vou direto até ela e sou como uma garota como você. Você é a mulher que eu realmente estou perseguindo e gostaria de conhecê-la, pode me dar seu nome e anotar seu número, você receberá o meu em troca, Ei, veja, eu sou o homem desta cidade e espero que você não se importe se eu lhe mostrar o local. Então, quando você for a certos lugares, você estará pensando em mim. Temos pessoas para conhecer e muitos lugares para ver, ei, eu não trocaria você pelo mundo, eu juro que gosto de seu cabelo e de cada estilo que você usa e como as cores se coordenam com suas roupas, oh sim Os carros chiques, as mulheres e o caviar Você sabe quem nós somos, 'porque nós chulos' em todo o mundo Os carros chiques, as mulheres e o caviar Você sabe quem nós somos, 'porque nós chulos' em todo o mundo Você ouve a canção então dança Nem sempre pense que eu estou tentando entrar em suas calças 'Porque me veja em 3-D eu estou levando você a lugares que você só vê na TV [ Letra de músicas de [ Lyrics from: http://www.lyricsfreak.com/ludacris+fe\\\\... Tryna show youa how you living is trife Quantos caras você conhece que podem dar vida ao canal de viagens Um dia nós na autobahn Swervin' drivin', No dia seguinte, nós, ao sol nas Ilhas Virgens, se você estiver comigo, não há tempo para dormir, especialmente em Miami Beach, mas eu te deixo lá e não te dou atenção Se eu conseguir ir à convenção dos Irmãos Brina de Atlanta, então pulei no carro e andei por horas.C., é muita mulher para ver Então se você não aparecer é mais mulher para mim, ei, oh sim Os carros chiques, as mulheres e o caviar Você sabe quem nós somos, porque nós chulamos em todo o mundo Os carros chiques, as mulheres e o caviar Você sabe quem nós somos, porque estamos chulando" em todo o mundo Estou em Nova York no desfile diurno porto-riquenho Então à noite estou em Nova Orleans bebendo granadas de mão em menor número do que as dezenas no festival de jazz Em Mardigras todas as mulheres tentam me mostrar seu peito, Ei, eu estou na Jamaica gastando muito dinheiro enquanto as senhoras me imploram para amassar, eu tive um começo triste quando eu faço rap sem fãs Agora é tudo final feliz no meu colo no Japão, Ei, eu costumava pensar que estava muito frio 'Até que eu fui ao Canadá e vi uma enxada linda Agora eu bato no Caribe todos os anos em Toronto Então voar para Illinois para ter um gostinho de Chicago ugh, oh Ainda assim, você não acreditaria nos seus olhos Se você fosse ao Brasil, não há necessidade de perguntar (Que peito eles têm!) Brah, as melhores mulheres residem na África, e isso é real, oh sim Os carros chiques, as mulheres e o caviar Você sabe quem nós somos, 'porque nós chulamos' em todo o mundo Os carros chiques, as mulheres e o caviar Você sabe quem nós somos, 'porque nós chulamos' em todo o mundo</w:t>
      </w:r>
    </w:p>
    <w:p>
      <w:r>
        <w:rPr>
          <w:b/>
          <w:color w:val="FF0000"/>
        </w:rPr>
        <w:t xml:space="preserve">id 15</w:t>
      </w:r>
    </w:p>
    <w:p>
      <w:r>
        <w:rPr>
          <w:b w:val="0"/>
        </w:rPr>
        <w:t xml:space="preserve">Para ser honesto, já faz tanto tempo que na verdade esquecemos tudo isso! Dizer que o EMPIRES OF THE DEEP teve uma viagem problemática até a tela é um eufemismo. A maior co-produção entre os Estados Unidos e a China na época, o filme, que começou a ser rodado em 2010, terá custado na região de 100-150 milhões de dólares e tem visto talento entrar e sair. A história conta a história de um jovem apaixonado por uma princesa sereia, e as consequências que este romance proibido causa em seu reino subaquático. Ou algo assim. É difícil descobrir a partir do trailer que você está prestes a assistir. O que também é difícil de descobrir é para onde todo esse dinheiro foi, já que os efeitos do CGI são uma porcaria chocante. Então por que perder tempo com isso, você provavelmente está perguntando? Bem, por mais hilariante que seja involuntariamente, nós honestamente não vemos nada feito deste escopo há muito tempo. Caranguejos montando caranguejos gigantes, tridentes na mão; monstros marinhos; homens do mar; luta de lagosta; combate de bacalhau; aquela linda senhora de QUANTUM OF SOLACE; o filme tem tudo! Se AVATAR 2 vai realmente explorar o mundo oceânico de Pandora, o diretor Michael French realmente elevou a fasquia para Cameron. Em termos de FX, porém, Jim vai rir junto com o resto de nós. Espere que os IMPRESSOS DO DEEP se afundem sem deixar rastro na bilheteria (se ele até conseguir dar uma olhada no multiplex), mas até que ele chegue aproveite o trailer...</w:t>
      </w:r>
    </w:p>
    <w:p>
      <w:r>
        <w:rPr>
          <w:b/>
          <w:color w:val="FF0000"/>
        </w:rPr>
        <w:t xml:space="preserve">id 16</w:t>
      </w:r>
    </w:p>
    <w:p>
      <w:r>
        <w:rPr>
          <w:b w:val="0"/>
        </w:rPr>
        <w:t xml:space="preserve">Dia 18 pós navegação: Carro Holandês, Emprego e Casa Bem, estamos aqui há menos de três semanas e agora temos praticamente organizado os "três grandes". Carro Holandês Hoje nós pegamos nosso Renault Modus.  Carrozinho bonito.  Infelizmente eu não posso dirigir um manual, então Bas será o motorista, mas ele o escolheu e adorou.   Este será o carro que ele leva para o trabalho diariamente e como ele terá cerca de meia hora de viagem em cada direção a cada dia, ele está entusiasmado por ser um diesel como deveria ser barato de dirigir.  Com sorte, depois de termos resolvido outras coisas, vou procurar conseguir minha carteira de motorista aqui e conseguir um pequeno carro automático se conseguir um emprego.  Enquanto isso, estarei em uma bicicleta ou em um transporte público.  Pelo menos agora temos um carro de família, portanto, não preciso mais depender de empréstimos de seus pais.  Não há muito espaço no porta-malas, mas também colocamos uma barra de reboque nas costas e ela tem uma coisa no teto que você pode colocar em cima. Trabalho holandês Paramos hoje na nova empresa do meu marido.  Ele começa na próxima semana.  É uma grande empresa de engenharia global e ele estará na divisão aeroespacial.  Espero encontrar um emprego em breve, mas primeiro tenho que me acomodar com as meninas. Casa Holandesa Hoje assinamos os formulários no escritório imobiliário e cruzamos os dedos, vamos poder nos mudar para nossa nova casa na próxima semana.  De fora, parece um galpão de lata!  Mas quanto às casas aqui (pelo menos aquelas dentro de nosso orçamento), Bas e eu gostamos muito e estamos ansiosos para fazer dela nossa casa.  Só temos que esperar a chamada do agente com o ir em frente, odeio esperar! Eu gosto particularmente de ter um jardim.  É bastante selvagem no momento que eu gosto - mas tenho certeza de que Bas estará lá cortando coisas o mais rápido possível! Então aí está, quase uma trifeta. Infelizmente, a pobre Sophia não está muito bem no momento, mas felizmente nada muito sério.  Ela tem febre e uma erupção cutânea nas bochechas, pescoço e braço.  Fique de olho nela.  Deveríamos nos encontrar com outro casal holandês/australiano que vive em Brisbane e está aqui de férias, mas sua filha também está doente no momento.  Tive a sorte de ter apenas uma leve constipação, Bas teve um resfriado mais sério e tosse e Isabella tem estado bem.  Muitas vezes você pega "novos" germes em um lugar novo, mas estamos indo bem até agora, com os dedos cruzados.</w:t>
      </w:r>
    </w:p>
    <w:p>
      <w:r>
        <w:rPr>
          <w:b/>
          <w:color w:val="FF0000"/>
        </w:rPr>
        <w:t xml:space="preserve">id 17</w:t>
      </w:r>
    </w:p>
    <w:p>
      <w:r>
        <w:rPr>
          <w:b w:val="0"/>
        </w:rPr>
        <w:t xml:space="preserve">Debatendo os Primeiros Princípios da Psiquiatria Transcultural Um elemento natural de meus projetos atuais sobre psiquiatria 'cristã' na Índia e sobre psicanálise japonesa é a questão da psiquiatria transcultural ou transcultural - as variações em como a saúde mental e a doença são vivenciadas, discutidas e tratadas entre culturas. Um projeto de pequena escala baseado na Universidade de Glasgow, do qual fiz parte, deu recentemente seus primeiros frutos, portanto, por favor, dê uma olhada aqui e compartilhe seus comentários e sabedoria... Meus principais interesses aqui residem nos casos particulares do Japão e da Índia e na possibilidade de tratar a religião e a espiritualidade como culturas ou sub-culturas - e, assim, trazer sobre eles um pouco do pensamento sobre a psiquiatria transcultural. No grupo discutimos uma ampla gama de preocupações acima e além disto, desde a política global de saúde mental até o uso da psiquiatria na crítica sócio-política - esta última não é um empreendimento tão rebuscado, dado o poderoso efeito do ambiente cotidiano sobre a saúde mental. 2 Respostas ao "Debating the First Principles of Transcultural Psychiatry" Li seu artigo sobre Democratising Responsibility com uma xícara de chá na mão em uma tranquila manhã de quinta-feira. Aprender sobre as idéias de outras pessoas sobre a saúde interna em relação ao mundo externo é um prazer simples, permitindo-me refletir sobre meu próprio eu interno em meio aos ruídos da influência externa. Concordo plenamente com você em seu segundo ponto que você identificou como um déficit inerente à escrita da psiquiatria transcultural. Eu diria que o problema existe dentro da tradição da literatura psiquiátrica como um todo. Vindo de um ponto da psiquiatria militar, uma tendência de pesquisa agora é focalizar o "feed-back" que o corpo de pesquisa militar recebe do serviço de soldados. Surpreendentemente, uma descoberta recente revelou que quando os soldados têm problemas com sua saúde interior, os psiquiatras/dotores são as últimas pessoas que eles visitam para discutir seus problemas. Em uma ordem de classificação, em primeiro lugar, foram seus companheiros; em segundo lugar, suas famílias e parceiros; e em terceiro lugar, capelães; e em quarto lugar, foram seus oficiais comandantes. Quando lhes perguntaram por que escolhiam ir até essas pessoas, responderam porque valorizavam um senso de camaradagem e um forte vínculo de confiança. Consultar seus capelães não é surpresa, pois algumas pessoas, após muitas viagens de serviço, tendem a encontrar consolo espiritual para dar sentido às suas ações ou para se sentirem seguras de que um súbito término de suas vidas não aniquilaria suas almas. Alguns se tornariam extremamente religiosos. Estas descobertas revelam duas coisas. Em primeiro lugar, os soldados se deslocam para encontrar seu próprio mecanismo de enfrentamento e que a intervenção externa nem sempre é bem-vinda de todo coração. E em segundo lugar, por essa razão, a reação precisa ser valorizada e que a compartimentação de suas reações em categorias fixas de sintomas e diagnósticos simples afeta adversamente a capacidade natural de resiliência humana. Dito isto, é claro, o ponto de debate acalorado é o momento da intervenção. Será que se trata do chamado de ajuda de um paciente ou de um organismo externo? Penso que estas descobertas são aplicáveis além do âmbito da psiquiatria militar. Isso porque o mecanismo interno das pessoas é também um domínio em que o público se cruza com o privado. Portanto, uma análise atenta de ambos os encontros é importante para desvendar completamente como a cultura influencia um eu e como o eu recebe e responde a ele. Muito obrigado por estes pensamentos, Ruiko. As partes sobre como os soldados se voltam para capelães, e possivelmente para a religião em geral, foi muito interessante - existe algum livro ou artigo em particular que você poderia recomendar sobre isto?</w:t>
      </w:r>
    </w:p>
    <w:p>
      <w:r>
        <w:rPr>
          <w:b/>
          <w:color w:val="FF0000"/>
        </w:rPr>
        <w:t xml:space="preserve">id 18</w:t>
      </w:r>
    </w:p>
    <w:p>
      <w:r>
        <w:rPr>
          <w:b w:val="0"/>
        </w:rPr>
        <w:t xml:space="preserve">Eu estava pensando se seria possível fazer um sforzando em um piano? Até onde posso ver, não há nenhuma maneira possível, mas alguns de vocês devem saber! Obrigado! Czerny 2 de maio de 2012, 18:19 Sim, é claro. Por que não haveria de ser? Você tem certeza de que quer dizer sforzando? HanonMum 2 de maio de 2012, 18:29 PERGUNTA(Czerny @ 2 de maio de 2012, 19:19) Sim, é claro. Por que não seria? Você tem certeza de que quer dizer sforzando? Ah, talvez eu não queira dizer sforzando! é uma forma de tocar violino (viola, violoncelo). Por exemplo, no violino você pode tocar um breve com o sforzando e depois tocar rapidamente mais suave para a duração do breve. É possível fazer no piano? JimD 2 de maio de 2012, 19:42 QUOTE(HanonMum @ 2 de maio de 2012, 19:29 PM) QUOTE(Czerny @ 2 de maio de 2012, 19:19 PM) Sim, é claro. Por que não haveria de ser? Você tem certeza de que se refere ao sforzando? Ah, talvez eu não queira dizer sforzando! é uma forma de tocar violino (viola, violoncelo). Por exemplo, no violino você pode tocar um breve com o sforzando e depois tocar rapidamente mais suave para a duração do breve. É possível fazer no piano? O perfil de ataque/decay do som do piano faz isso, quer você queira ou não. A sério, não há como afetar o volume do som de um piano depois de bater a nota (a menos que você feche a tampa ou algo assim!). Scooby Doo 2 de maio de 2012, 19:54 QUOTE(HanonMum @ 2 de maio de 2012, 19:29 PM) QUOTE(Czerny @ 2 de maio de 2012, 19:19 PM) Sim, é claro. Por que não haveria de ser? Você tem certeza de que se refere ao sforzando? Ah, talvez eu não queira dizer sforzando! é uma forma de tocar violino (viola, violoncelo). Por exemplo, no violino você pode tocar um breve com o sforzando e depois tocar rapidamente mais suave para a duração do breve. É possível fazer no piano? Você quer dizer um fortepiano fp? Alto e depois imediatamente silencioso. Você pode tocar um acorde ou nota com força, e dar-lhe um dab de pedal de sustentação para um tom extra, depois solte imediatamente o pedal enquanto segura a(s) nota(s). Isto diminuirá imediatamente o volume, mas não em grande quantidade e o volume continuará a morrer. O efeito não é particularmente agradável e certamente não se equipara ao que você descreve em um instrumento de cordas. HanonMum 2 de maio de 2012, 21:18 [/quote] Você quer dizer um fortepiano fp? [Sim! [Você pode bater um acorde ou uma nota com força, e dar-lhe um dab de pedal de sustentação para um tom extra, depois solte imediatamente o pedal enquanto segura a(s) nota(s). Isto diminuirá imediatamente o volume, mas não em grande quantidade e o volume continuará a morrer. [Que interessante. Vou tentar isto amanhã. [O efeito não é particularmente agradável e certamente não se equipara ao que você descreve em um instrumento de corda. [Obrigado a todos por seus comentários. Minha filha veio com esta pergunta, e agora está ainda mais convencida de que o violino é "legal" porque ela pode no violino fazer coisas que ela não pode fazer no piano. Eu então argumento...ela não pode tocar acordes de 5 notas no violino! Scooby Doo 2 de maio de 2012, 22:53 Você também não pode crescendo em uma nota ou acorde no piano, mas é possível obter um pouco mais de tom adicionando no pedal de sustentação após a nota ter sido tocada - você obtém vibrações simpáticas das outras cordas que se somam ao tom. Só é útil em raras ocasiões, mas é um efeito interessante. HanonMum 2 de maio de 2012, 23:39 Eu amo o fórum! É uma grande fonte de informação dos membros do fórum, e acho fascinante ouvir suas respostas. Obrigado a todos vocês. É claro que vocês poderiam fazer coisas interessantes, suponho, tocando as cordas dentro de um piano, embora talvez não seja altamente recomendável tentar em casa.... VH2 3 de maio de 2012, 06:40 AM 1. Carregar o pedal de sustentação 2. Tocar nota/corda 3. Solte as teclas 4. Solte rapidamente o pedal para cima (não tanto para amortecer completamente as cordas) e imediatamente para baixo novamente 5. Retomem as notas silenciosamente com os dedos 6. Solte o pedal Robert Taub</w:t>
      </w:r>
    </w:p>
    <w:p>
      <w:r>
        <w:rPr>
          <w:b/>
          <w:color w:val="FF0000"/>
        </w:rPr>
        <w:t xml:space="preserve">id 19</w:t>
      </w:r>
    </w:p>
    <w:p>
      <w:r>
        <w:rPr>
          <w:b w:val="0"/>
        </w:rPr>
        <w:t xml:space="preserve">Mais de 4 milhões de pessoas assistindo GMP no Flickr e Youtube Greater Manchester Police estão mantendo oficialmente as pessoas na foto, depois que as estatísticas mostram que mais de quatro milhões de pessoas estão agora assistindo a eles em sites de compartilhamento de vídeos e imagens. Desde esta semana, mais de três milhões de pessoas visitaram o site de compartilhamento de imagens da GMP no Flickr e viram imagens da GMP em seu trabalho diário. O site foi lançado em 2009 e mostra muitas partes diferentes da força policial, conforme capturadas pelos fotógrafos da GMP. O site da GMP no Youtube já teve mais de um milhão de visualizações, quase tantas quanto o Departamento de Polícia de Nova York, e a página da GMP no site virtual do Pinboard, Pinterest, agora tem 365 seguidores. Disse o vice-chefe da polícia Ian Hopkins: "Eles dizem que uma imagem vale mais que mil palavras e é por isso que temos desenvolvido como compartilhamos imagens de policiamento. Ter tantas pessoas observando GMP em todos os seus sites, especialmente os três milhões de visualizações no Flickr, é um verdadeiro marco, mas este é um trabalho que continua. "Recebemos um feedback realmente positivo de pessoas que são capazes de ver o que os policiais e funcionários da Grande Manchester estão fazendo em seu nome através das fotografias no Flickr e dos vídeos no Youtube. "O compartilhamento de imagens e vídeos de GMP é uma ótima maneira de transmitir às comunidades, a vasta gama de atividades operacionais em que nossos oficiais estão envolvidos. Algumas delas são trabalhos que você talvez nunca tenha ouvido falar, mas que acontecem todos os dias na Grande Manchester".</w:t>
      </w:r>
    </w:p>
    <w:p>
      <w:r>
        <w:rPr>
          <w:b/>
          <w:color w:val="FF0000"/>
        </w:rPr>
        <w:t xml:space="preserve">id 20</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49. Descrição do livro Este livro é um novo capítulo de uma colaboração internacional contínua sobre métodos de pesquisa de transporte. Ele identifica novos desafios para a comunidade mundial de especialistas em pesquisa de transportes, bem como para o grande círculo eleitoral de profissionais, planejadores e tomadores de decisão que ele serve e fornece soluções e recomendações potenciais para enfrentá-los. O livro está estruturado em torno de uma introdução e cinco temas sobrepostos de grande importância contemporânea para o desenvolvimento da coleta de dados tanto sobre viagens de passageiros quanto sobre movimentos de carga que são: Sustentabilidade e Adaptação do Usuário; Questões Sociais Globais; Planejamento de Carga e Trânsito; Aplicações Tecnológicas; e, Questões Emergentes/Persistentes de Pesquisa, incluindo Harmonização de Dados". Este livro é um novo capítulo de uma colaboração internacional contínua sobre métodos de pesquisa de transporte. Ele identifica novos desafios para a comunidade mundial de especialistas em pesquisa de transportes, bem como para o grande círculo eleitoral de profissionais, planejadores e tomadores de decisão que ele serve e fornece soluções e recomendações potenciais para enfrentá-los. O livro está estruturado em torno de uma introdução e cinco temas sobrepostos de grande importância contemporânea para o desenvolvimento da coleta de dados tanto sobre viagens de passageiros quanto sobre movimentos de carga que são: Sustentabilidade e Adaptação do Usuário; Questões Sociais Globais; Planejamento de Carga e Trânsito; Aplicações Tecnológicas; e, Questões Emergentes/Persistentes de Pesquisa, incluindo Harmonização de Dados". Os clientes que visualizam esta página podem estar interessados nestes links patrocinados</w:t>
      </w:r>
    </w:p>
    <w:p>
      <w:r>
        <w:rPr>
          <w:b/>
          <w:color w:val="FF0000"/>
        </w:rPr>
        <w:t xml:space="preserve">id 21</w:t>
      </w:r>
    </w:p>
    <w:p>
      <w:r>
        <w:rPr>
          <w:b w:val="0"/>
        </w:rPr>
        <w:t xml:space="preserve">O que você acha que é conhecimento nas artes físicas Recebeu este e-mail: Sou um estudante que estuda T.O.K. (teoria do conhecimento) que é semelhante à filosofia. Tenho um título de ensaio; "o que conta como conhecimento nas artes". O que você acha que é conhecimento nas artes [físicas]? As artes marciais no século XVII no Japão eram na verdade referidas como ciência marcial. Não foi até o surgimento da arma e da produção em massa barata que os guerreiros marciais de 10 anos se tornaram redundantes e tiveram que encontrar outro significado e propósito para suas habilidades (e a mudança da palavra ciência para arte). Assim, as artes marciais e os métodos de treinamento mudam para atender às necessidades das pessoas que as praticam. Entretanto, ao contrário da dança, a música e outras formas de arte sua criatividade é prejudicada pelo fato de que uma ação errada leva a conseqüências (ser esmurrado no rosto). Há uma performance e uma habilidade de demonstração para fins de ensino, mas todo professor entende essa linha. De qualquer forma, para responder à pergunta (mesmo que eu não ache que as artes marciais contem como arte) o conhecimento em artes físicas é um entendimento interno (ou inconsciente) do movimento físico e sua função (ou conseqüência) para um ambiente externo. Para mim, o conhecimento nas artes físicas é diferente do conhecimento cerebral; é um conhecimento cinestésico que vem da prática e da experiência. Trata-se de ser capaz de responder adequadamente a um estímulo, estar consciente de seu centro de gravidade, ser capaz de controlar sua respiração, ser capaz de relaxar e tensionar seus músculos para facilitar um golpe eficaz, ser capaz de usar os quadris e os ombros, ter consciência de alcance, postura e postura, ser capaz de cronometrar perfeitamente suas técnicas, saber absorver uma queda ou um golpe. Primeiramente, o símbolo mais óbvio de conhecimento é o sistema de classificação e recompensa de cintos coloridos (ou Dans se for faixa preta) ao concluir com sucesso uma classificação. Os ingredientes do conhecimento são TEMPO, COMPREENSÃO e APLICAÇÃO (TREINAMENTO/PRATISO). Como qualquer forma de conhecimento, é preciso dedicar tempo para aprender o assunto, porém, só se pode aprender algo quando se compreende o que está sendo ensinado e, finalmente, deve-se aplicar esse conhecimento ou compreensão a anos de treinamento ou prática. Uma vez satisfeitas essas condições, acredito que se está no caminho do verdadeiro conhecimento de uma arte. Penso que o passo final é quando alguém se torna o PROFESSOR (não que alguém pare de aprender). As discussões agora estão bloqueadas. Você não será capaz de responder a esta discussão.</w:t>
      </w:r>
    </w:p>
    <w:p>
      <w:r>
        <w:rPr>
          <w:b/>
          <w:color w:val="FF0000"/>
        </w:rPr>
        <w:t xml:space="preserve">id 22</w:t>
      </w:r>
    </w:p>
    <w:p>
      <w:r>
        <w:rPr>
          <w:b w:val="0"/>
        </w:rPr>
        <w:t xml:space="preserve">Nicky Hayden e Valentino Rossi terminaram em quarto e quinto lugar, respectivamente, no Grande Prêmio da Malásia, que foi encurtado pelas tempestades tropicais Leia mais ... 16 de maio de 2012 MotoGP Yamaha Factory Racing desembarca na França para se preparar para a quarta rodada do Campeonato, o Monster Energy Grand Prix de France, no lendário circuito de Le Mans. Para Jorge Lorenzo, líder do Campeonato Casey Stoner por apenas um ponto na classificação, ele está pronto para retomar a liderança. Le Mans tem sido consistentemente bem sucedido aqui e é uma pista que combina o estilo de pilotagem suave de Mallorcan devido a suas retas curtas e curvas sinuosas. O companheiro Ben Spies, da Yamaha, entra na sessão de Le Mans determinado a se livrar de uma série de resultados mistos e colocar seu campeonato de 2012 firmemente de volta à pista. Um sólido sexto lugar aqui no ano passado marcou seu melhor resultado na pista francesa, algo que ele procurará melhorar neste fim de semana. Estou ansioso para retomar a moto esta semana. Minha confiança tem se recuperado bem agora que encontramos uma boa montagem A montagem perfeita de Le Mans requer um ótimo equilíbrio e controle sob frenagens duras repetidas. O circuito desafiador exige que os pilotos despachem várias chicanas apertadas antes de atacar as retas curtas e os grampos de cabelo apertados que formam o restante da pista. Le Mans está sediando este ano o Grande Prêmio pela 55ª vez e certamente atrairá uma multidão de fãs apaixonados pela corrida como sempre. Jorge Lorenzo "Chegamos em boa forma tendo estado sempre nas duas primeiras posições nas três corridas do ano até agora, quero manter isto em Le Mans. No ano passado tivemos dificuldades, especialmente na aceleração, mas sinto que este ano vai ser um pouco diferente". É uma boa pista para o meu estilo de pilotagem, então tentaremos lutar pela vitória novamente, mas sempre pensando no campeonato". Ben Spies "Estou ansioso para voltar a montar a moto esta semana. Minha confiança tem se reconstruído bem agora que encontramos uma boa montagem que funciona, então acho que podemos dar mais um passo e melhorar nosso desempenho novamente em Le Mans". Não é a minha pista favorita, mas vou dar 100% como sempre para conseguir um bom resultado no domingo". Wilco Zeelenberg "Depois de três corridas fortes e um Campeonato muito próximo até agora, estamos ansiosos para ir à França. Tivemos uma corrida difícil no ano passado e lutamos muito, mas o ano anterior foi uma vitória forte". Jorge gosta da pista, então estamos curiosos para ver como a moto de 1000cc se comporta desta vez, pois tradicionalmente temos tido um bom desempenho lá. Esperamos voltar ao ritmo de sucesso que a Yamaha teve em Le Mans". Massimo Meregalli "O ano passado não foi um fim de semana perfeito para a Yamaha em Le Mans, uma pista onde tradicionalmente temos sido muito fortes.  Este ano chegamos com um pacote muito competitivo, por isso estamos confiantes de que podemos ter um bom desempenho. Ben não teve um começo de ano fácil, mas tem trabalhado duro com a equipe para ter uma instalação competitiva e para reconstruir sua confiança. Tenho certeza de que o veremos lutando com o pacote da frente neste fim de semana".</w:t>
      </w:r>
    </w:p>
    <w:p>
      <w:r>
        <w:rPr>
          <w:b/>
          <w:color w:val="FF0000"/>
        </w:rPr>
        <w:t xml:space="preserve">id 23</w:t>
      </w:r>
    </w:p>
    <w:p>
      <w:r>
        <w:rPr>
          <w:b w:val="0"/>
        </w:rPr>
        <w:t xml:space="preserve">Depósito de danos de 100_.  Este depósito é reembolsável ao devolver as chaves. Check in A partir das 14:00. Check-out a partir das 11:00. Há uma taxa de limpeza não reembolsável de :30_, já incluída no preço do aluguel Um espaçoso, brilhante e moderno apartamento studio no centro de Amsterdam, perfeito para uma família ou grupo de quatro amigos. Este apartamento de 90m quadrados é um apartamento combinado, localizado no andar térreo do edifício. Este apartamento deslumbrante tem uma atmosfera elegante e colorida única em todo o edifício e foi renovado com estilo e conforto contemporâneo. Móveis modernos incluindo uma grande cama queen size com camas de cabeceira e candeeiros, além de dois confortáveis sofás-cama, poltrona, mesa de café, TV, DVD player, estéreo e conexão de internet estão disponíveis para seu conforto e entretenimento. A cozinha em plano aberto está equipada com geladeira, fogão elétrico, microondas, torradeira, chaleira e cafeteira, além de máquina de lavar louça e todas as panelas, frigideiras e utensílios que você precisa para desfrutar de uma refeição cozida no apartamento. O banheiro é completo com chuveiro, vaso sanitário e lavatório. Todas as roupas de cama e toalhas são fornecidas para você. Há também uma máquina de lavar roupa e secador de cabelo à sua disposição durante sua estadia. Localizado bem no centro da cidade de Amsterdã, você estará a uma curta distância a pé das principais atrações da cidade, incluindo os famosos canais, a Casa Anne Frank, a Praça da Represa e a Estação Central. Este é, sem dúvida, um dos melhores apartamentos de auto-serviço de Amsterdã para que você explore a cidade a pé. **Estacionamento pago no centro da cidade*** Quarto Candeeiros de cabeceira Mesas de cabeceira Cobertores Camas de cabeceira Roupeiros Roupeiros Roupeiros Roupeiros Roupeiros Armário Cadeirão CD Player Mesa de café DVD Player Rádio Tv por satélite.V Video Game Console Cozinha Cafeteira Cafeteira Utensílios Cozinha Lavadora de louça Fogão elétrico Frigorífico Fogão a gás Caldeira Microondas Forno Torradeira Banheira com chuveiro Secador de Cabelo Jacuzzi Ducha Painel de Massagem Banho de Vapor Extras Ar Condicionado Secador de Mesa de Jantar Elevador Cozinha Ginásio Sistema de aquecimento de golfe Equipamento de engomar Máquina de lavar roupa Mesa de escrever Da Estação Central de Amsterdã aconselhamos que você tome um táxi para o apartamento (cerca de _ 15,-) ou pegue o microônibus "Stop and Go" em frente à Estação Central que o leva diretamente em frente à igreja Noorderkerk no "Noordermarkt" por _ 1,00.</w:t>
      </w:r>
    </w:p>
    <w:p>
      <w:r>
        <w:rPr>
          <w:b/>
          <w:color w:val="FF0000"/>
        </w:rPr>
        <w:t xml:space="preserve">id 24</w:t>
      </w:r>
    </w:p>
    <w:p>
      <w:r>
        <w:rPr>
          <w:b w:val="0"/>
        </w:rPr>
        <w:t xml:space="preserve">Engrenagem metálica sólida: Ground Zeroes to Feature Full Co-op? Olhando algumas das idéias que saem do breve (e até agora muito secretas) filme Metal Gear, parece-nos claro que o Ground Zeroes será algo bem diferente dos títulos anteriores da série. Falar de um cenário mundial aberto está muito longe do que foi antes, e a vasta extensão de uma base militar - e o uso de jipes e helicópteros para se locomover - inclina-se mais para um conjunto de missões menos rigorosas e estruturadas. Dito isto, ainda há o tradicional esgueiramento que faz dos jogos MGS o que eles são, embora com o personagem principal sendo aparentemente muito mais jovem e mais ágil do que a cobra sólida envelhecida, os movimentos provavelmente voltarão aos jogos anteriores da série. Ou eles voltarão? Aqueles que já jogaram Peace Walker talvez tenham gostado das opções de cooperação disponíveis, deixando vários jogadores jogarem em missões como um pequeno time ao invés de assumirem as coisas sozinhos. Parece estranho que os desenvolvedores não só tenham tempo para fazer isso funcionar no PSP, mas também para converter o sistema para funcionar na conversão do PS3 em HD. Portanto, a tecnologia já está lá, e funcionou muito bem. Portanto, deixe-me colocar algo para você. Imagine jogar através do Ground Zeroes com um amigo. Um de vocês controlando o Snake sem os movimentos acrobáticos, mas com mais conhecimento em termos de esgueirar-se e usar tecnologia sofisticada, e o outro usando este (ainda não confirmado) cara mais jovem, mais ágil, mas potencialmente menos experiente. A combinação de diferentes habilidades daria uma abordagem muito mais complexa e interessante a muitos cenários típicos de Metal Gear, e com tantos jogos voltados para a cooperação como uma forma de envolver um público mais amplo, certamente parece ser um próximo passo natural para a série MGS. Vale ressaltar que estamos colocando 2 e 2 juntos aqui, e as chances são de chegarmos ao 7,4, mas há definitivamente um argumento a favor. Com Kojima aparentemente ansioso para fazer algo novo, e com a tecnologia já estando lá do Peace Walker, eu não ficaria surpreso se em algum momento no futuro próximo aprendêssemos sobre planos para uma opção de campanha cooperativa completa. O que você acha? É provável que isto se concretize e realmente aconteça, ou estamos apenas agarrados a palhas na esperança vã de poder jogar através do Ground Zero com alguma empresa? Você pode, por favor, apontar suas próprias especulações quando estiver fazendo especulações. O novo Metal Gear está usando um novo motor (Fox Engine) com um mundo mais aberto. Não há MENÇÕES de CoOp, e considerando que o motor do jogo está se movendo para um mundo aberto, é provável que não haja os recursos disponíveis para ter um segundo jogador por perto. Este é um pensamento muito desejoso de sua parte devido à falta de compreensão sobre a tecnologia. Por favor, ressalte que você não deveria estar dando às pessoas a impressão de que desde um jogo de PSP Metal Gear tem CoOP do que todos os jogos de Metal Gear no futuro terão. Eu certamente espero que ele tenha CoOp, mas considerando que eles não provocaram que eu não vou ter muita esperança em relação a esse recurso. Acho que é bastante claro que a idéia de cooperativa é uma das que surgimos, em nenhum momento sugerimos que conheçamos algum segredo especial, nem assumimos que o que escrevemos vai acontecer. Apenas que isso já foi feito antes, então pode acontecer novamente. Se entendemos ou não, a tecnologia não entra nela. E sim, é definitivamente um desejo - o último par de parágrafos praticamente explicita isso. Na verdade... Sendo o mundo aberto, isso não faria dele uma chance um pouco maior de ter uma cooperativa? A maioria dos jogos do mundo aberto agora tem dias de desistir da cooperativa. E com os helicópteros, se alguém se juntasse a eles, eles poderiam ser simplesmente largados de um helicóptero. Eu adoraria tanto se houvesse, o andarilho da paz é realmente incrível nesse aspecto, e porque eles dizem que você terá o sistema de criação de armas como o andarilho da paz, me faz pensar se ele ainda terá a Base Mãe como ponto principal... E se isso acontecer, talvez até possamos fazer com que os novatos se juntem a nós como no Caminhante da Paz... Daí o Co Op... Isso seria o mais legal. Nunca. Mas, isto é um desejo e mesmo que não exista... Este jogo ainda vai ser completamente incrível. Eu não quero nada a ver com Co Op em um jogo MGS. A tensão nos jogos de ficar escondido etc. faz parte do que eu quero</w:t>
      </w:r>
    </w:p>
    <w:p>
      <w:r>
        <w:rPr>
          <w:b/>
          <w:color w:val="FF0000"/>
        </w:rPr>
        <w:t xml:space="preserve">id 25</w:t>
      </w:r>
    </w:p>
    <w:p>
      <w:r>
        <w:rPr>
          <w:b w:val="0"/>
        </w:rPr>
        <w:t xml:space="preserve">Discutir este artigo com... O chefe executivo da maior seguradora britânica matou ontem um dos ícones mais duradouros da indústria financeira quando Tidjane Thiam declarou que "o homem do Pru" era agora uma mulher asiática. Falando como o Prudential relatou seu último conjunto de resultados asiáticos recordes, o Sr. Thiam disse que o vendedor fustigado de porta em porta da história britânica da seguradora havia sido substituído por um jovem trabalhador de agência asiática. "Isso se tornou a realidade desta empresa", disse o Sr. Thiam. "O homem do Pru que é uma expressão popular no Reino Unido é agora mais provável que seja uma mulher asiática de</w:t>
      </w:r>
    </w:p>
    <w:p>
      <w:r>
        <w:rPr>
          <w:b/>
          <w:color w:val="FF0000"/>
        </w:rPr>
        <w:t xml:space="preserve">id 26</w:t>
      </w:r>
    </w:p>
    <w:p>
      <w:r>
        <w:rPr>
          <w:b w:val="0"/>
        </w:rPr>
        <w:t xml:space="preserve">FBJ - Um Termo Nasce a 19 de outubro Este domingo será meu aniversário de um ano de Fit-aniversário. Nos últimos 363 dias, pelo menos duas vezes ao dia e muitas vezes mais, meus tiques aumentaram de intensidade ao ponto de parecer que estou tendo uma convulsão. Eu não perco a consciência, mas meu corpo contorce-se violentamente, perco a capacidade de falar e as pessoas que não estão familiarizadas com o que está acontecendo começam a parecer preocupadas. Estas "convulsões" podem durar de um minuto a mais de uma hora, e em algumas ocasiões duraram muito mais e terminaram com uma viagem ao hospital. Meus cuidadores, as pessoas que geralmente não parecem preocupadas quando os ataques estão acontecendo, registram cuidadosamente a duração de cada episódio, assim como fazem algumas observações sobre onde estamos e que horas são. Os acessos são compostos de uma seleção aleatória de elementos diferentes (e muitas vezes muito dolorosos). Após o término de um ataque, meu cuidador usará acrônimos para descrever a combinação específica de elementos que observou. Eles os anotam em uma folha que eu guardo comigo o tempo todo. Estes acrônimos incluem: LOS -- Perda da fala Eu quase sempre perco a capacidade de falar em algum momento durante um ajuste. Quando tenho que usar piscar ou apertar as mãos para responder perguntas simples: um piscar/apertar para sim, dois piscar/apertar para não. Não é um sistema perfeito porque muitas vezes eu pisco muito incontrolavelmente e nem sempre tenho um uso confiável de minhas mãos. CT -- Tic sufocante Isto é extremamente doloroso e me envolve amordaçando e reprimindo como se eu estivesse prestes a ficar doente. Isso pica minha garganta e muitas vezes me dificulta a respiração adequada. BS -- Espasmo Corporal Uso o termo espasmo corporal para descrever meu corpo inteiro trancado. Todos os meus músculos se apertam e acabo trancado em uma única posição rígida. Isto pode ser extremamente doloroso, difícil de lidar, e às vezes parece bastante perigoso também. Em algumas ocasiões eu me vi de cara para baixo na minha cama, sem ar suficiente para entrar para o conforto. É impossível pedir ajuda quando estou preso, então tenho que esperar que alguém perceba o silêncio e venha me ver. Há outros elementos para os ataques, mas estes são alguns dos principais. Quase um ano depois, acostumei-me a eles como parte da minha vida diária - são dolorosos, mas razoavelmente previsíveis. Mas infelizmente, hoje tenho que acrescentar um novo acrônimo à lista, e é um que supera todos os outros por desconforto, dor e perigo: FBJ -- Jerk de corpo inteiro Embora pareça algo que você possa pedir a um jamaicano, duvido que seja uma escolha muito popular. Um FBJ envolve todo o meu corpo agitando com uma intensidade violenta que é inteiramente nova para mim. Meus braços e pernas voam em diferentes direções, minha cabeça e pescoço disparam para trás e para frente e minha espinha cachos e arcos uma e outra vez. Tive minha primeira FBJ nas primeiras horas da manhã de segunda-feira. O idiota de esquerda que estava cuidando de mim naquela noite teve que se deitar ao meu lado e segurar meu corpo o mais apertado possível para retardar os movimentos e me manter seguro. Ele é razoavelmente forte, mas ainda lutava para conter os movimentos violentos que eu estava fazendo. Ambos fomos pegos de surpresa pela intensidade do ataque. O que era particularmente confuso para mim era que eu estava tendo um sonho muito feliz de cantar "Bob, o Incrível Cão Ovelha" com o Capitão Facas Quentes , algo que eu tinha feito na realidade não há muito tempo. A canção estava girando e girando na minha cabeça para o resto do ajuste. Quando terminou, Leftwing Idiot só podia colocar LOS na folha porque era o único elemento que podíamos reconhecer, mas percebi que precisava de um novo termo para descrever estes episódios super-vigorosos, e FBJ nasceu. Ainda não sei o que vou fazer para marcar um ano de convulsões neste domingo, ou o que os próximos 365 dias terão em mãos, mas espero, aconteça o que acontecer, que a era da FBJ seja muito curta. Aviso IMPORTANTE: Este site contém um extenso registro de tiques vocais genuínos da Síndrome de Tourettes que podem ser sexualmente explícitos, conter linguagem forte ou podem ser geralmente</w:t>
      </w:r>
    </w:p>
    <w:p>
      <w:r>
        <w:rPr>
          <w:b/>
          <w:color w:val="FF0000"/>
        </w:rPr>
        <w:t xml:space="preserve">id 27</w:t>
      </w:r>
    </w:p>
    <w:p>
      <w:r>
        <w:rPr>
          <w:b w:val="0"/>
        </w:rPr>
        <w:t xml:space="preserve">Um amigo meu ligou ontem. Estávamos conversando sobre o tempo, o show que vimos na sexta-feira à noite e depois entramos no tema do dia - casamentos. Eu estava me gabando de ter três casamentos no ano novo - que popularidade! - quando ele me superou completamente ao mencionar que provavelmente seria padrinho de casamento, pelo menos quatro. Qualquer dúvida de que nos mudamos oficialmente para a época dos casamentos já se foi. Estar em uma festa surpresa de proposta/noivado no sábado à noite me levou a pensar sobre as dificuldades que os jovens têm em economizar para um casamento. Afinal de contas, o custo de um noivado - anel, local - é suficientemente alto, a menos que você esteja ganhando muito dinheiro. O custo de economizar para um casamento é uma pressão ainda maior. Então, se você tem um anel novo e brilhante no dedo, quais são os 5 passos a serem tomados para garantir que você esteja financeiramente preparado para o grande dia? Seja realista, caso contrário você acabará gastando muito mais do que esperava e prejudicando suas finanças. Escreva na lista de possíveis convidados, obtenha alguns números sobre os custos do local, estabeleça um limite superior para gastar com o vestido. É um dia muito especial, mas, na minha opinião, há muitas coisas importantes nas quais gastar dinheiro. Vale a pena limitar o valor gasto em um casamento a fim de atingir outros objetivos financeiros. Telefone para um amigo Uma parte importante de um bom orçamento é trabalhar em áreas onde você pode economizar dinheiro. A princípio, eu sugeriria pensar em conseguir que um amigo fotografe o dia (há mais fotógrafos em fase de florescimento lá fora do que bolinhas numa árvore de Natal), um amigo astuto que possa ajudar com convites e salvar as datas, talvez um exército de grandes cozinheiros que possam ajudar com a comida. Custos inesperados incluem músicos, videógrafos, maquiadores; é provável que você conheça muitas pessoas dispostas a ajudar. Programar uma reunião O dinheiro da reunião é um tópico incômodo. A melhor idéia, sugerida no site do Herald, é perguntar em particular a cada conjunto se eles sentem que podem ou não contribuir, e depois sentar-se com os dois conjuntos e explicar-lhes seu orçamento. Dessa forma, todos estão envolvidos e podem sugerir maneiras de manter os custos baixos. É provável que ninguém seja pego no salto mais adiante com despesas extras. Estabeleça um fundo Slush Você pode ter o orçamento mais abrangente desde que você praticou no comércio do Ano 10. Ainda não dói ter um fundo de emergência para o casamento - se o vestido precisar de trabalho extra, algo acontece com o local, o amigo com o fantástico carro antigo disse que o carro avariou dois dias antes do casamento. Assim que você for noivo, estabeleça uma dedução automática em uma conta separada. Se você não o gastar até o casamento, considere-o como dinheiro extra para a lua-de-mel. Evite a sobre-exposição É um dia enorme para todos os envolvidos. É claro que você quer que seja incrivelmente especial, e será. O que os especialistas advertem contra é gastar uma quantia enorme em um casamento, e depois ter que passar os próximos dois anos pagando-o. Pode ser uma grande tensão para um jovem casal, especialmente se você estiver procurando comprar uma casa também. Tente evitar o endividamento e faça um orçamento. Coloque o casamento de volta em um ano para economizar o dinheiro, ou manter a dívida dentro do reino da realidade. Assim, você pode olhar para trás em seu grande dia sem arrependimentos. Posts relacionados para ajudá-lo a economizar dinheiro Ah, o amor está no ar. Posso dizer por todos os casais que estão parecendo apreensivos e assustados, e por todos os solteiros que estão declarando que o Dia V é uma porcaria comercial na qual eles não querem participar. O domingo provavelmente trará sua parte justa de propostas, e com ele, muitas decisões financeiras. [...] Você sonha em ter um casamento perfeito, que ainda adere ao seu orçamento para o casamento? Pode parecer impossível, mas com um pensamento inteligente e um planejamento educado, você poderá ter um casamento bonito que não seja caro. Odeio usar a palavra barato, mas se você cortar suas despesas [...] No momento em que você perceber que sua saia está enfiada em suas calcinhas. O momento em que você percebe que algo bastante indesculpável acaba de sair de sua boca. O momento em que você se dá conta de que está 100% desmaiado. Estou nomeando estas três como as piores emoções conhecidas pelo homem. Perceber que você não tem absolutamente nenhum dinheiro provavelmente será o começo [...] Fazer compras é uma ótima maneira de relaxar, desabafar ou se divertir.</w:t>
      </w:r>
    </w:p>
    <w:p>
      <w:r>
        <w:rPr>
          <w:b/>
          <w:color w:val="FF0000"/>
        </w:rPr>
        <w:t xml:space="preserve">id 28</w:t>
      </w:r>
    </w:p>
    <w:p>
      <w:r>
        <w:rPr>
          <w:b w:val="0"/>
        </w:rPr>
        <w:t xml:space="preserve">Outro Grande Negócio de Cartões 10 Cartões Gratuitos da Tiny Prints que eu adoro muito e especialmente um com CARTÕES GRATUITOS. A Tiny Prints está de volta e desta vez você recebe 10 cartões -- abertos para clientes novos ou que retornam! Há tantos desenhos divertidos de férias em seu site. E você pode carregar várias fotos em alguns deles. Esta é uma das minhas favoritas e também tem uma parte de trás legal! Os detalhes -- De bom até terça-feira, 13 de novembro à meia-noite PT Usar código HOLIDAYCHEER Oferta é para 10 cartões de férias gratuitos (valor de $24) Você paga o envio e manuseio de $3,50. É bom somente para cartões planos. As taxas de opção serão aplicadas para pedidos em papel arredondado ou especial. Eu sou um afiliado da Tiny Prints, portanto estes links ajudarão a apoiar meu blog! Muito obrigado! Aproveite seus cartões!</w:t>
      </w:r>
    </w:p>
    <w:p>
      <w:r>
        <w:rPr>
          <w:b/>
          <w:color w:val="FF0000"/>
        </w:rPr>
        <w:t xml:space="preserve">id 29</w:t>
      </w:r>
    </w:p>
    <w:p>
      <w:r>
        <w:rPr>
          <w:b w:val="0"/>
        </w:rPr>
        <w:t xml:space="preserve">Não, não é uma cultura de morte, mas podemos esperar por uma cultura de escolha que ainda não está aqui. Eu tenho história familiar de doença neuronal motora. É genético, embora haja uma chance muito grande, vou evitar a bala. O problema com a MN é que você fica totalmente incapacitado. Encurralado em seu próprio corpo. Portanto, se você não quer se agarrar ao fim amargo (e outros são mais corajosos e aceitos do que eu), você tem que tomar a opção de se rebentar cedo, para não deixar isso para o fim. Eu esperaria ficar com minha família o máximo de tempo possível, e se eu desenvolver esta doença, então talvez eu nunca pedisse eutanásia se eu estivesse confortável com a situação. Mas, na situação atual, eu teria que tomar uma decisão cedo para evitar não estar em uma posição em que não tivesse escolha. Seria bom se eu desenvolvesse a doença que eu pudesse indicar quando estivesse pronto para sair do planeta. Apoio fortemente o direito de outras pessoas de não se envolverem em eutanásia ou aborto e penso que a legislação que tenta coagir as pessoas a essas coisas é repugnante, mas quero que as pessoas que querem tais coisas tenham acesso a elas, com total apoio do governo e serviços de pessoas dispostas e de mentalidade semelhante. Posted by JL Deland , terça, 22 junho 2010 8:48:56 O verdadeiro problema é o Alzheimer e outras formas de demência. Já vi uma pessoa morrer de câncer e outra de Alzheimer. Também não é uma morte agradável, mas eu levaria o câncer a qualquer dia. Decidi que ao primeiro sinal de demência me matarei enquanto ainda sou capaz de formar a intenção necessária. Selecionei um método e adquiri o equipamento necessário. Agora prefiro de longe deixar instruções de que vou ser morto sem dor quando chegar a um estágio avançado da doença. paradoxalmente a ABSENCE de uma lei de eutanásia poderia acabar me roubando anos de vida. No entanto, ao invés de acabar armazenado em uma instalação de "cuidado" envelhecida. Em vez de deixar que meus filhos me vejam como uma concha babosa. A verdade é que, para todos os efeitos, as vítimas de Alzheimer são cérebros mortos anos antes de seus corações pararem de bater. Manter seus corações batendo - quase não se pode chamar isso de mantê-los vivos - é cruel para seus entes queridos. Não vou infligir isso àqueles que me amam. Posted by stevenlmeyer , terça, 22 junho 2010 9:24:18 Uma pergunta para Rhys Jones O que significa ser um "humano vivo"? Alguém em um estado avançado de demência é um "humano vivo"? Pessoalmente, acho que não. Eu não acho que você está matando uma pessoa quando você termina a vida de alguém nos estágios finais do Alzheimer, porque tudo o que fez essa pessoa humana já se foi. Da mesma forma, eu perguntaria em que estágio do desenvolvimento fetal estamos lidando com um humano vivo? Um óvulo fertilizado que ainda não começou a dividir-se é realmente um ser humano? E quando temos 2, 4, 8, 16 células etc. Quando houve desenvolvimento suficiente para que possamos dizer que o feto é agora um ser humano vivo? Meu próprio sentimento, baseado no desenvolvimento do cérebro e do sistema nervoso, é que no primeiro trimestre o feto se encontra em uma fase pré-humana. Eu só permitiria abortos após o primeiro trimestre em circunstâncias excepcionais. Posted by stevenlmeyer , Tuesday, 22 June 2010 10:09:25 That's right Steven, taking YOUR life should be inteiramente YOUR choice. De ninguém mais. Joe Posted by Loudmouth , Terça, 22 Junho 2010 10:12:10 Face a isso caras, seus argumentos são perfeitamente lógicos para uma pessoa normal, mas você não percebe que o tipo de pessoas que se opõem: -Eutanásia não entende nada da noção de "Livre-arbítrio" - é uma palavra complicada usada pelos comerciantes para abrir a coação de morrer aos seus olhos. O acordo é que são pessoas que só podem ser TOLDIDAS pelo que fazer e como pensar por outra pessoa - e são tão burras que se sentirem autorizadas, provavelmente poderiam ser convencidas a se suicidar. -O aborto é mais complicado, pois depende de sua definição de vida, mas sempre ignora as conseqüências sociais da proibição do aborto - isto é, uma pessoa que COMBUSTÍVELMENTE mataria a criança se permitido, sendo responsável por sua educação (a maioria dos anti-aborticionistas papagaio alguma linha "a maioria que considera que decide mantê-la" sem nos dizer o que acontece depois disso).</w:t>
      </w:r>
    </w:p>
    <w:p>
      <w:r>
        <w:rPr>
          <w:b/>
          <w:color w:val="FF0000"/>
        </w:rPr>
        <w:t xml:space="preserve">id 30</w:t>
      </w:r>
    </w:p>
    <w:p>
      <w:r>
        <w:rPr>
          <w:b w:val="0"/>
        </w:rPr>
        <w:t xml:space="preserve">8 Respostas da Comunidade Melhor Resposta Tenho usado a bateria original que veio com meu MacBook 3 anos atrás. A contagem do ciclo é de 773, e a bateria ainda dura cerca de 2 horas com carga completa. Foi-me dito cedo que você precisa deixar a bateria carregar completamente, e descarregar completamente antes de ligar uma tomada elétrica. Fiz isso desde o dia em que recebi meu computador, e foi isso que preservou minha bateria por tanto tempo. A maneira mais rápida de arruinar uma bateria é mantê-la conectada, ou carregá-la antes de descarregar completamente, pois isso reduz a vida útil da bateria Sim, há uma diferença entre as duas. Só tem a ver com o trabalho e a vida útil da bateria. Entretanto, tudo o que você pode obter para o MacBook é a bateria de polímeros. No meu eu a tenho há mais de um ano e ainda tenho cerca de 4 a 5 horas e a uso para internet e para tomar notas na faculdade. Tenho um MacBook 2,1 por volta de junho de 2007 (por volta de 3,5 anos de idade) e tenho usado esta máquina todos os dias desde que a tive. A capacidade total da bateria (original) está atualmente em torno de 4788mA após 975 ciclos de carga, e eu tenho cerca de 4,5 horas de navegação e uso geral (eu teria cerca de 5 horas quando era novo). A programação me dá 2-3 horas, dependendo do que estou fazendo. A chave para manter estas baterias funcionando por um longo tempo é descarregá-las e recarregá-las com freqüência e não parcialmente e depois deixá-las ligadas à rede elétrica o tempo todo. A minha está agora completamente descarregada (pedindo-me que a substitua) após 328 ciclos, e quase três anos de uso. Na maioria das vezes, usei meu MacBook preto enquanto estava conectado à tomada, o que explica a contagem relativamente baixa de ciclos. A primeira bateria do meu MacBook preto morreu após 2 anos. Foi substituída por maçã. A substituição morreu após 14 meses com 71 (setenta e um!) ciclos de carregamento. Como o Apple Care acabou no ano passado, eu mesmo tive que comprar um novo.</w:t>
      </w:r>
    </w:p>
    <w:p>
      <w:r>
        <w:rPr>
          <w:b/>
          <w:color w:val="FF0000"/>
        </w:rPr>
        <w:t xml:space="preserve">id 31</w:t>
      </w:r>
    </w:p>
    <w:p>
      <w:r>
        <w:rPr>
          <w:b w:val="0"/>
        </w:rPr>
        <w:t xml:space="preserve">Tutorial Fácil Sobre Como Criar uma Carta Efeito Texto Pressionado Hoje estamos revisitando o primeiro tutorial de screencast de design que já publicamos em Creative Nerds. O tutorial é sobre como criar um efeito de texto pressionado por carta, que foi um grande tutorial que demonstra como criar toda uma grande técnica. O áudio do tutorial original que foi publicado em 2009 foi horrível, portanto achamos que seria correto refazer o screencast de design novamente. Assista ao tutorial e não se esqueça de conferir nosso resto de dicas rápidas em nossa página do youtube.</w:t>
      </w:r>
    </w:p>
    <w:p>
      <w:r>
        <w:rPr>
          <w:b/>
          <w:color w:val="FF0000"/>
        </w:rPr>
        <w:t xml:space="preserve">id 32</w:t>
      </w:r>
    </w:p>
    <w:p>
      <w:r>
        <w:rPr>
          <w:b w:val="0"/>
        </w:rPr>
        <w:t xml:space="preserve">"Deus, Deus, salva-me! Estou acima de minha cabeça, areia movediça debaixo de mim, água do pântano sobre mim; vou cair pela terceira vez". (A Mensagem) Reflexão de Lillian Daniel Eu amo assumir novos projetos. Nunca tive uma idéia nova de que não gostasse. Na época, sempre acho que posso assumi-la e acrescentar mais uma coisa. É como se o tempo fosse elástico e pudesse se expandir para incluir todas as coisas que eu quero fazer. Acho que em alguns momentos da história, chamamos isso de heresia. O único que pode esticar e dobrar o tempo é Deus. Todos nós, humanos, temos as mesmas vinte e quatro horas do dia para trabalhar, independentemente de nossas boas idéias sobre como podemos gastá-lo. Portanto, quando quero assumir um novo projeto, gosto de administrá-lo por uma ou duas pessoas sábias. E se eu estiver cheio de entusiasmo pela coisa nova, o mais sábio me fará esta pergunta pontual: "Do que você vai desistir para fazer isso?" Porque cada vez que assumirmos um novo projeto, haverá menos tempo para algo mais. Toda vez que dissermos outro "Sim", devemos ser honestos e admitir que em algum outro lugar podemos acabar tendo que dizer "Não". Podemos fazer isso de forma consciente ou inconsciente. Quando o fazemos inconscientemente, acabamos sobrecarregados, atrasados para tudo, perdendo prazos, decepcionando as pessoas, ficando acordados até muito tarde e depois dormindo durante o alarme da manhã, afogando-nos em uma areia movediça de excesso de compromisso. Mas quando o fazemos conscientemente, é uma oportunidade para avaliar em oração como estamos passando aquelas preciosas vinte e quatro horas por dia que nos foram dadas. Podemos dizer sim à coisa nova, mas precisaremos dizer não a uma coisa velha. Talvez ao fazer essa pergunta, a coisa nova pareça menos importante, ou talvez se sinta mais importante do que nunca. Mas pelo menos fomos honestos e fizemos a pergunta. A vida é muito preciosa para gastá-la se afogando em nossas próprias decisões desleixadas. Rezo pela sabedoria de saber quando dizer "Sim", e quando dizer "Não", e pela coragem de fazer a pergunta difícil. Amém.</w:t>
      </w:r>
    </w:p>
    <w:p>
      <w:r>
        <w:rPr>
          <w:b/>
          <w:color w:val="FF0000"/>
        </w:rPr>
        <w:t xml:space="preserve">id 33</w:t>
      </w:r>
    </w:p>
    <w:p>
      <w:r>
        <w:rPr>
          <w:b w:val="0"/>
        </w:rPr>
        <w:t xml:space="preserve">Estratégias de entrevista bem sucedidas Eles chamaram. Vocês realmente querem este trabalho. Use as cinco estratégias de entrevista a seguir para fazer você brilhar. Depois de terminado, você decide se ainda é o seu grande trabalho. Estabeleça uma conexão Coloque você e o entrevistador à vontade. Construa uma relação. Comece com um quebra-gelo, como, por exemplo, "que vista fabulosa", ou, "eu realmente gosto do seu trabalho artístico". Aja naturalmente. Dois candidatos foram pré-selecionados para um cargo de engenharia. No papel, Sophie estava mais qualificada. Na entrevista, ela foi bem posicionada e polida e lidou habilmente com todas as questões. Ela nunca parou para pensar, no entanto, lançando-se diretamente no modo de resposta. Suas respostas soaram como se fossem roteirizadas. Era como entrevistar um robô. O outro candidato, Jim, estava menos preparado. Ele estava nervoso, mas realmente queria o trabalho. Ele falava com muitos "ums" e "ahs", muitas vezes dizendo: "Deixe-me pensar um pouco sobre isso". Suas respostas soavam pensativas e genuínas. O entrevistador podia ver que este era alguém com quem ele gostaria de trabalhar. Adivinhe quem conseguiu o emprego? Seja um especialista Oferecer conselhos sobre um assunto que o entrevistador não tenha pensado. Por exemplo, as relações de relato, a estrutura ou o escopo do papel fazem sentido? Você tem experiência para compartilhar que mostra uma maneira diferente de pensar sobre o trabalho? Há desafios ou tendências que não tenham sido considerados? Ofereça sugestões generosamente. Suas idéias mostrarão suas qualificações especiais. Sólida reflexão, não "sabe-tudo" ou julgamento. Seja igual Fale com o entrevistador como se você fosse um colega ou consultor, sem parecer presunçoso. Pergunte sobre as relações de relato e onde a posição se encaixaria na hierarquia. Pergunte sobre os desafios enfrentados pela organização. Isto cria uma troca igualitária entre você e o empregador e envia a mensagem: "Eu poderia ser um membro de sua equipe". É também uma forma sutil de mostrar sua experiência. Audição ao empregador Uma vez estabelecido que você é um candidato ideal, faça perguntas sobre o ambiente de trabalho, a cultura organizacional e os desafios do papel. Uma linha útil de questionamento é: "Estarei substituindo alguém nesta posição? O que aconteceu com o anterior ocupante do cargo"? Se o titular anterior do cargo foi demitido, tente descobrir o motivo. Faça também perguntas que abordem questões que são importantes para suas necessidades. Se você for um estilista de vida, por exemplo, pergunte sobre a flexibilidade do horário de trabalho. Se você é um desenvolvedor pessoal, pergunte sobre o dinheiro gasto em treinamento. Você sabe o que quer de um empregador, portanto, pergunte sobre itens importantes para você. Se eles estiverem claramente interessados em você, solicite uma reunião com futuros funcionários ou membros da equipe. Saber quando termina Aceite sua deixa do entrevistador. Eles podem dizer: "Essas são todas as perguntas que tenho", ou olhar para seu relógio, ou começar a embaralhar seus papéis. Feche resumindo seus bens especiais. Reafirme seu interesse no trabalho. Pergunte ao entrevistador quanto tempo ele pensa que será o processo de tomada de decisão, quais são os próximos passos, e quando você terá uma resposta. Pergunte se não há problema em chamá-los dentro de algumas semanas se você não tiver tido notícias deles. Agradeça a eles pelo seu tempo. Aperte a mão quando sair. Página 1 de 3 - Leia a página 2 para saber o que fazer após a entrevista.</w:t>
      </w:r>
    </w:p>
    <w:p>
      <w:r>
        <w:rPr>
          <w:b/>
          <w:color w:val="FF0000"/>
        </w:rPr>
        <w:t xml:space="preserve">id 34</w:t>
      </w:r>
    </w:p>
    <w:p>
      <w:r>
        <w:rPr>
          <w:b w:val="0"/>
        </w:rPr>
        <w:t xml:space="preserve">Renate Mller Renate Mller nasceu em Munique em 26 de abril de 1906. Seu pai era um dos principais editores de jornais de Munique e sua mãe, uma pintora. Um grande interesse em interpretação e poesia a levou ao Harzer Bergtheater em Thale onde, sob a tutela de Georg Wilhelm Pabst, fez sua estreia no palco em "Ein Sommernachtstraum" (Sonho de Noites de Verão de Shakespeare) em 1925, com 19 anos (imagem: allstarpics.net) Mudando-se para Berlim, ela estudou no Teatro Impressario Max Rheinhardt antes de fazer sua primeira aparição no filme "Peter Der Matrose" (Peter o Marinheiro) em 1929. Ela rapidamente se tornou uma das cantoras e atrizes alemãs de maior sucesso da época, aparecendo em 25 filmes de 1929 a 1937. Seu maior avanço internacional foi em "Die Privatesekretrin" em 1931, tão popular, que foi refeito no mesmo ano em inglês, também estrelado por Mller, como "Sunshine Susie", onde estrelou ao lado do famoso ator britânico Owen Nares . Ela assumiu o papel principal na versão original alemã de "Viktor und Viktoria" em 1933, estrelando ao lado de Hilde Hildebrand. Um filme que deveria ser refeito várias vezes ao longo dos anos, incluindo a remontagem de Blake Edwards de 1982, estrelado por Julie Andrews no papel que se tornou famoso por Mller. (imagem: tumbler.com) Seu talento e aparência loira de olhos azuis 'Aryan' atraiu a atenção do partido nazista e, em particular, de Joseph Goebbels que organizou uma introdução a Adolf Hitler, e incentivou uma relação entre os dois. Ela continuou a aparecer em uma sucessão de comédias leves, mas Goebbels tinha outras idéias e, colocando-a sob vigilância da Gestapo, pressionou-a a aparecer em filmes de propaganda nazista. Ela finalmente cedeu à pressão, fazendo o filme flagrantemente anti-semita "Togger", que estreou em fevereiro de 1937. As filmagens haviam acontecido em Tempelhof no outono anterior, e era o último papel de Renate Mllers. (imagem: wikipedia.org) Ela sofreu um colapso nervoso e foi internada em uma clínica, no que diz respeito ao público, por uma lesão no joelho. Corriam rumores de que ela estava sob pressão para terminar um relacionamento com um amante judeu, e os nazistas temiam que ela pudesse deixar a Alemanha. As circunstâncias em torno de sua morte não são claras e há muitas versões diferentes do que ocorreu em 7 de outubro de 1937. A imprensa alemã afirmou que ela morreu de epilepsia, outras testemunhas afirmaram que ela caiu de uma janela de sua casa após a chegada dos agentes da Gestapo. Foi, em toda a infância, um suicídio, mas o Ministério da Propaganda, temendo um desastre de relações públicas, espalhou rumores de que ela havia se tornado viciada em morfina, era alcoólatra e mentalmente perturbada. Ela foi cremada em Wilmersdorf Krematorium e enterrada em Parkfriedhof Lichterfelde, em Berlim Steglitz. Os fãs foram proibidos de comparecer ao seu funeral, ela tinha 31 anos de idade. Sua história de vida foi adaptada para a tela em 1960, onde foi interpretada pela conhecida atriz alemã Ruth Leuwirk em "Liebling der Gtter" (O Querido dos Deuses). Passeios a pé pelo bairro de Isherwood Um passeio circular pelo Schneberg do final dos anos 20 como visto por Christopher Isherwood Visita aos lugares onde ele viveu, socializou e documentou em seus Diários de Berlim de 1929 a 1932, a vibração e o limite da Era de Weimar. Acompanhado de pequenas leituras de suas obras, veja onde nasceu o 'Cabaré', os gêneros eram borrados e os filmes causavam tumultos. Duração: aproximadamente uma hora Distância: um quilômetro Ponto de partida e de chegada: Língua Nollendorfplatz U-Bahn: Preço em inglês: 10_ por pessoa; descontos para grupos maiores</w:t>
      </w:r>
    </w:p>
    <w:p>
      <w:r>
        <w:rPr>
          <w:b/>
          <w:color w:val="FF0000"/>
        </w:rPr>
        <w:t xml:space="preserve">id 35</w:t>
      </w:r>
    </w:p>
    <w:p>
      <w:r>
        <w:rPr>
          <w:b w:val="0"/>
        </w:rPr>
        <w:t xml:space="preserve">As 40 Dicas Mais Importantes Para Fazer Na Música A indústria musical não é fácil de se viver, mas siga estas 40 dicas e você aumentará consideravelmente suas chances. No entanto, não conte ainda com a compra de um Learjet. Fazê-lo é o sonho de todos que já pegaram um violão, um microfone ou algumas baquetas. A música é uma indústria de fantasia onde os principais jogadores podem arrecadar milhões. No entanto, apenas uns poucos sortudos chegam ao topo do poppermost. Para cada Beatles há milhares de bandas que nunca chegaram mais longe do que a sala dos fundos de seu local. Não há nenhuma bala mágica para o sucesso; nenhuma fórmula secreta para garantir que você chegue ao topo. O sucesso na música é tanto uma questão de sorte quanto de talento. Você não pode garantir que estará no lugar certo na hora certa, mas siga estas dicas e você melhorará suas chances; não é preciso negociar com o diabo. A música é tão visual quanto auditiva. A imagem define sua banda e (nos casos de maior sucesso) esfrega em seu público. Sem uma grande imagem, seus fãs não têm nada com que se conectar. É por isso que é tão importante. Sem grandes canções você não vai chegar muito longe. Pense que os Beatles ainda estariam abalando a música cinqüenta anos após seu primeiro single, se não fosse pelo fato de Lennon &amp; McCartney nos escrever músicas? Já escreveu seu "Hey Jude"? Confira este infográfico para saber o que fazer a seguir . Quando você não está escrevendo músicas, você deveria estar pensando em escrever canções. Jimi Hendrix passou quase todos os minutos acordando com seu violão. Você precisa desse nível de paixão para ficar à frente da concorrência. 10. Se você não ama, então pare. Você nunca conseguirá na música se seu coração não estiver nela. Sim, as recompensas podem ser extraordinárias, mas você precisa estar preparado para muito trabalho árduo. Se não for tão importante para você, escolha outra carreira. Toda publicidade é boa publicidade, como dizem; mas sem um publicitário dedicado, você terá sorte de conseguir alguma. Sua mãe pode gostar de sua música, mas ela não vai conseguir que você tenha uma coluna de centímetros na imprensa hipster. Sem relações públicas decentes, você terá dificuldades para fazer com que sua banda seja notada. A WeAllMakeMusic tem alguns conselhos úteis para encontrar um publicista. 14. Assine um contrato Quantas bandas se desmoronam em meio à queda do guitarrista que se agita para ensaiar em um Jaguar enquanto todos os outros estão amontoados na parte de trás de um trânsito? Um contrato resolverá os possíveis problemas antes que você tenha ganho dinheiro suficiente para se preocupar com eles. Siga este guia para montar seu contrato de banda . Seu guitarrista rítmico pode parecer mais um gesseiro do que uma estrela de rock, mas isso não é motivo para dar-lhes o empurrão. Todo John Lennon precisa de um Ringo , afinal de contas. Você precisa manter a dinâmica certa para sua banda. Siga o conselho da NME, não abandone seu Bonehead . Esqueça de fazer um grande negócio de etiqueta. Isso não acontece mais. Se você quer ser bem sucedido, você precisa tomar as coisas em suas próprias mãos. Eis porque bricolage é o caminho a seguir para as bandas de hoje. 20. Escreva seu manifesto Todos os melhores movimentos acontecem por uma razão. Já ouviu falar do lendário contrato de sangue da Factory Records? Desde o início, eles tinham um entendimento do que se tratava. Defina seu manifesto e você irá longe. É o segundo maior mecanismo de busca do mundo. Se você quiser que fãs em potencial encontrem sua música, então ela precisa estar lá. Se eles não estiverem procurando por seu site, então eles estão procurando por videoclipes. Veja como as bandas podem tirar o máximo proveito do YouTube . Não, eu não estou falando das putas pop de antigamente que fodiam rockstar. Refiro-me aos superfãs que seguirão sua banda até os confins do mundo e levarão seus amigos para o passeio. Encontre o seu núcleo de seguidores duros e deixe-os se envolver. Não se preocupe, até mesmo seu baixista precisa de fãs. 27. Conheça seus fãs A mídia social não é um substituto para a interação no mundo real. Se você quer inspirar lealdade, então você precisa dar aos seus fãs algo para seguir. Saia e conheça-os. Converse com as pessoas em shows, fique na mesa de sua própria mercadoria e comece a construir relacionamentos. Isso o ajudará no longo prazo. Sempre faça um esforço com seus fãs . A indústria da música não é fácil. Muitos tentaram e falharam em fazê-lo no passado. Oportunidade</w:t>
      </w:r>
    </w:p>
    <w:p>
      <w:r>
        <w:rPr>
          <w:b/>
          <w:color w:val="FF0000"/>
        </w:rPr>
        <w:t xml:space="preserve">id 36</w:t>
      </w:r>
    </w:p>
    <w:p>
      <w:r>
        <w:rPr>
          <w:b w:val="0"/>
        </w:rPr>
        <w:t xml:space="preserve">Se esta é sua primeira visita, não deixe de conferir as perguntas freqüentes clicando no link acima. Talvez você tenha que se registrar antes de publicar: clique no link de registro acima para prosseguir. Para começar a visualizar mensagens, selecione o fórum que você deseja visitar a partir da seleção abaixo. REPÚBLICAS FORNECIDAS NO DOMÍNIO DO PACOTE DO OBAMA Não é o menor encanto de uma teoria que é refutável. A teoria centenária do "livre arbítrio" deve sua persistência somente a este encanto; sempre aparece alguém que se sente forte o suficiente para refutá-lo - Friedrich Nietzsche Re: REPÚBLICOS FORNECIDOS NO DOMÍNIO DO PACOTE OBAMA Re: REPUBLICIANOS FORNECIDOS NO TAMANHO DA PACOTE OBAMA Sim, mas o tamanho não importa. Não é o menor encanto de uma teoria que é refutável. A teoria centenária do "livre arbítrio" deve sua persistência somente a este encanto; sempre aparece alguém que se sente forte o suficiente para refutá-lo - Friedrich Nietzsche Re: REPUBLICIANOS FORNECIDOS NO TAMANHO DO PACOTE DO OBAMA Apenas para mostrar, os republicanos não se importam com um burro sobre a reforma do sistema de saúde e tudo o que eles podem fazer é se escória em alguém que se importa! Se você vivesse nos EUA e não tivesse seguro de saúde porque não poderia pagar, você seria deixado na rua para morrer. Acontece todos os dias por lá, infelizmente eu mesmo já vi isso. Graças a Deus, alguém se importa!</w:t>
      </w:r>
    </w:p>
    <w:p>
      <w:r>
        <w:rPr>
          <w:b/>
          <w:color w:val="FF0000"/>
        </w:rPr>
        <w:t xml:space="preserve">id 37</w:t>
      </w:r>
    </w:p>
    <w:p>
      <w:r>
        <w:rPr>
          <w:b w:val="0"/>
        </w:rPr>
        <w:t xml:space="preserve">______ persegue um estilo atemporal, não uma tendência fugaz. Este projeto ______ pode ser como o do Porsche 911 -- uma representação distinta, icônica, atemporal, imediatamente reconhecível da própria marca do produto. a cultura de excelência criada em ______. Tenho o privilégio de ter tido a mais breve experiência com a cultura de ______ Excelência, qualidade, paixão, atenção aos detalhes - esses não são apenas atributos do design ______, são atributos de como as pessoas em ______ trabalham. Tenho que acreditar que a equipe sênior em ______ sabe que seu trabalho mais importante é continuar com a cultura. "Temos um ambiente onde a excelência é realmente esperada", disse ele. "O que é realmente ótimo é estar aberto quando [o trabalho] não é ótimo". Minha melhor contribuição não é contentar-se com nada além de coisas realmente boas, em todos os detalhes". Esse é o meu trabalho - garantir que tudo seja ótimo". ...que está mais à frente de sua concorrência, e a vantagem mais sustentável. Não pode ser copiado sem passar pelo mesmo tipo de processo de uma década que o ______ passou. Agora, cada projeto que eles criam tem que ser apresentado junto com uma maquete de como esse projeto pode evoluir na segunda ou terceira geração. Isso deve garantir o sucesso contínuo do ______ por muito tempo, auxiliado, é claro, pelo tremendo impulso que a liderança do ______ proporcionou.</w:t>
      </w:r>
    </w:p>
    <w:p>
      <w:r>
        <w:rPr>
          <w:b/>
          <w:color w:val="FF0000"/>
        </w:rPr>
        <w:t xml:space="preserve">id 38</w:t>
      </w:r>
    </w:p>
    <w:p>
      <w:r>
        <w:rPr>
          <w:b w:val="0"/>
        </w:rPr>
        <w:t xml:space="preserve">Como se manter em dia com a papelada Ahh, papelada. Não há muitas coisas que eu gosto mais do que fazer a papelada. Oh, espere, isso pode ser mentira. É tão chato e consome tanto espaço, tempo e esforço. Prefiro muito mais gastar meu tempo no Pinterest... Apesar de tudo isso, eu já trabalhei em meu próprio sistema de papelada - provavelmente é o pesadelo de uma pessoa organizada, mas funciona para mim. As contas são colocadas na gaveta transparente "para pagar" na minha mesa imediatamente e a data de vencimento marcada no planejador (isso não significa que eu realmente pague a tempo. Oops). Uma vez pagas, elas vão para a gaveta "para pagar" à direita, juntamente com outros pedaços de papelada que precisam ser arquivados. Estas pequenas gavetas são na verdade gavetas de sapatos, mas eu acho que funcionam perfeitamente para papelada! De vez em quando, eu passo pela gaveta "para arquivar" e limo tudo. Vou ser honesto, este "arquivar" envolve jogar tudo dentro de uma grande caixa etiquetada com o ano fiscal. Esta caixa é então devolvida ao topo do guarda-roupa onde fica com outros anos fiscais e outra caixa etiquetada com "documentos importantes" (certidões de nascimento e passaportes, etc). Apesar deste esguicho, há algumas coisas que eu preciso ter à vista para que haja qualquer tipo de ordem neste lugar. Primeiro: em algum lugar à mão para colocar todos os recibos que tenho que passar no final de cada trimestre (ugh) -- precisa estar no lugar onde eu coloco minha bolsa quando entro pela porta. É claro que Martha Stewart criou a resposta e resolveu muitos problemas com sua elegante linha de escritórios, agora disponível na Officeworks . Este grande bolso é ideal - você pode pendurá-lo ou enfiá-lo onde quiser. Para mim, ele estava em minha prancheta que ficava bem perto da porta dos fundos. Eu estava usando envelopes feitos à mão, mas descobri que eles estavam se enchendo muito rápido. Quando chega a hora de fazer o imposto (sou um declarante de impostos atrasado e normalmente espero até o último minuto - daí a relevância deste posto no momento; é o que estou fazendo no meu tempo livre), há mais coisas essenciais que eu tenho à mão. Uma pasta de arquivo em expansão que eu utilizo para levar toda a nossa papelada ao contador. Eu divido tudo nas áreas relevantes sobre as quais ele me pergunta, para que tudo esteja tão organizado e organizado e na ponta dos meus dedos. Depois chego em casa e atiro seu conteúdo para a caixa grande com seu ano etiquetado e praticamente o esqueço. Um fabricante de etiquetas Esta é uma nova adição que eu quero há anos e estou viciado. Agora preciso rotular tudo nesta fonte de máquina de escrever branca sobre preta. Assim como meus filhos! Uma calculadora que eu queria algo com botões gigantes para facilitar o uso - esta é perfeita e custou todos os $4. Um planejador semanal A coisa toda de planejador semanal não era para mim até que Zak começou a escola. Agora eu me encontro feliz inserindo todas as coisas que preciso fazer durante a semana -- compromissos, coisas da escola, grupos de brincadeiras, posts em blogs, contas a pagar, pessoas para ligar... Como eu sobrevivi sem isso? Levo esta comigo na minha bolsa e também tenho uma no quadro de recados. Viu? Viciado. Acho engraçado que alguém que ama papelaria e material de escritório tanto quanto eu, seja completamente inútil quando se trata de ser organizado com papelada. Eu certamente melhorei ao longo dos anos - o que é assustador pensar como eu era desesperançoso de antemão. E embora não seja perfeito, funciona para mim. O que é realmente o principal. E apenas silenciosamente, artigos de papelaria bonitos e de armazenamento torna tudo um pouco mais fácil. Triste, mas verdade. Suas contas e papelada estão todas em ordem ou poderiam fazer algum trabalho? Leve esta semana para começar seu próprio sistema de organização de papel -- o desafio está lançado! Ah, e se você tiver uma dica ou conselho de ouro, você é MAIS bem-vindo a compartilhá-los. Meu problema em manter a papelada organizada é que tenho muita papelada e enquanto faço a maior parte do meu trabalho de casa, também preciso levá-la para o escritório de vez em quando, então preciso ser capaz de carregá-la comigo. Talvez eu procure me instalar com um arquivo em expansão - essa pode ser a resposta! Obrigado por suas dicas</w:t>
      </w:r>
    </w:p>
    <w:p>
      <w:r>
        <w:rPr>
          <w:b/>
          <w:color w:val="FF0000"/>
        </w:rPr>
        <w:t xml:space="preserve">id 39</w:t>
      </w:r>
    </w:p>
    <w:p>
      <w:r>
        <w:rPr>
          <w:b w:val="0"/>
        </w:rPr>
        <w:t xml:space="preserve">CAPÍTULO 5 As Incríveis Informações Contidas em Preços: Parte I Até este ponto, passamos a maior parte do nosso tempo argumentando que a disposição de pagar representa nossa melhor esperança de orientar os recursos para seu uso mais valorizado. Isto pode parecer um pouco estranho, uma vez que nosso único exemplo concreto desta abordagem - um mercado de licitações ou leilões - seria certamente uma forma grosseiramente impraticável de distribuir as centenas de milhões de bens e serviços que devem ser alocados todos os dias em uma grande economia. Entretanto, há outra maneira de distribuir bens e serviços com a qual você já está muito familiarizado. Ela incorpora as melhores características da disposição de pagar com um mínimo de manutenção administrativa. É o princípio organizador por trás da alocação de recursos em economias de livre mercado/capitalistas. Está atualmente em exposição em seu supermercado local, lavanderia e loja de música. É o sistema de preços. Neste capítulo, começaremos a explicar a conexão entre o sistema de preços e a disposição de pagar. Definimos a disposição de pagar como o máximo que você estaria disposto a gastar para obter um bem. Também poderíamos ter dito que sua disposição de pagar por um item é a felicidade, medida em dólares, que você espera receber do item. Esta definição pode parecer um pouco estranha para você, mas na verdade é apenas uma reafirmação de nossa definição anterior, e você provavelmente a usa todos os dias. Cada vez que você compra (ou não compra) um bem, você compara sua vontade de pagar com seu preço. Digamos que você come uma boa refeição no melhor restaurante da cidade. Depois de comer bacalhau grelhado, pernas de caranguejo, um bife T-bone, cogumelos recheados e uma salada de César, você se encontra um pouco cheio. Quando o garçom traz em volta uma bandeja de sobremesas tentadoras, você recusa. Embora a torta de seda de chocolate francês pareça bastante deliciosa, você decide que seus $4,75 podem ser melhor gastos em outro lugar. NOTA: Neste caso, o preço da torta excede sua vontade de pagar. Após o jantar, você se junta a seus amigos no shopping e compra um novo par de jeans de grife por $31 porque seu velho par de repente estava se sentindo um pouco apertado. (Você suspeita que eles foram encolhidos na secadora novamente.) OBSERVAÇÃO: Neste caso, você decidiu que os 31 dólares para o jeans não poderiam ser melhor gastos em outro lugar. Sua vontade de pagar excedeu o preço do jeans. Levamos este sentimento um passo adiante ao declarar que sua disposição de pagar por um bem (o máximo absoluto que você gastaria com ele) é a felicidade, medida em dólares, que você espera receber ao consumi-lo. Em algum nível de preço, você se recusaria a comprar um par de jeans de grife. Este nível de preço é sua vontade de pagar, ou a quantidade de felicidade que você espera receber de sua compra. Max, um dos autores, não é escravo da moda e estaria no máximo disposto a pagar 30 dólares por um par de calças jeans de marca. Quando Max vai a The Gap e descobre que o jeans custa 31 dólares por par, ele decide que gastar seu dinheiro em outros produtos seria mais agradável, então ele compra um par de calças de ganga baratas na Target. Bob, o outro autor, adora ser um cômoda de corte rápido. Ele estaria disposto a pagar até 100 dólares pelo mesmo jeans. A 31 dólares por par, ele acha que está conseguindo um grande negócio. De nosso trabalho anterior com vontade de pagar, sabemos que Bob espera receber mais prazer do jeans do que Max porque ele está disposto a pagar mais. Na verdade, Bob espera receber 100 dólares de prazer de um par de jeans de marca, enquanto Max espera receber apenas 30 dólares de prazer deles. Note que apesar de Bob ter pago $31 por seu jeans, ele recebe $100 de felicidade (sua vontade de pagar) por eles. Armados com este conhecimento da vontade de pagar, podemos começar a ter uma visão surpreendente. Infelizmente, não podemos ficar com o crédito por esta incrível percepção. Ela volta pelo menos tão longe quanto Adam Smith. É o discernimento fundamental da economia, a base fundamental da ciência da alocação de recursos. Aqui está ela: OS PREÇOS CONTÊM INFORMAÇÕES SOBRE ONDE OS RECURSOS PRODUZIRÃO A MAIOR QUANTIDADE DE FELICIDADE NA SOCIEDADE. Para entender este ponto é preciso um pouco de concentração de sua parte, mas mantenha-se fiel a ele porque vale a pena trabalhar por este discernimento. Aqui vamos nós. Vamos supor que temos cinco consumidores. Sendo as pessoas criativas que somos, vamos chamá-los de Consumidores A, B, C, D, e E, respectivamente. Vamos".</w:t>
      </w:r>
    </w:p>
    <w:p>
      <w:r>
        <w:rPr>
          <w:b/>
          <w:color w:val="FF0000"/>
        </w:rPr>
        <w:t xml:space="preserve">id 40</w:t>
      </w:r>
    </w:p>
    <w:p>
      <w:r>
        <w:rPr>
          <w:b w:val="0"/>
        </w:rPr>
        <w:t xml:space="preserve">Você pode ver as montanhas galesas de Tangs que eu estava dizendo aos netos que você pode ver as montanhas galesas de Tangs que eu li aqui em algum lugar. Eles disseram que era impossível e eu estou errado, agora eu mesmo começo a duvidar que alguém saiba com certeza que Re: Você pode ver as montanhas galesas a partir de Tangs Re: Você consegue ver as montanhas galesas a partir de Tangs Sim, você consegue. Mas tenha cuidado com o que você pensa que está vendo. As colinas que você pode ver muitas vezes além da estação de força Fiddler são as colinas Clwydian, o "entalhe" profundo é a passagem através do parque rural Moel Famau. Em algumas ocasiões por ano, quando o ar está realmente limpo, você pode ver mais colinas além delas. Isso é Snowdonia. Re: Você pode ver as montanhas galesas de Tangs O homem irracional escreveu: Sim, você pode. Mas tenha cuidado com o que você pensa que está vendo. As colinas que você pode ver frequentemente além da estação de energia de balsa do Fiddler são as colinas Clwydian, o 'entalhe' profundo é a passagem através do parque rural Moel Famau. Em algumas ocasiões por ano, quando o ar está realmente limpo, você pode ver mais colinas além delas. Isso é Snowdonia. Re: Você pode ver as montanhas galesas de Tangs Re: Você pode ver as montanhas galesas a partir de Tangs Foi um bom artigo para ler. Eu não sabia que James Brindley projetou o Canal de Rochdale e desempenhou um papel realmente importante na revolução industrial com a construção de seu canal. Ele também projetou o Canal Bridgewater, que realmente iniciou a mudança para Manchester, tornando-se a principal cidade para a indústria, e a grande coisa nele era que ele tinha o cérebro para engendrar brilhantemente, mas nunca foi capaz de ler ou escrever. Re: Você pode ver as montanhas galesas de Tangs Bom senso de que Jeepstar, a olho nu você não verá mais longe que 20 milhas, mesmo em raras ocasiões com condições perfeitas e um telescópio tão grande quanto uma chaminé de moinho você não pode ver tão longe, sua justa teoria de que pode ser possível, mas ninguém pode provar que não é uma nuvem ou imaginação. Re: Você pode ver as montanhas galesas de Tangs ridge walker escrito: Bom senso que Jeepstar, com o olho nu você não verá mais longe que 20 milhas, mesmo em raras ocasiões com condições perfeitas e um telescópio tão grande como uma chaminé de moinho você não pode ver tão longe, sua justa teoria de que pode ser possível, mas ninguém pode provar que não é uma nuvem ou imaginação. Re: Você pode ver as montanhas galesas a partir de Tangs Re: Você pode ver as montanhas galesas de Tangs Lucky Jim pensa que você pode, o Homem irracional dá informações que você pode ver Snodonia além de Fiddlers Ferry, agora ele está no saber e eu não vou descartar seu conhecimento de ânimo leve, Fiddlers ferry e banco Jodral são objetos distantes, em todas as outras direções estamos cercados por colinas que encurtam a vista para cerca de 10 milhas,  mesmo em um dia perfeitamente claro os dois objetos acima são os limites da vista no horizonte, uso óculos de campo para observar a Planície de Manchester e seus muitos edifícios, como o Trafford Centre, o aeroporto, Eastlands, os cais, o centro da cidade de Mch e a torre Beetham, Winter Hill e Peel Tower, todos estes são relativamente próximos, mas você precisa de binóculos para ver apenas com pequenos detalhes.</w:t>
      </w:r>
    </w:p>
    <w:p>
      <w:r>
        <w:rPr>
          <w:b/>
          <w:color w:val="FF0000"/>
        </w:rPr>
        <w:t xml:space="preserve">id 41</w:t>
      </w:r>
    </w:p>
    <w:p>
      <w:r>
        <w:rPr>
          <w:b w:val="0"/>
        </w:rPr>
        <w:t xml:space="preserve">Quando alguém te ama Não adianta nada a menos que ele te ame - até o fim Feliz por estar perto de você Quando você precisa de alguém para te torcer - até o fim Mais alto do que a árvore mais alta É assim que ele se sente Mais profundo do que o azul profundo vê é assim que ele vai fundo... Se é real Quando alguém precisa de você Não adianta, a menos que ele precise de você - durante os anos bons ou magros E para todos os anos entre os anos - vem o que Quem sabe onde o caminho nos levará Só um tolo diria Mas se você me deixar amá-lo É certo que vou amá-lo - até o fim, até o fim * Meu coração está partido em pedacinhos minúsculos, sem cola para consertá-la ainda. Ofereço-lhe cada pedacinho dele até o fim da minha existência. Pensei em mil maneiras de fazer você ver e sentir, e perceber que coisas especiais não vão embora; elas mudam e mudam às vezes, nunca saem, a menos que você as solte. Se eu pudesse descrever o que sinto em palavras, teria que escrever até o fim dos tempos. Posso tentar dizer que você move o que quer que esteja dentro de mim de forma perigosa, para que eu seja seu para sempre. Posso tentar dizer que sonho com você dia e noite, e que a leve lembrança de sua voz faz meu coração sorrir. Ou talvez se eu dissesse que você me ensinou a sentir a brisa no meu rosto, a ser um pouco mais feliz por estar vivo? Eu poderia descrever a sensação de ser beijado por você, o calor, a segurança, a paixão, tudo isso. Mas seria inútil, porque você não estaria dentro de mim para sentir o quão intensa é essa sensação. Eu poderia parar secretamente o tempo e passar tudo isso apenas olhando para você enquanto você dorme, e, às vezes, enquanto você chora. E eu poderia acariciar seu cabelo e colocar beijinhos em sua testa e sussurrar-lhe que amo você. Eu podia te ver a uma milha de distância. Lembro-me de sonhar com você, seus braços, seu sorriso, como sua voz soaria no meu ouvido; e é tão, muito melhor do que eu jamais imaginei. Às vezes me pergunto se não será nada além de um sonho surreal ou uma piada cruel. A realidade nunca seria tão doce para mim. Você odeia imagens de si mesmo; mas devo confessar que adoro olhar para você, a qualquer hora, em qualquer lugar. E você as apagou da minha câmera, então para onde vou olhar agora quando precisar de conforto? Eu poderia dizer que meu amor é maior que o oceano, maior que a tristeza que sinto, maior que... qualquer coisa, mas não seria suficiente para você entender, ou não significaria muito. Mas é maior do que a minha vida. Ou a sua. Agora eu percebo o verdadeiro significado de estar apaixonado; de ter alguém para te amar de volta. É uma escolha difícil; você escolhe ser magoado pelos outros e se magoa a si mesmo. E você opta por olhar a vida de outro ângulo. O tempo tem sido duro para nós. A vida tem sido dolorosa e o destino tem sido cruel. Mas seria insuportável sem a sua presença ao meu lado, enquanto eu durmo. Não é mais uma escolha consciente, eu a conheço tão instintivamente quanto sei que existo. Eu sei que você ainda não desistiu. E eu sei que sua confusão não é maior do que sua confiança. Não pergunte. Apenas sei. Às vezes você não tem que dizer nada. Eu sinto isso vindo de você. Eu o sinto quando você olha para mim, a confusão, a dor, o ódio e, finalmente, o amor. Gostaria de poder cantar para que você entendesse que isso vai embora, e que de alguma forma, você me deixará tocar seu coração novamente, segurá-lo perto de mim, no meu bolso pequeno. "Oh fazedor de sonhos Seu destruidor de corações Onde quer que você vá, eu vou na sua direção Duas pessoas à deriva para ver o mundo Há tanto mundo para ver que estamos atrás do mesmo fim do arco-íris"... Olhe ao seu redor, olhe para mim novamente. Deixe-se sentir novamente. Eu sei que você está assustado. Estou aterrorizado. Mas eu tive um sonho esta noite, e uma canção. E esta canção me fez finalmente perceber que... está na hora de começar a viver. Você pode fazer esta mudança em mim; como uma vez você disse que eu faria uma mudança em você. Nossos caminhos se cruzaram em uma questão altamente improvável. Não foi um acidente. E não é por acaso que ainda estamos aqui. Confio em seu amor, sobretudo na dor e na confusão. Eu confio nisto: Você sabe, é difícil estes</w:t>
      </w:r>
    </w:p>
    <w:p>
      <w:r>
        <w:rPr>
          <w:b/>
          <w:color w:val="FF0000"/>
        </w:rPr>
        <w:t xml:space="preserve">id 42</w:t>
      </w:r>
    </w:p>
    <w:p>
      <w:r>
        <w:rPr>
          <w:b w:val="0"/>
        </w:rPr>
        <w:t xml:space="preserve">Um jogador usa a tela do GamePad para fugir, enquanto outros quatro usam a tela da TV para correr atrás deles ... Mario Chase Com base nos jogos que tivemos a oportunidade de tentar, Mario Chase é a característica mais marcante dos 12 em oferta. Um jogador assume o papel de Mario, usando a tela GamePad para ver o herói enquanto ele corre pelo nível. Enquanto isso, quatro jogadores podem usar os controles remotos Wii e a tela principal da TV para tentar pegar Mario. A tela de Mario vem com uma visão aérea do nível para ajudá-lo a esquivar-se de seus adversários, enquanto os quatro em perseguição devem gritar um para o outro sempre que vislumbrarem Mario passando, trabalhando juntos para agarrá-lo antes do limite de tempo. Fácil de pegar e horas de diversão, este sem dúvida se tornará o jogo party de escolha para os jogadores casuais. E uma opção para usar a câmera de vídeo montada no GamePad significa o rosto da pessoa jogando como Mario pode aparecer na tela principal da TV - assim você pode vê-los suar enquanto os persegue. Atirador de alta octanagem ... Metroid Blast Metroid Blast permite que dois jogadores usem Comandos Wii e Nunchucks para controlar robôs semelhantes a Samus, combatendo onda após onda de robôs. Enquanto no início é difícil tentar coordenar o movimento com o bastão e apontar com o Comando Wii, é surpreendente a rapidez com que você se acostuma a ele. Outro jogador pode ajudar usando o GamePad para controlar uma nave espacial e fornecer poder de fogo de apoio a partir de cima. Eles inclinam o Pad de um lado para o outro para mirar e dirigir, o que pode levar a alguns momentos peludos, pois você corre o risco de entrar fisicamente em outros jogadores ao balançar os braços para um lado de repente. O jogo joga como muitos platformers 3D, coletando power ups e com os inimigos aumentando gradualmente o nível de dificuldade à medida que o jogo avança. Hack-and-slash ... The Legend of Zelda: Battle Quest Elsewhere, The Legend of Zelda: Battle Quest oferece alguma diversão hack-and-slash, com os jogadores girando seus controles remotos Wii nas telas para fatiar os maus. Pikmin Adventure será familiar a qualquer um que já tenha jogado a série antes, enquanto Balloon Trip Breeze permite que você flutue por percursos de obstáculos aéreos, esquivando-se de picos e tentando estourar balões bônus. Rayman Legends Um dos jogos mais aguardados do lançamento do Wii U, este parece estar pronto para estar à altura da moda - e depois de alguns. Até três jogadores podem enfrentar o plataforma usando os Comandos Wii ou Controladores Wii, enquanto outro oferece suporte com o GamePad. Lindo ... Rayman Legends é renderizado em glorioso estilo cartoon Para que o time possa pular de plataforma em plataforma, enfrentando inimigos enquanto o jogador de suporte os ajuda cortando cordas, virando níveis e distraindo os bandidos. Um nível musical o vê saltando junto com a clássica música rock Black Betty, cronometrando seus saltos para igualar a batida enquanto o jogador do GamePad toca Teamwork ... Rayman Legends deixa um jogador de apoio cortar cordas para baixar plataformas Isto parece absolutamente lindo, com os níveis lindamente realizados no estilo dos desenhos animados, juntamente com o humor leve da série - um diamante absoluto. Novo Super Mario Bros. U Como era de se esperar, este é um lindo plataforma 2D de fluxo livre, com o encanador e os amigos saltando pelos níveis que agarram os power ups. Os power ups extras aumentam a experiência, enquanto novos modos de jogo oferecem novos desafios para se testar contra. Clássico moderno ... Novo Super Mario Bros. U Está absolutamente fantástico, com o HD dando vida aos desenhos animados de forma impressionante. Mas usar o GamePad para fornecer suporte - descendo em plataformas extras para Mario - parece ser uma segunda melhor opção em comparação com a forma como ele é usado em Rayman Legends. ZombiU Embora seja uma adição útil, a tela sensível ao toque do GamePad não é muito bem utilizada por muitos dos jogos de lançamento do Wii U, especialmente portas de terceiros. A maioria o usa para um mapa ou inventário, liberando algum espaço na tela, mas não muito mais. O ZombiU não é um desses jogos. Melhor do que qualquer outro título, o ZombiU mostra porque o Wii U tem o potencial de ser um salto tão grande para os jogos quanto o Wii foi em 2006. Caçador de monstros ... O ZombiU se passa em Londres e, além disso, parece ser o tipo de jogo de terror de sobrevivência verdadeiramente aterrorizante que nós temos".</w:t>
      </w:r>
    </w:p>
    <w:p>
      <w:r>
        <w:rPr>
          <w:b/>
          <w:color w:val="FF0000"/>
        </w:rPr>
        <w:t xml:space="preserve">id 43</w:t>
      </w:r>
    </w:p>
    <w:p>
      <w:r>
        <w:rPr>
          <w:b w:val="0"/>
        </w:rPr>
        <w:t xml:space="preserve">Há 17 anos, o Grupo Canam Manac criou as bases para o que se tornaria um dos mais importantes movimentos associativos do setor siderúrgico. A base era simples: reunir as necessidades de um número significativo de fabricantes a fim de implementar ferramentas e software de alto desempenho, desenvolver programas de treinamento ambiciosos e se beneficiar de economias de escala. Considerando a forma como a rede existe hoje, ninguém duvida que a idéia era boa. Mas o tempo passa e as tecnologias evoluem. A atração pelo que era conhecido como "associativo" tornou-se agora atrativa no âmbito social. É sem dúvida deste ponto de vista que a criação deste blog foi abordada: para garantir que os membros compartilhassem opiniões, para poder comentá-las e assim criar uma maior sinergia em torno desta comunidade empresarial. Para criar um meio mais dinâmico e interativo de discussão, de "socialização". Bravo à Rede por esta excelente iniciativa da qual a Canam se orgulha de fazer parte. Para a Canam, a indústria continuará a mudar nos próximos anos. Esta evolução, que a Canam está trabalhando para definir, é uma evolução de "colaboração".  Como podemos garantir que cada projeto de construção se torne uma experiência de colaboração? Como podemos engajar todos os participantes do projeto para que eles trabalhem juntos em benefício do cliente? Como podemos maximizar a eficiência dos projetos de construção? Na Canam, acreditamos que este processo começa na fase de projeto da construção. Acreditamos que arquitetos, engenheiros, fabricantes de aço e outras partes interessadas responsáveis pelo envelope do edifício devem participar coletivamente na fase de projeto a fim de implementar o trabalho de base para um projeto otimizado. Eles também devem levar em conta como o edifício será construído de modo a eliminar surpresas e criar as condições para um canteiro de obras simples, agradável e previsível. Mas isso implica mudanças significativas na forma como criamos e projetamos o processo, e como nos envolvemos nele. Isso implica que cada pessoa tome o lado do usuário final: o proprietário do edifício.  Na Canam, trabalhamos em uma atmosfera de respeito às expectativas dos clientes, com um cronograma de pagamento o mais agressivo possível, garantindo que todas as necessidades de nossos outros parceiros comerciais sejam atendidas. Isto é o que chamamos de abordagem colaborativa... nossa maneira de "construir de forma alternativa". E você, como você vê o trabalho colaborativo? Isso pode ajudar nossa indústria a ser vista de uma forma melhor? Você estaria interessado em envolver a Canam em seus projetos, a fim de implementar uma abordagem colaborativa? Estamos prontos para compartilhar nossa maneira de ver as coisas com você. Entre em contato conosco!</w:t>
      </w:r>
    </w:p>
    <w:p>
      <w:r>
        <w:rPr>
          <w:b/>
          <w:color w:val="FF0000"/>
        </w:rPr>
        <w:t xml:space="preserve">id 44</w:t>
      </w:r>
    </w:p>
    <w:p>
      <w:r>
        <w:rPr>
          <w:b w:val="0"/>
        </w:rPr>
        <w:t xml:space="preserve">Lutando para se manter em cima de tudo? Com o ano letivo apenas começando, vale a pena adotar alguns hábitos saudáveis de gestão do tempo. Isto não só lhe ajudará a obter melhores notas, mas também lhe dará mais tempo para fazer as coisas que você quer fazer. É difícil equilibrar escola, amigos, família, tempo fora e estudo. Mas com algumas dicas simples, você pode aprender a administrar melhor seu tempo - e encontrar essas horas extras no dia. A vida fica cada vez mais agitada, com mais e mais distrações. À medida que ficamos mais ocupados, todos nós precisamos administrar o tempo que temos mais efetivamente. Portanto, aqui estão sete dicas principais para tirar mais proveito de seu dia e ser mais eficaz no que faz: Crie uma lista: no início de cada dia, faça uma lista de tudo o que você tem que fazer. Priorize a lista: de qualquer forma, é uma ótima sensação ter uma lista específica e ver o que você foi capaz de fazer durante o dia Medir o tempo: tente anotar tudo o que você faz durante uma semana, e veja quanto tempo as atividades estão levando. Mesmo que essa atividade 'não faça nada', você poderá ver onde o tempo está sendo usado sabiamente, ou não. Uma vez que você tenha feito isso, divida seu dia em blocos de meia hora. Aloque quantidades específicas de 'blocos' para cada tarefa e mantenha-se fiel a ela. Você verá que ter uma tarefa para completar, digamos, dois blocos o ajudarão a focar o Multitarefa é ruim: todos nós parecemos pensar que fazer mais de uma coisa ao mesmo tempo é bom. Não é. Significa que você pode estar fazendo várias coisas mal em vez de uma coisa bem Diferentes locais para diferentes atividades: mudar o ambiente para se adequar a diferentes atividades. Por exemplo, se seu quarto tem TV, computador e jogos, será difícil para isso mudar para um ambiente sério quando você tiver que estudar. Talvez a biblioteca se torne seu lugar de 'trabalho', mantendo sua casa e seu quarto para relaxar. Talvez seu quarto se torne o espaço de trabalho, e a sala de estar o lugar onde você pode relaxar Use o tempo parado: se você olhar para uma semana típica, você certamente encontrará algum tempo parado - tempo onde você está esperando ou viajando, por exemplo. Use esse tempo para cobrir uma das tarefas da sua lista, como ler um livro de referência. Uma meia hora em um ônibus pode alcançar muito Incluir algum tempo "eu": você trabalhará ou estudará melhor se incluir algum tempo só para você, para fazer o que você gosta de fazer. Atribua isso como se fosse uma tarefa séria - merece ser tratada com seriedade, se você for capaz de obter um melhor equilíbrio em sua vida. Não pode ser só trabalho e nenhuma diversão. Para outras dicas úteis, pesquise online; você encontrará pilhas de grandes idéias de estudantes de todo o mundo.</w:t>
      </w:r>
    </w:p>
    <w:p>
      <w:r>
        <w:rPr>
          <w:b/>
          <w:color w:val="FF0000"/>
        </w:rPr>
        <w:t xml:space="preserve">id 45</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49. Descrição do livro Data de publicação: 29 Out 2010 Nem todos podem manter uma vaca, mas todos podem fazer queijo. Este livro mostra o equipamento básico necessário para fazer seu próprio queijo: os ingredientes, incluindo diferentes leites, ervas e sabores; como fazer um queijo simples; e como produzir alguns dos queijos especiais do mundo, como Roquefort, Brie e Edam. Você encontrará receitas para fazer muitos queijos em casa. Quer você esteja fazendo um bolo de queijo, um pudim à base de ricota ou um azul salgado, este livro é um guia para os amantes do queijo fazerem seus próprios alimentos favoritos e há algumas receitas para os biscoitos acompanharem também. Este livro mostra o equipamento básico necessário para fazer seu próprio queijo: os ingredientes, incluindo diferentes leites, ervas e sabores; como fazer um queijo simples; e como produzir alguns dos queijos especiais do mundo, como Roquefort, Brie e Edam. Você encontrará receitas para fazer muitos queijos em casa. Quer você esteja fazendo um bolo de queijo, um pudim à base de ricota ou um azul salgado, este livro é um guia para os amantes do queijo fazerem seus próprios alimentos favoritos e há algumas receitas para os biscoitos acompanharem também. {"itemData":[{"priceBreaksMAP":null, "buy to Basket", "Add both to Basket", "Add all three to Cart"], "showDetailsDefault": "Show availability and delivery details", "shippingError": "An error occurred, please try again", "hideDetailsDefault":"Hide availability and delivery details", "priceLabel":["Price:", "Price For Both:", "Price For All Three:"], "preorder":["Pre-order this item", "Pre-order both items", "Pre-order all three items"]}}} Mais sobre a Revisão de Descrição de Produto do Autor "Depois de nos dar uma vez mais sobre o básico da fabricação de queijo, chegamos então à "nitty-gritty" com as receitas maravilhosamente pesquisadas de Paul para a fabricação de queijo". Observador de Rochdale. Isto é uma bolacha de um livro. Lindamente disposto e escrito. Se você está considerando desenvolver suas habilidades de fazer queijo e tornar-se mais auto-suficiente, recomendo este livro". www.cottagesmallholder.com. Sobre o Autor Paul Peacock tem feito queijo em casa há muitos anos. Ele foi inspirado por sua avó que fazia queijo todos os dias de sua vida, coletando o leite de várias fontes em tempo de guerra em Manchester, colocando-o simplesmente permitindo que o leite azedasse, e lavando, pendurando e comendo o queijo resultante em um sanduíche para sua refeição noturna. Paul também é especialista em plantas e jardinagem e escreve como Sr. Digwell para o site do Daily Mirror's Gardening Advice. Ele pode ser ouvido no Question Time da BBC Gardener e é o editor da revista Home Farmer e autor de muitos livros, incluindo Patio Produce, The Urban Hen, e com sua esposa, Diana Grandma`s Ways for Modern Days. Comprei este livro com zero conhecimento de queijos, esperando que fosse um bom livro para iniciantes, mas descobri que faltava uma boa compreensão de como diferentes queijos são feitos, assim como faltava uma instrução precisa para um novato. Por exemplo, 1 sachê de fermento mesófilo é necessário no início da maioria das receitas, mas o sachê que comprei é suficiente para 100 litros de leite! Mais alguns parágrafos explicando sobre as entradas teriam feito a diferença no mundo. Blue Stilton pede que a coalhada seja "lavada" (o que quer que seja uma lavagem) com uma solução de Penicillium roqueforti de 100 ml, enquanto outros queijos Azuis o Penicillium roqueforti é misturado no início com o leite e a entrada. Por que? Alguns são deixados por 45 minutos após a adição de coalho, outros por uma hora. Alguns são aquecidos inicialmente a 30, outros a 34. Eu posso seguir receitas, mas sem uma explicação do que estou fazendo, nunca entenderei realmente como fazer queijo. Quando eu tiver mais experiência e compreensão, então talvez seja um bom livro para voltar para as receitas, mas por enquanto eu</w:t>
      </w:r>
    </w:p>
    <w:p>
      <w:r>
        <w:rPr>
          <w:b/>
          <w:color w:val="FF0000"/>
        </w:rPr>
        <w:t xml:space="preserve">id 46</w:t>
      </w:r>
    </w:p>
    <w:p>
      <w:r>
        <w:rPr>
          <w:b w:val="0"/>
        </w:rPr>
        <w:t xml:space="preserve">Você não precisa estar em dívida para construir crédito Posted on March 2nd, 2010 Algumas pessoas acham que sempre precisam ficar devendo algo em um cartão de crédito para construir seu crédito. A verdade é que você não precisa ficar devendo a ninguém nem um centavo para construir seu crédito. A única coisa que você precisa fazer para construir sua classificação de crédito é ter crédito disponível para você e demonstrar ao longo do tempo que você pode usá-lo de forma responsável. Isto só pode ser feito cobrando $20 em seu cartão de crédito uma vez a cada 6 meses e depois pagando-o integralmente quando você receber a conta. Isto manterá sua conta ativa e construirá sua classificação de crédito, mesmo que você não deva nada. A razão pela qual isto funciona é porque você tem crédito disponível e está optando por não usá-lo. Usar somente o crédito que você pode pagar é uma maneira de usar o crédito de forma responsável. Outras perguntas que as pessoas têm sobre a construção de uma boa classificação de crédito são: - Até que ponto meu limite de crédito precisa ser alto para construir minha classificação de crédito? - Quantos cartões de crédito eu preciso para construir minha classificação de crédito? - E se eu gastar demais? Há alguma estratégia que eu possa usar para evitar gastos excessivos com meus cartões de crédito?</w:t>
      </w:r>
    </w:p>
    <w:p>
      <w:r>
        <w:rPr>
          <w:b/>
          <w:color w:val="FF0000"/>
        </w:rPr>
        <w:t xml:space="preserve">id 47</w:t>
      </w:r>
    </w:p>
    <w:p>
      <w:r>
        <w:rPr>
          <w:b w:val="0"/>
        </w:rPr>
        <w:t xml:space="preserve">Detalhes da publicação Downloads Summary O direito humano à saúde é reconhecido em vários acordos vinculativos e não vinculativos sob o direito internacional. É universal, o que implica que todos - inclusive as pessoas que usam drogas - têm direito a este direito. Aproximadamente 13 milhões de pessoas injetam drogas em todo o mundo. O maior número de pessoas que usam drogas pode ser encontrado na Ásia, onde 4,85 milhões de pessoas foram informadas a injetar drogas em 2008. Em muitas partes do mundo, os governos nacionais concentraram sua resposta na criminalização de atividades relacionadas às drogas. Em alguns países, a pena de morte é aplicável ao tráfico de drogas. Em outros, as pessoas que usam drogas são enviadas para centros de tratamento de drogas compulsórias. Este relatório trata de centros de tratamento de drogas compulsórias em quatro países da Região do Pacífico Ocidental da OMS, a saber, China, Camboja, Malásia e Vietnã. Ele descreve o tratamento e as intervenções relacionadas ao HIV fornecidas nos centros, e tenta avaliá-las a partir de uma perspectiva baseada nos direitos humanos, em particular os critérios '3AQ' (de disponibilidade, acessibilidade, aceitabilidade e qualidade) e os princípios de igualdade e não-discriminação, participação e responsabilidade.</w:t>
      </w:r>
    </w:p>
    <w:p>
      <w:r>
        <w:rPr>
          <w:b/>
          <w:color w:val="FF0000"/>
        </w:rPr>
        <w:t xml:space="preserve">id 48</w:t>
      </w:r>
    </w:p>
    <w:p>
      <w:r>
        <w:rPr>
          <w:b w:val="0"/>
        </w:rPr>
        <w:t xml:space="preserve">Se esta é sua primeira visita, não deixe de conferir as perguntas freqüentes clicando no link acima. Talvez você tenha que se registrar antes de publicar: clique no link de registro acima para prosseguir. Para começar a visualizar mensagens, selecione o fórum que você deseja visitar a partir da seleção abaixo. Temos um novo membro - danny williams Em nome dos Administradores, Moderadores e todos os membros são bem-vindos ao Royal Welch Forum, que é financiado inteiramente por doações voluntárias dos membros. Ao juntar-se à nossa comunidade você terá acesso a tópicos de postagem, comunicar-se privadamente com outros membros (PM), responder a pesquisas, carregar conteúdo e acessar muitas outras características especiais Se você quiser ter a chance de ganhar na loteria, você pode se juntar ao Sindicato dos nove membros do Forum Lottery onde, por uma libra por semana, você tem inúmeras chances de ganhar. À medida que o número de membros do sindicato aumenta, aumenta também o número de chances de ganhar. Se você tiver algum problema, crie um tópico ou envie uma mensagem particular para um Moderador. Finalmente, ficaríamos gratos se você se apresentasse à comunidade Royal Welch no fórum Introduce Yourself. Basta compartilhar um pouco sobre você mesmo. Por exemplo, se você é ou não um membro do Regimento ou das Forças Armadas, qual é sua ocupação agora e como você planeja usar o site. Formulários de solicitação de adesão Faça uma doação sobre nós Esta versão do Royal Welch Forum foi criada em outubro de 2005 por Bob Bacon, Al Poole e Sharon. A idéia era simples ? criar um fórum moderno e de interação usuário a usuário, com as últimas idéias, melhorias e estilos, para membros passados e presentes do Royal Welch Fusiliers e suas famílias, ou qualquer outra pessoa com interesse no regimento.</w:t>
      </w:r>
    </w:p>
    <w:p>
      <w:r>
        <w:rPr>
          <w:b/>
          <w:color w:val="FF0000"/>
        </w:rPr>
        <w:t xml:space="preserve">id 49</w:t>
      </w:r>
    </w:p>
    <w:p>
      <w:r>
        <w:rPr>
          <w:b w:val="0"/>
        </w:rPr>
        <w:t xml:space="preserve">Os documentos judiciais do processo de 3 de outubro contendo mais detalhes do caso foram agora obtidos por E! Online . Os documentos mostram que Gray e os advogados envolvidos no caso estavam preocupados em transportar o inverno para o tribunal sem que o trabalhador percebesse, alegando que o estúdio estava preocupado em "perturbar o conjunto por causa da volatilidade da mãe" e sugerindo que ela teria uma "reação muito violenta". "Ela tem sido um terror no conjunto da Família Moderna", disse o advogado de Gray, Michael Kretzmer. "O produtor e outros ali expressaram grande preocupação". Kretzmer também revelou que a tutora da Winter tinha transmitido "histórias de terror detalhadas" e afirmou que ela tinha dito que "a mãe priva a criança de comida". O trabalhador também foi acusado de "sexualizar" Winter ao forçá-la a sair de casa com roupas "altamente inadequadas", e a atriz também foi acusada de ser "aparentemente golpeada repetidamente, esbofeteada, golpeada, empurrada, não a ponto de deixar marcas". Os advogados também pareceram expressar preocupação sobre a possibilidade de o trabalhador receber os ganhos da Família Moderna de Winter, enquanto Gray alegou que Winter havia dito a "qualquer um que a ouvisse" sobre o suposto abuso, acrescentando: "Meu pai não vai ajudar". Quando Winter chegou ao tribunal, ela foi autorizada a permanecer do lado de fora por causa "de seu nervosismo e ansiedade expressos e demonstrados em relação a estes procedimentos". Entretanto, Workman - que admitiu que ela estava "perturbada" e "chocada" quando foi chamada ao tribunal - insistiu que sua filha a estava fazendo "pagar" por recusar-se a deixá-la ver seu namorado de 18 anos, o ator Cameron Palatas. O casal foi recentemente denunciado por ter se separado. "Eu peguei minha filha com o namorado na cama - ela tem 14, ele 18 - e o expulsei e os separei", disse Workman. "E desde que fiz isso eu paguei". Workman afirmou que as coisas ficaram "muito estranhas" para ela quando ela percebeu que a mãe de Palatas estava enviando "mensagens bíblicas" de inverno, dizendo: "Quanto mais eu colocava meu pé no chão e não a deixava ir festejar com seus amigos, ela me atacava. E na semana passada eu sabia que algo estava acontecendo, mas não sabia o quê. Ela estava me batendo, me chamando de "nomes sujos"". O trabalhador, que disse que as coisas têm sido "infernais" desde que Palatas começou a namorar o Winter, jurou obter uma ordem de restrição contra ele e sugeriu que sua filha estava inventando as alegações, dizendo: "Ela é uma atriz, então tenho certeza que ela pode chorar ao cair de um chapéu". E ela é quem ela é e você pode assistir a seus filmes e vê-lo e - estou triste". Estou realmente entristecida". Workman também se descreveu como uma "mãe incrível" e acusou a mãe de Palatas de "lavagem cerebral" Winter, acrescentando que ela está preocupada que sua filha esteja sendo usada pelas pessoas. "Eu sei que ela está agindo", disse ela. "Vou aceitar". Eu não me importo. Eu sei que ela está ferida porque não vou deixá-la vê-lo. Vou levá-la, mas não vou perdê-la... Esta menina está indo tão bem agora e tantas pessoas a querem pelas razões erradas". O trabalhador também acusou Gray de aparecer após o sucesso da Família Moderna, dizendo que o dinheiro de Winter precisa ser "protegido", mas Gray insistiu que ela só está envolvida depois que Winter solicitou sua ajuda. "Não quero o controle da propriedade, nada disso", disse Gray. "Só estou aqui pela segurança dela, porque ela me pediu para estar aqui". Espero e rezo pela minha experiência passada que minha mãe possa obter ajuda e que isto possa ser melhor".</w:t>
      </w:r>
    </w:p>
    <w:p>
      <w:r>
        <w:rPr>
          <w:b/>
          <w:color w:val="FF0000"/>
        </w:rPr>
        <w:t xml:space="preserve">id 50</w:t>
      </w:r>
    </w:p>
    <w:p>
      <w:r>
        <w:rPr>
          <w:b w:val="0"/>
        </w:rPr>
        <w:t xml:space="preserve">Você tem o JavaScript desativado ou tem uma versão antiga do Adobe Flash Player. Para visualizar este widget de avaliação, você precisa obter o último Flash Player . Se seu navegador permite apenas "sites confiáveis" para executar Javascript, você deve adicionar o domínio "googleapis.com" à sua lista branca para permitir que nossa detecção Flash funcione corretamente. O analista de carreira Dan Pink examina o quebra-cabeças da motivação, começando com um fato que os cientistas sociais sabem, mas a maioria dos gerentes não sabem: as recompensas tradicionais nem sempre são tão eficazes quanto pensamos. Ouça histórias esclarecedoras - e talvez, um caminho a seguir. Aderindo ao seu último "trabalho real" como autor de discursos de Al Gore, Dan Pink foi freelancer para desencadear uma revolução do cérebro direito no mercado de carreira. Biografia completa</w:t>
      </w:r>
    </w:p>
    <w:p>
      <w:r>
        <w:rPr>
          <w:b/>
          <w:color w:val="FF0000"/>
        </w:rPr>
        <w:t xml:space="preserve">id 51</w:t>
      </w:r>
    </w:p>
    <w:p>
      <w:r>
        <w:rPr>
          <w:b w:val="0"/>
        </w:rPr>
        <w:t xml:space="preserve">Você já se viu dizendo "É a hora de verão. Não adianta caçar empregos agora". Pare! Os meses de verão são uma ótima época para continuar sua busca de emprego. As empresas estão sempre procurando e sim os números podem cair no verão, mas isso proporciona uma vantagem aos sérios pesquisadores de emprego. Se o número de pessoas procurando ativamente cai durante este período, então o número de concorrentes para aquele trabalho também caiu. Isto proporciona uma grande oportunidade para os que procuram emprego e que continuam procurando. Pode ser um pouco mais complicado agendar entrevistas em torno dos horários de férias de verão, mas fique com ele porque você pode ficar muito contente por isso. Muitas empresas contratam no outono e as inteligentes estão reunindo currículos e perfis de candidatos agora mesmo, de modo que estarão prontas para começar a concorrer em setembro. Quando você estiver procurando fazer uma mudança de carreira, seja determinado e não se contente com menos do que você quer. Como Virgil disse certa vez, "o trabalho persistente triunfa". Mais citações motivacionais aqui . Para mais conselhos de carreira de vendas que realmente o ajudarão a encontrar o emprego de vendas dos seus sonhos, junte-se a nós para nosso treinamento de busca de emprego . Temos ajudado muitos profissionais de vendas através deste processo. De fato, um testemunho recente dizia: "Com (seu) coaching e sua ajuda para melhorar meu currículo estou recebendo em média 3-4 chamadas por dia. É uma loucura. Eu sei quais empregos definitivamente deixar passar, mas há algumas oportunidades "interessantes" que vêm em meu caminho". Sobre A Sales Compass Studies mostram que 25% dos representantes de vendas produzem de 90 a 95% de todas as vendas. Claramente, a maioria dos vendedores não está vendendo até o seu potencial e não estão obtendo os rendimentos que poderiam. O B2B Sales Connections quer mudar isso. Um Compasso de Vendas é um blog onde profissionais de vendas business to business podem trabalhar em rede. Aqui você encontrará motivação, compartilhará dicas de vendas e melhorará suas habilidades de vendas e gerenciamento de vendas. Juntos, todos nós podemos desbloquear nosso potencial de vendas. eBooks de vendas grátis! Alguns de nossos prêmios! e-livros grátis disponíveis! Alguns depoimentos "Você tem um ótimo website cheio de idéias valiosas sobre o mundo B2B. Estou feliz por ter tropeçado nele" "Estou trabalhando através de seu "Plano de Ação para o Sucesso das Vendas" e gostaria de dizer OBRIGADO por uma ótima abordagem, com documentos de trabalho que facilitam transformar o aprendizado em AÇÃO".</w:t>
      </w:r>
    </w:p>
    <w:p>
      <w:r>
        <w:rPr>
          <w:b/>
          <w:color w:val="FF0000"/>
        </w:rPr>
        <w:t xml:space="preserve">id 52</w:t>
      </w:r>
    </w:p>
    <w:p>
      <w:r>
        <w:rPr>
          <w:b w:val="0"/>
        </w:rPr>
        <w:t xml:space="preserve">O jogo de blackjack Blackjack, também conhecido como 21, é um jogo de cartas popular nos cassinos. Isto se deve principalmente ao fato de o jogo ser muito amigável ao jogador e as regras serem fáceis de entender. O blackjack é jogado em uma mesa semi-circular. Os jogadores se sentam ao redor do arco circular enquanto o dealer fica em frente a eles, no centro do lado reto da mesa. Antes de sentar-se em uma mesa de blackjack, os jogadores são obrigados a comprar fichas de cassino. Cada jogador então coloca sua aposta em um círculo marcado na sua frente e o jogo começa. Blackjack básico Os jogadores de Blackjack jogam contra o dealer do cassino. O objetivo do jogo é vencer o dealer, obtendo uma mão de cartas com um valor o mais próximo possível de 21, evitando ao mesmo tempo passar por cima.  Se a mão passar de 21, então é um "busto". Os naipes de cartas não têm efeito e as cartas de dois a dez são tomadas pelo valor de face. As cartas de figuras, que incluem o rei, a rainha e o valete, têm um valor de dez. O ás tem um valor de um ou 11, o que for mais benéfico para o jogador. Uma vez feitas as apostas, o croupier dá duas cartas para cada jogador. Dependendo do tipo de blackjack que estiver sendo jogado, as cartas são dadas com a face para cima ou para baixo. O dealer tira duas cartas para si mesmo, uma virada para cima e outra virada para baixo. Fazendo turnos e com base na carta visível do dealer, cada jogador decide se sua mão está perto o suficiente para 21. Se satisfeito, o jogador fica de pé e se insatisfeito, ele faz um golpe (ele tira outra carta). Se o jogador recebe um blackjack como suas cartas de abertura (uma carta no valor de 10 mais um ás), ele ganha instantaneamente. Depois que todos os jogadores na mesa tiverem jogado, o dealer revela sua segunda carta. Se ele der cabo de todos na mesa, ele ganha, desde que eles também não tenham quebrado.</w:t>
      </w:r>
    </w:p>
    <w:p>
      <w:r>
        <w:rPr>
          <w:b/>
          <w:color w:val="FF0000"/>
        </w:rPr>
        <w:t xml:space="preserve">id 53</w:t>
      </w:r>
    </w:p>
    <w:p>
      <w:r>
        <w:rPr>
          <w:b w:val="0"/>
        </w:rPr>
        <w:t xml:space="preserve">tingle este Natal, dê o presente de orgasmos . tingletip é projetado especificamente para ajudar a alcançar e melhorar o orgasmo. O presente perfeito para a mulher em sua vida, o tingletip é pequeno, discreto e praticamente irreconhecível como um vibrador, tornando-o ideal para viajar. Estudos sugerem que aproximadamente 70% das mulheres necessitam de estimulação clitoriana direta para alcançar o orgasmo. Com isso em mente, os designers do premiado tingletip criaram um vibrador que se encaixa em uma escova de dentes elétrica da mesma forma que uma cabeça de escova de dentes. Em vez de cerdas, a cabeça da escova de dentes é substituída por uma cabeça lisa "contra-rotante" que só vibra no ponto de contato. Este design único dá a ponta de formigueiros a energia de um massageador alimentado pela rede elétrica, mas com o tamanho e a conveniência da energia da bateria. Com mais de 20.000 vendidos somente no Reino Unido, o tingletip se tornou o vibrador favorito de muitas mulheres e é amplamente recomendado por terapeutas sexuais e de relacionamento em todo o mundo. Os fabricantes do tingletip também oferecem uma garantia completa de 30 dias de devolução do dinheiro "sem problemas". Os clientes que não estiverem 100% satisfeitos receberão um reembolso total. O tingletip custa 9,99 mais postagem e é fornecido com uma bolsa de toque de veludo preto e sachês de lubrificante. Você só precisa adicionar uma escova de dentes elétrica compatível de baixo custo por cerca de 18. Uma lista de escovas de dentes elétricas compatíveis e preços está disponível aqui Para a mulher que tem tudo, a "tingletip" é o enchimento perfeito para a meia. Este é um presente de Natal que você pode ter a certeza de deixar você sorrindo.</w:t>
      </w:r>
    </w:p>
    <w:p>
      <w:r>
        <w:rPr>
          <w:b/>
          <w:color w:val="FF0000"/>
        </w:rPr>
        <w:t xml:space="preserve">id 54</w:t>
      </w:r>
    </w:p>
    <w:p>
      <w:r>
        <w:rPr>
          <w:b w:val="0"/>
        </w:rPr>
        <w:t xml:space="preserve">| 21/10/2012 @ 17:33PM | 5.396 visualizações The Most Important Soccer Performance Analyst You Never Heard Heard Of Há alguns meses, o Barclays Premier League Champions da última temporada do Manchester City, anunciou que iria divulgar todos os detalhes da partida e disponibilizá-los gratuitamente aos torcedores e estatísticos. Os detalhes da partida consistiam em dados sobre cada jogador em cada time de cada jogo da Premier League durante a temporada 2011/12. É a primeira vez que um clube dá tal passo. O Chefe de Análise de Desempenho do City, Gavin Fleig, ofereceu a seguinte explicação: "Bill James deu um pontapé inicial na revolução analítica do beisebol. Isso fez uma verdadeira diferença e se integrou nesse esporte". Em algum lugar do mundo há o Bill James do futebol, que tem todas as habilidades e quer usá-las, mas não tem os dados. Queremos ajudar a encontrar esse Bill James, não necessariamente para o Manchester City, mas para o benefício da analítica no futebol. Não quero estar em outra conferência de análise daqui a cinco anos falando com pessoas que adorariam analisar os dados mas não podem desenvolver seus próprios conceitos porque todos os dados não estão disponíveis publicamente". O aumento da consciência do trabalho de Bill James emana do relativo sucesso de Oakland A's do beisebol, e do livro (e filme) "Moneyball" escrito por Michael Lewis. À primeira vista, as intenções de Fleig e City são louváveis, dado o enorme aumento de artigos e blogs de futebol estatisticamente baseados. A maioria destes autores deve estar ciente de Bill James e, sem dúvida, um bom número foi influenciado e inspirado pelo trabalho de James. Na ausência de um pioneiro do futebol, então James parece ser um substituto plausível. Exceto por uma coisa -- o trabalho de Bill James com as estatísticas do beisebol foi pré-datado por cerca de duas décadas por um homem que o Journal of Sports Sciences chamou de o primeiro "analista de desempenho profissional do futebol" após sua morte com 98 anos em 2002. Possivelmente, porque Reep era, e continua sendo, uma figura controversa e polarizadora no jogo inglês. Reep não inventou necessariamente o jogo da bola longa, mas seu único objetivo era dar-lhe uma base estatística e quase acadêmica. Reep acreditava que, para vencer, o jogo tinha que ser despojado até o essencial. A partir do início dos anos 50, ele passou a analisar os jogos com um nível de comprometimento que só um zelota poderia trazer consigo.   Alguns se referiram a ele como o "pai da análise de desempenho dos jogos" e, ao longo dos anos, seu trabalho se expandiu para cerca de 2.500 jogos, incluindo uma série de finais da Copa do Mundo. Inspirado nas táticas do Arsenal de Herbert Chapman dos anos 30, Reep acreditava que a chave para marcar gols e vencer jogos era transferir a bola o mais rápido possível de trás para frente - da defesa para o ataque. Empurrar a bola, jogo de bola longa, rotear um ou dirigir o futebol - tudo igual, apenas um rótulo diferente. Envie seu comentário Envie sua resposta Os escritores da Forbes têm a capacidade de chamar os comentários dos membros que eles acham particularmente interessantes. Os comentários chamados são destacados em toda a rede da Forbes. Você será notificado se seu comentário for chamado para fora. Comentários Mais Lidos sobre a Forbes Eu fui o Analista de Futebol da Fox Soccer Report um programa de futebol 24/7 transmitido na América do Norte de 2001 a 2012. Em agosto de 2012 me juntei à Fox Soccer News (transmitido na Fox Soccer nos EUA) e à Soccer Central (transmitido na Sportsnet no Canadá). Tenho acompanhado o jogo mundial como fã, como jogador e como treinador, desde que me lembro. Durante as últimas duas décadas tive o privilégio e a oportunidade de comentar o jogo na TV, no rádio e na imprensa escrita. Eu aprecio a interação positiva com os leitores. O autor é um colaborador da Forbes. As opiniões expressas são as do escritor.</w:t>
      </w:r>
    </w:p>
    <w:p>
      <w:r>
        <w:rPr>
          <w:b/>
          <w:color w:val="FF0000"/>
        </w:rPr>
        <w:t xml:space="preserve">id 55</w:t>
      </w:r>
    </w:p>
    <w:p>
      <w:r>
        <w:rPr>
          <w:b w:val="0"/>
        </w:rPr>
        <w:t xml:space="preserve">Eleições da HSU de volta aos trilhos à medida que novas ações legais se aproximam Um impasse legal que ameaçava atrasar as conturbadas eleições internas da HSU foi resolvido hoje. Novas eleições para o antigo feudo do Sindicato dos Serviços de Saúde de Jeff Jackson estão de volta aos trilhos depois que a principal candidata a secretária Diana Asmar foi readmitida no concurso após uma briga na Corte Federal em Melbourne esta tarde. O Ministro Richard Tracey decidiu que o nome de Asmar seria incluído na cédula eleitoral da HSU No 1, derrubando uma decisão anterior da Comissão Eleitoral Australiana de que ela era inelegível sob regras internas. O juiz considerou que a liderança sindical anterior havia retirado Asmar incorretamente do registro de associados. Seus advogados argumentaram que os rivais haviam conspirado para mantê-la fora do banco de dados e lançaram dúvidas sobre seu emprego para impedi-la de concorrer. Segundo as regras da HSU, os candidatos a secretária são obrigados a manter a filiação ininterrupta por 12 meses e manter ou estar procurando trabalho no setor de saúde. A votação postal, originalmente prevista para este mês, mas adiada até o resultado do processo judicial, ocorrerá agora entre 3 e 19 de dezembro. No mês passado, Crikey revelou que o principal rival de Asmar na cédula de secretário, Kathy Jackson associada e ex-secretária geral adjunta da HSU, Marco Bolano, tinha escrito repetidamente ao administrador do sindicato Michael Moore para reclamar sobre a elegibilidade da ruiva ardente. Na corte de hoje, Bolano contestou ferozmente as reivindicações, mas sofreu uma grelha nas mãos da Justiça Tracey. Moore entregará agora as três partes constitutivas do sindicato aos respectivos comitês de gestão quando as eleições forem declaradas no final de dezembro, após as eleições do ramo vitoriano nº 3 e ressuscitado NSW. O ex-juiz do Tribunal Federal e seus dois deputados têm estado ocupados desagregando e realocando devedores e credores para as três alas da HSU que foram desastrosamente fundidas no falido edifício da HSUEast em 2010. A tarefa tem sido prejudicada pela natureza escorregadia da manutenção de registros do sindicato com caixas de arquivos espalhadas entre os estados. Crikey revelou no mês passado que entre a fusão de abril de 2010 e 30 de junho deste ano, mais de 7 milhões de dólares foram limpos da base de ativos do sindicato combinado? -- ?de US$ 8,7 milhões para apenas US$ 1,6 milhões. Dez mil membros, que trabalham em alguns dos empregos com salários mais baixos da Austrália, saíram. Moore também está procedendo com ações legais contra entidades associadas ao desonrado chefe da NSW Michael Williamson no Tribunal Industrial de NSW sob a seção 270 da Lei Estadual de RI que permite a recuperação de dinheiro de um funcionário se for possível provar que eles foram direcionados para um propósito inadequado. Williamson está enfrentando mais 28 acusações criminais relacionadas a alegações de que ele pagou demais por serviços de escritório prestados por sua esposa que nunca foram realizados. Ele nega as acusações. Acredita-se também que haja um tumulto em torno dos enormes aumentos salariais pagos aos funcionários vitorianos e da NSW nos meses após a fusão. O presidente nacional da HSU, Chris Brown, disse a Crikey que esperava uma ação porque os aumentos? -- ... ?nocional para equiparar os funcionários vitorianos com seus colegas da NSW? -- ?podem não ter sido devidamente autorizados pelo comitê de administração do sindicato. "O conselho [de Moore] foi que eles não foram devidamente autorizados e ele tem motivos para recuperar esse dinheiro", disse Brown a Crikey . Brown disse que o processo de aprovação foi opaco: "Eu entendo o que aconteceu foi que eles conseguiram um companheiro deles para fazer um relatório independente que recomendou os novos salários". Michael Williamson e o presidente do ramo (não o presidente executivo) concordaram quais seriam os salários e eles pagaram esses salários". O relatório final interno Temby no sindicato detalhava aumentos salariais de mais de 60% para os funcionários vitorianos na sequência da fusão. A então secretária nacional e "presidente executiva" do HSUEast, Kathy Jackson, desfrutou de um aumento salarial de 66% para $270.000? -- ?um número que ela mesma admitiu no início deste ano foi "obsceno". Williamson recebia $395.000 por ano e também recebia dinheiro de numerosos superfundos e nomeações para a diretoria. Outros funcionários no dinheiro incluíam Carol Glen ($105.000 a $185.000) e Bolano ($119.00 a $201.000). Sob o esquema de arranjos da HSU, Moore é obrigado a fazer uma avaliação das responsabilidades e recuperar qualquer dinheiro gasto indevidamente ou mal repartido. Jackson está aparentemente planejando casar-se com Fair Work Australia</w:t>
      </w:r>
    </w:p>
    <w:p>
      <w:r>
        <w:rPr>
          <w:b/>
          <w:color w:val="FF0000"/>
        </w:rPr>
        <w:t xml:space="preserve">id 56</w:t>
      </w:r>
    </w:p>
    <w:p>
      <w:r>
        <w:rPr>
          <w:b w:val="0"/>
        </w:rPr>
        <w:t xml:space="preserve">Jogo 1, 2008 Fechando a Temporada de Melhoras Um conto de fadas moderno, uma sátira sobre ansiedade de status e paternidade moderna Quando seus pais estão ambos obcecados com o autoaperfeiçoamento, o que uma criança de cinco anos de idade é negligenciada para fazer? Vá embora e torne-se uma famosa estrela de gravação internacional, é claro! Camilla e Digby são apenas seu casal médio. Ela ? uma executiva de alta potência, muito bem paga e muito estressada, ele ? uma cozinheira e governanta mais que competente, também muito estressada, mas por razões muito diferentes. Sua casa é moderna e funcional, mas precisa desesperadamente de atenção ao seu feng shui. São as vibrações negativas causadas por seu layout, e pela falha do recurso água que está causando tanta tensão. Sua filha Lucy (com cinco anos de idade) está mostrando sinais de estar bem na pré-escola, e tem trazido para casa alguns contos bem inteligentes que ela escreveu (que foram listados para o Booker). Com pais tão ocupados, ela deve, é claro, ser muito auto-suficiente, mas tem bons amigos em seu vizinho do lado, Shamus, e sua boneca de pano, Molly. O mundo de Digby, Carmilla, Shamus e Lucy é povoado por uma variedade intimidadora de consultores, treinadores, conselheiros, jornalistas, personalidades da televisão, a maquiadora do inferno e outros con-artistas. Oh ? e também possums. Uma sátira mordaz sobre os modernos estilos de vida australianos e o culto das celebridades. Felicity Carpenter é uma autora local de Brisbane com uma formação variada em teatro e televisão, cujo trabalho está ganhando rapidamente destaque internacional. Suas qualificações incluem um mestrado em dramaturgia, um Bacharelado em Artes (Escrita Criativa) e um Certificado em Roteiro (AFTRS) e seus prêmios incluem a vice-campeã dramatúrgica no Festival Subterrâneo de Brisbane. Ela foi selecionada para a lista dos Novos Roteiristas da Comissão de Cinema Australiano? Iniciativa para um roteiro de longa-metragem de comédia de terror. Em 2006, ela foi premiada com financiamento de desenvolvimento através da Iniciativa de Escrita de Coisas da PFTC por seu roteiro de curta-metragem "Switching Sides" e recebeu uma bolsa Creative Sparks da Câmara Municipal de Brisbane. Felicity recebeu recentemente o prêmio Sir Peter Ustinov Television Scriptwriting Award da International Academy of Television Arts &amp; Sciences Foundation no International Emmy Awards, em Nova York. Ela está estudando atualmente na London Film School. Rod Thompson é membro dos Players há 30 anos, tendo participado e dirigido várias produções. As encenações incluem: "Harp in the South", "Two Weeks with the Queen", "Ten Times Table", "Confusions" e "Dancing at Lughnasa". Ele tem sido visto recentemente no palco como o grande, racista e finalmente bem sucedido procurador em "To Kill a Mockingbird". Ele também foi visto como o acordeonista ambulante em "Allo, Allo", e como Yoric em "Goodnight Desdemona (Good Morning Juliette)". Rod colaborou com Maria Plumb para adaptar e dirigir a clássica comédia de restauração "The Busybody". Esta adaptação também foi vista em produção no The Burnside Players em novembro de 2006.</w:t>
      </w:r>
    </w:p>
    <w:p>
      <w:r>
        <w:rPr>
          <w:b/>
          <w:color w:val="FF0000"/>
        </w:rPr>
        <w:t xml:space="preserve">id 57</w:t>
      </w:r>
    </w:p>
    <w:p>
      <w:r>
        <w:rPr>
          <w:b w:val="0"/>
        </w:rPr>
        <w:t xml:space="preserve">O Que Ver Rarotonga é uma ilha vulcânica e está completamente cercada por recifes. Depois disso, o recife desce por 200 metros e a uma profundidade de ~30 metros antes de terminar em uma queda de até 4500 metros. Dentro desses 200 metros, fazemos nosso mergulho. Devido a esta topografia, não temos uma grande quantidade de corais macios, mas por isso existem belas formações de corais duros. Os vários lados da ilha oferecem diferentes tipos de locais de mergulho. Somos capazes de lhe mostrar uma gama diversificada de mergulhos, incluindo interessantes descidas, desfiladeiros, cavernas, calçadas, passagens, naufrágios (infelizmente bem quebrados). Você pode ter a chance de ver arraias de águia, tubarões do recife de ponta branca, tartarugas, baleias jubarte (no inverno), baracudas, peixes estrela-do-mar, trevallies e muito mais. Pesquisar na galeria de fotos do site Livro de visitas Muito obrigado pelos mergulhos que foi GRANDE ir mergulhar com você e ver as coisas que eu perderia se não mostrássemos o sn.......</w:t>
      </w:r>
    </w:p>
    <w:p>
      <w:r>
        <w:rPr>
          <w:b/>
          <w:color w:val="FF0000"/>
        </w:rPr>
        <w:t xml:space="preserve">id 58</w:t>
      </w:r>
    </w:p>
    <w:p>
      <w:r>
        <w:rPr>
          <w:b w:val="0"/>
        </w:rPr>
        <w:t xml:space="preserve">Os contêineres Aol Money Containers oferecem a oportunidade de aliviar a crise habitacional em uma cidade. Os contêineres de transporte marítimo convertidos poderiam ser usados como alojamento temporário para homens e mulheres desabrigados sob planos para ajudar a aliviar a crise habitacional de uma cidade. Os 36 contêineres adaptados foram transformados em apartamentos de estúdio autônomos, e contam com banheiros, cozinhas e paredes de gesso cartonado. As estruturas foram projetadas para um projeto de habitação social em Amsterdã há dois anos, mas o esquema teve que ser abandonado depois de atingir dificuldades de financiamento. Espera-se que, em vez disso, sejam usadas como casas temporárias em Brighton e Hove a partir do final da primavera do próximo ano. O Brighton Housing Trust e o promotor QED devem apresentar um pedido de planejamento à prefeitura local para um local central com os contêineres modificados com loteamentos nos telhados. Andy Winter, chefe executivo do Brighton Housing Trust, disse que "soluções imaginativas" eram necessárias para lidar com a situação "desesperada" da habitação na cidade. O Sr. Winter disse: "Tenho que admitir que quando me foi sugerido pela primeira vez que os contêineres de transporte fossem usados para moradia, eu estava um pouco cético". "Entretanto, tendo visto o que se pode conseguir, fui rapidamente conquistado. A unidade de banheiro e chuveiro é exatamente a mesma que minha filha tinha em suas acomodações estudantis e ela preferiu muito mais que ter que dividir banheiros e banheiros com outros estudantes. Quem não o faria? "O que realmente me excita sobre esta oportunidade é que um terreno que de outra forma poderia ficar ocioso por cinco anos será trazido de volta à vida e usado para fornecer acomodações temporárias muito necessárias para 36 homens e mulheres em Brighton e Hove". Quando o local vier a ser reformado, os contêineres poderão ser transferidos para outros locais. O Sr. Winter acrescentou: "Isto me parece muito atraente do ponto de vista da sustentabilidade". As casas com contêineres foram utilizadas em outros lugares, inclusive em Londres, e são vistas como uma opção de moradia significativamente mais barata do que tijolos e argamassa. Os planos em Brighton seguem um aviso dos principais organismos imobiliários deste mês de que os sem-teto e a superlotação estão piorando em meio à escassez de moradias na Grã-Bretanha. Os problemas vêm em um contexto de aumento dos aluguéis do setor privado e como mais pessoas estão reivindicando benefícios habitacionais em todo o país, um relatório da Shelter, da National Housing Federation e do Chartered Institute of Housing disse. Ferramentas úteis Os pagamentos acima são apenas para fins ilustrativos. É preciso considerar quaisquer pagamentos de seguro que também precisem ser feitos. Observe que quaisquer mudanças em sua hipoteca, por exemplo, como resultado de mudanças na taxa básica do Banco da Inglaterra (apenas taxas variáveis) ou quaisquer pagamentos em excesso que você faça, podem afetar seus pagamentos mensais. * Para juros somente hipotecas, você precisa adicionar o custo de reembolso do capital com um veículo de reembolso, como um ISA ou uma apólice de doação. Aplicam-se restrições de empréstimo a valor (LTV). Nossa Política de Comentários Encorajamos uma discussão animada na AOL. Por favor, esteja ciente quando você deixar um comentário, seu nome de usuário, nome de tela e foto podem ser exibidos com seu comentário, visível a todos na Internet. Se você acha que um comentário é inapropriado, você pode clicar para relatá-lo aos nossos monitores para revisão. O truque é ir para o exterior e mudar seu nome para algo mais exótico. Em seguida, volte para trás, mas esqueça de trazer seu passaporte. Você poderá ser atrasado por uma entrevista de 20 minutos no aeroporto (ainda mais rápido do que a alfândega normal) e então terá a certeza de obter uma casa de 5 milhões em Kew ou Kensington, totalmente reformada ao seu gosto, é claro, com 50 benefícios ins smart TV. no local na manhã seguinte e assim evitar o endereço da favela do contêiner. diga-me que eu deslizei para outro universo. Você está certo, os contêineres têm sido usados em todo o mundo para produzir algumas acomodações de classe real, incluindo alguns hotéis de qualidade. Tijolos e argamassa devem ser relegados à história, eles não são compatíveis com materiais modernos em preço, qualidade, conforto e durabilidade. Sim, e aqueles de nós que podem dizer isso devem sentir-se todos da mesma maneira. NÓS temos o direito de ganhar a vida para que possamos comprar nossa própria casa, NÓS temos direito a uma casa do conselho se isso não for possível......NÃO os imigrantes e os que buscam "asilo". NÓS devemos estar em primeiro lugar. Por favor, não tente acreditar que qualquer plano desse tipo por parte dos políticos seja destinado a bons propósitos. Nada que um ou outro partido importante faça agora tem o menor interesse do público em geral como seu objetivo. Por um ou outro meio, as relações de trabalho entre os que têm e os que não têm. Os trabalhadores e as grandes empresas/políticas estão voltando o relógio para</w:t>
      </w:r>
    </w:p>
    <w:p>
      <w:r>
        <w:rPr>
          <w:b/>
          <w:color w:val="FF0000"/>
        </w:rPr>
        <w:t xml:space="preserve">id 59</w:t>
      </w:r>
    </w:p>
    <w:p>
      <w:r>
        <w:rPr>
          <w:b w:val="0"/>
        </w:rPr>
        <w:t xml:space="preserve">Bem-vindo à Ships Nostalgia, a maior comunidade on-line do mundo para pessoas do mundo inteiro com interesse em navios e navegação. Quer você seja tripulante, ex-crew, entusiastas de navios ou cruzadores, este é o fórum para você. E além disso, é completamente GRATUITO . Olá Derek; Sim , você está correto em sua última resposta e ele foi um ótimo companheiro, um par de mãos muito seguro e um bom amigo e companheiro de navio. A primeira vez que eu naveguei com Roy, foi em 1968, ele era capitão do Bridgeman, ele havia aliviado Alex Graham de licença por doença, eu aliviei Roy como companheiro até que ele, por sua vez, tirou sua licença e eu o aliviei como mestre com Willie Nevens como companheiro, eu fiquei lá como mestre até que Alex retornou quase 3 meses depois, acho que Roy se juntou ao Tillerman como companheiro, embora eu não tenha certeza. Roy era muito capaz no comando, era uma pena que ele não pudesse continuar como mestre, mas, os tempos estavam mudando e a escrita estava na parede para muitos. Bruce. Roy foi Companheiro no Tillerman algumas vezes quando me juntei a ela, acho que ele aliviou Mick Scanlon durante minha primeira viagem como 2º Companheiro - então eu naveguei com Roy no Líder como 2º Companheiro antes de assumir o Tillerman de vez com Kenny Plummer como o outro Companheiro. Nunca velejei com Roy como Capitão... ele sempre foi companheiro na época, tendo o Líder como seu próprio companheiro por muitos anos. Eu faço eco a tudo o que vocês dizem sobre Roy, um excelente companheiro e companheiro de navio. Roy foi companheiro no Leadsmen quando aliviei John Marsden como mestre em Malpas para minha primeira viagem naquela posição. Nunca esquecerei seus comentários depois de um acostagem muito rápida no início da manhã em Canvey, atualmente assistido, o que foi, no mínimo, muito interessante. Roy era um espírito de informação e conselho que estava disponível, se solicitado, para qualquer skipper novato. Em uma ocasião, enquanto conversava com Keith Barnet, sugeri que ele desse mais licenças de estudo a Roy. Sua resposta foi que cada vez que Roy recebia uma licença de estudo, ele produzia outra criança, mas sem certificado...... Alguém se lembra de um cara que trabalhou para o Rowbottoms chamado Pete Holdstock acreditar que ele terminou como mestre com eles, pode ter ido com a embarcação quando eles foram tomados. Eu perdi contato com Pete que era um bom companheiro quando fui para o ultramar. Navegamos juntos na UTC e ele se juntou ao Rowbottoms depois de deixá-los. Pete trabalhou para Fishers até se aposentar recentemente por razões pessoais. Obrigado Vasco pela informação. Pete ligou para a casa de meus pais alguns anos atrás, mas não estava no Reino Unido e perdeu o contato com ele. Gostaria muito de pegá-lo novamente, então espero que alguém que veja este site possa estar em contato com ele. John Marsden foi meu companheiro no Chartsman em 1970, poderia ter sido sua primeira viagem em Rowbothams? ele era outro bom companheiro de navio, sempre alegre e bom em seu trabalho. John estava com Common Bros. antes de se juntar ao Rowbothams. Bruce. John era o capitão regular do Tillerman com Rusty Buchan ao redor das Ilhas Ocidentais quando assumimos a corrida para a BP do Guidesman. Ele então assumiu o novo Oilman que tirou a corrida do Tillerman e ainda estava com ela quando eu deixei Rowbothams. Vi pela última vez em Bridport em 1989, no casamento de um ex Classe 5 Tim Kelly. Mais tarde ele se tornou padrinho de seu filho, mas infelizmente faleceu alguns anos depois. Espero que esta ligação funcione para você mostrando John no casamento de Tims. Ambos foram fantásticos na Island Run, o navio mais feliz em que eu já estive com uma grande tripulação também! Rusty se aposentou durante nosso charter da BP e estava programado para fazer uma última viagem, mas os poderes para estar no escritório consideraram que seria insensato para ele dizer adeus à costa oeste, então sua viagem "swansong" nunca se concretizou!! Ele deixou Rockies e trabalhou por um tempo na Ilha do Canal equivalente aos navios da Trinity House naqueles dias - depois acabou entregando cruzeiros motorizados a clientes das Ilhas do Canal para o Reino Unido. Recebi uma chamada dele uma manhã, ele estava a caminho de Plymouth para entregar um barco milionário à Sutton Marina, gostaria de me juntar a ele para almoçar!! Pergunta idiota!! Jantamos em algum restaurante chique às custas dos proprietários do iate e nos aposentamos no cruzador para beber alguns whiskies. Infelizmente, foi a última vez que vi o Rusty quando ele faleceu, cerca de 6 meses depois.</w:t>
      </w:r>
    </w:p>
    <w:p>
      <w:r>
        <w:rPr>
          <w:b/>
          <w:color w:val="FF0000"/>
        </w:rPr>
        <w:t xml:space="preserve">id 60</w:t>
      </w:r>
    </w:p>
    <w:p>
      <w:r>
        <w:rPr>
          <w:b w:val="0"/>
        </w:rPr>
        <w:t xml:space="preserve">Telefone: 1300 905 188 42 quilômetros. 2 pontos. 1 experiência que muda a vida. Imagine seu coração pulando como os tiros de partida e você decola ao longo do rio Tamisa, vislumbrando o teatro Globo de Shakespeare antes de alcançar a metade do caminho na Ponte da Torre que comanda. Agora você está se movendo para o leste em direção a Canary Wharf, passando pela Catedral de St. Paul, e para a etapa final da corrida. À medida que o London Eye entra em cena, você vê ao longe as vistas do Big Ben e Westminster. Minutos depois, você passa a linha de chegada em frente ao Palácio de Buckingham com um enorme e orgulhoso sorriso. Entre em contato conosco agora para concorrer à corrida de uma vida e apoiar a Cure Cancer Australia Foundation "Estou aqui para guiá-lo e apoiá-lo em todo o caminho para alcançar seu objetivo de arrecadação de fundos. Juntos podemos transformar sua energia, compromisso e dedicação em sucesso na arrecadação de fundos para a Cure Cancer. A chave é planejar, preparar e ser positivo. Eu estou aqui para ajudar"! Sobre a Cure Cancer Australia Foundation "Não seria sensacional se em nossas vidas pudéssemos ver o câncer relegado a uma 'reclamação' que pode ser prevenida, ou tratada de forma indolor e eficaz? Por mais de 44 anos, a Cure Cancer Australia tem tido um papel inestimável que tem sido o de financiar jovens pesquisadores no início de suas carreiras e ajudá-los a ter suas novas idéias defendidas. É sua criatividade, inovação e paixão por novas idéias que podem nos levar a uma cura". -- Leanne Warner, CEO, Cure Cancer Australia Foundation About Inspired Adventures Inspired Adventures projeta, gerencia e lidera desafios de caridade e maratonas para pessoas de todas as idades e níveis de condicionamento físico. Nosso recente programa da Maratona de Nova York ultrapassa meio milhão de dólares em fundos arrecadados para instituições de caridade australianas. Estas aventuras inspiradas e maratonas inspiradas lhe darão poder para mudar o mundo e deixar que o mundo mude você.</w:t>
      </w:r>
    </w:p>
    <w:p>
      <w:r>
        <w:rPr>
          <w:b/>
          <w:color w:val="FF0000"/>
        </w:rPr>
        <w:t xml:space="preserve">id 61</w:t>
      </w:r>
    </w:p>
    <w:p>
      <w:r>
        <w:rPr>
          <w:b w:val="0"/>
        </w:rPr>
        <w:t xml:space="preserve">GWA Home e Real Estate O que pensar antes de nomear um agente imobiliário 6 de outubro de 2012 O que pensar antes de nomear um agente imobiliário Se você está se preparando para nomear algum agente imobiliário de fato, você tem que pensar em alguns elementos típicos antes de nomear algum agente imobiliário de fato. Você tem que acomodar algum agente imobiliário real próximo antes de preencher a execução hipotecária, pensando em todas as violações do código, problemas legais e elementos reguladores do estado. Você tem que quantificar e manter todos os dados de dinheiro, que são obtidos através de suas qualidades imobiliárias reais para garantir que você possa fazer reivindicações em oposição à casa, como penhoras de mecânicos ou detentores de penhoras. Você também precisa obter informações associadas a todas as obrigações fiscais que incluem impostos estaduais e federais para garantir que você possa ter uma estimativa precisa dos impostos anuais em sua casa. As fileiras dos agentes imobiliários atuais são criadas como representante pessoal, agente imobiliário, executor testamentário e administrador de sucessões. De qualquer forma, é extremamente essencial falar sobre sua opinião usando o indivíduo antes de selecionar qualquer agente imobiliário real para garantir que você possa obter sua permissão para administrar seu patrimônio real. Você precisa selecionar algum membro fechado da família ou amigos íntimos em vez de empregar qualquer especialista em planejamento imobiliário real ou consultores legais. Você tem que gastar seus executores legais ou encontrará encargos administrativos, que devem ser regulamentados por todo e qualquer estado individualista. Muitas pessoas gastam em fundações por hora ou alguns custos com taxas fixas. Você tem que pensar na sua atmosfera doméstica ou nas condições dos membros de sua família, já que algumas disputas incomuns entre os membros da família ou algum falecimento súbito podem gerar numerosas crises entre os membros da família. O Especialista em Planejamento Imobiliário sugere a nomeação de dois testamenteiros se um verdadeiro administrador imobiliário não puder cumprir suas responsabilidades, o segundo executor pode resolver os problemas assumindo os custos. O administrador especialista (planejador imobiliário) pode ser nomeado em período de experiência para criar os documentos legais para preencher corretamente as instâncias no tribunal. Nomeando alguns testamenteiros ou advogados, você poderá proteger seus bens patrimoniais, o que o ajudará a pagar todas as dívidas de seus cobradores. Se os herdeiros forem atuais, o administrador do patrimônio funcionará com advogado para acomodá-los com relação à herança iminente, por meio de notificação legal. Caso você não organize seu testamento antes de sua morte, o juiz provavelmente será responsável por nomear algum executor que poderá avaliar sua propriedade em torno da fundação de algumas diretrizes legais de sucessão, que ajudam a redigir um testamento, assim como seus advogados são compensados por tomar iniciativas legais em seu nome. O principal dever dos agentes imobiliários seria fornecer seus serviços para aqueles indivíduos que desejam oferecer e comprar sua residência, além das qualidades industriais baseadas nas diretrizes legais. Você pode descobrir este tipo de agente imobiliário especializado em cada localidade e área onde quer que esteja prestando seus serviços para seus possíveis clientes. É extremamente vantajoso obter serviços de agentes imobiliários enquanto adquire suas qualidades, pois eles têm grandes detalhes sobre o mercado imobiliário para criar as melhores ofertas. Embora no início você possa pensar que é um desperdício de dinheiro empregar agentes imobiliários para oferecer todas as questões de sua casa, no entanto, você pode aproveitar as vantagens de longo alcance dos serviços imobiliários deles.</w:t>
      </w:r>
    </w:p>
    <w:p>
      <w:r>
        <w:rPr>
          <w:b/>
          <w:color w:val="FF0000"/>
        </w:rPr>
        <w:t xml:space="preserve">id 62</w:t>
      </w:r>
    </w:p>
    <w:p>
      <w:r>
        <w:rPr>
          <w:b w:val="0"/>
        </w:rPr>
        <w:t xml:space="preserve">Cadastre-se para atualizações A importância de verificar seu backup Este não vai ser um daqueles posts sobre como "eu não verifiquei o backup e perdi tudo". É uma história cautelosa sobre os perigos das marcas de checagem verdes, os males da abstração da complexidade e a importância de fazer uma lista e verificá-la duas vezes, com um Final Feliz. Todo mês eu faço o que chamo de Manutenção Mensal para meu cliente, verificando logs de eventos, espaço em disco, atualizações AV, funcionalidade UPS e backups. Este cliente em particular opera uma caixa Dell SBS 2008 que agora tem pouco mais de dois anos e 10 PCs clientes. Usamos o programa de backup embutido no SBS 2008 com dois discos rígidos externos para backup (trocados diariamente). Como parte da verificação do backup, restauro alguns arquivos aleatórios do backup em um local alternativo e os abro para verificar se o backup está de fato funcionando. O mesmo resultado desta vez e como o relatório detalhado do status do e-mail da SBS que recebo todas as manhãs tinha ticks bem verdes ao lado do Backup, me senti bastante seguro, sabendo que tinha backups confiáveis. No entanto, encontrei no registro de eventos da aplicação alguns erros preocupantes na página de corrupção da página de banco de dados do Exchange 2007, pesquisas posteriores também encontraram alguns problemas no arquivo de registro do banco de dados. Ao verificar na pasta onde se encontra o banco de dados de e-mail, encontrei pouco mais de 24 000 arquivos de log (equivalentes a cerca de 24 GB), estes devem ser truncados pelo backup noturno e, embora sejam usuários pesados de e-mail, não deve haver tantos arquivos de log. Outras pesquisas no registro de eventos me mostraram que a parte Exchange do backup tinha parado há cerca de três semanas. Eu postei no fórum de parceiros da Microsoft, criei um novo banco de dados em outro volume no servidor, movi todas as caixas de correio para o novo banco de dados. Uma caixa de correio recusou-se a se mover com as "tolerar mensagens corruptas" configuradas em 0, mas se moveu OK quando configurada em 2. OK, então de uma caixa de correio do tipo "arquivo", armazenando cerca de 40 000 mensagens, uma ou duas mensagens haviam sido perdidas. Nada mal. Contatou a Dell e atualizou o firmware no controlador RAID, o driver já estava atualizado. Movi as caixas de correio de volta para um novo banco de dados no drive original e verifiquei como funcionaria o backup, novamente o backup do arquivo, mas não a parte Exchange. Mais pesquisas no registro de eventos mostraram que a parte "plug-in" do Exchange não estava funcionando corretamente e a Microsoft tinha um script e instruções passo a passo para corrigir: eu segui estas instruções e ainda assim o backup do Exchange não foi concluído corretamente. O número de arquivos de log tinha agora crescido para perto de 100 000, mais de 100 GB de espaço em disco. A outra forma (além de executar um backup) de arquivos de log do Exchange é parar o banco de dados e garantir que ele esteja em um estado de desligamento limpo usando Eseutil /mh, o que eu fiz. Todos os bancos de dados foram desligados de forma limpa, então eu movi todos os arquivos de registro para outro volume, iniciando cada banco de dados então cria um novo conjunto de registros e o backup agora funcionou bem. A moral da história, não confie em marcas de carrapatos verdes, verifique sempre por si mesmo e verifique se não apenas a parte do arquivo de um backup está funcionando, verifique também Exchange (e SharePoint / SQL). Para a história completa com todos os detalhes da história, verifique os fóruns de parceiros MS em Exchange / Messaging para "SBS 2008/Exchange 2007 infeliz banco de dados -- por favor, recomende os próximos passos".</w:t>
      </w:r>
    </w:p>
    <w:p>
      <w:r>
        <w:rPr>
          <w:b/>
          <w:color w:val="FF0000"/>
        </w:rPr>
        <w:t xml:space="preserve">id 63</w:t>
      </w:r>
    </w:p>
    <w:p>
      <w:r>
        <w:rPr>
          <w:b w:val="0"/>
        </w:rPr>
        <w:t xml:space="preserve">A Cantor Fitzgerald &amp; Co., a corretora institucional que emprega 1.600 pessoas, acrescentaria ao efetivo, Shawn Matthews, o diretor executivo da unidade, disse quinta-feira em uma entrevista por telefone. A empresa sediada em Nova York está se expandindo em gestão de ativos e bancos de investimento, olhando para regiões incluindo a América do Sul e Europa Oriental, disse Matthews. Estamos apenas procurando ficar maiores e melhores nas coisas que fazemos", disse Matthews, 45 anos, "Há muitas oportunidades para aproveitarmos". Entretanto, The Wall Street Journal relata que o Macquarie Group impulsionou seu negócio de ações em dinheiro nos EUA, contratando 14 profissionais seniores que anteriormente trabalhavam em empresas como JPMorgan Goldman, Jefferies e Lazard. Gray, que havia deixado o banco suíço em abril do ano passado, liderará o papel recém-criado e construirá uma equipe para fornecer serviços como compensação de operações e empréstimos para fundos de hedge na região, disse o RBS em um comunicado na quinta-feira. Inicialmente vamos nos concentrar em metais e mineração, mas claramente vamos construir este negócio em torno das principais competências e pontos fortes da Jefferies", disse Latimer, chefe do banco de investimentos canadense, em uma entrevista por telefone na quinta-feira. A Jefferies pode trazer algumas de suas práticas industriais globais, incluindo energia, cuidados de saúde, tecnologia, produtos químicos e energia renovável para suas operações canadenses, disse Latimer.</w:t>
      </w:r>
    </w:p>
    <w:p>
      <w:r>
        <w:rPr>
          <w:b/>
          <w:color w:val="FF0000"/>
        </w:rPr>
        <w:t xml:space="preserve">id 64</w:t>
      </w:r>
    </w:p>
    <w:p>
      <w:r>
        <w:rPr>
          <w:b w:val="0"/>
        </w:rPr>
        <w:t xml:space="preserve">Heart Failed (In The Back Of A Taxi) lyrics Saint Etienne Heart Failed (In The Back Of A Taxi) lyrics Took a trip down Anita Way Tinha que ir no dia 1 de maio Não tinha muito para celebrar Heart failed in the back of a taxi Heart failed in the back of a taxi Heart failed in the back of a taxi doot doot doot do Get yer chutes em todo o mundo Give uma dica para uma garota gueixa Encaixe sua parte com um pedaço de pérola Coração falhou na parte de trás de um táxi Coração falhou na parte de trás de um táxi doot do doot do do doot do Soldou o chão para um PLC Mudou o clube para Newbury Sod os fãs e suas famílias Coração falhou na parte de trás de um táxi Coração falhou na parte de trás de um táxi Foto...casa construída em '23 É um lugar fora da história Puxou-a para baixo por seu dinheiro em espécie O coração falhou na parte de trás de um táxi O coração falhou na parte de trás de um táxi doot do doot do do [ Lyrics from from: http://www.lyricsmode.com/lyrics/s/saint]</w:t>
      </w:r>
    </w:p>
    <w:p>
      <w:r>
        <w:rPr>
          <w:b/>
          <w:color w:val="FF0000"/>
        </w:rPr>
        <w:t xml:space="preserve">id 65</w:t>
      </w:r>
    </w:p>
    <w:p>
      <w:r>
        <w:rPr>
          <w:b w:val="0"/>
        </w:rPr>
        <w:t xml:space="preserve">Adolf Hitler Adolf Hitler liderou a Alemanha durante a Segunda Guerra Mundial. Adolf Hitler suicidou-se em 30 de abril de 1945 - poucos dias antes da rendição incondicional da Alemanha. Berlim estava prestes a cair para os russos e a derrota para a Alemanha nazista era óbvia. Hitler não tinha a intenção de deixar os russos capturá-lo e colocá-lo em julgamento - daí seu suicídio. Como Adolf Hitler ascendeu a tal poder na Alemanha - um poder que estava para ver a Alemanha devastada em maio de 1945, quando a Segunda Guerra Mundial terminou no Ocidente? Adolf Hitler nasceu em 20 de abril de 1889 em uma pequena cidade austríaca chamada Braunau, perto da fronteira com a Alemanha. Seu pai - Alois - tinha cinqüenta e um anos quando Hitler nasceu. Ele era de temperamento curto, rígido e brutal. É sabido que ele freqüentemente bateu no jovem Hitler. Alois teve um filho mais velho de um casamento anterior, mas acabou na cadeia por roubo. Alois estava determinado que Hitler não iria seguir o mesmo caminho - daí sua abordagem brutal para educar Hitler. O passado de Alois era uma fonte potencial de constrangimento para o futuro líder da Alemanha nazista. O pai de Hitler era o filho ilegítimo de uma cozinheira chamada (Maria Anna) Schicklegruber. Esta cozinheira, a avó de Adolf Hitler, trabalhava para uma família judia chamada Frankenberger, quando ela engravidou. Frankenberger pagou a Schicklegruber, um subsídio de paternidade desde o nascimento da criança até seu décimo quarto ano de vida. A partir de um relatório secreto do nazista Hans Frank. Escrito em 1930, Alois era um funcionário público. Este era um trabalho respeitável em Brannau. Ele ficou chocado e totalmente desaprovado quando o jovem Hitler lhe falou de seu desejo de ser um artista. Alois queria que Hitler entrasse para o serviço público. A mãe de Hitler - Klara - era o oposto de Alois - muito carinhosa e amorosa, e ela freqüentemente tomava o partido de Hitler quando o mau feitio de seu pai levava a melhor sobre ele. Ela se doou a seu filho e para o resto de sua vida, Hitler carregou uma foto de sua mãe com ele onde quer que ele fosse. Hitler não era popular na escola e ele fez poucos amigos. Ele era preguiçoso e raramente se destacava no trabalho escolar. Nos últimos anos como líder da Alemanha, ele afirmou que a História tinha sido um assunto forte para ele - seu professor teria discordado!! Seu relatório final da escola apenas classificou seu trabalho de História como "satisfatório". O relatório final da escola de Hitler (setembro de 1905) foi o seguinte: Francês Insatisfatório Geografia Satisfatório Alemão Adequado Ginástica Excelente História Física Satisfatório Matemática Adequado Matemática Insatisfatório Arte Excelente Química Adequado Geometria Adequado Hitler foi capaz, mas ele simplesmente não se dedicou ao trabalho duro e aos onze anos de idade, ele perdeu sua posição na classe mais alta de sua escola - muito para o horror de seu pai. Alois morreu quando Hitler tinha treze anos e, portanto, não houve forte influência para mantê-lo na escola quando ele era mais velho. Depois de ter feito muito mal em seus exames, Hitler deixou a escola aos quinze anos de idade. Sua mãe, como sempre, apoiou as ações de seu filho, embora Hitler tenha deixado a escola sem nenhuma qualificação. Quando ele começou sua carreira política, ele certamente não queria que as pessoas soubessem que ele era preguiçoso e um fraco aluno na escola. Ele caiu com um de seus primeiros apoiadores - Eduard Humer - em 1923 pelo fato de Humer ter contado às pessoas como Hitler tinha sido na escola. Hitler era certamente dotado em alguns assuntos, mas faltava-lhe autocontrole. Ele era argumentativo e mal-humorado, e incapaz de se submeter à disciplina escolar....moreover, ele era preguiçoso. Ele reagia com hostilidade a conselhos ou críticas. (Humer) Humer havia sido professor de francês de Hitler e estava em excelente posição para "derramar o feijão" - mas isto encontrou a reprovação severa de Hitler. Tal comportamento teria sido seriamente punido depois de 1933 - o ano em que Hitler chegou ao poder. Depois de 1933, aqueles que tinham conhecido Hitler em seus primeiros anos de vida ou ficaram calados sobre o que sabiam ou disseram àqueles que escolheram ouvir que ele era um aluno ideal, etc. Hitler nunca havia desistido de seu sonho de ser um artista e depois de sair da escola ele partiu para Viena para perseguir seu sonho. No entanto, sua vida foi abalada quando, aos 18 anos de idade, sua mãe morreu de câncer. Testemunhas dizem que ele passou horas apenas olhando para seu cadáver e desenhando esboços dele enquanto ela jazia em seu leito de morte. Em Viena, a Academia de Arte de Viena, rejeita</w:t>
      </w:r>
    </w:p>
    <w:p>
      <w:r>
        <w:rPr>
          <w:b/>
          <w:color w:val="FF0000"/>
        </w:rPr>
        <w:t xml:space="preserve">id 66</w:t>
      </w:r>
    </w:p>
    <w:p>
      <w:r>
        <w:rPr>
          <w:b w:val="0"/>
        </w:rPr>
        <w:t xml:space="preserve">Equipamento de restauração Se você vive em um local onde a umidade representa um grande problema para os proprietários, então você provavelmente precisa de um desumidificador para se livrar deste problema. Um bom método para remover a umidade é instalar um desumidificador em casa. A Restoration Express recomenda aos proprietários que sofrem de problemas de umidade alta que tenham seu próprio desumidificador. Problema de umidade A umidade tem muitos efeitos ruins. Com um alto nível de umidade dentro e fora de sua casa, o problema de poluição pode seguir o exemplo. O excesso de umidade também encoraja o crescimento de fungos. É provável que você encontre fungos e mofo nas paredes e nos móveis de sua casa por causa da umidade. Doenças como asma e alergias podem também resultar da exposição ao míldio. Considerando que muita umidade pode levar não apenas à destruição de suas paredes e ambiente, mas de sua saúde, nós da Restoration Express recomendamos que você adote um método completo de remoção de umidade. O problema de umidade deve ser tratado imediatamente para evitar mais danos em casa e complicações de saúde. Desumidificadores A importância dos desumidificadores vem quando eles filtram o ar de sua casa. Este dispositivo mantém o ar seco e fresco, pois ele elimina a umidade. O que é digno de nota para ter um desumidificador em casa é que ele não consome muita energia, portanto, não deixará você acumular uma alta conta de eletricidade no final do mês. A compra de um desumidificador para sua casa é um bom investimento a fazer. Escolhendo um desumidificador Quando você estiver no mercado para um dispositivo desumidificador, é importante que você escolha o dispositivo certo para sua casa. Existem muitos desumidificadores no mercado hoje, por isso é sábio fazer sua pesquisa antes de comprar um. Quando você compra um dispositivo, há certas coisas a serem levadas em conta. Primeiro, leve em consideração o tamanho de seu quarto. Se você tem um quarto grande, então talvez não precise de um grande desumidificador e vice-versa. Você também pode perguntar a seus amigos ou parentes sobre qual tipo e marca funciona melhor para qual tipo de quarto ou construção de casa. Recomendamos, entretanto, que seja ideal obter um desumidificador com um sistema de fechadura que desligue o dispositivo se o quarto estiver vazio ou quando ele não for necessário. Manter sua casa e arredores limpos é sempre a melhor maneira de manter muita umidade à distância. Com um bom desumidificador ao redor e limpando sua casa regularmente, você não terá que se preocupar com um problema de umidade para você e sua família.</w:t>
      </w:r>
    </w:p>
    <w:p>
      <w:r>
        <w:rPr>
          <w:b/>
          <w:color w:val="FF0000"/>
        </w:rPr>
        <w:t xml:space="preserve">id 67</w:t>
      </w:r>
    </w:p>
    <w:p>
      <w:r>
        <w:rPr>
          <w:b w:val="0"/>
        </w:rPr>
        <w:t xml:space="preserve">Histórias Relacionadas Agosto é geralmente um mês fácil no jardim, com apenas algumas ervas daninhas e uma decadência a ser feita. Uma outra atividade que um sábio jardineiro deve programar é planejar o trabalho para a próxima primavera. Dadas as mudanças agora óbvias em nosso clima e especialmente depois da seca prolongada deste ano, deveríamos considerar adicionar mais plantas resistentes à seca para substituir aquelas que sofreram muito ou morreram neste verão. A maioria das plantas da lista a seguir será plantada na primavera porque sua época de floração é em meados do verão até o outono. Uma regra que tem sido passada para as fileiras dos jardineiros é "as plantas de folhas cinzentas são plantas robustas, resistentes à seca". Aqui estão algumas a serem consideradas. Uma para jardins mais secos e ensolarados que a minha é a Orelhas de Cordeiro, Stachys byzantina, com esteiras de folhas cinzentas claras, lanosas, com raminhos de flores roxas na primavera. Este é usado na frente da borda e faz uma boa companhia para Lady's Mantle, Alchemilla e o rastejante Sedum, S. spurium, com suas adoráveis flores cor-de-rosa em meados e finais do verão. Há outros Sedums em oferta que facilitam o cuidado com plantas de meia-fronteira. Todos nós conhecemos o Sedum Autumn Joy, que deve ser cultivado a pleno sol. Em sombra parcial, os caules são fracos e devem ser apoiados. Uma espécie relacionada é S. x Arthur Branch, uma forma melhorada de 'Atropurpureum' e considerada muito melhor do que 'Mohrchen' por causa dos caules mais verticais e da folhagem púrpura consistente. Ameria maritime, às vezes conhecida como Sea Thrift, é outra planta resistente, mas atraente, também boa para a frente da fronteira. As flores aparecem em cabeças densas de rosa no verão que muitas vezes me lembram o cebolinho. Dianthus gratianopolitanus (desculpe, tive que procurá-la para conseguir a ortografia correta e, não, não posso dizê-la sem lê-la) felizmente, é conhecida como Cheddar Pinks. Estes têm uma fragrância adorável e são freqüentemente usados em programas de criação por causa disso. O Bath's Pink é considerado um dos melhores cultivares rosa suave disponíveis. A folhagem cinza parece atraente durante todo o verão, uma vez que a floração está terminada. Outra boa planta perene do ano não muito tempo atrás é Firewitch, com flores magenta únicas que se erguem de uma bela esteira de folhagem cinza. Coisas como a Bergenia cordifolia, uma perene brilhante, com folhas de couro que floresce no início da primavera, é útil na frente ou perto da borda. Todos nós cultivamos várias cultivares de Coreopsis. Uma das favoritas é a C. verticillata Moonbeam. Embora se você gostasse de amarelo mais profundo, Zagreb preencheria a conta. Há muitas coreopsias de folhas de lança que crescem até cerca de 40 a 50 cm de altura que florescerão a maior parte do verão se forem mantidas consistentemente sem vida. Os Catmints, Nepeta spp., para alguns belos azuis para complementar os amarelos da coreopse, são maravilhas difíceis e fáceis de cuidar em uma variedade de alturas. A lavanda inglesa, Lavandula angustifolia, prospera em lugares quentes e secos, assim como a sábia russa, Perovskia atriplicifolia ou Echinacea purpurea, a coneflower púrpura nativa da pradaria. Como você pode ver, nem tudo está perdido, pois os padrões meteorológicos mudam. Só temos que nos antecipar e nos adaptar para lidar com o que a Mãe Natureza nos atira.</w:t>
      </w:r>
    </w:p>
    <w:p>
      <w:r>
        <w:rPr>
          <w:b/>
          <w:color w:val="FF0000"/>
        </w:rPr>
        <w:t xml:space="preserve">id 68</w:t>
      </w:r>
    </w:p>
    <w:p>
      <w:r>
        <w:rPr>
          <w:b w:val="0"/>
        </w:rPr>
        <w:t xml:space="preserve">Alimentos e viagens no Sudeste Asiático 21 Coisas a Fazer No Camboja eu sinto que o Camboja é totalmente subestimado. É menor do que seus vizinhos e está apenas se recuperando após uma época bastante agitada com os Khmers Vermelhos e tudo mais. Mas isto não significa que não haja muitas coisas a fazer. Aqui está uma lista de 21 coisas a fazer no Camboja - deve ver lugares e atividades no Camboja sem nenhuma ordem em particular. 1. Apanhar um tuk tuk. Eu vou dizer - o Camboja tem provavelmente os melhores tuk tuk do mundo. São essencialmente pequenas carruagens almofadadas puxadas por um cara em uma motocicleta. Os tuk tuks dão a você a chance de sentar-se, relaxar e ter a visão de uma movimentada fuga de rua do pequeno olé cambojano.  Além disso, é muito mais legal do que caminhar. Fazendo a dança do tuk-tuk 2. Tomar uma bebida (ou 4) no Clube de Correspondentes Estrangeiros O FCC em Phnom Penh senta-se na margem do rio e olha para o poderoso rio Mekong. Sentar-se na varanda da FCC no final de um dia quente e fedorento (que é a maioria dos dias) é a maneira perfeita de esfriar e relaxar. Também ajuda que as bebidas sejam frias, fortes e a metade do preço todos os dias das 17 às 19 horas. Elas também servem comida que é bastante saborosa. Ilha do Coelho -- Coisas verdadeiras de náufrago 3. Visite a Ilha do Coelho A Ilha do Coelho (ou Ilha Tonsai) é uma pequena ilha ao largo da costa do Camboja. A ilha é coberta por uma selva espessa e tem praias de areia tranqüila, forrada com coqueiros e redes de dormir. Você pode ficar em um bangalô na praia a partir de apenas 7 dólares. Se você estiver procurando uma ilha quase intocada, fuja para onde ninguém vai ouvir você gritar - este é o lugar certo para você. Os barcos saem do cais Kep todos os dias - chuva, granizo ou sol. 21 Coisas a fazer no Camboja -- Kep Crab 4. Comer caranguejo no Kep Kep está na costa do Camboja, a cerca de 4 horas de carro de Phnom Penh, e é famoso pelo seu caranguejo. O caranguejo é tão fresco que quando se encomenda caranguejo em um dos restaurantes ao longo da costa, muitas vezes é possível ver o pessoal entrando na água para pescar um caranguejo de uma de suas muitas armadilhas que se movimentam no oceano. Agora isso é fresquíssimo.  Esta é uma das coisas favoritas de Ryan para se fazer no Camboja. 5.Visite a Sakura Thrift Store japonesa Isto pode não ser para todos, mas para aqueles que amam uma pechincha ou se interessam por roupas vintage, a Sakura Thrift Store é incrível. Já vi algumas dessas lojas escondidas tanto em Phnom Penh quanto na Siem Reap. Elas são ótimas para encontrar roupas, bolsas e sapatos interessantes (e às vezes de grife) e o melhor é que as coisas são baratas, baratas, baratas. Há muitas roupas por $0,25 USD. 6. Coma Amok Amok é um tradicional caril Kmher feito com carne ou peixe, capim-limão e leite de coco (e alguns outros deliciosos ingredientes misteriosos). É frequentemente servido em um coco com arroz e é t-a-s-t-y. Um coco de Amok, obrigado. 7. Visite o Parque Arqueológico de Angkor Isto pode parecer bastante óbvio como uma das coisas a fazer no Camboja -- o Parque Arqueológico de Angkor é a atração turística número 1 do Camboja e fazedor de dinheiro, mas tinha que ser dito. O parque fica nos arredores da Siem Reap e é o lar de dezenas de antigas ruínas de templos. Pegue um guia (você vai aprender mais) e um tuk tuk e prepare-se para um dia quente e suado de amor ao templo. Você também pode ver os templos via elefante ou helicóptero, se estiver inclinado para isso. Quando for para os templos, traga suas coxas. 8. Visite o Museu Nacional em Phnom Penh O Museu Nacional está repleto de centenas de estátuas e esculturas antigas que foram retiradas dos Templos Angkor para serem protegidas dos dedos pegajosos de saqueadores e necrófagos. O edifício em si é surpreendente e há um jardim muito doce e um lago de peixes no meio. É bom passar algumas horas, especialmente se você estiver planejando visitar o Parque Arqueológico. 9. Chegar à praia em Sihnoukville Sihnoukville não é a Tailândia. A areia não é branca, a água não é turquesa e Leonardo DiCaprio não está aqui. Mas apesar disso, ainda é muito bom. As praias estão limpas e forradas de lounges.</w:t>
      </w:r>
    </w:p>
    <w:p>
      <w:r>
        <w:rPr>
          <w:b/>
          <w:color w:val="FF0000"/>
        </w:rPr>
        <w:t xml:space="preserve">id 69</w:t>
      </w:r>
    </w:p>
    <w:p>
      <w:r>
        <w:rPr>
          <w:b w:val="0"/>
        </w:rPr>
        <w:t xml:space="preserve">Mas você usou essa passagem para fazer a declaração de que é um barco de águas rasas! Eu realmente acho que você sabe disso, mas você está puxando o cartão "Boris" de má interpretação afável ao invés de admitir que você traduziu "permitir-nos" para significar "operar somente em". Como mencionei antes, acho que mais pessoas o cortariam e creditariam mais de seu argumento se você se levantasse e dissesse "Ah sim, eu fiz essa afirmação, mas posso ver agora depois que os fatos foram apresentados que eu estava errado, eu a retiro" Os jatos de água permitem uma maior capacidade de operar em águas rasas. Você tem repetidamente considerado isto como significando que é uma embarcação destinada ao uso em águas rasas, quando na verdade é uma embarcação com capacidade aumentada em águas rasas....não querendo fazer todo o Paxman aqui, mas, por favor, você pode reconhecer que aceita este fato? Exemplo a apontar: pneus semi-Knobbly permitiram que minha motocicleta KLR650 fosse todo-o-terreno - eu a usei fora da estrada uma vez nos 4 anos em que a possuía - não a transformou em um veículo projetado exclusivamente para uso fora da estrada __________________ Meus lançamentos são minha própria opinião e não representam o Grupo GaelForce, a menos que indicado. Mas você usou essa passagem para fazer a declaração de que é um barco de águas rasas! Eu realmente acho que você sabe disso, mas você está puxando o cartão "Boris" de má interpretação afável ao invés de admitir que você traduziu "permitir-nos" para significar "operar somente em". Como mencionei antes, acho que mais pessoas o cortariam e creditariam mais de seu argumento se você se levantasse e dissesse "Ah sim, eu fiz essa afirmação, mas posso ver agora depois que os fatos foram apresentados que eu estava errado, eu a retiro" Os jatos de água permitem uma maior capacidade de operar em águas rasas. Você tem repetidamente considerado isto como significando que é uma embarcação destinada ao uso em águas rasas, quando na verdade é uma embarcação com capacidade aumentada em águas rasas....não querendo fazer todo o Paxman aqui, mas, por favor, você pode reconhecer que aceita este fato? Exemplo a apontar: pneus semi-Knobbly permitiram que minha motocicleta KLR650 fosse todo-o-terreno - eu a usei fora da estrada uma vez nos 4 anos em que a possuía - não a transformou em um veículo projetado exclusivamente para uso fora da estrada - acho que estamos falando de um cruzamento. É a capacidade de água rasa que outros usaram como razão principal (admito que não é a única) para justificar por que é muito mais cara do que o barco francês, onde se ambos estão operando somente em águas profundas então podem ser comparados validamente. A comparação não significa valores idênticos. Acho que estamos falando com propósitos cruzados. É a capacidade de águas rasas que outros usaram como razão principal (admito que não é a única) para justificar por que é muito mais cara do que a embarcação francesa, onde se ambos estiverem operando somente em águas profundas, então podem ser comparados validamente. A comparação não significa valores idênticos. Tente realmente ler alguns dos comentários em vez de re-estudar sua própria visão distorcida dos fatos. Acho que estamos falando com propósitos cruzados. É a capacidade de águas rasas que outros usaram como razão principal (admito que não é a única) para justificar por que é muito mais cara do que a embarcação francesa, onde se ambos estiverem operando apenas em um contexto de águas profundas, então eles podem ser comparados validamente. A comparação não significa valores idênticos. Não totalmente em cruz. Sim, esse é o argumento apresentado (a capacidade de águas rasas em um barco para todas as condições meteorológicas é uma despesa justificada). Seu contra-argumento então tende a ser que os franceses usam um RIB para águas rasas, o contra-argumento de "oposição" então apresenta que um RIB não é um barco para todas as condições meteorológicas e você então fez o argumento (que eu acredito ser incorreto e é onde eu quero chegar) de que o Shannon é um barco de águas rasas, e a impressão que você está dando é que é apenas um barco de águas rasas. Vou citar uma de suas respostas diretamente agora, e não consigo ver como sua resposta está afirmando nada além de "O RNLI e os cartazes aqui alegam que este é um barco de águas rasas" Citação: "PÔSTER - O Shannon não é um</w:t>
      </w:r>
    </w:p>
    <w:p>
      <w:r>
        <w:rPr>
          <w:b/>
          <w:color w:val="FF0000"/>
        </w:rPr>
        <w:t xml:space="preserve">id 70</w:t>
      </w:r>
    </w:p>
    <w:p>
      <w:r>
        <w:rPr>
          <w:b w:val="0"/>
        </w:rPr>
        <w:t xml:space="preserve">The Other Side of Me (Trilogy 1) Lyrics - Michael W. Smith Se eles escrevessem sobre A história da minha vida Eles teriam que mencionar você Com cada página que escrevessem Haveria um outro lado de cada história contada Se eu fosse o oceano Você seria a costa E um sem o outro Estaria precisando de algo mais Nós somos a sombra e o refrão de luz: Sempre me ame (E) nunca me deixe agora (E) agora você é o outro lado de mim Sempre me ame (E) nunca me deixe agora (E) agora você é o outro lado de mim Eu conheci o vazio de me sentir fora de contato E viver a vida sem você aqui seria viver metade do que viveria Porque eu tenho uma necessidade que só você pode preencher Se o amor fosse matemático Você entenderia a soma para a equação do coração Onde um e um faz um E solitário é igual a mim menos você Coro Por favor Clique aqui para enviar as Correções do Outro Lado de Mim (Trilogia 1) Letra Uma obra-prima que pode ser cantada do fundo do coração. Uma verdadeira representação de um amor honesto que procura manter e acarinhar a outra metade. Meu casamento não pode passar sem que todos ouçam os ecos desta peça. Isso me faz cantar e pensar. Eu amo-o. Obrigado. Uma obra-prima que pode ser cantada do fundo do coração. Uma verdadeira representação de um amor honesto que procura manter e acarinhar a outra metade. Meu casamento não pode passar sem que todos ouçam os ecos desta peça. Isso me faz cantar e pensar. Eu amo-o. Obrigado. A seguinte área é apenas para revisão, se você quiser enviar a letra ou as correções da letra, clique no link no final de The Other Side of Me (Trilogy 1) Lyrics. Seu nome: ( Importante : Seu nome será publicado se você inseri-lo) Review for The Other Side of Me (Trilogy 1) Lyrics ------ Interpretada por Michael W. Smith</w:t>
      </w:r>
    </w:p>
    <w:p>
      <w:r>
        <w:rPr>
          <w:b/>
          <w:color w:val="FF0000"/>
        </w:rPr>
        <w:t xml:space="preserve">id 71</w:t>
      </w:r>
    </w:p>
    <w:p>
      <w:r>
        <w:rPr>
          <w:b w:val="0"/>
        </w:rPr>
        <w:t xml:space="preserve">Ed Harrison e Endogenous Money Oilfield Trash faz uma boa observação sobre o quão próximo Ed Harrison está do MR. "Posto interessante de Edward Harrison, parece que ele faria uma boa adição à equipe de MR". Somos amigos de Edward aqui no MR, e muitas de nossas opiniões se sobrepõem. Seu mais recente posto no Endogenous Money e Fully Reserved Banking é excelente. "Uma forma de alguns economistas acreditarem que podemos impedir que este tipo de crise aconteça é mudar para um sistema bancário totalmente reservado.  Em tal sistema, o montante total do passivo é mantido em reserva como dinheiro ou ativos altamente líquidos. O benefício deste tipo de sistema é que ele limita o número de bancos que podem falir devido à falta de liquidez. Agora claramente os bancos em um sistema totalmente reservado ainda podem falir porque os bancos ainda podem conceder crédito a um número suficiente de tomadores de empréstimos que não cumpram com as normas para causar um enorme buraco no balanço do banco e precipitar uma operação bancária. Mas, o pensamento aqui é que as corridas a bancos seriam mais limitadas por natureza, uma vez que outros bancos estariam totalmente reservados. A necessidade de um credor de último recurso seria diminuída se os bancos não estivessem correndo um risco tão grande de falência devido a crises de liquidez". Não sei se concordo com a parte da corrida ao banco, mas os bancos podem certamente entrar em falência sob um sistema de 100% de reserva. Uma operação bancária implica que os depositantes podem não conseguir tirar seus depósitos do banco, o que faz com que a corrida louca seja a primeira na fila para retirar dinheiro. Sob um sistema de 100% de reserva, não importa quanto os bancos percam em sua carteira de empréstimos, o dinheiro está disponível para pagar novamente aos depositantes. É que todo o patrimônio dos bancos é dizimado, e pode até entrar em território negativo. O capital próprio negativo para um banco abaixo de 100% de reservas é inteiramente possível, e é o sinal de um banco insolvente. É como se os depósitos estivessem em um cofre-fechado, e o banco compõe uma quantidade equivalente de dinheiro novo para emprestar aos mutuários. O banco pode obter lucros e perdas com o dinheiro recém-criado, mas não pode tocar esse dinheiro no cofre-fechado. Todo o risco recai sobre os acionistas do banco e nenhum sobre os depositantes. É claro que tudo isso depende da configuração legal permitida pelos federais que fretam esses bancos, mas esta é a maneira que eu imagino que os bancos de reserva trabalham 100%. Os depositantes recebem depósitos sem risco, os bancos competem em oferecer taxas altas para depósitos e taxas baixas para empréstimos e garantias de qualidade. Os mutuários buscam as melhores ofertas em suas garantias. Isto, naturalmente, depende de ter enormes quantidades de dinheiro/garantias sem risco criadas pelos federais através de algum programa. A maneira como eu vejo a reserva 100% e idéias similares é que você pode separar completamente os componentes de depósito e empréstimo do sistema bancário atual. Aqui está minha idéia preferida: 1. fornecer uma opção de depósito público onde os depositantes podem colocar dinheiro em uma conta segura onde todos os depósitos são simplesmente investidos em contas T. Essencialmente, isto reproduz o antigo sistema de Poupança Postal que morreu graças ao seguro de depósito. Dada a demanda significativa esperada para isto, o Tesouro deve alinhar seu programa de financiamento a títulos de curto prazo para atender a esta demanda. Este é o componente depositário. 2. O Banco Central oferece uma janela de reporte de acesso aberto onde qualquer "instituição mutuante" com o capital necessário pode apresentar garantias elegíveis para dinheiro. Isto é bastante similar ao modo como o BCE já opera. Obviamente, as instituições de empréstimo podem levantar dívidas não seguradas e originar empréstimos que não são elegíveis como garantia, mas isto não é nada diferente do que muitos fundos de crédito fazem de qualquer forma. "Sob um sistema de reserva de 100%, não importa quanto os bancos percam em sua carteira de empréstimos, o dinheiro está disponível para pagar novamente aos depositantes. É que todo o patrimônio dos bancos é dizimado, e pode até mesmo entrar em território negativo. O capital próprio negativo para um banco abaixo de 100% de reservas é inteiramente possível, e é o sinal de um banco insolvente". Em operações bancárias e suscetibilidade a elas, há SEMPRE a suscetibilidade a uma operação bancária, independentemente de um banco ter depósitos que são 100% respaldados por reservas. A essência de uma corrida a um banco é que os depositantes temem que não serão capazes de recuperar seu dinheiro por qualquer razão. No sistema atual de reservas fracionárias, se um número suficiente de pessoas acredita nisso e começa a retirar depósitos, então o banco tem que vender ativos bons e líquidos para atender aos depósitos. Isto é TAMBÉM</w:t>
      </w:r>
    </w:p>
    <w:p>
      <w:r>
        <w:rPr>
          <w:b/>
          <w:color w:val="FF0000"/>
        </w:rPr>
        <w:t xml:space="preserve">id 72</w:t>
      </w:r>
    </w:p>
    <w:p>
      <w:r>
        <w:rPr>
          <w:b w:val="0"/>
        </w:rPr>
        <w:t xml:space="preserve">No outro dia, estávamos sentados dizendo às pessoas o nome das linhagens que tentamos em Amsterdã, isso nos fez pensar. Muitas cepas de maconha têm nomes incríveis e algumas incômodas. Há obviamente pessoas que dão nomes às cepas e você pode dizer de onde algumas cepas são nomeadas por sua genética ancestral. O que começamos a pensar foi: "Qual foi a primeira cepa de sempre?" Eu fiz a visita ao museu do haxixe e da maconha e aprendi antes que o uso da maconha já existe há milhares de anos, talvez datando da antiga China ou da antiga Suma. Poderíamos parar por aí e dizer que a doninha da Suméria foi a primeira cepa, mas eu esperava mais... Eu sei que muitas maconha podem ter recebido o primeiro nome da região de onde vieram. Como tailandês, jamaicano, marroquino ou outros nomes regionais. Estes exemplos que estou procurando e eles serão muito apreciados como informação. Mas, na verdade, o que eu estava procurando ou o que eu estava realmente ponderando era, qual foi a primeira variedade não-regional? Era Skunk, Northern Lights, Purples ou algo que eu nem conheço como Dankweed? Mesmo que você queira me dizer qual foi a primeira variedade a atingir uma região seleta ou a primeira variedade em uma cafeteria de Amsterdã, eu vou apreciar isso. Gobi Green seria um começo histórico, porém não sei como isso soaria em Gobi antigo. Quando comecei a usar o pote foi referido por cor e região, o ouro vermelho Acapulco do Panamá veio então com "Sin Semilla" que se tornou um termo genérico para um bom pote. Depois fui trabalhar. Vieram a Internet (obrigado al gore ) e há nomes e cepas e Amsterdã. Os chineses já estavam cultivando cannabis 4500 anos a.C. na fronteira da mongólia... Seu uso se espalhou da China para a Índia e depois para N África e chegou à Europa pelo menos já em 500.... d.C. Foram os muçulmanos que introduziram o haxixe, cuja popularidade se espalhou rapidamente pela Pérsia do século 12 (Irã) e Norte da África.... Em 1545 os espanhóis trouxeram a maconha para o Novo Mundo. Os ingleses a introduziram em Jamestown em 1611, onde se tornou uma importante cultura comercial ao lado do tabaco e foi cultivada como uma fonte de fibras... O que encontro no Google ... Bem, não seria a Skunk Sumarian Skunk, sendo a Skunk tão chamada em homenagem ao animal americano que tresanda como a cepa Skunk, e como a maconha foi usada pela primeira vez em algum lugar na região afegã, Khazakstan, eles nunca teriam ouvido falar de uma Skunk. O livro que eu li conta que as pessoas ficaram pedradas ao cozinhar as sementes que, quando colhidas, tinham uma quantidade de resina aderida a elas. A maconha, como a conhecemos, só surgiu nos anos 70 quando um pedrado da Califórnia criou a linhagem da doninha, mas apenas a passou de boca em boca até que algum geneticista sério a refinou mais - esta doninha precoce foi a base de um bom número de exemplares que co-incidiu com a popularidade do cultivo em ambientes fechados. é um assunto interessante, mas difícil de explicar em um post, gostaria de ler um livro sobre a genética da maconha, tenho certeza de que deve haver um bom livro em algum lugar por aí.</w:t>
      </w:r>
    </w:p>
    <w:p>
      <w:r>
        <w:rPr>
          <w:b/>
          <w:color w:val="FF0000"/>
        </w:rPr>
        <w:t xml:space="preserve">id 73</w:t>
      </w:r>
    </w:p>
    <w:p>
      <w:r>
        <w:rPr>
          <w:b w:val="0"/>
        </w:rPr>
        <w:t xml:space="preserve">As pessoas realmente falavam como falavam nas peças de Shakespeare? Shakespeare usa muitos estilos diferentes de linguagem, tais como verso em branco, par de rimas e linguagem "vernácula" comum. Ele também variou os ritmos e rimas de sua linguagem e usou um padrão rítmico particular chamado pentâmetro iâmbico, onde há cinco sílabas "estressadas" em uma linha de diálogo. Geralmente, ele usou os padrões mais refinados e complicados para os caracteres de "classe alta" e deu os estilos mais comuns aos caracteres de "classe baixa". Ninguém falou como Shakespeare escreveu seus caracteres de "classe alta" - provavelmente é preciso pensar muito e reescrever para compor tal linguagem. Muitas pessoas, entretanto, usaram os estilos de fala mais comuns, de classe baixa. Sim, o inglês médio usado em Londres (que você pode ter encontrado ao estudar Chaucer) se desenvolveu para o inglês moderno, e Shakespeare é um dos primeiros e maiores usuários do inglês moderno. Claro, poucas pessoas eram tão espirituosas de língua como os personagens de Shakespeare... Duvido que qualquer potencial suicídio na Inglaterra elizabetana tenha parado para considerar em voz alta "ser ou não ser...", mas lembre-se que Shakespeare era principalmente um poeta e até suas peças são escritas com o ouvido de um poeta para a língua de seu tempo. Sim e não. A maioria das pessoas nas peças de Shakespeare fala em poesia, o que é muito artificial e antinatural, enquanto alguns falam em prosa, que está mais próxima da maneira como todos falavam. Muitas das falas são ditas exatamente da mesma forma que seriam hoje. "Quem está aí?" (Hamlet) "Eu sou um homem mais pecador do que pecador". (Rei Lear) "Não podemos estar aqui e ali também". (Romeu e Julieta) tudo soa muito moderno. As pessoas tendem a se envolverem em sua própria realidade, e assim qualquer coisa diferente do que sabem parece estranho. As pequenas diferenças entre o discurso moderno e o discurso nas peças de Shakespeare não são mais confusas do que falar com alguém de outra parte do mundo que fala um dialeto diferente. Como nem todas as pessoas nas peças de Shakespeare falam da mesma maneira, a resposta é tanto sim como não. As linhas escritas em prosa aproximariam muito mais o discurso comum do que as linhas em verso, certamente muito mais do que as linhas em verso rimado. No entanto, algumas linhas têm o selo da realidade para elas. Quase tudo o que Sir John Falstaff diz soa muito natural. "O que eu preciso ser tão atrevido com ele que não me chame a atenção? Bem, 'não importa; a honra me pica'. Sim, mas e se a honra me pica quando eu entro? como então? A honra pode ser ajustada a uma perna? não: ou a um braço? não: ou tirar a dor de uma ferida? não. A honra não tem habilidade na cirurgia, então? não. O que é honra? uma palavra. O que está nessa palavra honra? o que é essa honra? ar. Um ajuste de contas! Quem a tem? aquele que morreu na quarta-feira. Ele a sente? não. Ele a ouve? não. "É insensível, então. Sim, para os mortos. Mas não viverá ele com os vivos? não. Por quê? a detração não o sofrerá. Portanto, não sofrerei nada disso". Esta resposta está fechada a mudanças. Isto é feito em casos raros quando as perguntas estão sendo vandalizadas ou quando as respostas se tornaram debates. E-mail reabrir @ answers.com (sem espaços) se você quiser que seja reaberto.</w:t>
      </w:r>
    </w:p>
    <w:p>
      <w:r>
        <w:rPr>
          <w:b/>
          <w:color w:val="FF0000"/>
        </w:rPr>
        <w:t xml:space="preserve">id 74</w:t>
      </w:r>
    </w:p>
    <w:p>
      <w:r>
        <w:rPr>
          <w:b w:val="0"/>
        </w:rPr>
        <w:t xml:space="preserve">Você realmente quer saber quão gordo você é? Você já se agarrou a um novo regime de aptidão física religiosamente apenas para descobrir que engordou? Se você já e o choque provocado por você chutar suas balanças de banheiro e marcá-las como inúteis, você pode ter ficado mais perto da verdade do que você pensa. Isso porque o peso mostrado nas balanças de banheiro convencionais não consegue distinguir entre tecido adiposo e tecido magro do corpo, como os músculos. O músculo é mais pesado que a gordura, portanto, mesmo que você tenha se exercitado e comido bem - fazendo com que você perca gordura, mas tonifique seus músculos - você pode pesar mais depois de algumas semanas em regime de dieta e condicionamento físico do que quando você começou. Mas uma nova geração de aparelhos de medição - chamados monitores de gordura corporal - agora afirmam superar este problema "vendo por dentro" o corpo para distinguir entre gordura e tecido magro. Como o excesso de gordura corporal é conhecido como um fator que contribui para doenças graves, incluindo doenças cardíacas, pressão alta, colesterol alto e diabetes, os fabricantes alegam que os monitores podem ser uma forma importante de manter um controle de sua saúde. Os monitores - que variam de dispositivos portáteis a um design semelhante a uma balança de banheiro - são agora um grande negócio no Reino Unido. Várias empresas estão agora vendendo uma gama cada vez maior, custando qualquer coisa até 150. Eles trabalham enviando uma corrente elétrica segura através do corpo. Este método - chamado Bio-Electrical Impedence Analysis - funciona com base no princípio de que, embora as correntes elétricas passem facilmente através de fluidos nos músculos, elas acham mais difícil passar através da gordura. Por causa disso, os monitores são capazes de calcular o peso corporal magro de uma pessoa - e depois descobrir qual é a porcentagem do seu corpo composta de gordura. Assim que souberem a porcentagem de gordura corporal, os usuários podem comparar as suas Para diretrizes de gordura corporal, clique aqui as medidas com as diretrizes para quantidades seguras de gordura corporal acordadas pela maioria dos médicos. Mas será que vale a pena investir nestas máquinas ou elas simplesmente nos dão mais uma coisa com que nos preocupar? A "gordura corporal é uma questão importante", diz Gail Goldberg, cientista sênior em nutrição da Fundação Britânica de Nutrição. O problema é que, neste país, muitas pessoas têm muita coisa a mais. Máquinas como esta podem ser uma ferramenta útil para as pessoas que querem fazer uma grande mudança na composição de seu corpo, pois estão gravemente acima do peso. Elas poderiam então usá-las para monitorar como sua gordura corporal diminui ao longo de um certo período de tempo". Mas ela adverte que não existe uma maneira completamente infalível de medir a gordura corporal. É preciso permitir uma margem de erro de cerca de dois quilos com tais monitores", diz ela. Por causa disso, eles não devem ser usados com muita freqüência - e sempre à mesma hora do dia. Eles nunca devem ser realmente usados mais de uma vez por semana'. Kerryn Samprey, gerente regional de saúde e condicionamento físico da rede do Living Well Health Club, concorda. A coisa a se lembrar sobre a medição da gordura corporal é que ela não deve se tornar uma obsessão', diz ela. 'Usado com muita freqüência por pessoas que não estão realmente acima do peso, este tipo de monitores pode encorajar uma obsessão pouco saudável'. Embora muitos ginásios agora se ofereçam para medir a gordura corporal como parte de seu processo de indução, ela adverte que os resultados podem causar alarme e devem ser devidamente explicados. Essas medidas podem ser uma ferramenta útil e nós nos oferecemos para medir a gordura corporal de todos os novos membros em nossos ginásios, mas pode ser contraproducente", diz ela. Quando algumas pessoas vêem que têm um pouco mais de gordura corporal do que o 'normal', podem entrar em pânico e começar a pensar que estão prestes a cair mortos. Não é o caso de modo algum. Elas devem simplesmente usar a medida para se permitir estabelecer um objetivo a longo prazo". A Femail.co.uk testou três das principais marcas de monitores de gordura corporal. Clique no link abaixo para ver como eles se saíram</w:t>
      </w:r>
    </w:p>
    <w:p>
      <w:r>
        <w:rPr>
          <w:b/>
          <w:color w:val="FF0000"/>
        </w:rPr>
        <w:t xml:space="preserve">id 75</w:t>
      </w:r>
    </w:p>
    <w:p>
      <w:r>
        <w:rPr>
          <w:b w:val="0"/>
        </w:rPr>
        <w:t xml:space="preserve">TF2 guia de negociação: começando na economia baseada em chapéus da Valve Team Fortress, a negociação se resume essencialmente a isto: você tem um chapéu, e alguém mais tem um chapéu. Você quer o chapéu deles. Você abre a janela de troca e troca de chapéus. Todos ficam felizes e mais felizes. Isso realmente deveria ser o começo e o fim do sistema de troca do Team Fortress 2, mas os fãs o pegaram e o transformaram em algo muito mais complicado. Agora existe uma economia fluida baseada na raridade de itens e em seu próprio desejo/greia. Não é mais um caso de apenas trocá-los como cartões de futebol. E achamos que é algo em que você deve se envolver. Por diversão e por lucro. A linguagem no canal de bate-papo do Team Fortress 2 está mudando lentamente. Tenho notado mais e mais pessoas falando sobre o conteúdo de suas mochilas. Há um valor para o que você encontra ou faz: pessoas em algum lugar vão querer isso, e isso lhe dá algum poder. O contrário também é verdade: se você quiser algo, você terá que negociar por ele. Uma economia surgiu no último ano: antes era realmente sobre o que o item valia para você, mas depois de milhões de negócios e extração de dados, a comunidade está percebendo que nem todos os chapéus ou caixas são criados igualmente. Portanto, quando as pessoas dizem coisas como "Vintage xx" para venda, o que elas querem dizer é que elas têm um item original de jogo, não promocional ou comprado. As moedas de base são o metal e as chaves: com o metal você pode fazer mais itens. As chaves são um pouco diferentes e provavelmente vale a pena ficar longe delas como um iniciante, mas elas são importantes porque representam valor no mundo real: alguém gastou dinheiro nelas na Loja Mann Co. Itens raros, como os Earbuds Mac, são quase sempre falados em valor chave. Mas este é um guia para iniciantes, por isso é melhor se ater ao metal como a moeda principal. Eu esperaria que sua primeira troca acontecesse entre um amigo em um servidor normal, de acordo com o pequeno cenário no parágrafo de abertura. A primeira vez que você fizer isso, você vai perceber o quanto pode ser divertido. Se ao menos houvesse lugares dedicados apenas à negociação? Existem! Como encontrá-los: no navegador TF2 Server, organize todos os servidores e procure no filtro pelo nome do mapa "trade": você encontrará alguns servidores todos configurados para esse único aspecto. Mas antes de entrar, há algumas coisas que você deve saber. Primeiro, execute o TF2 em uma janela para que você possa consultar a Planilha de Preços do Item . É um site que funciona como um guia para o que as pessoas estão pagando. Além disso, há o visualizador de mochilas, um site que as pessoas o indicarão no bate-papo às vezes para que você possa ver o que eles têm a oferecer. Você também pode querer manter o Steam Rep aberto. Todos os comerciantes/scammers notórios serão logados lá. Não se preocupe: a comunidade ainda é esmagadoramente agradável, mas há alguns babacas. Com aqueles que estão abertos, entrem de cabeça no comércio com mais de 20 jogadores. A primeira coisa que você vai notar: o bate-papo é muito tagarela e spammy. É assim que as pessoas anunciam: amarram o texto a um botão que automaticamente o escreve e o envia. Há alguma linguagem. "Rec" é "metal recuperado" feito através da fundição de armas em sucata e depois da combinação da sucata. "Ref" é metal refinado, que é o mesmo processo, mas que leva mais metal para ser feito. Uma sucata é igual a duas armas fundidas. Uma sucata recuperada é igual a três sucatas. Uma refinada é igual a três recuperadas. São necessárias 18 armas para fabricar um metal refinado. Você pode querer preparar e cheirar alguns itens não notáveis antes de começar. Então, para negociar. Não seja tímido. Muitas pessoas estão negociando só para se divertirem e têm muito estoque. Saiba o que você quer e o que você quer pagar por isso. Não estamos acostumados a regatear por coisas, mas na verdade aqui você pode conseguir o que quer se for persistente (não insistente) e simpático e disposto a conversar. O bom lhe dá um longo caminho. A planilha é um guia e não um deus, por isso há espaço de manobra em tudo. Você pode querer começar a vender antes de comprar, e fazê-lo com algo que não lhe interessa, assim é mais fácil de deixar ir. É uma boa maneira de ter uma idéia de como as pessoas vão falar e quanto tempo estão dispostas a gastar. Apenas</w:t>
      </w:r>
    </w:p>
    <w:p>
      <w:r>
        <w:rPr>
          <w:b/>
          <w:color w:val="FF0000"/>
        </w:rPr>
        <w:t xml:space="preserve">id 76</w:t>
      </w:r>
    </w:p>
    <w:p>
      <w:r>
        <w:rPr>
          <w:b w:val="0"/>
        </w:rPr>
        <w:t xml:space="preserve">Outras Respostas (17) Eles são um convés a menos de um navio afundando. Mas falando sério, há um escritor chamado T.C. Lethbridge que costumava ensinar Arqueologia em Cambridge que escreveu que 1 em cada 3 pessoas são incapazes de usar as habilidades (psíquicas) latentes dos humanos e, portanto, não podem operar em plena capacidade humana. Confira-o se você estiver interessado; o homem é fascinante. Não, receio que nos dêmos conta da verdade. São vocês, os religiosos, que estão perdendo pedaços. Eu sou tão humano quanto você e provavelmente tão "bom" quanto você. Só não preciso de um ser mítico me dizendo o que posso e o que não posso fazer - isso cheira a algo que falta, você não acha? Eu acho que você provavelmente está apenas tentando nos dar corda, mas, acredite, a maioria de nós pensou muito profundamente e os ateus como um bando geralmente têm um QI maior do que as pessoas de fé. Pense nisso, pessoa tola. Os cristãos acreditam em uma pessoa ressuscitada dos mortos, ou seja, um zumbi. Ele pede a seus seguidores que comam simbolicamente sua carne e bebam seu sangue. Seus seguidores se comunicam telepaticamente com ele para lhe falar de sua crença e lealdade. Em troca de sua crença e lealdade, ele neutralizará uma força maligna colocada sobre eles porque uma mulher comeu uma maçã porque uma cobra lhe disse para fazê-lo. E você acusa os ateus de não brincarem com um baralho cheio?</w:t>
      </w:r>
    </w:p>
    <w:p>
      <w:r>
        <w:rPr>
          <w:b/>
          <w:color w:val="FF0000"/>
        </w:rPr>
        <w:t xml:space="preserve">id 77</w:t>
      </w:r>
    </w:p>
    <w:p>
      <w:r>
        <w:rPr>
          <w:b w:val="0"/>
        </w:rPr>
        <w:t xml:space="preserve">Domingo, 11 de novembro de 2012 Não tão 'Bom' Food Show Então, se você lesse meu post anterior, você saberia que eu iria ao Good Food Show da BBC em Olympia hoje - exceto que isso nunca aconteceu. Acordei ao amanhecer e pegamos o vôo das 9:20 para Londres - estávamos ansiosos por esta viagem pelo que parecia meses! Como hoje era o último dia, as crianças (5-17 anos) puderam entrar no show de graça. Apesar do fato de termos verificado três vezes, aparentemente foi declarado no site que as crianças (apesar de termos 17 anos) não podiam ir sem um adulto acompanhante, pois havia amostras de bebida. Isto me aborreceu porque o site nos permitiu reservar ingressos sem a inclusão de um adulto e não foi declarado em nenhum lugar! Aparentemente isto nunca tinha acontecido antes, então quando ele telefonou para seu supervisor, houve uma indício de mim que pensava que ainda iríamos entrar - isto foi reforçado pela senhora atrás do balcão dando-nos um piscar de olhos. Infelizmente, ele não cedia e suponho que não perdemos nenhum dinheiro, mas eu gostaria de ser mais insistente, pois lemos os T's&amp;C's e o site não deveria ter nos deixado reservar os ingressos. Como estávamos em Londres, decidimos aproveitar nossos cartões ferroviários e fomos tanto para Covent Garden quanto para Camden. Se algum de vocês assistir Switch na ITV2, este é o apartamento onde o programa é filmado! Há um tema que ocorre em toda Camden onde eles gostam de prender objetos gigantescos na lateral de suas lojas. Eu também tirei algumas fotos no meu telefone - entre fotos tiradas na minha câmera. Tivemos nosso próprio silêncio de dois minutos no trem ~ Almoço ~ Manequim de juras As prateleiras que as pessoas tinham escrito em Jack Wills ~ Cidade de Camden ~ O longo casaco de cardigã na adorável cintura de Rokit Jess ~ Punção de chá de ervas ~ Punção de Natal Apesar do fato de não termos entrado no Good Food Show, tive um dia adorável em Londres e até peguei algumas pechinchas que posso mostrar em um próximo post.</w:t>
      </w:r>
    </w:p>
    <w:p>
      <w:r>
        <w:rPr>
          <w:b/>
          <w:color w:val="FF0000"/>
        </w:rPr>
        <w:t xml:space="preserve">id 78</w:t>
      </w:r>
    </w:p>
    <w:p>
      <w:r>
        <w:rPr>
          <w:b w:val="0"/>
        </w:rPr>
        <w:t xml:space="preserve">Um relato da ascensão do Muro de Trolltind que foi feita durante o período de 18 a 24 de julho, pela RIMMON TROLLTIND EXPEDITION 1965 Meu próprio interesse no Romsdal foi estimulado por uma passagem que apareceu em "Mountain Holidays in Norway", a publicação da Associação Norueguesa de Viagens de Oslo. Em uma referência à crista de Trolltind, que fica ao longo de toda a extensão do lado oeste do Romsdal, o editor, Per Prag, comenta? ?Os picos do Troll são os mais grandiosos das montanhas Romsdal. Os picos de Troll são os mais grandiosos das montanhas Romsdal. Sua face leste é, em sua maioria, absolutamente perpendicular. Esta maravilhosa parede de montanha é provavelmente a saliência mais alta da Europa, uma obra-prima da técnica de arquipélago de montanha. Uma pedra caída do topo não tocaria em nada por quase 5.000 pés!? Embora muito impressionado com esta descrição, eu estava um pouco cético. Uma milha vertical? Era pouco credível. E uma investigação mais atenta revelou, de fato, algum ligeiro exagero: A maior parte da face era, de fato, composta de placas vegetais, mas existia um estupendo precipício vertical, voltado para o norte, que caiu por mais de 4.000 pés em seu ponto mais alto. Um reconhecimento revelou duas rotas possíveis. Uma delas seguiu uma enorme curva para o Pilar Leste de Trollryggen a meia altura, mas a outra tomou uma linha em toda a extensão da parede. Esta era a que queríamos. Durante nosso planejamento inicial, acreditávamos que só poderia ser abordado por meios artificiais e não, como mais tarde se revelou, por longos trechos de escalada livre de alto padrão, especialmente nos trechos superiores da face. Julho do ano passado foi saudado pela chegada do mau tempo, mas durante a semana que se seguiu, nós nos ocupamos com a tarefa de estabelecer um Acampamento Avançado nos gritos abaixo do muro, e na noite do dia 10 nós tínhamos conseguido fixar 1.000 pés de corda "Ulstron" nas lajes lisas, e os campos de neve perigosamente posicionados na base da rota proposta. Mesmo isto nos envolveu nas dificuldades da V1 e A.2! Como seria a própria parede? Dois dias depois, deixamos os luxos do Campo Base com um tempo magnífico e começamos a longa escalada até os gritos. Recolhendo mais equipamentos no caminho, pressionamos o pé do muro, passando rapidamente sobre as cordas fixas, e chegamos à primeira caverna bivouac cerca de 100 pés acima do muro. Depois de carregar todos os nossos equipamentos, Jeff Heath e Rob Holt voltaram-se, um pouco relutantes, para a descida, enquanto Tony Nicholls, Bill Tweedale, Tony Howard e eu nos acomodamos para a noite. Naquela época do ano, há pouca escuridão naquelas latitudes e passamos grande parte daquela noite absorvendo a vista magnífica e nos perguntando... sobre as dificuldades, a exposição... perguntando o que faríamos se alguém se ferisse. Mas no dia seguinte, tivemos pensamentos apenas para a tarefa em mãos, e subimos por dezesseis horas sem parar?ping. Do bivouac uma longa travessia nos levou ao pé da primeira grande dificuldade?um longo canto de 180 pés que ficou conhecido como o Grey Diedre, ou "O Nick". Ele foi em dois arremessos de fixação dura, o topo de 120 pés brilhantemente liderado por Tony Nicholls, em pinos que estavam mais para fora do que para dentro?bom A.3. Acima, encontramos uma borda de neve?suficientemente grande para que todos nós nos deitássemos, mas muito fria. Atrás de nós, a parede se ergueu em uma verticalidade implacável. Terça-feira amanheceu claro, mas havia sinais óbvios de deterioração do tempo. O chão do vale estava coberto de nuvens e ficamos perturbados ao notar que o vento havia mudado de direção. À medida que resolvemos nossa engrenagem, a nuvem começou a derramar sobre o frio no cume oposto. Um caldeirão borbulhante de mau agouro. De repente, estávamos envolvidos em uma corrida; uma corrida que não queríamos e que não podíamos pagar! O primeiro arremesso nos deu uma amostra da escalada que iríamos experimentar mais tarde. Uma travessia livre muito dura nos levou a uma pequena subida abaixo do muro de ?200 metros. Enquanto que Tony Howard se preparava para os primeiros metros de escalada em estacas. Eu me empenhei com a tarefa de transportar os sacos através deles. Doze horas depois e cerca de 300 pés mais alto, depois de três dos</w:t>
      </w:r>
    </w:p>
    <w:p>
      <w:r>
        <w:rPr>
          <w:b/>
          <w:color w:val="FF0000"/>
        </w:rPr>
        <w:t xml:space="preserve">id 79</w:t>
      </w:r>
    </w:p>
    <w:p>
      <w:r>
        <w:rPr>
          <w:b w:val="0"/>
        </w:rPr>
        <w:t xml:space="preserve">Conversando com seu médico Para utilizar os recursos de compartilhamento desta página, por favor, habilite o JavaScript. Visitar o consultório de um médico pode deixá-lo nervoso, impaciente ou até mesmo assustado. Você pode ter apenas alguns minutos com seu provedor de saúde. Mais tarde, talvez você se lembre de algo que se esqueceu de perguntar. Ou você pode esquecer o que o médico ou a enfermeira disseram. Estar preparado pode ajudá-lo a obter as informações de que você precisa. Aqui estão algumas coisas que você pode trazer para aproveitar ao máximo a sua visita: Listas de suas preocupações, quaisquer alergias e todos os remédios, ervas ou vitaminas que você toma Uma descrição dos sintomas - quando eles começaram, o que os torna melhores Um bloco de notas ou gravador Um amigo ou parente de confiança Certifique-se de compreender seu diagnóstico e qualquer tratamento. Peça a seu provedor de saúde que anote suas instruções para você. Se você ainda tiver problemas de compreensão, pergunte aonde pode ir para obter mais informações.</w:t>
      </w:r>
    </w:p>
    <w:p>
      <w:r>
        <w:rPr>
          <w:b/>
          <w:color w:val="FF0000"/>
        </w:rPr>
        <w:t xml:space="preserve">id 80</w:t>
      </w:r>
    </w:p>
    <w:p>
      <w:r>
        <w:rPr>
          <w:b w:val="0"/>
        </w:rPr>
        <w:t xml:space="preserve">Agora, estes marinheiros estão ficando sérios. São quatro vitórias consecutivas contra equipes AL East jogando .500 ou melhor (bem, os Toronto Blue Jays tinham sido .500 até ontem à noite) e está caminhando muito para estabelecer os Mariners como uma séria ameaça. Sim, de acordo com a "Matemática Baker", isto está emagrecendo em uma corrida de duas equipes entre os M's e o segundo colocado da AL Central. Ainda não completamente dessa forma, mas equipes como os Blue Jays estão rapidamente caindo fora de cena, assim como os New York Yankees. Os Gêmeos de Minnesota ainda estão dando pontapés, assim como os Oakland A's, e ambos têm o tipo de arremesso de partida que pode ajudá-los a fazer uma daquelas corridas mais loucas do segundo tempo. Os M's não têm esse tipo de arremesso inicial, embora Jarrod Washburn tenha arremessado bem o suficiente para fazer sete ontem à noite antes de ser puxado por causa de preocupações com a rigidez das costas. Onde os M's fizeram a diferença está em seu bullpen, particularmente no final do turno com Brandon Morrow, George Sherrill e especialmente com J.J. Putz mais próximo. Mas agora, com o Morrow lutando contra questões de controle, essa vantagem do bullpen corre o risco de ser perdida. E isso pode colocar um sério entrave na segunda metade da temporada, a menos que o problema seja retificado - seja através do Morrow encontrando seu comando, um substituto que se apresente de dentro, ou a equipe trocando por um homem de set-up. Um exemplo do declive escorregadio que os M's embarcaram com Putz pode ser encontrado do outro lado do caminho na casa do clube de visitantes no Safeco Field. Os Blue Jays perderam mais perto B.J. Ryan durante toda esta temporada devido a problemas de cotovelo. Ryan não tem sido o mesmo desde a segunda metade da temporada 2006, depois de ter sido usado em várias oportunidades de salvamento multi-inning. Nesta última temporada, Ryan havia sido usado em oito oportunidades de salvamento multi-inning pelos Blue Jays, sem mencionar outras duas situações que não eram para salvamento. Ryan acabou salvando 24 das 25 oportunidades de salvamento pelo "all-star break". Após o intervalo? Explodiu três de seus primeiros quatro. Ele acabou salvando 14 jogos no segundo tempo, seis dos quais nas duas últimas semanas da temporada, uma vez que seu braço se recuperou um pouco de suas aventuras no primeiro tempo. Mas ele não tem sido o mesmo desde então. Agora, vamos ver como Putz se compara. Até agora, ele teve sete chances de salvar - apenas uma a menos do que Ryan neste ponto no ano passado. Ambos salvaram aproximadamente o mesmo número de jogos durante o mesmo período de tempo. Ninguém está dizendo que a lesão atual de Ryan foi diretamente causada pelo que aconteceu no segundo semestre do ano passado, mas a coincidência é enorme. A boa notícia é que o gerente da M Mike Hargrove parece muito mais preocupado com o que está acontecendo com Putz do que com o gerente da Blue Jays, John Gibbons, no início da temporada passada. Pelo menos vocalmente. Até agora, Hargrove está fazendo o que Gibbons fez - e isso é o que importa. Ambos os homens sentiram que tinham pouca escolha, a não ser voltar aos seus closers mais cedo. Hargrove expressou ontem à noite a preocupação de que os M's tinham que encontrar alguém para preencher a lacuna no oitavo dia. E ele está certo. O experimento Morrow funcionou até este ponto, mas se ele vai continuar andando de batedor na oitava entrada, o experimento tem que terminar rapidamente. Uma alternativa deve ser encontrada. Putz é muito valioso para esta equipe, a curto e longo prazo, para arriscar ir pelo mesmo caminho que os Blue Jays fizeram com Ryan. E se isso significa perder alguns jogos a curto prazo, é uma pílula dolorosa que Seattle vai ter que engolir. Ser 10 jogos acima de .500 neste ponto lhes dá um pouco mais de uma almofada - e um estômago - para começar a tomar aquela pílula até que chegue alguma ajuda de preparação (Chris Reitsma, Mark Lowe, George Sherrill, ou uma troca).</w:t>
      </w:r>
    </w:p>
    <w:p>
      <w:r>
        <w:rPr>
          <w:b/>
          <w:color w:val="FF0000"/>
        </w:rPr>
        <w:t xml:space="preserve">id 81</w:t>
      </w:r>
    </w:p>
    <w:p>
      <w:r>
        <w:rPr>
          <w:b w:val="0"/>
        </w:rPr>
        <w:t xml:space="preserve">Prêmios da John Innes Foundation para estudantes de PhD Os curadores da John Innes Foundation patrocinam a entrega anual de uma série de prêmios por realizações extraordinárias de estudantes de PhD no John Innes Centre e no The Sainsbury Laboratory. Os Prêmios aqre concedidos para Excelência em Pesquisa Científica e Excelência em Comunicação Científica. Os prêmios de 2012 foram concedidos pelo Sr. Frank Oldfield, Presidente do Conselho Diretor da John Innes Foundation, no Encontro Anual de Ciências. O Prêmio JIF de Excelência em Comunicação Científica 2012 foi concedido a Philippa Borrill Philippa juntou-se ao programa JIC/TSL Rotation PhD em outubro de 2010 e agora é um membro do laboratório de Cristobal Uauy.  Sua indicação para um Prêmio JIF de Excelência em Comunicação Científica impressionou o Painel de Premiação em sua amplitude de realizações, comunicando a ciência tanto para a comunidade de pesquisa quanto para o público leigo. Frank Oldfield, Philippa Borrill e Dale Sanders Na reunião da UK Plant Sciences Federation na JIC em abril de 2012, Philippa foi um dos poucos selecionados para uma apresentação oral. Ela apresentou seu trabalho na primeira sessão ao lado de oradores estabelecidos que incluíram a plenária do cientista chefe do governo Sir John Beddington. O diretor da JIC Dale Sanders, que também esteve presente, elogiou o ditado de Philppa: "Foi realmente ótimo que você conseguiu entusiasmar o público sobre seu trabalho".  (Como conseqüência) o Cientista Chefe do Governo, John Beddington, partiu com o pensamento de que a ciência JIC é orientada por hipóteses e significativa, e que podemos apresentar esses conceitos de forma clara.  Muito bem feito e obrigado". Na reunião do Monograma em Aberystwyth (a reunião anual da comunidade de pesquisa de pequenos cereais e grama) Philippa apresentou seu trabalho através de um cartaz. Ela trabalhou independentemente no pôster e fez um ótimo trabalho durante os diferentes intervalos para mostrar seu trabalho aos participantes. Isto levou a vários comentários muito positivos de colegas depois. Na Mostra de Ciência Jovem de 2012 na IFR Philippa fez uma palestra muito eloquente para o público leigo e fez um excelente trabalho ao apresentar tópicos biológicos complexos de uma maneira muito simples e significativa. No ano passado, Philippa voluntariou-se para ajudar com a Escola de Verão da JIC e presidiu uma sessão sobre mudanças climáticas e implicações na ciência, mostrando mais uma vez um compromisso de discutir o "quadro mais amplo" da ciência e sua ligação direta com a sociedade. Philippa foi o Diretor Geral da Hortisense, a equipe da JIC que venceu seu campeonato regional de Biotecnologia SIM e representou a região nas finais em Londres. Isto destaca o envolvimento de Philippa com a indústria e sua capacidade de comunicar uma ampla gama de ciência, já que o projeto não estava relacionado com sua pesquisa. Ao fazer tudo isso e tendo iniciado com sucesso seu projeto de pesquisa, Philippa também encontrou a energia para ser presidente do Comitê de Voz dos Estudantes da JIC. Isto permitiu que ela se envolvesse com a comunidade científica e administrativa mais ampla da JIC e será, sem dúvida, uma experiência muito valiosa para ela. O Prêmio JIF de Excelência em Pesquisa Científica 2012 foi concedido a Tung Le Tung Le Tung Le Tung Le que se juntou ao programa de Doutorado em Rotação JIC/TSL em outubro de 2007, tendo obtido um diploma de primeira classe da Universidade de Birmingham. Após seu ano de Rotation, ele entrou no laboratório de Mark Buttner em 2008 para trabalhar na base molecular de resistência ao simociclinona antibiótica no organismo produtor do antibiótico Streptomyces. Nos três anos seguintes ele publicou quatro excelentes artigos de 1º autor (em Microbiologia Molecular , Journal of Molecular Biology , Nucleic Acta Crystallographica e Pesquisa de Ácidos Nucleicos ) e também foi um autor menor em um quinto artigo (em Ciência ). O primeiro de seus trabalhos de 1º autor foi apresentado apenas sete meses depois que ele começou a trabalhar no laboratório. Ao indicar Tung para este prêmio, seu supervisor salientou que "Tung foi quase inteiramente responsável, tanto intelectual quanto tecnicamente, pela direção de seu trabalho, e que seus quatro trabalhos de primeiro autor devem ser vistos como o produto de sua própria visão e esforços". Para executar o trabalho abordado em sua tese, Tung teve que dominar a genética molecular, a bioquímica e uma grande parte da biologia estrutural. A fim de abordar uma das questões-chave em sua pesquisa, a saber, o papel da região N-terminal da proteína reguladora SimR, Tung escreveu e ganhou tanto uma EMBO Short-Term Travel Fellowship quanto uma Korner Travel Fellowship para financiar uma viagem de 10 semanas para o laboratório do Prof.</w:t>
      </w:r>
    </w:p>
    <w:p>
      <w:r>
        <w:rPr>
          <w:b/>
          <w:color w:val="FF0000"/>
        </w:rPr>
        <w:t xml:space="preserve">id 82</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49. Descrição do Livro Existem hoje duas visões bem contrastantes da China. Por um lado, uma superpotência em ascensão previu ter a maior economia do mundo até meados do século, por outro lado um regime brutal, anacrônico e autoritário, uma ameaça à geoestabilidade e às economias do mundo industrial. Então, qual China é a verdadeira China? Randall Peerenboom aborda esta questão explorando a economia, o sistema político e jurídico da China e, mais controverso ainda, seu histórico em matéria de direitos civis, políticos e pessoais no contexto do mundo em desenvolvimento. Evitando polêmicas e confiando em evidências empíricas, ele compara o desempenho da China não com países do primeiro mundo como os EUA e o Reino Unido, mas com outros países de renda média e destaca a postura muitas vezes hipócrita de uma comunidade internacional que exige de outros padrões que não se encaixam no seu país. Ele também avalia criticamente os benefícios da globalização e da democratização e os valores normativos do Ocidente contra a determinação de Pequim de manter sua integridade cultural e política. Este livro procura preencher a lacuna no entendimento sobre a China e criar uma base mais firme para a confiança mútua, ao mesmo tempo em que reconhece que há riscos inevitáveis de uma mudança no poder global desta magnitude que exigirá pragmatismo de cabeça dura em momentos em que os interesses colidem. Existem hoje dois pontos de vista profundamente contrastantes sobre a China. Por um lado, uma superpotência em ascensão previu ter a maior economia do mundo até meados do século, por outro lado um regime brutal, anacrônico e autoritário, uma ameaça à geoestabilidade e às economias do mundo industrial. Então, qual China é a verdadeira China? Randall Peerenboom aborda esta questão explorando a economia, o sistema político e jurídico da China e, mais controverso ainda, seu histórico em matéria de direitos civis, políticos e pessoais no contexto do mundo em desenvolvimento. Evitando polêmicas e confiando em evidências empíricas, ele compara o desempenho da China não com países do primeiro mundo como os EUA e o Reino Unido, mas com outros países de renda média e destaca a postura muitas vezes hipócrita de uma comunidade internacional que exige de outros padrões que não se encaixam no seu país. Ele também avalia criticamente os benefícios da globalização e da democratização e os valores normativos do Ocidente contra a determinação de Pequim de manter sua integridade cultural e política. Este livro procura preencher a lacuna no entendimento sobre a China e criar uma base mais firme para a confiança mútua, ao mesmo tempo em que reconhece que há riscos inevitáveis de uma mudança no poder global desta magnitude que exigirá pragmatismo de cabeça dura em momentos em que os interesses colidem. Os clientes que visualizam esta página podem estar interessados nestes links patrocinados {"itemData":[{"priceBreaksMAP":null, "buy\i... to Basket", "Add both to Basket", "Add all three to Cart"], "showDetailsDefault": "Show availability and delivery details", "shippingError": "An error occurred, please try again", "hideDetailsDefault":"Hide availability and delivery details", "priceLabel":["Price:", "Price For Both:", "Price For All Three:"], "preorder":["Pre-order this item", "Pre-order both items", "Pre-order all three items"]}}} Mais sobre a Revisão da Descrição do Produto do Autor Depende muito de estudos empíricos para ajudar na tomada de decisões corretas. Estas características tornam este livro tão especial e digno de leitura. ( Aussen-Wirtschaft ) importante e oportuno ( Japanese Journal of Political Seadership porque talvez seja uma das declarações mais claras a favor do modelo chinês a emergir ainda. Sua principal contribuição é ajudar o campo chinês a colocar o grande debate sobre o modelo chinês no contexto da política global. Em uma época em que a China substituiu a União Soviética e o Chile na busca global por modernidades alternativas à democracia liberal, o livro será útil não apenas na sala de aula da graduação, mas também no mundo da política externa. ) Perceptivo. ( David Smith, Sunday Times (Cultura) ) Randy Peerenboom saltou com vigor e dados para o debate cada vez mais profundo sobre como ver a China. Indo além do foco anterior sobre os aspectos econômicos do Modelo do Leste Asiático, ele mostra que o EAM tem servido bem à China</w:t>
      </w:r>
    </w:p>
    <w:p>
      <w:r>
        <w:rPr>
          <w:b/>
          <w:color w:val="FF0000"/>
        </w:rPr>
        <w:t xml:space="preserve">id 83</w:t>
      </w:r>
    </w:p>
    <w:p>
      <w:r>
        <w:rPr>
          <w:b w:val="0"/>
        </w:rPr>
        <w:t xml:space="preserve">Há apenas um direito quando se trata do Direito de Morrer Eu perdi três avós e um bisavô no decorrer da minha vida - dois deles para o câncer. Não foi fácil, por qualquer extensão da imaginação, e um dos principais sentimentos que vieram com suas mortes (além da óbvia sensação de perda e desgosto) foi um profundo sentimento de alívio que eles não teriam que sofrer mais. Mal posso imaginar como Tony Nicklinson e sua família devem se sentir, sabendo hoje que suas angústias (e o sofrimento do Sr. Nicklinson) foram prolongados indefinidamente pelo Supremo Tribunal, que decidiu que ele não podia procurar a ajuda de um médico para ajudá-lo a cometer suicídio. Grupos como o SPUC Pro-Life acolheram a decisão dizendo que "a compaixão e a solidariedade são respostas humanas e carinhosas à síndrome do encarceramento". Uma coisa é assobiar a música e dizer às pessoas para olharem para o lado positivo, mas observar um membro da família sofrendo - de qualquer tipo de doença que desestabilize a vida - é quase impossível. E o que você imagina que afetaria mais "adversamente muitas pessoas" - perder um parente, ou vê-los mancar dolorosamente, dia após dia, uma mera concha da pessoa que você conhece e ama? A vida, como tudo, deveria ser sobre qualidade, não sobre quantidade. Prefiro viver 40 anos felizes do que 80 miseráveis, e duvido que haja muitos por aí que discordem de mim. O BMA, entretanto, declarou que não é do "melhor interesse da sociedade" que os médicos tenham permissão para terminar uma vida. Mas o que dizer do Juramento Hipocrático de "não fazer mal" que todo médico tem que fazer quando começa? Certamente não tomar medidas quando é muito obviamente necessário faz tanto mal quanto tomar as medidas erradas? Obviamente esta é uma questão que está repleta de complicações legais - o que impede uma pessoa de má reputação, dez ou cinqüenta anos, de bater em um parente idoso e se esconder atrás do argumento de que queria morrer? Mas é por isso que, como em qualquer questão, deveria haver verificações e equilíbrios - medidas para garantir que a pessoa sofredora em questão esteja de boa mente, e esteja certa de que quer seguir em frente com isso. Até mesmo as pessoas que vão a Dignitas podem mudar de idéia no último minuto. Os juízes dizem que não lhes cabe fazer chamadas como esta, que cabe ao Parlamento aprovar leis dando às pessoas o direito de morrer. Mas a Câmara dos Lordes já tomou uma decisão, quando Diane Petty foi recusada o direito de morrer há 11 anos. Assim, como os políticos e os juízes são deixados passando responsabilidades uns para os outros, dezenas por todo o país são deixados a sofrer. A decisão de hoje do Supremo Tribunal se resumiu a uma simples pergunta: devemos permitir que Tony Nicklinson, um homem de mente extremamente sã, morra em suas próprias condições, com o mínimo de dignidade que lhe resta neste momento? É uma pergunta simples com uma resposta óbvia, e mesmo assim os juízes do Supremo Tribunal ainda conseguiram escolher a errada. Estudante de Francês e História na Universidade de Sheffield, Editor de Tela da ForgePress e escritor apaixonado buscando o máximo de experiência que eu possa ter. Apaixonado por literatura, e muito apaixonado por Voltar ao Futuro. Siga-me no Twitter @philwbayles ou leia meu blog: http://thecelluloidsage.wordpress.com/ Eu também faço casamentos e bar mitzvahs. Sobre o autor francês e estudante de História na Universidade de Sheffield, Editor de Tela da ForgePress, e escritor apaixonado pela ForgePress, buscando o máximo de experiência que eu possa ter. Apaixonado por literatura, e muito apaixonado por De Volta ao Futuro. Siga-me no Twitter @philwbayles ou leia meu blog: http://thecelluloidsage.wordpress.com/ Eu também faço casamentos e bar mitzvahs. ttp://www.yuppee.com/author/dale-griffi\\\\\\... Dale G Bom artigo. Bem argumentado. Lembro-me do caso da esclerose múltipla de Debbie Purdy em 2009, onde ela historicamente ganhou uma batalha para ter a lei do suicídio assistido esclarecida. Certamente as diretrizes subseqüentes publicadas pelo Diretor do Ministério Público sobre o que é e o que não é aceitável devem ser usadas no caso do Sr. Nicklinson, a fim de protegê-lo de segundas intenções. Se o tribunal só tivesse seguido o DPP'.</w:t>
      </w:r>
    </w:p>
    <w:p>
      <w:r>
        <w:rPr>
          <w:b/>
          <w:color w:val="FF0000"/>
        </w:rPr>
        <w:t xml:space="preserve">id 84</w:t>
      </w:r>
    </w:p>
    <w:p>
      <w:r>
        <w:rPr>
          <w:b w:val="0"/>
        </w:rPr>
        <w:t xml:space="preserve">10 Alimentos para comprar à beira da estrada Por alguma razão, os alimentos sempre têm um sabor melhor na estrada. Há algo fascinante nos mini-estabelecimentos móveis de alimentos. Sejam eles robustos, com barracas caseiras ao longo da estrada rural, ou os vendedores de alimentos rápidos, eficientes e ultra-compactos espalhados pelas esquinas das ruas da cidade, eles podem ser irresistíveis. Embora os vendedores ambulantes prosperem em todo o mundo, especialmente nas áreas urbanas da Ásia e do Oriente Médio, os vendedores nos Estados Unidos refletem o caldeirão cultural americano. Durante as ondas de imigração do final dos séculos XIX e XX, imigrantes sem fortes habilidades em inglês ou muita educação encontraram cada vez mais sucesso como vendedores ambulantes. Como resultado, os americanos têm sido expostos à comida étnica nas ruas. Nova York é talvez a cidade mais conhecida por sua comida de vendedores ambulantes. E mesmo lá, a cidade nem sempre abraçou a prática. Como eles lotaram as ruas, a cidade começou a promulgar leis restringindo os vendedores de alimentos já no século 17 [fonte: Simopoulos]. E hoje, uma boa quantidade de política envolve os vendedores ambulantes - em parte devido às complexidades burocráticas de obter uma licença adequada. Ao explorá-los para seu artigo no New York Times, a escritora Julia Moskin descobriu que muitos vendedores ambulantes não buscariam reparação legal em batalhas contra outros vendedores (e nem sequer falariam com ela no registro) para que as autoridades não os inspecionassem [fonte: Moskin ]. E com as preocupações modernas sobre segurança e saúde alimentar, os vendedores estão enfrentando tantas críticas como sempre. Mas apesar da adversidade, os alimentos de rua continuam a ser populares.</w:t>
      </w:r>
    </w:p>
    <w:p>
      <w:r>
        <w:rPr>
          <w:b/>
          <w:color w:val="FF0000"/>
        </w:rPr>
        <w:t xml:space="preserve">id 85</w:t>
      </w:r>
    </w:p>
    <w:p>
      <w:r>
        <w:rPr>
          <w:b w:val="0"/>
        </w:rPr>
        <w:t xml:space="preserve">Olá, eu sou Katie. Estou tentando descobrir em que clã está a família de meu pai. O nome de solteira de minha avó era Glass e meu pai diz que nós somos Cannons e Macclouds. Eu só consegui encontrar Cannons irlandeses, mas ele diz que somos escoceses e que ele pesquisou enquanto lá estava em férias prolongadas há alguns anos. Eu realmente quero dar a ele algo em nosso clã tartan no Natal, mas obviamente quero que seja o correto. Procurei no site da Casa dos Tartans, mas não havia nenhum tartan para Cannon. Qualquer ajuda seria muito apreciada. Obrigado! Apenas uma busca rápida no google parece sugerir que o sobrenome Cannon é irlandês, galês e inglês - mas isso não significa que alguém com esse nome não se estabeleceu na Escócia em algum momento da história. O outro nome é MacLeod - e esse nome certamente vomitará muitas e muitas informações, incluindo tartans, chefe e outros fatos! A realidade é: você teria que rastrear sua família até o imigrante escocês em seu país. E mesmo assim, após rastreá-lo de volta à Escócia - esse ancestral pode não ter sido membro de um clã e, portanto, não ter nenhum tartan de qualquer forma! Muitos escoceses não faziam parte do sistema do clã e não têm nenhum problema em se descreverem como escoceses. Existem os chamados tartans distritais - portanto, mesmo que não exista um tartan familiar, se você rastreou seus antepassados até uma determinada área, pode muito bem haver um tartan associado ao local. Finalmente, não temos aqui a Polícia Tartan - se você gosta de um tartan, use-o! Editado para acrescentar: House of Tartans não é uma loja de baldes? __________________ Por favor, não assuma que quaisquer links sublinhados em meus posts são MINHAS recomendações. Eles não são. É este site americano que aproveita os posts dos membros sobre a Escócia para aumentar sua receita publicitária. Como diz Polwarth, e como você já descobriu, nunca é simples, não é? Cannon seria difícil, se não impossível. Por que não um tartan Macleod? No entanto, certamente não o do lado direito no link a seguir, para não chocar seu pai no dia de Natal de manhã em um ataque cardíaco. Eu vejo o problema em saber o que dar a seu pai de presente. Você quer dar a ele um presente especial, mas eu aposto que ele diz que não quer nada. Sempre um pouco incômodo, isso. Ah, sim, de fato. Espero que você encontre algo que queira. E Polwarth sabe muito mais sobre isso do que eu, então sempre confie na Polwarth. Esse é o meu conselho. Tenho certeza de que você encontrará um tartan e seu pai vai adorar. Citação: Originalmente publicado por Polwarth ... A Casa dos Tartans não é uma loja de baldes? Haha, Polwarth ! Essa é uma que eu não percebo há vários anos. Eu KNEW havia algum lugar que dizia "ooh, continue". Desenhe seu próprio tartan da maneira que você quiser, não importa as cores loucas e nós o faremos para você". Lembro-me de postar seu endereço como uma alegre brincadeira na sala de bate-papo, morto há muito tempo. Heh! __________________ Por favor, não assumam que quaisquer links sublinhados em meus posts sejam MINHA recomendação. Eles não são. É este site americano que aproveita os posts dos membros sobre a Escócia para aumentar sua receita publicitária. Olá, eu sou Katie. Estou tentando descobrir em que clã está a família de meu pai. O nome de solteira de minha avó era Glass e meu pai diz que nós somos Cannons e Macclouds. Eu só consegui encontrar Cannons irlandeses, mas ele diz que somos escoceses e que ele pesquisou enquanto lá estava em férias prolongadas há alguns anos. Eu realmente quero dar a ele algo em nosso clã tartan no Natal, mas obviamente quero que seja o correto. Procurei no site da Casa dos Tartans, mas não havia nenhum tartan para Cannon. Qualquer ajuda seria muito apreciada. Obrigado! __________________ Por favor, não assumam que quaisquer links sublinhados em meus posts sejam MINHAS recomendações. Elas não são. É este site americano que aproveita os posts dos membros sobre a Escócia para aumentar sua receita publicitária.</w:t>
      </w:r>
    </w:p>
    <w:p>
      <w:r>
        <w:rPr>
          <w:b/>
          <w:color w:val="FF0000"/>
        </w:rPr>
        <w:t xml:space="preserve">id 86</w:t>
      </w:r>
    </w:p>
    <w:p>
      <w:r>
        <w:rPr>
          <w:b w:val="0"/>
        </w:rPr>
        <w:t xml:space="preserve">Estamos jogando um jogo de keep-away com um disco. Eventualmente, queremos que alguém da nossa equipe pegue o disco na zona final da outra equipe. Se a outra equipe tiver o disco, queremos interceptá-lo ou fazê-los largá-lo. Não podemos tocar os jogadores do outro time. Cada equipe tem sete jogadores em campo. O jogo começa com as equipes que se encontram em extremos opostos do campo. Eles ficam na linha de frente de sua zona final. Uma das equipes começará na defesa, a outra na ofensiva. Vamos chamar a equipe que começa na defesa The Canucks e a equipe que começa na ofensiva The Ninjas. Os Canucks começam o jogo jogando o disco em direção à zona final dos Ninjas. Isto começa o ponto e é como um pontapé de saída no futebol. Os Canucks correm pelo campo e cada um deles escolhe um Ninja para marcar. Ela seguirá esta Ninja para onde quer que vá e tentará impedi-la de pegar o disco. Um dos Ninjas ou pega o disco que os Canucks lançaram ou pega o disco de onde ele pousou. Quando um jogador está segurando o disco, ele não pode correr. O Ninja com o disco então procura por outro Ninja para lançar o disco. Seus companheiros de equipe se revezam para correr em sua direção e tentam fugir do Canuck que os está seguindo. A pessoa com o disco atira-o para um Ninja que ela acha que será capaz de pegá-lo. Se um Ninja pegar o disco, então eles procurarão alguém para passá-lo. Os ninjas tentarão passar o disco até que um deles o pegue na zona final. Se eles fizerem isso, então eles marcarão um ponto. Se um ninja não pegar o disco, haverá um giro. Um giro significa que os Ninjas ?entregam? a posse do disco aos Canucks. O giro acontece quando um lançamento errado atinge o chão ou alguém deixa cair um passe. A defesa pode causar turnovers derrubando o disco no chão ou interceptando-o. Se os Ninjas viram o disco, são os Canucks que viram para tentar marcar. Os Canucks tentarão passar o disco até que um deles o pegue na zona final dos Ninjas. Os Ninjas escolherão cada um deles um Canuck para marcar (geralmente o que os estava marcando) e tentarão impedir que eles apanhem o disco. Se houver outra rotatividade, os Ninjas estarão novamente sob ofensa. Esta reviravolta de posse de bola continua até que uma das equipes marque um ponto ao pegar o disco na zona final da outra equipe. Depois que um ponto é marcado, tudo começa de novo. As equipes começam em suas linhas de endzone e a equipe que marcou o ponto joga o disco para o outro time. Como não há árbitros, o final depende do sistema de honra. Basicamente, a esperança é que as pessoas se lembrem de que é apenas um jogo e que não vale a pena fazer batota. Espera-se que as equipes ganhem por causa da habilidade e/ou da sorte, não por serem trapaceiros complicados. Espera-se que os jogadores joguem de acordo com as regras e chamem faltas a si mesmos. Como se espera que ninguém quebre intencionalmente as regras, não há penalidades por quebrá-las. Se ocorrer uma infração, o jogo é reiniciado da maneira que melhor se aproxima do que teria acontecido se a infração não tivesse ocorrido.</w:t>
      </w:r>
    </w:p>
    <w:p>
      <w:r>
        <w:rPr>
          <w:b/>
          <w:color w:val="FF0000"/>
        </w:rPr>
        <w:t xml:space="preserve">id 87</w:t>
      </w:r>
    </w:p>
    <w:p>
      <w:r>
        <w:rPr>
          <w:b w:val="0"/>
        </w:rPr>
        <w:t xml:space="preserve">A Ultimate Suspension é reconhecida internacionalmente por fornecer pacotes de suspensão especialmente concebidos para atender à segurança de veículos terrestres e sistemas de combate. Fornecemos aos fabricantes de veículos blindados em todo o mundo suspensão personalizada utilizada em veículos como a Nato, The UN Food Program e Agências do Governo Australiano. Sistemas de suspensão personalizados para veículos blindados Com mais de 36 anos de experiência trabalhando um a um com fabricantes de veículos blindados, The Ultimate Suspension compreende a necessidade de sistemas de suspensão de qualidade e personalizados para atender os diferentes níveis de blindagem tanto em aplicações com rodas quanto em pistas. A Ultimate Suspension exporta para todo o mundo e é um nome de confiança na indústria de veículos blindados, tendo fornecido a Força de Defesa Australiana, agências governamentais locais, fabricantes internacionais de veículos blindados e forças de manutenção da paz da ONU. A "Ultimate Suspension" fornece: Molas de fabricação australiana Amortecedores ajustados sob medida Kits de barras de oscilação para serviço pesado Atualizações de freio de alto desempenho Equipe de projeto interna Consulta um a um Componentes para serviço Pequenas séries de produção disponíveis Garantia Ultimate Sistemas de suspensão para a indústria de defesa A Ultimate Suspension continua seu impulso para os mercados internacionais, ampliando sua gama de produtos. A empresa também está se esforçando para criar uma presença australiana mais forte na comunidade global de alta tecnologia. A Ultimate Suspension se orgulha de estar na vanguarda da tecnologia e do design para sistemas de suspensão superiores e totalmente integrados. Projetados e fabricados na Austrália, seus sistemas são exportados para todo o mundo. A Unidade de Produção Especializada da Ultimate Suspension, sediada em Sydney, lida com protótipos de baixo volume até as séries de produção de alto volume. O Lead-Time para pedidos acima de 2000 veículos até 3 meses a partir da confirmação dos testes de protótipos. Somos especialistas de nicho em Sistemas de Suspensão Personalizados com nossas equipes internas de pesquisa, projeto e fabricação. Isto inclui gamas de produtos que não agridem o meio ambiente e que podem ser totalmente reparados, incluindo amortecedores reconstruídos.</w:t>
      </w:r>
    </w:p>
    <w:p>
      <w:r>
        <w:rPr>
          <w:b/>
          <w:color w:val="FF0000"/>
        </w:rPr>
        <w:t xml:space="preserve">id 88</w:t>
      </w:r>
    </w:p>
    <w:p>
      <w:r>
        <w:rPr>
          <w:b w:val="0"/>
        </w:rPr>
        <w:t xml:space="preserve">Ordenação ao Diaconado e ao Ano da Fé Na sexta-feira, 14 de setembro, na Catedral de São Niniano em Antigonish, o Bispo Dunn presidirá a ordenação ao Diaconado de quatro homens de nossa Diocese: Michael Doyle da Paróquia St. Ann, Guysborough Walter Ivany da Paróquia St. Michael, Baddeck Arthur Riley da Paróquia St. Peter, Tracadie Roy Smith da Paróquia St. Joseph, Bras d'Or A Ordenação começa às 16h, para a qual todos os padres e paroquianos da diocese são cordialmente convidados. Uma recepção se segue à ordenação. Ano da Fé : O Papa Bento XVI é designado Ano da Fé a partir de 11 de outubro de 2012 (50º aniversário da abertura do Concílio Vaticano II) até a Solenidade de Cristo Rei, 24 de novembro de 2013. Como o Bispo Dunn estará em Roma em outubro, a abertura oficial do Ano da Fé para nossa diocese ocorrerá como a cerimônia de ordenação em 14 de setembro de 2012. Cada paróquia é convidada a ter um representante presente nesta celebração em Antigonish. Além disso, cada paróquia é convidada a ter uma celebração especial deste importante ano em 11 de outubro, para coincidir com a abertura oficial em Roma. Este Ano de Fé será uma oportunidade para que cada um de nós cresça em nossa fé.</w:t>
      </w:r>
    </w:p>
    <w:p>
      <w:r>
        <w:rPr>
          <w:b/>
          <w:color w:val="FF0000"/>
        </w:rPr>
        <w:t xml:space="preserve">id 89</w:t>
      </w:r>
    </w:p>
    <w:p>
      <w:r>
        <w:rPr>
          <w:b w:val="0"/>
        </w:rPr>
        <w:t xml:space="preserve">Compartilhe sexta-feira, 16 de julho de 2010 As botas no outro pé Alguém precisa fazer isso e mais a certos funcionários-chave dos tablóides de Londres - afinal de contas, eles fazem isso todos os dias para o público de alto perfil e depois colocam na primeira página. Erin Andrews processa hotel depois de ser filmada nua Uma repórter de TV está processando um hotel onde supostamente foi secretamente filmada nua. A repórter da ESPN Erin Andrews entrou com uma ação judicial contra a Marriott International Inc. e vários hotéis afiliados a ela, por negligência, angústia emocional e invasão de privacidade. Ela decorre de uma série de incidentes em 2008 nos quais um homem filmou Andrews nu através de furos de quartos de hotel em vários estados americanos e postou as filmagens na internet. O homem que filmou a criança de 32 anos de idade também foi nomeado no processo judicial. Michael David Barrett confessou-se culpado no tribunal federal de Los Angeles em dezembro de acusações de intenção de "assediar ou causar aflição emocional substancial" à Sra. Andrews. Ele também confessou ter usado a Internet para distribuir os vídeos e tentar vendê-los. Ele foi condenado a 30 meses de prisão. Andrews alegou que Barrett ligou para os hotéis procurando saber onde ela estava hospedada enquanto viajava pelos EUA para seu trabalho como repórter da ESPN. "Os hotéis não só confirmaram que a Sra. Andrews tinha a intenção de se registrar como hóspede, mas também libertaram, sem o consentimento da Sra. Andrews, o número de seu quarto", disseram seus advogados em uma declaração. "Os hotéis então forneceram a Michael David Barrett um quarto de hotel imediatamente adjacente ao dela. O Sr. Barrett posteriormente fez o check-in no quarto ao lado da Sra. Andrews, modificou o dispositivo de vigia na porta do quarto da Sra. Andrews e a filmou sub-repticiamente através do vigia alterado enquanto ela se vestia e sem seu consentimento ou conhecimento". A Sra. Andrews disse na declaração que entrou com o processo para "responsabilizar aqueles que colocaram minha segurança pessoal em risco e que permitiram que minha privacidade fosse invadida enquanto eu era hóspede no hotel deles". "Embora eu nunca seja capaz de apagar completamente o impacto que esta invasão de privacidade teve sobre mim e minha família, espero que minha experiência faça com que a indústria hoteleira seja mais vigilante na proteção de seus hóspedes desde o momento em que eles reservam um quarto de hotel até o check out", disse ela. Sobre mim casada há 27 anos, 4 filhos maravilhosos, linda esposa. Vivia na Austrália, Nova Zelândia, Vancouver e Havaí. Em 1997, Scott Dixon, garoto da escola de Auckland, financiou a corrida de Fórmula Holden, 98 criou a Scott Dixon Motorsport para financiar sua carreira nas corridas. 2003 Dixon ganhou o título mundial da Indy Racing em sua primeira tentativa e depois em 2008 ganhou novamente as 500 Milhas de Indianápolis e o título mundial da Indy. 1999 enviou um 4wd para a Índia e dirigiu para Londres com Sir Peter Tapsell e Prof. Frank Brosnahan via Índia, Paquistão, Irã, Síria Jordon, Líbano, Turquia, etc. 30 anos de negócios em todo o mundo. Desperdiçou US$ 5,5 milhões em litígio sobre o roubo da Ilha Matakana por um banco politicamente ligado. Ganhou o julgamento de 4 semanas, mas foi totalmente lixado pelos tribunais de apelação que mudaram os fatos a fim de dar a terra a Maori que falsamente alegou que era sagrada - mas que depois vendeu o lote a promotores imobiliários por 75 milhões de dólares. Gastei minha vida lutando contra a burocracia. Isto me levou a fazer campanha para a remoção da "Imunidade da Coroa e Judiciária". Filmagem de Idiotas no Poder. Organizei um protesto político na NZ em 2011</w:t>
      </w:r>
    </w:p>
    <w:p>
      <w:r>
        <w:rPr>
          <w:b/>
          <w:color w:val="FF0000"/>
        </w:rPr>
        <w:t xml:space="preserve">id 90</w:t>
      </w:r>
    </w:p>
    <w:p>
      <w:r>
        <w:rPr>
          <w:b w:val="0"/>
        </w:rPr>
        <w:t xml:space="preserve">O uso da cadeira auto correta -- Outra Escolha Saudável YELLOWKNIFE (12 de novembro de 2012) -- Técnicos certificados em cadeiras auto para crianças estão agora no local nos Territórios do Noroeste. Oito técnicos certificados de Fort Simpson, Hay River, Fort Smith e Yellowknife foram treinados na instalação de cadeiras auto na semana passada. Os graduados aplicaram seu novo treinamento em uma clínica de educação de assentos automotivos na última sexta-feira à tarde na loja de pneus Yellowknife Canadian Tire. O ilustre David Ramsay, Ministro dos Transportes, deu as boas-vindas aos novos técnicos. "Os corpos de crianças pequenas são vulneráveis e precisam da proteção do assento certo para crianças, devidamente dimensionados e corretamente instalados", disse ele. "Estes novos técnicos de cadeiras para automóveis serão um recurso adicional para os pais para garantir que as crianças sejam devidamente protegidas". O Honorável Tom Beaulieu, Ministro da Saúde e Serviços Sociais, aplaude o envolvimento desses representantes comunitários que trabalham para melhorar a segurança das crianças. "A prevenção de ferimentos e mortes evitáveis começa com a ação das comunidades", disse ele. "Estou muito impressionado com o envolvimento desses estagiários e de suas organizações na ajuda à prevenção de ferimentos em crianças vulneráveis". Os novos técnicos vêm de uma variedade de profissões. Os estagiários do Hay River eram do Corpo de Bombeiros local, os estagiários do Fort Simpson da Polícia Municipal e os estagiários do Fort Simpson e Yellowknife são das respectivas autoridades sanitárias. No novo ano, serão oferecidos treinamentos de educação em cadeiras de carro às comunidades de Norman Wells, Inuvik e Behchoko, bem como a mais dois estagiários de Yellowknife. Com o tempo, o treinamento será oferecido também aos residentes de outras comunidades. Técnicos foram treinados sob o programa de Educação de Restrição de Ocupação Infantil (CORE), parte do componente de Prevenção de Lesões do Governo dos Territórios do Noroeste da iniciativa Escolhas Saudáveis. Os parceiros do CORE incluem o Departamento de Saúde e Serviços Sociais e o Departamento de Transporte. O programa CORE fornece aos pais as informações necessárias para proteger seus filhos pré-adolescentes enquanto eles são passageiros em um veículo. A Healthy Choices Initiative promove escolhas seguras e saudáveis que produzem bem-estar e estilos de vida saudáveis. Ajudar os residentes da TVN a viver estilos de vida saudáveis é uma das formas que a GNWT está buscando na 17ª Assembléia Legislativa o objetivo de pessoas saudáveis e instruídas. Visite o site Healthy Choices (Escolhas Saudáveis) para mais informações.</w:t>
      </w:r>
    </w:p>
    <w:p>
      <w:r>
        <w:rPr>
          <w:b/>
          <w:color w:val="FF0000"/>
        </w:rPr>
        <w:t xml:space="preserve">id 91</w:t>
      </w:r>
    </w:p>
    <w:p>
      <w:r>
        <w:rPr>
          <w:b w:val="0"/>
        </w:rPr>
        <w:t xml:space="preserve">Enquanto aprecio o lado "duro" do trabalho de informação - dados, inteligência competitiva, visualização - continuo a achar fascinante o lado "suave" do trabalho de informação. Artigo: Gosto tanto da análise e dos dados da indústria quanto da próxima pessoa. (Realmente, gosto.) Como diz a editora convidada do FreePint Report on Competitive Intelligence, Yulia Aspinall, "Responder à pergunta "e daí?" requer não apenas acesso a recursos relevantes, mas também a seleção da ferramenta analítica correta". O relatório cobre uma variedade de áreas de conteúdo e aspectos da inteligência competitiva - um pouco de algo para que todos possam acrescentar à sua prática. O que me impressiona nesta edição do Informativo Prático de Informação, no entanto, é o tema recorrente da importância do lado "suave" da prática, e especificamente das relações, dentro da organização. Mesmo quando Tim Buckley Owen olha para um tópico decididamente técnico -- BYOD na organização -- ele aponta para um recente relatório da Economist Intelligence Unit que encontra a suíte C que deseja que os Recursos Humanos assumam um papel chave no planejamento estratégico para BYOD. Tim indica que a Suíte C tem "uma relação geralmente "próxima e confiável" com RH" - e este tipo de relações será uma chave na solução de questões complexas na organização. Se uma organização não tratar de um processo BYOD, as pessoas encontrarão maneiras de trazer e usar seus próprios dispositivos de qualquer maneira. Os profissionais de informação podem ajudar nisso de muitas maneiras 'low-tech', como a participação no desenvolvimento de boas práticas de proteção de dados. Do lado da mídia social, James Mullan indica, com razão, que implementar uma política de mídia social na organização não é, em muitos aspectos, uma tarefa menos formidável do que implementar BYOD - pelo menos do lado "suave" de fazer com que tudo funcione bem e efetivamente. Em outra peça, James reflete ainda que uma das principais razões pelas quais as pessoas compartilham conteúdo em primeiro lugar é a criação de relacionamentos. Compartilhar nosso próprio trabalho, e compartilhar o conhecimento que ganhamos como parte de nossas funções no trabalho na organização, é gratificante para nós. Em um nível básico, acreditamos que os outros podem se beneficiar do que aprendemos. Enquanto eu gosto do lado "duro" do trabalho de informação - dados, inteligência competitiva, visualização - continuo a achar fascinante o lado "suave" do nosso trabalho. Scott Brown é o editor de desenvolvimento de conteúdo da FreePint, responsável por trabalhar com o conselho consultivo do cliente, autores e funcionários para identificar áreas de interesse para artigos, relatórios e webinars e desenvolver esses recursos. Ele também é o proprietário do Social Information Group ( http://www.socialinformationgroup.com ), uma prática de informação independente que se concentra no uso eficaz de ferramentas de redes sociais para compartilhar e encontrar informações. Seu próximo livro, " Social Information: Gaining Competitive and Business Information Using Social Media Tools" será publicado no final de 2012. Ele trabalhou com bibliotecas, empresas da Fortune 500, startups, organizações governamentais e indivíduos para ajudá-los a entender e usar efetivamente essas ferramentas para seus clientes, e para impulsionar uma maior visibilidade e retorno dos recursos de informação. Ele tem mais de 20 anos de experiência em bibliotecas e organizações de informação, em ambientes públicos, acadêmicos e corporativos. Scott é um orador regular nacionalmente em muitas áreas de trabalho de informação. Ele também é um treinador profissional. Harvard Business Review listou "cientista de dados" como o "trabalho mais sexy do século 21". Bibliotecários e profissionais da informação são cientistas de dados, bem como especialistas em encontrar, avaliar e transformar dados e informações em resultados perspicazes que permitem a tomada de decisões estratégicas. Se obtivermos um entendimento básico de como Big Data pode ser usado para resolver problemas nas indústrias em que trabalhamos, podemos ganhar um lugar na mesa quando as iniciativas de Big Data forem reveladas em nossas organizações. O foco da indústria em Big Data representa uma enorme oportunidade para os profissionais da informação. Em muitos sentidos, temos trabalhado com Big Data durante toda a nossa carreira. Podemos aproveitar essa experiência, juntamente com nossa habilidade especializada em localizar, avaliar e transformar dados e informações em produtos de conhecimento, a fim de avançar os resultados de nossas organizações.</w:t>
      </w:r>
    </w:p>
    <w:p>
      <w:r>
        <w:rPr>
          <w:b/>
          <w:color w:val="FF0000"/>
        </w:rPr>
        <w:t xml:space="preserve">id 92</w:t>
      </w:r>
    </w:p>
    <w:p>
      <w:r>
        <w:rPr>
          <w:b w:val="0"/>
        </w:rPr>
        <w:t xml:space="preserve">The Fairmont Chateau Whistler Resort Hotel Um destino turístico para toda a temporada, o Fairmont Chateau Whistler Hotel oferece uma mistura perfeita de aventura durante todo o ano e serviço inigualável para hóspedes a negócios ou lazer. Com o esqui de montanha à porta e o campo de golfe no local, a elegância clássica deste hotel premiado Whistler oferece um cenário alpino moderno com restaurantes excepcionais, comodidades completas, um Vida Spa e Fairmont Gold - a experiência exclusiva do hotel Fairmont em estilo de vida. Naturalmente espetacular, o Hotel Fairmont Chateau Whistler Resort oferece um cenário ideal para famílias, amigos e reuniões. Orgulhosamente acolhendo a Comunidade LGBT, The Fairmont Chateau Whistler é um hotel aprovado pela TAG e membro da IGTLA e TGC. Não deixe de conferir WinterPRIDE - a semana de esqui gay mais fabulosa do ano. Whistler permanece no centro das atenções como um destino de eventos esportivos internacionais e estamos entusiasmados em receber os atletas e suas famílias do próximo triatlo Ironman Canada e Granfondo com ofertas exclusivas da Fairmont. Para aqueles que têm negócios em mente, reuniões inesquecíveis, eventos e programas de incentivo são a assinatura do The Fairmont Chateau Whistler resort, o maior hotel resort de conferências de Whistler. No hotel The Fairmont Chateau Whistler, temos o prazer de receber toda a sua família, incluindo seus amigos de quatro patas. Nosso programa de cães amigos do resort Whistler inclui cama para animais de estimação, tigelas, guloseimas especiais e cardápios.</w:t>
      </w:r>
    </w:p>
    <w:p>
      <w:r>
        <w:rPr>
          <w:b/>
          <w:color w:val="FF0000"/>
        </w:rPr>
        <w:t xml:space="preserve">id 93</w:t>
      </w:r>
    </w:p>
    <w:p>
      <w:r>
        <w:rPr>
          <w:b w:val="0"/>
        </w:rPr>
        <w:t xml:space="preserve">Bem-vindo à página do David Gray Chords. A canção do Outro Lado foi escrita por David Gray. Você pode tocar esta canção no violão acústico ou elétrico; usando capo. Obtenha a letra da canção Chords seguindo o link acima. Chords riff Dm Dm Dsus4 G G7 F C A Bb E e |--1---3------ 3---1---1---0---0---0---1---- 0\\... B |--3---2------0---0---1---1---2---3----0\\... G |--2---2------0---0---2---0---2---3----1\\... D |--0---0------0---0---3---2---2---3----2\\... A |--0---0------2---2---3---3---0---1----2\\... E |-------------3---3---1----------------0\\... Notas: O acorde Dm na introdução/coro só é tocado por uma batida, então imediatamente você toca o acorde Dsus4. O G na introdução/coro é batido por duas batidas, depois o G7 por uma, depois você toca riff diretamente no Dm e no Dsus4. Tudo isso junto é a introdução/coro. É o que parece: Dm Dsus4 G G G7 riff e |--1---3---3---3---3---3---1---1-0---| B |--3---2---2---2---2---0---0---0---0------- 3-| G |--2---2---2---2---2---0---0---0---0---------| D |--0---0---0---0---0---0---0---0---0---------| A |--0---0---0---0---0---2---2---2---------| E |------------------ 3---3---3---------| O riff é seguido imediatamente por um Dm. Você não precisa tocar o riff se não quiser, você pode apenas tocar outro acorde G7, mas soará mais como o piano de David se você tocar o riff pelo menos algumas vezes. Além disso, seu dedo indicador já está em F se você fretting o G7, e se você fretting o D com seu dedo anelar, o riff coloca seus dedos para cima para o Dm. Eu tentei espaçar a posição dos acordes para acompanhar a letra da música. Tocar junto com a música, você deve ser capaz de ouvir as mudanças. Intro/chorus x2 Dm Dm Dsus4 G G7 riff Dm Dsus4 Encontre-me do outro lado G G7 riff Dm Dsus4 Encontre-me do outro lado G G7 riff Dm Dsus4 Vejo você do outro lado G G7 riff F Vejo você do outro lado F C Honey agora se eu for honesto Dm Ainda não sei o que é o amor G A Outra miragem se dobra na bruma do tempo lembrada Dm E agora o As comportas não podem segurar C Bb Toda minha tristeza toda minha raiva F G Dm Dsus4 Uma lágrima cai em cada página G G G7 riff Dm Dsus4 Encontre-me do outro lado G G G7 riff F Encontre-me do outro lado F C Talvez eu devesse mencionar Dm Nunca foi minha intenção G Fazer mal a você ou a seus parentes A Você tem tanto medo de olhar dentro de Dm Os fantasmas estão rastejando em nossa pele C Bb Nós pode correr e nós podemos correr F G Não vamos desfazer o que foi feito E Dm Dsus4 Ou mudar o momento em que se foi Intro/chorus x2 Dm Dm Dsus4 G G7 riff Dm Dsus4 Encontre-me do outro lado G G7 riff Dm Dsus4 Encontre-me do outro lado G G7 riff Dm Dsus4 Vejo você do outro lado G G G7 riff F Vejo você do outro lado F C Eu sei que seria escandaloso Dm Para vir em toda coragem G E oferecer minha mão A Para te puxar para terra seca Dm Quando tudo que tenho é areia afundando C Bb O truque não vale o tempo que compra F G Estou cansado de ouvir minhas próprias mentiras E Dm Dsus4 E o amor é um corvo quando voa G G7 riff Dm Dsus4 Encontre-me do outro lado G G7 riff Dm Dsus4 Encontre-me do outro lado</w:t>
      </w:r>
    </w:p>
    <w:p>
      <w:r>
        <w:rPr>
          <w:b/>
          <w:color w:val="FF0000"/>
        </w:rPr>
        <w:t xml:space="preserve">id 94</w:t>
      </w:r>
    </w:p>
    <w:p>
      <w:r>
        <w:rPr>
          <w:b w:val="0"/>
        </w:rPr>
        <w:t xml:space="preserve">Madame Senadora: Conheça as 20 Mulheres do 113º Senado! As mulheres fizeram ganhos históricos no Senado na noite passada: Nesta última sessão, 17 mulheres serviram; quando o 113º Congresso se reunir em janeiro, haverá 20 mulheres representando seus estados no Senado dos Estados Unidos. Vamos conhecer nossas Madame Senadoras! OS NOVOS SENADORES Senadora Eleita Tammy Baldwin (D,-WI) Uma das mais destacadas vencedoras das eleições de 2012, Baldwin é a primeira mulher a representar o Wisconsin na Câmara dos Deputados - e a primeira lésbica fora no Senado. Comentários Será que um sonho foi criado ou planejado de acordo com o fato de que as pessoas da América não têm mulheres como presidente depois da Europa, as pessoas da Ásia aceitaram as mulheres como suas líderes? Como as mulheres na América organizam sua metodologia de realização após mais de 100 anos de ausência do holandês? Realmente me preocupa que existam mulheres por aí que pensam que as mulheres NÃO DEVEM concorrer a um cargo. Essas mulheres prefeririam que estivéssemos todas em casa, descalças e grávidas? só acreditando no que nossos maridos nos dizem para acreditar?  Eu simplesmente não entendo nada disso.  O Congresso faz as regras que ditam o país e mais da metade do país é formada por mulheres.  Então, por que não deveríamos ter uma palavra a dizer na elaboração dessas regras? Demorei algum tempo para descobrir que (R-NB) significava que Deb Fischer era do Nebraska. Essa não é a abreviação correta e, já que estamos falando de política de estado, poderia ser útil uma edição. Além disso, como mulher e mãe de meninas, estou orgulhosa por termos acrescentado mais modelos femininos para elas. As mulheres não precisam se restringir à cozinha. É admirável que estas mulheres queiram servir as populações de seus estados! Por que isso é tão importante? Por que é importante que as mulheres tenham poder? As mulheres são tão inseguras com seus próprios papéis como mulheres, esposas e mães que a única maneira de serem vistas como dignas é quando estão em alto perfil? Estas mulheres não estão trabalhando para proteger seus nascituros. Estas mulheres não estão trabalhando para definir o sentido bíblico do casamento. Elas estão liderando a raça em corrupção contra a fibra moral deste país. Não tenho orgulho de suas realizações, não da reeleição do pior presidente da história dos Estados Unidos. wstyrsky56 Você tem certeza de que conhece as agendas de todos os 20 senadores?  Como você sabe que é "poder" para eles, como você sabe que alguém que lê se sente inseguro com seus próprios papéis? Como você SABE que alguns dos 20 "não estão trabalhando para proteger os não nascidos (agendas pró-vida)". Parece que seus comentários são bastante conclusivos e julgadores em relação às novas pessoas que acabam de entrar em cena.  Havia mulheres muito ativas em posições de influência na Bíblia - estou feliz que elas estavam lá, e estou feliz que estas mulheres ajudem a equilibrar as perspectivas no Senado até um certo ponto.  Eu gostaria que fosse uma divisão de gênero 50/50. Boo-yah! Lembro-me de entrevistar a Senadora Patty Murray (D-WA) na Convenção Nacional Democrática de 2000, quando foi histórico que havia 9 mulheres senadoras pela primeira vez (Livro: NIne and Counting: Women of the U.S. Senate). Afinal, havia apenas duas - DOIS - em 1991. Portanto, agora temos 20. Faltam apenas 198...</w:t>
      </w:r>
    </w:p>
    <w:p>
      <w:r>
        <w:rPr>
          <w:b/>
          <w:color w:val="FF0000"/>
        </w:rPr>
        <w:t xml:space="preserve">id 95</w:t>
      </w:r>
    </w:p>
    <w:p>
      <w:r>
        <w:rPr>
          <w:b w:val="0"/>
        </w:rPr>
        <w:t xml:space="preserve">Olá a todos, espero realmente que vocês possam me dar alguns conselhos. Eu tenho um irmão, que sei que seria extremamente bom em ser produtor musical ou DJ, e ele mesmo disse que a única coisa que ele sempre se preocupou e gostou é de música. Isto é significativo porque ele é realmente tímido, deprimido, tem baixa auto-estima e normalmente não fala de nada sério. Ele baixou alguns softwares de produção musical e logo ficou desanimado porque era complexo e difícil de entender. Além disso, ele é um tecnófobo (como o resto da família). Ele também teve um bloqueio de criatividade quando o equipamento estava bem na sua frente, embora ele esteja sempre pensando constantemente em música. Assim, talvez ser um DJ fosse um pouco mais fácil para ele. O problema é que ele é tímido, deixou a escola no ano 9 e nunca teve um emprego. Como se torna um DJ, como nos clubes e coisas assim? Como, por exemplo, como se tornar um DJ, e entrar em clubes? Ele é socialmente competente, apenas quieto, então eu acho que ele poderia administrar o lado social uma vez lá, é só chegar lá - networking, talvez - esse é o problema. Com relação à produção musical, acho que seria melhor para ele começar mexendo em músicas em vez de tentar fazer a sua própria imediatamente - como as pessoas, como fãs no youtube, aprendem a remixar músicas? Você provavelmente pode dizer que eu não sei a primeira coisa sobre nada disso. Eu ficaria realmente grato por qualquer informação ou conselho, porque meu irmão é um jovem tão simpático e criativo e ele realmente não merece estar em sua situação atual. Obrigado de antemão... Espero realmente que isto não acabe como um daqueles fios solitários sem respostas... Provavelmente a melhor maneira de entrar no DJing é oferecer seus serviços gratuitamente em, digamos, uma noite tranquila no meio da semana, talvez só para aquecer o lugar até a chegada do DJ principal, ou antes dos shows. Isso coloca seu pé na porta. Muitos lugares simplesmente ficam em CDs porque o custo de um DJ não vale a pena e ele poderia usar isso como uma forma de networking. Se ele se sair bem, ele pode ficar mais ocupado à noite e, esperançosamente, ser pago. No início, porém, isso vai envolver muitos e-mails ou aparecer em bares e oferecer seus serviços. Ele já pensou em fazer aulas de engenharia de áudio? Eu sei que na minha área eles têm comerciais no rádio o tempo todo para escolas de engenharia de áudio que lhe ensinam as habilidades de como trabalhar com o equipamento / software. Naturalmente isso custaria algum dinheiro, mas é apenas um tipo de escola comercial, não um investimento de nível universitário, e se ele estiver realmente interessado em produzir, pode ser um bom lugar para começar. Claro que, como na maioria das coisas, é 20% do que você sabe e 80% do que você faz. Enquanto vai à escola, ele também deveria seguir o que letuinmybackdoor disse, talvez DJ-ing de graça em noites lentas em clubes locais e ver como correm as coisas. Pessoalmente, posso me relacionar com toda essa coisa do "networking". Eu também não sou muito extrovertido nesse sentido e não gosto de me sentir como um alpinista social, mas às vezes é exatamente isso que você tem que fazer. De qualquer forma, espero que isso tenha ajudado um pouco. Deseje ao seu irmão a melhor das sortes. Tenho muitos amigos que são DJs e recomendo vivamente que você faça algumas aulas. Se você tiver sorte, talvez até encontre algumas aulas gratuitas. Como em tudo o resto, uma vez que você se sinta confortável com todos os aparelhos e botões, e com o que-é-que-é-que-é-que fica realmente fácil e as experiências começam a vir naturalmente. Eu mesmo já planejo ter algumas aulas. Não porque eu realmente queira seguir isto como uma carreira, mas porque algum dinheiro extra viria realmente a calhar agora, e eu tenho um grande repertório. Tive uma residência de DJ por cerca de um ano, que veio de mim tendo tido um pequeno sucesso de dança underground. Eu gostei muito. Mas isso foi quando electro foi uma coisa grande, e eu adorei toda a música de dança que saía naquela época, e acho que o amor teve um grande papel na minha "popularidade". Eu nunca tive aulas, apenas o fiz muito e fiquei cada vez melhor. É #unpopularpopopinion que um bom DJ pode ser uma merda na mistura, mas toca músicas que são incríveis e fazem o público se mover para a pista de dança junto com seus animais de estimação e crianças? Se você fosse uma Mona Lisa, você estaria pendurada na casa de banho. Todos viriam para vê-lo, seria impossível fazer cocô. É #unpopularpopopinion que um</w:t>
      </w:r>
    </w:p>
    <w:p>
      <w:r>
        <w:rPr>
          <w:b/>
          <w:color w:val="FF0000"/>
        </w:rPr>
        <w:t xml:space="preserve">id 96</w:t>
      </w:r>
    </w:p>
    <w:p>
      <w:r>
        <w:rPr>
          <w:b w:val="0"/>
        </w:rPr>
        <w:t xml:space="preserve">[Wii U] A Nintendo mostra a integração do Miiverse, bem como o navegador de internet Você tem curiosidade em saber como exatamente o Miiverse será integrado aos seus jogos de vídeo extravagantes? Bem, você ficará feliz em saber que a Nintendo lançou um novo vídeo que espera dissipar parte do mistério. Ele também toca na Nintendo Network ID e no navegador de internet, o vídeo também mostra algumas imagens de New Super Mario Bros. U, incluindo o mapa do mundo. O Wii U é lançado na América na próxima semana em 18 de novembro com lançamentos europeus/australianos no dia seguinte, em 30 de novembro.</w:t>
      </w:r>
    </w:p>
    <w:p>
      <w:r>
        <w:rPr>
          <w:b/>
          <w:color w:val="FF0000"/>
        </w:rPr>
        <w:t xml:space="preserve">id 97</w:t>
      </w:r>
    </w:p>
    <w:p>
      <w:r>
        <w:rPr>
          <w:b w:val="0"/>
        </w:rPr>
        <w:t xml:space="preserve">Isto será para você um sinal (ou ficha) - Você encontrará esta pessoa gloriosa, por mais estranha que possa parecer, envolta em faixas, deitada em um estábulo! É pela humildade que Cristo vem a reinar; e este é o único caminho para o seu reino! O orgulho é o caráter de todos os filhos de Adão: humildade a marca do Filho de Deus, e de todos os seus seguidores. Cristo veio no caminho da humildade para destruir esse orgulho que é a raiz do mal nas almas dos homens. E assim, segundo o velho aforismo médico, "os opostos são destruídos por seus opostos". E isto será um sinal para vocês,.... Quando vierem a Belém, e à estalagem onde José e Maria estavam: encontrareis a criança envolta em faixas, deitada numa manjedoura; pois embora possa haver muitas outras crianças, na estalagem, mas nenhuma outra em faixas, pelo menos deitada numa manjedoura: este sinal distinguiria o recém-nascido Salvador de todos os outros; se o anjo não lhes tivesse dado esta direção, eles nunca teriam pensado em procurar e encontrar: ele em tal lugar: e, além disso, poderia ter sido um tropeço para eles, e uma objeção com eles contra seu ser Cristo, o Senhor, se não lhes tivesse sido dito de antemão onde ele estava; mas por este meio esta objeção foi impedida, e este tropeço foi removido do caminho, e eles estavam preparados para vê-lo, abraçá-lo, e acreditar nele, nesta condição mesquinha. uma manjedoura - "a manjedoura". O sinal consistia, ao que parece, unicamente no contraste avassalador entre as coisas que acabavam de dizer dele e a condição humilde em que o encontrariam - ele, cujas saídas eram de antigamente, de eternidade, "encontrareis um Babe"; que o céu dos céus não pode conter, "envolto em faixas"; o "Salvador, Cristo, o Senhor", deitado em uma manjedoura! Assim, cedo foram mantidos estes surpreendentes contrastes, que são Seu estilo escolhido. (Veja 2Co 8:9.) 2:8-20 Anjos eram arautos do recém-nascido Salvador, mas foram enviados apenas a alguns pobres, humildes, piedosos e industriosos pastores, que estavam no negócio de seu chamado, vigiando seu rebanho. Não estamos fora do caminho das visitas divinas, quando somos empregados em um chamado honesto, e nele permanecemos com Deus. Que Deus tenha a honra deste trabalho; Glória a Deus nas alturas. A boa vontade de Deus para com os homens, manifestada no envio do Messias, remonta ao seu louvor. Outras obras de Deus são para sua glória, mas a redenção do mundo é para sua glória nas alturas. A boa vontade de Deus ao enviar o Messias, trouxe paz a este mundo inferior. A paz está aqui colocada por todo o bem que flui para nós de Cristo, que toma sobre ele nossa natureza. Este é um ditado fiel, atestado por uma inumerável companhia de anjos, e bem digno de toda aceitação, Que a boa vontade de Deus para com os homens, é glória a Deus nas alturas, e paz na terra. Os pastores não perderam tempo, mas vieram com pressa para o lugar. Eles ficaram satisfeitos, e se fizeram saber no exterior a respeito desta criança, que ele era o Salvador, até mesmo Cristo, o Senhor. Maria observou e pensou cuidadosamente em todas estas coisas, que eram tão adequadas para animar seus santos afetos. Deveríamos ser mais libertos de erros de julgamento e prática, refletíamos mais plenamente sobre estas coisas em nossos corações. Ainda é proclamado em nossos ouvidos que para nós nasce um Salvador, Cristo, o Senhor. Estas devem ser boas notícias para todos. 1 Samuel 2:34 "'E o que acontece com seus dois filhos, Hophni e Phinehas, será um sinal para vocês - ambos morrerão no mesmo dia. 2 Reis 19:29 "Este será o sinal para ti, ó Hezekiah: "Este ano comerás o que cresce por si só, e no segundo ano o que brota disso. Mas no terceiro ano semeiam e colhem, plantam vinhas e comem seus frutos. 2 Reis 20:8 Ezequias havia perguntado a Isaías: "Qual será o sinal de que o Senhor me curará e que eu subirei ao templo do Senhor no terceiro dia a partir de agora"? Isaías 7:11 "Perguntai ao SENHOR</w:t>
      </w:r>
    </w:p>
    <w:p>
      <w:r>
        <w:rPr>
          <w:b/>
          <w:color w:val="FF0000"/>
        </w:rPr>
        <w:t xml:space="preserve">id 98</w:t>
      </w:r>
    </w:p>
    <w:p>
      <w:r>
        <w:rPr>
          <w:b w:val="0"/>
        </w:rPr>
        <w:t xml:space="preserve">História como é comprada em 7 de julho de 1995 John Campbell John Campbell argumenta que os acadêmicos devem valorizar o apelo popular da biografia. A biografia política, como uma forma de história, é alvo de muitas críticas hoje em dia. Mas são feitas perguntas sérias sobre o gênero, as quais o biógrafo precisa responder. A acusação, em sua maior simplicidade, é que a biografia é má história: o fato de se concentrar exclusivamente na vida de um único indivíduo distorce a história ao exagerar a influência do Grande Homem (ou Mulher) às custas de forças impessoais como classe, movimentos sociais, tecnologia e idéias que são os verdadeiros motores da mudança histórica. A predominância da biografia é um fenômeno peculiarmente britânico. Não tem paralelo no continente, mas parece refletir um pragmatismo especificamente britânico ou, alternativamente, um sentimentalismo britânico: a visão de que "a história é sobre calças de cabedal". A biografia é justamente popular porque oferece uma maneira de compreender os eventos através da experiência de um homem ou mulher contemporâneo, sem padrões abstratos grandiosos ou uma visão a posteriori abrangente. É claro que é tarefa do historiador fornecer a visão a posteriori, interpretar para o leitor o que não estava claro para seu assunto na época. Mas a disciplina da biografia o ancora à realidade do que o indivíduo conhecia e entendia na época. Como a biografia é tão dominante neste país e no atual clima editorial, ela se tornou a melhor forma de os historiadores sérios se comunicarem com o público. Para o bem ou para o mal, a biografia é cada vez mais a única forma em que o leitor geral compra a história séria, ou mesmo a economia. Os historiadores acadêmicos que uma vez cheiraram a biografia foram forçados a reconhecê-la como um veículo essencial para difundir a bolsa de estudos além das universidades. Igualmente, entretanto, porque a biografia é cada vez mais a forma na qual o leitor geral toma sua história, uma pesada responsabilidade profissional recai sobre os biógrafos para escrever uma boa história, totalmente fundamentada (não apenas nos próprios trabalhos do sujeito) e totalmente arredondada, colocando o sujeito adequadamente em contexto e não exagerando sua (ou dela) autonomia heróica. Podemos vê-lo, se quisermos, como contrabando de uma carga de história sob a bandeira da biografia. Para tomar um exemplo pessoal, minha própria biografia de Edward Heath foi, reconheço, tanto uma história de seu governo quanto uma vida do homem. Mas se eu a tivesse escrito puramente como uma história de um governo inglório, muito menos pessoas a teriam lido. Ben Pimlott sugeriu recentemente que a biografia política deveria aspirar a tornar-se mais como ficção. Ele criticou a biografia política recente como uma fórmula, como se montada a partir de seções pré-fabricadas aparafusadas em padrões previsíveis. É inegável que ele tem razão. Naturalmente, a biografia pode aspirar a muitas das qualidades da ficção: boa escrita, ritmo e estrutura narrativa, simpatia imaginativa. A biografia certamente deve se ver como literatura, nesse sentido. Mas se é essencialmente história, deve ser fundada escrupulosamente sobre os fatos e não sobre a ficção: ou seja, sobre as provas. O biógrafo pode ler nas entrelinhas da evidência, especular a partir dos fatos estabelecidos tanto quanto quiser, desde que leve o leitor abertamente consigo. Mas, em última instância, a evidência deve ter precedência sobre a imaginação. Precisamos parar de pedir desculpas pela biografia e celebrá-la como uma forma válida e valiosa por direito próprio. A única preocupação que devemos admitir é que a biografia não deve se tornar a única forma de história neste país. A biografia de John Campbell de Edward Heath ganhou o Prêmio do Livro da NCR de 1994. Ele agora está escrevendo uma biografia de Margaret Thatcher. Comente esta história Envie seu comentário Você deve preencher todos os campos marcados com * Data da história 7 de julho de 1995 Esta é uma verificação de segurança, por favor não complete. Seu nome* Seu e-mail* Comentário* Favor notar: Ao adicionar um comentário você confirma que leu e concordou com o código de conduta sob nossos Termos e Condições . Os comentários publicados no timeshighereducation.co.uk podem ser moderados.</w:t>
      </w:r>
    </w:p>
    <w:p>
      <w:r>
        <w:rPr>
          <w:b/>
          <w:color w:val="FF0000"/>
        </w:rPr>
        <w:t xml:space="preserve">id 99</w:t>
      </w:r>
    </w:p>
    <w:p>
      <w:r>
        <w:rPr>
          <w:b w:val="0"/>
        </w:rPr>
        <w:t xml:space="preserve">O custo da aposentadoria Para muitos, economizar para a aposentadoria é um processo difícil mesmo durante os melhores momentos. E em 2009, de acordo com uma pesquisa recente da Wells Fargo, 20% das pré-reformas reduziram o financiamento de suas economias para a aposentadoria. Muitos que antes pensavam que estavam seguros agora são obrigados a adiar seus planos de aposentadoria por vários anos. O que é ainda mais preocupante é que 41% das mulheres e 32% dos homens agora acreditam que terão que trabalhar após a aposentadoria apenas para conseguir pagar as contas. Considerando que a economia de 1 milhão de dólares só atingirá cerca de 40.000 dólares por ano para o aposentado médio (assumindo que você siga uma regra amplamente aceita que diz que você deve limitar seus levantamentos a 4% de suas economias durante seu primeiro ano de aposentadoria), é fácil entender porque a aposentadoria se tornou quase um luxo. Abaixo, Kiplinger.com examina o custo da aposentadoria.</w:t>
      </w:r>
    </w:p>
    <w:p>
      <w:r>
        <w:rPr>
          <w:b/>
          <w:color w:val="FF0000"/>
        </w:rPr>
        <w:t xml:space="preserve">id 100</w:t>
      </w:r>
    </w:p>
    <w:p>
      <w:r>
        <w:rPr>
          <w:b w:val="0"/>
        </w:rPr>
        <w:t xml:space="preserve">"Se você achar chato ler, você não está fazendo certo". Eu tenho lido seriamente há muito tempo.  E eu não consigo imaginar uma vida sem livros.  Como alguém sábio disse uma vez: "Se você acha a leitura chata, você não está fazendo certo". O que leva à pergunta, o que significa "fazer bem?". Um lugar particularmente bom para ler, acho que a primeira coisa que um leitor deve fazer é ler o que ele ama.  Quando eu era criança eu lia muita literatura de fantasia, preferindo-a aos mistérios de Nancy Drew/Bobbsey Twin que muitos de meus amigos gostavam.  Eu gostava de contos de fadas e de Nárnia.  Eu adorava quadrinhos.  Todas as quintas-feiras, quando minha mãe fazia compras, ela me comprava um novo clássico Ilustrado em Quadrinhos.  Esta era minha introdução a Robinson Crusoe, Moby Dick, Les Miserables, Ivanhoe ... talvez isto explique porque eu era a única criança da minha classe que me lembro de amar verdadeiramente A Carta Escarlate. Durante minha adolescência, li Tolkien, Elizabeth Goudge, Gabrielle Roy e depois Sylvia Plath e James Agee e Flannery O'Connor e Anais Nin. Sempre gostei de um drama humano, tingido com uma parede de escuridão. Depois passei por um período de leitura de romances muito duvidosos - coisas desprezíveis, sexy, escandalosas que eu poderia devorar em uma tarde, como uma bebedeira de comida de plástico.  Estes foram inegavelmente tempos difíceis quando sofria, vejo agora, de uma depressão bastante grave e simplesmente não conseguia me concentrar em nada mais desafiador.  Eu os peguei baratos na farmácia em uma sexta-feira à tarde, às vezes quatro, cinco ou seis deles, e passei fins de semana isolado engolindo-os. Acho que algo nesse período remontava à minha infância e uma caixa que minha mãe, muitas vezes deprimida, guardava em seu armário. Estava cheia de sacos de papel com capas de escória: mulheres semi-nuas em várias formas de angústia, romances de ficção de polpa e caldeirões. Minha mãe se retirava em seu quarto por longos períodos e talvez sonhasse que alguém viria e a resgataria.  Eu poderia ter pegado o mesmo hábito - pelo menos por um tempo.  Não durou e não foi satisfatório, como a comida de plástico nunca é, mas agora acho interessante que mesmo em uma leitura dolorosa, mesmo que não fosse uma leitura nutritiva, ainda assim imaginei.  Eu aprendi com isso. Certamente, ler bem é uma questão de poder entrar em uma semi-trança e envolver a imaginação na co-criação com o autor.  Isso requer, admito, um pouco de prática, e para aqueles que não caíram no mundo dos livros como em água fria em um dia quente e bolhas, como eu fiz, um período de aprendizagem pode ser necessário. Em outras palavras, para aprender a ler bem, é preciso começar a ler regularmente. Entendo que pode ser difícil encontrar o momento em que se está levando uma vida agitada, mas oh, meu, que recompensa há.  Sobre este assunto Annie Dillard diz, em A Vida Escrita, "Não faltam dias bons". São as boas vidas que são difíceis de serem alcançadas. Uma vida de dias bons vividos nos sentidos não é suficiente. A vida de sensação é a vida de ganância; ela requer cada vez mais e mais. A vida do espírito requer cada vez menos; o tempo é amplo e sua passagem é doce. Quem diria que um dia de leitura é um bom dia? Mas uma vida passada lendo - isso é uma boa vida". Eu começo meu dia lendo enquanto escovo os dentes.  E sim, Meu Melhor Amado acha isso hilariante.  Tenho sempre um livro ou dois no banheiro, como suspeito que muitas pessoas fazem.  É um bom lugar para ler trechos e eu termino aproximadamente um livro por mês na casa de banho.  O fio dental é um momento especialmente bom, assim como os banhos, é claro.  O tipo de livros que melhor se lê nos banheiros, no entanto, difere do tipo de livros que se pode ler em outros lugares.  Os ensaios pessoais são ótimos, assim como os livros de cartas, os ensaios literários também são bons e os contos.  Aqui se quer algo que possa ser mergulhado, bebido e mordiscado. Coleções de contos folclóricos e de fadas podem ser particularmente deliciosas. É melhor ler aqui livros que não são primeiras edições sem preço, pois manchas de água e gotas de pasta de dente são inevitáveis.  Ter as mãos livres para o uso do fio dental e da escova acima mencionados é fundamental, e por isso uso aqui um peso de livro maravilhoso.</w:t>
      </w:r>
    </w:p>
    <w:p>
      <w:r>
        <w:rPr>
          <w:b/>
          <w:color w:val="FF0000"/>
        </w:rPr>
        <w:t xml:space="preserve">id 101</w:t>
      </w:r>
    </w:p>
    <w:p>
      <w:r>
        <w:rPr>
          <w:b w:val="0"/>
        </w:rPr>
        <w:t xml:space="preserve">Revisão do iPhone 5: Apple's Back!... Back Of The Line That Is Quando a Apple lançou seu último iPhone 5, eu mal podia esperar para colocar minhas mãos em um ser que meu iPhone 4 estava começando a se sentir antigo. Entretanto, assim como outras pessoas, eu estava um pouco indeciso entre o iPhone 5 e o Samsung Galaxy S3. Revisão do iPhone 5 Quando você coloca o iPhone 5 contra o iPhone 4 ou 4S, o modelo mais novo é melhor em termos de velocidade (tanto de processador quanto de dados), e aquela tela linda. Entretanto, quando comparado com o Samsung Galaxy S3, as qualidades do iPhone 5 que mencionei acima se dissipam. Na verdade, o iPhone 5, apesar de todas as suas atualizações, ostenta uma vida útil de bateria inferior à do iPhone 4S em uso no mundo real (8 horas), e seu invólucro de alumínio mais macio faz com que você se pergunte como a Apple poderia ter dado um tiro pela culatra assim. O Samsung Galaxy S3 ostenta uma vida útil de bateria melhorada em relação ao S2, com um relógio em 3 horas extras (15 horas). O tempo de espera também é muito diferente, com o S3 com 400 horas de carga e o iPhone 5 com cerca de 225 horas. Uma das maiores mudanças é a porta Relâmpago que substitui o antigo conector. Isto significa que, se você quiser usar acessórios mais antigos, você terá que separar com $30 por um adaptador. O novo iPhone 5 carrega mais rápido que as versões antigas, o que é uma grande vantagem, e os novos fones de ouvido que vêm com o aparelho são muito melhores que qualquer outro da Apple. Mas tive um problema com minha base de som Sony porque mesmo com o adaptador, a forma estranha da plataforma de aterrissagem não me permitiria utilizá-la com o iPhone 5. Isto de repente significou que alguns acessórios e cabos do meu iPhone que estavam por aí estavam obsoletos e eu estava pronto para começar do zero novamente com os acessórios da Apple (ou Android). Agora, antes que você pense que estou decepcionado com o iPhone 5, isso está longe de ser verdade. O iPhone 5 é mais leve que o Samsung Galaxy S3 e o processador A6 do iPhone 5 venceu o Snapdragon de núcleo duplo de 1,5GHz em testes de benchmark quando comparado ao S3 rodando ICS. Portanto, você não está ficando com hardware ultrapassado aqui. A tela de 4 polegadas já vem de longa data e, embora eu esperasse que fosse um pouco maior, o fato de que você ainda poderia operá-la com uma mão compensa isso. Outra área em que ele se destaca é o design. Ele mantém esse design industrial que tanto gostamos com alguns toques que o fazem parecer "2012? e ergonomicamente perfeito, apesar da altura extra. Enquanto que o Samsung Galaxy S3 embala 2GB de RAM contra 1GB no iPhone 5, a navegação pelos dois sistemas operacionais diferentes e o lançamento de vários aplicativos mostraram que não fazia diferença. O mesmo poderia ser dito sobre as velocidades da câmera e do LTE com ambos os dispositivos. O iPhone 5 não tem suporte para cartão SD, enquanto o Samsung Galaxy S3 tem, até 64GB. Isto significa que você pode obter a versão mais barata de 16GB e colocar em um cartão SD de $50 64GB e terminar com 80GB no total. O corpo de alumínio do iPhone 5 é propenso a arranhar também, e tenho nossa unidade de revisão coberta desde o primeiro dia após o primeiro que nossa primeira unidade chegou arrancada da caixa. Dito isto, parece melhor que o fantástico Samsung Galaxy S3, mesmo com uma capa. Muitas pessoas dirão que o novo iPhone 5 deu um passo para trás em vez de para a frente. No entanto, uma coisa a favor da Apple é que seu atendimento ao cliente é excelente e os problemas são geralmente resolvidos com muito pouco alarido. Eles são rápidos em disparar atualizações de software para eliminar quaisquer erros caso eles se tornem aparentes em larga escala e a Apple Store é suficientemente agradável para ajudá-lo com defeitos de hardware caso você precise de uma substituição. Admito que o novo iPhone 5 não tem a magia do iPhone original quando este foi lançado, ou mesmo o brilho quando o iPhone 3GS foi atualizado para o iPhone 4. Entretanto, por ter ficado tão confortável com o iOS, o iPhone 5 parece ser a atualização ideal. Talvez agora esperemos muito da Apple e esta é a razão pela qual parece que eles perderam seu mojo. A Samsung e outros concorrentes os alcançaram em termos de inovação e as coisas mudaram no mundo tecnológico desde 2007, quando a Apple lançou o primeiro iPhone como algo verdadeiramente revolucionário. O iPhone 5 não mudou assim tanto e não há inovações novas da Apple quando se olha o que já está por aí. O grande design é na verdade muito próximo do iPhone 4 de 2 anos atrás, e a introdução do LTE, uma tela maior e outras características estão disponíveis em outros smartphones desde 2011. Se você tem um iPhone 4 e está prestes a fazer uma atualização como I</w:t>
      </w:r>
    </w:p>
    <w:p>
      <w:r>
        <w:rPr>
          <w:b/>
          <w:color w:val="FF0000"/>
        </w:rPr>
        <w:t xml:space="preserve">id 102</w:t>
      </w:r>
    </w:p>
    <w:p>
      <w:r>
        <w:rPr>
          <w:b w:val="0"/>
        </w:rPr>
        <w:t xml:space="preserve">Spartacus Educational Mobile Version Uma reserva indígena era uma área de terra reservada para uso indígena. O primeiro líder político a sugerir esta política foi Andrew Jackson . Nos anos 1820, os Cherokees adotaram uma constituição escrita que proclamava que a nação Cherokee tinha jurisdição completa sobre seu próprio território. O estado da Geórgia respondeu tornando ilegal para um índio americano a instauração de uma ação legal contra um homem branco. A tribo Seminole teve disputas com os colonos na Flórida. Os gregos estavam envolvidos em várias batalhas com o exército federal no Alabama e na Geórgia. As tribos Chickisaw e Choctaw também tiveram disputas de terras com emigrantes que haviam resolvido no Mississippi. Andrew Jackson argumentou que a solução para este problema era transferir todas estas cinco tribos para Oklahoma. Quando Andrew Jackson ganhou o poder, ele encorajou o Congresso a aprovar a Lei de Remoção dos Índios de 1830. Ele argumentou que a legislação proporcionaria terra para invasores brancos, melhoraria a segurança contra invasores estrangeiros e encorajaria a civilização dos índios americanos. Em um discurso ele argumentou que a medida "separará os índios do contato imediato com assentamentos de brancos; permitir-lhes-á perseguir a felicidade à sua maneira e sob suas próprias instituições rudes; retardará o progresso da decadência, que está diminuindo seu número, e talvez os faça gradualmente, sob a proteção do governo e através das influências de bons conselhos, abandonar seus hábitos selvagens e tornar-se uma comunidade interessante, civilizada e cristã". Jackson foi reeleito com uma maioria esmagadora em 1832. Ele agora seguia a política de retirar os nativos americanos das boas terras agrícolas. Ele até se recusou a aceitar a decisão da Suprema Corte de invalidar o plano da Geórgia de anexar o território dos Cherokee. Isto colocou Jackson em conflito com líderes Whig, como Henry Clay e Daniel Webster . A terra dada aos índios americanos em Oklahoma era conhecida como o Território Indígena . A terra era distribuída da seguinte maneira: Choctaws (6.953.048 acres), Chickisaw (4.707.903 acres) e Cherokees (4.420.068). As tribos também receberam dinheiro por suas antigas terras: Cherokee ($2.716.979), Creek ($2.275.168), Seminole ($2.070.000), Chickisaw ($1.206.695) e Choctaw ($975.258). Algumas destas tribos usaram este dinheiro para comprar terrenos em Oklahoma e para apoiar a construção de escolas. Em 1835, alguns líderes da tribo Cherokee assinaram o Tratado de Nova Echota. Este acordo cedeu todos os direitos sobre suas terras tradicionais aos Estados Unidos. Em troca, a tribo recebeu terras no território indiano. Embora a maioria dos Cherokees se opusesse a este acordo, eles foram forçados a fazer a viagem pelo General Winfield Scott e seus soldados. Em outubro de 1838, cerca de 15.000 Cherokees começaram o que mais tarde seria conhecido como a Trilha das Lágrimas. A maioria dos Cherokees viajou as 800 milhas a pé. Como resultado de graves erros cometidos pelos agentes federais que os guiaram até sua nova terra, eles sofreram com a fome e o clima frio e estima-se que 4.000 pessoas morreram na viagem. No total, acredita-se que cerca de 70.000 nativos americanos foram forçados a migrar da Geórgia, Alabama, Mississippi, Virgínia, Tennessee e Flórida para Oklahoma. Durante a viagem, muitos morreram em conseqüência da fome e de doenças. O governo federal forneceu alimentos e outros suprimentos para as reservas e nomeou um agente indígena para viver com os índios americanos. Era tarefa do agente ensiná-los a cultivar e ajudá-los a protegê-los de comerciantes inescrupulosos. Em 27 de janeiro de 1861, os Apaches roubaram gado e sequestraram um menino de um rancho do Vale Sonoita. O segundo tenente George Bascom foi enviado com 54 soldados para recuperar o garoto. Cochise conheceu Bascom e disse-lhe que tentaria recuperar o menino. Bascom rejeitou a oferta e, em vez disso, tentou tomar Cochise como refém. Quando ele tentou fugir, foi atingido pelos soldados. O ferido Cochise deu agora ordens para a execução de quatro homens brancos mantidos em cativeiro. Como retaliação, seis Apaches foram enforcados. A guerra aberta agora começou e durante os 60 dias seguintes 150 brancos foram mortos e cinco estações de palco destruídas. Mangas Coloradas e Cochise mataram cinco pessoas durante um ataque a um palco em Stein's Peak, Novo México. Em julho,</w:t>
      </w:r>
    </w:p>
    <w:p>
      <w:r>
        <w:rPr>
          <w:b/>
          <w:color w:val="FF0000"/>
        </w:rPr>
        <w:t xml:space="preserve">id 103</w:t>
      </w:r>
    </w:p>
    <w:p>
      <w:r>
        <w:rPr>
          <w:b w:val="0"/>
        </w:rPr>
        <w:t xml:space="preserve">livro de entretenimento ajuda as crianças quando as famílias se separam sexta-feira, 09 de novembro de 2012 Repórter: Repórter E-mail: reporter@newburynews.co.uk Contato: Como advogada que atua no direito de família, Helen Bishop está bem ciente do tumulto e da infelicidade causados às crianças quando seus pais se divorciam ou se separam. Muitas crianças que passam por este momento traumático sentem que talvez sejam as culpadas, que poderiam ter feito algo para que tudo voltasse a ficar bem novamente, e pareceu à Helen haver muito pouca literatura em torno da qual pudesse ajudar as crianças em tal situação. Fazer uma pausa do trabalho em tempo integral para dedicar mais tempo a sua família deu a Helen a chance de escrever Jack, esperando que sua história do menino que tem dificuldade de entender o que aconteceu com sua família e quais serão as implicações, preenchesse a lacuna. "Eu queria criar uma história que colocasse perguntas, para encorajar as crianças mais novas a explorar seus sentimentos com um adulto, e para as crianças mais velhas que podem ler sozinhas, isso lhes permitiria refletir e entender que sua situação não é incomum. "Eu também queria criar um livro que captasse a imaginação das crianças e lhes proporcionasse conforto". O simples título de uma palavra do livro foi escolhido deliberadamente, para que o livro pudesse ser lido sem tornar óbvio para outras crianças ou adultos exatamente o que ele continha. Helen vive em Newbury e, por sorte, um de seus vizinhos é apenas o autor e ilustrador Simon Murray. Há dois anos ela lhe falou sobre o livro e seu objetivo e ele concordou em ilustrá-lo, tornando-o assim "um verdadeiro projeto de Newbury", como diz Helen. O objetivo do livro é inegavelmente um bom objetivo. Tendo lido a história de como o pequeno Jack, com a ajuda de seu gato preto, finalmente percebe que ele ainda é amado - mesmo que sua vida esteja agora dividida entre duas casas - é óbvio que este grande livro seria melhor para a criança, mesmo uma criança um pouco mais velha, ler com um adulto para a máxima tranqüilidade. Jack recebeu a aprovação da Associação de Direito de Família, conhecida como Resolução, e Helen também tem sido grata pelo apoio do deputado Richard Benyon, de Newbury.  Isto fez com que o Greenham Trust encomendasse inicialmente 110 exemplares para serem distribuídos às escolas locais com Waterstones e a livraria Thatcham também demonstrou interesse. Se este livro pode deixar até mesmo uma criança menos triste como resultado da quebra de sua casa, terá valido a pena, mas com tal aprovação parece provável que muitas outras crianças encontrarão conforto dentro das páginas deste admirável "projeto Newbury".</w:t>
      </w:r>
    </w:p>
    <w:p>
      <w:r>
        <w:rPr>
          <w:b/>
          <w:color w:val="FF0000"/>
        </w:rPr>
        <w:t xml:space="preserve">id 104</w:t>
      </w:r>
    </w:p>
    <w:p>
      <w:r>
        <w:rPr>
          <w:b w:val="0"/>
        </w:rPr>
        <w:t xml:space="preserve">A idéia de apenas um trabalho exagerado de atos que há muito passaram de um ponto em que seu nível de invenção poderia corresponder à escala de sua pegada acústica é emocionante - superar a dupla decepção de uma só vez. Mas espere aí, Gordon. Existe realmente uma "dica", ou você simplesmente levantou a idéia de trabalharmos juntos e obteve uma resposta educada? THE KILLERS frontman BRANDON FLOWERS considera que há uma boa chance de uma colaboração com o MUSE. Uma boa chance? De verdade? disse ele: "Nós nos tornamos bons amigos da Muse. Nós nos damos tão bem, que eu nunca descartaria trabalhar juntos". Estaríamos tentando nos superar um ao outro. Seria espetacular, os refrões seriam enormes". Na verdade, não vejo nem uma dica nem uma afirmação de que há uma boa chance de isso acontecer; é cerca de meio passo acima de "não há nenhuma lei da física que tornaria fisicamente impossível trabalharmos juntos".</w:t>
      </w:r>
    </w:p>
    <w:p>
      <w:r>
        <w:rPr>
          <w:b/>
          <w:color w:val="FF0000"/>
        </w:rPr>
        <w:t xml:space="preserve">id 105</w:t>
      </w:r>
    </w:p>
    <w:p>
      <w:r>
        <w:rPr>
          <w:b w:val="0"/>
        </w:rPr>
        <w:t xml:space="preserve">Névoa suspeita em destroços de 100 veículos no Texas que reclamam pelo menos duas vidas (CNN) -- Pelo menos duas pessoas foram mortas e até 120 feridas em acúmulos de Ação de Graças envolvendo cerca de 100 carros em um trecho nebuloso da rodovia no sudeste do Texas, disseram as autoridades. O primeiro acidente - um acidente com vários carros naufragados nas terras da Interstate 10 no leste - ocorreu por volta das 8h45 da manhã, de acordo com o Departamento de Segurança Pública do Texas. Seguiram-se os acidentes em cadeia, disse o departamento em um comunicado à imprensa, e incluíram vários acidentes nas faixas que ligam o oeste da Interstate, a sudoeste de Beaumont, no condado de Jefferson. "Relatórios iniciais no momento do acidente indicaram que havia denso nevoeiro, o que poderia ser um fator contribuinte para esses acidentes", disse Stephanie Davis, da Patrulha da Rodovia do Texas. Os dois acidentes fatais ocorreram no mesmo veículo, disseram as autoridades. As vítimas foram identificadas como Vincent Leggio, 64, e Debra Leggio, 60, ambos de Pearland, Texas. Os dois foram mortos quando seu veículo foi atropelado por trás por um veículo de 18 rodas, disse o Departamento de Segurança Pública. O vídeo da afiliada da CNN KBMT mostrou veículos mal manejados um sobre o outro e pessoas que pareciam estar feridas esticadas na grama ao longo da rodovia e em macas de ambulância. Longas filas de carros, cada um deles espancado e alguns que pareciam estar totalizados, alinharam a pista. Os veículos incluíam carros, minivans, caminhonetes, caminhões trator-reboque e pelo menos um caminhão FedEx. Em várias fotos, parecia haver um leve brilho de neblina. Não se sabia exatamente quantos ferimentos resultaram dos acidentes, disse Davis. O delegado do Xerife de Jefferson County Rod Carroll disse que pelo menos 80 e até 120 pessoas feridas foram levadas do local do acidente. Os feridos mais graves estavam sendo transportados para Houston, a cerca de 75 milhas de distância. Várias vítimas foram transportadas para hospitais vizinhos em Beaumont e Port Arthur. O papel do nevoeiro e as causas dos acidentes ainda estavam sob investigação, disse Davis. As faixas de acesso ao oeste da interestadual foram fechadas por quase quatro horas antes de serem reabertas. As pistas da I-10 para leste foram fechadas após o acidente durante a maior parte do dia, com o Departamento de Segurança Pública dizendo pouco depois das 17 horas que essas pistas haviam sido limpas de detritos e reabertas.</w:t>
      </w:r>
    </w:p>
    <w:p>
      <w:r>
        <w:rPr>
          <w:b/>
          <w:color w:val="FF0000"/>
        </w:rPr>
        <w:t xml:space="preserve">id 106</w:t>
      </w:r>
    </w:p>
    <w:p>
      <w:r>
        <w:rPr>
          <w:b w:val="0"/>
        </w:rPr>
        <w:t xml:space="preserve">Doze semanas na prisão por piadas doentias no Facebook? Sério? Atualizado x 2 | Um jovem de 20 anos foi enviado à prisão por doze semanas por publicar comentários ofensivos e depreciativos sobre April Jones, de cinco anos, desaparecido em sua página do Facebook. Suas tentativas de humor foram sem dúvida estúpidas, ofensivas e exibiram um gosto e um timing incrivelmente ruins. Mas será que um longo período na prisão é realmente a maneira que deveríamos estar lidando com idiotas ofensivos? Será que uma lei que foi aprovada antes da existência das mídias sociais está agora colocando um calafrio significativo em nossos direitos de liberdade de expressão? Matthew Woods se declarou culpado de uma ofensa sob o s.127 da Lei de Comunicações de 2003, que proíbe que uma pessoa envie "por meio de uma rede pública de comunicações eletrônicas uma mensagem ou outro assunto que seja grosseiramente ofensivo ou de caráter indecente, obsceno ou ameaçador". Ele foi condenado no Tribunal de Chorley Magistrates. Não vou republicar aqui os comentários de Woods, mas alguns deles são citados neste artigo do Evening Standard . De acordo com o Standard, o presidente da bancada, Bill Hudson, disse que os comentários de Woods eram tão sérios e "abomináveis" que mereciam a sentença mais longa que eles pudessem proferir, menos um terço para dar crédito por sua confissão antecipada de culpa. Ele também disse: A razão da sentença é a gravidade da ofensa, o ultraje público que foi causado e sentimos que não havia outra sentença que este tribunal pudesse ter proferido que lhe transmitisse o repúdio que muitos na sociedade sentem que este crime deveria receber. Ontem participei de uma mesa redonda sobre como abordar a seção 127 na era das mídias sociais no Crown Prosecution Service com Keir Starmer, Diretor do Ministério Público e um grupo de jornalistas. O Sr. Starmer apontou que a Lei de Comunicações de 2003 foi aprovada antes que o Facebook ou o Twitter tivessem sido inventados, e assim o CPS estava compreensivelmente tendo dificuldade em saber como policiar os bilhões de comunicações feitas publicamente nas mídias sociais. O CPS deve abrir o assunto à consulta pública para que possa publicar diretrizes para os promotores. O ponto de partida do Starmer foi que, constitucionalmente falando, o CPS tem que aplicar a lei como ela a encontra, dentro do interesse público. É justo, desde que o "interesse público" seja interpretado com uma ênfase muito forte nos direitos de livre expressão nos termos do Artigo 10 da Convenção Européia sobre Direitos Humanos . Mas minha preocupação é que esta lei não foi projetada para o propósito para o qual está sendo usada agora. Em 2003, talvez apenas Mark Zuckerberg soubesse que nos próximos anos, literalmente, bilhões de pessoas se tornariam mini-publicadores em uma rede pública de comunicação. Agora, a combinação acidental de uma lei antiga (em termos de tecnologia), desenhada para parar o assédio através do correio e da linha telefônica (ver para 6-11 do DPP v Collins ), com a nova mídia revolucionária pode estar fazendo criminosos de muitos de nós, e isso não pode ser uma coisa boa. As pessoas postam coisas doentes, ofensivas, horríveis e estúpidas nas mídias sociais o tempo todo. As pessoas são doentias, ofensivas, horríveis e estúpidas. Qualquer pessoa que tenha ido à escola sabe que os adolescentes também podem ser doentes, ofensivos, horríveis e estúpidos. Como sociedade, devemos tentar tornar as pessoas mais simpáticas, mais inteligentes e menos ofensivas. Mas será que mandar pessoas para a prisão, junto com estupradores e bandidos violentos, é a maneira correta de fazer isso? Mandar pessoas para a prisão por serem "grosseiramente ofensivas" tem o cheiro da justiça da máfia sobre isso. Qualquer pessoa que usa o Twitter regularmente terá visto a máfia no trabalho, seja atacando um indivíduo por dizer algo ofensivo e estúpido, ou assediando uma celebridade por crimes contra o gosto ou suas opiniões políticas. Às vezes isto é um pouco divertido, às vezes um pouco mais sinistro. Existem problemas reais envolvendo assédio malicioso a indivíduos, bem como opiniões abomináveis. Mas, como qualquer pessoa que tenha usado Twitter ou Facebook também saberá, há um forte senso de comunidade nesse espaço social que é, em grande parte, auto-regulado. As pessoas são expostas, ridicularizadas, envergonhadas, ostracizadas. Muitas das regras dos grandes espaços sociais humanos também se aplicam ali. Como outros grandes espaços sociais, isto pode degenerar em justiça mafiosa. Mas o sistema de justiça criminal deveria estar nas mãos dessa máfia? Outra questão muito difícil é a coerência. Por exemplo, qual é a diferença entre as piadas doentias de Matthew Woods (assumindo que o Evening Standard imprimiu a pior delas) e as do famoso comediante Frankie Boyle, que brincou com a criança desaparecida Madeline McCann e Jimmy Saville</w:t>
      </w:r>
    </w:p>
    <w:p>
      <w:r>
        <w:rPr>
          <w:b/>
          <w:color w:val="FF0000"/>
        </w:rPr>
        <w:t xml:space="preserve">id 107</w:t>
      </w:r>
    </w:p>
    <w:p>
      <w:r>
        <w:rPr>
          <w:b w:val="0"/>
        </w:rPr>
        <w:t xml:space="preserve">Defensores da justiça social. Em outubro de 2011, as organizações de direitos dos animais Next Friends, People for the Ethical Treatment for Animals (PETA), e outras, entraram com um processo constitucional alegando que a cadeia de entretenimento marinho Seaworld estava violando a Décima Terceira Emenda da Carta de Direitos dos EUA, o direito contra a escravidão e a servidão involuntária. Os indivíduos escravizados eram cinco orcas, Tilikum, Katina, Corky, Kasatka e Ulises, vinculados, como tantos outros, a uma vida de desempenho e espetáculo em uma prisão marinha. O caso foi decidido no dia 9 de fevereiro deste ano, com o Juiz Distrital sustentando que a Décima Terceira Emenda se aplicava exclusivamente a seres humanos e que os reclamantes não possuíam status legal de qualquer forma. Muitos dos comentários da mídia e da Internet condenaram o caso como um desperdício frívolo de tempo e dinheiro. As baleias não são pessoas, podem ser reivindicadas, e de qualquer forma não se pode escravizar algo como uma baleia. Ainda mais condenáveis são as reivindicações quanto ao insulto e ao ridículo de qualquer aparente equivalência entre a luta dos escravos negros pela liberdade e um movimento anti-escravidão dos cetáceos. Além dessas dúvidas familiares sobre a teoria dos direitos dos animais, há uma série de questões constitucionais interessantes. Para uma delas, permanece o debate padrão sobre a abordagem interpretativa da Constituição dos EUA. Certamente, a visão "originalista" defendida pelo juiz da Suprema Corte Antonin Scalia e outros - que a Constituição é (muito grosseiramente colocada) seja o que for que os autores pensaram que era - é pouco provável que produza quaisquer resultados de libertação animal. Podemos notar, entretanto, que o mesmo poderia ser dito para os negros ou mulheres, outros grupos deliberadamente excluídos da cidadania constitucional pelos autores da Constituição pelos cidadãos americanos são supostamente adorados tão avidamente. Tomando a abordagem interpretativa mais evolutiva defendida por liberais legais, como Ronald Dworkin, o raciocínio do tribunal em Tilikum parece ser questionador: muitas das provas textuais aduzidas para apoiar a alegação de que a Declaração de Direitos serve somente aos humanos, como a Proclamação de Emancipação do Presidente Lincoln de 1863, não se refere a humanos, mas a pessoas . Sendo a referência do termo "pessoas" mais uma questão de moralidade do que de biologia, o juiz parece ter assumido a própria coisa que pretendia provar. Pode ser que não se possa construir uma teoria político-moral dos direitos dos animais que se encaixe plausivelmente na lei constitucional dos EUA e na prática como um todo - o que Dworkin sugeriria que devemos fazer se quisermos lutar pelos direitos constitucionais dos animais - mas isto nem sequer foi tentado. Embora eu pretenda voltar a estas questões constitucionais em uma data posterior, minha intenção não é explorá-las aqui. Em vez disso, quero discutir o livro de Sue Donaldson e Will Kymlicka, publicado no ano passado, Zoopolis: Uma Teoria Política dos Direitos dos Animais . Pois ele expõe uma visão de nossa relação com os animais que pode nos permitir decidir questões deste tipo. Não pretendo expor um caso para os direitos dos animais, embora a minha posição sobre o assunto seja óbvia, mas sim apresentar as principais inovações do livro de Donaldson e Kymlicka para seu interesse a qualquer pessoa, seja ela respeitadora dos direitos dos animais ou não. O ponto central do livro, como o título sugere, é uma visão da sociedade mista animal-humana, na qual todos os cidadãos e denizens gozam de direitos e deveres iguais de vários tipos. Além disso, somos convidados a considerar (parafraseando o trabalho final de John Rawls sobre justiça internacional, The L aw of Peoples ) uma lei dos povos animais-humanos determinando os direitos e deveres das comunidades soberanas, sejam estas comunidades exclusivamente animais ou mistas animais-humanas. É apresentada uma teoria das políticas animais-humanas, reivindicando direitos para animais domesticados com base em sua igual cidadania dentro de nossas comunidades, direitos para animais selvagens formando distintas comunidades independentes com território sobre o qual são soberanos, e direitos para os chamados animais "liminares" ou "denizentes" que escolhem viver à margem de nossas comunidades, mas não independentemente delas, como raposas ou guaxinins. Donaldson e Kymlicka se opõem tanto às afirmações dos especistas humanos de que cidadania e justiça internacional são assuntos exclusivamente humanos, quanto às afirmações de alguns teóricos dos direitos dos animais de que nosso objetivo final deveria ser a libertação da vida animal das relações com os humanos em sua totalidade. Até agora, a teoria dos direitos dos animais tem se concentrado muito na</w:t>
      </w:r>
    </w:p>
    <w:p>
      <w:r>
        <w:rPr>
          <w:b/>
          <w:color w:val="FF0000"/>
        </w:rPr>
        <w:t xml:space="preserve">id 108</w:t>
      </w:r>
    </w:p>
    <w:p>
      <w:r>
        <w:rPr>
          <w:b w:val="0"/>
        </w:rPr>
        <w:t xml:space="preserve">Respostas (3) Muito "depende" A um alto nível, uma solução de nuvem é uma aplicação hospedada por terceiros, que tem seus prós e contras. Cloud, ou seja, SaaS (software como serviço) como Salesforce.com. pode ser uma forma de uma empresa com poucos recursos de TI executar alguns aplicativos muito poderosos. Em uma empresa com sistemas altamente seguros e de alto desempenho (que são pagos), o custo-benefício pode não estar lá. Não faz sentido pagar alguém para hospedar o aplicativo e depois depender de seus processos e controles, enquanto que à mercê da velocidade da conexão à Internet. Nuvem só significa que você está pagando a outra pessoa para executar o aplicativo. Para uma pequena empresa isto pode ser bom, mas torna a rede da empresa e a conexão com a Internet mais críticas para a missão. Vejo que os serviços nas nuvens são muito bons para um negócio que já é muito baseado na Internet. Um exemplo seria um negócio de vendas imobiliárias onde você tem todas as listagens na Internet e a equipe de vendas pode carregar em torno de um ultra-livro ou um tablete de cordas com um USB dos documentos corporativos. Eles podem mostrar aos clientes as casas potenciais enquanto estiverem no campo e também completar a papelada. Naturalmente será necessário um único servidor de arquivos no escritório para as cópias finais dos documentos, mas para a maioria do trabalho, todo o material preliminar, você libera o pessoal para permanecer no campo quase o dia inteiro. Isto também pode economizar espaço no escritório, mas aumentará os custos de uso da Internet e provavelmente precisará ter algo como o Libre Office nos computadores de campo ou um pacote de escritório on-line. Também posso ver um serviço de nuvem sendo bom para um serviço de entrega, tablets para assinaturas, etc. Algumas maneiras A diferença entre a nuvem e os servidores locais são: * Disponibilidade - você deve ter uma conexão com a Internet para se conectar à nuvem * Velocidade - a conexão pela Internet é mais lenta do que a conexão local * Responsabilidade - você precisa de suporte local para seus próprios servidores. Na nuvem, outra pessoa se encarrega disso para você. Isto é um benefício em termos de gerenciamento, mas há muitas questões como "Como sei se os backups estão realmente acontecendo?", "Quão boa é sua segurança?", "O que acontece quando há uma queda de energia? (Note que algumas dessas questões podem ser evitadas por servidores cache locais, etc.). Então, que serviços se aplicam bem aos acima mencionados? O e-mail é óbvio (você já conta com a Internet para isso, e o atraso não será notado). O backup on-line é outro que muitas empresas estão começando a analisar. Qualquer sistema que possa ficar independente do resto de sua infra-estrutura também é um candidato. Há muitos sistemas de rastreamento de trabalho, faturamento, cotação etc. na nuvem. A maioria deles é destinada a pequenas empresas. À medida que você cresce, a) é mais provável que você precise desses sistemas para se integrar com outros sistemas que você já tenha instalado internamente e b) suas preocupações com a proteção de dados tendem a aumentar. Outra idéia que está ganhando força é colocar grande parte de sua infra-estrutura na nuvem. Ter um servidor de arquivos na nuvem e clientes locais é uma má idéia porque será muito lento o download de arquivos (ignorando as opções de cache). Mas se você colocar seu servidor de arquivos na nuvem e alojar um servidor terminal no(s) mesmo(s) datacenter(s), isso pode funcionar bem. Seus usuários RDP para o servidor de terminal, e podem então falar com o servidor de arquivos na velocidade total da LAN.</w:t>
      </w:r>
    </w:p>
    <w:p>
      <w:r>
        <w:rPr>
          <w:b/>
          <w:color w:val="FF0000"/>
        </w:rPr>
        <w:t xml:space="preserve">id 109</w:t>
      </w:r>
    </w:p>
    <w:p>
      <w:r>
        <w:rPr>
          <w:b w:val="0"/>
        </w:rPr>
        <w:t xml:space="preserve">Baixar o Preço e Lidar com os Anúncios? A Amazon está prevista para anunciar -- o que a maioria acredita ser -- a segunda geração do Kindle Fire no final desta semana. O Wall Street Journal online e muitos outros pontos de venda estão relatando rumores de que o novo tablet foi projetado para competir com o Nexus 7 e alegadamente entrará abaixo do preço do Nexus e semelhante a outros concorrentes. Como isso é possível? Ta-dah! Com propagandas. Rumores afirmam que, semelhante aos anteriores Kindle's apoiados por anúncios, a Amazon planeja oferecer tanto um Fire padrão quanto um Fire apoiado por anúncios. A pergunta que fazemos aos seguidores da CoolestGadget é: quanto de economia é suficiente para você usar um tablet com suporte de anúncios? 10%? 30%? 50%? O que seria necessário?</w:t>
      </w:r>
    </w:p>
    <w:p>
      <w:r>
        <w:rPr>
          <w:b/>
          <w:color w:val="FF0000"/>
        </w:rPr>
        <w:t xml:space="preserve">id 110</w:t>
      </w:r>
    </w:p>
    <w:p>
      <w:r>
        <w:rPr>
          <w:b w:val="0"/>
        </w:rPr>
        <w:t xml:space="preserve">Detalhes do imóvel Localização: Dormitórios Garagens Banheiros Baía Oeste de Plenty Bay of Plenty 3 3 4.0 Terreno Construído em 450 m&amp;sup2 (4842 pés quadrados) 8.791 m&amp;sup2 (2.17 Acres, 0.88 Ha) 1999 Desfrute da Vista e da Paz em Plenty... A fachada branca e fresca desta magnífica casa está em justaposição ao verde profundo de seus arredores exuberantes - e o pano de fundo de ambos é o deslumbrante aqua do Oceano Pacífico. Este caleidoscópio de cores é a primeira impressão de muitos momentos verdadeiramente belos inspirados por esta espetacular casa. Impressionantes gramados manicurados e tropicalizados perfazem 8.791m2 de terreno, sobre os quais se situa a residência de 450m2. Espaçoso sem ser superdimensionado, o layout permite uma miríade de opções, com quartos, banheiros e moradia cuidadosamente balanceados. Seja para casa de família, escapadas idílicas ou até mesmo hospedagem, as opções são infinitas. Embora a Naxos esteja enfiada no alto da encosta, e tenha a maior privacidade possível por seus extensos terrenos, existe um excelente sistema de segurança, o que significa que é igualmente fácil residir aqui ou trancar e sair. Mais do que apenas um deleite estético, esta casa aproveita as maravilhas naturais ao seu redor, desde a vista deslumbrante para o mar proporcionada por sua posição única, esculpida na face da rocha, até a água mineral quente bombeada de uma fonte subterrânea 800 metros abaixo. Chave para utilizar cada recurso natural ao máximo, um tanque de armazenamento de água de 33.000 litros permite um suprimento aparentemente infinito de água para a propriedade. Quando se trata da própria casa, a qualidade excepcional é evidente em todos os aspectos, desde o design impecável até os detalhes de estilo mais minuciosos. Juntos, construtores e artesãos criaram uma obra-prima; considere o reboco interior e exterior feito à mão, ou a pedra indiana fossilizada que marca a entrada. Outras características incluem o belo teto kauri do estudo, uma impressionante cozinha de carvalho da Tasmânia - cujas curvas foram trabalhadas por um construtor de barcos e, claro, as esculturas de aço inoxidável projetadas arquitetonicamente que cobrem as colunas da varanda. Em termos práticos, a arte abrange as necessidades da vida - há áreas muradas que protegem a vida ao ar livre da brisa do mar, persianas que oferecem abrigo solar e pátios que oferecem espaço adicional de vida interior/exterior. Varandas, pátios e inúmeros recantos permitem momentos de absoluta paz e tranqüilidade, e a curva da casa reflete a curva da encosta rolante. De fato, o local em si é incomparável - situado em um trecho da imaculada baía de Plenty Coast, as intermináveis praias de areia branca permanecem apenas apimentadas com turistas, mesmo no auge do verão. O município local mantém o caráter de uma era já passada, mas há todas as facilidades necessárias. A movimentada cidade de Tauranga é um trajeto de 45 minutos, Auckland apenas uma hora e meia. Esta propriedade simboliza o ideal de "o melhor dos dois mundos" - um santuário privado com o mundo exterior ao alcance de fácil acesso.</w:t>
      </w:r>
    </w:p>
    <w:p>
      <w:r>
        <w:rPr>
          <w:b/>
          <w:color w:val="FF0000"/>
        </w:rPr>
        <w:t xml:space="preserve">id 111</w:t>
      </w:r>
    </w:p>
    <w:p>
      <w:r>
        <w:rPr>
          <w:b w:val="0"/>
        </w:rPr>
        <w:t xml:space="preserve">Em resposta a "Uniformemente contínuo", publicado por Pasha em 10 de novembro de 2003: &amp;gt;Mostre que a exigência na definição de continuidade uniforme pode ser &amp;gt;reformulado da seguinte forma, em termos de diâmetros de conjuntos: Para cada eps&amp;gt;0 lá &amp;gt;existe um delta&amp;gt;0 tal que diam(F(E))&amp;lt;eps para todos os E em X com &amp;gt;diam(E)&amp;lt;delta. Que f seja uniformemente contínuo. Que e&amp;gt;0 seja dado, e que d'&amp;gt;0 seja encontrado de acordo com a definição de continuidade uniforme, tal que d corresponda a e/2. Assim sabemos: d(x,y) &amp;lt; d' --&amp;gt; d(f(x),f(y) &amp;lt; e/2, para todos os x e y no domínio de f. Afirmamos que este d funciona. Se E é tal que diam(E) &amp;lt; d, temos que mostrar que diam(f(E) &amp;lt; e. Para este fim, que p e q sejam pontos de f(E). Assim p=f(x), para alguns x em E, e q=f(y), para alguns y em E. Como diam(E) &amp;lt; d, sabemos que d(x,y) &amp;lt; d, assim d(f(x),f(y)) = d(p,q) &amp;lt; e/2. isto é verdade para TODOS p,q em f(E), então diam(f(E)) = sup{d(a,b): a,b em f(E)} &amp;lt;= e/2 &amp;lt; e. Isto é o que queríamos. Agora deixemos f satisfazer a propriedade do diâmetro. Queremos mostrar que f é uniformemente contínuo, portanto, que e&amp;gt;0 seja dado. Que d &amp;gt; 0 seja encontrado para o diâmetro-propriedade aplicado a isto e. Se agora x e y são pontos do domínio de f com d(x,y) &amp;lt; d, sabemos que diam({x,y}) = d(x,y) &amp;lt; d, então diam(f({x,y}) = d(f(x),f(y) &amp;lt; e pela propriedade e estamos terminados.</w:t>
      </w:r>
    </w:p>
    <w:p>
      <w:r>
        <w:rPr>
          <w:b/>
          <w:color w:val="FF0000"/>
        </w:rPr>
        <w:t xml:space="preserve">id 112</w:t>
      </w:r>
    </w:p>
    <w:p>
      <w:r>
        <w:rPr>
          <w:b w:val="0"/>
        </w:rPr>
        <w:t xml:space="preserve">Descrição do Livro Os pais podem assegurar o sucesso de seus filhos na arte da linguagem com este guia simples de usar e roteirizado. As Primeiras Aulas de Línguas para a Mente Bem Treinada utilizam o estudo de imagens e outras técnicas clássicas para desenvolver o estudo da linguagem da criança nesses dois primeiros anos de escola. Cada lição conduz os pais, passo a passo, através dos projetos orais e escritos simples que constroem habilidades de leitura, escrita, ortografia, narração e compreensão. Use este livro para complementar o aprendizado escolar, ou como centro de um curso de artes da língua da escola em casa. Os pais podem garantir o sucesso de seus filhos nas artes da linguagem com este guia simples de usar e com scripts. As Primeiras Aulas de Idiomas para a Mente Bem Treinada utilizam o estudo de imagens e outras técnicas clássicas para desenvolver o estudo da língua da criança nesses dois primeiros anos de escola. Cada lição conduz os pais, passo a passo, através dos projetos orais e escritos simples que constroem habilidades de leitura, escrita, ortografia, narração e compreensão. Use este livro para complementar o aprendizado escolar, ou como centro de um curso de artes da língua da escola em casa. Resenhas Editoriais Sobre a Autora Jessie Wise , uma ex-professora, é consultora de educação em casa, oradora e escritora. Ela tem décadas de experiência como professora de sala de aula, diretora de escola primária, tutora particular e consultora educacional, e é co-autora do best-seller The Well-Trained Mind e do inovador texto de gramática elementar First Language Lessons for the Well-Trained Mind . Ela vive em Charles City, Virgínia. Mais sobre a autora Jessie Wise, uma ex-professora, é consultora de educação em casa, palestrante e escritora. Ela tem décadas de experiência como professora, diretora de escola primária, professora particular e consultora educacional, e é co-autora do best-seller "The Well-Trained Mind" e do inovador texto de gramática elementar "First Language Lessons for the Well-Trained Mind". Ela vive em Charles City, Virgínia. A maioria das pessoas concordaria que quando se tem grandes expectativas para uma criança, é mais provável que ela tenha sucesso. "First Language Lessons for the Well-Trained Mind" de Jessie Wise, Sarah Park (Ilustradora) sem dúvida tem grandes expectativas para as famílias que a utilizam. Ela espera que as crianças de primeiro e segundo grau que completaram o livro compreendam advérbios, adjetivos, interjeições, citações diretas e indiretas, formação de parágrafos e quatro tipos básicos de sentenças, entre outras coisas. Minha primeira reação ao ler o Índice foi um pouco reticente. Com que freqüência você ouve falar de alunos da primeira e segunda séries que têm proficiência não apenas na prática, mas também na terminologia, da gramática? Posso, no entanto, afirmar inequivocamente que este currículo de linguagem escrita cumpre seus objetivos declarados e o faz de forma indolor. Meu filho, que tem sido conhecido por não ter aulas de gramática quando chega a hora da escola pela manhã, passa ansiosamente por suas aulas de idioma. Ele ganhou confiança em nossa língua e é capaz de lhe dar não apenas a definição, mas também exemplos de muitos pontos de gramática. E daí? Muitas crianças podem fazer isso? Entendo que essas podem ser algumas de suas reações. Mas quantas crianças de 6 anos podem fazer isso com entusiasmo???? Depois de aproximadamente 1 semestre utilizando este currículo, meu jovem filho compôs hoje um poema. Um bom poema usando uma rima e um medidor reconhecíveis - por isso. Para mim, isso é o grande sucesso deste livro. Ele não só se entrega no ângulo educacional, mas também na geração de entusiasmo pela língua. Não é um educador em casa? Este livro ainda é para você e seus filhos. Muitos pais estão descontentes, em algum nível, com a educação que seus filhos recebem na escola. As aulas programadas demoram apenas alguns minutos por dia e irão melhorar exponencialmente a educação de seus filhos. Estou certo de que o aumento da proficiência lingüística deles melhorará sua compreensão de outras matérias. Experimente! Na melhor das hipóteses, seus filhos irão florescer intelectualmente. Na pior das hipóteses, você terá passado algum tempo extra lendo para seus filhos e interagindo com eles. De qualquer forma, você e seus filhos saem à frente do jogo. Intimidação para Jessie Wise por escrever um fabuloso currículo de linguagem e intimidação para mim por comprar o livro. Espero que você faça o mesmo. O conhecimento de seus filhos será melhor para isso! Estou muito feliz com este livro! Meus seis anos de idade agora BEGS para "fazer gramática" porque este livro é perfeitamente projetado para crianças da 1ª e 2ª séries do ensino doméstico e</w:t>
      </w:r>
    </w:p>
    <w:p>
      <w:r>
        <w:rPr>
          <w:b/>
          <w:color w:val="FF0000"/>
        </w:rPr>
        <w:t xml:space="preserve">id 113</w:t>
      </w:r>
    </w:p>
    <w:p>
      <w:r>
        <w:rPr>
          <w:b w:val="0"/>
        </w:rPr>
        <w:t xml:space="preserve">O que é amniocentese? A amniocentese é um teste especializado que envolve a retirada de uma amostra de líquido amniótico, que contém as células do bebê, de seu útero e seu exame no laboratório para ver se seu bebê tem certas anomalias graves. É um teste diagnóstico, o que significa que ele pode lhe dizer com quase total certeza se seu bebê tem ou não certas condições, tais como anormalidades cromossômicas. A amniocentese é um dos avanços tecnológicos mais notáveis no monitoramento da gravidez. Além de diagnosticar anormalidades cromossômicas, ela também pode lhe dizer se os pulmões de seu bebê estão maduros e o sexo do seu bebê. Que tipos de anormalidades ele pode detectar? O teste pode identificar várias centenas de desordens genéticas, incluindo algumas das mais comuns. Ele pode detectar: ? defeitos no tubo neural, como espinha bífida , embora o ultra-som seja usado com precisão para isso hoje em dia, e anencefalia . A amniocentese também pode revelar se a mãe ou o bebê é RH-negativo, e se os pulmões do bebê estão maduros o suficiente para que ele nasça se uma cesárea estiver sendo considerada. Entretanto, a amniocentese não detecta todo tipo de anormalidade - por exemplo, não pode dizer se seu bebê tem um lábio leporino ou palatino fendido. O laboratório só testará o líquido para as condições que seu médico ou consultor genético solicitou para seu caso individual e não para toda a gama de condições aqui mencionadas. Devo ter uma amniocentese? Somente você pode tomar essa decisão. Algumas mulheres querem saber o máximo possível sobre seu bebê antes do nascimento; outras preferem esperar até que seu bebê nasça. Se você souber com antecedência que seu bebê tem uma anomalia congênita, isso pode lhe dar tempo para aprender sobre o tipo de ajuda que ele precisará. Quem pode ter uma amniocentese? Também lhe será oferecida uma amniocentese se você tiver tido um resultado "positivo" em um teste de triagem, indicando que seu bebê está correndo um risco maior do que o normal de ter problemas cromossômicos. Outras mulheres a quem às vezes é oferecida amniocentese são aquelas com histórico familiar de certas anormalidades cromossômicas, ou que já deram à luz uma criança com uma anormalidade genética ou cujos parceiros têm um histórico familiar. A amniocentese não é oferecida somente em relação à idade materna na Austrália. Quando eu farei o teste? A amniocentese para testes genéticos é geralmente realizada entre a 15ª e 18ª semanas de gravidez. Entretanto, pode ser realizada mais tarde que isso. A amniocentese antes da 14ª semana tem demonstrado um risco maior de aborto espontâneo. No segundo trimestre, há líquido amniótico suficiente ao redor do bebê para facilitar ao médico a coleta de uma amostra adequada com risco mínimo para seu bebê. Se seu bebê precisar dar à luz várias semanas antes do parto, seu médico pode sugerir uma amniocentese para verificar se certos componentes estão presentes no líquido que indicam que seus pulmões estão maduros. Como ela é realizada? Você será solicitado a deitar-se em um sofá de exame. Usando ultra-som para orientação, seu médico identificará uma bolsa de líquido amniocentese a uma distância segura do bothyour baby e da placenta. Ela então introduzirá uma agulha longa, fina e oca através de sua parede abdominal e no saco de líquido ao redor de seu bebê. Você pode escolher ter seu abdômen anestesiado primeiro com uma anestesia local, mas você pode decidir não se incomodar no interesse de ter apenas uma agulha em vez de duas! Com a agulha, o médico retira uma pequena quantidade de líquido amniótico - cerca de 20 ml, ou duas colheres de sopa. Este fluido contém células de seu bebê, substâncias e microorganismos que podem responder a muitas perguntas sobre a saúde de seu bebê. Encontrar o ponto certo e orientar a agulha para a posição correta usando o ultra-som pode levar até 20 minutos. A inserção da agulha e a retirada do líquido amniótico leva apenas cerca de cinco minutos. Uma vez que a agulha esteja fora, você pode ter algumas cãibras na barriga. Uma parteira irá monitorar você por algum tempo para verificar se você está tendo alguma contração uterina e para ouvir a batida do coração de seu bebê. Isso dói? A maioria das mulheres diz que a agulha pica um pouco à medida que ela entra. No entanto, cada uma experimenta o procedimento de forma diferente e pode parecer diferente com uma gravidez do que com outra. A maioria das mulheres diz ao final do procedimento que foi menos doloroso do que esperavam.</w:t>
      </w:r>
    </w:p>
    <w:p>
      <w:r>
        <w:rPr>
          <w:b/>
          <w:color w:val="FF0000"/>
        </w:rPr>
        <w:t xml:space="preserve">id 114</w:t>
      </w:r>
    </w:p>
    <w:p>
      <w:r>
        <w:rPr>
          <w:b w:val="0"/>
        </w:rPr>
        <w:t xml:space="preserve">Ser pai de crianças com deficiência grave pode ser uma grande fonte de felicidade Nesta foto tirada em 28 de agosto de 2009, Dawn Tosado, à direita lê uma passagem da Bíblia enquanto o marido Eddie segura sua filha de 12 dias, Eliesse Myosotis, em sua casa em Waterbury, Conn. Eliesse foi diagnosticada com um distúrbio genético mortal, Trissomia 18, enquanto ainda estava no ventre de sua mãe. Independentemente da duração de suas vidas, as crianças com trissomia do cromossomo 13 ou trissomia do cromossomo 18 não só levaram vidas felizes, mas enriqueceram a vida de suas famílias, de acordo com um novo estudo publicado na revista Pediatrics de 23 de julho. Independentemente da duração de suas vidas, as crianças com trissomia do cromossomo 13 ou trissomia do cromossomo 18 - uma anormalidade cromossômica que pode causar diminuição da vida e deficiências graves - não apenas levaram vidas felizes, mas enriqueceram a vida de suas famílias, de acordo com um novo estudo publicado na revista Pediatrics de 23 de julho. "Apesar do fato de que muitas vezes essas crianças vivem menos de um ano e são portadoras de deficiência, as famílias descobrem que são crianças felizes". Elas encontram alegria em seus filhos". Eles enriquecem a família, enriquecem o casal e a vida da criança tem sentido", disse a autora do estudo, Dra. Annie Janvier , professora associada de pediatria e ética clínica na Universidade de Montreal. "Nenhum dos pais se arrependeu de não ter interrompido a gravidez. Nenhum deles disse que a vida era indigna de ser vivida. Todos os pais relataram que a qualidade de vida de seu filho era uma boa qualidade de vida". Entre os 332 pais entrevistados de crianças com trissomia do cromossomo 13 ou trissomia do cromossomo 18, metade dos pais haviam sido informados de que seu filho seria "um vegetal", e um pouco mais da metade havia sido informada de que seu filho levaria "uma vida de sofrimento". Quase um quarto foi dito a esta criança que "arruinaria sua família ou sua vida de casal", relatou o Daily RX. A Dra. Roya Samuels, pediatra do Cohen Children's Medical Center, em New Hyde Park, N.Y., encontrou a pesquisa "abrindo os olhos". "Os médicos precisam apresentar informações objetivas e estatísticas sobre o que os pais devem esperar com a trissomia do cromossomo 13, 18 ou outras condições congênitas para esse fim". Mas esses números, acrescentou ela, precisam ser temperados com compaixão, um entendimento de que a qualidade de vida é altamente subjetiva e que os pais podem reajustar suas próprias crenças sobre o que constitui qualidade de vida após o nascimento de seu filho", relatou U.S. News. A única experiência que alguns médicos têm com estas condições é de livros didáticos, a Fox News citou Benjamin Wilfond do Seattle Children's Research Institute da Universidade de Washington como dizendo. "Parte do que gostaríamos de fazer é expandir a imaginação dos provedores - com base nos dados disponíveis - para uma gama de possibilidades para estas crianças", disse Wilfond. Principais Comentários Isto é fantástico! O futebol é o melhor esporte de equipe de todos os tempos e é ótimo ver Samantha se sobressair e ter a atenção que ela está recebendo. Bom para ela e para sua família, pelo apoio óbvio que lhe dão! Que alegria que ela deve estar tendo, Mais...</w:t>
      </w:r>
    </w:p>
    <w:p>
      <w:r>
        <w:rPr>
          <w:b/>
          <w:color w:val="FF0000"/>
        </w:rPr>
        <w:t xml:space="preserve">id 115</w:t>
      </w:r>
    </w:p>
    <w:p>
      <w:r>
        <w:rPr>
          <w:b w:val="0"/>
        </w:rPr>
        <w:t xml:space="preserve">Por que comprar no site Become.com? Este item em particular está no topo de sua categoria - e graças às opções ao seu alcance, você vai fazer uma compra da qual se sentirá orgulhoso. Dê uma olhada nas capacidades deste item e sabemos que você concordará absolutamente que merece seu status de melhor vendedor. Não importa o produto que você esteja procurando, você pode ter certeza de que Become tem o que você precisa. Antes de clicar no botão de compra, dê uma boa olhada nos filtros à esquerda e saiba que você tomou uma decisão de compra informada.</w:t>
      </w:r>
    </w:p>
    <w:p>
      <w:r>
        <w:rPr>
          <w:b/>
          <w:color w:val="FF0000"/>
        </w:rPr>
        <w:t xml:space="preserve">id 116</w:t>
      </w:r>
    </w:p>
    <w:p>
      <w:r>
        <w:rPr>
          <w:b w:val="0"/>
        </w:rPr>
        <w:t xml:space="preserve">para Comentários resumidos sobre MS do discurso de HF ["Sobre o método do Sr. Darwin em seu tratado sobre a origem das espécies", Rep. BAAS (1861) pt 2: 141 -- 3]. "Como é estranho que alguém não veja que toda observação deve ser a favor ou contra alguma visão para que possa ser de algum serviço". Descreve sua saúde. A resposta a seus pontos de vista na Alemanha, Holanda e Rússia. Transcrição [Down] 18 de setembro Meu querido Sr. Fawcett, -- eu me perguntava quem tinha me enviado tão gentilmente os jornais, o que eu fiquei muito feliz em ver; f2 e agora eu tenho que agradecer sinceramente por me permitir ver seu MS. f3 Parece-me muito bom e sadio; embora eu certamente não seja um juiz imparcial. Você terá prestado um bom serviço ao chamar a atenção dos homens científicos para os meios e leis da filosofias. Até onde pude julgar pelos jornais, seus oponentes não eram dignos de você. Quão miseravelmente A. falou de minha reputação, como se isso tivesse algo a ver com isso. f4 ... Quão profundamente ignorante B. deve ser da própria alma da observação! f5 Há cerca de trinta anos, falava-se muito que os geólogos só deveriam observar e não teorizar; f6 e eu me lembro bem de alguém dizer que a este ritmo um homem poderia muito bem entrar numa cascalheira e contar as seixos e descrever as cores. Como é estranho que alguém não veja que toda observação deve ser a favor ou contra alguma visão, para que possa ser de alguma utilidade! Só voltei recentemente de uma visita de dois meses a Torquay, o que me fez bem à saúde na época; mas sou uma daquelas criaturas miseráveis que nunca se sentem confortáveis por vinte e quatro horas; e está claro para mim que eu deveria ser exterminada. Tenho estado bastante ocioso nos últimos tempos, ou, falando mais estritamente, trabalhando em alguns papéis diversos, que, no entanto, têm alguma relação direta com o assunto das espécies; no entanto, sinto-me culpado por ter negligenciado meu livro maior. Mas, para mim, observar é muito melhor esporte do que escrever. Temo que terei cansado vocês com esta longa nota. Rezem para que eu me sinta sinceramente grato por vocês terem adotado os cacetetes em defesa da linha de argumentação na "Origem"; vocês terão beneficiado o assunto. Muitos têm tanto medo de falar. Um naturalista alemão veio aqui no outro dia e me diz que há muitos na Alemanha do nosso lado; mas que todos parecem temerosos de falar e esperar que alguém fale, e então muitos seguirão. f7 Os naturalistas parecem tão tímidos quanto as jovens senhoras deveriam ser, sobre sua reputação científica. Há muita discussão sobre o assunto no continente, mesmo na tranquila Holanda, f8 e eu tive um panfleto de Moscou no outro dia por um homem que se apegou à imperfeição do "Registro Geológico", mas reclama que eu infelizmente subestimei a variabilidade dos velhos animais fossilizados! f9 Mas eu não devo continuar correndo. Notas de rodapé The Manchester Examiner e o Manchester Guardian, de 9 de setembro de 1861, ambos levaram relatórios da discussão que se seguiu ao discurso de Fawcett à Associação Britânica para o Progresso da Ciência. A Associação Britânica se reuniu em Manchester de 4 a 11 de setembro de 1861. Há cópias de ambos os relatórios no DAR 226.1: 92 -- 3. O título do trabalho de Fawcett, como aparece no resumo impresso no Relatório do ... British Association for the Advancement of Science realizado em Manchester , foi "Sobre o método do Sr. Darwin em seu tratado sobre a origem das espécies" (Fawcett 1861). No resumo, no entanto, foi relatado que o título original de Fawcett era: 'Que o método de investigação seguido pelo Sr. Darwin, em seu tratado sobre a origem das espécies, está em estrita conformidade com os princípios da lógica'. O relatório da discussão apresentado no Manchester Guardian , 9 de setembro de 1861, p. 6, cita William Crawford Williamson como dizendo que "enquanto ele não diria que o livro do Sr. Darwin lhe causou uma perda de reputação, ele estava certo de que não tinha causado um ganho". Williamson era professor de história natural, anatomia e fisiologia no Owens College, Manchester. Veja também ML 1: 195 n. Uma inserção editorial que segue a menção de 'B.' na cópia da carta publicada em Stephen 1885 diz: "que tinha dito que Darwin deveria ter publicado fatos sozinho</w:t>
      </w:r>
    </w:p>
    <w:p>
      <w:r>
        <w:rPr>
          <w:b/>
          <w:color w:val="FF0000"/>
        </w:rPr>
        <w:t xml:space="preserve">id 117</w:t>
      </w:r>
    </w:p>
    <w:p>
      <w:r>
        <w:rPr>
          <w:b w:val="0"/>
        </w:rPr>
        <w:t xml:space="preserve">Precisamos usar cookies para que nosso site funcione, e para melhorar sua experiência de uso. Por favor, leia nossa Política de Privacidade para mais informações sobre eles. Ao visitar nosso website, você está indicando que está feliz por nós usá-los. Comente Índia contra Inglaterra: Sehwag Blitz Deixa a Inglaterra Jogando em Busca do Virender Sehwag saqueou sua primeira tonelada de teste em dois anos para colocar a Índia no comando em Ahmedabad e deixar pontos de interrogação sobre a seleção da equipe da Inglaterra, diz Jo Harman . A última vez que a Inglaterra encontrou Virender Sehwag em uma partida de teste, ele pode muito bem ter acenado uma bandeira branca enquanto saía para bater. A visão do batedor mais explosivo da Índia voltando para o pavilhão depois de coletar um par de reis em Edgbaston foi uma das lembranças duradouras de um verão agitado que viu os turistas ingleses levando a coroa do mundo nº 1. Mas nos arredores de casa, onde a média da carreira de Sehwag é de 51 inchaços para 60, ele é uma proposta diferente. Quando a primeira entrega da série de Jimmy Anderson mal alcançou a altura do joelho, os fãs ingleses teriam temido o pior. No passado Ahmedabad teve a reputação de ser uma das faixas mais vivas do subcontinente, mas depois que a Índia foi dilacerada por Steyn, Morkel e Ntini em 2008 e foi lançado antes do almoço no primeiro dia, algo teve que mudar. Os dois testes desde então renderam 2.832 corridas e dois empates de furos. Fiel à forma, não houve nenhuma pista de ressalto, transporte ou movimento para os costureiros no início e Sehwag, fora de nick na liderança até esta série, aproveitou alguma largura e esculpiu seu caminho para 79 ao almoço. Um último, em particular de Tim Bresnan, destacou o tamanho da tarefa à frente para os compactadores da Inglaterra e levantou questões sobre a seleção de sua equipe. Tendo atingido Bresnan por dois quatros em sua anterior sobre o Sehwag, ele se colocou no topo da engrenagem, passando pelo meio do percurso e passando pelo meio do percurso para trazer limites consecutivos antes de lançar a próxima entrega do Yorkshireman, com um alto e longo tempo, nas arquibancadas, com total desdém. Foi um assalto extraordinário para a 19ª partida de teste e, mesmo naquela fase inicial, deixou muitos coçando a cabeça sobre o porquê de Bresnan ter conseguido o aceno de cabeça sobre Monty Panesar . Quando Rahul Dravid fala, você faria bem em ouvir e o ex-número 3 da Índia deixou claro na liderança até a partida que ele achava que Panesar deveria jogar. Mas a relutância da Inglaterra em entrar com apenas dois marinheiros devido aos recentes problemas de lesão de Stuart Broad e seu compromisso com a fórmula de sete batedores e quatro arremessadores da linha de frente significou que Monty falhou. Como os costureiros ingleses não se esforçaram para obter nenhuma recompensa - Bresnan vazou 56 corridas de 10 overs - e Graeme Swann mandou 32 overs, encontrando curvas e saltos para prender todos os quatro postigos que caíram no primeiro dia em uma excepcional demonstração de habilidade e habilidade para superar Jim Laker como o mais bem sucedido lançador da Inglaterra, ficou claro que Dravid tinha chamado isso direito. Swann disse à AOC antes da série que a Inglaterra estaria "ferrada" se eles tivessem que confiar nele e no Panesar. Sem Monty, ele estava lavrando um sulco solitário. Lindamente como Swann jogou bowling limpo, Gambhir, Sehwag e Kohli e bamboozling Sachin para o coração da multidão da casa, e tão seguramente como o herdeiro de Dravid, Cheteshwar Pujara (98*) jogou, o dia pertenceu a Viru. Há quatro anos, na última turnê da Inglaterra pela Índia, sua blitz em Chennai os levou efetivamente a ganhar a série de duas partidas e seu primeiro século de testes por dois anos colocou seu lado na ascendência em Ahmedabad. Sehwag é totalmente único, nesta época ou em qualquer outra anterior a ela. Sua capacidade de tirar o jogo do adversário em um piscar de olhos o diferencia e sua 23ª tonelada de Test Tonelada, e sua sétima em melhor que uma run-a-ball, deixou a Inglaterra já jogando em dia.</w:t>
      </w:r>
    </w:p>
    <w:p>
      <w:r>
        <w:rPr>
          <w:b/>
          <w:color w:val="FF0000"/>
        </w:rPr>
        <w:t xml:space="preserve">id 118</w:t>
      </w:r>
    </w:p>
    <w:p>
      <w:r>
        <w:rPr>
          <w:b w:val="0"/>
        </w:rPr>
        <w:t xml:space="preserve">"Six Days on the Road" é uma canção americana escrita por Earl Green e o compositor Carl Montgomery, compositor do Muscle Shoals Sound Studio, tornada famosa originalmente pelo cantor de música country Dave Dudley . Lançada pela primeira vez em 1963 , a canção tornou-se um grande sucesso naquele ano e é freqüentemente saudada como a celebração definitiva do caminhoneiro americano. [Segundo o historiador da música country Bill Malone , "Six Days on the Road" não foi a primeira canção de caminhão; Malone credita "Truck Driver's Blues" de Cliff Bruner, lançado em 1940, com essa distinção. "Nem é necessariamente a melhor", disse Malone, citando músicas como "Truck Drivin' Man" de Terry Fell e "White Line Fever" de Merle Haggard e os Strangers como canções que "certamente rivalizariam com ela". [Dudley "captura de forma impressionante a sensação de tédio, perigo e masculinidade que muitas vezes acompanha a condução de caminhões de longa distância". Sua interpretação machista, com seus tons de rock-and-roll, é perfeita para a canção". [O escritor de música Allmusic Bill Dahl, chamado de "Six Days", o "último lamento do motorista da plataforma sobrecarregada"; [ 6] de fato, a letra da canção lamenta os patrulheiros das rodovias, o peso da balança e a solidão da namorada do narrador, e fala do uso de "pequenas pílulas brancas" para mantê-lo acordado. Como Malone, Dahl também citou a voz de Dudley como perfeita para a canção, pois "seus canos sem fundo eram certamente o derradeiro veículo para sua entrega, cheirando a muito café túrgido e muitos cigarros não filtrados". [Lançado em meados de maio de 1963, "Six Days on the Road" tornou-se o primeiro grande sucesso de Dudley, alcançando o número 2 na tabela dos Billboard Hot Country Singles naquele verão. O recorde passou 21 semanas nesta tabela, e também se tornou um sucesso menor nas 40 principais estações de rádio, alcançando o número 32 na Billboard Hot 100 . Também foi listado no número 13 em sua pesquisa de audição fácil. Seguiram-se muitos sucessos temáticos para Dudley, incluindo "Last Day in the Mines", "Truck Drivin' Son-of-a-Gun" e "Truck Driver's Prayer". Sawyer Brown cobriu a canção do álbum "Six Days on the Road" de 1997. Sua versão atingiu o auge no número 13 das paradas nacionais naquele ano. Eles mudaram a linha "I'm taking little white pills" para "I'm passing little white lines", omitindo assim a referência às drogas. Muitas versões de capa de "Seis dias na estrada" foram gravadas, sendo que três delas também foram batidas em gráficos para outros artistas. Johnny Rivers levou uma capa para a No. 58 nas cartas de país e a No. 105 na Billboard Hot 100 em 1974. Steve Earle gravou a música para o filme Planes, Trains and Automobiles de 1987, e sua versão chegou ao No. 29 na carta Billboard Hot Country Singles, no início de 1988.</w:t>
      </w:r>
    </w:p>
    <w:p>
      <w:r>
        <w:rPr>
          <w:b/>
          <w:color w:val="FF0000"/>
        </w:rPr>
        <w:t xml:space="preserve">id 119</w:t>
      </w:r>
    </w:p>
    <w:p>
      <w:r>
        <w:rPr>
          <w:b w:val="0"/>
        </w:rPr>
        <w:t xml:space="preserve">PyramidVille: Chega a nova Deusa Anupet e nos dá a oportunidade de ganhar grandes prêmios!! PyramidVille : Anupet, uma nova deusa, chegará em breve ao jogo e nos permitirá ganhar muitos prêmios fantásticos!! Ela será muito bem-vinda, temos certeza. Haverá novas missões para e... novas construções!! Clique em 'LIKE' se você gostar deste post! Para começar, um pequeno curso de mitologia: Anupet é a deusa da imortalidade e também a esposa de Anubis Sua chegada traz o novo chacal branco 100% EXCLUSIVO, a Casa de Embalmer e até mesmo uma estátua gigante!! Aqui está a imagem exclusiva: Esta bela estátua oferecerá materiais e 40.000 moedas de ouro a cada 4 horas! Clique em 'LIKE' se você gostar deste post! Fique de olho em nossa página no Facebook para novidades mais exclusivas nos próximos dias!! Junte-se a nós para ter acesso a notícias gratuitas e EXCLUSIVAS! A LevelupCity não é afiliada ou associada ao Facebook.com ou Kobojo de forma alguma.</w:t>
      </w:r>
    </w:p>
    <w:p>
      <w:r>
        <w:rPr>
          <w:b/>
          <w:color w:val="FF0000"/>
        </w:rPr>
        <w:t xml:space="preserve">id 120</w:t>
      </w:r>
    </w:p>
    <w:p>
      <w:r>
        <w:rPr>
          <w:b w:val="0"/>
        </w:rPr>
        <w:t xml:space="preserve">Na ata de encerramento do sinal de apocalipse dos Knicks de final de temporada de abertura do Miami Heat, a multidão do Garden convocou o técnico Mike Woodson para dar a eles um sinal de vitória. Eles chamaram por Rasheed Wallace. Uma vez um dos mais versáteis grandes homens da NBA, Wallace viu pela última vez a ação com o Boston Celtics em 2009-10 em uma apresentação que, tomada como um todo, foi notável pela forma como enfureceu Bill Simmons.  Agora dois anos depois, seu nome reverberando pelo Garden, Sheed entrou no jogo no papel da vitória sem rodeios. "Aceito meu papel de Brian Scalabrine". Estou bem com isso", disse Rasheed ao USA Today's Jeff Zillgitt após o jogo. O comentário enviou as teias de basquete em espasmos de alegria selvagem. Rasheed faz isso muitas vezes. Neste momento, os Knicks estão com 5-0 pela primeira vez desde que a internet existe. Depois de três jogos, o PER de Rasheed Wallace sentou-se em um campeonato líder, de tamanho pequeno - teste de amostra-positivo-para-c... 30.53. Na terceira dessas partidas, na segunda noite de um back-to-back contra o Philadelphia, Rasheed jogou seus primeiros minutos não vitoriosos da temporada. Ao entrar no jogo no terceiro quarto de jogo, Rasheed soltou um par de três, pegou três tábuas, um par de blocos e, o mais importante, estreou sua nova celebração da bomba de longo alcance -- um suicídio imitado por arma de fogo, polegar como o martelo com três dedos para o cano, disparado na têmpora direita. "São três pontos. Leve isso à cabeça", explicou Rasheed a qualquer um que realmente precisasse de uma análise autoral de seu profundo simbolismo junguiano. Simplesmente não há como saber a quantidade ou a qualidade dos minutos que Rasheed Wallace verá nesta temporada. Se sua campanha de 2009-10 é algum guia, o equilíbrio desses minutos provavelmente será gasto casualmente correndo a área entre as linhas de três pontos como se o espaço além deles estivesse cheio de gás sarin; roubando três tiros/periodicamente mimetizando o próprio Christopher Walken na cabeça como se ele fosse Christopher Walken em um bordel de Saigon; e periodicamente acrescentando ao seu registro intergaláctico de faltas técnicas. Mas, realmente, quem sabe do que Rasheed é capaz, ou mais ao ponto do que ele vai fazer? Ele tem 38 anos de idade e tem bagagem suficiente para exigir uma equipe de carregadores; ele não poderia ser mais um alvo para os oficiais e a liga se ele tivesse um predador-drone constantemente circulando acima dele. E, filho da puta, é por isso que estamos vigiando. *** Observamos porque existe um tipo especial de pessoa que pode fazer coisas que a sociedade em geral considera "erradas" - luta, uso de maconha, desrespeito às figuras de autoridade, falta de vontade de se conformar às normas sociais, barbas não particularmente bem guardadas, e assim por diante - e emergir dessas transgressões repetidas não diminuídas aos olhos do público, mas com um magnetismo cada vez mais maléfico e anti-heróico. Os comentadores usuais clamam quando Rasheed faz as coisas que Rasheed faz repetidamente, invariavelmente e sem desculpas - veja a cláusula parentética acima. Mas aqueles que realmente compreendem a coisa transgressiva que ele procura, que ousam levar Rasheed Wallace à cabeça, só o acham mais atraente e inspirador para nossa rebeldia interior reprimida, mas não extinta, a cada nova transgressão. Rasheed é acusado de posse de maconha enquanto dirige para casa depois de um jogo com Damon Stoudamire. Resultado a curto prazo: Multas, encontros na quadra, torcedores decepcionados, conversas de esporte com conversas de sanctimonio. Resultado a longo prazo: piadas intermináveis sobre ervas daninhas (eu não estou acima disso) que servem apenas para queimar a imagem de Rasheed como uma contracultura da NBA acontecendo. Rasheed passa toda uma coletiva de imprensa pós-jogo respondendo apenas "Ambas as equipes jogaram duro", independentemente de sua relação, se houver, com as perguntas que ele fez. Resultado a curto prazo: Rasheed é multado em US$ 30.000 pela NBA por desrespeitar a santidade da coletiva de imprensa. Resultado a longo prazo: Um dos momentos mais indeléveis e cotáveis da história esportiva recente; uma frase para os dirigentes da NBA; e a imagem de Rasheed como o cara que não se importa com o respeito ao escritório.</w:t>
      </w:r>
    </w:p>
    <w:p>
      <w:r>
        <w:rPr>
          <w:b/>
          <w:color w:val="FF0000"/>
        </w:rPr>
        <w:t xml:space="preserve">id 121</w:t>
      </w:r>
    </w:p>
    <w:p>
      <w:r>
        <w:rPr>
          <w:b w:val="0"/>
        </w:rPr>
        <w:t xml:space="preserve">"Uma onda de maré demográfica tornou-se uma onda de maré democrata quando o presidente Obama conquistou uma vitória apertada, mas decisiva, nas reeleições de terça-feira com a ajuda de um apoio recorde dos eleitores hispânicos, a participação maciça dos afro-americanos e o entusiasmo contínuo dos jovens americanos. "Embora o candidato republicano Mitt Romney tenha ganho uma parcela maior dos votos brancos do que qualquer candidato presidencial desde que Ronald Reagan obteve uma vitória esmagadora nas reeleições em 1984, o ex-governador de Massachusetts acabou perdendo nas urnas por causa das mudanças raciais, étnicas e geracionais que alteraram o cenário eleitoral dos EUA". O nível de mal-estar e angústia que agora acompanhará o discurso político branco, embora seja um desenvolvimento significativo, ainda não é suficiente para derrubar décadas de doutrinação ideológica. Esperar que o partido republicano se empenhe ainda mais para os não-Brancos, numa tentativa de se tornar competitivo novamente. Uma não-entidade com nome latino, como o Senador Rubio, será provavelmente o próximo sacrifício infeliz. Nas próximas eleições presidenciais, o Texas ocupará agora o espaço da Califórnia: um azul tão sólido que não faz sentido fazer campanha lá e sem falar, apesar de proporcionar um grande número de votos eleitorais. E silenciosamente no início, mas com o passar do tempo, os europeus-americanos estão sujeitos a impostos, sujeitos a controles de capital, vigiados no exterior por possível ocultação de bens, à medida que o crime volta a rastejar, à medida que tudo parece começar a desmoronar, literal e figurativamente, à medida que o governo se torna ainda mais abertamente corrupto como é hoje, à medida que mais e mais homens percebem que a urna de voto não é resposta, bem.... Bem, basta olhar para o mapa da noite eleitoral: a segunda crise de secessão está chegando. "Aqui está outro comentário que é bom demais para não compartilhar: "Obama não "roubou" a eleição. Ao contrário, ele limpou o chão com Romney porque vivemos em um país dominado por comunistas de esquerda cuja forma preferida de governo é o estatismo totalitário; que isto não é mais o Kansas, Toto; que os "conservadores" que continuam agarrados à idéia de que a América é um país de "centro-direita" são delirantes; e que eles tiveram que se preparar melhor para o que está prestes a acontecer com eles. a versão de esquerda da sharia está prestes a ser liberada". Mas os objetivistas estão preocupados com a porra de uma teocracia cristã. Eu poderia cuspir. Sei que a ideologia supera tudo, mas temos um problema imediato com a demografia. Há um componente racial em tudo isso. Por quanto tempo o objetivismo oficial vai ignorar isto? Byron York olha para Ohio. Obama ganhou o estado por 107.000 votos. A participação negra foi 200.000 votos a mais do que em 2008, e a participação branca foi 200.000 votos a menos do que em 2008. Obama ganhou porque ele aumentou a participação em sua base em relação às eleições anteriores (assim como Bush aumentou a participação em sua base em 2004), e reprimiu a participação entre os republicanos indecisos ou fracos através de anúncios que incessantemente retratavam Romney como um plutocrata e assassino de velhos, acusando Romney, provando que ele estava fora de contato, nunca se preocupou em contra-atacar. Assim como, eu acrescentaria, Romney nunca se deu ao trabalho de atacar Obama sobre uma série de vulnerabilidades de Obama. Ele não atacou Obama em Benghazi, não o atacou na primavera árabe, não o atacou em sua legalização de milhões de estrangeiros ilegais por ditadura executiva, não o atacou em sua referência aos republicanos como "inimigos", não o atacou em sua agenda de esquerda de transformar fundamentalmente a América, não o atacou sobre o pesadelo da tirania burocrática de Obamacare, não o atacou sobre as especificidades de quantos empregos serão destruídos por Obamacare, não o atacou sobre o fato de que a própria indústria privada de saúde será inevitavelmente destruída por Obamacare levando à medicina socializada out-and-out, não o atacou sobre o mandato contraceptivo. Muitos eleitores brancos não gostavam de Obama. Assim, quando o indicado republicano se recusou a atacar Obama, eles também se desligaram dele. Veja as coisas desta maneira. Muitos conservadores pensavam que Obama tinha que perder, por causa dos espetaculares fracassos e dos atos flagrantes de sua administração. Mas o próprio Romney nunca falou sobre esses fracassos e atos flagrantes, a não ser para dizer que Obama não estava fazendo um bom trabalho com a economia. Portanto, a partir de um ponto</w:t>
      </w:r>
    </w:p>
    <w:p>
      <w:r>
        <w:rPr>
          <w:b/>
          <w:color w:val="FF0000"/>
        </w:rPr>
        <w:t xml:space="preserve">id 122</w:t>
      </w:r>
    </w:p>
    <w:p>
      <w:r>
        <w:rPr>
          <w:b w:val="0"/>
        </w:rPr>
        <w:t xml:space="preserve">Originais OnLive: Então, o que vai acontecer agora? Tem sido uma semana turbulenta para o pessoal da OnLive.  O serviço de transmissão de nuvens estava programado para realmente mover os jogos para o próximo nível para 2012/2013, e tinha acabado de lançar o Darksiders II do THQ esta semana, com o Square Enix's Sleeping Dogs programado para seguir na próxima semana.  Mas então, na sexta-feira de manhã, bem antes do fim de semana, a empresa lançou uma bomba sobre seus funcionários. No início, foi noticiado que estavam ocorrendo demissões maciças e foi (erroneamente) indicado que o serviço acabaria por ser encerrado.  No entanto, com o decorrer do dia, a verdade acabou se desdobrando - OnLive não estava fechando, estava apenas vendendo, e procurando por "reestruturação".  Foi ainda relatado que os funcionários que foram demitidos receberam um pacote de rescisão, e que alguns deles seriam contratados de volta em uma data posterior, após a conclusão da reconstrução da empresa. OnLive pode não ter sido tão lucrativo quanto outros serviços de streaming, mas achamos que eles estavam indo muito bem por um tempo, atraindo parceiros importantes como a 2K Games, THQ e até mesmo a Electronic Arts (que estavam preparando o Bulletstorm para o serviço - e provavelmente ainda estão).  Agora, com esta compra, o futuro deles está definitivamente em questão.  No entanto, temos algumas idéias. Primeiro, há o rumor de que eles foram pegos por uma subsidiária menor, uma que reestruturaria a empresa para que ela fosse mais adequada para gerenciar os serviços de jogos em nuvem, e possivelmente com um orçamento de publicidade melhor.  Embora este seja um cenário provável, é provavelmente o menos excitante dos três que ouvimos.  Ter um recém-chegado entrando em cena com muito dinheiro não garante totalmente o sucesso, já que nem sempre é garantido que um empreendimento comercial seja bem sucedido.  Basta pedir a qualquer um que tenha adquirido um grande desenvolvedor, apenas para afundá-lo alguns anos depois, quando sua grande franquia não se sair bem.  (Veja a Radical Entertainment e a Bizarre Creations, apesar de suas bibliotecas de jogos carregadas). Ainda assim, a idéia de alguém novo, com táticas e pensamentos frescos sobre como colocar o melhor pé para frente para a empresa, e trazer de volta algumas das pessoas que a fizeram funcionar tão bem desde seu lançamento há alguns anos atrás, ainda é moderadamente excitante, especialmente se eles tiverem algumas iniciativas que realmente impulsionarão mais MicroConsoles para as casas ou, melhor ainda, serviços que não exigirão a caixinha, como o serviço móvel proposto e mais implementação nas TVs. Agora, o segundo cenário envolve a OUYA.  Antes de sua reestruturação na semana passada, foi confirmado que a OnLive havia se inscrito com o console recém-chegado, e que incluiria seus serviços quando fosse lançado em 2013.  Agora, a OUYA recentemente se deparou com uma enorme quantidade de dinheiro através de seu KickStarter, uma vez que foi mega bem sucedida e atingiu sua meta dez vezes.  E se a OUYA pegou o OnLive e está trabalhando para reestruturá-lo para ser uma parte integral de seus serviços?  OnLive tem um ótimo sistema de menu, afinal de contas, assim como o serviço Arena, onde você pode ver o que as pessoas estão jogando a qualquer momento online.  Isso é uma característica limpa em si mesmo - e algo que o OUYA poderia definitivamente usar. Agora, é um tiro no escuro, e o serviço OnLive poderia valer milhões a mais do que o OUYA fez.  Mas e se?  Seria interessante ver o serviço ressurgir com a estratégia comercial da OUYA, e a MicroConsole ser eliminada (ou revitalizada) com seus serviços.  Apenas um palpite, no entanto. Finalmente, há a idéia de que a Microsoft poderia ter entrado e se lançado no OnLive.  Não é segredo que a empresa mega-milhões estava procurando um parceiro de serviços de jogos em nuvem, especialmente depois que a Sony pegou Gaikai alguns meses antes da E3.  Rumores começaram a circular que a Microsoft estava olhando para uma compra, e parece muito provável que isso tenha acontecido, e esta "reestruturação" pode ser o próximo nível do serviço Xbox Live proposto pela empresa.  Vimos algumas das estatísticas por trás do Xbox 720, portanto isto é muito, muito possível... e bastante excitante. Agora, o que isso significa para os assinantes atuais do OnLive é um mistério.  Será que eles terão que atualizar para o Xbox Live?  Será que eles vão poder manter seus serviços atuais e conseguir um acordo em um Xbox 720?  Quem sabe?  Ninguém ainda está falando sobre o comprador, e podemos nem ouvir nada até, no mínimo, o Tokyo Game Show.  Diabos, a Microsoft pode nem mesmo dizer nada</w:t>
      </w:r>
    </w:p>
    <w:p>
      <w:r>
        <w:rPr>
          <w:b/>
          <w:color w:val="FF0000"/>
        </w:rPr>
        <w:t xml:space="preserve">id 123</w:t>
      </w:r>
    </w:p>
    <w:p>
      <w:r>
        <w:rPr>
          <w:b w:val="0"/>
        </w:rPr>
        <w:t xml:space="preserve">Melhorar e priorizar as avaliações científicas dos estudantes A Promessa: "Trabalhará com os governadores e educadores para assegurar que as avaliações do estado meçam... as habilidades de pensamento de ordem superior do estudante, incluindo inferência, lógica, análise de dados, interpretação, formação de perguntas e comunicação dessas habilidades". Simplificar o processo de solicitação de ajuda financeira A Promessa: "Simplificará o processo de solicitação de ajuda financeira eliminando a atual solicitação de ajuda financeira federal e permitindo que as famílias se candidatem simplesmente marcando uma caixa em sua ficha de impostos, autorizando a utilização de suas informações fiscais e eliminando a necessidade de uma solicitação separada". "O Presidente Obama financiará totalmente a Lei de Combate ao Autismo, que fornece quase US$ 1 bilhão em financiamento relacionado ao autismo durante 5 anos, e trabalhará com o Congresso, pais e especialistas da ASD para determinar como melhorar ainda mais os programas federais e estaduais". A Promessa: "Alguns estados desenvolveram um Programa de Avaliação Antecipada que permite aos alunos da 11ª série e suas famílias verificar se estão no caminho certo para estarem prontos para a faculdade no momento em que se formarem. O teste voluntário e a apresentação dos resultados são projetados especificamente para informar aos estudantes o que eles precisam fazer para se prepararem para a faculdade enquanto ainda têm tempo para fazê-lo. Este programa aumentará a preparação para a faculdade e é voluntário". Esforços diretos de reconstrução da Casa Branca após uma catástrofe A Promessa: "Imediatamente após uma catástrofe, Barack Obama nomeará um Oficial Coordenador Federal para dirigir os esforços de reconstrução. O trabalho do FCO e sua equipe será cortar obstáculos burocráticos, fazer com que as agências federais trabalhem em conjunto e coordenar esforços com as autoridades locais. Obama e Biden assegurarão uma equipe bipartidária para garantir que a política não se sobreponha às necessidades reais da comunidade em recuperação". Convocar uma cúpula sobre a prevenção do terrorismo nuclear A Promessa: "Barack Obama e Joe Biden convocarão uma cúpula em 2009 (e regularmente em seguida) de líderes dos Membros Permanentes do Conselho de Segurança da ONU e de outros países-chave para acordar a implementação de muitas dessas medidas em uma base global". "Barack Obama e Joe Biden institucionalizarão a Iniciativa de Segurança de Proliferação de Armas (PSI), uma iniciativa global destinada a interromper os carregamentos de armas de destruição em massa, seus sistemas de entrega e materiais relacionados em todo o mundo. Eles ampliarão as responsabilidades de seus membros, não apenas em deter os carregamentos nucleares ilícitos, mas também em erradicar as redes do mercado negro nuclear. Uma ISP mais forte produzirá maior cooperação policial e de inteligência internacional, manterá controles mais rígidos de exportação e sanções criminais para violações em países ao redor do mundo, e aplicará as ferramentas desenvolvidas para combater o financiamento do terrorismo para fechar as redes financeiras dos proliferadores". Atualização em 15 de novembro de 2012: Apoio retórico ao programa de prevenção de ADM, mas progresso difícil de documentar Com o G-8, lançar Infra-estrutura de Saúde 2020 A Promessa: "Barack Obama e Joe Biden assumirão a liderança no G-8, trabalhando com e alavancando o engajamento do setor privado e da filantropia privada, para lançar Infra-estrutura de Saúde 2020 -- um esforço global para trabalhar com os países em desenvolvimento para investir em toda a gama de infra-estrutura necessária para melhorar e proteger tanto a saúde americana quanto global". Criar bolsas de estudo para recrutar novos professores A Promessa: "Irá criar novas Bolsas de Estudo para Professores que cobrirão quatro anos de graduação ou dois anos de formação de professores graduados, incluindo programas alternativos de alta qualidade para recrutas de meia-carreira em troca de ensino por pelo menos quatro anos em um campo ou local de alta necessidade". Para obter dicas ou comentários sobre nosso Obameter e nosso banco de dados de promessas do GP-Pledge-O-Meter, favor enviar um e-mail para o Obameter . Se você estiver comentando sobre uma promessa específica, por favor, inclua o texto da promessa. Para comentários sobre nosso Medidor da Verdade ou Flip-O-Metro, favor enviar um e-mail para o Medidor da Verdade ou Flip-O-Metro . Estamos especialmente interessados em ver quaisquer e-mails em cadeia que você receba e que gostaria que chegássemos. Se você nos enviar um comentário, assumiremos que não se importa em publicá-lo, a menos que nos diga o contrário.</w:t>
      </w:r>
    </w:p>
    <w:p>
      <w:r>
        <w:rPr>
          <w:b/>
          <w:color w:val="FF0000"/>
        </w:rPr>
        <w:t xml:space="preserve">id 124</w:t>
      </w:r>
    </w:p>
    <w:p>
      <w:r>
        <w:rPr>
          <w:b w:val="0"/>
        </w:rPr>
        <w:t xml:space="preserve">MOÇÃO TERRITÓRIA DE CAPITAL AUSTRALIANO POR DISCURSO DE DEBATE Apresentada por Hoje, o Governo move-se para pedir desculpas, em nome da Assembléia e da comunidade, aos residentes de ACI, passados e presentes, que foram afetados por práticas de adoção forçada. Reconhecemos, com profundo pesar, que as práticas passadas de remoção forçada e adoção causaram grande dor e sofrimento às mães, pais, bebês que foram adotados e famílias. As mães que passaram por práticas de adoção forçada não foram devidamente informadas de seus direitos, nem receberam o apoio de que as mães necessitam. Os pais foram excluídos do processo de tomada de decisão. As pessoas que foram adotadas podem carregar um fardo, sabendo recentemente que seu processo de adoção pode ter sido marcado pela injustiça. Às crianças adotadas, que agora são adultas, e a quem foi negada a oportunidade de conhecer, ou crescer com, ou ser cuidada por seus pais biológicos e suas famílias, oferecemos nosso sincero e sem reservas pedido de desculpas. Sr. Presidente, no período entre os anos 40 e 80, as mulheres australianas que tiveram filhos fora do casamento foram sujeitas à condenação da sociedade - a um ostracismo que parece impossível de entender para nós aqui hoje. Estas políticas afetaram indígenas e não indígenas australianos, mulheres - muitas vezes jovens, às vezes, elas próprias quase não adultas. Essas mulheres foram obrigadas a sentir vergonha injustificada. Elas estavam escondidas. Elas eram obrigadas a incriminar os pais de seus bebês não nascidos. E então, quando seus tão amados bebês finalmente nasceram, muitas vezes eles foram levados, contra a vontade da mãe, e entregues para adoção. Tudo isso foi feito em busca do mantra da época - que uma criança nascida de uma mãe solteira não recebesse a melhor chance possível na vida... O pedido de desculpas de hoje é para reconhecer a verdade desta nossa história, e resolver aprender com o passado. Sr. Presidente, o legado das ações da sociedade durante essas décadas de adoção forçada tem sido prejudicial, e duradouro - de fato, para aqueles afetados tem sido vitalício. As mães foram obrigadas a entregar seus bebês para adoção numa atmosfera de silêncio e vergonha, à qual foi acrescentado um profundo, embora imerecido, sentimento de culpa. Estas mães eram frequentemente jovens, impotentes e emocionalmente vulneráveis. A coerção usada era às vezes sutil e às vezes brutal, mas não há como negar que ocorreu - apoiada pelas próprias instituições de nossa sociedade - família, igrejas, hospitais, polícia, governos - que esperamos cuidar dos vulneráveis, alimentar a vida e não fazer mal. Hoje reconhecemos o impacto vitalício dessas políticas e práticas - essencialmente, a prática de impedir a formação de uma família. Práticas que deixaram um legado de dor, trauma, perda, desconexão e vergonha injustificada, culpa e sigilo. Em parte devido ao sigilo e coerção envolvidos, podemos nunca saber quantas mulheres e seus bebês foram separados por adoção forçada. O relatório do Senado sobre a prática no início deste ano não pôde dizer qual foi a proporção das cerca de 250.000 adoções forçadas durante as décadas em questão, mas deve ter sido pelo menos nas muitas dezenas de milhares. Sr. Presidente, na época em que estas práticas de adoção forçada estavam ocorrendo, o Território estava sob a administração da Commonwealth. Este Parlamento ainda não havia sido constituído. O governo ACT não existia. Mas esta Assembléia é a voz do povo do ACT em 2012. É, portanto, o lugar certo para reconhecer e expressar nosso pesar pelas ações passadas desta comunidade. Alguns dos que foram pessoalmente afetados pela adoção forçada se afastaram. Alguns morreram. Mas este pedido de desculpas é para eles, também. Sr. Presidente, o feedback dos principais inquéritos e estudos nacionais, assim como o feedback dos indivíduos afetados em nossa própria comunidade, é que nenhum pedido de desculpas de um parlamento ou de um governo pode curar a dor e a perda das adoções forçadas. O relatório da Comissão de Assuntos Comunitários do Senado, entregue no início deste ano, recomendou um pedido de desculpas nacional, mas não na expectativa de que o trauma pudesse ser curado. Muito simplesmente, recomendava um pedido de desculpas porque era a coisa certa a fazer, e uma maneira de começar. Como disse uma mulher que fez um pedido de desculpas ao Senado: "Precisamos ser respeitadas na história deste país como mães que tiveram seus bebês levados à força.</w:t>
      </w:r>
    </w:p>
    <w:p>
      <w:r>
        <w:rPr>
          <w:b/>
          <w:color w:val="FF0000"/>
        </w:rPr>
        <w:t xml:space="preserve">id 125</w:t>
      </w:r>
    </w:p>
    <w:p>
      <w:r>
        <w:rPr>
          <w:b w:val="0"/>
        </w:rPr>
        <w:t xml:space="preserve">Recentemente, Ryan Lambert sugeriu que os Edmonton Oilers procurariam agitar as coisas no futuro próximo e sugeriu os Rangers como um parceiro comercial. Isto levou Dave a olhar para algumas possibilidades entre os dois clubes e observou corretamente que seria necessário muito trabalho para se conseguir um acordo. Basicamente, um acordo entre os dois clubes continua sendo uma hipótese muito remota. O que toda essa teorização e sugestão faz, no entanto, é enfatizar uma coisa: os Rangers devem permanecer no caminho e permanecer fiéis ao seu próprio desenvolvimento interno. Por que os Edmonton Oilers têm necessidades gritantes que precisam atender? Em parte por causa de uma falha no desenvolvimento de suas próprias picareta de rascunho. Goleiros como Devan Dubnyk falharam em estar à altura de seu status de rascunho, defensores como Alex Plante não surgiram e atacantes altamente tocados como Magnus Paajarvi-Svensson se adaptaram mais lentamente do que o esperado até o momento. O oposto pode ser dito dos Rangers. A equipe do Rangers está repleta de histórias de sucesso, como Lundqvist, Callahan, Hagelin e quase toda a defesa. Naturalmente, os Oilers olhariam com inveja para os Rangers e sua capacidade de criar perspectivas nos últimos anos e, é claro, olhariam ansiosamente para as perspectivas dos Rangers fora da NHL neste momento. Mas o vendedor tem cuidado... Os Rangers não precisam fazer um movimento agora, mas devem continuar a construir a franquia de baixo para cima e garantir que a tubulação para a NHL continue fluindo. Os Oilers querem defesa, mas os Rangers realmente não têm muito a dar. Os Rangers certamente não têm um goleiro de reserva da NHL para se mover. Os Oilers têm muita ofensiva, mas na verdade, a menos que queiram dar o Taylor Hall, não há necessidade de os Rangers perturbarem seu carrinho de maçãs. A grande maioria do campeonato cederia suas mães para que os Rangers projetassem os seis primeiros colocados. Os seis primeiros colocados do Blueshirts são jovens, porém com experiência, abençoados com tamanho e habilidade e têm elite, mudanças de jogo comprovadas. Além disso, com Nash, eles já fizeram sua grande jogada. Os Rangers têm uma gama de jovens talentos que se desenvolvem atualmente ao redor do mundo do hóquei, incluindo Christian Thomas (que está tentando voltar ao bom caminho e se sair muito bem no processo), JT Miller, Oscar Lindberg e Jesper Fasth. Basicamente, os Rangers não precisam sair da organização caso necessitem de novos recrutas. Não há absolutamente nenhuma necessidade. Às vezes a mídia não tem muito o que escrever. Eles naturalmente assumem uma troca entre dois clubes, não importa o quão tênue seja a leitura e até certo ponto é verdade. Em tempos de bloqueio, não há muito sobre o que escrever. Os Rangers não precisam agarrar as manchetes com um grande movimento sexy. A jogada mais sexy é a que pega a Copa Stanley em junho. Os Rangers e Glen Sather se saíram bem, continuam a ter um futuro brilhante e só precisam manter o rumo. O artigo de Lambert é provocante, mas tudo o que ele serve (na minha humilde opinião) é mais uma prova de que os Rangers estão se movendo na direção certa e mostra o talento que o clube realmente possui. Bons tempos pela frente. Obrigado, pessoal. Não há necessidade de fazer jogadas por causa disso. Temos grande profundidade e potencial. De uma jogada é necessário em qualquer prazo potencial para fazer uma ferramenta que sabemos que podemos, mas não há necessidade de fazer nenhuma jogada desnecessária. Sim... bem dito, estamos ensinando e desenvolvendo nossas perspectivas. Isso é uma coisa linda... Assinamos um par de perspectivas interessantes e não elaboradas. Mas o que eu gosto de ver é uma picareta de esboço em Klassen ainda está na linha de tubos e amadurecendo, Noreau provavelmente florescerá sob Bueke...e será aquele diamante em bruto...então nós esboçamos Skeij...o que ele se tornará?...divertido de ver esta organização....Foi uma longa espera para nos ver como está. Avanços como St Croix e Lindberg estão esperando no futuro e no entanto o futuro próximo tem Thomas e McIlrath. Então temos Hrivik, Jean, Klassen e Noreau como diamante em bruto...e Kreider não foi mencionado, já que é uma conclusão falsa, ele agora é membro do Rangers...Não precisamos mais de negócios...temos exatamente o que precisamos...temos até mesmo substitutos para o Rupp...em Jason Wilson Jess, a preocupação com Thomas era que ele tinha um ano final relativamente fraco (pelos seus padrões) na OHL. Ele passou de 99 pontos para 67 pontos em uma liga que os jogadores mais velhos geralmente dominam por causa do fator maturidade. Acrescente em seu lento</w:t>
      </w:r>
    </w:p>
    <w:p>
      <w:r>
        <w:rPr>
          <w:b/>
          <w:color w:val="FF0000"/>
        </w:rPr>
        <w:t xml:space="preserve">id 126</w:t>
      </w:r>
    </w:p>
    <w:p>
      <w:r>
        <w:rPr>
          <w:b w:val="0"/>
        </w:rPr>
        <w:t xml:space="preserve">Agora os negócios legítimos estão tentando roubar seus dados Quando se trata da web, conhecimento é poder, ou mais ao ponto, conhecimento é dinheiro. Quanto mais uma empresa pode descobrir sobre você, rastreando os sites que você visita, por exemplo, mais dinheiro eles podem ganhar com você. Como você pode se perguntar. Bem, ao apontar anúncios para você, para coisas que você pode querer comprar. E cada clique faz com que as empresas anunciantes ganhem dinheiro. Infelizmente, isso significa que algumas dessas empresas usam métodos muito desleais para obter dados sobre você. Uma dessas empresas se chama Compete, que acaba de chegar a um acordo com a Comissão Federal de Comércio dos EUA (FTC) sobre as acusações de uso indevido de dados pessoais. A Compete conseguiu obter dados rastreando os hábitos de navegação das pessoas que baixaram seu software. Os usuários do software concordaram que um certo nível de dados fosse coletado pela Compete. Mas, de acordo com a FTC, a Compete captou regularmente outras informações, tais como números de cartões de crédito e outras informações particulares. A empresa deu inúmeras garantias às pessoas de que seus dados estariam seguros, que só estava interessada nas páginas visitadas e que as informações pessoais identificáveis seriam retiradas, mas a FTC alegou que estas promessas eram "falsas e enganosas". Apesar do fato de que a Compete é, em última instância, propriedade da empresa de publicidade mundial legítima WPP, a FTC alega que a Compete enganou os usuários na instalação de seu software. Parece que seu estratagema era dizer aos usuários potenciais que eles poderiam ganhar ações de prêmios se eles se juntassem a um "painel de entrada do consumidor". Um usuário pode pensar que teria apenas que responder a algumas perguntas de pesquisa de mercado, mas acontece que eles realmente tiveram que instalar o software espião da Compete em seu sistema. Este caso realmente esbate as linhas entre empresas legítimas e grupos hackers sombrios. Muitas das técnicas utilizadas são as mesmas. Lembre-se que esta empresa era de propriedade de uma grande empresa internacional, e não de um hacker com manchas em seu quarto. O problema é que tanto os hackers quanto as empresas legítimas estão competindo para ganhar dinheiro com os usuários da web. De modo geral, os sites descobriram que os usuários simplesmente não pagam para se inscrever e usar um site em particular. Existem muitos sites gratuitos demais para que este modelo funcione. Você pode imaginar usar o Facebook se você tivesse que pagar 10 por mês por ele? Então, os sites têm que tentar ganhar dinheiro com publicidade. E assim como os anúncios na TV parecem estar ficando mais longos à medida que os programas ficam mais curtos, os sites estão apresentando mais e mais anúncios. Mas, ao contrário da TV, você pode optar por não fazer publicidade na web, enquanto ainda pode usar seus sites favoritos. ARTIGOS RELACIONADOS: O boletim gratuito Windows Secrets dá a você, gratuitamente, as melhores dicas e truques para um sistema Windows mais rápido, mais estável e seguro. Você receberá dicas valiosas, avisos de segurança e notícias atuais do Windows, assim como links para ferramentas gratuitas úteis. Os artigos são úteis para todos os usuários do Windows 7, Vista, XP, 2000, Me e 98.</w:t>
      </w:r>
    </w:p>
    <w:p>
      <w:r>
        <w:rPr>
          <w:b/>
          <w:color w:val="FF0000"/>
        </w:rPr>
        <w:t xml:space="preserve">id 127</w:t>
      </w:r>
    </w:p>
    <w:p>
      <w:r>
        <w:rPr>
          <w:b w:val="0"/>
        </w:rPr>
        <w:t xml:space="preserve">TOP() não tem BOTTOM() -- Como chegar ao fundo do poço no T-SQL É surpreendente que dentro do T-SQL exista um TOP() mas não um BOTTOM(). Então, como podemos encontrar o fundo de um conjunto? Vamos primeiro recapitular o que o TOP() pretende alcançar. Suponha que haja uma tabela chamada Ducks que tenha informações sobre os patos premiados (Nunca questionemos como eles ou por que ganharam estes prêmios). Há 3 colunas, Nome , NúmeroOfAwards e Categoria . Se ganharmos um SELECT simples sobre a mesa que recebemos, Steve e Barry são devolvidos porque eles são os 2 primeiros ganhadores de prêmios. Você entendeu a idéia. Agora, e se você quiser ganhar o prêmio de baixo para cima? Não há BOTTOM(), portanto, como podemos obter estes dados. TOP() é afetado pelo pedido de dados. Os seguintes T-SQL devolverão os ganhadores do prêmio de finalista</w:t>
      </w:r>
    </w:p>
    <w:p>
      <w:r>
        <w:rPr>
          <w:b/>
          <w:color w:val="FF0000"/>
        </w:rPr>
        <w:t xml:space="preserve">id 128</w:t>
      </w:r>
    </w:p>
    <w:p>
      <w:r>
        <w:rPr>
          <w:b w:val="0"/>
        </w:rPr>
        <w:t xml:space="preserve">College Connect: Como falar de dinheiro - quando moram juntos Posted By eselgroth By ALEXANDRIA BACA Quando meu parceiro e eu decidimos morar juntos, sabíamos que precisaríamos ter algumas discussões francas (e desconfortáveis) sobre dinheiro. Somos ambos estudantes de pós-graduação, e isso significa que é importante permanecer dentro de nossos orçamentos. Concordamos em dividir nossas despesas em partes iguais, incluindo mercearias, aluguel e serviços públicos. Para controlar quem pagou pelo quê, usamos uma pequena prancha de cerâmica seca pendurada em nosso refrigerador. Cada um de nós escreve nossas despesas em nossa respectiva coluna, e no final do mês, contabilizamos -- juntos -- quem deve ao outro. Parte do que faz este sistema funcionar é que também penduramos nossos recibos em um ímã ao lado da tábua de dry-erase. Quando meu parceiro quis saber como eu consegui gastar $50 em itens domésticos na Target, ele sabia exatamente onde procurar. E cada um de nós permite depósitos on-line nas contas bancárias do outro para facilitar o processo de reembolso. A chave para gerenciar nossas despesas compartilhadas é a comunicação aberta. Conforme as contas chegam a cada mês, discutimos se nossas despesas poderiam ser reduzidas ou melhoradas de alguma forma. Deveríamos estar recusando o aquecimento? Estamos nos lembrando de apagar as luzes quando saímos de uma sala? Quando meu parceiro não estava disposto a renunciar a queijos caros e molhos caseiros e percebeu que eu não estava comendo minha parte de sua comida caseira gourmet, ele se ofereceu para dividir as mercearias 70-30 em seu lugar. Somos honestos sobre nossos orçamentos individuais e sobre o que estamos dispostos a gastar ou onde queremos economizar. A responsabilidade fiscal compartilhada também é importante quando se trata de viver com seu outro importante. Para meu parceiro e eu, cada despesa é dividida ao meio (exceto para as compras) para manter as coisas tão justas quanto possível.  Os materiais duradouros que usamos, tais como móveis ou pratos, pertencem à pessoa que concordou em pagar independentemente por eles. Na maioria das vezes, eu acho desconfortável falar sobre dinheiro. Sou frugal no meu dia-a-dia, mas tenho mais empréstimos estudantis do que gostaria de pensar. E falar sobre os detalhes de minhas finanças não é exatamente romântico. Além disso, sinto culpa de ter mais dívidas do que meu sócio, que não tem nenhuma. Mas se você não pode falar sobre dinheiro com seu parceiro, provavelmente há um problema maior. Meus pais costumavam me dizer que a chave para qualquer relacionamento era a comunicação, e eu descobri que isso certamente é verdade quando se trata de finanças. -- Alexandria Baca é estudante de pós-graduação em jornalismo de convergência na Universidade do Missouri</w:t>
      </w:r>
    </w:p>
    <w:p>
      <w:r>
        <w:rPr>
          <w:b/>
          <w:color w:val="FF0000"/>
        </w:rPr>
        <w:t xml:space="preserve">id 129</w:t>
      </w:r>
    </w:p>
    <w:p>
      <w:r>
        <w:rPr>
          <w:b w:val="0"/>
        </w:rPr>
        <w:t xml:space="preserve">compartilhe esta história A época do Furacão Sandy é considerada provocante. Uma semana antes das eleições, a natureza dá ao mundo - e especialmente aos EUA - um toque de despertar de dimensões épicas. Enquanto nos últimos dois meses fomos bombardeados com informações sobre os debates presidenciais - desistimos de tudo para quebrar a cobertura noticiosa da eleição 24 horas por dia, 7 dias por semana. Até 30 de outubro. Alguns considerarão o timing de Sandy uma coincidência - mas, no entanto, esta coincidência é muito marcante. A única questão, que conseguiu colocar uma lufada de ar fresco na cobertura mediática da eleição, foi a não questão nos debates presidenciais; mudança climática - exemplificada pelo Furacão Sandy. Enquanto a mudança climática foi omitida da eleição em geral, Sandy se colocou no meio dela e pintou um quadro claro do que está em jogo. É tentador ver um padrão nos avisos climáticos recebidos nos meses que antecederam as eleições: Primeiro, a grave seca na primavera e no verão de 2012. Depois, como outro lembrete aos políticos, a tempestade Isaac interveio com a Convenção Republicana na Flórida. Estes eventos não foram suficientes para colocar a mudança climática na agenda pública e então uma terceira mensagem, muito mais forte, foi enviada aos centros de poder dos EUA na Costa Leste na forma de Sandy. Talvez seja preciso uma mente muito supersticiosa para ver este padrão, mas independentemente do que escolhemos aceitar e acreditar sobre a mudança climática: Estamos entrando na era de Sandys. Haverá muito mais Sandys em nosso futuro próximo e eles vão piorar. Nas palavras do governador de Nova York, Andrew Cuomo: "Temos uma enchente de 100 anos a cada dois anos agora". No entanto, uma catástrofe extrema como Sandy é uma notícia antiga. Os cientistas nos advertem há décadas que os desastres climáticos aumentariam, se não nos adaptássemos a tempo. As cidades costeiras, como Nova Iorque, são especialmente vulneráveis a este tipo de mudança climática e deveriam ter a prevenção de enchentes e o controle de enchentes como competência central. Agora a data 10/30 deve ser considerada como mais uma prova de que já passamos por importantes pontos de ruptura e que "tempestades de 100 anos" e inundações se tornarão parte de nossa vida cotidiana. Não há motivo para surpresa. Nova Iorque recebeu alguns dias de aviso sobre Sandy e lutou furiosamente para minimizar os danos - mas o que quer que façamos, importantes pontos de ruptura foram passados anos atrás e ninguém pode compreender com que tipo de sociedade, teremos que lidar no futuro. De acordo com os últimos prognósticos científicos, estamos agora caminhando para um aumento de pelo menos quatro graus na temperatura global neste século - e talvez até seis graus. O mínimo que podemos fazer é aceitar que estamos entrando em uma nova realidade e fazendo o máximo para evitar suas piores conseqüências. É o teste definitivo da inteligência humana e de nosso senso de responsabilidade. Um teste que o mundo não pode falhar. Isso nos deixa com várias perguntas críticas: Por que negamos uma nova realidade climática, não apenas documentada cientificamente, mas demonstrada bem fora de nossa porta? Como o público e os políticos americanos falam de desastres climáticos catastróficos como o novo normal, sem colocá-lo em perspectiva? Como podemos alguma vez resolver talvez o maior desafio que a humanidade enfrenta, se nos recusamos a chamá-lo pelo seu próprio nome? Por alguma estranha razão, preferimos acreditar que as condições climáticas extremas são independentes umas das outras - mesmo que ganhem em força e freqüência. É claro que é mais conveniente ver os desastres como um fenômeno natural, não temos poder sobre - esta perspectiva nos liberta de qualquer senso de responsabilidade. Mas é isto que queremos? Se desistirmos da responsabilidade, também desistimos do controle. CCDD: Desordem de Negação da Mudança Climática Nossa falha comum em conectar os eventos e assumir a responsabilidade pode ser melhor descrita como CCDD -- Desordem de Negação da Mudança Climática. Enquanto doenças como sarampo, tuberculose, a pequena varíola, que também matou muitas pessoas, são quase erradicadas devido à imunização, o Distúrbio CCD infectou a maioria de nós e é muito contagioso. Infelizmente, os líderes pretenderam difundir ainda mais a consciência sobre o distúrbio, o presidente Obama e o candidato presidencial Mitt Romney, apresentam todos os sintomas, que são: o não reconhecimento da inter-conectividade entre a mudança climática e outras questões sociais essenciais, tais como a economia, a busca de fontes de energia sustentável, o fracasso da política externa em acender a consciência pública, colocando a mudança climática no topo da agenda política. o fracasso em falar sobre a mudança climática - também conhecida como silêncio climático. Essa é uma explicação provável para que esta eleição tenha quebrado a série de 24 anos de idade.</w:t>
      </w:r>
    </w:p>
    <w:p>
      <w:r>
        <w:rPr>
          <w:b/>
          <w:color w:val="FF0000"/>
        </w:rPr>
        <w:t xml:space="preserve">id 130</w:t>
      </w:r>
    </w:p>
    <w:p>
      <w:r>
        <w:rPr>
          <w:b w:val="0"/>
        </w:rPr>
        <w:t xml:space="preserve">Assim como um romance conta uma história ("Oh, querido sim", reclamou EM Forster), assim também um livro de receitas tem receitas. E assim como alguns romancistas, como Forster, sentiram que uma história é um elemento lamentável de ficção, também alguns autores de culinária sentem que as receitas são elementos lamentáveis da escrita de alimentos. Na maioria dos livros de culinária até os de Elizabeth David, as receitas eram um tanto perfunctórias. Às vezes ouvimos reclamações de que as receitas de David não funcionaram; mas isso é porque ela assumiu, eu acho, que os leitores trariam suas próprias técnicas para suportá-las. Acredito que ela teria ficado surpresa se os leitores tomassem suas palavras como instruções precisas e infalíveis. Somente desde então assumimos a idéia de que uma receita, se seguida com precisão, deveria oferecer um caminho para a perfeição culinária. Os cozinheiros sabem que tal desejo é uma ilusão. Tomemos um simples molho de tomate, por exemplo. Você corta ou esmaga um pouco de alho. Você o cozinha por um tempo em um pouco de óleo, antes de tomatear em uma lata de tomate, com um pouco de sal e talvez um pouco de açúcar. Você o coze em fogo brando. O que poderia ser mais simples? No entanto, a receita dizia para cozinhar o alho em fogo médio, o que fazia com que ele ficasse furioso e marrom. O molho ferveu durante 10 minutos, como a receita especificada, mas ainda é muito líquido - e sua massa está pronta e drenada. Em cada etapa deste processo, o cozinheiro experiente toma decisões, e provavelmente terá aumentado e diminuído o calor sob a panela várias vezes. Uma receita que tentasse descrever com precisão o que influenciou estas decisões seria longa e enfadonha. Ela pode dar dicas, tais como "Frite o alho suavemente, até liberar seu aroma", ou, "Ferva o molho até engrossar", mas isso é tudo. As pessoas que tentam seguir as receitas à risca - e são muitas - ficam muito frustradas quando os pratos não funcionam como prometem as receitas. Infelizmente, cada cozinha é diferente: as temperaturas do forno e da placa variam (minha marca de gás 6 pode diferir da sua em 30 graus ou mais), o equipamento varia, a umidade varia, a qualidade da água varia. Um conjunto de instruções para acomodar todas estas inconsistências não pode ser concebido. Esta pode ser uma razão pela qual as pesquisas sugeriram que a maioria das pessoas cozinhe apenas uma ou duas receitas de cada livro de receitas que possuem. Minha primeira idéia foi escrever um livro chamado Cooking without Recipes -- um título que apareceu em dois livros desde que saiu a primeira edição do meu. Eu tentei escrevê-lo, dando relatos gerais e explicativos de como os pratos funcionavam em vez de listas de ingredientes e instruções. Foi, pela razão que dei acima, estupefatamente pedante e monótono. Como Forster, eu mordi a bala: Eu dei receitas, mas durante todo o tempo indiquei que estas eram modelos e não as últimas palavras em qualquer prato; e, para aqueles que queriam lê-las, eu segui as instruções com as seções "por que você faz isso", oferecendo algumas simples ciências de cozinha. Pareceu-me que, para a maioria dos cozinheiros domésticos, a compreensão de como os pratos funcionam é mais importante do que um conjunto de instruções. Você não precisa de receitas para a maior parte do que você coloca na mesa no dia-a-dia. Eu sei: quando você faz um bolo, é útil ter uma lista de ingredientes e diretrizes precisas. Mas aqui particularmente, você precisa saber o que está acontecendo ao misturar os ingredientes e cozinhá-los. Não sou um padeiro hábil, admito; mas pelo menos sei o que deu errado quando o centro do meu bolo entra em cavernas. Pelo caminho, espero ter dissipado alguns mitos - embora deva admitir que não são aqueles que os leitores cuidadosos de Harold McGee's On Food and Cooking vão entreter. Você precisa molhar e cozer rapidamente feijões secos - e você pode colocar sal na água de cozimento deles? Você lava o arroz para lavar o amido? Ou aquela velha favorita, você "sela" a carne? E, é claro, você salga beringelas? Sobre este artigo A grande fraude da receita Este artigo foi publicado no guardian.co.uk às 05.40 EDT de terça-feira 8 de maio de 2012 . Ele foi modificado pela última vez às 04.26 EDT de quarta-feira 9 de maio de 2012 . Foi publicado pela primeira vez às 05.57 EDT de terça-feira, 8 de maio de 2012 .</w:t>
      </w:r>
    </w:p>
    <w:p>
      <w:r>
        <w:rPr>
          <w:b/>
          <w:color w:val="FF0000"/>
        </w:rPr>
        <w:t xml:space="preserve">id 131</w:t>
      </w:r>
    </w:p>
    <w:p>
      <w:r>
        <w:rPr>
          <w:b w:val="0"/>
        </w:rPr>
        <w:t xml:space="preserve">Meu filho veio até mim de manhã mais de um mês atrás, em minha casa, chorando e assustado. Ele raramente sonha ou me fala sobre isso de qualquer forma. Nesta manhã em particular, ele veio até mim visivelmente chateado me dizendo que sonhava com alienígenas. Eu nunca o levaria a sério normalmente, mas esta manhã e a maneira como ele agiu me fez ouvir. Ele começou a me dizer que (em seu sonho) ele acordou e um pequeno homem cinza o levou com eles para fora da porta e o levou no navio deles. Os homens cinzentos tinham grandes olhos negros e quando perguntei sobre o nariz ele o empurrou para cima, e na cara dele, pensei em fazer parecer que não havia muito de um, exceto por buracos, talvez? Perguntei-lhe sobre suas mãos e ele disse que seus dedos pareciam longos como paus. Ele disse que o navio era prateado com luzes amarelas, verdes e brancas. Ele disse que era uma bola com um anel ao redor... Ele disse que o levaram para a lua. Ele me disse que eles estavam falando em sussurros e se lembrou deles dizendo a ele: "Fique.... fique conosco". Ele continuou repetindo isso. Ele disse que estava assustado e disse-lhes para levá-lo para casa, para a mamãe. Sei que as pessoas podem ser influenciadas, assim como as crianças, pela televisão e outras coisas, mas tenho quase 100% de certeza de que ele não viu nenhum programa onde foi explicado um relato detalhado de um sequestro.</w:t>
      </w:r>
    </w:p>
    <w:p>
      <w:r>
        <w:rPr>
          <w:b/>
          <w:color w:val="FF0000"/>
        </w:rPr>
        <w:t xml:space="preserve">id 132</w:t>
      </w:r>
    </w:p>
    <w:p>
      <w:r>
        <w:rPr>
          <w:b w:val="0"/>
        </w:rPr>
        <w:t xml:space="preserve">Demonstra como a música está se tornando um modo único de acesso em citações específicas de representação cultural, intercâmbio, contestação e construção de experiência Novas dimensões teóricas ou indagações características da "Nova História Cultural da Música" Apresenta contribuidores na vanguarda tanto da musicologia quanto da história Este volume demonstra a direção recente da história cultural, como está sendo praticada agora tanto na história como na musicologia, para compreender os domínios da experiência humana, compreensão e significado - como eles são construídos, negociados e comunicados tanto em nível individual como social. Assim como os historiadores em sua busca para compreender a construção e transmissão de significado, os musicólogos estão se voltando para novas indagações sobre as representações culturais e suas dinâmicas sociais, ao mesmo tempo em que se mantêm conscientes do distinto "registro" da representação musical como uma linguagem abstrata e uma arte performática. Como atestam os estudos de caso analisados por musicólogos e historiadores neste volume, ambos os campos não estão apenas colocando questões similares, mas tentando estudar a própria música junto com os fatores de enquadramento e contextos relevantes que a imbuíram de significado. Eles estão procurando fazê-lo dentro de uma interpretação factualmente precisa, porém teoricamente sofisticada, que combina os insights sobre linguagem e semiótica característicos da "nova história cultural" e da "nova musicologia" dos anos 80 e 90 com teorias sociológicas mais recentes e sua perspectiva sobre como os símbolos funcionam dentro do campo maior do poder social. O volume ilumina como musicólogos e historiadores estão praticando a nova história cultural da música, empregando rubricas similares e especificamente aquelas emergentes da recente síntese de perspectivas teóricas sobre linguagem, símbolos, significados, e suas dinâmicas sociais e políticas. Estas incluem questões de identidade cultural e sua expressão, ou suas construções, representações e trocas, nas quais a música oferece um modo significativo de acesso. Os estudiosos que trabalham nestas áreas estão preocupados com aqueles locais culturais da construção ou tentativa de controle de identidade, bem como seu interrogatório através de agência ativa em nível social e individual, que abraça a subjetividade em sua relação com a unidade cultural maior. Aqui podemos ver tentativas por parte de historiadores e musicólogos de se envolver com as novas formas de perceber a articulação da música, ideologia e política abertas por figuras como Foucault, Bourdieu, Elias, Habermas e outros. Seu estudo de significados e símbolos é, portanto, tanto relacional quanto contextual, pois eles se esforçam para desbloquear os idiomas não apenas do poder social e político, mas das estratégias de contestação ou de recusa. Outros estudiosos representados neste volume estão particularmente interessados na prática cultural, na memória coletiva, na transmissão e na avaliação tal como ela é forjada e depois negociada, aqui influenciada por figuras como de Certeau, Corbin, Chartier e Nora. Assim, uma parte desta coleção é dedicada à experiência cultural, à prática e às apropriações, agrupando aquelas arenas culturais em que a música tanto ilumina como é iluminada por um estudo de usos, práticas coletivas, modos de inscrição, e de avaliação ou recepção. Os colaboradores aqui, tanto historiadores quanto musicólogos, estão informados sobre todas as dimensões que podem afetar a construção da significação, incluindo inscrições materiais específicas, assim como o potencial simbólico da linguagem artística. Assim, vemos aqui uma preocupação, característica da "nova história cultural", com como as formas assumidas pelos textos podem se tornar um elemento essencial na criação de seu significado, já que diferentes grupos se encontram, "possuem" e experimentam um trabalho de várias maneiras, e dentro do contexto de culturas aurais e visuais substancialmente diferentes. Público leitor: Musicólogos e Historiadores; também, estudiosos dos campos literários, dos departamentos linguísticos, das artes visuais, das ciências políticas e da sociologia. Editado por Jane F. Fulcher , Professora de Musicologia, Contribuintes da Universidade de Michigan: Celia Applegate é professora de História na Universidade de Rochester, em Nova York, e ensina história européia e alemã. Suas publicações incluem Bach, em Berlim: Nation and Culture in Mendelssohn's Revival of the St. Matthew Passion (Cornell University Press, 2005), Music &amp; German National Identity, co-editado com Pamela Potter (University of Chicago Press (2002), e "How German is it? Nationalism and the Origins of Serious Music in Early Nineteenth-Century Germany", em Música do Século XIX (Primavera de 1998). Atualmente ela está trabalhando em um grande estudo sobre a cultura musical da Alemanha moderna do século XVIII.</w:t>
      </w:r>
    </w:p>
    <w:p>
      <w:r>
        <w:rPr>
          <w:b/>
          <w:color w:val="FF0000"/>
        </w:rPr>
        <w:t xml:space="preserve">id 133</w:t>
      </w:r>
    </w:p>
    <w:p>
      <w:r>
        <w:rPr>
          <w:b w:val="0"/>
        </w:rPr>
        <w:t xml:space="preserve">Comentários sobre o uso de ser ou ser ou ter sido real é difícil . qual será a diferença entre estas 2 frases 1 . eu pensava que ele estava sendo tolo. 2. eu pensei que ele estava sendo bobo. 3. eu pensei que ele seria tolo. Olá Zeyad, a sentença número 2 não é um bom inglês. A frase 1 está falando sobre como o orador pensava que ele estava se comportando no passado. A sentença 3 está falando sobre a expectativa ou previsão dos oradores no passado. Melhores cumprimentos, Adam The LearnEnglish Team</w:t>
      </w:r>
    </w:p>
    <w:p>
      <w:r>
        <w:rPr>
          <w:b/>
          <w:color w:val="FF0000"/>
        </w:rPr>
        <w:t xml:space="preserve">id 134</w:t>
      </w:r>
    </w:p>
    <w:p>
      <w:r>
        <w:rPr>
          <w:b w:val="0"/>
        </w:rPr>
        <w:t xml:space="preserve">Os melhores sistemas de transporte público do mundo com preços acessíveis Eficiente, eficaz e extensivo. Os melhores sistemas de transporte público do mundo encarnam os três "E's" cardeais. Felizmente, na sua maioria, "caro" não é um deles. Montral, Canadá Como convém a uma cidade cosmopolita da estatura de Montral, um sistema de transporte público bem administrado preenche as lacunas para aqueles suficientemente sábios para escapar tanto de um carro quanto da vida nos subúrbios. O Mtro de Montral serve mais de 1,1 milhão de passageiros por dia, em média, suficientemente bom para os tops no Canadá. Fatores como as múltiplas linhas de ônibus, o programa Bixi de ciclovias e o serviço de transporte ferroviário pendular e somente a cidade de Nova Iorque excede o mix de transporte público da Montral na América do Norte em abrangência e per capita. O status de Melbourne como a cidade mais habitável da Austrália repousa, em grande parte, sobre os ombros de um esquema de transporte público que inclui a mais prolífica rede de bondes do mundo, uma rede ferroviária de metrô, centenas de linhas de ônibus, serviços ferroviários entre cidades e um popular sistema de aluguel de bicicletas. A vida na capital urbana de Victoria é adorável, sem carro. O metrô metropolitano de Seul é um gigantesco e atende mais de 8 milhões de passageiros por dia na capital maníaca da Coréia. Para uma metrópole com cerca de 24 milhões de pessoas, a hiper-eficiência do sistema, o estado imaculado e as facilidades logísticas do sistema são um golpe na mente. Barato, rápido e simples de usar, o metrô cobre cerca de 18 linhas, 328 estações e 930 km. Um bastião fotogênico da Art Nouveau, a Mtropolitain de Paris tem poucos rivais. Somente a metrópole de Moscou, em média, recebe mais passageiros no continente. A capital compacta da França não foi feita para carros e, de fato, menos de 10% das viagens em Paris utilizam um veículo motorizado. Apesar do fato de que mais de 4,5 milhões pegam o metrô todos os dias, o sistema é um modelo de precisão. O esquema de locação de bicicletas da cidade foi pioneiro. A Grande Maçã é uma cidade de ícones: Central Park, Wall Street, o novo One World Trade Center. O metrô da cidade de Nova York (fonte Helvetica e tudo mais) é outra. Apenas seis sistemas de trânsito no planeta eclipsa a média de ciclismo da rede (Pequim, Guangzhou, Moscou, Seul, Xangai e Tóquio). Só as estatísticas confundem o cérebro: 5,3 milhões de viagens por dia útil, 468 estações, 1.355 km de via e serviço 24/7/365. O metrô da cidade de Nova York está longe de ser o único. Um serviço de ferry de passageiros é um herói maravilhoso e desconhecido na mistura do transporte público de Gotham e um sistema de ônibus de trânsito opera 4.300 veículos em 219 linhas ao longo dos cinco bairros. Muitos pensam em canais e bicicletas quando se trata da capital dos Países Baixos (ok, as cafeterias de maconha também), mas a rede de bondes de Amsterdã é certamente tão emblemática. O sistema, um ponto básico da cidade há mais de 135 anos, cobre Amsterdã em geral e os bairros de Haarlem e Zandvoort. Além de um par de tênis confortáveis ou uma bicicleta holandesa, um bonde é de longe a melhor maneira de pentear o Mokum. Um carro em Amsterdã? Nunca! Qualquer pessoa que já teve o prazer de usar o elegante Automated People Mover no Hong Kong International e o futuristic Airport Express to Central sabe que Hong Kong é um vagão de transporte público. A Ferrovia de Trânsito de Massa da cidade estabeleceu o padrão de ouro para a China continental. O HotelClub Travel Blog é onde o estranho, o louco e o maravilhoso mundo das viagens se unem. Você encontrará posts sobre idéias de viagens ecológicas ou ecológicas, destinos e hotéis interessantes e obscuros, assim como posts sobre o lado cultural das viagens. Também apresentamos posts de convidados, carnavais de blogs, nossos vídeos e fotos de viagem favoritos e, ao se inscrever, você também poderá participar de nossas fantásticas novas competições!</w:t>
      </w:r>
    </w:p>
    <w:p>
      <w:r>
        <w:rPr>
          <w:b/>
          <w:color w:val="FF0000"/>
        </w:rPr>
        <w:t xml:space="preserve">id 135</w:t>
      </w:r>
    </w:p>
    <w:p>
      <w:r>
        <w:rPr>
          <w:b w:val="0"/>
        </w:rPr>
        <w:t xml:space="preserve">Temos a tendência de falar muito de espiritualidade, mas o que realmente queremos dizer? Em alguns casos, é uma referência à sua alma ou ao seu próprio ser interior. É aquela parte de você que é independente de sua existência física: a essência de sua personalidade e a luz orientadora que o motiva a ser melhor. Se você se encontra no caminho errado - como muitos de nós fazemos de tempos em tempos - a transformação espiritual é seu caminho de volta à felicidade, ao contentamento e à realização na vida. Na era moderna, as pessoas estão tomando sua espiritualidade em suas próprias mãos. Hoje, é mais provável que busquemos nossas próprias respostas às perguntas espirituais do que tentar usar a religião para explicar as coisas que nos incomodam. A melhor parte é que existem tantas maneiras de realmente explorar sua própria espiritualidade; você pode tentar quantos métodos quiser para encontrar aquele que funciona melhor para você. Desde que você esteja dedicando tempo para se desenvolver como pessoa, você certamente sentirá a inspiração enquanto leva sua vida de propósito. Quais são algumas das práticas espirituais mais comuns? As seguintes atividades podem ajudar você a entrar em contato com sua própria espiritualidade:  Oração. O ato de oração é comum a muitas das principais religiões do mundo, o que pode ser feito comunitária ou individualmente. Quando você reza, está tentando conversar com algum poder ou divindade maior, e suas palavras podem permanecer em silêncio em sua cabeça, podem ser ditas em voz alta, ou podem ser cantadas ou entoadas. As orações podem tomar a forma de pedidos de orientação, louvor e adoração, confissão de atos pecaminosos, ou expressões de gratidão.  Yoga. A ioga foi originária do hinduísmo, mas desde suas origens antigas foi incorporada às religiões orientais, incluindo o budismo, o jainismo e o sikhismo. Ela também se espalhou pelo ocidente como um princípio da espiritualidade da nova era. A ioga conecta o corpo, a mente e o espírito através de posturas específicas.  Meditação. A meditação é o cultivo da mente e é também um dos princípios principais de muitas religiões orientais. Entretanto, a meditação está agora sendo praticada em todo o mundo por pessoas que procuram pôr um fim à sua agitação mental, sentir a verdadeira felicidade e encontrar a quietude interior. A incrível popularidade da meditação provavelmente se deve ao fato de ser uma prática flexível que pode ser praticada em praticamente qualquer lugar. O indivíduo só precisa estar comprometido com o objetivo de alcançar a transformação espiritual. Outras práticas espirituais incluem vegetarianismo, passar o tempo ao ar livre, jejum, peregrinações e participar de cerimônias religiosas. Mas como estas práticas de fato mudam você para melhor? Como as Práticas Espirituais podem mudar Talvez você tenha tentado rezar, praticar yoga ou meditar, com pouco ou nenhum sucesso. Não tenha medo de admitir se você ficou intrigado por uma ou mais das práticas espirituais mencionadas acima, mas nunca viu realmente os resultados que você esperava. Bem, a verdade sobre alimentar sua espiritualidade através destas atividades é que as mudanças que você vê em si mesmo não acontecerão da noite para o dia. É preciso um esforço repetido a longo prazo para realmente ver a si mesmo sendo transformado espiritualmente. Uma vez que você esteja comprometido com seu objetivo de fazer uma mudança em sua vida, não pode fazer mal em acessar os recursos que estão disponíveis para você. A quietude é um curso de vida baseado na meditação que ajuda as pessoas a cultivar e nutrir seu próprio senso de espiritualidade. É baseado em uma abordagem prática da transformação espiritual no século XXI; uma abordagem que aceita que vivemos em um mundo acelerado, onde é difícil desacelerar, mesmo por um momento. A quietude pode ajudar você a encontrar essa sensação de paz interior através do acesso ao seu próprio som de quietude personalizado. Quando você usa um Stillness Sound para ajudá-lo a meditar, rezar ou relaxar, você será imediatamente transportado a um estado de ser que é uma expressão de sua própria essência interior - e lá é inteiramente possível alcançar a felicidade. Para saber mais sobre o Movimento da Tranquilidade, clique no link abaixo.</w:t>
      </w:r>
    </w:p>
    <w:p>
      <w:r>
        <w:rPr>
          <w:b/>
          <w:color w:val="FF0000"/>
        </w:rPr>
        <w:t xml:space="preserve">id 136</w:t>
      </w:r>
    </w:p>
    <w:p>
      <w:r>
        <w:rPr>
          <w:b w:val="0"/>
        </w:rPr>
        <w:t xml:space="preserve">A Entrevista HeyUGuys -- Barry Norman, CBE Voltou a pensar na era pré-internet (reconhecidamente, uma tarefa difícil) onde o conteúdo relacionado a filmes era esparso, e descobrir os últimos lançamentos e notícias do setor foi uma tarefa frugal e desafiadora. Felizmente, havia uma figura perene na TV que fornecia um meio regular de obter sua correção cinematográfica (desde que seus pais se lembrassem de gravar no vídeo, ou você pegasse as repetições em uma manhã de sábado). Durante a maior parte das três décadas, os amantes do cinema sintonizaram-se para ver Barry Norman relatar os próximos filmes, conversar com a elite de Hollywood e lançar seu olhar crítico sobre os lançamentos semanais em telões através do venerado programa de cinema da BBC. Norman foi popular o suficiente para criar uma famosa frase de enredo ("e por que não?") e suas críticas informaram toda uma geração de fãs de cinema. Tivemos a invejável oportunidade de conversar com a figura lendária recentemente por telefone e perguntar-lhe sobre como ele transformou a crítica cinematográfica em uma carreira longa e frutífera. HeyUGuys: Seu pai (Leslie Norman) era diretor, mas como você entrou no ramo, e especificamente, na área da crítica cinematográfica? Barry Norman: Meu pai produziu The Cruel Sea e dirigiu Dunkirk entre outros títulos, então fui criado dentro da indústria cinematográfica e conheci pessoas do cinema por toda a minha vida. Na verdade, entrei para o jornalismo e acabei como editor de show business do Daily Mail até 1971, quando o jornal se fundiu e eu estava entre a metade das coisas editoriais quando foram tornadas redundantes. Fui então freelancer e fiz todo um tipo de trabalho - estava fazendo uma crítica semanal de televisão para o The Times, escrevendo colunas de líderes para o The Guardian e entrevistas esportivas para The Observer e Punch. Em 1972, fui convidado com vários críticos de TV para aparecer no Late Night Line-up para falar sobre TV do ano anterior. Eu não tinha absolutamente nenhum desejo de estar na televisão. Para minha total surpresa, eu estava indo muito bem como jornalista freelancer, trabalhando mais do que jamais tive em minha vida, mas realmente gostando, e ganhando mais dinheiro do que jamais tive antes. No entanto, aquela aparição com os outros críticos parecia correr muito bem, e alguns dias depois recebi uma ligação do produtor de um programa chamado Film 71, que então só foi exibido em Londres e no Sudeste. Um de seus objetivos era encontrar novos rostos para a TV, então o apresentador era trocado a cada seis semanas. O produtor tinha me visto no outro programa e não achava que minha aparência iria assustar muito os telespectadores. Ele gostou do que eu estava escrevendo no The Guardian e se perguntou se eu gostaria de experimentar minha mão na revisão de filmes. Naquela época, achei muito útil para um jornalista ter o máximo de experiência possível em cada meio, então eu disse que tentaria. Fui submetido a testes de câmera e autocue, disse que eu era um natural, e então entreguei uma lista de filmes para revisar para o programa da semana seguinte. Fui embora me sentindo terrivelmente feliz pensando que um produtor de TV experiente me considerava realmente bom. Quando o contrato chegou, eu não tinha certeza do quanto ele realmente pensava que eu era natural, porque foi por três semanas com a opção de mais três possíveis aparições depois disso. Eu fiz o primeiro programa e eles decidiram aceitar a opção, o que significa que eu estive lá por seis semanas. No final daquele bloco, eles me pediram para ficar mais três semanas. Eles também experimentaram várias pessoas ao redor daquela época, incluindo a [célebre figura da TV transformada em par de trabalhadores] Joan Bakewell. Deve ter sido um verdadeiro batismo de fogo para você... Eu tinha estado na TV três vezes antes de tudo isso e sempre foi bastante desastroso. Para dizer a verdade, eu tinha chegado à conclusão de que a TV simplesmente não era para mim. Eu admirava as pessoas que eu achava que faziam muito bem [apresentar], mas não tinha nenhum desejo de me juntar a elas. Acho que isto funcionou a meu favor porque, antes de fazer o programa Film, se eu tivesse entrado ali pensando que era minha grande chance para não estragar tudo, eu teria estragado tudo. Na verdade, eu estava bastante relaxado quando continuei, e acho que essa foi a chave. Voltando ao início de sua vida, você deve ter visitado os conjuntos em que seu pai trabalhou... Sim. Ele trabalhava nos estúdios Ealing e, na minha adolescência, eu ia lá muitas vezes com o meu pai. Durante a manhã eu observava as tripulações enquanto faziam várias cenas, o que eu achava fascinante. Depois</w:t>
      </w:r>
    </w:p>
    <w:p>
      <w:r>
        <w:rPr>
          <w:b/>
          <w:color w:val="FF0000"/>
        </w:rPr>
        <w:t xml:space="preserve">id 137</w:t>
      </w:r>
    </w:p>
    <w:p>
      <w:r>
        <w:rPr>
          <w:b w:val="0"/>
        </w:rPr>
        <w:t xml:space="preserve">Introdução Cabeça do feto (semana 12) A cabeça e o pescoço não é realmente um "sistema", mas estruturalmente bastante diferente na origem do corpo. A cabeça e o pescoço são uma das estruturas mais complicadas que o embrião forma, com estruturas intermediárias especiais (os arcos faríngeos) e contribuições de todas as 3 camadas embrionárias (ectoderme, mesoderme, endoderme), e significativamente, uma grande contribuição da crista neural. Estes componentes, no entanto, formarão estruturas diferentes, dependendo de qual arco eles estão dentro. A cavidade dentro dos arcos faríngeos faríngeos forma a faringe. A faringe contribui para 2 órgãos endócrinos, no teto a pituitária (hipófise) e no piso a tireóide. Sendo a glândula tiróide um dos primeiros órgãos endócrinos a ser formado, tem um papel importante no desenvolvimento embrionário. O assoalho faríngeo de todos os arcos também contribui para a formação da língua. Algumas descobertas recentes e os genes2 e Dlx especificam domínios dorsal, intermediário e ventral dentro dos arcos faríngeos faríngeos de zebra. [1] "O polipéptido secretado de endotelina1 (Edn1), expresso ventralmente, modela o esqueleto derivado dos dois primeiros arcos faríngeos faríngeos nos domínios dorsal, intermediário e ventral. ...Coletivamente, nosso trabalho indica que a expressão e função dos genes hand2 e Dlx especificam os principais domínios de padrões ao longo do eixo dorsoventral dos arcos faríngeos de zebrafish". Objetivos Listar as principais estruturas derivadas dos arcos faríngeos, bolsas e fendas da faringe. Conhecer as etapas e estruturas envolvidas no desenvolvimento da face. Prever os resultados do desenvolvimento anormal da face e do paladar. Resumir brevemente o desenvolvimento da língua. A faringe A cavidade dentro dos arcos faríngeos forma a faringe. A faringe contribui para 2 órgãos endócrinos, no telhado a [endocrinologia da pituitária] (hipófise) e no piso a tireóide. Sendo a glândula tiróide um dos primeiros órgãos endócrinos a ser formado, tem um papel importante no desenvolvimento embrionário. O assoalho faríngeo de todos os arcos também contribui para a formação da [língua da cabeça6.htm]. Componentes do arco faríngeo Características principais a serem identificadas para cada um: arco , bolsa , ranhura e membrana . Contribuem para a formação da cabeça e do pescoço e no humano aparecem na 4ª semana. O primeiro arco contribui com a maioria das estruturas da mandíbula superior e inferior. Processo frontonasal O processo frontonasal (FNP) forma a maior parte da parte superior do primórdio da face inicial. Mais tarde, funde-se com o componente maxilar do primeiro arco faríngeo para formar a mandíbula superior. A falha deste evento de fusão durante o período embrionário leva ao lábio leporino fendido. Sob o ectoderme superficial, o mesênquima do processo consiste em duas populações celulares; células de crista neural, formando os tecidos conjuntivos; e o mesoderme formando o endotélio da rede vascular. Um estudo de modelo de desenvolvimento de frango identificou uma região de superfície específica, a Zona Ectodérmica Frontonasal (FEZ), inicialmente induzida por proteínas morfogenéticas ósseas que parecem regular o crescimento futuro e a remendação do processo frontonasal. A zona ectodérmica frontonasal específica foi localizada no processo ectodermal frontonasal flanqueando uma fronteira entre os domínios de expressão Sonic hedgehog (Shh) e Fibroblast fator de crescimento 8 (Fgf8). [2] O condróceno cabeça/condróceno forma a base do crânio em vertebrados inferiores encapsulando a abóbada craniana do cérebro calvície craniana arcos ariengeais Plácodes sensoriais Plácodes sensoriais (semana 5) Durante a semana 4, uma série de manchas ectodérmicas de superfície espessadas se formam em pares rostro-caudais na região da cabeça. Pesquisas recentes sugerem que todos os placodios sensoriais podem surgir a partir da origem comum panplacodal primordium ao redor da placa neural, e então diferenciar-se para eventualmente ter diferentes destinos de desenvolvimento. Esses placodes sensoriais mais tarde contribuirão com componentes-chave de cada um de nossos sentidos especiais (visão, audição e olfato). Outras espécies têm uma série de placares adicionais</w:t>
      </w:r>
    </w:p>
    <w:p>
      <w:r>
        <w:rPr>
          <w:b/>
          <w:color w:val="FF0000"/>
        </w:rPr>
        <w:t xml:space="preserve">id 138</w:t>
      </w:r>
    </w:p>
    <w:p>
      <w:r>
        <w:rPr>
          <w:b w:val="0"/>
        </w:rPr>
        <w:t xml:space="preserve">Questão resolvida É alguma ajuda para mim? Aqui está, uma semana até o Dia de Ação de Graças e o meu humor de despejo já está em pleno andamento. Por mais que eu adore as férias, também as temo. Olho em volta da minha casa... a parede seca rachada, a janela quebrada toda colada, o forno quebrado, o buraco remendado no chão e sei que todas essas coisas precisam da minha atenção e dinheiro para consertar. Então olho para meus dois adolescentes que vão para a escola, com botas muito pequenas e sem casacos nesta manhã de 32 graus (que é realmente fria para o sudeste do Texas), e não posso deixar de pensar como eles merecem muito mais do que aquilo que eu tenho para dar. Enquanto todos estão planejando suas festividades de Ação de Graças, estou me perguntando como no mundo vou cuidar de tudo isso, deles e das contas e ainda poder ter férias felizes... A parte que mais me atrai é que não é como se fôssemos vagabundos, sou casada há 18 anos, meu marido tem um bom trabalho ganhando dinheiro decente. Mas tem sido muito difícil sobreviver nestes últimos anos, desde que eu não tenho conseguido trabalhar. Em dezembro de 09' deixei meu trabalho para cuidar de meu filho mais velho, que foi diagnosticado com Leucemia. Ele está indo maravilhosamente agora e terminará o tratamento em abril do próximo ano, mas eu ainda não posso voltar ao trabalho porque se eu fizer minha casa vai ganhar muito dinheiro e ele vai perder seu medicaid, que é tão precioso e vital neste momento. Ele nunca teria os cuidados de que precisa sem ele. Minhas mãos estão atadas, sinto que não posso melhorar nossas vidas, não importa o que eu faça. É um ciclo vicioso pelo qual eu passo todos os dias. Tentando manter nossa cabeça acima da água, ela me esgota, meu espírito e minha esperança. Eu não consigo manter minha cabeça limpa. Eu tento pensar positivo, mas depois todos os problemas me afligem novamente e assumo o controle. Com tudo isso, percebo o quanto sou afortunado. Eu sei que poderia ser muito pior. Eu não poderia ter meu filho aqui comigo hoje, poderia facilmente ter tomado um caminho mais sombrio... um caminho que eu lamento dizer que estou familiarizado agora devido à perda de tantas crianças que viemos a conhecer e a amar na clínica de câncer infantil. Minha família poderia estar sem teto, sem um tostão, etc... Sou grato todos os dias pelo que tenho. Só gostaria que pudéssemos ter uma pausa de vez em quando. Que eu pudesse resolver os problemas com minha casa, que eu pudesse comprar botas novas para meus filhos, casacos e ainda poder pagar o Natal. Este ano, eles terão coisas que precisam e não coisas que querem. Suponho que isso será melhor do que nada, e tenho sorte de poder fornecê-las pelo menos, mas ainda assim não vai aliviar a tristeza que vejo em seus olhos na manhã de Natal quando eles não conseguem o que pediram durante todo o ano. Eu não sei que este fio condutor é realmente uma pergunta, tanto quanto eu tento raciocinar comigo mesmo e dar sentido às coisas e tentar lembrar-me do que sou grato. Se alguém tiver alguma idéia ou sugestão sobre o que posso fazer para levantar meu espírito, por favor, compartilhe... e por favor, não seja mau. Sei que não sou o único a sofrer, só quero alcançar outros como eu que possam se relacionar. Ajuda falar...quem sabe talvez eu possa fazer alguém se sentir melhor também...? Melhor Resposta - Escolhido por Asker Eu só acho que você precisa de um abraço e um tapinha nas costas às vezes que vale mais do que ouro. Ao olhar ao redor de minha casa eu também preciso de alguns reparos que só serão feitos na primavera, por causa de uma doença também. É tarde demais agora para se preocupar com isso, para este ano.Portanto, você deve ver as coisas dessa maneira e ter as férias porque essa é a nossa recompensa para o resto do ano. Você pode procurar na linha para melhores ofertas do que as lojas oferecem, muitas vezes com frete grátis. Tenho certeza de que você conhece as lojas Pawn, as lojas Thrift, elas têm muitas pechinchas nesta época do ano. Estive lá muitas vezes. O Natal é sobre JESUS e FAMÍLIA VOCÊ é tão abençoado. Obrigado Johnnie, acho que isto é exatamente o que eu precisava ouvir. Você está certo, sempre haverá coisas na vida que "precisam" ser feitas, mas que não são necessariamente prioridade máxima. Apreciar os momentos que temos que passar uns com os outros é mais importante, não importa qual seja a situação. Bom material! Continue olhando para cima e lembrando o que você tem pelo qual está agradecido. Algumas pessoas são desabrigadas e não</w:t>
      </w:r>
    </w:p>
    <w:p>
      <w:r>
        <w:rPr>
          <w:b/>
          <w:color w:val="FF0000"/>
        </w:rPr>
        <w:t xml:space="preserve">id 139</w:t>
      </w:r>
    </w:p>
    <w:p>
      <w:r>
        <w:rPr>
          <w:b w:val="0"/>
        </w:rPr>
        <w:t xml:space="preserve">Solução 5 1 As dicas do conjunto de dados da embalagem reformulada contêm medidas nas dicas recebidas por um garçom durante um período de dois meses. O seguinte código realiza um teste t de duas amostras para a hipótese nula de que a gorjeta média (como porcentagem da conta total) para homens é a mesma que a gorjeta média para mulheres. Examinando o histograma das gorjetas percentuais revela alguns outliers com gorjetas percentuais muito grandes. Duas pessoas dão gorjetas acima de 40%, ambas em notas relativamente pequenas (menos de 10 dólares). As ferramentas t não são resistentes a outliers e estes valores podem ser excessivamente influentes na análise. Uma opção é simplesmente removê-los dos dados e repetir o teste t. Enquanto o valor p diminui, isso não altera a conclusão, de que não há evidência de que os homens dão mais gorjetas do que as mulheres. Não há evidência de que a média da população com ponta percentual para os homens seja diferente da média da população com ponta percentual para as mulheres (teste t de duas amostras, valor de p = 0,14, sem dois outliers removidos valor de p = 0,27). Estima-se que a ponta percentual média da população para os homens é 0,95% menor do que para as mulheres. Com 95% de confiança, a média da população é entre 0,30% maior e 2,19% menor do que a das fêmeas. Outras opções válidas: Fazer um teste Wilcoxon Rank Sum, uma vez que é resistente a aberrações. O resumo deve ser lido: Não há evidência de que a mediana da porcentagem da população masculina seja diferente da mediana da porcentagem da população feminina (Wilcoxon Rank Sum, valor p = 0,14). Estima-se que a mediana percentual da população para os homens é 0,96% menor do que para as mulheres. Com 95% de confiança, a mediana percentual da população para os homens é entre 0,29% maior e 2,22% menor do que para as mulheres. (Além disso: seria igualmente correto substituir a média pela mediana na declaração acima. Tecnicamente, a hipótese nula é que as duas distribuições populacionais são as mesmas, e a alternativa é que elas são as mesmas exceto por uma mudança de localização (apenas porque assumimos que a forma é a mesma). Tanto a diferença de meios populacionais quanto a mediana da população serão iguais ao deslocamento de localização. A estimativa dos resultados do wilcox_test é uma estimativa deste deslocamento de localização). Outra resposta válida: Neste caso, uma transformação de tronco tornou a distribuição mais simétrica sem introduzir nenhum outro problema, de modo que esta é também uma resposta aceitável. 2 O exercício 4.28 (pg 109) no Sleuth fornece dados sobre uma experiência de Charles Darwin na qual a altura dos pares de plântulas é medida. Uma muda é fertilizada em cruz e outra é auto fertilizada. O código abaixo conduz um teste t pareado da hipótese nula de que a diferença média de altura entre o cruzamento e as mudas auto-fertilizadas é zero. Com apenas 15 pontos de dados, é difícil verificar a suposição da Normalidade. Há também alguma indicação de dois outliers onde a muda cruzada era muito mais curta do que a muda Auto-fertilizada. Com apenas 15 pontos de dados, a suposição da Normalidade das ferramentas t é importante, então seria sábio escolher um método que não tenha essa suposição. O teste Wilcoxon Signed Rank é mais apropriado. Há provas moderadas de que a diferença média de altura entre mudas cruzadas fertilizadas e mudas auto fertilizadas não é zero (Wilcoxon Rank Sum, p-valor = 0,04). Outras opções válidas: Fazer um teste de sinal. 3 Exercício 3.18 (pg 78) no Sleuth dá despesas metabólicas para sete pacientes admitidos em um hospital por fraturas múltiplas (trauma) e oito pacientes admitidos por outros motivos (não-trauma). O seguinte código conduz um teste t de duas amostras para a hipótese nula de que a taxa metabólica média para pacientes com trauma é a mesma que a taxa metabólica média para pacientes sem trauma. Primeiramente, observe que o tamanho da amostra é muito pequeno, e é difícil validar qualquer suposição em relação à forma. Há algumas evidências de desvios padrões populacionais diferentes, ou possivelmente dois outliers no grupo Não-traumático. Nenhum teste resolve todos os nossos problemas. Ou reconhecemos que os desvios padrão das populações não são os mesmos, fazemos o teste t de Welch e assumimos que as populações são normais, ou fazemos o Wilcoxon Rank Sum na esperança de cuidar da não-normalidade e dos outliers, e assumimos os desvios padrão iguais (ou pelo menos que com tamanhos de amostra similares o teste ainda será bastante válido). Há con</w:t>
      </w:r>
    </w:p>
    <w:p>
      <w:r>
        <w:rPr>
          <w:b/>
          <w:color w:val="FF0000"/>
        </w:rPr>
        <w:t xml:space="preserve">id 140</w:t>
      </w:r>
    </w:p>
    <w:p>
      <w:r>
        <w:rPr>
          <w:b w:val="0"/>
        </w:rPr>
        <w:t xml:space="preserve">Disse Abu 'Ubaid: Isma'il b. Ibrahim nos pareceu de Ayyub de Nafi" de Ibn 'Umar que disse -- Que nenhum de vocês diga: "Aprendi o Alcorão inteiro", pois como ele sabe o que é o Alcorão inteiro, QUANDO A MUITO DESAPARECEU? Que ele diga: "Eu aprendi o que existe". (Ibn Warraq, Origins of the Koran -- Classic Essays on Islam's Holy Book [Prometheus Books, Amherst, NY 1998], Parte II: The Collections and the Variants of the Koran, 9. Abu 'Ubaid on the Verses Missing from the Koran, de Arthur Jeffery, p. 151: bold, capital e sublinhando a nossa ênfase) Os apologistas xiitas no site Answering Ansar forneceram outra fonte para esta narrativa junto com sua cadeia de transmissores, demonstrando que este é um relatório confiável: Ismail bin Ibrahim narrou de Ayub de Naf'ee de Ibn Umar, que disse: "Em verdade, entre vocês, dir-se-ia que ele encontrou o Alcorão enquanto ele não sabe qual foi a quantidade total do Alcorão, porque a maior parte do Alcorão foi perdida. Em vez disso, deve-se dizer que, em verdade, ele encontrou o Alcorão que apareceu". Assim, de acordo com Abdullah ibn Umar, nenhum muçulmano pode jamais proclamar que encontrou o Alcorão completo desde que grande parte dele foi removido, perdido, desaparecido, desaparecido, etc. Diante deste fato, não é surpreendente que alguns sunitas afirmem que não é isto que Ibn Umar quis dizer. Eles argumentam que a palavra "perdido" que Ibn Umar usou, ou seja, ' zahab ,' na verdade significa revogação. Eles afirmam que o que Ibn Umar realmente significava era que grande parte do Alcorão foi ab-rogado. Infelizmente para estes polêmicos muçulmanos, esta explicação não aborda realmente a questão, mas na verdade levanta grandes problemas. Em primeiro lugar, que tipo de revelação é esta que MUCH (não algumas) consiste em versos que foram ab-rogados? Por que Alá se deu ao trabalho de revelar muito do Alcorão a Muhammad quando sabia muito bem que acabaria removendo-os completamente sem deixar rastro? Em segundo lugar, o Alcorão afirma que Alá substituirá os textos revogados por textos semelhantes ou melhores: Nenhuma de nossas revelações Nós ab-rogamos ou fazemos esquecer, mas substituímos algo melhor ou semelhante: Não sabeis que Deus tem poder sobre todas as coisas? S. 2:106 Diante disto, podem os dawagandistas muçulmanos ter a gentileza de apontar todos os versos que substituíram estas citações ausentes? Eles podem produzir a lista exata de passagens abrogantes para cada versículo ou surah que foi expulso do Alcorão? Em terceiro lugar, os muçulmanos estão indecisos quanto ao número de versículos que foram realmente revogados ou substituídos: Os Versos Ab-rogados Há, segundo Ibn Salama, [Op. cit., ver pp.6-8 para os nomes dessas suras] um autor conhecido sobre o assunto: 43 suras sem nasikh ou mansukh . 6 suras com nasikh mas sem mansukh . 40 suras com mansukh, mas sem nasikh . 25 suras com nasikh e mansukh . Segundo o Itqan de Suyuti, há 21 casos no Alcorão, onde uma revelação foi ab-rogada por outra. Ele também indica que há uma diferença de opinião sobre algumas delas: por exemplo, 4: 8, 24: 58, etc. [Itqan, II, pp.20-3; Kamal, op.cit., pp.101-9 também dá a lista completa da Suyuti]. Alguns estudiosos tentaram reduzir ainda mais o número de ab-rogações no Alcorão, explicando as relações entre os versos de algumas maneiras especiais, por exemplo ao apontar que nenhuma revogação legal está envolvida, ou que por certas razões o naskh não é genuíno Shah Waliullah (d. 1759) o grande estudioso muçulmano da Índia apenas reteve os seguintes 5 dos 21 casos da Suyuti como genuínos : Mansukh 2: 180 nasikh 4: 11, 12 Mansukh 2: 240 nasikh 2: 234. Mansukh 8:65 nasikh 8:62. Mansukh 30:50 nasikh 33:52. Mansukh 58:12 nasikh 58:13. Exemplo: Um caso listado pela Suyuti, que não tem nenhuma implicação legal direta, é o seguinte: Narrado Ibn 'Abbas: Quando o verso: Se</w:t>
      </w:r>
    </w:p>
    <w:p>
      <w:r>
        <w:rPr>
          <w:b/>
          <w:color w:val="FF0000"/>
        </w:rPr>
        <w:t xml:space="preserve">id 141</w:t>
      </w:r>
    </w:p>
    <w:p>
      <w:r>
        <w:rPr>
          <w:b w:val="0"/>
        </w:rPr>
        <w:t xml:space="preserve">The X Factor -- The Top 24 -- Who Will Make It To The Live Shows? by Reality Raver O X Factor está mostrando que eles terão talento suficiente para os shows ao vivo deste ano com os 24 melhores anunciados na semana passada. Uma das grandes coisas do The X Factor é a quantidade de "amadores" que passam e por alguma razão eu sou fã do garoto da pequena cidade Jason Owens. No entanto, as chances de ele conseguir chegar aos shows ao vivo são poucas. Foi interessante ver quem passou, alguns foram óbvios devido à quantidade de tempo de ar que receberam. No entanto, será difícil em algumas categorias para eles escolherem os três primeiros. Se o tempo de antena é alguma indicação de que não será Bella Hunter ou Morgan Sheather, eu não os tinha visto até que foram anunciados. Shiane tem uma voz incrível, mas parece um pouco vulnerável a passar pelos shows ao vivo, então Bella Ferraro, Vendulka e Angel para as garotas acho que a Nova Direção vai conseguir passar porque se elas conseguirem Impressionar Uma Direção. Do que a Nova Direção tem que fazer é acreditar em si mesmas, elas podem chegar à Grande Final e vencer.</w:t>
      </w:r>
    </w:p>
    <w:p>
      <w:r>
        <w:rPr>
          <w:b/>
          <w:color w:val="FF0000"/>
        </w:rPr>
        <w:t xml:space="preserve">id 142</w:t>
      </w:r>
    </w:p>
    <w:p>
      <w:r>
        <w:rPr>
          <w:b w:val="0"/>
        </w:rPr>
        <w:t xml:space="preserve">Diplomacia sob fogo Ex-embaixador canadense no Irã Ken Taylor diz que tornar os diplomatas acessíveis é um risco, mas é um risco que você tem que correr. Ken Taylor foi embaixador do Canadá no Irã em novembro de 1979, quando a embaixada dos EUA em Teerã foi apreendida e mais de 50 diplomatas americanos foram tomados como reféns. Seis outros americanos conseguiram evitar a captura e foram abrigados por Taylor, que os ajudou a sair do Irã. Hoje, Taylor reflete sobre a morte do embaixador dos EUA na Líbia e as perigosas manifestações fora de outras embaixadas dos EUA na região. O que lhe passou pela cabeça na semana passada enquanto você ouvia falar dos cercos da embaixada dos EUA em todo o Oriente Médio e no Norte da África? A diplomacia sempre foi um assunto delicado e arriscado. O estereótipo da diplomacia sugere uma espécie de jogo social: conversas educadas, negociações equilibradas, coquetéis à noite. Isso reflete um lado da diplomacia, porque você precisa se encontrar, dar e receber, e conhecer alguém. Mas a outra realidade que é particularmente verdadeira hoje é que, dado o caráter revolucionário em muitos países, a vida de um diplomata pode estar em perigo a qualquer hora do dia. Acho que isto se aplica particularmente aos diplomatas americanos no exterior e aos diplomatas de outros países que têm status de alto nível em termos de população e influência. No momento, é a embaixada dos Estados Unidos que algumas pessoas sentem que representa algo a que não aderem, e os diplomatas tomam o peso de sua aversão pelos Estados Unidos. Como foi para você estar dentro da embaixada de um país ocidental em Teerã, em 1979, com atos de violência semelhantes ocorrendo? Não havia lei e ordem, não havia sistema judicial e não havia uma presença policial coerente. Era cada um por si, e vários grupos revolucionários procuravam alcançar posições de poder. Portanto, estavam praticamente sozinhos - não podiam contar com o país anfitrião para a segurança. É claro, você pode ter seus próprios seguranças dentro, mas eles não podem atirar para matar. Se um manifestante ou revolucionário fosse baleado por um dos seguranças da embaixada, ele inflamaría a máfia. Se alguém for baleado por um dos seguranças do país anfitrião, é uma história diferente. Em 1979, o que estava acontecendo dentro da embaixada quando os protestos começaram? Na sexta-feira à noite antes da tomada da embaixada dos EUA em Teerã, eu joguei tênis com Bruce Laingen, que era o encarregado de negócios da embaixada dos EUA. Na noite de sábado, os Estados Unidos convidaram pessoas de outras embaixadas e fizeram uma festa tranquila. Eles estavam tentando restabelecer sua presença em Teerã com o advento do novo governo. No dia seguinte, eles foram assumidos. Foi um retrocesso bastante impressionante para uma nova fase na vida da embaixada dos Estados Unidos. Tinha sido retomada em fevereiro, e pensamos que seria esclarecida após alguns dias como havia sido naquela época. Isso não foi o caso, é claro. Você vê paralelos entre a primavera árabe e a revolução iraniana de 1979? Certamente. Penso que a primeira coisa que ficou clara para os observadores foi que no Irã, o Ocidente é vulnerável. O Irã - a Pérsia - foi um aliado próximo do Ocidente por algo como 2.500-3.000 anos, até a revolução. Acho que ninguém previu que alguém com um compromisso religioso seria capaz de derrubar uma força tão poderosa como a monarquia do Xá. Quando essa monarquia sofreu uma erosão, fomos confrontados com uma situação totalmente nova. Quando Ruhollah Khomeini chegou, ele era apenas um dos quatro grupos que buscavam influência e poder, portanto, era uma situação difícil de ler, mesmo quando chegou. A primavera árabe é uma continuação dessa incerteza? Não se pode mais descansar sobre o status quo. As gerações mais jovens estão buscando algum grau de libertação e expressão, e isso é agravado por um compromisso religioso latente e muito forte, e pelo fato de o Ocidente e o Oriente terem visões e interpretações diferentes da sociedade, e de quaisquer caminhos religiosos que seguem. Você acha que qualquer coisa poderia ter sido feita para proteger o embaixador americano Chris Stevens na Líbia? Não. Volta à situação que os diplomatas americanos enfrentam em uma região onde as expectativas de um grupo revolucionário às vezes estão além do que pode ser realisticamente alcançado. Você pode ter seus próprios guardas de segurança,</w:t>
      </w:r>
    </w:p>
    <w:p>
      <w:r>
        <w:rPr>
          <w:b/>
          <w:color w:val="FF0000"/>
        </w:rPr>
        <w:t xml:space="preserve">id 143</w:t>
      </w:r>
    </w:p>
    <w:p>
      <w:r>
        <w:rPr>
          <w:b w:val="0"/>
        </w:rPr>
        <w:t xml:space="preserve">A Nokia está capitalizando sua forte reputação em relação aos mapas com um novo produto chamado Aqui hoje, que oferece aos usuários uma série de novos recursos, como Coleções, que permite aos usuários salvar e compartilhar locais para acesso entre plataformas, imagens 3D através de sua plataforma web e um recurso de exploração que oferece recomendações de pontos de interesse com base em sua localização. Também traz a edição de mapas para que você possa adicionar estradas e caminhos que não estão presentes e compartilhá-los com todos. A Nokia já ofereceu seus mapas na web como Nokia Maps, mas este é um rebranding significativo com uma série de novos recursos projetados para mostrar que ela está confiante de que pode construir uma reputação no espaço de mapeamento além de sua força no celular. A Nokia é rápida em apontar que ainda oferecerá recursos existentes no Mapas, como direção de direção, trânsito público e a pé, bem como revisões de ponto de interesse, informações de trânsito ao vivo e informações de deslocamento pendular. A rebranding significa que o nome da Nokia não está mais anexado a seu produto Mapas, provavelmente nos espaços onde ele aparece, como o Windows Phone 8. A empresa também fornece mapas para Rand McNally, Bing, Garmin e outros, portanto, faz sentido que eles rebrandem para um nome mais genérico e se concentrem nele como um negócio de silo em separado. O CEO da Nokia, Stephen Elop, disse no evento onde o Here foi revelado hoje (via AllThingsD ) que o Here será cross-device e cross-OS, e expressou uma estratégia de usar esse alcance expandido para ajudá-la a escalar e construir serviços mais capazes. Os planos de melhorias estão vindo da aquisição da earthmine , um serviço de mapeamento 3D, que foi anunciado hoje, bem como iniciativas que incluem a implantação de seus próprios veículos de coleta de dados. A Nokia é uma empresa multinacional finlandesa de comunicações. Ela está principalmente envolvida na fabricação de dispositivos móveis e na convergência das indústrias de Internet e comunicações. Eles fabricam uma ampla gama de dispositivos móveis com serviços e software que permitem às pessoas experimentar música, navegação, vídeo, televisão, imagem, jogos, mobilidade comercial e muito mais. A Nokia é a proprietária do sistema operacional Symbian e parcialmente proprietária do sistema operacional MeeGo.</w:t>
      </w:r>
    </w:p>
    <w:p>
      <w:r>
        <w:rPr>
          <w:b/>
          <w:color w:val="FF0000"/>
        </w:rPr>
        <w:t xml:space="preserve">id 144</w:t>
      </w:r>
    </w:p>
    <w:p>
      <w:r>
        <w:rPr>
          <w:b w:val="0"/>
        </w:rPr>
        <w:t xml:space="preserve">Desculpe-me? Desculpe-me, sim? É assim que você está? É assim que você se parece? É assim que você se parece? É realmente assim que você se parece agora? Oh querido, querido, é assim que você se parece? É realmente seus olhos, é realmente seu cabelo? É mesmo assim que você passa, são essas as roupas que você veste? Oh querido, querido, é assim que você se parece? Woh, baby, oh baby. Woh, baby, baby, baby, baby, eu tenho a pergunta para você Woh, baby, oh baby. Woh, baby, baby, baby, baby, me diga agora, é verdade? É assim que você é? Não, não, quero dizer, é assim que você realmente é? É assim que você se parece, é assim que você se parece? Querido, talvez eu esteja sonhando, mas estarei preso - quem quer que me acorde, eu o derrubarei. Oh querido, querido, é assim que você se parece? Bem, eu esfreguei meus olhos e belisquei minha perna. E perguntei ao meu amigo e abanei a cabeça, mas querido, é assim que você se parece?</w:t>
      </w:r>
    </w:p>
    <w:p>
      <w:r>
        <w:rPr>
          <w:b/>
          <w:color w:val="FF0000"/>
        </w:rPr>
        <w:t xml:space="preserve">id 145</w:t>
      </w:r>
    </w:p>
    <w:p>
      <w:r>
        <w:rPr>
          <w:b w:val="0"/>
        </w:rPr>
        <w:t xml:space="preserve">Conteúdo A Assembléia de Governadores da Reserva Federal não existia antes da grande reorganização do Fed em 1935 ( Lei Bancária de 1935 ). Antes dessa época, a "Junta da Reserva Federal" (criada em 1913 sob a Lei da Reserva Federal) tinha uma Junta de Diretores. Os salários dos diretores eram significativamente mais baixos (em $12.000 quando nomeados pela primeira vez em 1914 [ 4 ] ) e seus mandatos eram muito mais curtos antes de 1935. Com efeito, os membros do Conselho do Federal Reserve em Washington, D.C. eram significativamente menos poderosos que os presidentes dos bancos regionais do Federal Reserve antes de 1935. [ 5 ] Na Lei de 1935, os chefes de distrito tiveram seus títulos alterados para "Presidente" (por exemplo, "Presidente do Banco da Reserva Federal de St. Louis"), como parte de uma grande mudança de poder para Washington. Assim, Marriner Eccles foi o primeiro atual "Presidente do Conselho de Governadores do Conselho da Reserva Federal". Os outros antes de 1935 foram "Presidente do Conselho de Administração do Sistema da Reserva Federal", com um poder muito mais circunscrito. Conforme estipulado pela Lei Bancária de 1935, o Presidente nomeia os sete membros da Assembléia de Governadores; eles devem então ser confirmados pelo Senado e servir por apenas 14 anos. [ 6 ] Uma vez nomeados, os Governadores não podem ser destituídos do cargo por seus pareceres de política. [O presidente e o vice-presidente são escolhidos pelo presidente entre os governadores em exercício para mandatos de quatro anos; estas nomeações também estão sujeitas à confirmação do Senado. [Por lei, o presidente informa duas vezes por ano ao Congresso sobre os objetivos da política monetária da Reserva Federal. Ele ou ela também testemunha perante o Congresso sobre inúmeros outros assuntos e se reúne periodicamente com o Secretário do Tesouro. A lei aplicável ao Presidente e a todos os outros membros do Conselho prevê (em parte): Nenhum membro da Assembléia de Governadores do Sistema do Federal Reserve deverá ser um oficial ou diretor de qualquer banco, instituição bancária, companhia fiduciária ou banco do Federal Reserve ou possuir ações em qualquer banco, instituição bancária ou companhia fiduciária; e antes de entrar em suas funções como membro da Assembléia de Governadores do Sistema do Federal Reserve ele deverá certificar sob juramento que cumpriu esta exigência, e tal certificação deverá ser arquivada junto ao secretário da Assembléia. [A seguir está uma lista dos presidentes passados e presentes da Assembléia de Governadores do Sistema da Reserva Federal. Houve um total de 15 Presidentes da Reserva Federal, [ 9 ] que são nomeados pelo Presidente dos Estados Unidos .</w:t>
      </w:r>
    </w:p>
    <w:p>
      <w:r>
        <w:rPr>
          <w:b/>
          <w:color w:val="FF0000"/>
        </w:rPr>
        <w:t xml:space="preserve">id 146</w:t>
      </w:r>
    </w:p>
    <w:p>
      <w:r>
        <w:rPr>
          <w:b w:val="0"/>
        </w:rPr>
        <w:t xml:space="preserve">Quarta-feira, 2 de abril de 2008 Precisamos cuidar das pessoas e não matá-las. Os casos de Chantal Sebire e Clara Blanc afetarão naturalmente as emoções de cada pessoa. Pode-se dizer que, se a eutanásia fosse legal, estes seriam casos que muitas pessoas se sentiriam qualificadas para o ato. A pergunta que temos que fazer é: "O que significa ser uma pessoa humana?". Eu sustento que uma pessoa humana não é meramente um ser físico. Nossa dignidade e qualidade de vida não é determinada apenas por nossas características físicas. Causar intencional e diretamente a morte de pessoas por eutanásia ou suicídio assistido, mesmo nos casos mais difíceis, resulta em uma mudança dentro de nosso tecido social que só levará a promover as condições sociais que levam ao desespero e ao desespero que está ligado aos apelos à eutanásia. O que realmente precisamos é mudar nossas atitudes, tornando-nos uma sociedade mais solidária. As pessoas precisam cuidar dos outros, de modo a eliminar o abandono que existe dentro da sociedade e que leva as pessoas a considerarem a eutanásia. Seja o sistema de saúde ou as pessoas de boa vontade que se estendem aos outros, precisamos criar uma cultura que incentive as pessoas a cuidar dos outros. Clara Blanc deveria estar experimentando a verdadeira dignidade ao ser cuidada por seus amigos, família e comunidade. Ela deve sentir que sua comunidade a valoriza mesmo quando ela está vivendo com uma condição genética rara. Como sociedade, precisamos desenvolver novos e melhores métodos para controlar a dor física, mas precisamos principalmente reconhecer que a pessoa humana é um ser social, psicológico, emocional e espiritual. A maneira mais eficaz de cuidar do outro é "estar com" o outro. É quando nos sentimos sozinhos, abandonados e indesejados que experimentamos a depressão e a solidão que criam diretamente a demanda por eutanásia. 1 comentário: Concordo plenamente com seus sentimentos. E obrigado por ser uma voz para as pessoas com deficiência no sucesso - também tenho EDS~ e faço parte da Fundação Nacional Ehlers Danlos - vários de nosso grupo estão interessados em mostrar a Clair algum apoio muito necessário! Gostaria de saber se você sabe de alguma forma de alcançá-la - ???? Embora muitos de nós fiquemos incapacitados e soframos uma complexidade mistificante de condições adjuvantes também~ ainda há maneiras de prosperar*</w:t>
      </w:r>
    </w:p>
    <w:p>
      <w:r>
        <w:rPr>
          <w:b/>
          <w:color w:val="FF0000"/>
        </w:rPr>
        <w:t xml:space="preserve">id 147</w:t>
      </w:r>
    </w:p>
    <w:p>
      <w:r>
        <w:rPr>
          <w:b w:val="0"/>
        </w:rPr>
        <w:t xml:space="preserve">Foi a primeira traição do amante Duas pessoas e foi tão à deriva norte, representada por homens que compartilham a casa de realce e pílulas de realce com outros homens, dez metros quadrados de espaço para morar nos vários homens. Duas pessoas acreditam que, no futuro, tudo será um pouco. Mas por um longo tempo, ChenQian gradualmente se abalou. Perdido em Pequim é muito difícil! Em sua renda de 4000 yuan por mês, quando é que só pode estar em Pequim ter uma casa? Ela começou a sentir que talvez só o amor não seja suficiente. A namorada universitária ChenQian enviou correspondência para um povo de Hong Kong, em seus arranjos, em março de 2000, ChenQian secretamente firmou HuangYongCheng e se encontrou. Ele 45 anos de idade, alguns curtos e gordos, mas dirigindo um BMW, uma refeição gastará milhares de dólares, mas para ela comprar 99 rosas. Ele elogiou sua beleza, bom temperamento, também disse que em Pequim, Xangai tem uma casa, desde que ela prometeu, ele pode lhe dar imediatamente 1 milhão de yuan! A mente de ChenQian. E YeZiYan para a vida pode ganhar menos de 1 milhão de yuan, não compre uma casa, que é em Pequim alugar uma casa melhor é um sonho de luxo! Vitória ao longo dos quatro anos de vaidade do relacionamento inicial, ChenQian YeZiYan se propôs a se separar após um mês de casamento com HuangYongCheng. Deixa o discurso: "ChenQian, eu te odeio!" Recém-casado, HuangYongCheng com ChenQian todos os dias. Duas pessoas vão para a Europa, e vão para a Tailândia, ChenQian como a França, ele a acompanhou para morar em Paris por meio mês, ela gosta da ilha buji, ele poderia levá-la para a ilha buji. Seu cartão de crédito para comprar roupas, um casaco e gastou mais de dez mil yuan, mas as palavras de sua culpa não o são. Sua vaidade teve uma grande satisfação. Mas, após o casamento, ChenQian gradualmente dorme fora desta rica vida solitária. HuangYongCheng totaliza em todo o mundo para dirigir seu negócio, na maioria das vezes ela é uma pessoa para ficar em Xangai mais de quatrocentos metros quadrados de casa, embora haja um jardim, também pode ir ao melhor salão de beleza e ao clube SheBin feminino, mas no coração está vazio. Embora HuangYongCheng esteja disposto a dar-lhe dinheiro, mas ele não entende de amor e sentimentos amorosos, entre os dois de troca e comunicação são poucos, ele não a dará para ler poesia, não para dizer-lhe xu zhimo. Solitário como o vento de fevereiro, um pequeno sopro, primeiro amor YeZiYan ele flutua no coração. Em março de 2001, o correio em Pequim deu à luz a filha, ela deixou que ChenQian a acompanhasse. Na terra de Pequim, ChenQian sentiu um desconcerto de tristeza. Após alguns dias, o correio e seu marido voltaram para Hong Kong, ChenQian, mas não voltaram imediatamente para Xangai. Ela discou para o telefone YeZiYan. Ouça sua voz, disse ele, foram as primeiras palavras: "ChenQian, eu quero morrer você". Deixa a linguagem, como para o telefone dela, ele não muda o número do celular; para que ela possa encontrá-lo, ele não deixou a empresa, apesar de uma empresa fora do dobro dessa quantidade para escavá-lo! Lágrimas de ChenQian vieram aos seus olhos. Ela finalmente sabe o que é solitário por causa de um ano. Ela tem sempre um amor YeZiYan que não deu. Desde então, ChenQian começou em Xangai e Pequim com dois, ela sentiu que você tinha seu bolo e o comia. Por causa de YeZiYan, ela sempre quis usar o dinheiro para fazer as pazes. Ela colocou a sua HuangYongCheng dezenas de milhares de yuan à sua mesada jogada na conta YeZiYan. Deixa o discurso gostaria de abrir uma empresa própria, disse ela: "Eu o apoiarei, mas você não se esforça tanto, eu quero dar um pouco de dinheiro para você". ChenQian, tão viciado nas emoções, não pode deixar de sair. HuangYongCheng finalmente a encontrou dentro dela. Em junho de 2003 por dia, ele diz que irá para a Rússia um negócio, provavelmente quer ir 20 dias. Ele partiu, ChenQian foi imediatamente para Pequim. Cada vez que vejo o passado, duas pessoas estão ansiosas para ir para o quarto aberto do hotel. Desta vez é diferente, YeZiYan com ChenQian para sanlitun beber primeiro. Quando ela ficou um pouco inconsciente, ele nem sequer a segurou de costas para o hotel e a zona. No segundo dia, de manhã cedo, YeZiYan se apressou</w:t>
      </w:r>
    </w:p>
    <w:p>
      <w:r>
        <w:rPr>
          <w:b/>
          <w:color w:val="FF0000"/>
        </w:rPr>
        <w:t xml:space="preserve">id 148</w:t>
      </w:r>
    </w:p>
    <w:p>
      <w:r>
        <w:rPr>
          <w:b w:val="0"/>
        </w:rPr>
        <w:t xml:space="preserve">"Eu estava na prisão e você me visitou" "Eu estava na prisão e você me visitou" Eu gostaria de poder dizer que estas palavras de Jesus foram minha inspiração para entrar na prisão; talvez minha aventurança neste mundo desconhecido tivesse feito mais sentido.  Em vez disso, eu estava sentado em meu escritório um dia, há muitos anos, quando ouvi alguém falar sobre o ministério penitenciário: Senti-me compelido a aprender mais.  O Espírito tem uma forma estranha de chamar nossa atenção às vezes, mas eu nunca me arrependi do chamado que ela fez à minha vida. Vinte anos se passaram desde aquela época, e ainda sou voluntário nas prisões. Os prisioneiros são equivalentes aos leprosos na época de Jesus.  Nós os trancamos longe de nós, longe da vista e longe da mente.  Mas eles estão lá, e assim como Jesus se aproximou dos leprosos, nós precisamos fazer o mesmo.  Caso você possa pensar que sou um coração sangrento para os prisioneiros, não sou; mas estes são seres humanos, filhos de Deus.  Podemos trancá-los e fingir que não existem, mas como a maioria das pessoas atrás de portas trancadas e cercas de arame farpado serão eventualmente libertadas para a sociedade, cabe a nós ajudá-los a se tornarem indivíduos mais produtivos que possam viver ao nosso lado. Meu tempo nas prisões também me levou ao seminário e a um novo chamado como pastor.  Passei minhas horas de trabalho nas igrejas, mas passo minhas horas de voluntariado na prisão, onde encontro um público "receptivo".  Muitos dos que encontro na prisão estão ansiosos para aprender, ansiosos para crescer, ansiosos para deixar de lado uma vida antiga e engajar-se na novidade.   (Nossa, eles parecem pessoas que Jesus teria gostado!) Estou ansioso para ir para a prisão toda semana.  Não vou lá para evangelizar ou fazer proselitismo; vou lá para ensinar e aprender - e provavelmente faço muito mais da última do que da primeira. Vou lá na esperança de que minha presença possa assegurar àqueles que lá encontro que não são esquecidos, que, assim como eu, são filhos preciosos de Deus. Gostaria de ter a oportunidade de que vocês se juntem a mim.  Talvez este não seja o lugar onde vocês deveriam estar; não é para todos.  Mas acredito que isso mudará sua vida e sua atitude - e isso certamente vale uma noite fora, não é mesmo? A Rev. Janet Weiblen, Merriam, é ministra da Igreja Unida de Cristo e da Igreja Cristã (Discípulos de Cristo). Ela pode ser contatada em revj@kc.rr.com .</w:t>
      </w:r>
    </w:p>
    <w:p>
      <w:r>
        <w:rPr>
          <w:b/>
          <w:color w:val="FF0000"/>
        </w:rPr>
        <w:t xml:space="preserve">id 149</w:t>
      </w:r>
    </w:p>
    <w:p>
      <w:r>
        <w:rPr>
          <w:b w:val="0"/>
        </w:rPr>
        <w:t xml:space="preserve">A prova está no pudim que eu sou um grande fã do pudim de arroz -- é um pudim humilde e tranqüilo que provavelmente assombra mais dos dias de escola, mas que pode ser elevado ao nível de jantar de festa com alguns passos simples. Isso não quer dizer que ainda não seja um candidato digno para o pudim de almoço pós-Domingo, mas que com alguns pequenos toques aqui e ali pode de repente se tornar um prato bem elaborado. Pequena confissão e uma pausa da tradição de assar o pudim -- eu faço o meu fogão. É macio, sedoso e de alguma forma mais bonito sem (para mim) a temida pele, que eu sei que é a favorita de alguns! Caramelizar o açúcar acrescenta uma profundidade e riqueza ao pudim acabado que significa realmente apenas algumas colheradas é suficiente para enchê-lo, mas você poderia omitir esta etapa e adicionar as sementes de uma vagem de baunilha se você quisesse ou mesmo uma vagem de cardamomo rachado para um pouco de tempero suave. Uma receita de pudim de arroz para você, então. Sou uma grande noz de caramelo e tento enfiá-la em todos os meus pudins, dar ou receber. São poucos os que não se animam. As ameixas secas são opcionais, mas deliciosas. Deixe um comentário sobre o nome: William Leigh Idade: 30 anos. Justo. Entre o catering para funções particulares e a confusão na cozinha, sou um viajante obcecado por comida em uma missão de um só homem comendo ao redor do mundo. Anthony Bourdain é meu herói da comida, e seu 'Kitchen Confidential' está entre meus livros lidos e lidos novamente. Eu não poderia viver sem uma boa faca, uma caneta e papel ou comida tailandesa. Odeio quando meus bolos se colam ao lado de suas latas. Adoro minha batedeira, minha espátula e minha máquina de sorvetes com uma paixão que beira a loucura. Minhas coisas favoritas são groselhas e mangostões, mas tenho uma fraqueza por cachorros-quentes em pães brancos macios sufocados com ketchup barato e mostarda amarela brilhante. Vivo no sudoeste de Londres, mas meu coração está no meio do colorido e barulhento 'sois' de Bangkok.</w:t>
      </w:r>
    </w:p>
    <w:p>
      <w:r>
        <w:rPr>
          <w:b/>
          <w:color w:val="FF0000"/>
        </w:rPr>
        <w:t xml:space="preserve">id 150</w:t>
      </w:r>
    </w:p>
    <w:p>
      <w:r>
        <w:rPr>
          <w:b w:val="0"/>
        </w:rPr>
        <w:t xml:space="preserve">Ainda assim, tendo tentado assistir pessoalmente ao espetáculo, não posso dizer que estou surpreso. Dizer que esta epinefrina foi a melhor certeza não é dizer muito. E o que se passava com aquele cantor/compositor não tão atrevido que eles continuavam a exibir-se? Não é como o Will &amp; Grace ter uma estrela convidada. Não gosto de nenhuma forma de mídia que tente enfiar outro meio no meu esôfago. Eu vi partes de dois dos shows, e me pareceu que eles estavam empurrando alguns artistas. A parte do "amor" estava totalmente ausente. E realmente, o quão excitante é ser um representante de A&amp;R musical? Foi como Ed sem o humor... ou a trama. muito ruim para o ator. Ele parece ser um cara bom o suficiente. Os comentários agora estão fechados neste post. Como o que você está lendo? Para ver outros posts em Signifying Nothing , por favor visite o BlogFront . Significando Nada , anteriormente, apresentava o estilo de Brock Sides , um filósofo de esquerda que se tornou administrador de rede atualmente residente em Memphis, Tennessee, que agora blogs na Battlepanda , e Robert Prather , um economista conservador de limpeza libertário e colaborador ocasional na OTB .</w:t>
      </w:r>
    </w:p>
    <w:p>
      <w:r>
        <w:rPr>
          <w:b/>
          <w:color w:val="FF0000"/>
        </w:rPr>
        <w:t xml:space="preserve">id 151</w:t>
      </w:r>
    </w:p>
    <w:p>
      <w:r>
        <w:rPr>
          <w:b w:val="0"/>
        </w:rPr>
        <w:t xml:space="preserve">Evento em árvore para pensar em entes queridos As pessoas são convidadas a se lembrar de entes queridos neste Natal enquanto arrecadam dinheiro para caridade. O evento anual Árvore da Esperança acontece no Royal United Hospital na próxima sexta-feira, 30 de novembro, às 18h45, e arrecada dinheiro para o Macmillan Cancer Support. O evento permite que as pessoas se lembrem de entes queridos que morreram de câncer. O grupo de caridade Bath foi formado em 1934, e foi o primeiro comitê de arrecadação de fundos para o Macmillan Cancer Support. Ele é dirigido por voluntários, incluindo Roger e Joy Bowker, que se juntaram em 1984. A Sra. Bowker disse: "Muitos de nossos membros aderiram porque o câncer havia afetado suas famílias, e nós queríamos fazer algo positivo, e por isso temos arrecadado fundos para esta brilhante instituição de caridade". Nosso entusiasmo não vacilou, e temos muitas idéias e oportunidades que gostaríamos de ver acontecer para Macmillan em Bath". O grupo tem estado envolvido com uma grande variedade de atividades de arrecadação de fundos, incluindo a administração de uma loja de cartões de caridade, a organização das Maiores Manhãs de Café do Mundo, a realização de feiras de outono e o apoio à caminhada noturna do Macmillan. São necessários mais membros para garantir que o trabalho possa continuar. Para informações sobre a Árvore da Esperança ou voluntariado com o grupo Macmillan Cancer Support Bath entre em contato com Joy Bowker pelo telefone 01225 315955 ou sibowker245@hotmail.com.</w:t>
      </w:r>
    </w:p>
    <w:p>
      <w:r>
        <w:rPr>
          <w:b/>
          <w:color w:val="FF0000"/>
        </w:rPr>
        <w:t xml:space="preserve">id 152</w:t>
      </w:r>
    </w:p>
    <w:p>
      <w:r>
        <w:rPr>
          <w:b w:val="0"/>
        </w:rPr>
        <w:t xml:space="preserve">BCFC.freeforums.org Bem-vindo ao fórum. Você é livre e pode postar ou responder a postagens à sua vontade. Somente restrições são aquelas referentes a abuso pessoal de outros cartazes, racismo e incitamento ou promoção de violência contra um indivíduo ou torcedores visitantes. Atualmente você está vendo nossos fóruns como convidado, o que lhe dá acesso limitado para ver a maioria das discussões e acessar nossas outras características. Ao entrar em nossa comunidade gratuita, você terá acesso a tópicos de postagem, se comunicará privadamente com outros membros (PM), responderá a enquetes, carregará conteúdo e acessará muitas outras características especiais. Além disso, os membros registrados também verão menos propagandas. O registro é rápido, simples e absolutamente gratuito, portanto, por favor, junte-se à nossa comunidade hoje mesmo! E esperar que o blues seja vendido... isto pode continuar por mais dois anos preciosos, se conseguirmos sobreviver ao rebaixamento nesta temporada teremos muita sorte. Esta temporada já terminou para nós em termos de ser competitivos em qualquer competição de copas e jogos de promoção, o que é absolutamente ridículo, considerando que estamos apenas em novembro, devo lembrar mais uma vez aos senhores, quanto mais tempo vocês continuarem contribuindo para os piss takers, mais tempo eles estarão aqui.Por favor, nada de perguntas sobre a minha lealdade e estarei lá para apoiar minha equipe blá blá blá blá, pergunto a vocês exatamente se estão sendo leais... ninguém no clube dá um arremesso especial aos jogadores que estão lá pelo dinheiro e somente pelo dinheiro. Eu sei que você vai receber o habitual floco, mas é uma possibilidade que, como não protestamos, o clube será vendido a outro consórcio chinês/Hong Kong que não tem nenhum interesse real no sucesso do futebol. Se tivéssemos protestado vociferantemente contra o envolvimento de Carson Yeung, então essa parte do mundo nos veria como problemáticos e potencialmente perdendo o interesse. Com Paladini, a oferta restante deixada em cima da mesa, pareceria mais provável um acordo. A verdade é que nenhum de nós sabe se uma ação de protesto significativa, seja o jeffrey, ou um protesto sentado após cada partida em casa teria benefícios positivos ou benefícios negativos. Embora eu não seja a favor do jeffrey, sou mais a favor de um sit-in. É irônico que tenha havido o protesto de invasão de quadras contra Sully &amp; Gold porque eles não demonstraram ambição suficiente, mas este grupo atual chegou e nos amaldiçoou com um dos piores casos de incompetência financeira e administração de clubes de futebol da história do futebol inglês e nós dificilmente pestanejamos. Temos que sentar por quanto tempo for necessário para que as coisas mudem no BCFC..............protests total bollocks........... o hierachy no BIHL/BCFC conhece exatamente os sentimentos dos torcedores e o IMHO PP está fazendo o seu melhor para encontrar um investidor/comprador/s para se livrar de Yeung e seus ajudantes. Os protestos NÃO forçarão IMHO quaisquer problemas nos clubes de futebol BIHL/BCFC não criarão nenhum precedente ao permitir que grandes mudanças sejam efetivadas por uns poucos lençóis de cama sendo acenados e nenhum comprador comprará um clube quando os torcedores tiverem a maioria a dizer que costumava ser Platty escreveu: Temos que nos sentar por quanto tempo for necessário para que as coisas mudem no BCFC..............protests total bollocks........... o hierachy no BIHL/BCFC conhece exatamente os sentimentos dos torcedores e o IMHO PP está fazendo o seu melhor para encontrar um investidor/comprador/s para se livrar de Yeung e seus ajudantes. Os protestos NÃO forçarão IMHO quaisquer problemas nos clubes de futebol BIHL/BCFC não criarão nenhum precedente ao permitir que grandes mudanças sejam efetivadas por alguns lençóis de cama sendo acenados e nenhum comprador comprará um clube quando os torcedores tiverem a maioria a dizer K.R.O. Eu tendo a concordar - um pouco como mijar em calças escuras; lhe dará uma sensação agradável de calor, mas ninguém notará! Dito isto, se nosso líder Cloudy puder me fornecer todos os detalhes do protesto, o que/ porquê/como - quais são os objetivos, o que faremos depois se for bem sucedido (ou se falhar) etc. etc., então eu sou todo ouvidos. Como eu disse em outro post, eu ouvirei se alguém me der algo para ouvir. Alguns slogans simples e a retórica habitual simplesmente não me fazem isso, temo que me façam sentir como se alguém estivesse no vento, isso é tudo Quem você vai protestar? não há nenhuma gerência sênior no clube para protestar, não que eles tirariam qualquer sangramento</w:t>
      </w:r>
    </w:p>
    <w:p>
      <w:r>
        <w:rPr>
          <w:b/>
          <w:color w:val="FF0000"/>
        </w:rPr>
        <w:t xml:space="preserve">id 153</w:t>
      </w:r>
    </w:p>
    <w:p>
      <w:r>
        <w:rPr>
          <w:b w:val="0"/>
        </w:rPr>
        <w:t xml:space="preserve">O gênio bilionário em quem Tony Stark se baseia quer humanos em Marte dentro de 15 anos O mundo o conhece como Elon Musk -- co-criador do PayPal, fundador da Tesla motor sports, e CEO da SpaceX, a primeira empresa privada na história a enviar uma nave espacial para a Estação Espacial Internacional. Mas, segundo o diretor Jon Favreau, Musk também serviu de inspiração para o bilionário Tony Stark, da franquia Iron Man. O que você diria se lhe disséssemos que o gênio bilionário da vida real que inspirou a caracterização de Tony Stark queria colocar um humano em Marte dentro de 15 anos? Tem-se falado muito recentemente sobre colocar um humano em Marte, e não apenas após a chegada da Curiosidade lá na segunda-feira de manhã. Em setembro passado, a NASA revelou o foguete de levantamento pesado que Obama afirma que entregará humanos ao Planeta Vermelho até os anos 2030, e o projeto Mars One está falando em enviar humanos em viagens de ida a Marte a partir dos anos 2020. Mas poucas pessoas têm falado mais sobre colocar um humano em Marte (que inclui o governo dos EUA, a propósito) do que Elon Musk. E de acordo com sua mais recente entrevista, ele acha que sua empresa, a SpaceX, pode fazê-lo - e em breve. Como, muito em breve. Como em, Curiosidade-pode-ser-alivar-e-viver-e-viver-e-viver-e-viver-e-viver-e-viver-e-viver-e-viver-e-viver-e-viver-e-viver: "Estou confiante de que, neste momento, isso pode ser feito", disse Musk ao ABC's Nightline em uma entrevista. "Acho que poderemos enviar, provavelmente, as primeiras pessoas a Marte em cerca de 12 a 15 anos". Essa é a minha estimativa". Se isso parece ambicioso, é porque é. Ouvimos falar muito nas últimas semanas sobre como é difícil levar um robô a Marte, mas levar um humano para lá - e com segurança - é um jogo de bola totalmente diferente. Afinal de contas, os seres humanos precisam de sustento. Eles precisam de espaço. Eles precisam de um grau de bem-estar psicológico, algo que pode ser difícil de conseguir quando se está passando pelo vácuo do espaço a 8.000 milhas por hora, a mais de 100 milhões de milhas de casa, em uma viagem de oito meses a um mundo estéril e imperdoável. Musk, fotografado aqui, reconhece isto, compreende o perigo inerente - mas também traz a confiança que você esperaria da inspiração por trás do "filantropo playboy bilionário e genial de Favreau"; perguntado em uma recente entrevista ao L.A. Times se ele mesmo visitaria Marte, ele disse que apesar dos riscos, ele poderia se ver em primeiro lugar na fila: "O primeiro vôo seria arriscado; se eu me sentisse confortável que a missão da empresa continuaria, que meus filhos cresceram, então eu estaria na primeira missão". Neste momento, Musk diz que o maior obstáculo para tornar as viagens ao espaço profundo de Marte alcançáveis é torná-las acessíveis - não apenas para os companheiros bilionários, mas para o homem comum. Ou melhor, o homem comum com meio milhão de dólares de sobra, o que quer dizer que não é nada comum. "Sabemos que é possível chegar lá", disse Musk. "Você estaria se mudando para Marte, então uma passagem de ida e volta, não tem que ser mais do que meio milhão de dólares, portanto, grosso modo, uma casa de classe média na Califórnia, e neste ponto, eu diria, eu sei que é possível".</w:t>
      </w:r>
    </w:p>
    <w:p>
      <w:r>
        <w:rPr>
          <w:b/>
          <w:color w:val="FF0000"/>
        </w:rPr>
        <w:t xml:space="preserve">id 154</w:t>
      </w:r>
    </w:p>
    <w:p>
      <w:r>
        <w:rPr>
          <w:b w:val="0"/>
        </w:rPr>
        <w:t xml:space="preserve">compartilhe esta história Se um relatório recente for verdadeiro, o Departamento de Justiça precisará de um novo nome - e alguns de nós teremos que dar um passo à frente e admitir que estávamos errados. Ficou claro que o acordo de fraude de execução hipotecária que a administração e a maioria dos estados alcançou com os principais bancos dos EUA foi um grande negócio para os grandes bancos - e um péssimo negócio para o público. Mas alguns de nós encontraram razões para esperar contra a esperança de que o acordo seria acompanhado de uma verdadeira investigação dos banqueiros corruptos, após anos de flim-flamejantes e de vergonhosa inação por parte do Departamento de Justiça. Não que fôssemos inteiramente nave. O histórico da Administração era ruim. e até teve uma leve ressonância de má fé. quando se tratou de processar a criminalidade de Wall Street. Assim, falando apenas por mim, esse apoio cauteloso veio com renovada pressão sobre a Administração para apoiar suas palavras com ações. Alguns de nós sabíamos que, ritmo Pete Townshend, poderíamos muito bem ser enganados novamente. Agora parece que fomos - enganados novamente, isto é. A partir de um relatório publicado neste fim de semana no Huffington Post: Um último esforço das autoridades policiais federais e estaduais para responsabilizar Wall Street por quase derrubar a economia dos EUA é pouco provável que leve a qualquer acusação criminal contra grandes executivos de bancos, de acordo com uma fonte próxima à investigação. A fonte anônima do Huffington Post disse que, ao invés de acusações criminais, a força-tarefa "muito provavelmente irá trazer processos civis contra alguns dos bancos envolvidos". Isso, muito provavelmente, significaria mais do que vimos até agora: Os banqueiros ganham salários elevados e bônus ao cometerem crimes. A punição é restrita a multas, que são pagas pelo banco e não pelos banqueiros - não lhes dando absolutamente nenhuma razão para não fazerem a mesma coisa novamente. Nossa, que surpresa -- -- não. Nos meses desde que o Presidente se vangloriou da força-tarefa reforçada em sua mensagem sobre o Estado da União, relatórios (incluindo o nosso próprio) têm sugerido que o Departamento de Justiça se recusou consistentemente a fornecê-lo mesmo com os recursos mínimos que havia solicitado. (Ele havia solicitado cerca de 100 a 200 funcionários, dependendo das fontes citadas, ao contrário dos mais de 1.000 que foram designados para o escândalo de poupança e empréstimo muito menor dos anos 80). Caso a cadeia de comando não esteja clara, vamos soletrá-la: Todos no Departamento de Justiça se reportam ao Procurador Geral Eric Holder. Holder se reporta ao Presidente dos Estados Unidos. O Record Barack Obama tomou posse quando a economia estava sofrendo um colapso maciço causado pela fraude generalizada de Wall Street. Não foi um bom sinal quando ele nomeou Eric Holder, um advogado altamente remunerado do proeminente escritório de advocacia de Wall Street, Covington &amp; Burling, para atuar como o principal oficial da lei do país. Embora seja certamente possível para advogados talentosos passar da defesa para a acusação ou vice-versa, quando se trata de Wall Street Holder gerenciou o Departamento de Justiça como ... bem, como um advogado altamente remunerado para um proeminente escritório de advocacia de Wall Street. Então Holder se recusou a processar qualquer um pelos erros do grupo AIG Financial Products (nota: eu era um executivo de nível médio da AIG em outra parte da organização), apesar das provas massivas de possíveis erros criminais compiladas pelo Subcomitê Levin e outros. (Veja " Lei e Ordem: AIG" para, entre outras coisas, uma cronologia de eventos que inclui uma chamada de investidor na qual os executivos fizeram declarações que sua firma de contabilidade independente considerou falsas. Há um nome para o que acontece quando os executivos fazem declarações públicas falsas sobre a condição material de sua firma. Esse nome é "fraude do investidor"). O Departamento de Justiça do Titular também se recusou a processar qualquer pessoa na GE Capital, para espanto dos investigadores da SEC que não só identificaram múltiplos casos de fraude de investidor, mas também identificaram indivíduos específicos no departamento de contabilidade que tinham compilado e divulgado as informações fraudulentas. O jornalista Michael Hudson, um jornalista de lei de classe, compilava provas de erros adicionais em relação a hipotecas subprime na GE Capital. Seu CEO, Jeffrey Immelt, elogiou um executivo cuja empresa ele comprou com uma fortuna em dinheiro dos acionistas. O que era essa empresa? Como Hudson observa, era um lugar onde os vendedores de sapatos, ex-vendedores de sapatos e até mesmo uma ex-atriz pornô podiam assinar como representantes de vendas e ganhar muito dinheiro empurrando empréstimos para casa. Os principais vendedores da WMC ganhavam um milhão de dólares por ano ou mais e viviam rápido, roubando garrafas de Cristal e</w:t>
      </w:r>
    </w:p>
    <w:p>
      <w:r>
        <w:rPr>
          <w:b/>
          <w:color w:val="FF0000"/>
        </w:rPr>
        <w:t xml:space="preserve">id 155</w:t>
      </w:r>
    </w:p>
    <w:p>
      <w:r>
        <w:rPr>
          <w:b w:val="0"/>
        </w:rPr>
        <w:t xml:space="preserve">Descrição do livro Data de publicação: 8 de agosto de 2003 Fotografado em sete continentes, e nove anos de criação, esta exuberante seqüência de Art Wolfe's Light on the Land apresenta 150 belíssimas e atraentes imagens coloridas explorando a extraordinária beleza da natureza. "Eu realmente não quero deslumbrar as pessoas com detalhes", diz Wolfe "Eu quero movê-las até o momento". Estes "momentos" vêm das cinco regiões geográficas do livro ? Deserto, Oceano, Montanha, Floresta e Polar ? e irão de fato cativar o leitor com sua clareza e alcance. Notável por sua visão artística, apresentação atmosférica e mensagem ambiental poderosa mas subestimada, o livro inclui um ensaio de Art Davidson com cada seção. Fotografado em sete continentes, e nove anos de criação, esta exuberante seqüência de Art Wolfe's Light on the Land apresenta 150 imagens coloridas deslumbrantes e convincentes explorando a extraordinária beleza da natureza. "Eu realmente não quero deslumbrar as pessoas com detalhes", diz Wolfe "Eu quero movê-las até o momento". Estes "momentos" vêm das cinco regiões geográficas do livro ? Deserto, Oceano, Montanha, Floresta e Polar ? e irão de fato cativar o leitor com sua clareza e alcance. Notável por sua visão artística, apresentação atmosférica e mensagem ambiental poderosa mas subestimada, o livro inclui um ensaio de Art Davidson com cada seção. Mais sobre o Autor "As fotografias de Art Wolfe são uma excelente evocação de alguns dos espetáculos mais deslumbrantes do mundo". -- Sir David Attenborough Ao longo de seus quase 40 anos de carreira, o fotógrafo Art Wolfe tem trabalhado em todos os continentes e em centenas de locais. Suas impressionantes imagens interpretam e registram a rápida extinção da vida selvagem, paisagens e culturas nativas do mundo, e são uma inspiração duradoura para aqueles que buscam preservá-las a todas. As fotografias de Wolfe são reconhecidas em todo o mundo por seu domínio da cor, composição e perspectiva. "O trabalho de Art Wolfe conta uma história que é esmagadora, de tirar o fôlego e vasta". - A missão fotográfica de Robert Redford Wolfe é multifacetada. Sua visão e sua apaixonada defesa da vida selvagem afirmam sua dedicação ao seu trabalho. Ao empregar estilos artísticos e jornalísticos, ele documenta seus temas e educa o espectador. Sua abordagem única da fotografia da natureza é baseada em sua formação nas artes e seu amor pelo meio ambiente. Seu objetivo é ganhar apoio para questões de conservação "focando no que é belo na Terra". Aclamado por William Conway, ex-presidente da Wildlife Conservation Society, como "o mais prolífico e sensível gravador de um mundo natural em rápido desaparecimento", Wolfe já tirou cerca de um milhão de imagens em sua vida e lançou mais de sessenta livros, incluindo o premiado "Vanishing Act", "The High Himalaya", "Water": Mundos entre Céu e Terra, Tribos", "Florestas Tropicais do Mundo", "A Arte de Fotografar a Natureza", assim como numerosos títulos infantis. Graphis incluiu seus livros "Luz na Terra" e o controverso "Migrações" em sua lista dos 100 melhores livros publicados nos anos 90. "Há uma clareza impressionante e uma vibração nos retratos de vida selvagem da Arte Wolfe, que são composições cuidadosas, muitas vezes assombrosas". - The New York Times Book Review Em 2000 ele publicou seu trabalho de assinatura "The Living Wild", que tem mais de 70.000 exemplares impressos em todo o mundo e recebeu prêmios do National Outdoor Book Awards, Independent Publisher, Applied Arts e Graphis. Em 2001 WP publicou o premiado "África", e em 2003 "Edge of the Earth,Corner of the Sky", que conquistou importantes prêmios editoriais, incluindo IPPY (Independent Publishers), Benjamin Franklin (Publishers Marketing Association), e National Outdoor Book Award. Os últimos livros da Wolfe são "Travels to the Edge: A Photo Odyssey" (2009), "Alaska, 10th Anniversary Edition" (2010) e "Dogs Make Us Human" (2011). "A arte tem a mais ampla gama de excelência de qualquer fotógrafo de natureza que eu conheço". - Galen Rowell Art Wolfe é o orgulhoso ganhador da Medalha de Progresso da Photographic Society of America por sua contribuição para o avanço da arte e da ciência da fotografia; ele foi premiado com um cobiçado Prêmio de Fotografia da Revista Alfred Eisenstaedt, bem como nomeado Fotógrafo Destaque da Natureza do Ano pela</w:t>
      </w:r>
    </w:p>
    <w:p>
      <w:r>
        <w:rPr>
          <w:b/>
          <w:color w:val="FF0000"/>
        </w:rPr>
        <w:t xml:space="preserve">id 156</w:t>
      </w:r>
    </w:p>
    <w:p>
      <w:r>
        <w:rPr>
          <w:b w:val="0"/>
        </w:rPr>
        <w:t xml:space="preserve">Centro Manggha de Arte e Tecnologia Japonesa de Cracóvia O posto avançado de criatividade e engenhosidade japonesa de Cracóvia abriu na rua Konopnickiej 26 em 1994 como o Centro Manggha de Arte e Tecnologia Japonesa. Renomeado Museu de Arte e Tecnologia Japonesa "Manggha", continua sendo a maior instituição de promoção da cultura japonesa em toda a Europa Central e Oriental. O Centro de Arte e Tecnologia Japonesa é uma criação de Andrzej Wajda, o renomado cineasta polonês premiado com o Oscar, que também contribuiu com seu prêmio de US$ 340.000 da cidade de Kyoto e ajudou a levantar os excelentes US$ 5,5 milhões para erguê-lo. Museu de Arte e Tecnologia Japonesa no mapa de Cracóvia O edifício em forma de onda do Museu Manghha na margem do rio Wisla, bem em frente ao Monte Wawel, foi projetado por Arata Isozaki, o arquiteto proeminente do Japão. Ele abriga parte das coleções japonesas do Museu Nacional da Cracóvia, tais como fabulosos cortes de madeira japoneses, porcelana, esplêndidos artefatos de artesanato antigo, armamento ornamentado, etc. Muitas delas foram reunidas por Feliks " Manggha " Jasienski, um rico conhecedor polonês, no final do século XIX e doadas ao Museu Nacional de Cracóvia em 1920. O Centro Manggha organiza várias exposições temporárias, concertos, apresentações, etc., pertencentes principalmente, mas não exclusivamente, ao patrimônio nacional do Japão ou a suas realizações atuais. Seu moderno auditório é um local popular para concertos de música clássica e jazz, assim como conferências em Cracóvia. Ingressos e horário de funcionamento do Museu de Arte e Tecnologia Japonesa "Manggha" O Museu de Arte e Tecnologia Japonesa "Manggha" está aberto todos os dias, exceto às segundas-feiras, das 10h às 18h. Estão disponíveis bilhetes de família para adultos com crianças a 25 zloties e bilhetes de grupo para 60 zloties. O ingresso para as exposições permanentes é gratuito às terças-feiras. Informações de contato do Museu de Arte e Tecnologia Japonesa - Manggha. A praça central da Grande Praça da Cracóvia (Rynek Glowny), a maior praça da Europa medieval e uma das melhores do mundo com seus pontos de referência espetaculares, continua sendo o centro da cidade desde o século XIII.</w:t>
      </w:r>
    </w:p>
    <w:p>
      <w:r>
        <w:rPr>
          <w:b/>
          <w:color w:val="FF0000"/>
        </w:rPr>
        <w:t xml:space="preserve">id 157</w:t>
      </w:r>
    </w:p>
    <w:p>
      <w:r>
        <w:rPr>
          <w:b w:val="0"/>
        </w:rPr>
        <w:t xml:space="preserve">Bom dia, e -- (aplausos) -- agora, o que seria uma conferência sobre AIDS sem um pouco de protesto? Nós entendemos isso. (Aplausos.) Parte da razão de termos chegado até onde chegamos é porque tantas pessoas em todo o mundo não ficaram satisfeitas com o fato de não termos feito o suficiente. E eu estou aqui para estabelecer uma meta para uma geração livre da AIDS. (Aplausos.) Mas antes, deixe-me dizer cinco palavras que não temos sido capazes de dizer por muito tempo: "Bem-vindo aos Estados Unidos". (Aplausos.) Estamos muito contentes de ter todos vocês finalmente de volta aqui. E eu quero agradecer aos líderes dos muitos países que se juntaram a nós. Quero agradecer aos meus colegas da Administração e do Congresso que tanto contribuíram para a luta contra a AIDS. Mas, principalmente, quero saudar todas as pessoas que estão aqui hoje que fazem o trabalho duro que nos deu a chance de estarmos aqui em 2012 e imaginar uma época em que não seremos mais atingidos por esta terrível epidemia e pelo grande custo e sofrimento que ela impôs por muito tempo. (Aplausos.) Em nome de todos os americanos, agradecemos a todos vocês. Mas quero dar um passo atrás e pensar em quão longe chegamos desde a última vez que esta conferência foi realizada nos Estados Unidos. Foi em 1990, em São Francisco. O Dr. Eric Goosby, que agora é nosso Embaixador Global da AIDS, dirigiu lá um centro de triagem para todas as pessoas HIV-positivas que ficaram doentes durante a conferência. Eles criaram pingos de drogas intravenosas para re-hidratação de pacientes. Deram antibióticos a pessoas com pneumonia relacionada à AIDS. Muitos tiveram que ser hospitalizados e alguns morreram. Mesmo em uma época em que a resposta do mundo à epidemia era muito deficiente, havia lugares e pessoas de cuidados onde as pessoas com AIDS encontravam apoio. Mas, tragicamente, havia tão pouco que podia ser feito medicamente. E, felizmente, isso mudou. O cuidado trouxe ação, e a ação teve um impacto. A capacidade de prevenir e tratar a doença avançou além do que muitos poderiam ter razoavelmente esperado há 22 anos. Sim, a AIDS ainda é incurável, mas não tem mais que ser uma sentença de morte. Isso é uma homenagem ao trabalho de inúmeras pessoas ao redor do mundo - muitas das quais estão aqui nesta conferência, outras que não estão mais conosco, mas cujas contribuições vivem. E durante décadas, os Estados Unidos têm desempenhado um papel fundamental. A partir dos anos 90, sob a administração Clinton, começamos lentamente a tornar os medicamentos para o tratamento do HIV mais acessíveis, começamos a enfrentar a epidemia em nosso próprio país. E então, em 2003, o Presidente Bush lançou o PEPFAR com forte apoio bipartidário do Congresso e este país começou a tratar milhões de pessoas. Hoje, com o Presidente Obama, estamos construindo sobre este legado. O PEPFAR está saindo do modo emergencial e começando a construir sistemas de saúde sustentáveis que nos ajudarão finalmente a vencer esta luta e a produzir uma geração livre de AIDS. É difícil exagerar o quanto esta mudança é abrangente ou crucial. Quando o Presidente Obama tomou posse, sabíamos que, se quiséssemos vencer a luta contra a AIDS, não poderíamos continuar tratando-a como uma emergência. Tivemos que mudar fundamentalmente a maneira como nós e nossos parceiros globais fazíamos negócios. Por isso, nos envolvemos diplomaticamente com os ministros das finanças e da saúde, mas também com presidentes e primeiros-ministros para ouvir e aprender sobre suas prioridades e necessidades, a fim de traçarmos juntos o melhor caminho a seguir. Agora vou admitir que isso tem exigido conversas difíceis sobre assuntos que alguns líderes não querem enfrentar, como a corrupção do governo na aquisição e entrega de drogas ou lidar com usuários de drogas injetáveis, mas tem sido uma parte essencial para ajudar mais países a administrar mais de sua própria resposta à epidemia. Também nos concentramos em apoiar intervenções de alto impacto, tomando decisões difíceis impulsionadas pela ciência sobre o que vamos e não vamos financiar E estamos entregando mais resultados para o dólar do contribuinte americano ao tomar medidas simples - mudar para drogas genéricas, o que economizou mais de US$380 milhões somente em 2010. (Aplausos.) E, de forma crucial, melhoramos enormemente nossa coordenação com o Fundo Global. Onde antes trabalhávamos independentemente um do outro, agora nos sentamos juntos para decidir, por exemplo, qual de nós irá financiar o tratamento da AIDS em algum lugar e qual de nós irá financiar a entrega desse tratamento. Essa é uma nova maneira de trabalharmos juntos para ambos, mas acho que ela traz grandes resultados para todos nós. (Aplausos.) Agora todos estes turnos estratégicos exigiram muito trabalho pesado. Mas isso só importa no final, se isso significa que estamos salvando mais vidas - e estamos</w:t>
      </w:r>
    </w:p>
    <w:p>
      <w:r>
        <w:rPr>
          <w:b/>
          <w:color w:val="FF0000"/>
        </w:rPr>
        <w:t xml:space="preserve">id 158</w:t>
      </w:r>
    </w:p>
    <w:p>
      <w:r>
        <w:rPr>
          <w:b w:val="0"/>
        </w:rPr>
        <w:t xml:space="preserve">Inquérito: Alara Lawson, 14 anos, tentou esconder sua depressão de sua família depois de ter seu coração partido Uma garota "fervilhante" de 14 anos estava tão empenhada em esconder sua depressão de sua família depois de romper com um namorado que não tinham idéia de que ela estava sofrendo, um inquérito ouvido hoje. Alara Lawson foi encontrada morta no ano nove em sua casa de cinco quartos em Newbury, Berkshire, quando seus pais e irmão voltaram de uma noite de escola aberta. A estudante deixou uma série de notas desoladoras, incluindo uma para seu ex-namorado que dizia: "Decidi acabar com minha vida". Eu sofro de depressão há cerca de três anos. Acho que manter tudo engarrafado por três anos só mata". Tenho que acabar com esta dor". Foi dito ao médico legista que Alara foi encontrada enforcada na garagem da casa de 750.000 pessoas. O talentoso escritor e artista tinha terminado com um namorado, nomeado apenas como Mestre X, no final do ano passado, mas não tinha falado em ser infeliz. Em vez disso, a garota externamente feliz havia falado repetidamente sobre o futuro e mesmo sobre qual universidade ela gostaria de freqüentar, seu devastado pai contou ao inquérito. O Dr. Peter Lawson, um dentista, disse que sua filha nunca foi pressionada por sua família e eles a encorajaram a ser feliz, curtindo música rap com seus amigos e passando tempo lendo em seu quarto. Entretanto, quando o Dr. Lawson e sua esposa Marnie retornaram da noite aberta da escola com seu filho Josh, em 20 de junho deste ano, eles descobriram o corpo de Alara. Eles também encontraram uma série de ensaios com títulos como "Confiança, "Segredos sombrios", "Hora de morrer", "Sua culpa" e "Eu só quero você de volta". A gravação de um veredicto aberto do legista de Berkshire, Peter Bedford, disse: 'O que está claro de forma esmagadora nas evidências é que aqueles que melhor conheciam Alara - sua família, amigos e professores da escola - não tinham nenhuma expectativa, nenhuma indício, mesmo com o benefício de uma visão a posteriori, nenhuma compreensão do que aconteceu para acabar com sua vida em tão tenra idade'. Após a morte de Alara em 20 de junho deste ano, sua professora Christina Haddrell prestou-lhe homenagem como "uma jovem adorável e talentosa". Para obter apoio confidencial ligue para os samaritanos no Reino Unido no 08457 90 90 90, visite uma filial local dos samaritanos ou clique aqui para obter detalhes Estou passando por algo semelhante agora mesmo e entendo completamente o que está passando, estou tão desolada por ela. - Jade, UK, Reino Unido, 21/11/2012 21:51 Jade não deixe isso acontecer com você, fale com alguém para obter ajuda agora. Esta é uma história tão trágica.... Eu acho que falar sobre depressão e suicídio, etc., embora seja um assunto doloroso, deveria fazer parte da parentalidade e talvez até mesmo do currículo de alguma forma, pois há tantos jovens agora, enfrentando esta terrível aflição. Meu próprio filho sofre de ansiedade e depressão leve, mas eu tenho tido muita sorte de ele ter se sentido capaz de falar comigo e pedir ajuda..... é um caminho difícil, mas ele está lidando com isso e eu sei que tenho sorte de estar em uma situação em que ele fala sobre isso. Sinto-me tão triste pela jovem e sua família, é certamente algo do qual eles nunca se recuperarão e espero realmente que eles possam um dia reconstruir suas vidas e aceitar o fato de que sua filha está agora em paz. Você se preocupa tanto com seus filhos quando eles são pequenos e pensa que quando eles são maiores será mais seguro, mas na verdade os adolescentes são ainda mais preocupados, suas emoções estão por toda parte, o Facebook os pressiona mais, pois eles estão em contato constante com todos os seus amigos adolescentes emocionais, há drogas, fumo, sexo, etc. Pelo menos quando eles são crianças, você sabe onde eles estão e o que estão fazendo. Jade, por favor, não faça nada, todas as coisas passam, mesmo que você ache que eles não vão fazer! a vida é boa, aproveite e pense em todos os anos que virão, os bebês casados amam e riem, por favor, Jade! Como eu mesma sofredora, posso atestar que sou mestre em escondê-la. Atrás do enorme sorriso está muitas vezes a pior dor. Notei no artigo que o médico legista declarou que nem mesmo os amigos eram novos - no entanto, no início do artigo ele citava uma amiga dizendo que ela sabia. Muito ruim. Espero que esta pobre garota encontre agora a paz que ela desejava.</w:t>
      </w:r>
    </w:p>
    <w:p>
      <w:r>
        <w:rPr>
          <w:b/>
          <w:color w:val="FF0000"/>
        </w:rPr>
        <w:t xml:space="preserve">id 159</w:t>
      </w:r>
    </w:p>
    <w:p>
      <w:r>
        <w:rPr>
          <w:b w:val="0"/>
        </w:rPr>
        <w:t xml:space="preserve">Pergunta Indecisa Rejeição O que fazer agora? Esta garota e eu testamos por 6 meses diariamente e nos vemos talvez uma vez por semana no futebol. Provamos muito um ao outro e clicamos muito bem. A última vez que eu gostei tanto de alguém foi há 5 anos. Eu sei que ela é a tal, dei-lhe flores e disse-lhe que gostava dela. Ela disse que só gosta de mim como amiga, amiga do futebol. Ela queria ser amiga, mas eu não. Eu gosto muito dela pensando em vê-la com outro cara que me matará. Mas me sinto mal por tê-la abandonado como amiga. Devo tentar consertar a amizade de volta? Não conversamos há 2 semanas e meia, nunca conversamos há mais de 2-3 dias. O aniversário dela está chegando, e eu tenho uma pulseira que recebi para ela antes, devo dá-la a ela? Respostas (7) Resposta 1 Basta seguir em frente, preso na zona de amigos. Ela simplesmente não está interessada em você e gosta de você como amigo e você precisa lidar com isso. Se ela lhe disse que só quer ser amiga do que realmente só quer ser amiga, desculpe. É exatamente como nós "meninas" somos. Quando as garotas gostam de um rapaz, elas vão mostrá-lo e querem estar com ele o tempo todo e chamá-lo de "oi". E pelo aniversário dela você pode dar a ela, mas não gosta dela. Fique amigo, você precisa encontrar outra garota. desculpe. Se você realmente a ama e quer que ela seja feliz, deixe-a ir. porque é isso, obviamente, o que você está pedindo com todos os sinais que me diz. É preciso pelo menos um ano de encontros românticos regulares, passando um tempo quase diário juntos, antes que você possa saber se alguém é O "tal". O que você deve fazer? Google e leia tudo o que puder sobre "paixão" para que você possa parar de se iludir. Vê-la com outro cara não vai matá-lo... a menos que você diga a si mesmo que sim. Você tem que controlar o que você está dizendo a si mesmo ... você está criando pesadelos para si mesmo que não precisam acontecer. Nós criamos nossa própria realidade e nossas próprias emoções ... com base no que dizemos a nós mesmos. E você está dizendo a si mesmo BS. welp, você meu amigo encontrou seu caminho para um lugarzinho que nós, caras legais, chamamos de zona de amigos. há algumas opções, uma das quais você realmente não vai querer fazer, e provavelmente não vai fazer, (eu também não fiz) isto é puxar o doucher. ela é provavelmente o tipo de garota que gosta de idiotas, portanto você tem que puxar um movimento que é tão grande, que você não é mais um amigo. esta opção é uma droga, muito ruim. porque se você for realmente um cara legal, será contra TUDO o que você representa, e também pode ou não funcionar. a próxima é o caminho que eu tomei. distancie-se da melhor maneira que puder. cada vez mais até que você não fale com eles há um ano ou dois (sim, leva um tempo) então, você pergunta a eles em um encontro direto. não um hey deixa pendurado n lembra os velhos tempos. é um hey, ambos estavam maduros agora, querem ir jantar? ambos são uma porcaria, e quando você for capaz de fazer ou você já pode ter ido embora. buuut, eles funcionam....kinda Fonte(s): eu já fui referido como "o amigo gay hetero" ..... e agora estou chegando no meu primeiro aniversário MAS.....i ainda pode sentir sua dor Bem, você quer ser amigo(a)? Essa é a questão. Decidi permanecer amigo em minha situação. Eu só não falo com ela a menos que ela fale comigo primeiro. Você tem que seguir em frente. Esta situação dói muito e estas garotas não a entendem. Lembro-me de estar extremamente zangado, mas, ela se desvanece. Não lhe dê a pulseira ou espere até depois de seu aniversário, como você esqueceu. Se vocês continuarem amigos, não coloquem mais no relacionamento do que se livram, lembrem-se disso. Isso depende de como você se sente. Você poderia tentar ser amigo dela novamente e dar-lhe a pulseira, mas você não deve esperar nada mais do que amizade. Se você acha que está bem só por ser amigo dela, vá em frente. Se não, você não deve, porque só se machucará nesse processo quando esperar algo mais do que amizade novamente.</w:t>
      </w:r>
    </w:p>
    <w:p>
      <w:r>
        <w:rPr>
          <w:b/>
          <w:color w:val="FF0000"/>
        </w:rPr>
        <w:t xml:space="preserve">id 160</w:t>
      </w:r>
    </w:p>
    <w:p>
      <w:r>
        <w:rPr>
          <w:b w:val="0"/>
        </w:rPr>
        <w:t xml:space="preserve">Cavaleiro Relâmpago: meu trecho favorito da cena Como sou muito negligente! *smacks hand* Acabei de perceber que nunca postei um trecho do Lightning Rider aqui no meu blog. Claro que você poderia ter lido alguns capítulos sobre Smashwords e Amazon (através do recurso Look Inside), que deveria ter dado a todos vocês uma boa idéia se o elemento sci-fi deste romance é sua xícara de chá ou não, mas desta vez eu achei que seria legal postar um trecho com um dos meus personagens favoritos do Lightning Rider . Eu dou aos leitores algumas dicas sobre o amante de Karylon que está de novo fora da história, mas Novik não tem sua própria cena de POV até muito mais tarde. E então (alerta de semi spoiler!) ele se torna um personagem central logo no final. Eu adorava escrever Novik, então pensei em compartilhar minha cena favorita com você. Aproveite! *** LIGHTNING RIDER de Maree Anderson EXCERPT Novik não estava acostumado ao fracasso. O fracasso foi um fracasso humano... uh... e ele não gostou muito do que aconteceu com ele. Ele abalou seus cérebros enquanto recuperava sua energia. Ele não ousava mencionar seus medos ao Fost ou aos outros Senhores e Senhoras do Conselho. No que lhes dizia respeito, Karylon havia optado por se submeter ao ReBirth. Se eles soubessem o que Novik sabia - que algo tinha corrido terrivelmente mal com o processo de ReBirth, e que Karylon estava agora DESAPARECIDO - eles iriam cuspir um pouco de plausibilidade e imediatamente eleger um novo membro do Conselho para substituí-la. Não haveria verdadeiro arrependimento, nenhuma tristeza real, apenas uma continuação da forma como as coisas sempre haviam sido. Novik sabia que tinha que haver uma maneira de ajudar a Karylon a se reconstituir de volta ao Plano Elemental uma segunda vez. Ele o sabia intuitivamente - algo que não se agarrava aos Elementais de nenhuma facção. O instinto instintivo era uma coisa demasiado humana para ser levada a sério. Seu próprio assento no Conselho seria comprometido se os Senhores Relâmpagos suspeitassem até mesmo da metade do que Novik acreditava. Hmmm. O que quer que tivesse acontecido com Karylon estava inextricavelmente ligado ao pequeno hospedeiro humano que ela havia escolhido. Qual tinha sido o nome dela novamente? Brennan. Andrea Brennan. Andie . Se por um acaso remoto Andie ainda andava pela Terra, se Novik pudesse senti-la, então talvez - era isso. Ele pediria ao Guardião dos Portentos que descobrisse exatamente onde Andie Brennan estava programada para morrer, e ele cavalgaria a próxima tempestade relâmpago naquela área específica. Ou o mais perto que ele conseguisse. E se ele tivesse sorte, se fosse suficientemente forte, poderia ser capaz de sentir Andie Brennan e determinar de uma vez por todas o que tinha acontecido com Karylon. Se este Andie ainda estivesse vivo na Terra, isto era. Se ela não tivesse sido submetida à Morte e sua alma completa não tivesse avançado. Se a Karylon ainda estivesse ligada a ela e não tivesse desvanecido. Se o Guardião se dignasse a responder a seu pedido. Se. Se. Se! Demasiados "se". Mas ele tinha que fazer algo. Ele tinha que saber. Novik criou sua forma mais sedutora e desperdiçou sua preciosa energia trancando-a, para que ela fosse perfeitamente apresentada no momento em que ele se reformasse. A aparência era tudo quando ele visitava o Guardião dos Portentos. O passado do Guardião era um mistério completo em uma sociedade onde os mistérios haviam deixado de existir há eons atrás. Ninguém sabia quantas eras ele havia visto. Era antigo - tinha sido antigo mesmo antes de se tornar conhecido pela Elementals há dez milênios. Desde que Novik se lembrou, o Guardião tinha sido afiliado a todas as quatro facções Elementares. Ele não favorecia ninguém, mas servia a todos. Pelo menos, essa era a doutrina popular. Novik tinha ouvido rumores e insinuações suficientes ao longo dos séculos para se perguntar quem servia a quem. Também nunca se soube que forma o Guardião assumiria quando se visitava. Era um Pan-Elementar, o único de seu tipo, e o único Elemental que podia assumir - e realmente se tornar - qualquer uma das quatro formas Elementais à vontade. E, se acreditarem nos rumores, o Guardião também serviu aos Apokryphons em alguma capacidade desconhecida e, portanto, era capaz de se tornar um Apokryphon também. Pensando bem, os demoníacos Apokryphons também</w:t>
      </w:r>
    </w:p>
    <w:p>
      <w:r>
        <w:rPr>
          <w:b/>
          <w:color w:val="FF0000"/>
        </w:rPr>
        <w:t xml:space="preserve">id 161</w:t>
      </w:r>
    </w:p>
    <w:p>
      <w:r>
        <w:rPr>
          <w:b w:val="0"/>
        </w:rPr>
        <w:t xml:space="preserve">Não tenho medo de falar com ninguém :( achalasia im 21years boy who has achalasia.i had a bad experience! não consigo comer direito e toda vez que durmo continuo tossindo e vomitando quando adormeço.azia.quando bebo e como vomito.estava muito preocupado ...fiz 2 vezes dilatitions baloon que só duram 3 4 semanas do que o simptom volta....finalmente decidi fazer a cirurgia do buraco da fechadura por 3 meses.depois de fazer a cirurgia me sinto muito melhor e a pessoa mais feliz do mundo porque posso comer n beber corretamente....mas depois de 5 semanas começo a vomitar quando bebo ou não como sempre...às vezes sai uma espuma da minha boca..izit refluxo? mas o simptom está voltando.perdi muito peso quase 14kg...e estou preocupado que não há cura para a acalasia...tenho medo de que vou morrer jovem.não quero sair.não quero falar com ninguém1...sinto-me em baixo e sempre penso quanto tempo vou sobreviver se continuar vomitando toda vez que comer e beber....eu me sinto em algum momento não quero mais ver o médico.eu perco a esperança....i continuo chorando sozinho nos quartos.porque ninguém com quem falar...esta doença muda minha vida muito, só Deus sabe! pls me ajudem a aconselhar.... devo ver o médico e fazer a endoscopia novamente ou devo mudar minha dieta? Olá convidado99. Eu não tenho seu problema, mas tenho um bom amigo que tem. Ele teve um conserto em seu esôfago (não tem certeza de ortografia) quando tinha 27 anos. Sua operação foi filmada pelo NHS, pois foi a primeira na época para fins de treinamento. Desde então, ele teve muitos altos e baixos, tratamento, endoscopias e um par de outras operações no hospital. Ele agora tem 66 anos e continua forte. Ele vive com uma dieta restrita, toma medicamentos regularmente e aprendeu a lidar com todos os problemas que esta horrível condição traz. Eu só queria dizer para voltar ao seu médico e explicar como você se sente e o que está acontecendo com você. Você não deve ser deixado a lutar por conta própria. Estou certo de que existe um site de caridade para pessoas com seu problema, procure-o na Internet e faça o login. Haverá pessoas com as quais você poderá conversar e compartilhar suas experiências. Isto o ajudará a sentir que você não está sozinho, sei que é difícil, pois as pessoas nem sempre são gentis e não entendem as condições crônicas com as quais todos nós temos que conviver. Tente pensar positivo e viver uma vida tão normal quanto uma vida de possblexo, tente não deixar a depressão tomar conta de você, mas se isso acontecer, por favor, obtenha ajuda apropriada. Ainda é cedo após a cirurgia, por favor, volte ao seu GPS. Boa sorte. ollo fanny jane obrigado por sua resposta....i sinto-me tão feliz em ouvir que a soma1 ainda pode sobreviver até 66 eu tinha esperança de ser forte e corajoso o suficiente para combater esta doença e pensar positivo o tempo todo... eu estava tão preocupado com minha doença porque é uma doença incomum e muito difícil de encontrar....vou tentar procurar no Google outro site sobre acalasia...até agora este fórum tem todas as informações que eu acho...eu estava tão preocupada com minha doença até agora não consigo dormir bem à noite pensando nisso 24/7 ...sinto-me tão aliviada que você responda meu post.obrigado u,que Deus abençoe u.tenha um bom dia. Estou tão feliz por ter conseguido ao menos tranquilizá-lo. Meu amigo tem toda a intenção de viver até os 100 que eu posso garantir, então ele ainda tem muito a viver. Espero que você consiga voltar ao médico e conversar sobre tudo isso em breve e, espero, estar em contato com pessoas na mesma posição que você. Quando não consigo dormir, conto lentamente de 300...na minha cabeça não em voz alta. O cérebro fica farto de fazer isso e muitas vezes você adormece. Ou tente imaginar uma cena como caminhar por uma praia (minha favorita) caminhando por um bosque ou mesmo nadando em um lago, é possível com a prática fazer isto e depois de um tempo seu cérebro reconhece que esta é uma mudança para ajudá-lo a dormir. Funciona realmente, mas é preciso praticar. Aceite-o de alguém que está por perto há muito tempo, tudo passa. Se você sente que está se levantando, tente respirar devagar. Isto automaticamente retarda todo o seu ser e você então se sente mais calmo. Tente ser gentil consigo mesmo, ouça música ou faça algo que o faça sentir-se melhor. Algo que você goste de levar na sua mente por um tempo. Eu já tive uma vida</w:t>
      </w:r>
    </w:p>
    <w:p>
      <w:r>
        <w:rPr>
          <w:b/>
          <w:color w:val="FF0000"/>
        </w:rPr>
        <w:t xml:space="preserve">id 162</w:t>
      </w:r>
    </w:p>
    <w:p>
      <w:r>
        <w:rPr>
          <w:b w:val="0"/>
        </w:rPr>
        <w:t xml:space="preserve">Você terá acesso a todos os nossos concursos on-line, ofertas com desconto e poderá postar comentários em nosso site. Você também receberá a newsletter The Weekender enviada todas as quintas-feiras - ela está cheia de ofertas e idéias fantásticas para o fim de semana. Você pode atualizar suas preferências de e-mail na página de sua conta quando fizer o login. Outras newsletters e e-mails Boletim Informativo sobre Imóveis &amp; Propriedades - Sim, eu quero receber o e-mail semanal com todas as últimas notícias sobre propriedades na capital Ocasionalmente, também gostaríamos de enviar e-mails relevantes detalhando ofertas específicas de nós mesmos ou de parceiros cuidadosamente selecionados. Se você preferir não recebê-las, por favor, marque as caixas apropriadas abaixo. Nunca lhe enviaremos seus detalhes. Não quero receber ofertas e informações adicionais do Evening Standard Não quero receber ofertas e informações adicionais enviadas pelo Evening Standard em nome de parceiros cuidadosamente selecionados Fukushima 50 "sabem que vão morrer" Artigos Relacionados Os trabalhadores que lutam para salvar a usina nuclear Fukushima no Japão juraram que estão preparados para "morrer para salvar a nação". A mãe de um dos engenheiros disse que os homens, conhecidos como "Fukushima 50", aceitaram que ou morrerão "a curto prazo de doença de radiação ou a longo prazo de câncer". Falando com a Fox News, a mulher, que se recusou a dar seu nome, disse: "Meu filho e seus colegas discutiram longamente o assunto e se comprometeram a morrer se necessário para salvar a nação. "Eles concluíram entre si que é inevitável que alguns deles possam morrer dentro de semanas ou meses". Eles sabem que é impossível para eles não terem sido expostos a doses letais de radiação". A radiação da planta, devastada pelo terremoto e tsunami que atingiu o Japão em 11 de março, foi encontrada infiltrada nas águas subterrâneas. A contaminação encontrada perto dos reatores teve concentrações 10.000 vezes maiores que o limite oficial de segurança. O governo também anunciou hoje que a zona de exclusão ao redor da usina seria "de longo prazo". Tropas americanas e japonesas uniram forças hoje numa nova e maciça busca de corpos por ar e mar. Até agora, 11.500 pessoas foram confirmadas mortas. Outras 16.400 estão desaparecidas.</w:t>
      </w:r>
    </w:p>
    <w:p>
      <w:r>
        <w:rPr>
          <w:b/>
          <w:color w:val="FF0000"/>
        </w:rPr>
        <w:t xml:space="preserve">id 163</w:t>
      </w:r>
    </w:p>
    <w:p>
      <w:r>
        <w:rPr>
          <w:b w:val="0"/>
        </w:rPr>
        <w:t xml:space="preserve">3 - 4 Virar 1/4 à direita e pisar à direita, escovar à esquerda para frente e cruzar à direita (12:00) 5 - 8 Cruzar à esquerda sobre a direita, pisar para trás à direita, pisar à esquerda, cruzar à direita sobre a esquerda Opção mais fácil: Substituir o rolo de volta completa por uma videira para as contagens de 17 a 19 e de 25 a 27. (25 -- 32) FULL ROLL LEFT, BRUSH, CROSS, BACK, SIDE, CROSS 1 - 2 Vire 1/4 à esquerda e dê um passo à esquerda, vire 1/2 à esquerda e dê um passo atrás à direita 3 - 4 Vire 1/4 à esquerda e dê um passo à esquerda, pincele a direita para frente e atravesse a esquerda (12:00) 5 - 8 Cruze a direita sobre a esquerda, passo para trás à esquerda, passo para trás à direita, passo para a direita, passo para a esquerda sobre a direita 5 - 8 Rock left to side left, recuperar peso à direita, cruzar a esquerda sobre a direita, segurar REPEAT TAG: As etiquetas são as mesmas para ambas as músicas Depois de completar a primeira dança de rotação as primeiras 16 contagens e reiniciar a dança, de frente para a parede traseira. Após completar a terceira dança de rotação, as primeiras 32 contagens e reiniciar a dança, de frente para a parede de trás. TAG: (opcional para a música de Barbados) A música desvanece, a dança terminará após os dois pivôs de 1/4 de frente para a parede frontal. E-mail: kpdmagic15@hotmail.com</w:t>
      </w:r>
    </w:p>
    <w:p>
      <w:r>
        <w:rPr>
          <w:b/>
          <w:color w:val="FF0000"/>
        </w:rPr>
        <w:t xml:space="preserve">id 164</w:t>
      </w:r>
    </w:p>
    <w:p>
      <w:r>
        <w:rPr>
          <w:b w:val="0"/>
        </w:rPr>
        <w:t xml:space="preserve">Soluções comerciais fáceis de usar mas abrangentes Home &amp;gt; FAQ's &amp;gt; Erro 1310 Erro na escrita do arquivo Verifique se você tem acesso a esse diretório Erro 1310 Erro na escrita do arquivo Verifique se você tem acesso a esse diretório Sintomas: Durante a instalação do Software Andica, o Windows Installer encontra um erro: Erro 1310 Erro ao escrever em arquivo: [filename.dll] Verifique se você tem acesso a esse diretório. Dando um nome de arquivo .DLL como Crystal.Decision.ReportAppServer.CommonC\\\\... O nome do arquivo pode ser causas e soluções aleatórias: As causas prováveis deste erro são: Instalação do software dando acesso ao usuário do Windows que estava logado no momento da instalação. Selecionando a opção 'Somente para mim' ao invés de 'Qualquer um que use este computador (Todos os usuários)'. Assim, os dados são bloqueados para esse usuário. Favor consultar a seção 'Instalação' do guia do usuário. Cancele a caixa de mensagens de erro e clique no botão voltar para garantir que você tenha selecionado a opção 'Anyone who uses this computer (All users)' ou cancele o processo de instalação e altere seus privilégios de usuário do Windows para ter direitos 'administrativos'. Além disso, se você estiver tentando Executar a instalação do software a partir do servidor Web, por favor, não faça isso. Na página de download, uma vez que você tenha clicado em 'Salvar ou Executar', clique em 'Salvar' e salve o arquivo exe de instalação do software em um local conveniente em seu disco rígido. Depois de fazer o download, você pode 'Executá-lo'. Se o Setup voltar ou fechar, reinicie o Setup executando o EXE de instalação.</w:t>
      </w:r>
    </w:p>
    <w:p>
      <w:r>
        <w:rPr>
          <w:b/>
          <w:color w:val="FF0000"/>
        </w:rPr>
        <w:t xml:space="preserve">id 165</w:t>
      </w:r>
    </w:p>
    <w:p>
      <w:r>
        <w:rPr>
          <w:b w:val="0"/>
        </w:rPr>
        <w:t xml:space="preserve">Informações sobre o anúncio Precisa de alguma música nova de um novo artista? Nunca tema, Help Is On The Way, na forma da nova mixtape de Don Trip. Esta mixtape de dezesseis faixas de todas as novas músicas tem aparições de Yo Gotti, Danny Brown, Starlito, Juicy J, Jeremih, Young Berg, Psyko e muitos outros. Ele também recebe alguma ajuda de alguns dos maiores produtores do jogo, incluindo J.U.S.T.I.C.E. League, Cool &amp; Dre, Boi-1da, The Futuristics e muito mais.</w:t>
      </w:r>
    </w:p>
    <w:p>
      <w:r>
        <w:rPr>
          <w:b/>
          <w:color w:val="FF0000"/>
        </w:rPr>
        <w:t xml:space="preserve">id 166</w:t>
      </w:r>
    </w:p>
    <w:p>
      <w:r>
        <w:rPr>
          <w:b w:val="0"/>
        </w:rPr>
        <w:t xml:space="preserve">Erro: Você atualmente tem o Javascript desativado. Este site usa Javascript para muitos elementos, como os menus e a personalização da página. Favor habilitar o Javascript em seu navegador para a melhor experiência com o website. Uma sexta-feira e um mocha não estariam fora de lugar na cafeteria. Bom dia, parei em um certo lugar de fast food para suas papas de aveia e acabei recebendo também um mocha gelado. Foi muito bom. Isso foi no caminho de volta de conseguir uma troca de óleo para o híbrido. O carro tem um pouco mais de um ano e estou realmente gostando. Gostaria que tivéssemos tempo de conduzi-lo para ir visitá-lo, mas não nesta viagem. Mal posso esperar para ver Kahnya e as Twin Cities. Frio demais no inverno e caro demais para se aposentar, mas justo para visitar a querida descendência. A vida está se acalmando um pouco. Não posso dizer que a tristeza tenha ido embora e ser honesto, mas estamos indo bem. Eu tenho que trabalhar para ser aquele que todos perguntam sobre como está o cônjuge. Já tive que lidar com o fato de ser 'apenas' a madrasta tantas vezes. Desta vez, é um pouco mais difícil, mas é possível. Está um belo dia aqui. Quente, mas não úmido, uma brisa agradável... e o sol brilha. Eu parei em um certo lugar de fast food para suas papas de aveia e acabei pegando também um mocha gelado. Foi muito bom. Isso foi no caminho de volta de conseguir uma troca de óleo para o híbrido. O carro tem um pouco mais de um ano e estou realmente gostando. Gostaria que tivéssemos tempo de conduzi-lo para ir visitá-lo, mas não nesta viagem. Mal posso esperar para ver Kahnya e as Twin Cities. Frio demais no inverno e caro demais para se aposentar, mas justo para visitar a querida descendência. A vida está se acalmando um pouco. Não posso dizer que a tristeza tenha ido embora e ser honesto, mas estamos indo bem. Eu tenho que trabalhar para ser aquele que todos perguntam sobre como está o cônjuge. Já tive que lidar com o fato de ser 'apenas' a madrasta tantas vezes. Desta vez, é um pouco mais difícil, mas é possível. Está um belo dia aqui. Quente, mas não úmido, uma brisa agradável... e o sol brilha. Abrace seus entes queridos e tenha um lindo dia. *Abraços e Muffins* Queixo para cima, Faythe! Mocha Latte's são bons para a alma! Ah sim,...ouvi dizer que a aveia é boa para o corpo! Para mim, eu tenho chá de bolha. Amanhã eu poderei dirigir pelas áreas da cidade com um colega de trabalho e visitar casas abertas (apartamentos). Mostrar-lhe o bairro,...ter uma noção de onde é bom e 'ruim'. Depois, espero terminar o dia de folga com um filme incrivelmente ruim como Resident Evil ou Dredd Still trabalhando para arrumar as coisas e organizar as coisas em casa. vejo as coisas desta maneira. Por causa do que minha sobrinha fez neste lugar enquanto estive fora, e por causa de minhas atuais condições de saúde, tenho uma infinidade de trabalho. Portanto, tudo o que consigo fazer significa que só tenho o infinito menos um que me resta!!!! Bem, estou em casa do hospital e mais exausta. Os cães estão todos reunidos ao meu redor perguntando onde está o pai deles. Sim Doc, o Robo-hubby está mais frustrado neste ponto. Além disso, seu aniversário é segunda-feira e ele vai passá-lo no hospital. Mas tivemos uma boa visita... almoçamos juntos e fizemos uma pequena soneca juntos antes de eu precisar dirigir para casa. É claro que depois que eu deixei seu médico bruxo chegou com algumas novidades adicionais. (Você nunca sabe quando esta novilha vai aparecer.) Médico e assistentes inseriram uma Picc Line em seu braço. Devido à sua infecção, ele terá que usar isto e eu aprenderei a empurrar drogas para dentro dele por pelo menos um ano!! Quando ele tomar banho e tomar banho, teremos que cobri-lo com Cling Wrap. Bem, de qualquer forma, essa é a versão curta sem muita menção à minha plataforma de jogo que vai morrer. Meu carro ainda não está reparado, mas estou dirigindo-o de qualquer maneira. Portanto, desculpe-me se eu for pegar um pouco de vinho, outro maço de cigarros e ir lá fora e gritar. Ah, e obrigado a todos por me ouvirem... significa tanto para mim que vocês o fazem. Faythe - temos considerado um híbrido... interessado em ouvir o que você pensa do seu. Eles parecem tão apertados e minúsculos por dentro... Welby - ao invés de um filme, acredito que esta noite vou explodir alguns tanques... "tanques, para as memórias..." /o velho sapato macio... palco à esquerda... Doc - nós fazemos o que podemos cada um</w:t>
      </w:r>
    </w:p>
    <w:p>
      <w:r>
        <w:rPr>
          <w:b/>
          <w:color w:val="FF0000"/>
        </w:rPr>
        <w:t xml:space="preserve">id 167</w:t>
      </w:r>
    </w:p>
    <w:p>
      <w:r>
        <w:rPr>
          <w:b w:val="0"/>
        </w:rPr>
        <w:t xml:space="preserve">Robô 6 Glyn Dillon sobre o passado, o futuro e The Nao of Brown Há alguns anos, parecia que Glyn Dillon poderia acabar sendo apenas uma nota de rodapé nas histórias de outros criadores de quadrinhos: o irmão mais novo de Steve; o housemate de Jamie Hewlett, Alan Martin e Phillip Bond durante os anos do prazo final; o artista da decididamente menos famosa tira "Planet Swerve" de Alan Martin; um colaborador com Pete Milligan em alguns quadrinhos de Vertigo não recolhidos. Se você perguntar por aí, você descobriu que Glyn Dillon fez parte do êxodo de talentos dos quadrinhos em meados dos anos 90, uma fuga de cérebros que beneficiou muito o mundo da produção cinematográfica e televisiva. Se você estava realmente pesquisando tenazmente seu paradeiro criativo, você pode muito bem ter descoberto que ele agora tinha uma página IMDb listando publicamente alguns trabalhos de storyboarding. Nas palavras imortais de This Is Spinal Tap , para o fã comum de quadrinhos ele estava "atualmente residindo no arquivo where-are-they-now". A produção de TV e filmes é um terreno litigioso onde os artistas estão vinculados por acordos de não divulgação; as milhares de páginas que produzem lá podem nunca ser vistas, pelo menos não até que os projetos para os quais são produzidos estejam ou na lata ou oficialmente declarados mortos. Isto é considerado além do pálido pelos fãs de quadrinhos, acostumados a seus artistas favoritos lançando praticamente todos os esboços de desenvolvimento para cada projeto em que trabalham. Portanto, foi uma surpresa quando uma galeria de trabalhos da Dillon apareceu em 2007 no terceiro volume da revista de quadrinhos Swallow .  O trabalho lá foi espantoso: outras palavras, imagens de sonho aparentemente mais influenciadas pelas tradições cômicas européias e japonesas do que qualquer um de seus pares do Reino Unido ou dos Estados Unidos. Aquelas milhares de páginas invisíveis de storyboard e arte conceitual tinham claramente influenciado radicalmente o desenho de Dillon. No pequeno texto que o acompanhava, soubemos que ele estava de volta a Londres, e que estava entusiasmado para lançar todos os tipos de projetos - para iniciar e editar uma antologia em quadrinhos; para produzir brinquedos, estampas e camisetas de seus desenhos; que ele estava escrevendo e desenhando um livro infantil; que ele estava vendendo peças originais através do Gueto do Papai Noel, a loja de arte pop-up Banksy abre na Oxford Street, em Londres, no período de Natal. Não muito tempo depois disso, Dillon juntou-se ao Twitter como "NaoBrown". Ele estava trabalhando em um romance gráfico, reutilizando idéias do trabalho que pretendia produzir para a antologia One, que agora não é uma antologia. A imagem, e eventualmente painéis lascados do personagem principal do livro, de aparência pensiva, começou a aparecer em seus tweets e através do workblog do projeto. No início de 2010, foi confirmado que a editora britânica Self Made Hero estaria lançando o livro The Nao Of Brown . Cada painel sucessivo que Dillon revelou no Twitter só aumentou a antecipação da comunidade de quadrinhos do Reino Unido em relação ao livro. Estava claramente se formando para ser uma grande obra. O livro chegou ao Reino Unido no final de setembro, e oficialmente nos EUA em 1º de outubro, e teve críticos de ambos os lados do Atlântico, com muitos anunciando o livro como o livro do ano. Uma obra de arte surpreendente; uma obra de história verdadeiramente romântica, cheia de sabedoria e compaixão; e um livro que é um belo artefato, um deleite para aqueles de inclinação bibliófila. O elenco de The Nao Of Brown é todo buscador de um ou de outro tipo: recentemente, nós nos aproximamos de Glyn, fazendo-lhe muitas perguntas intrusivas sobre sua própria jornada épica, de Deadline a Hollywood e finalmente de volta aos quadrinhos. Robô 6: Então, se Steve virou profissional de quadrinhos na Hulk Weekly com a ridícula juventude de 16 anos, que idade você tinha então? Glyn Dillon: Por volta dos 6 ou 7 anos. Que tipo de influência isso teve sobre você quando criança? Ele também foi uma figura central na época do Guerreiro, alguns anos mais tarde. Era enorme. Acho bastante normal, quando há uma grande diferença de idade, idolatrar um irmão mais velho ... mas quando esse irmão mais velho começa a desenhar o Hulk, naves espaciais e outros super-heróis ... bem, era incrível, e ele era muito bom, muito, muito talentoso desde muito cedo. Seu pai também era um artista, não era? Em que campo ele trabalhava?</w:t>
      </w:r>
    </w:p>
    <w:p>
      <w:r>
        <w:rPr>
          <w:b/>
          <w:color w:val="FF0000"/>
        </w:rPr>
        <w:t xml:space="preserve">id 168</w:t>
      </w:r>
    </w:p>
    <w:p>
      <w:r>
        <w:rPr>
          <w:b w:val="0"/>
        </w:rPr>
        <w:t xml:space="preserve">Todos nós sabemos que você deve reduzir, reutilizar e reciclar, mas para os artistas, reutilizar e reciclar muitas vezes tem significados totalmente diferentes do que eles têm para o resto de nós. Aqui estão 11 artistas especializados em transformar o lixo em tesouros artísticos. 1. Lin Evola-Smidt Ninguém quer que seus filhos cresçam em um mundo atormentado pela violência, mas não há muitos pais que tenham trabalhado tão duro para combater o problema como a artista Lin Evola-Smidt . Quando a violência armada assolou Los Angeles no início dos anos 90, Lin decidiu ajudar a deter o problema, convencendo os residentes a desistir de suas armas, que depois seriam derretidas para criar estátuas de anjos - um ícone edificante apropriado para aqueles que vivem na cada vez mais perigosa Cidade dos Anjos. "Eu queria mais naquele momento do que apenas criar uma peça de arte", diz ela. "Eu queria que as pessoas fizessem uma mudança dentro de si mesmas". O projeto foi um sucesso e, em poucos anos, a área estava repleta de pequenos anjos de metal - cada um refletindo mais armas sendo retiradas das ruas da cidade. Os primeiros anjos tinham até 3 metros de altura e levaram alguns meses de trabalho, mas, eventualmente, a Evola-Smidt decidiu aumentar o tamanho das esculturas para que elas pudessem ser peças centrais dos parques locais. Em 1997, ela completou um anjo de 13 pés de altura chamado "O Anjo da Paz da Renascença". Após os ataques terroristas de 11 de setembro, a escultura foi transferida para o Ground Zero e desde então se tornou sua obra de arte mais famosa. Sete anos após os ataques, Lin anunciou que estava iniciando um novo projeto, uma versão global de seu trabalho passado chamado Art of Peace Charitable Trust, que busca combater "a proliferação de pequenas armas de fogo, artilharia leve e outras armas de guerra". Cidades como Jerusalém, Bósnia e Joanesburgo, África do Sul, expressaram imediatamente interesse no conceito. O primeiro anjo construído sob o trust será uma obra-prima de 30 pés de altura instalada na cidade de Nova York. 2. Michelle Reader Desde 1997, Michelle Reader tem trabalhado para fazer materiais reciclados em esculturas, muitas vezes incorporando elementos mecânicos como as peças de trabalho de brinquedos e relógios. Seus materiais provêm de lixeiras, bermas de estradas e lojas de economia, e incluem tanto lixo doméstico quanto industrial. "Adoro a imprevisibilidade dos materiais encontrados e gosto da inventividade necessária para transformá-los em uma escultura", diz ela. "Eu tento sempre que possível usar materiais que são recuperados, coisas com uma história que foram descartadas e podem, de outra forma, acabar em aterros sanitários". Talvez seu trabalho mais famoso seja este retrato de família, conhecido como "Sete Homens Desperdiçados", que foi feito a partir de um mês de lixo doméstico da família. "Os materiais não apenas destacam a necessidade de abordar a quantidade de lixo que cada um de nós produz, mas também contam a história de cada indivíduo através das coisas que eles descartam - os desenhos de uma criança, uma lista de compras, um cartão de aniversário", diz ela. 3. Ptolomeu Elrington Estacionamentos e bermas de estrada em todos os lugares são adornados com calotas danificadas e perdidas. Mas onde a maioria de nós vê o lixo, Ptolomeu Elrington vê beleza e valor. "Acredito que as coisas utilitárias, ou que dão prazer aos olhos têm o maior valor, diz ele. "Eu me deparo com muitas coisas que foram abandonadas e encontro algo mais nelas do que sua intrínseca inutilidade". Ele gosta particularmente de trabalhar com calotas porque -- enquanto elas parecem bonitas -- elas realmente servem muito pouco. "Eles são automaticamente lixo quando estão à beira da estrada", diz ele. "Mas com um pouco de esforço e imaginação eu os transformo em algo que dá muito mais prazer às pessoas". 4. Wim Delvoye Embora o artista belga Wim Delvoye não seja a primeira pessoa a criar arte com pneus usados, ele pode ser apenas o nome mais talentoso no nicho. Isso porque suas criações absolutamente belíssimas conseguem manter a estrutura dos pneus enquanto incorporam elementos da natureza, tais como flores e videiras, então o espectador pensa na delicada beleza da Mãe Terra enquanto nunca esquece que eles estão olhando para algo totalmente industrial. O artista não usa dispositivos mecânicos durante o processo de retrabalho para fazer suas obras-primas, e os pneus duros de carros e tratores levam muito tempo para esculpir e esculpir manualmente. 5. Tim Noble e Sue Webster Quando as pessoas testemunham pela primeira vez as Esculturas de Sombras de Tim Noble e Sue Webster, elas tendem a ver apenas um monte de lixo amontoado em alguma ordem sem sentido. Mas uma vez que as criações</w:t>
      </w:r>
    </w:p>
    <w:p>
      <w:r>
        <w:rPr>
          <w:b/>
          <w:color w:val="FF0000"/>
        </w:rPr>
        <w:t xml:space="preserve">id 169</w:t>
      </w:r>
    </w:p>
    <w:p>
      <w:r>
        <w:rPr>
          <w:b w:val="0"/>
        </w:rPr>
        <w:t xml:space="preserve">84% Informação geral de avaliação de propriedade: Zara City Apartments está localizada no centro de Zadar, a apenas 50 m da praça principal, a 100 metros da praia, balsa e outros serviços. Oferecemos três quartos, cada um com 2 em cada andar com entradas separadas e cada quarto tem seu banheiro privativo, ar condicionado, frigobar, TV via satélite e todos em belos ambientes. Quarto triplo localizado na Rua Dalmatinskog sabora e sem cozinha ou internet. No quarto há ar condicionado, máquinas de café e chá elétricas e banheiros!! Todos os quartos têm três estrelas. Visite Zadar e seja nosso convidado! Oferecemos transporte do aeroporto para o quarto a um preço de 16eur!</w:t>
      </w:r>
    </w:p>
    <w:p>
      <w:r>
        <w:rPr>
          <w:b/>
          <w:color w:val="FF0000"/>
        </w:rPr>
        <w:t xml:space="preserve">id 170</w:t>
      </w:r>
    </w:p>
    <w:p>
      <w:r>
        <w:rPr>
          <w:b w:val="0"/>
        </w:rPr>
        <w:t xml:space="preserve">DOWNLOAD: JEREMIH -- FUCK U ALL THE TIME (SHLOHMO REMIX) 03 de outubro de 2012 AO-AO Tem sido uma manhã e tanto para música grátis e agora a produtora Shlohmo, sediada em Los Angeles, adicionou à cesta. Ele pegou a 'Fuck U All The Time' de Jeremih, um dos destaques da 'Late Nights mixtape', e trouxe a bateria para um remix que é lindamente mais escuro que o original. Adoramos este remix de 'Fuck U All The Time' do Shlohmo, abaixo. Ele foi oferecido como um download gratuito, estamos apenas esperando por um link alternativo :</w:t>
      </w:r>
    </w:p>
    <w:p>
      <w:r>
        <w:rPr>
          <w:b/>
          <w:color w:val="FF0000"/>
        </w:rPr>
        <w:t xml:space="preserve">id 171</w:t>
      </w:r>
    </w:p>
    <w:p>
      <w:r>
        <w:rPr>
          <w:b w:val="0"/>
        </w:rPr>
        <w:t xml:space="preserve">Curso Global Online Produzindo Mais Engenheiros na Virgínia e na Alemanha Neste outono, 48 estudantes universitários de toda a Virgínia e da Alemanha estão acessando um site interativo que usa lições do devastador terremoto e tsunami do Japão para entender as implicações globais da engenharia. Os estudantes estão participando do "Engineering, Technology and Contemporary Issues", um curso online conjunto oferecido pela Universidade da Virgínia e pela Universidade T.U. Dortmund. Stephanie Moore, diretora de projeto instrucional de engenharia na Escola de Engenharia e Ciências Aplicadas da U.Va., e Dominik May, instrutora do Centro de Ensino Superior da T.U. Dortmund, juntam-se a seus alunos duas vezes por semana através de um ambiente online, ao vivo, chamado Blackboard Collaborate. Professores e alunos usam fones de ouvido, microfones, câmeras fotográficas e teclados para se comunicarem uns com os outros. As leituras são fornecidas on-line, de modo que o curso é praticamente sem papel. A localização dos alunos é irrelevante, desde que eles tenham uma conexão com a Internet. "No ano passado, tivemos alunos localizados fisicamente em Lynchburg, Danville e Tidewater", disse Moore. Este ano, outros se juntaram do norte e sudoeste da Virgínia. May disse que os estudantes na Alemanha "levam a classe à distância, alguns de casa e alguns se sentarão em algum lugar da universidade com seus laptops". Ao longo das 16 semanas de aula, os alunos estudam a ética no design e as características de um design bem sucedido. As leituras incluem passagens de Aristóteles e Thomas Jefferson, assim como reportagens contemporâneas da National Public Radio e do New York Times. O curso culminará com um exercício de ética transcultural da energia nuclear. Moore disse que a atividade foi inspirada pelo desastre no Japão, que matou quase 16.000 pessoas, deixou mais centenas desaparecidas e incapacitou a usina nuclear Fukushima Dai-Ichi do país. O desastre provocou um autodestruição em todo o mundo. De repente, os países estavam reexaminando sua dependência da energia nuclear; o debate foi especialmente pronunciado na Alemanha e nos Estados Unidos, dois dos maiores consumidores de energia nuclear do mundo. Moore disse que o desastre no Japão proporciona um estudo de caso perfeito para os estudantes "falar sobre a relação entre engenharia e sistemas tecnológicos e sistemas humanos e políticos". Além disso, os Estados Unidos e a Alemanha tiveram respostas muito diferentes, portanto é uma ótima maneira de explorar as diferenças culturais que influenciam o desenvolvimento tecnológico e a política". Para o exercício, os estudantes serão divididos em assembléias americanas e alemãs, mas com uma mistura de estudantes da Virgínia e da Alemanha em cada grupo. Dentro de cada assembléia, os estudantes serão colocados em grupos de participantes, incluindo um grupo de ativistas, um grupo governamental e um grupo de energia alternativa. "Porque sua tendência é olhar para estas coisas como um estudante de engenharia, queremos que eles possam ver algumas destas questões sócio-políticas mais amplas de outras perspectivas", disse Moore. Uma vez que os grupos de interessados tenham apresentado suas posições, cada assembléia terá então que trabalhar entre os grupos de interessados para desenvolver uma recomendação conjunta para a comissão de política de energia nuclear de cada país. Este é o segundo ano em que o curso está sendo oferecido, e foi ampliado para duas sessões por ter sido tão popular no outono passado. Mesmo assim, o instrutor alemão May disse que o curso na Alemanha "foi superlotado em 300 por cento". Horários diferentes para fusos horários diferentes Ao desenvolver o curso on-line, Moore e May tiveram que estar atentos aos diferentes calendários universitários nos Estados Unidos e na Alemanha, bem como à diferença de horário de seis horas. "Eles funcionam mais como um calendário trimestral e, é claro, nós funcionamos com um calendário semestral", disse Moore. "Esta compensação nas agendas das instituições exigia um cuidadoso sequenciamento dos tópicos a serem cobertos, estabelecendo quando e em que momento do conteúdo queríamos que os estudantes se reunissem, e determinando que preparação era necessária para quaisquer atividades conjuntas que quiséssemos empreender. "Para os estudantes da U.Va., há algum conteúdo que é crítico para eles devido aos requisitos curriculares gerais que não pertencem aos estudantes da T.U. Dortmund", disse ela. Esse conteúdo foi coberto durante as primeiras 6 semanas do curso. "Os alunos da T.U. Dortmund tinham necessidades diferentes na preparação para o curso, então o instrutor da T.U. ofereceu uma cartilha de três dias para o curso antes do primeiro dia de aulas que os alunos tinham que freqüentar para se prepararem". Esta cartilha cobria as ênfases específicas da T.U.- assim como alguns dos mesmos conteúdos e exemplos das primeiras semanas para a U.Va, de modo que, uma vez que os alunos se juntaram em sessões de aula síncronas, todos estavam na</w:t>
      </w:r>
    </w:p>
    <w:p>
      <w:r>
        <w:rPr>
          <w:b/>
          <w:color w:val="FF0000"/>
        </w:rPr>
        <w:t xml:space="preserve">id 172</w:t>
      </w:r>
    </w:p>
    <w:p>
      <w:r>
        <w:rPr>
          <w:b w:val="0"/>
        </w:rPr>
        <w:t xml:space="preserve">FIFA 12 Eu estava esmagando algumas pessoas on-line, mas uma vez que subi numa divisão, achei muito difícil, mas agora estou na divisão 5, acho, e fazendo isso com bastante facilidade. Não tenho certeza se há apenas mais jogadores de merda online ou qual é o caso. Estava jogando com este cabrão ontem que escolhe o Arsenal (eu normalmente jogo no Chelsea) e ele não atacava, ele apenas dançava no meio-campo pensando que eu sairia correndo e quebraria minha forma e ele exploraria o espaço. Então eu o deixava dançar e fazia de tudo para manter minha forma e formação para limitar suas opções e apenas o fodia no intervalo com algumas chances limitadas e lhe dava uma surra nula. Ele acabou com 65% de posse de bola e apenas 3 chutes a gol. __________________ Citação: Originalmente escrito por John Hamm Quer seja Paris Hilton ou Kim Kardashian ou quem quer que seja, a estupidez é certamente celebrada. Ser um maldito idiota é um bem valioso nesta cultura porque é recompensado significativamente. E a incuriedade tornou-se legal... É comemorado. Não faz sentido para mim.</w:t>
      </w:r>
    </w:p>
    <w:p>
      <w:r>
        <w:rPr>
          <w:b/>
          <w:color w:val="FF0000"/>
        </w:rPr>
        <w:t xml:space="preserve">id 173</w:t>
      </w:r>
    </w:p>
    <w:p>
      <w:r>
        <w:rPr>
          <w:b w:val="0"/>
        </w:rPr>
        <w:t xml:space="preserve">Fralda por dia: Fraldas para 40-60% de desconto no preço de varejo {Característica} Diaper a Day é um site de ofertas diárias que oferece qualidade, marca de fraldas descartáveis/toalhas e bolsas de fraldas por um preço muito baixo. Diaper a Day abriu em dezembro do ano passado e desde então tem trazido negócios diários e economias para os pais e famílias nos EUA.  Eu pessoalmente adoro que seus negócios incluam fraldas de pano e oferecem ótimos preços em algumas marcas maravilhosas como GroVia, Thirties e mais. Por outro lado, se você usar descartáveis você encontrará grandes ofertas em marcas populares como Pampers, Huggies e Luvs.  Você também encontrará grandes ofertas e preços baixos em marcas populares de bolsas de fraldas como OiOi e Ju-Ju-Be. Isso não é ótimo? Eu definitivamente recomendo que você visite o site deles e assine o boletim informativo para saber mais sobre o negócio do dia.  Você pode encontrar muita coisa para algo que você estava procurando. Perfeito se você tiver um pequeno em fraldas (tecido ou descartável). Você não adora descobrir sobre os sites de novos negócios? Não deixe de conferir o site DiaperADay.com para o último negócio do dia!  O negócio de hoje é uma bolsa para fraldas Amy Michelle Broadway por $22,99 (preço normal $59,99)!  E enquanto você estiver lá, você pode receber o boletim informativo deles. Siga Diaper A Day no Facebook e Twitter para atualizações e novas promoções! Divulgação: Este é um post patrocinado e pago. Todos os pontos de vista e opiniões declarados neste post são 100% meus próprios. 15 de novembro-Diaper a Day soa como um negócio maravilhoso para a maioria das famílias com bebês ou crianças pequenas. Eles serão capazes de economizar em seus tecidos e fraldas descartáveis, e também em sacos de fraldas. O acordo que você citou em uma bolsa de daiper foi maravilhoso e estou certo de que as mães que aderirem ficarão muito felizes por terem feito isso. Obrigado por nos contar sobre esta empresa. el03ro</w:t>
      </w:r>
    </w:p>
    <w:p>
      <w:r>
        <w:rPr>
          <w:b/>
          <w:color w:val="FF0000"/>
        </w:rPr>
        <w:t xml:space="preserve">id 174</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experimental gratuito, sua assinatura será automaticamente atualizada para um ano completo por $79. {"itemData":[{"priceBreaksMAP":null, "buy\\\i...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Resenhas Editoriais Amazon.com Reviews Descrição do Produto Embora Barbara Lynch tenha nascido e sido criada no sul de Boston, não na Toscana, muitos críticos acreditam que sua comida rivaliza com o melhor da Itália. Tem sido elogiada por Bon Appetit , Food &amp; Wine , e Gourmet , e muitos outros. A cozinha de Lynch é ainda mais notável porque é autodidata. Em uma história diretamente da Good Will Hunting , ela cresceu nos turbulentos projetos de "Southie", onde a pequena criminalidade era a única maneira viável de ganhar a vida. Mas em uma aula de ec em casa, na escola secundária, ela descobriu sua paixão. Através de uma mistura de fome por conhecimento, trabalho duro e inteligência bruta, ela gradualmente criou seu próprio estilo distinto de cozinhar, minerando clássicos italianos e franceses para idéias e temperando-os com imaginação. As 150 receitas em Stirtir combinam sofisticação com praticidade. Aperitivos como tomates assados e queijo e pizzas de brioche crocantes e amanteigadas. Dezenas de massas artísticas pelas quais Lynch é famoso, como pequenas lasanhas com almôndegas de frango e gnocchi de batata com ervilhas e cogumelos. Rolinhos de lagosta com aoli. Frango embrulhado em prosciutto e recheado com queijo italiano derretido. Pudim de pão de baunilha cremoso com molho de caramelo. Acompanhados pelas opiniões francas de Lynch e pelas impressionantes fotografias em quatro cores, estes pratos criarão uma agitação nas mesas caseiras. Exclusivo da Amazônia: Uma Carta de Barbara Lynch Caro leitor da Amazon, Crescendo em habitações públicas em um bairro difícil de Boston, não tinha dinheiro para pagar uma escola de culinária. Livros de culinária como Waverly Root's The Food of Italy não só me ensinaram sobre novos ingredientes e técnicas, mas foram uma fuga. (Eles também me ajudaram a fazer bluff em meu primeiro trabalho de cozinha). Agora eu posso fazer o que eu mais gosto: fazer as pessoas felizes alimentando-as com comida realmente deliciosa. Em Stir , eu compartilho minha paixão e meu conhecimento, que foi muito difícil de ser conquistado. E, é claro, eu lhes dou minhas receitas, que os freqüentadores regulares de meus restaurantes vêm reclamando ao longo dos anos. Algumas são quase embaraçosamente fáceis, como Gorgonzola Fondue, Queijo Assado e Tomate, e Lombo de Carne Tardida com Tomilho. Outros estão um pouco mais envolvidos, mas tão valorizados, como a sopa de frango e legumes com nhoque de alcaravia. Há muita culinária durante a semana, incluindo Salada de Feijão Verde e Camarão Seared com Molho de Caril Picante, que eu como o tempo todo, e Costeletas de Frango com Pão de Limão, que minha filha Marchesa adora. Depois há minhas massas, que são minhas coisas favoritas, como a Lasagnettes de Carne de Frango (uma das favoritas de Julia Child's) e molhos que combinam bem com massas frescas e secas, como minha assinatura Bolognese (compartilho meu ingrediente secreto). Todas as minhas receitas são escritas tendo em mente o cozinheiro doméstico e, portanto, estão cheias de detalhes que fazem a diferença. Espero que Stirtir inspire você. Da Publishers Weekly Starred Review. James Beard Award - Lynch, chef-proprietário do famoso parque nº 9 de Boston e vários outros restaurantes notáveis, entrega seu muito aguardado primeiro livro de receitas. Uma cozinheira improvável criada nos projetos do sul de Boston, onde ela subsistiu</w:t>
      </w:r>
    </w:p>
    <w:p>
      <w:r>
        <w:rPr>
          <w:b/>
          <w:color w:val="FF0000"/>
        </w:rPr>
        <w:t xml:space="preserve">id 175</w:t>
      </w:r>
    </w:p>
    <w:p>
      <w:r>
        <w:rPr>
          <w:b w:val="0"/>
        </w:rPr>
        <w:t xml:space="preserve">18 de agosto de 2010 Vozes do Reino Unido - coloque um par de efemérides Este é o terceiro de nossos posts sobre gravações galesas da coleção da BBC Voices. A entrevista aconteceu com uma família de agricultores em Builth Wells em Powys (antiga Brecknockshire). No clipe abaixo, as gerações mais velhas e mais jovens falam sobre palavrões. Eles têm uma atitude relativamente relaxada para jurar - certamente mais relaxada do que muitas das outras entrevistas que catalogamos até agora, nas quais notamos que a idéia recebida de que jurar tem piorado ao longo das gerações e outras variações sobre o tema são muito comuns. A família ressalta que, no ambiente de trabalho duro da fazenda, um pouco de euforia e cegueira é permitido. Ouça os pais e o filho falando sobre isso aqui (não há nenhuma linguagem que seria considerada ofensiva no clipe). Esta parte do País de Gales é bastante próxima (cerca de 10 milhas) da fronteira com a Inglaterra, e embora os falantes façam "soar galês", seus sotaques compartilham algumas características com os sotaques do oeste da Inglaterra. Se você ouviu o clipe acima de James, o filho, talvez tenha ouvido um exemplo de "yod drop". Esta é a omissão de um som [j] que muitos alto-falantes teriam após a inicial [f] em "fuse", ouvida à 01:01 no clipe: "o avô tem apenas um fusível curto, não tem...". Muitos falantes britânicos associariam esta pronúncia com East Anglia, e outras áreas rurais ao nordeste de Londres. Na verdade, a queda do yod costumava ser uma característica predominante em muitos sotaques do inglês britânico até apenas algumas (ou um "foo") gerações atrás.</w:t>
      </w:r>
    </w:p>
    <w:p>
      <w:r>
        <w:rPr>
          <w:b/>
          <w:color w:val="FF0000"/>
        </w:rPr>
        <w:t xml:space="preserve">id 176</w:t>
      </w:r>
    </w:p>
    <w:p>
      <w:r>
        <w:rPr>
          <w:b w:val="0"/>
        </w:rPr>
        <w:t xml:space="preserve">Debbie Patten gostaria de dizer Obrigada a esta maravilhosa comunidade que me acolheu a mim e à minha família em Snells Beach.  Todos vocês facilitaram a transição e estamos ansiosos para passar algum tempo e uma bebida quando as coisas começarem a se resolver.   Sei que tenho grandes sapatos para preencher, mas me sinto confortado por saber que tenho uma equipe incrível para me apoiar. Com a ajuda e o apoio desta comunidade, acredito que todos nós continuaremos a desfrutar de seu maravilhoso pub. Este post foi publicado na terça-feira, 30 de outubro de 2012 às 9:13 e está arquivado em Salty Dog Inn News .</w:t>
      </w:r>
    </w:p>
    <w:p>
      <w:r>
        <w:rPr>
          <w:b/>
          <w:color w:val="FF0000"/>
        </w:rPr>
        <w:t xml:space="preserve">id 177</w:t>
      </w:r>
    </w:p>
    <w:p>
      <w:r>
        <w:rPr>
          <w:b w:val="0"/>
        </w:rPr>
        <w:t xml:space="preserve">Faça seu próprio papagaio Correr o mais rápido que puder descendo uma colina e ver um papagaio caseiro voar pode ser uma experiência gratificante, e uma ótima maneira de manter os jovens entretidos por horas. Uma pipa feita em casa pode ser tão elaborada ou tão simples quanto você quiser. Para fazer uma pipa tradicional em forma de diamante, você precisará de dois paus retos amarrados em ângulos retos, um carretel de corda para voar a pipa (assim como um fio adicional para segurar a pipa), uma cauda, e algum tipo de material para colocar sobre os paus. Para o corpo principal do papagaio, qualquer coisa, desde sacos de lixo velhos até papel ou tecido como o calico, pode ser usado. Ao fazer pipas com crianças, elas podem gostar de pintar o papel ou o material antes do início da construção. Para fazer a moldura do papagaio, dois pedaços finos de madeira precisam ser amarrados juntos em ângulos retos. Ao selecionar a madeira, tente optar por algo que tenha um pouco de flexibilidade para ela, pois isso assegurará que a moldura não se solte ao vento. Para criar a tradicional forma diamantada, um comprimento de madeira precisará ser ligeiramente menor do que o outro. Antes de amarrar os pedaços de madeira, corte uma pequena ranhura -- apenas grande o suficiente para um pedaço de fio -- no final de cada pedaço de madeira. Depois disso, amarre os paus em ângulos retos usando o cordel. Uma vez que a pipa esteja segura, segure a armação, passando o cordel ao redor da borda da pipa. As ranhuras na extremidade da madeira ajudarão a segurar o cordel no lugar. Assim que o cordel estiver apertado, use cola para mantê-lo no lugar. A partir daqui, coloque a armação do papagaio sobre o material e corte o material, deixando uma borda de 5 cm. Dobre a borda do material sobre a armação e use uma cola forte para segurar o material no lugar. Qualquer coisa, como fitas, pode ser amarrada à base da armação para criar a cauda. A cauda é importante, pois ajuda o papagaio a permanecer erguido no ar. Finalmente, amarre um carretel de fio ou linha de pesca na cruz da armação do papagaio e você estará pronto para voar.</w:t>
      </w:r>
    </w:p>
    <w:p>
      <w:r>
        <w:rPr>
          <w:b/>
          <w:color w:val="FF0000"/>
        </w:rPr>
        <w:t xml:space="preserve">id 178</w:t>
      </w:r>
    </w:p>
    <w:p>
      <w:r>
        <w:rPr>
          <w:b w:val="0"/>
        </w:rPr>
        <w:t xml:space="preserve">Isle of Man Jewish Community Two Graves From Knockaloe Harold Pollins Primeira edição publicada em Oxford Menorah, número 153, outono de 1999.  (Atualizado em janeiro de 2004) Havia esta foto de um cemitério no cemitério da igreja.  Estava em um livro recentemente publicado de fotografias antigas da Ilha de Man, que o filho Joe tinha em sua estante.  Eu estava de férias lá, ficando com ele e sua esposa Pat.  Eu sabia que, aos olhos dos habitantes locais, eles eram apenas "pessoas de passagem" (embora daqui a um ano sejam "pessoas de passagem"); eles nunca serão, no entanto, pessoas de Manx.  No entanto, Joe tinha adquirido um bom conhecimento da ilha e de sua história, daí o livro e outros, na prateleira. Na fotografia havia sido inscrito 'Graves of the Aliens', e uma nota editorial dizia que na Primeira Guerra Mundial havia um campo de internação para estrangeiros civis inimigos em Knockaloe (pronunciado 'Nock- ay -loh'), ao sul da cidade de Peel, na costa oeste.  Tinha sido um lugar vasto, com 23.000 pessoas (outro livro dizia que havia até 24.500 no final da guerra). Esse número era cerca da metade da população total da ilha.  Era um acampamento tão grande que uma linha férrea ramificada foi construída para o transporte de seus suprimentos.  Ironicamente, o local havia sido utilizado, nos anos antes da guerra, para acampamentos de verão para os Voluntários e depois para o Exército Territorial (de Liverpool).  De fato, este tinha sido o local para o segundo campo de internação civil.  O campo anterior, em um campo de férias na costa leste de Douglas, capital da ilha, no primeiro inverno da guerra, era menor e aos judeus foi alocada sua própria seção.  Ele havia fechado e Knockaloe havia tomado seu lugar. O que chamou minha atenção no livro foi uma referência a cerca de 130 dos internados que morreram "e a maioria das sepulturas que apareceram no pátio da igreja estavam inscritas em alemão, turco ou hebraico".  Afirmava também que em 1962 as sepulturas alemãs haviam sido removidas para um cemitério de guerra alemão em Cannock Chase e que novas lápides foram colocadas sobre as sepulturas que ficaram. Portanto, achei que seria interessante ver o que havia lá no cemitério da Igreja Patrick.  Isto era diretamente em frente à Fazenda Knockaloe, onde havia estado o campo de internação.  Fomos ligeiramente adiados quando caminhamos pela abertura mais próxima para nos encontrarmos com a cintura alta em grama e ervas daninhas que rodeavam uma série de lápides. cujos topos podíamos ver.  Eles pareciam muito velhos, um à minha direita deu a data como 1856.  Não é animador.  Mas pudemos ver mais lápides perto da igreja em uma parte bem conservada onde um homem estava cortando a grama.  Fomos lá e pudemos ver a localização das "sepulturas dos alienígenas", mostradas na fotografia e removidas em 1962.  Eles ainda não estavam ocupados por enterros recentes.  A comunidade local não é muito grande. Perguntei ao homem com o cortador de grama se ele sabia sobre as sepulturas da Primeira Guerra Mundial.  Ele disse que não sabia, mas apontando vagamente para a parte sobre-coberta, disse: "Há alguns russos lá".  Voltamos àquela seção e, desta vez, nos deparamos com uma fila de lápides curtas. Os nomes nelas pareciam ser turcos; estes devem ter sido os 'russos' do jardineiro.  Então, um pequeno caminho à frente, eram duas lápides, cada uma com um Magen David.  Elas pareciam ser bastante novas.  Os nomes eram Hermann Jeschke, 31 de março de 1916 e Heinrich Abraham, 21 de julho de 1917.  Eu estava pensando para mim mesmo que tínhamos feito uma descoberta maravilhosa, sendo talvez o primeiro a se deparar com estas sepulturas, quando Joe apontou que cada uma tinha uma pedra em seu topo estreito.  Talvez uma das pequenas comunidades judaicas residentes na ilha, ou talvez um turista de passagem, as tivesse deixado. Era apenas mais um pequeno mistério.  Se, como o livro dizia, os túmulos alemães - a grande maioria dos falecidos do campo - tinham sido transferidos para Staffordshire - por que aqueles dois ainda estavam na Igreja Patrick?  E, se eles fossem os únicos judeus, quão estranho que eles tivessem sido deixados para trás no pátio de uma igreja; eles poderiam ter sido transferidos para a seção judaica do cemitério principal em Douglas.  I</w:t>
      </w:r>
    </w:p>
    <w:p>
      <w:r>
        <w:rPr>
          <w:b/>
          <w:color w:val="FF0000"/>
        </w:rPr>
        <w:t xml:space="preserve">id 179</w:t>
      </w:r>
    </w:p>
    <w:p>
      <w:r>
        <w:rPr>
          <w:b w:val="0"/>
        </w:rPr>
        <w:t xml:space="preserve">Despedimento: Telefone a um amigo Até agora, a maioria dos empregadores, se não todos, estará bem ciente do preço a pagar por não garantir um processo justo e minucioso ao considerar o despedimento.   Isto é freqüentemente muito frustrante para os empregadores - particularmente quando existem provas de má conduta grave que não são contestadas. O que você faria se diante de um funcionário que repetidamente ignorasse as instruções da gerência, lhe dissesse que ele não tinha nenhuma habilidade em ler sua mente e escrevesse "besteira" em um e-mail de seu gerente? Precisamente isto aconteceu em um caso recente de Relações de Emprego (Leo Leitch contra Crusader Meats New Zealand Limited não relatado) no qual o Sr. Leitch contestou sua demissão e procurou soluções, incluindo a reintegração. O Sr. Leitch havia sido empregado pela empresa como seu Gerente de Conformidade Técnica de junho de 2009 - até março de 2011, quando foi demitido. As alegações feitas a ele por seu empregador incluíam coisas como: dizer a seu gerente que ele havia instruído os limpadores a ignorarem suas instruções, dizendo a um gerente que expressou preocupação com a falta de comunicação adequada e cortesia do Sr. Leitch: "ficar bom logo". O patrão tinha, tinha o suficiente.  Sua gerente expressou que não podia ter nenhuma confiança de que o Sr. Leitch executaria suas instruções razoáveis.  Curiosamente sobre este ponto, o Sr. Leitch da Autoridade, tentou argumentar que, embora tivesse dito que iria ignorar suas instruções, porque ele não 'completou' sua recusa em duas instâncias, que isso não poderia constituir má conduta grave.  A Autoridade tinha pouca simpatia por esse argumento.  Sustentou que a intenção declarada do Sr. Leitch de desafiar a autoridade de seus gerentes era suficiente para que o empregador agisse sem ter que esperar pelo fracasso real em agir como instruído. A Autoridade concordou com o empregador que o comportamento do Sr. Leitch era sarcástico, abrasivo e representava uma má conduta grave.  Concordou com a opinião da empresa e sustentou que um empregador justo e razoável teria chegado a tal conclusão sobre sua falta de confiança no Sr. Leitch pelo número de ocasiões em que ele indicou que não pretendia cumprir as instruções e com base em seus comentários sarcásticos a outros gerentes que procuravam orientá-lo.  A Autoridade concordou que a empresa não poderia dirigir o negócio nessa base e que se justificava em sua conclusão de sua profunda falta de confiança no Sr. Leitch. Mas, (e aqui vem a parte importante - se você não estava prestando atenção, agora é a hora de) ... aqui está a lição: os gerentes que conduziram a investigação disciplinar formaram a opinião de que o comportamento do Sr. Leitch era uma falta grave e que eles não podiam mais confiar nele.  Ok até agora.... mas, em vez de dar ao Sr. Leitch a oportunidade de comentar a penalidade proposta antes de concluir a decisão, eles então telefonaram para outro gerente, Sr. Ramsay, numa espécie de "Telefone para um amigo" - para buscar suas opiniões.  O Sr. Ramsay não havia participado da investigação nem estava presente em nenhuma das reuniões com o Sr. Leitch.     Infelizmente para o Sr. Leitch (e para a empresa como acabou sendo) o conselho do Sr. Ramsay foi para:  despedi-lo". A empresa tentou persuadir a Autoridade que ao telefonar para o Sr. Ramsay, os gerentes em questão estavam simplesmente fazendo uma recomendação ao terceiro gerente e apenas buscando uma bênção final dele.  A Autoridade discordou e se referiu a provas que um dos Gerentes havia dado em relação aos três que tomavam a decisão juntos.   A Autoridade descobriu que o Sr. Ramsay não tinha ouvido diretamente do Sr. Leitch, mas contou com um briefing dos outros Gerentes sobre as questões e sua avaliação de sua explicação para as alegações que lhe foram feitas.   Sustentou que isto era fundamentalmente injusto e que foi negada ao Sr. Leitch a oportunidade de efetivamente apresentar seu caso à pessoa ou a todas as pessoas que estavam fazendo a deicção sobre o futuro de seu emprego. Muitos empregadores (e particularmente aqueles dentro do setor público) adotam processos similares que prevêem camadas de tomada de decisão e tomadores de decisão.    Este caso destaca a linha tênue entre uma recomendação que simplesmente precisa ser assinada (a bênção final, em outras palavras) e um processo que permite que o Gerente final se envolva mais nos méritos da própria decisão.  Se este for o caso, então os empregadores devem assegurar que o empregado também tenha a oportunidade de liderar essa pessoa. Por seus problemas, o Sr. Leitch foi considerado injustificadamente demitido e recebeu três meses de salário perdido e $3.000 de indenização por ferimentos e humilhação.  Estes prêmios foram ordenados após a redução por sua contribuição</w:t>
      </w:r>
    </w:p>
    <w:p>
      <w:r>
        <w:rPr>
          <w:b/>
          <w:color w:val="FF0000"/>
        </w:rPr>
        <w:t xml:space="preserve">id 180</w:t>
      </w:r>
    </w:p>
    <w:p>
      <w:r>
        <w:rPr>
          <w:b w:val="0"/>
        </w:rPr>
        <w:t xml:space="preserve">Para cima Próximo Para ouvir minha mãe dizer isso, você pensaria que toda mulher trabalha exclusivamente para sustentar seu hábito de lavar a seco. Quando me aproximei do fim de minha licença maternidade há alguns anos e comecei a entrar em pânico ao pensar em voltar ao trabalho, qualquer menção à idéia de ficar em casa com nosso novo bebê foi recebida com a mesma resposta: "Claro que você pode! Basta pensar no que você vai economizar na limpeza a seco"! Não importava que meu salário na época fosse mais alto que o de meu marido, ou que eu trabalhasse em um escritório casual e gastasse menos de 20 dólares por mês na lavanderia - geralmente em algo não relacionado ao trabalho. Não, claramente minhas despesas com a lavanderia estavam nos levando à ruína financeira, e a única solução era deixar meu emprego e ficar em casa. No final, meu marido e eu determinamos que não podíamos nos dar ao luxo de desistir do meu emprego - pelo menos não de imediato. Mas quando finalmente nos sentamos juntos para conversar realmente sobre nossas opções, ficamos agradavelmente surpresos ao descobrir que havia esperança para meu novo sonho de ficar em casa. Fazer apenas alguns sacrifícios sem dor me permitiu retornar ao trabalho em meio período quando minha licença terminou, cortando tanto minhas horas quanto meu salário pela metade. Com um pouco de planejamento, pudemos nos desmamar gradualmente do meu salário e, em um ano, pude deixar meu trabalho - e aqueles custos de limpeza a seco - para trás. Você está esperando escapar do escritório e ficar em casa com seu pequeno? Continue lendo para descobrir se você pode NÃO voltar ao trabalho após a licença maternidade. Você também pode como a licença maternidade é um momento importante para as mães se unirem a seus recém-nascidos e entrarem no balanço da maternidade. Embora muitas empresas ofereçam algum tipo de licença, ela pode variar um pouco de empresa para empresa. Faça este questionário para testar seus conhecimentos sobre licença-maternidade!</w:t>
      </w:r>
    </w:p>
    <w:p>
      <w:r>
        <w:rPr>
          <w:b/>
          <w:color w:val="FF0000"/>
        </w:rPr>
        <w:t xml:space="preserve">id 181</w:t>
      </w:r>
    </w:p>
    <w:p>
      <w:r>
        <w:rPr>
          <w:b w:val="0"/>
        </w:rPr>
        <w:t xml:space="preserve">Muitas pessoas apresentaram um vídeo para mim e receberam um gesto de gritaria Destaque o vídeo abaixo em seu canal por pelo menos 2 dias, envie-me uma mensagem dizendo que você o fez, e eu o incluirei em um vídeo promocional de gritaria. Aqui está o vídeo que eu preciso que você apresente: www.youtube.com Também, confira este canal, assine e diga a pelo menos 5 de seus amigos para também conferir: www.youtube.com COMPRAR AQUI O MEU LIVRO MAIS TARDE: Como sobreviver a um sequestro alienígena e outras informações úteis www.amazon.com Barnes &amp; Noble search.barnesandnoble.com Spooky Is Good www.spookyisgood.com UK www.amazon.co.uk</w:t>
      </w:r>
    </w:p>
    <w:p>
      <w:r>
        <w:rPr>
          <w:b/>
          <w:color w:val="FF0000"/>
        </w:rPr>
        <w:t xml:space="preserve">id 182</w:t>
      </w:r>
    </w:p>
    <w:p>
      <w:r>
        <w:rPr>
          <w:b w:val="0"/>
        </w:rPr>
        <w:t xml:space="preserve">Para a nova garota em todos nós "Você tem certeza de que quer ir? perguntei novamente à minha filha. "Você não tem que ir". Ela acenou confiante, mas o apanhado na voz dela me disse o contrário: "Você quer ir comigo?" Foi três dias antes de minha filha mais velha ir para o colegial e se isso não é grande o suficiente em nosso pequeno mundo, era uma nova escola em uma nova cidade e ela não conhecia uma alma. Quando lemos sobre a Festa do Pool Back to School Band na orientação dela, pensamos que seria um ótimo lugar para conhecer novos amigos antes do grande dia. Então ela juntou a toalha e o tote e eu puxei a van para o Natatorium e o olhar de menina no seu rosto preocupado foi suficiente para me mandar de volta para a segurança de casa. Ao invés disso, eu a vi respirar fundo e abrir a porta e dar o primeiro passo para o desconhecido. A esperança dela pesava mais do que o medo. Ela sentou suas coisas e entrou na fila para a prancha de mergulho. Eu sentei na arquibancada e torci minhas mãos. Vi um grande grupo de garotas rindo passar por ela sem dar uma segunda olhada. Ela mergulhou e eu rezei. Procurei outras mães solitárias de possíveis garotas novas e tentei trabalhar a partir desse ângulo. Ela nadou até um grupo menor e ficou ali, nervosa, no limite. Eu implorei silenciosamente a apenas uma menina para reconhecer minha linda filha.  Ela finalmente fez contato visual, deu meio aceno e eu vi sua boca ser tímida, "oi". As meninas nem sequer olharam para cima e depois nadaram para longe. Ela se virou, os ombros caíram. E eu me lembrei de como era estar no limite. [ Clique para continuar esta história de arrebatamento intestinal em (in)Courage e ler o que minha filhinha me ensinou...] Comenta Kristen, isso foi lindo. Eu não sou a "nova menina", mas estou enfrentando uma situação na minha vida que é igualmente isolante (meu marido pediu o divórcio na semana passada contra a minha vontade). A citação que você usou de Elinor Roosevelt foi especialmente reconfortante. Quanto à sua bela filha, não sei se eu teria sido corajosa o suficiente para continuar tentando como ela o fez. Não em jr alto e nem mesmo agora. Você tem uma filha incrível. É tão reconfortante saber que não sou a única mãe que projeta sua própria insegurança sobre seus filhos! Sinto que passei a vida inteira tentando me sentir como se me encaixasse e agora que estou casada e tenho uma família maravilhosa e me sinto segura, agora estou começando tudo de novo me sentindo insegura pelos meus filhos! Meu filho também começou o colegial este ano e eu me vejo prendendo a respiração, esperando para vê-lo fazer amigos e é tão difícil! Sinto que cada vez que leio seu blog, encontro algo com o qual me relaciono totalmente. Muito obrigado por compartilhar sua vida como você faz, você me abençoou tanto! Só soubemos que minha filha era uma menina quando nasceu. Naquela noite, eu não dormi nada, porque estava sentada na cama do hospital chorando sobre coisas como esta no futuro dela. Meu marido acordou uma vez e me perguntou o que estava errado, e eu disse: "As meninas são tão más umas com as outras"! Oh, dói tanto pensar nisso!!!!</w:t>
      </w:r>
    </w:p>
    <w:p>
      <w:r>
        <w:rPr>
          <w:b/>
          <w:color w:val="FF0000"/>
        </w:rPr>
        <w:t xml:space="preserve">id 183</w:t>
      </w:r>
    </w:p>
    <w:p>
      <w:r>
        <w:rPr>
          <w:b w:val="0"/>
        </w:rPr>
        <w:t xml:space="preserve">A Austrália deve seguir vários países europeus e proibir o véu facial (burqa, niqab)? Abdullah Saeed argumenta que a Austrália não precisa seguir. São relativamente poucas mulheres no Ocidente que usam o véu facial (burqa). Se elas querem usá-lo, deixe-as usá-lo. Não há necessidade de proibi-la. Na verdade, a proibição pode levar a um aumento de sua adoção por alguns muçulmanos como um símbolo de protesto. As mulheres que querem usar o véu facial (burqa) devem ter o direito de usá-lo. Entretanto, elas não devem argumentar que a sociedade deve permitir que elas trabalhem, por exemplo, em profissões onde mostrar o rosto é um requisito básico. Em alguns casos, o interesse público (maslaha) também pode exigir que somente pessoas que estejam preparadas para mostrar quem são (por exemplo, mostrando seu rosto) sejam autorizadas a entrar em determinadas áreas, lugares, edifícios e afins. Tais medidas não devem ser vistas como discriminatórias. Esta é uma introdução a Mawlana Mawdudi. Refere-se a sua vida, obras importantes e ao contexto social, político e cultural no qual Mawdudi funcionou. Também fornece uma visão geral de aspectos-chave de seu pensamento, por exemplo, sua visão sobre a soberania de Deus, a necessidade de os muçulmanos reconhecerem esta soberania, de seguir a orientação de Deus em todos os aspectos da vida. A palestra refere-se também a seus pontos de vista sobre secularismo, nacionalismo e democracia, assim como sobre a civilização ocidental e ocidental. Refere-se a sua vida, obras importantes e ao contexto social, político e cultural no qual Mawdudi funcionou. Também fornece uma visão geral de aspectos-chave de seu pensamento, por exemplo, sua visão sobre a soberania de Deus, a necessidade de os muçulmanos reconhecerem esta soberania, de seguir a orientação de Deus em todos os aspectos da vida. A palestra se refere também a seus pontos de vista sobre secularismo, nacionalismo e democracia, assim como sobre a civilização ocidental e ocidental. Esta é uma introdução a Mawlana Mawdudi. Refere-se a sua vida, obras importantes e ao contexto social, político e cultural no qual Mawdudi funcionou. Também fornece uma visão geral de aspectos-chave de seu pensamento, por exemplo, sua visão sobre a soberania de Deus, a necessidade de os muçulmanos reconhecerem esta soberania, de seguir a orientação de Deus em todos os aspectos da vida. A palestra se refere também a seus pontos de vista sobre secularismo, nacionalismo e democracia, assim como sobre a civilização ocidental e ocidental. EVENTOS da última década mostraram que pequenos grupos de muçulmanos extremistas militantes têm uma notável capacidade de criar caos em grande parte do mundo: assassinatos, bombardeios suicidas e destruição em nome do Islã. Que o número desses extremistas militantes é pequeno não é uma boa razão para a maioria dos muçulmanos permanecerem em silêncio.</w:t>
      </w:r>
    </w:p>
    <w:p>
      <w:r>
        <w:rPr>
          <w:b/>
          <w:color w:val="FF0000"/>
        </w:rPr>
        <w:t xml:space="preserve">id 184</w:t>
      </w:r>
    </w:p>
    <w:p>
      <w:r>
        <w:rPr>
          <w:b w:val="0"/>
        </w:rPr>
        <w:t xml:space="preserve">Páginas segunda-feira, 27 de agosto de 2012 Mantendo os filhotes seguros: Etiquetas de cachorros Segunda-feira Feliz! Tive um daqueles fins de semana incomuns que não envolviam quase nada. Recebi uma nova tecnologia no sábado, depois visitei com alguns amigos incríveis. Passei a tarde inteira no domingo cozinhando, usando algo para cima, e estocando meu freezer. Adoro fins de semana produtivos, mas não posso dizer que gostei mais do que fins de semana como este que envolvem muito relaxamento e sem prazos de realização auto-impostos. Uma das coisas que realizamos, no entanto, foi um pouco importante para meu próprio pensamento. Veja, na semana passada, em uma de nossas muitas caminhadas noturnas, um lindo laboratório negro saiu do escuro para se encontrar com Mocha. Um rápido olhar em volta provou que este cachorro estava por conta própria, sem dono descontraído à vista. Eu bati em uma porta próxima, mas a mulher que respondeu nunca tinha visto o cachorro antes. Sua coleira lhe deu o nome de Madison, mas sem nenhuma informação do dono, estávamos perdidos. Quando Madison partiu para os pátios escuros do bairro de East York, seguimos em frente, planejando passar por lá e ver se ele ainda estava pendurado no caminho de volta para casa. Tudo o que precisávamos era de um número de telefone, e eu teria ficado muito mais feliz sabendo que Madison não estava ainda vagando pelas ruas. Imaginando a mesma coisa acontecendo com meus próprios cães, no sábado, compramos cada um deles crachás personalizados, equipados com seu nome, nosso nome, número de telefone e endereço. 11 comentários: Muito bonitinho! E definitivamente uma idéia inteligente. Uma vez vi um poodle correndo pelas ruas de manhã cedo. Nenhum dono à vista. Pode ter sido micro lascado, mas isso não me serviu de nada porque eu não sabia onde ficava o local de escaneamento mais próximo e já estava atrasado para o trabalho. Um número de telefone é uma maneira fácil para qualquer um ligar para o proprietário e avisá-lo. Uma idéia muito boa! Meus animais de estimação sempre usam etiquetas personalizadas. Eu não conseguia imaginar perder um animal de estimação e não ter uma maneira de ajudá-los a voltar para casa. Muitos cães (e gatos) têm batatas fritas, então se você passar por um veterinário local ou pela Humane Society eles podem muitas vezes ajudá-los a encontrar o caminho de volta para casa. O que é ótimo se você os encontrar durante o dia, quando estes lugares estão abertos. Na verdade, quando eu encontrei Loki pela primeira vez, esse foi meu primeiro passo para descobrir se ela tinha um lar. Depois de descobrir que ela era de fato uma vadia, eu a mandei lascá-la e lhe comprei uma etiqueta personalizada (que ela perdeu de alguma forma no primeiro mês). SIM. Um milhão de vezes sim. Eu peguei vários cães vadios, e essa etiqueta faz toda a diferença no mundo. Os cães com tags voltam para suas casas no mesmo dia, enquanto os sem tags demoram muito mais, se chegarem em casa. Os microchips são fantásticos, mas eu realmente recomendo ambos. Parece que sempre encontro cães vadios quando as clínicas veterinárias estão fechadas, então não tenho como verificar se há um chip até pelo menos o dia seguinte. Uma etiqueta é muito mais fácil! Fico contente que suas belezas estejam todas prontas. Olá e bem-vindos à nossa aventura! Somos um jovem casal ocupado com a renovação e decoração de nossa primeira casa. Aqui você encontrará a documentação de nossa viagem para a propriedade de nossa casa enquanto pegamos um par de martelos e colocamos um pouco de pó de parede seca em nossos cabelos.</w:t>
      </w:r>
    </w:p>
    <w:p>
      <w:r>
        <w:rPr>
          <w:b/>
          <w:color w:val="FF0000"/>
        </w:rPr>
        <w:t xml:space="preserve">id 185</w:t>
      </w:r>
    </w:p>
    <w:p>
      <w:r>
        <w:rPr>
          <w:b w:val="0"/>
        </w:rPr>
        <w:t xml:space="preserve">Do comunicado de imprensa do Laboratório Nacional Brookhaven via MedicalXpress: Os cientistas do Laboratório Nacional Brookhaven do Departamento de Energia dos EUA (DOE) revelaram uma nova conexão entre o vício em drogas e uma parte distinta do cérebro que pode governar a motivação . A pesquisa, publicada em 23 de outubro de 2012, no Translational Psychiatry as an Advance Online Publication, mostra que indivíduos viciados em cocaína têm um funcionamento anormal do cérebro médio, uma região cerebral responsável pela liberação de dopamina na presença de estímulos importantes, tais como alimentos, para fazer com que os indivíduos repitam os comportamentos que resultariam na obtenção desses estímulos novamente. O estudo procurou destacar como o cérebro médio funciona em indivíduos viciados em cocaína quando a fadiga se instala. Usando a ressonância magnética funcional (fMRI), uma forma de mapear não invasivamente a função cerebral, os cientistas registraram tanto a atividade cerebral média de indivíduos saudáveis quanto a de indivíduos viciados em cocaína durante o curso de um teste clássico de acuidade mental com a intenção de impor a fadiga através da repetição de tarefas. Chamado de teste Stroop, a tarefa envolve a identificação da cor das letras de uma palavra que soletra o nome da mesma cor ou de uma cor diferente. Como uma resposta mais rápida é ler uma palavra do que identificar sua cor, o teste mede a capacidade da pessoa de inibir uma resposta dominante, mas incorreta, quando, por exemplo, a palavra azul é escrita em tinta vermelha. Os cientistas afirmaram que à medida que o teste se aproximasse de seu fim e a fadiga dos sujeitos fosse maior, o cérebro médio seria mais ativo. Como evidências recentes mostraram que o cérebro médio também poderia estar fortemente ligado à motivação, os cientistas teorizaram que uma atividade mais elevada no cérebro médio fornece um impulso para manter os indivíduos motivados. "Quando os controles saudáveis ativaram esta região como se presumivelmente se tornaram cansados, interpretamos isso como significando que eles estavam recebendo um choque na motivação", disse o autor principal Scott J. Moeller, um pós-doutorando no Brookhaven Lab. "Os usuários de cocaína mostraram um padrão oposto - a atividade do meio-cérebro realmente diminuiu ao longo da tarefa", disse ele. O estudo baseia-se na idéia de que quando você sofre de dependência, a fadiga - seja de uma tarefa difícil ou estresse mental de um longo dia - pode torná-lo mais suscetível a suas indulgências prejudiciais. "Se você estiver estressado ou cansado, você pode optar por aquele chocolate que, de outra forma, você não teria escolhido", disse Moeller sobre até mesmo indivíduos saudáveis quando confrontados com uma indulgência. "O risco é maior para os indivíduos viciados em cocaína". Uma vez estabelecidas as conexões entre a fadiga e a atividade cerebral média, a equipe se propôs a reverter os efeitos nos indivíduos viciados usando produtos farmacêuticos. "Sabemos que o vício em drogas está associado a muitos déficits na função dopaminérgica", disse Moeller. Assim, em um novo grupo de indivíduos viciados, os cientistas administraram metilfenidato, que aumenta a quantidade de dopamina no cérebro, durante uma sessão de estudo enquanto administravam um placebo durante outra sessão de estudo. Quando lhes foi dado placebo, os pesquisadores não viram nenhuma mudança na atividade cerebral média dos sujeitos; quando lhes foi dado metilfenidato, porém, os pesquisadores viram exatamente o que estavam procurando. "Quando lhes foi dado metilfenidato, os sujeitos viciados em cocaína começaram a se parecer mais com os controles de como seu cérebro médio funcionava durante a fadiga". Em contraste, "os controles que receberam metilfenidato começaram realmente a se parecer com os sujeitos da cocaína - foi uma reviravolta completa", disse Moeller, explicando que no grupo de controle saudável, demasiada dopamina pode degradar o funcionamento cognitivo. Embora o estudo tenha sido apenas um em uma série de investigações, as aplicações potenciais dos resultados no final da linha poderiam produzir novos métodos altamente eficazes de reabilitação de drogas. "Se for possível demonstrar que certas drogas melhoram o funcionamento desta região cerebral, então talvez possamos usá-la a serviço da motivação dos indivíduos viciados em situações que de outra forma poderiam desencadear uma recaída", disse ele.</w:t>
      </w:r>
    </w:p>
    <w:p>
      <w:r>
        <w:rPr>
          <w:b/>
          <w:color w:val="FF0000"/>
        </w:rPr>
        <w:t xml:space="preserve">id 186</w:t>
      </w:r>
    </w:p>
    <w:p>
      <w:r>
        <w:rPr>
          <w:b w:val="0"/>
        </w:rPr>
        <w:t xml:space="preserve">Mais... Seus filhos não vão se revelar mentirosos patológicos. Quase todas as crianças mentem. É um sinal de que elas alcançaram um novo marco de desenvolvimento. Aqueles que têm melhor desenvolvimento cognitivo mentem melhor porque podem encobrir seus rastos. Podem fazer banqueiros na vida futura". Mentir mostra que as crianças desenvolveram 'funcionamento executivo' - um ato complexo de malabarismo que envolve a manipulação de vários processos cerebrais para manter a verdade no fundo de sua mente, disse o Dr. Lee. Surpreendentemente, a aptidão das crianças para mentir não foi influenciada por uma educação religiosa ou paternal rigorosa, mostrou o estudo. O Dr. Lee seduziu as crianças a mentir, dizendo-lhes para não espreitarem um dinossauro de brinquedo Barney roxo colocado nas costas. Ele então deixou a sala por um minuto - dando-lhes tempo suficiente para olhar, enquanto sua reação era filmada. Nove em cada dez deram a volta. Mas, quando perguntado pelo testador, a maioria negou. Enquanto o estudo descobriu que a idade mais enganosa era 12 anos, a propensão para mentir caiu para cerca de 70% uma vez que as crianças completaram 16 anos. "Longe de ser um sinal de problemas futuros, a pesquisa mostrou que as crianças que mentiram desde cedo são mais propensas a se tornarem líderes de alto nível, executivos e banqueiros". Na verdade, é aí que reside o problema. Eu ensinei aos meus filhos que mentir não leva a lugar nenhum na vida, e ser um bom cristão é o que conta. Infelizmente, eu menti para eles e os padres mentiram para eles. Quando você envelhece e vê a corrupção dos políticos no topo para a polícia no fundo, você percebe que o crime paga e os trapaceiros prosperam. Mas é tarde demais para meus filhos, pois eles são muito honestos para mudar agora. Talvez eu esteja ficando cínico, mas tenho visto muitas pessoas decentes que trabalham duro para manter um emprego e comprar uma casa, apenas para que ela seja tirada. Enquanto isso, mentirosos comprovados conseguem ficar mais ricos e possuir grandes quantidades de propriedade.</w:t>
      </w:r>
    </w:p>
    <w:p>
      <w:r>
        <w:rPr>
          <w:b/>
          <w:color w:val="FF0000"/>
        </w:rPr>
        <w:t xml:space="preserve">id 187</w:t>
      </w:r>
    </w:p>
    <w:p>
      <w:r>
        <w:rPr>
          <w:b w:val="0"/>
        </w:rPr>
        <w:t xml:space="preserve">O que nós cuidamos Cuidamos de todos os aspectos da reforma de escritórios, expansão, interiores, móveis, planejamento e projeto de espaços, seja para um edifício inteiro ou para espaços individuais. É tão simples quanto isso. Isso inclui o processo de planejamento e aprovação onde for necessário, incluindo saúde e segurança, regulamentos CDM, controle de edifícios e conformidade DDA. Somos especializados no projeto e instalação de todos os seus móveis de escritório, escrivaninhas, armazenamento e requisitos de assentos. Não construímos edifícios, mas cuidamos de todas as obras e reformas, incluindo todos os serviços desde piso e paredes, decoração, encanamento até elétrica e cabeamento de TI.</w:t>
      </w:r>
    </w:p>
    <w:p>
      <w:r>
        <w:rPr>
          <w:b/>
          <w:color w:val="FF0000"/>
        </w:rPr>
        <w:t xml:space="preserve">id 188</w:t>
      </w:r>
    </w:p>
    <w:p>
      <w:r>
        <w:rPr>
          <w:b w:val="0"/>
        </w:rPr>
        <w:t xml:space="preserve">Os legisladores que lucram com contratos estatais teriam que revelar tais relações comerciais sob um plano aprovado hoje pelo Senado, a Associated Press' Jay Root escreve : (Senador Republicano Steve) A legislação de Ogden, aprovada com um voto contrário, exigiria que os legisladores revelassem todos os anos quaisquer contratos do governo estatal nos quais eles ou suas entidades comerciais privadas detenham um "interesse substancial". "Eu não entendo a necessidade de que esse tipo de informação esteja em nossa declaração financeira pessoal", disse Jackson. "Para ter isso em um demonstrativo financeiro pessoal do membro da Legislatura, acho que é um pouco informação demais para mim". Demasiada informação? Se a firma de um legislador faz os aparelhos de ar condicionado dos edifícios do estado, untando assim seu pão, isso não é da conta do público? Isso é bobagem. Isso implica que as pessoas que elegemos para estabelecer as regras que regem nosso estado não têm a previsão ou a diligência de prestar atenção às regras que regem seus serviços. Me preocupa que eles não tenham lido a letra miudinha das regras que eles nos impuseram. Da próxima vez que eu for detido por quaisquer novas leis que forem colocadas nos livros nesta sessão legislativa, vou apenas sorrir com um sorriso de ovelha e dizer: "Oficial, eu certamente sinto muito. Fui pego desprevenido".</w:t>
      </w:r>
    </w:p>
    <w:p>
      <w:r>
        <w:rPr>
          <w:b/>
          <w:color w:val="FF0000"/>
        </w:rPr>
        <w:t xml:space="preserve">id 189</w:t>
      </w:r>
    </w:p>
    <w:p>
      <w:r>
        <w:rPr>
          <w:b w:val="0"/>
        </w:rPr>
        <w:t xml:space="preserve">Ganhe dinheiro sem trabalhar: Descubra o Potencial do Forex. Muitas pessoas pensam que o comércio Forex é excessivamente complexo, mas isso é um equívoco. Quando você faz sua pesquisa, você simplifica o processo. Este artigo foi concebido para alimentar informações valiosas para você, e colocá-lo no caminho do sucesso do comércio de divisas. Decisões de negociação A emoção não tem lugar em suas decisões bem sucedidas de negociação Forex . Os benefícios disto são duplos. É uma precaução de gerenciamento de risco e dissuade negociações impulsivas baseadas em decisões precipitadas. As emoções estarão sempre presentes quando você estiver conduzindo negócios, mas tente ser o mais racional possível ao tomar decisões comerciais. Não pense que você será capaz de ter sucesso no mercado Forex sem qualquer ajuda externa. Negociar no mercado Forex exige que os investidores dominem muitos conceitos financeiros complicados. Na verdade, algumas pessoas levaram anos para aprender tudo o que precisam saber. As chances de que você acidentalmente tropece em uma técnica de negociação anteriormente desconhecida, mas vencedora, são minúsculas. Estude vorazmente, e permaneça fiel aos métodos testados. DICA! Considere implementar o uso de ordens de stop loss como um meio de reduzir suas perdas. Muitos comerciantes se agarram obstinadamente a uma posição ruim, na esperança de que o mercado se reverta, se eles apenas esperarem o tempo suficiente. Não comece a negociar ao vivo até que você tenha praticado em uma conta demo. Levará pelo menos dois meses de negociações de demonstração até que você tenha uma compreensão adequada do mercado forex. Lembre-se, apenas um décimo daqueles que estão começando são realmente bem sucedidos em ganhar dinheiro em um mercado aberto. Os outros 90% falham porque não entendem o mercado. O verdadeiro sucesso levará anos para ser alcançado. Você deve ter paciência, ou poderá perder dinheiro em pouco tempo. Negocie primeiro em divisas usando uma mini conta. Você pode usá-la para praticar o comércio sem ter que se preocupar com grandes perdas. Embora possa não parecer tão excitante como uma conta que permite negócios maiores, ela pode realmente fazer a diferença uma vez que você se senta e analisa suas margens de lucro e perdas. Ao utilizar um sistema automatizado de Forex, certifique-se de que ele seja um sistema que possa ser personalizado. Você quer ser capaz de fazer mudanças em seu sistema e software para que eles se ajustem à sua estratégia. Leia os detalhes do pacote do software que você está considerando adquirir para determinar se ele pode ser personalizado. DICA! Para começar, você tem que desenvolver um plano. É muito provável que você falhe sem um plano de negociação. Se você estiver em uma maré de derrotas, não cometa o erro de continuar negociando para tentar compensar as perdas. Se você se emocionar demais, talvez você precise fazer uma pequena pausa na negociação. Dólar canadense O dólar canadense deve ser considerado se você precisar de um investimento que seja seguro. Pode ser difícil dizer o que está acontecendo na economia de outro país, portanto, isso torna as coisas complicadas. O dólar canadense é tipicamente um bom investimento, uma vez que ele tende junto com o dólar americano. O dólar canadense, o que indica que é um investimento muito bom. Confiar muito em software pode tornar mais provável que você automatize completamente suas negociações. Isto pode resultar em grandes perdas. DICA! Embora a análise seja importante, nenhuma negociação será assegurada com sucesso. Você deve avaliar seu perfil de risco específico, e decidir quanto risco você se sente confortável em correr. Você pode descobrir que os gráficos forex mais úteis são os que têm intervalos diários e de quatro horas. Devido aos avanços na comunicação, as negociações podem ser rastreadas em intervalos de 15 minutos. Ciclos mais curtos como estes têm grandes flutuações devido à aleatoriedade. Ciclos mais longos resultarão em menos estresse e falsa excitação desnecessária. Comércio de divisas Como um pequeno comerciante, manter sua mini conta por um período de pelo menos um ano é a melhor estratégia para ter sucesso no comércio de divisas. O sucesso no comércio de divisas é bastante impossível para o neófito que não consegue distinguir entre uma posição inteligente e uma posição tola. Este é o tipo de instinto que você pode cultivar com um extenso período de treinamento. Não fique ganancioso quando seus negócios vão bem, e depois de perder um negócio, você não deve tentar obter sua vingança. O comércio Forex exige que você seja paciente e racional, ou você pode tomar más decisões que lhe custarão caro. DICA! Comece usando uma mini conta. Com esta conta de prática, você negocia dinheiro real. Sua escolha de um pacote de conta precisa refletir o quanto você sabe e o que você espera de uma negociação. Você precisa ser realista e reconhecer suas limitações. Ninguém aprende como negociar bem em um curto período de tempo. Quando você estiver começando, você vai querer ficar com contas que oferecem baixos níveis de alavancagem. Para começar</w:t>
      </w:r>
    </w:p>
    <w:p>
      <w:r>
        <w:rPr>
          <w:b/>
          <w:color w:val="FF0000"/>
        </w:rPr>
        <w:t xml:space="preserve">id 190</w:t>
      </w:r>
    </w:p>
    <w:p>
      <w:r>
        <w:rPr>
          <w:b w:val="0"/>
        </w:rPr>
        <w:t xml:space="preserve">Usher dá à Oprah uma de suas entrevistas mais pessoais de sempre Oprah Winfrey sabe como entrevistar pessoas. No domingo à noite seu último capítulo seguinte foi ao ar onde ela se sentou com R&amp;B titan Usher que se abriu sobre os problemas entre ele e sua ex Tameka Foster, se ele enganou uma de suas damas de honra e como se sentiu ao continuar uma batalha pela custódia após o falecimento de um de seus filhos. Oprah até trouxe à tona a mãe de Usher que admitiu que se ela tivesse que fazer tudo de novo ela ainda não teria ido ao casamento dele. Ele contou a todos! quais transgressões? Ele queria a custódia primária porque Tameka era quem estava tentando não respeitar o acordo de custódia, não dando a ele seus filhos quando ela deveria fazê-lo e dando a ele dificuldades porque ele estava apaixonado por outra pessoa. Usher ama seus filhos e ela queria brincar. Agora ela não tem nada, ela só pode culpar a si mesma por isso. Usher tem um bom coração e, como fã, eu sei que ele realmente ama seus fãs leais. Ele é uma pessoa muito discreta, as pessoas não têm idéia de como ele realmente é agradável. Seu talento é apenas uma vantagem. Eu não vou fingir que conheço Usher como pessoa, mas a razão pela qual ele recebeu a custódia primária é porque Tameka não estava aderindo aos acordos de divórcio deles. Ela não estava permitindo que o homem visse seus filhos. No final do dia, ela não tem ninguém a quem culpar, a não ser ela mesma. Ele até pediu para abandonar tudo quando o mais novo dela estava morrendo e ela disse que não. Um juiz lhe concedeu a custódia primária. Novamente um juiz...muito raramente faz isso acontecer no sistema, então deve ter havido algo de errado com ela. Não desculpando seu comportamento com a trapaça e tudo mais, mas ele trapacear não tem nada a ver com suas responsabilidades como pai.</w:t>
      </w:r>
    </w:p>
    <w:p>
      <w:r>
        <w:rPr>
          <w:b/>
          <w:color w:val="FF0000"/>
        </w:rPr>
        <w:t xml:space="preserve">id 191</w:t>
      </w:r>
    </w:p>
    <w:p>
      <w:r>
        <w:rPr>
          <w:b w:val="0"/>
        </w:rPr>
        <w:t xml:space="preserve">Sobre Books Dr. Moore's Twitter Deus, o Evangelho, e Glenn Beck -- Domingo, 29 de agosto de 2010 -- Uma estrela da televisão mórmon está em frente ao Lincoln Memorial e chama os cristãos americanos ao reavivamento. Ele reúne algumas celebridades evangélicas para dar testemunho, e depois prega um reavivamento de Deus e do país que deixa os evangélicos aplaudindo que ouviram o evangelho, ali mesmo na capital do país. A mídia o declara o novo líder do movimento conservador cristão americano, e um bando de conservadores cristãos americanos não tem nenhum problema com isso. Se você me tivesse dito isso há dez anos, eu teria presumido que fosse das páginas de um romance apocalíptico evangélico sobre o fim dos tempos. Mas não é. É das manchetes desta semana. E é um escândalo. O comentarista da Fox News Glenn Beck, é claro, é que o mórmon no centro de tudo isso. Beck não é o problema. Ele é um empresário, é brilhante, e, tirando o chapéu para ele, conhece seu mercado. Os santos dos últimos dias têm todo o direito de falar, com plena liberdade religiosa, na praça pública. Estou bastante disposto a trabalhar com os mórmons em várias questões, como cidadãos que trabalham para o bem comum. O que me preocupa aqui não é o que isto diz sobre Beck ou o "Tea Party" ou qualquer outra figura de entretenimento ou política. O que me preocupa é o que isto diz sobre as igrejas cristãs nos Estados Unidos. Levamos muito tempo para chegar aqui, neste despencar de Francis Schaeffer para Glenn Beck. Para serem tão ingênuos, os cristãos americanos tiveram que suportar anos de conversa vazia sobre "avivamento" indefinido e "devolver a América de volta a Deus" que era menos sobre qualquer coisa unicamente cristã do que sobre, na melhor das hipóteses, uma religião civil genericamente teísta e, na pior das hipóteses, algum movimento político partidário. Em vez de cultivar uma visão cristã da justiça e do bem comum (que, por necessidade, teria sido matizada o suficiente para nos colocar às vezes em desacordo com nossos aliados políticos), temos confiado em sloganeering populista de Deus e do país e em cabeças falantes que geram ultrajes. Temos tolerado heresia e bufonaria em nossa liderança, desde que com ela haja "conservadorismo" político suficiente e um espaço comercial suficiente para vender nossos livros e produtos. Demasiadas vezes, e por muito tempo, o "cristianismo" americano tem sido uma agenda política em busca de um evangelho útil o suficiente para acomodá-lo. Há uma teologia da libertação da esquerda, e há também uma teologia da libertação da direita, e ambas estão no coração do culto aos mamíferos. A teologia da libertação da esquerda muitas vezes quer um Barrabás, para combater os opressores como se nosso problema final fosse o reinado de Roma e não o reinado da morte. A teologia da libertação da Direita quer um bezerro de ouro, para representar a religião e para nos lembrar de toda a segurança econômica que tínhamos no Egito. Ambos querem um César ou um faraó, não um Messias. Os líderes serão sempre tentados a ignorar o problema por trás dos problemas: cativeiro para o pecado, cativeiro para as acusações dos poderes demoníacos, a sentença de morte. É por isso que tantas de nossas superestrelas cristãs sorriem para multidões de milhares, tranquilizando-as de que não gostam de falar sobre pecado. É por isso que outras celebridades cristãs são vistas como corajosas por lutarem contra suas guerras culturais, enquanto deixam cuidadosamente de fora os pecados mais prováveis de serem endêmicos para as pessoas que pagam as contas em seus movimentos. Onde não há evangelho, algo mais preencherá o vazio: terapia, consumismo, ressentimento racial ou de classe, política utópica, teorias conspiratórias malucas da esquerda, teorias conspiratórias malucas da direita; qualquer coisa servirá. O profeta Isaías nos advertiu de tais conspirações em substituição à Palavra de Deus séculos atrás (Is 8:12 -- 20). Enquanto a voz da Serpente for ouvida: "Certamente não morrereis", os poderes são confortáveis. Isto, é claro, não é novidade. Nosso Senhor Jesus enfrentou este teste quando Satanás o levou a uma alta montanha e lhe mostrou todos os reinos da terra, e sua glória. Satanás não se importou em entregar sua autoridade a Jesus. Ele não se importou com um universo sem pornografia ou islamismo ou aborto ou armamento nuclear. Satanás não se importou com Judeu...</w:t>
      </w:r>
    </w:p>
    <w:p>
      <w:r>
        <w:rPr>
          <w:b/>
          <w:color w:val="FF0000"/>
        </w:rPr>
        <w:t xml:space="preserve">id 192</w:t>
      </w:r>
    </w:p>
    <w:p>
      <w:r>
        <w:rPr>
          <w:b w:val="0"/>
        </w:rPr>
        <w:t xml:space="preserve">Escândalo Adolescente da Rainha Elizabeth I Escândalo Adolescente da Rainha Elizabeth I Escândalo Adolescente da Rainha Elizabeth I Escândalo Adolescente da infância da Rainha Elizabeth I Escândalo Adolescente da Rainha Elizabeth I Um minuto a amada filha do rei e sua rainha, uma princesa amada e mimada por todos. No minuto seguinte, sua mãe é brutalmente assassinada por seu pai e a querida princesa é riscada de seu título e declarada bastarda. Ela vê seu pai casar-se com Jane Seymour e dar à luz um príncipe. Jane morre então e é substituída por outra madrasta - Ana de Cleves. Ana de Cléves mantém sua vida, mas não sua posição como esposa do rei Henrique - o casamento é anulado. No mesmo ano, seu pai de 49 anos se casa com uma parente - Catherine Howard, de apenas 17 anos de idade. Pobre e trágica, Catherine Howard segue o mesmo destino de sua prima e da mãe de Elizabeth, Ana Bolena. Ela é decapitada. A infância de Elizabeth foi repleta de eventos tão terríveis e sangrentos. Seu pai casou-se novamente em 1543 - Elizabeth tem apenas 10 anos de idade. Desta vez, ele se casa com uma viúva chamada Katharine Parr. Katherine une os filhos de Henrique e garante seu retorno à corte. Katharine Parr trata Elizabeth como se ela fosse sua própria filha. O casamento entre Katharine Parr e Henrique VIII dura até 1547, quando Henrique VIII, pai de Elizabeth, morre. Elizabeth é deixada órfã à mercê dos homens poderosos e da política da corte. Elizabeth vive na Casa de Katharine Parr Katharine Parr se torna a guardiã de Elizabeth após a morte de Henry e eles viveram em Whitehall e Chelsea. Katharine conheceu apenas homens velhos como seus maridos e se apaixona por um homem mais jovem e bonito. Ele também é um dos homens mais ambiciosos da corte - Thomas Seymour, irmão de Edward Seymour, Duque de Somerset, Lorde Protetor do jovem Rei Edward VI - irmão de Elizabeth. Thomas Seymour foi o Lorde Alto Almirante da Inglaterra e irmão da falecida Jane Seymour. Os Seymour eram homens poderosos e sem escrúpulos. Thomas tinha amargamente ciúmes de seu irmão. Ele procurou ganhar influência sobre o jovem rei Edward e deslocar seu irmão. Ele queria se casar com uma herdeira. Ele já havia feito um processo para Ana de Cleves e quando foi recusado, ele voltou suas atenções para Katharine Parr. Ele cortejou Katharine em segredo e casou-se com ela com pressa indecente em maio de 1547 - apenas quatro meses após a morte de Henrique. Seu casamento foi sem a permissão de seu irmão ou do Conselho Privado - não teria sido concedido como teoricamente Katharine poderia estar grávida do Rei Henry. Thomas Seymour Thomas Seymour era bonito, corajoso, enérgico, charmoso, esperto e turbulento. Ele conseguiu a aprovação do jovem rei Eduardo e foi perdoado pelo casamento secreto com a rica rainha Dowager, Katharine Parr. Katharine, Thomas Seymour e a princesa Elizabeth de 14 anos de idade viviam todos na mesma casa na propriedade do almirante no Castelo Sudeley. Em novembro de 1547 Katharine Parr ficou grávida. Katharine estava delirantemente feliz. E Elizabeth também estava. Pela primeira vez em sua jovem vida, ela estava vivendo em uma unidade familiar feliz. Katharine a tratava como uma filha. Thomas Seymour a tratava de uma maneira diferente. O escândalo adolescente da princesa Elizabeth Thomas Seymour e Elizabeth se tornaram amigas. Thomas foi informado de ter feito visitas matinais a Elizabeth, em seu quarto de dormir, antes que ela se vestisse. Houve brincadeiras, gargalhadas e risadas. Elizabeth ficou muito lisonjeada. Ela estava recebendo a atenção de um homem bonito e mais velho. Ninguém sabe até onde estas brincadeiras foram. Seymour foi informado de ter estendido esta 'brincadeira' na presença de sua esposa e dos criados. Havia um relato de Seymour cortando e rasgando o vestido de Elizabeth nos jardins da casa. A conversa começou - os mexericos aumentaram. Elizabeth negou qualquer escândalo ou mau comportamento. Mas as coisas haviam ido longe demais e no início de 1548 Elizabeth deixa a casa de Katherine Parr em circunstâncias questionáveis. Não parecia haver animosidade entre Katharine e Elizabeth. Nem se sentiam à vontade com a conduta de Seymour e é possível que Elizabeth tenha sido mandada embora para sua própria proteção. Elizabeth escreveu carinhosamente a Katharine depois que ela deixou sua casa. Katharine deu à luz uma menina chamada Mary no Castelo Sudeley, em Gloucestershire, pouco tempo depois, em 30 de agosto, mas morreu em breve.</w:t>
      </w:r>
    </w:p>
    <w:p>
      <w:r>
        <w:rPr>
          <w:b/>
          <w:color w:val="FF0000"/>
        </w:rPr>
        <w:t xml:space="preserve">id 193</w:t>
      </w:r>
    </w:p>
    <w:p>
      <w:r>
        <w:rPr>
          <w:b w:val="0"/>
        </w:rPr>
        <w:t xml:space="preserve">Encontrei um velho amigo do colegial (estou fora do colegial há 40 anos BTW). Falamos de pessoas que conhecíamos. Ele disse que um dos caras com quem convivemos havia desistido completamente da sociedade. Sua irmã mais nova era amiga da irmã do rapaz. A irmã desistente estava lhe dizendo que ela visitou seu irmão recentemente. Aparentemente, depois de sair da faculdade e trabalhar por cerca de 10 anos, ele disse "que se lixe isto" e desistiu. Os caras vivem em um pequeno pedaço de terra que ele não possui no SW, basicamente um ocupante. Ele não tem carteira de motorista ou qualquer tipo de identificação governamental. Ele rasgou sua carteira de previdência social, não paga imposto de renda, não recebe nenhuma ajuda do governo, tem esposa e filho (que agora é adulto). Não tem telefone, computador ou conta bancária. Ele negocia, troca, vende colheitas e/ou paga em dinheiro por tudo. Ele é formado em engenharia, mas além de cultivar e vender colheitas, ele faz biscates para o caso. Até onde sua irmã sabe, ele não abusa de substâncias e nunca foi preso. Se as agências locais começam a oferecer assistência ou ajuda, ele sai e vai para outro lugar. Ela disse que ele realmente vive muito confortavelmente fora da rede e fora dos livros. Aparentemente, ele vem fazendo isso há cerca de 25 anos. Pergunto-me se (além de ser um vagabundo sem teto ou os Amish) alguém poderia realmente fazer isto? Sei que alguns fugitivos conseguem identidades falsas e vivem dessa maneira, mas não estou falando de viver com uma identidade falsa, estou falando de viver completamente anonimamente e abaixo do radar. (não, ainda não estou pronto para desistir) __________________ ?Para todos os seus anos prepare-se, e conheça-os sempre da mesma forma; Quando você é a bigorna, carregue... Quando você é o martelo, golpeie"? Edwin Markham __________________ ?Depois de ganharmos esta eleição, é a nossa vez. É a nossa vez. Todos que não estão conosco estão contra nós e é melhor que estejam prontos porque não esquecemos... Nenhuma eleição para nos preocuparmos depois que isto acabar e tivermos dois juízes prontos para partir...". - Valerie Jarrett Cruzei-me com uma velha amiga do colegial (estou fora do colegial há 40 anos BTW). Falamos de pessoas que conhecíamos. Ele disse que um dos caras com quem convivemos havia desistido completamente da sociedade. Sua irmã mais nova era amiga da irmã do rapaz. A irmã desistente estava lhe dizendo que ela visitou seu irmão recentemente. Aparentemente, depois de sair da faculdade e trabalhar por cerca de 10 anos, ele disse "que se lixe isto" e desistiu. Os caras vivem em um pequeno pedaço de terra que ele não possui no SW, basicamente um ocupante. Ele não tem carteira de motorista ou qualquer tipo de identificação governamental. Ele rasgou sua carteira de previdência social, não paga imposto de renda, não recebe nenhuma ajuda do governo, tem esposa e filho (que agora é adulto). Não tem telefone, computador ou conta bancária. Ele negocia, troca, vende colheitas e/ou paga em dinheiro por tudo. Ele é formado em engenharia, mas além de cultivar e vender colheitas, ele faz biscates para o caso. Até onde sua irmã sabe, ele não abusa de substâncias e nunca foi preso. Se as agências locais começam a oferecer assistência ou ajuda, ele sai e vai para outro lugar. Ela disse que ele realmente vive muito confortavelmente fora da rede e fora dos livros. Aparentemente, ele vem fazendo isso há cerca de 25 anos. Pergunto-me se (além de ser um vagabundo sem teto ou os Amish) alguém poderia realmente fazer isto? Sei que alguns fugitivos conseguem identidades falsas e vivem dessa maneira, mas não estou falando de viver com uma identidade falsa, estou falando de viver completamente anonimamente e abaixo do radar. (não, ainda não estou pronto para desistir) Eu percebo que você não tem todos os detalhes, mas algumas coisas realmente não fazem sentido. Não discordo que isso possa ser feito, mas deve exigir algumas soluções interessantes. ________________________________________\\... Que tipo de transporte ele usa para ir de lugar em lugar para realizar trabalhos estranhos? Se ele tem algum transporte motorizado, o que acontece se ele for parado e pedir sua licença? Como ele aprende sobre os biscates? Que agências locais aparecem e oferecem assistência? Seu cônjuge e filho estão vivendo da mesma maneira? Ele cultiva somente com trabalho manual e ferramentas manuais ou usa alguma máquina? De onde eu venho, muitas pessoas vivem assim e muito além disso. Não porque sejam doentes mentais, do tipo hippie sem teto, mas apenas</w:t>
      </w:r>
    </w:p>
    <w:p>
      <w:r>
        <w:rPr>
          <w:b/>
          <w:color w:val="FF0000"/>
        </w:rPr>
        <w:t xml:space="preserve">id 194</w:t>
      </w:r>
    </w:p>
    <w:p>
      <w:r>
        <w:rPr>
          <w:b w:val="0"/>
        </w:rPr>
        <w:t xml:space="preserve">Ao contrário da Swiss Cottage de Londres, que se beneficia de excelentes conexões de ônibus e tubos, chegar ao Chalet Chocolat pode muito bem exigir o uso de um carro e, muito possivelmente, em condições de estrada menos que perfeitas! Muitos de nós entramos em pânico quando as estradas ficam revestidas de gelo ou de um depósito de neve fresca. Mas não se preocupe, todas as estradas principais dos Alpes franceses são freqüentemente mantidas com as mais recentes máquinas de limpeza de neve e as estradas para o Chalet são geralmente limpas. Entretanto, há ocasiões em que uma nevasca repentina pode rapidamente tornar a condução perigosa para os despreparados. Por isso, aqui vai um conselho que aprendemos da maneira mais difícil, para que você não tenha que fazê-lo! Prepare um "Kit de Condução no Inverno- Neve" Sempre carregue estes itens ao se preparar para dirigir na neve ou em condições de gelo: Mantenha seu tanque abastecido Se você for pego em uma nevasca, terá combustível suficiente para voltar, ou ligue o motor para manter você e sua família seguros e aquecidos enquanto espera por ajuda. Certifique-se de que seus pneus estejam em boas condições Para poder dirigir com segurança na neve, você deve ter um bom conjunto de pneus abaixo de você.  Pneus normais têm menos piso, pneus para todas as condições climáticas são um bom compromisso, porém os pneus de inverno são melhores, mas não são adequados para dirigir o ano todo. (a maioria das pessoas que vivem na área tem pneus de inverno montados a cada temporada de inverno). Para os turistas que visitam os Alpes por um curto período de tempo, não é econômico comprar pneus de inverno, portanto nosso conselho abaixo lhe dá tração adequada ao menor custo para você: Assegure-se de que seus pneus estejam corretamente inflados e tenham pelo menos 3 mm de banda de rodagem. Leve sempre correntes para neve (ou meias para neve) que você colocou em uma corrida experimental no Reino Unido, e você sabe que cabe no carro. Visibilidade é tudo que as tempestades de neve podem prejudicar sua visão o suficiente e isto não deve ser piorado pelas lâminas do limpador de lixo! Adicione um limpador de pára-brisas anticongelante antes de deixar o Reino Unido e garanta que suas lâminas funcionem sem manchar. Certifique-se de que todas as luzes de seu carro funcionem e que você tenha peças sobressalentes na bagageira. Certifique-se de acender os faróis quando estiver dirigindo na neve.  Isto não só ajuda a ver para onde você está indo, mas também ajudará outros motoristas a vê-lo. Leve tempo antes de sair para garantir que todas as luzes estejam completamente livres de acúmulo de neve. Afaste-se do carro da frente, especialmente se você estiver seguindo as luzes deles. Não entre em pânico ao volante Quando estiver dirigindo em condições de neve, acerte sua velocidade - não tão rápido para que você corra o risco de perder o controle, mas não suficientemente lento para que você corra o risco de perder o impulso quando precisar - e freie, dirija e acelere o mais suavemente possível. Comece suavemente a partir da estacionária e evite usar altas rotações. Se você se colocar em uma derrapagem, o principal a ser lembrado é tirar o pé dos pedais e dirigir. Somente use o freio se você não puder desviar de problemas. Dobre ou até triplique sua distância normal de parada do veículo da frente. Dirija para que você não confie em seus freios para poder parar - em uma superfície gelada eles simplesmente não podem fazer isso por você! Se seu veículo tiver ABS em condições muito escorregadias, ele não lhe dará o mesmo controle que lhe daria em outros. Não confie nele. O que fazer se você ficar preso na neve Ligue para os serviços de emergência para informá-los aproximadamente onde você está e seu número de licença. Fique sempre com seu veículo. Na neve pesada é fácil ficar desorientado e separado de seu carro. Mantenha as luzes de emergência de seu carro ligadas. Mantenha-se aquecido, ligando o motor. É vital garantir que o tubo de escape não seja bloqueado pela neve. Se os vapores do motor não puderem escapar, você poderá ser sobrecarregado por gás monóxido de carbono que pode matar. Mesmo que seja seguro e o escapamento esteja limpo, não ligue o motor por mais de 10 ou 15 minutos em cada hora. Rebecca Watkins trabalhou como fotojornalista profissional e viajou pelo mundo com seu marido John, antes de se estabelecer como mãe em casa para suas três filhas. Elas voltaram recentemente de muitos anos nos Alpes franceses para uma velha casa de campo em Devon, Inglaterra. Os dias de Rebecca estão repletos de visitas à praia, discussões animadas e nos melhores momentos, felicidade e criatividade em sua casa de família de cinco filhos. Os outros momentos são cheios de loucura e caos e ela também os ama. Conecte-se conosco A solução perfeita para os momentos em que sua mente e seu corpo estão</w:t>
      </w:r>
    </w:p>
    <w:p>
      <w:r>
        <w:rPr>
          <w:b/>
          <w:color w:val="FF0000"/>
        </w:rPr>
        <w:t xml:space="preserve">id 195</w:t>
      </w:r>
    </w:p>
    <w:p>
      <w:r>
        <w:rPr>
          <w:b w:val="0"/>
        </w:rPr>
        <w:t xml:space="preserve">Navegação principal Este serviço foi cancelado devido à falta de clientes.  Obrigado por todo o seu interesse e entusiasmo durante os últimos três anos. Você dedicou sua vida a Jesus. Você sabe que está salvo. Mas quando o Arrebatamento vier, o que será de seus amorosos animais de estimação que são deixados para trás? E ternal Earth-Bound Pets tira esse fardo de sua mente. Somos um grupo de amantes dedicados dos animais e ateus. Cada representante dos Eternal Earth-Bound Pet é um ateu confirmado e, como tal, ainda estará aqui na Terra depois de ter recebido sua recompensa.  Nossa rede de ativistas animais está comprometida a intervir quando você se aproxima de Jesus. Atualmente, estamos ativos em 27 estados, empregando 48 salvadores de animais de estimação.  Nossos representantes foram selecionados para garantir que eles sejam ateus, amantes de animais, sejam morais / éticos sem antecedentes criminais, tenham a capacidade e o desejo de resgatar seu animal de estimação e os meios para garantir que eles cuidem da vida natural de seu animal de estimação. Nosso serviço é simples e simples; nossa estrutura de taxas é razoável. Por US$135,00 garantimos que, se o Arrebatamento ocorrer dentro de dez (10) anos do recebimento do pagamento, um animal de estimação por residência será salvo.  Cada animal de estimação adicional em sua residência será salvo por uma taxa adicional de US$ 20,00. Um pequeno preço a pagar por sua paz de espírito e pela saúde e segurança de seus amigos de quatro patas e penas. Infelizmente neste momento não estamos equipados para acomodar todas as espécies e devemos limitar nossos serviços a cães, gatos, pássaros, coelhos e pequenos mamíferos engaiolados. [Favor notar: oferecemos serviços de resgate para cavalos, camelos, lhamas, burros, etc. em alguns estados]. Obrigado por seu interesse em Eternal Earth-Bound Pets. Esperamos poder ajudá-los a ter paz de espírito. Por favor, visite nossa página FAQ {Nota: A renda gerada pela publicidade do Google neste site é doada às prateleiras de alimentos da comunidade / bancos de alimentos em Minnesota e New Hampshire}.</w:t>
      </w:r>
    </w:p>
    <w:p>
      <w:r>
        <w:rPr>
          <w:b/>
          <w:color w:val="FF0000"/>
        </w:rPr>
        <w:t xml:space="preserve">id 196</w:t>
      </w:r>
    </w:p>
    <w:p>
      <w:r>
        <w:rPr>
          <w:b w:val="0"/>
        </w:rPr>
        <w:t xml:space="preserve">Crianças de todo o mundo se uniram em um gigantesco evento global de arrecadação de fundos para arrecadar 30m para ajudar a BBC a lidar com as crises e escândalos que ela enfrenta. Em nossa aldeia africana, arrecadamos 25 pessoas cobrando carona de cabras para coletar água potável do poço local", disse Mangu Bwotha, de 10 anos de idade. 'A cobrança significa que as pessoas não podem comer durante a próxima semana, mas esperamos que a BBC a coloque no pagamento de George Entwhistle para que ele possa se aposentar com conforto'. Um pacote de biscoitos terá agora o poder de alocar fundos e recursos policiais para as áreas mais afetadas pelo crime na região de Avon e Somerset, após uma vitória estrondosa nas eleições da Polícia e do comissário do crime. O desgraçado diretor da CIA David Petraeus e sua amante Paula Broadwell tentaram esconder seu caso usando uma variedade de palavras de código e pseudônimos, de acordo com os investigadores. O general Petraeus se tornou o Sr. Fluffywumbles, enquanto a Sra. Broadwell é frequentemente referida nas trocas de e-mails como Sgt. Jiggles. Com as vendas de armas dos EUA em um recorde após a reeleição de Barack Obama, o empresário americano Donald Trump confirmou que comprou a maioria delas, formou sua própria milícia constitucional e está planejando derrubar o governo dos EUA. Entusiasmado com o desafio de dar a volta às fortunas de outra instituição nacional, que se encontra na sua própria hesitação e é considerada como ignorante das mudanças das necessidades de sua congregação, o recém-nomeado Arcebispo de Cantuária concordou em assumir um segundo cargo como Diretor Geral da BBC. O âmbito do Domingo da Memória será ampliado este ano, para incluir pessoas cujas façanhas são muitas vezes negligenciadas. Bill Rogers, porta-voz da Legião Real Britânica, fez uma menção especial aos combatentes do World of Warcraft, que regularmente colocam suas vidas virtuais em risco.</w:t>
      </w:r>
    </w:p>
    <w:p>
      <w:r>
        <w:rPr>
          <w:b/>
          <w:color w:val="FF0000"/>
        </w:rPr>
        <w:t xml:space="preserve">id 197</w:t>
      </w:r>
    </w:p>
    <w:p>
      <w:r>
        <w:rPr>
          <w:b w:val="0"/>
        </w:rPr>
        <w:t xml:space="preserve">Nós estamos ouvindo - queremos ouvir de você! Por favor, nunca mais nada a ver com os kardashianos. O que se passa com os meios de comunicação social continuamente tentando enfiar este lixo em nossas gargantas. Pelo amor de Deus, parem com isso. Eles obviamente têm fotos chantageadas em todas as cabeças dos meios de comunicação, pois são pessoas sem talento que a mídia continua a tentar transformar em "estrelas". Pare com isso, eles não são isso e a única reivindicação de fama é que eles se libertaram de uma fita de *** para exibir o vagabundo na família.</w:t>
      </w:r>
    </w:p>
    <w:p>
      <w:r>
        <w:rPr>
          <w:b/>
          <w:color w:val="FF0000"/>
        </w:rPr>
        <w:t xml:space="preserve">id 198</w:t>
      </w:r>
    </w:p>
    <w:p>
      <w:r>
        <w:rPr>
          <w:b w:val="0"/>
        </w:rPr>
        <w:t xml:space="preserve">Como Fazer SEO Social Tudo Começa com Pesquisa Como todos os grandes marketeiros sabem, uma boa campanha de marketing começa com uma boa pesquisa de marketing para obter uma visão do seu público e do poder de sua marca na internet. Seguida pela exploração dos requisitos de SEO de seu próprio website, realizando uma incrível auditoria de SEO. Finalmente, todas as campanhas de marketing on-line precisam de pesquisa de palavras-chave, que forma a base de seu esforço de SEO e SMO (mesmo SEM). Otimize através de seu Blog Blogging é um enviado de Deus para nós, pessoal de SEO. Agora temos uma maneira orgânica de oferecer conteúdo após conteúdo com palavras-chave otimizadas. A maneira de otimizar um blog é a mesma que você otimizaria suas páginas web: Meta Data, tags de cabeçalho, conteúdo de palavras-chaves vinculadas, etc. A outra parte da história é que os blogs recebem uma grande classificação, humanos reais os lêem (bem, somente SE humanos reais os lerem). O truque para atrair um verdadeiro seguidor humano é criar um conteúdo significativo que seu público gostaria de ler (é aqui que a pesquisa de marketing vem a calhar). Os tópicos típicos para seu blog incluem: dicas e conselhos, tendências de mercado, atualizações de eventos e opiniões de especialistas. Diversifique seu tópico dentro de sua área! Dessa forma, você também pode naturalmente encaixar mais palavras-chave. Lá, você acabou de matar dois coelhos com uma cajadada só! Re-blog, Blog de Visitantes e Promova esse Blog! Tem um funcionário superstar ou contato que é conhecido na área? Faça com que ele/ela faça o re-blog da entrada de sua empresa no blog deles! Quando digo re-blog, quero dizer reescrever, resumir e apontar para o blog da empresa. Cuidado para não copiar - colar totalmente a entrada, sabemos que o Google odeia isso. O blog de visitantes nos principais canais e o link para seu site é uma operação mutuamente benéfica para ambas as partes. Eles recebem um pedaço de sua mente, e você recebe seu nome e link em seus sites. Há mercados potenciais inexplorados a serem explorados quando se faz blogs de visitantes. Você gostaria de fazer algum trabalho de casa sobre o público do site antes de colocá-lo em mãos, e ter certeza de que seus campos se cruzam sobre o tópico. Promover seu blog ou mesmo as entradas de blogs convidados através de sua rede de mídia social também oferece valor em termos de backlinks de qualidade para seu site. Como? Bem, se o blog em particular (artigo) ganhar muita credibilidade com sua promoção, você terá o benefício de um link de melhor qualidade dentro do Google. Otimize seu Facebook, Twitter e outras redes A teoria por trás da otimização do Facebook, Twitter e outras plataformas de mídia social são terrivelmente similares ao SEO. No final do dia, eles são apenas uma página! Muitas vezes, você pode não obter os benefícios do backlink das redes de mídia social (devido à prática do link "não seguir"), mas redes maiores, tais como YouTube, Facebook e Twitter podem facilmente assegurar-lhe uma posição de primeira página no Google, e eles direcionam tráfego de qualidade para seu website! Social Media Optimization User Generated Review A imagem diz tudo. O Google classifica o conteúdo gerado pelo usuário, especialmente as resenhas, muito alto! Agora tenho certeza de que você é bom no que está fazendo. Portanto, certifique-se de que as pessoas possam comentar e avaliar seus produtos e serviços! Por outro lado, se você for criar uma seção de revisão em seu site, certifique-se de que ela seja rastreável pelo Google. Ferramentas como o PowerReview vendem seus serviços com base nesta mesma proposta de valor. Social Bookmarking and Articles, Still Works? Eles não geram backlinks de qualidade tão bem quanto costumavam fazer há alguns anos. Muitos sites de bookmarking social e de artigos adotaram uma estrutura de links que não segue o mesmo padrão, e o Google está cansado de fazer spam nos links. Mais uma vez, como o Google vê esses links são principalmente especulações. Mas a lógica por trás dessas especulações é simples: as contas que produzem conteúdo real contam. Ou seja, a conta que aparentemente não é spamming backlinks receberia amor de sites sociais, mecanismos de busca e usuários. No final das contas, os mecanismos de busca valorizam o conteúdo gerado pelos usuários, e isso vale para seus sites de bookmarks sociais e de artigos. Google+.... Oh a Conspiração A palavra na rua é que ter um botão do Google+ em seu site irá impulsionar sua classificação nos motores de busca. Ninguém tem certeza, mas com certeza não custa criar uma página da empresa Google+ e adicionar um botão (enquanto estamos no tópico, ter o Google+ nos anúncios do seu AdWords também ajuda na sua colocação, aparentemente). Esta idéia de SEO para Mídias Sociais está em pedaços há bastante tempo, tudo o que fiz foi apenas colocar meu entendimento sobre ela em um post gigante. Espero que isto lhe dê alguma visão de suas futuras campanhas de marketing online!</w:t>
      </w:r>
    </w:p>
    <w:p>
      <w:r>
        <w:rPr>
          <w:b/>
          <w:color w:val="FF0000"/>
        </w:rPr>
        <w:t xml:space="preserve">id 199</w:t>
      </w:r>
    </w:p>
    <w:p>
      <w:r>
        <w:rPr>
          <w:b w:val="0"/>
        </w:rPr>
        <w:t xml:space="preserve">Mudança de preços relativos e a estrutura da economia australiana Obrigado pelo convite para falar novamente no Fórum Econômico Anual do Grupo Industrial Australiano. Ao longo de muitos anos, o Ai Group e seus membros têm fornecido ao Banco Central da Austrália uma valiosa visão sobre as questões que afetam as empresas e, portanto, é um prazer estar aqui esta manhã. O tópico sobre o qual gostaria de falar é a mudança estrutural na economia australiana. Para o Banco Central, é importante compreender as várias mudanças que estão ocorrendo na estrutura industrial do país. Também é obviamente importante para as empresas que estão vivendo estas mudanças e que têm que responder a elas diariamente. Gostaria de me concentrar em dois aspectos das mudanças que estão ocorrendo. O primeiro é o movimento de preços relativos que está ocorrendo dentro da economia. O preço relativo mais óbvio que mudou - e o que mais temos falado - é o preço das exportações da Austrália em relação ao preço de nossas importações - o que os economistas chamam de "termos de troca". Com os preços das mercadorias tendo aumentado muito substancialmente desde o início dos anos 2000, os termos de troca da Austrália estão atualmente em torno de seu nível mais alto de registro e cerca de 90% acima de seu nível médio para os anos 90 (Gráfico 1). Mas há muitos outros preços relativos que também estão mudando e eu gostaria de tocar em alguns deles esta manhã. A segunda questão, obviamente relacionada, é como estas mudanças nos preços relativos estão afetando a estrutura atual da economia e, em particular, como o trabalho e o capital estão sendo alocados entre diferentes indústrias. Mudanças nos preços relativos Há três grandes conjuntos de preços relativos para os quais eu gostaria de chamar sua atenção: o preço dos bens manufaturados em relação ao preço de outros bens e serviços; o preço dos bens de investimento em relação ao preço da produção; e o preço do trabalho em relação tanto ao preço da produção quanto ao preço do consumo. Cada um desses conjuntos de preços relativos tem sofrido mudanças bastante grandes nos últimos tempos, com essas mudanças refletindo os efeitos combinados dos altos preços globais das mercadorias e o alto nível da taxa de câmbio associado. Em termos de bens manufaturados, tem sido comum em todo o mundo que seus preços caiam ao longo do tempo em relação ao preço dos serviços. Isto é o resultado de um crescimento mais rápido da produtividade na manufatura do que nos serviços, bem como da globalização. Esta tendência de longo prazo é claramente evidente nos dados australianos, mas nos últimos anos, com a valorização do dólar australiano, a queda no preço relativo de varejo dos produtos manufaturados[ 1 ] - muitos dos quais são importados - tem sido particularmente pronunciada (Gráfico 2). De fato, ao longo de 2010, a diferença na taxa de inflação do IPC para bens manufaturados e a taxa de inflação do IPC para outros bens e serviços foi maior do que foi em qualquer momento durante as duas últimas décadas. Não inesperadamente, este declínio no preço relativo dos bens manufaturados chamou a atenção do setor doméstico. Nas pesquisas de consumo, o número de pessoas que dizem que agora é um bom momento para comprar itens domésticos importantes está em torno de seu nível mais alto em mais de duas décadas (Gráfico 3). Mas, curiosamente, as famílias não parecem ter respondido de forma particularmente forte a esta queda tanto no preço absoluto quanto no preço relativo dos bens manufaturados, com os gastos de varejo tendo sido bastante contidos recentemente. Muitas famílias preferiram usar o crescimento de suas rendas para aumentar suas economias em vez de comprar mais bens manufaturados a preços mais baixos. Como o Banco discutiu em várias ocasiões recentemente, se isto continuará ou não terá uma influência significativa na forma como a economia evoluirá no próximo ano ou assim. A grande mudança atual nos preços relativos também está tornando mais difícil para as famílias avaliar a taxa de inflação geral. Isto porque quando os preços relativos ao consumidor estão se movendo muito, a taxa de inflação percebida depende mais do que o normal do pacote particular de bens e serviços que se compra. No último ano, as pessoas cujas compras estão mais inclinadas para bens terão experimentado uma taxa de inflação menor do que aquelas cujas compras estão inclinadas para serviços e utilidades. Mas, o mais importante, para a comunidade como um todo, os preços ao consumidor aumentaram 2,7% no último ano, de acordo com a meta de inflação a médio prazo. O segundo preço relativo que mencionei é o preço dos bens de investimento em relação ao preço da produção. Quando o preço das máquinas e equipamentos é ciclicamente baixo em relação ao preço dos bens e serviços produzidos utilizando esses bens de investimento, o investimento tende a ser alto. E de fato é isto que temos visto nos últimos 10 anos na Austrália. Como com o preço dos bens de consumo manufaturados, há uma clara queda</w:t>
      </w:r>
    </w:p>
    <w:p>
      <w:r>
        <w:rPr>
          <w:b/>
          <w:color w:val="FF0000"/>
        </w:rPr>
        <w:t xml:space="preserve">id 200</w:t>
      </w:r>
    </w:p>
    <w:p>
      <w:r>
        <w:rPr>
          <w:b w:val="0"/>
        </w:rPr>
        <w:t xml:space="preserve">Esta pesquisa foi parcialmente apoiada por uma subvenção dos Institutos Nacionais de Saúde -- Instituto Nacional da Visão (Subvenção nº 5R21EY16601-2), e parcialmente apoiada pela Comissão Européia, Marie Curie International Reintegration Grants (Subvenção nº FP7-PEOPLE-2007-4-3-IRG). Os autores apreciam as discussões com Jay Desloge, que desenvolveu o sistema de áudio, e agradecem ao Carroll Center for the Blind, Newton, Massachusetts, por sua colaboração e apoio durante o projeto e pesquisa do sistema da BlindAid. Eles também agradecem aos quatro participantes anônimos por seu tempo, esforço e idéias. Resumo: Objetivo - Esta pesquisa se baseia na hipótese de que o fornecimento de informações perceptivas e conceituais apropriadas através de canais sensoriais compensatórios pode ajudar as pessoas cegas com a exploração antecipada. Os dois principais objetivos da pesquisa são: avaliação das diferentes modalidades (táctil e áudio) e ferramentas de navegação; e avaliação do mapeamento cognitivo espacial empregado por pessoas cegas. Design/método/abordagem -- Nesta pesquisa, o sistema BlindAid, que permite ao usuário explorar um ambiente virtual, foi desenvolvido e testado. A pesquisa incluiu quatro participantes que são totalmente cegos. Conclusões -- As conclusões preliminares confirmam que o sistema permitiu aos participantes desenvolver mapas cognitivos abrangentes, explorando o ambiente virtual. O sistema da BlindAid poderia ser usado como um simulador de treinamento para treinamento de reabilitação O&amp;M, como uma ferramenta de diagnóstico O&amp;M, e para apoiar pessoas cegas na exploração e coleta de informações espaciais com antecedência. Originalidade/valor -- Este estudo preliminar visa destacar quais propriedades do VE poderiam fornecer informações espaciais perceptivas e conceituais e permitir aos usuários cegos a coleta e expansão de suas informações espaciais.</w:t>
      </w:r>
    </w:p>
    <w:p>
      <w:r>
        <w:rPr>
          <w:b/>
          <w:color w:val="FF0000"/>
        </w:rPr>
        <w:t xml:space="preserve">id 201</w:t>
      </w:r>
    </w:p>
    <w:p>
      <w:r>
        <w:rPr>
          <w:b w:val="0"/>
        </w:rPr>
        <w:t xml:space="preserve">O Parlamento de Ondo, Nigéria População 3.011.407 (est2005) Sede do Parlamento Akure Data da Independência 3 de fevereiro de 1976 Constituição Estadual Ramo CPA Formado em 1 de janeiro de 1981 Idade de votação 18 anos Primeiro Parlamento Perfil do Ramo de Informação Local O Estado de Ondo da Nigéria foi um dos sete estados criados em 3 de fevereiro de 1976, pelo então Governo Militar Federal da Nigéria. Foi criado a partir do antigo Estado Ocidental e cobria a área total da antiga Província de Ondo, que havia sido criada em 1915, tendo Akure como sede provincial. O estado fica entre as latitudes 5?45' e 7?52'N e as longitudes 4?20' e 6? 05'E. Sua área terrestre é de cerca de 15.500 quilômetros quadrados e o Estado é delimitado a leste pelos estados de Edo e Delta, a oeste pelos estados de Ogun e Osun, ao norte pelos estados de Ekiti e Kogi e ao sul pela Baía de Benin e pelo Oceano Atlântico. Oficialmente, o Estado de Ondo surgiu em 1º de abril de 1976. Consistia em nove divisões administrativas do antigo Estado Ocidental e manteve Akure como a capital do estado. Em 1996, as divisões administrativas de Ondo do Ekiti Central, Ekiti Norte, Ekiti Sul e Ekiti Oeste foram transformadas em um novo território chamado Estado Ekiti. Ou seja, o estado de Ondo era agora formado por apenas cinco divisões. O ápice da estrutura administrativa é a sede do estado, Akure. Antes da escultura do Estado de Ekiti a partir do Estado de Ondo, havia vinte e seis Áreas de Governo Local (LGAs). Catorze delas permaneceram no Estado de Ondo, e destas, quatro LGAs adicionais foram criadas. Existem agora 18 LGAs no Estado de Ondo. De acordo com os resultados oficiais divulgados pela Comissão Nacional Eleitoral Independente (INEC) após as eleições gerais de abril de 2011, o Partido Trabalhista (LP) no estado de Ondo ganhou 25 das 26 cadeiras da Assembléia; o principal PDP da oposição ganhou apenas uma cadeira e, notavelmente, três membros femininos do Partido Trabalhista foram eleitos para a Câmara.</w:t>
      </w:r>
    </w:p>
    <w:p>
      <w:r>
        <w:rPr>
          <w:b/>
          <w:color w:val="FF0000"/>
        </w:rPr>
        <w:t xml:space="preserve">id 202</w:t>
      </w:r>
    </w:p>
    <w:p>
      <w:r>
        <w:rPr>
          <w:b w:val="0"/>
        </w:rPr>
        <w:t xml:space="preserve">Orhan Pamuk: Um livro é uma promessa O laureado turco Orhan Pamuk diz a Sameer Rahim porque ele fez de seu museu fictício uma realidade. No segundo romance de Orhan Pamuk, Silent House , publicado na Turquia em 1983 e recentemente traduzido para o inglês, o adorável Hasan olha secretamente através da bolsa de sua amada enquanto ela está nadando fora. Entre a loção bronzeadora, carteira, grampos de cabelo e cigarros, ele espiona um pente verde. Antes de ela voltar, ele passa o pente, guardando-o como uma lembrança de sua paixão não correspondida. "Antes de reler o romance, eu havia esquecido este momento", conta-me Pamuk quando o encontro em seu escritório da editora. Os objetos são incrivelmente importantes na ficção do Prêmio Nobel: em Meu Nome é Vermelho, seu mistério de assassinato ambientado entre pintores miniaturistas otomanos, um capítulo é narrado por uma moeda. A obsessão por objetos de Pamuk foi levada a novas alturas em seu maravilhoso romance de 2009, O Museu da Inocência , no qual o narrador, Kemal, como Hasan no amor não correspondido, coleciona dezenas de coisas de seu belo primo Fsun, e as organiza em um museu. Pamuk, que nasceu em 1952 para pais de classe alta, me assegura que seu interesse em roubar bugigangas femininas é imaginativo, não autobiográfico. "Conseguir um objeto em segredo e voltar para casa não é minha fantasia, mas a idéia de possuir uma mulher em uma cultura onde um homem e uma mulher não podem se encontrar fora do casamento tão facilmente. Não se pode possuí-la sexualmente, mas se pode possuir os objetos". Ele fala inglês rapidamente, só ocasionalmente apalpando por uma palavra; quando a encontra, ele sai fluentemente. Em outros aspectos, Hasan na Silent House é um personagem muito diferente do diletante de classe alta Kemal do Museu da Inocência . Hasan abandonou a escola e anda com nacionalistas turcos. Ele se apaixona por um esquerdista de classe alta com um gosto por Turgenev. Sua história termina em violência. Pergunto-me de onde vem este desejo generalizado. "Na literatura islâmica clássica, o desejo pelo amado é uma metáfora para o desejo por Deus", diz Pamuk. "Mas em meu romance, o desejo de Hasan, em todo seu radicalismo, reflete um desejo por uma vida melhor". Eu gosto dessa idéia; é uma idéia artística. Mas é também uma idéia muito realista. Nos apaixonamos mais profundamente quando estamos infelizes". Qualquer pessoa que tenha visitado Istambul saberá que a cidade é assombrada por seu passado otomano. A nova assertividade da Turquia - sobre sua antiga posse Síria, por exemplo - levou alguns observadores a pensar que o primeiro-ministro, Recep Tayyip Erdogan, anseia por reviver o passado. Pamuk, no entanto, está nervoso de ser atraído pelos aspectos políticos de seu trabalho: "Nunca pensei que fosse um romance político quando o publiquei", diz ele sobre Silent House , "e ninguém disse que era um romance político na Turquia". Se alguém visita o mausoléu de Mehmet, o Conquistador, em Istambul, eu pressiono, há uma atmosfera marcadamente nacionalista. "Istambul é um lugar vasto", diz ele com cuidado. "Há bairros muito conservadores, há lugares que são de classe alta, ocidentalizados, que consomem a cultura ocidental". Sua cautela é compreensível. Após seus comentários de 2005 destacando os massacres armênios após a ruptura do Império Otomano, as autoridades turcas o perseguiram sob o artigo 301 do código penal, o que o tornou um crime "insultar o turquismo". O caso terminou em 2009 e a lei foi alterada desde então, mas ele ainda tem guarda-costas quando está em Istambul. (Ele passa o resto de seu tempo lecionando na Universidade de Columbia, Nova York). "Todos estão dizendo a mesma coisa agora", diz ele sobre a questão armênia, a nota de orgulho por ter aberto a liberdade de expressão em sua pátria tingida de melancolia com o que sua postura lhe custou. Ele está encantado por o público turco ter levado tão calorosamente ao Museu da Inocência. "Foi uma doce recepção - não algo, confesso, a que eu estava acostumado da mídia turca". O Museu da Inocência não é sobre política, é uma história de amor, mas acho que é política no sentido de que quer captar como um homem reprime uma mulher. O</w:t>
      </w:r>
    </w:p>
    <w:p>
      <w:r>
        <w:rPr>
          <w:b/>
          <w:color w:val="FF0000"/>
        </w:rPr>
        <w:t xml:space="preserve">id 203</w:t>
      </w:r>
    </w:p>
    <w:p>
      <w:r>
        <w:rPr>
          <w:b w:val="0"/>
        </w:rPr>
        <w:t xml:space="preserve">Música para assistir: Daley Enquanto nos preparamos para aquela época do ano em que numerosas listas nos informam quem vai ser enorme em 2013, pensamos em introduzir uma de nossas escolhas favoritas Daley . O cantor-compositor se uniu a Jessie J para seu novo single, antes de se lançar com bastante coragem no Reino Unido e nos EUA ao mesmo tempo. Digital Spy chamou a atarefada estrela para saber mais sobre ele e colocar a faixa interna em planos para seu álbum de estréia Parabéns por seu novo single 'Remember Me'; o público foi gentil com isso? "Tem sido muito bom". Acho que as pessoas se aqueceram com ele por causa da amostra dos anos 90, que era o que eu queria que acontecesse. Muitos fãs de Jessie J saltaram sobre ele, por isso foi bom ver sua reação, e as pessoas parecem estar gostando". Jessie J é uma coisa muito importante hoje em dia; como você a colocou na pista? "Conheço Jessie há alguns anos - nos conhecemos antes de qualquer um de nós ter realmente feito alguma coisa". Fizemos noites de microfone aberto e vitrines, tentando nos colocar lá fora. Jessie continuou conquistando o mundo e permaneceu em contato, mas sempre quis fazer algo juntos. Eu escrevi a música e senti que só havia uma pessoa que podia cantar essa parte. Entrei em contato com Jessie, mas não ouvi de volta por alguns meses, então achei que ela estava muito ocupada. Recebi uma mensagem de texto três ou quatro dias antes de transmiti-la para o rádio, e ela disse: "Adoro, vamos fazê-lo amanhã". E foi isso!". Seus fãs do 'Heartbeats' têm tratado você bem? "Sim, na verdade eles têm! Eu acho que eles ficaram um pouco defensivos quando viram que eu estava ficando um pouco perto de Jessie no vídeo, mas eles me apoiaram muito". Você já tem um nome para seus próprios fãs? "Não sei - é realmente uma coisa estranha". Eu ainda não pensei em nenhum. Como você os chama? Talvez quando alguma coisa naturalmente vier, pareça certo". Lembramos de ouvir "Sozinhos juntos" no início deste ano e depois nos perguntamos para onde você desapareceu. O que aconteceu? "Eu lancei uma mixtape no ano passado, e depois fui assinado na América no início deste ano. Então eu estive lá por alguns meses e 'Alone Together' é na verdade o solteiro de lá. Então, tenho promovido isso nos Estados Unidos e terminado o álbum realmente". Lançamentos de malabarismo no Reino Unido e nos EUA parece um trabalho duro. "Para ser honesto, eu não decidi fazer isso. Foi meio tirado de minhas mãos, porque a mixtape realmente ganhou impulso nos Estados Unidos. Então, fui abordado por uma gravadora americana e eles estavam realmente animados para lançar um disco. Então, isso meio que aconteceu e agora estou de um lado para o outro entre os dois. É empolgante". Como você foi descoberto? "Eu estava tentando fazer isso em Manchester, mas achando difícil porque não havia muitos lugares para me fazer notar. Acabei economizando dinheiro para me mudar para Londres e, literalmente, consegui ir a todos os shows de microfone abertos que pude fazer. Uma de minhas demonstrações acabou sendo tocada no rádio BBC 1Xtra, então eu a enviei para a BBC Introducing. Eles me selecionaram para uma sessão ao vivo em Maida Vale, e foi isso que chamou a atenção das gravadoras". Então, agora que você assinou com uma grande gravadora, eles tentaram mudar você de alguma forma? "É melhor do que eu esperava porque sempre me disseram que você não tem uma palavra a dizer nas coisas e que eles simplesmente vão arruinar tudo o que você faz. No meu caso, não tem sido assim e eles apenas me deixaram fazer o que estou fazendo e gostaram. Não tem sido tão difícil assim, mas tenho certeza que pode ser no futuro - nunca se sabe". As músicas que você lançou até agora são uma boa representação do seu álbum de estréia? "Eu acho que sim. Estou tentando afiná-lo mais. Eu dei às pessoas a mixtape como algo para elas ouvirem, mas realmente não me concentrei no som em geral. O álbum terá certos temas e introduzirá outra camada do que eu quero fazer como músico". Você já o terminou? "Está praticamente tudo pronto. Escrevi todas as canções e a maioria delas já foi produzida. Estou literalmente afinando-as e fazendo-as misturar. Deveríamos estar olhando para fevereiro/</w:t>
      </w:r>
    </w:p>
    <w:p>
      <w:r>
        <w:rPr>
          <w:b/>
          <w:color w:val="FF0000"/>
        </w:rPr>
        <w:t xml:space="preserve">id 204</w:t>
      </w:r>
    </w:p>
    <w:p>
      <w:r>
        <w:rPr>
          <w:b w:val="0"/>
        </w:rPr>
        <w:t xml:space="preserve">Junte-se à AFF e ao Mercatus Center Graduate Student Programs em uma discussão sobre onde começar sua carreira em políticas públicas. Você deveria trabalhar em uma agência governamental? No morro? Em um grupo de reflexão ou em outra organização sem fins lucrativos? Onde você utilizará suas habilidades de forma mais eficaz para promover a liberdade? Mercatus MA Fellowship A Mercatus MA Fellowship é um programa de bolsa de estudos competitivo e em tempo integral para estudantes que buscam um mestrado em economia na George Mason University. Os bolsistas ganham valiosa experiência no mundo real, trabalhando ao lado de bolsistas no Mercatus Center da George Mason University e aplicando idéias econômicas a uma ampla gama de questões em negócios e políticas públicas. Os bolsistas bem sucedidos asseguraram posições de política pública como bolsistas de administração presidencial, economistas e analistas com governos federais e estaduais, e analistas de política em instituições de pesquisa proeminentes. Este post foi publicado na sexta-feira, 21 de setembro de 2012 às 17:21 e está arquivado em Evento da AFF . Você pode acompanhar qualquer resposta a este post através do feed RSS 2.0. Você pode deixar uma resposta, ou trackback a partir de seu próprio site.</w:t>
      </w:r>
    </w:p>
    <w:p>
      <w:r>
        <w:rPr>
          <w:b/>
          <w:color w:val="FF0000"/>
        </w:rPr>
        <w:t xml:space="preserve">id 205</w:t>
      </w:r>
    </w:p>
    <w:p>
      <w:r>
        <w:rPr>
          <w:b w:val="0"/>
        </w:rPr>
        <w:t xml:space="preserve">Pergunta resolvida Eu quero ser americano e não canadense? Tenho 14 anos e sou homem, e agora sou menos patriota depois de refletir sobre qual país eu gostaria de viver. A América é o centro da mídia mundial, ajuda, força militar, política, notícias, etc... Na minha opinião, a bandeira, o lema e o hino nacional dos Estados Unidos é lindo. Também gosto da idéia da promessa de lealdade, da presença patriótica muito forte, da liberdade de expressão COMPLETAMENTE livre, da maior idade para beber, etc. A América é simplesmente incrível e bela, o Canadá está cheio de vida selvagem, melhores direitos humanos, melhor qualidade de vida, mas é simplesmente... Bem, é melhor para o indivíduo, não para o país. Eu gosto da idéia de que a América é como um exército gigante e eles são muito patrióticos e vão às guerras com suas bandeiras nos ombros e sempre terão poder e liberdade. Eu também gosto do sistema político americano. Os Estados Unidos da América também estão cheios de história e inovação. Quero ser um soldado canadense, e tenho certeza de que temos melhor equipamento para os soldados, mas artilharia menos avançada, tanques, veículos de transporte, também nos falta a posse de ogivas nucleares. Também gosto da idéia de que no exército americano há uma quantidade incrivelmente grande de soldados que soam como trovões quando todos falam ao mesmo tempo e a idéia de enviar milhares de APCs, tanques, jatos, helicópteros e centenas de milhares de soldados para a batalha soa como se fossem a mão de Deus pronta para aniquilar todos em seu caminho. Eu só quero fazer parte de algo bem conhecido, grande, forte e belo... América. Outras Respostas (5) boa sorte....get out em breve. os EUA também são muito mais sujos, sua cultura é anulada, a taxa de criminalidade é exagerada, o governo é mais corrupto, as pessoas estão menos bem financeiramente e o padrão de vida é mais baixo. gangues estão em toda parte, drogas estão em toda parte, armas estão em toda parte e a economia está no fundo do poço e ainda girando...divirta-se. Você pode se mudar para a América quando for mais velho. Somos um ótimo lugar para se estar, mas você deve estar sempre orgulhoso de sua herança. Além disso, se você gosta de vida selvagem, você pode se mudar para um dos estados do oeste, como Colorado (onde estou) ou Montana, onde fica Yellowstone. Eu sou canadense e penso em imigrar para os EUA o tempo todo, mas não tome como certo estar no Canadá. A educação aqui é muito mais barata e é muito mais barata. Se for educado aqui, você pode deixar para um ótimo trabalho remunerado deles. O programa que estou fazendo é mais complexo onde eu tenho mais chances de conseguir um emprego americano se eu for para a escola deles, mas isso é a escola Med e eu estou fazendo minha universidade normal aqui. Existem padrões para entrar nos EUA como cidadão e um deles é o ensino superior. Trabalhe nisso, talvez você mude de idéia. Eu gostaria de viver na Califórnia por causa do clima e da cultura, mas além disso, a maioria das cidades americanas não são muito melhores do que as canadenses.</w:t>
      </w:r>
    </w:p>
    <w:p>
      <w:r>
        <w:rPr>
          <w:b/>
          <w:color w:val="FF0000"/>
        </w:rPr>
        <w:t xml:space="preserve">id 206</w:t>
      </w:r>
    </w:p>
    <w:p>
      <w:r>
        <w:rPr>
          <w:b w:val="0"/>
        </w:rPr>
        <w:t xml:space="preserve">O PM convenceu o abate de texugos é a maneira correta de David Cameron dizer que "convencer" um abate de texugos para combater a tuberculose no gado é a coisa certa a fazer. E o Primeiro Ministro advertiu os manifestantes contra a intimidação dos agricultores que apoiam dois abates "piloto" licenciados, um em West Somerset e outro em West Gloucestershire. David Cameron Seus comentários vieram como oponentes furiosos do abate protestaram em frente à conferência do Partido Conservador em Birmingham. Falando aos jornalistas dos jornais regionais, o primeiro-ministro disse ontem: "Estou convencido de que é a política correta". Durante anos esta questão tem sido esquivada e esquivada. "Você tem mais de 25.000 cabeças de gado sendo destruídas a cada ano". O custo é de 90 milhões por ano. Estamos indo para gastar 1 bilhão em uma década se não segurarmos isto". Sr. Cameron acrescentou: "Acredito que esta é a política correta para texugos saudáveis, assim como para gado saudável. Não é bom ter texugos pegando e morrendo de tuberculose também". É a política correta". É difícil. "Não deveria haver intimidação". Isto tem sido razoavelmente alcançado, democraticamente, de forma razoável. Tem sido desafiado. Acho que tem sido feito muito apropriadamente. Obviamente, eles (oponentes) têm o direito de protestar, mas não têm o direito de intimidar". 4 Comentários "Só mostra que o primeiro-ministro simplesmente apóia as mensagens da equipe Defra spin sem sequer se preocupar em pensar por um segundo: então um massacre maciço e não seletivo de texugos (a maioria deles saudáveis e não infectados) é bom para os texugos, não é? Que farsa. Que afirmação absurda. Depois de um abate, a prevalência de doenças entre os texugos restantes é ALTA e não menor, como a pesquisa demonstrou claramente. Mas esqueça a pesquisa, qualquer pessoa com uma onça de senso comum perceberá o que ele está dizendo". "Só mostra que o primeiro-ministro simplesmente apóia as mensagens da equipe Defra spin sem sequer se preocupar em pensar por um segundo: então um abate maciço e não seletivo de texugos (a maioria deles saudáveis e não infectados) é bom para os texugos, não é? Que farsa. Que afirmação absurda. Depois de um abate, a prevalência de doenças entre os texugos restantes é MAIOR não inferior, como a pesquisa demonstrou claramente. Mas esqueça a pesquisa, qualquer pessoa com uma onça de senso comum perceberá o que ele está falando".</w:t>
      </w:r>
    </w:p>
    <w:p>
      <w:r>
        <w:rPr>
          <w:b/>
          <w:color w:val="FF0000"/>
        </w:rPr>
        <w:t xml:space="preserve">id 207</w:t>
      </w:r>
    </w:p>
    <w:p>
      <w:r>
        <w:rPr>
          <w:b w:val="0"/>
        </w:rPr>
        <w:t xml:space="preserve">Bloomberg: Talvez os policiais de todo o país devam entrar em greve até que leis mais duras de controle de armas sejam aprovadas; Atualização: 'Eu não quis dizer literalmente entrar em greve' O prefeito de Nova York Michael Bloomberg dirigiu-se ao tiroteio da Aurora pedindo imediatamente medidas mais rigorosas de controle de armas, mas seu seguimento a isso é uma das coisas mais ridículas e irresponsáveis que ouvi um político dizer em algum tempo - e considerando que passo muito tempo ouvindo Joe Biden, isso é dizer algo. "Não entendo por que os policiais de todo este país não se levantam, coletivamente, e dizem: 'Vamos entrar em greve'. Não vamos protegê-lo a menos que você, o público, através de sua legislatura, faça o que é necessário para nos manter seguros". Afinal, os policiais querem voltar para suas famílias e nós estamos fazendo tudo o que podemos para tornar seu trabalho mais difícil - e mais importante, mais perigoso - deixando armas nas mãos de pessoas que não deveriam tê-las, e deixando as pessoas que têm essas armas, e deixando as pessoas que têm essas armas comprarem coisas como balas perfurantes de armaduras", reclamou Bloomberg. Minha primeira pergunta é se este "ataque" que Bloomberg está pedindo incluiria os oficiais da Polícia de Nova York que fazem parte da segurança pessoal do Big Gulp Crusader. Acho que já sei a resposta a isso. E agora a inevitável menção à lei das conseqüências não intencionais: Se as pessoas forem levadas a acreditar que todos os oficiais da lei poderão se levantar e abandonar seus empregos e o público estará completamente sozinho em um ambiente cada vez mais anárquico, qual item encontrará seu caminho em muitas listas de compras? Pense bem, Sr. Prefeito: Talvez Bloomberg tenha perdido algumas aulas de civismo na escola (o que explicaria mais do que algumas de suas iniciativas), mas a polícia não consegue escrever suas próprias leis e impô-las pela força à população. Tampouco podem decidir se e quando aplicarão a lei ou deixarão os criminosos correr desenfreadamente a fim de aterrorizar nossas comunidades para que cumpram sua idéia do que a lei deve ser. Nos Estados Unidos, o povo cria a lei, e a polícia a defende e a faz cumprir. Se os policiais individuais não gostam da lei, eles podem trabalhar através do processo democrático para mudar essas leis, ou podem encontrar outra linha de trabalho. Idem para os políticos dispostos a tentar usar a segurança pública e o medo como peões para seus desejos legislativos. Atualização: O retorno começou rapidamente, possivelmente depois que alguém informou à Bloomberg que ele estava, sabe, encorajando as pessoas a infringir a lei: o prefeito Bloomberg pareceu distanciar-se na terça-feira dos comentários que fez em um talk show sugerindo que os policiais da nação deveriam "entrar em greve" para exigir leis mais duras sobre armas. [...] "Eu não quis dizer literalmente entrar em greve", disse ele em um evento de terça-feira sobre o impacto econômico do casamento entre pessoas do mesmo sexo. "Na verdade, em Nova York, eles não podem entrar em greve. Há uma lei contra isso". Veja o que outros disseram Nota de Michelle: Esta seção é para comentários da comunidade de leitores registrados do michellemalkin.com. Por favor, não assumam que concordo ou endosso qualquer comentário em particular só porque eu o deixei de pé. Um lembrete: Qualquer pessoa que não cumprir meus termos de uso pode perder seu privilégio de publicação. Olhe para Nanny Bloomberg e sua última tentativa de alcance=controle e você terá o que Obamaites estará lutando caso ele vença a reeleição. Primeiro sal, depois açúcar, agora álcool, e acrescentou hoje - dizendo aos hospitais para esconderem a fórmula do bebê para forçar as mulheres a amamentar. Eu vi um cara atrás de uma das mesas no show de armas no sábado usando um colete tático OD com um adesivo subjugado que dizia: "Inocente espectador". Correu muito bem com o .45 M1911A1 no coldre do colete. Um de meus amigos no Texas vive uma hora e meia (se o tempo estiver bom) da sede do condado. Há normalmente dois (2) deputados além do despachante em serviço das 2300 às 0700, e pode levar quase três horas para chegar do extremo do condado à casa do meu amigo (novamente, com bom tempo). Tenho certeza que uma greve da LEO não teria um impacto significativo nos preparativos de segurança de meu amigo, mas uma proibição de armas teria. (Ele carrega uma carabina onde quer que vá em sua propriedade).</w:t>
      </w:r>
    </w:p>
    <w:p>
      <w:r>
        <w:rPr>
          <w:b/>
          <w:color w:val="FF0000"/>
        </w:rPr>
        <w:t xml:space="preserve">id 208</w:t>
      </w:r>
    </w:p>
    <w:p>
      <w:r>
        <w:rPr>
          <w:b w:val="0"/>
        </w:rPr>
        <w:t xml:space="preserve">" Get It Up " é uma canção do The Time , de seu álbum de estréia de 1981, e é seu single de estréia. Como a maioria do álbum, a canção foi gravada no estúdio do Prince em abril de 1981, e foi produzida, arranjada, composta e interpretada pelo Prince com Morris Day mais tarde, acrescentando seus vocais principais. O tecladista revolucionário Doctor Fink forneceu solos de sintetizador na faixa, sem credenciamento. O número funk - pop depende de sintetizadores e contém numerosos solos ao longo da canção. A canção é impulsionada por uma forte linha de baixo e contém bateria ao vivo e palmas. Um solo de guitarra com um solo de guitarra com estilo rock fornece um elemento de rock para a faixa funky. "Get It Up" é basicamente uma ode ao sexo e às tentativas do Day de conseguir algum. Os vocais de Prince são muito aparentes na canção, tanto no fundo quanto na pista, às vezes. "Get It Up" foi lançada apenas como um single de 7" com a poppy "After Hi School" como seu lado B. "After Hi School", embora não tenha sido um esforço notável, foi composta por Dez Dickerson e é talvez o esforço pop mais forte do álbum. A versão completa de "Get It Up" foi mais tarde um B-side para o single de 12" de "Ice Cream Castles", em 1984. "Get It Up" é um dos números mais populares de The Time, e uma versão ao vivo da música gravada na House of Blues em 1998 foi incluída no álbum Morris Day de 2004, It's About Time, onde segue para " 777-9311 ". "Get It Up" foi cover do grupo feminino TLC para a trilha sonora Poetic Justice, tornando-se um grande sucesso para o grupo e mais tarde foi incluída no maior álbum de sucessos do TLC, Now and Forever: The Hits . O vídeo para "Get It Up" da TLC foi filmado em junho de 1993.</w:t>
      </w:r>
    </w:p>
    <w:p>
      <w:r>
        <w:rPr>
          <w:b/>
          <w:color w:val="FF0000"/>
        </w:rPr>
        <w:t xml:space="preserve">id 209</w:t>
      </w:r>
    </w:p>
    <w:p>
      <w:r>
        <w:rPr>
          <w:b w:val="0"/>
        </w:rPr>
        <w:t xml:space="preserve">Não se esqueça de que você ainda pode registrar o suporte para os pedidos "BOTH" por enquanto. Portanto, se você ainda não o fez, por favor, registre seu apoio para o que poderia ser o conjunto de resultados mais importante na história ou no futuro da Bristol Rovers. Nenhuma promoção foi ou será tão importante quanto conseguir estas 2 permissões de planejamento, isto nos dará a plataforma para ter sucesso e florescer. Portanto, mesmo que você não veja o ponto, por favor, reserve um tempo para ajudar o clube que você ama e registre seu apoio. Realmente leva apenas um momento para fazer e pode influenciar a opinião de alguém na cerca. Bem dito Ern,não vamos ficar complacentes,os comentários podem ser feitos até a reunião de planejamento,depois de falar com um representante de Sainsbury's sobre outro assunto,especialmente importante são as pessoas que vivem mais perto do Mem'! Eu não me importo se você colocar nas paredes do lavatório se ele receber um par de mensagens extras de apoio, então seja meu convidado ( ) Também ouvi dizer que a data em que a proposta de Sainsburys será tratada foi transferida de 7 de agosto para 12 de setembro. Aqui está o raciocínio dos conselheiros locais por trás da decisão de adiar, se esta é realmente a razão pela qual eu acho que é bastante fraca. Mas, enquanto tivermos um resultado positivo, ficarei encantado. Aproveitei também a oportunidade para votar na pesquisa de opinião dos bons vereadores sobre o plano Sainsburys. Dei uma olhada no site "The Bishopston Society" que criou o grupo de protesto RASH. Tendo examinado as razões pelas quais eles se opuseram à proposta Sainsburys, pensei em dar uma olhada em outras aplicações de planejamento na área, e eles se opuseram a todas elas. Não tenho nada contra os residentes com preocupações genuínas, mas este grupo é um grupo de gemidos em série. O que significa que eles conhecem o sistema como eles parecem ganhar a maior parte do tempo, então mantenha suas mensagens de apoio inundadas. Também é triste ver que os apoiadores de nossos inquilinos têm uma ligação com o RASH e a petição em seu quadro de mensagens. É uma pena que eles não tenham achado por bem protestar quando seu quadro estava prestes a vender seu precioso Memorial Ground à Amtrak pelos mesmos 2,3 milhões que nós lhes pagamos. Engraçado como eles esquecem a verdadeira história do lugar, deve ser toda a franja heaD que chega até eles.</w:t>
      </w:r>
    </w:p>
    <w:p>
      <w:r>
        <w:rPr>
          <w:b/>
          <w:color w:val="FF0000"/>
        </w:rPr>
        <w:t xml:space="preserve">id 210</w:t>
      </w:r>
    </w:p>
    <w:p>
      <w:r>
        <w:rPr>
          <w:b w:val="0"/>
        </w:rPr>
        <w:t xml:space="preserve">Ontem, em 25 de julho de 2008, Randy Pausch, 47 anos, morreu com câncer no pâncreas...ele só soube que o tinha em setembro de 2006...e na época de seu falecimento ele havia inspirado milhões de pessoas com sua atitude. Lembre-se...ele foi o professor de informática dos EUA que deu a "última palestra" (sobre a realização de seus sonhos de infância) na Universidade Carnegie Mellon em setembro passado. (Talvez como eu, você o viu no YouTube depois que foi postado em dezembro.) Randy Pausch faleceu em sua casa na Virgínia. Sua esposa, Jai, e seus 3 filhos, Dylan, 6, Logan, 4, e Chloe, 2, sobreviveram a ele. A notoriedade de Randy começou com a pergunta: O que você diria se soubesse que ia morrer e tivesse a chance de resumir tudo o que era mais importante para você? Sim, na época em que ele deu aquela última palestra, Randy já havia sido informado que tinha MAYBE seis meses de vida, então sua resposta era muito poderosa! (Eu mostrei a palestra ao meu então 12 -- anos de idade e 10 de idade... e até mesmo eles se inspiraram!) Ouvimos Randy dizer: "Não podemos mudar as cartas que nos são dadas, apenas a maneira como jogamos a mão". E, "Eu não sei como não me divertir". Estou morrendo e estou me divertindo". E vou continuar me divertindo todos os dias que me restam". Mais do que tudo, mesmo depois de sua morte, Randy Pausch disse que quer que as pessoas vivam seu potencial e façam grandes coisas... e ajudem outras pessoas a perseguir seus sonhos também! E ele quer que cada um de nós viva generosamente, passe mais tempo com os entes queridos e seja paciente com os outros. Como disse Randy: "Espere o tempo suficiente, e as pessoas o surpreenderão e o impressionarão". E ele quer que vejamos as paredes de tijolos que vêm à nossa frente como oportunidades e desafios, não como obstáculos. "As paredes de tijolo estão lá por uma razão", disse ele. "Elas nos deixam provar o quanto queremos as coisas". Sabendo que estava morrendo, Randy ficou triste por seus filhos que ele não estaria por perto para eles enquanto cresciam. Então ele passou horas e horas filmando com seus filhos (e tirou muitas fotos)... nadando com golfinhos... na Disney World... para que no futuro eles pudessem ver como eles haviam tocado a alma um do outro e riram juntos! "As crianças, mais do que qualquer outra coisa, precisam saber que seus pais as amam", disse ele. "Os pais deles não precisam estar vivos para que isso aconteça". Randy construiu listas separadas de suas memórias de cada criança. Ele também escreveu seus conselhos para eles, coisas como: "Se eu pudesse dar apenas três palavras de conselho, elas seriam: 'Diga a verdade'. Se eu pudesse dar mais três palavras, acrescentaria: 'O tempo todo'". O conselho que ele está deixando para sua filha, Chloe, inclui: "Quando os homens estão romanticamente interessados em você, é muito simples. Basta ignorar tudo o que eles dizem e prestar atenção apenas no que fazem". E tendo câncer, foi dado a Randy tempo para ter conversas vitais com sua esposa, Jai, que não seria possível se seu destino tivesse sido um ataque cardíaco ou um acidente de carro. Através disso, ele sempre pensou que todos os dias era um presente. Agora pegue o presente que ele lhe deu.... saia e ame seu dia...salte para a vida...abrace-a...viva como se estivesse morrendo e morra como se estivesse vivendo!</w:t>
      </w:r>
    </w:p>
    <w:p>
      <w:r>
        <w:rPr>
          <w:b/>
          <w:color w:val="FF0000"/>
        </w:rPr>
        <w:t xml:space="preserve">id 211</w:t>
      </w:r>
    </w:p>
    <w:p>
      <w:r>
        <w:rPr>
          <w:b w:val="0"/>
        </w:rPr>
        <w:t xml:space="preserve">Links Relacionados à Discriminação O que é discriminação? Discriminação pode acontecer de duas maneiras: Direta - onde alguém o trata de maneira menos favorável do que trataria qualquer outra pessoa sob as mesmas circunstâncias ou circunstâncias similares. Indireta - onde uma lei, política ou prática parece aplicar-se a todos igualmente, mas que na verdade afeta um grande número de pessoas de uma determinada raça, sexo ou outro grupo porque elas não podem cumpri-la. Existem leis contra a discriminação? Existem várias leis que nos protegem contra a discriminação: As leis da Commonwealth (em toda a Austrália) incluem: Lei da Discriminação Racial 1975 Lei da Discriminação Sexual 1984 Lei da Comissão Australiana de Direitos Humanos 1986 Lei da Discriminação por Deficiência 1992 Lei do Ódio Racial 1995 Lei da Discriminação por Idade 2004 Lei do Trabalho Justo 2009 Leis Estaduais (somente WA): Lei de Igualdade de Oportunidades 1984 Lei de Serviços de Deficiência 1993 O que é discriminação ilegal? Na Austrália Ocidental, os motivos de discriminação que são ilegais são: o fato de amamentar sexualmente o estado civil, a gravidez, a gravidez racial e as convicções religiosas prejudicam o assédio sexual assédio racial idade responsabilidade familiar status familiar gênero histórico orientação sexual A lei também abrange pessoas que são vítimas de discriminação porque reclamam de discriminação e pessoas que são discriminadas em algumas áreas de trabalho ou emprego por terem uma condenação passada. De acordo com a Lei de Igualdade de OportunidadesA de 1984 (WA)A também é ilegal publicar ou exibir um anúncio que mostre a intenção de discriminar. De acordo com a Lei de Igualdade de Oportunidades de 1984 (WA), a discriminação não é contra a lei em todos os lugares, somente se acontecer nas áreas da vida pública, tais como: educação para o emprego acesso a lugares e veículos, fornecimento de bens, serviços e acomodação de instalações, associação de clubes a superannuation esportiva e disposição de seguros de terrenos: Sob as leis da CommonwealthUma pessoa não pode ser discriminada em muitas áreas da vida pública, incluindo emprego, educação, fornecimento de bens, serviços e instalações, alojamento, esporte e administração de leis e serviços da Commonwealth. A discriminação alguma vez é permitida? Em alguns casos, as leis permitem formas de discriminação. Você deve sempre procurar aconselhamento jurídico se sentir que foi discriminado. O que possoA fazer em relação à discriminação? Se você acredita ter sido discriminado, é importante tentar obter provas. Por exemplo, se houver testemunhas, você precisará de seus nomes e endereços. s vezes as pessoas não percebem que estão discriminando você. Você tem o direito de reclamar falando com elas. Pode ser suficiente para resolver o problema se ele não for intencional. Se a discriminação acontecer no trabalho, você pode querer contar ao seu gerente ou representante sindical sobre isso e eles podem apresentar uma queixa para você. O Fair Work ActA 2009 (Cth) pode ir ao Fair Work Australia ou ao Fair Work Ombudsman se você estiver empregado sob o sistema nacional de relações laborais. A Se você não estiver empregado no sistema nacional, você ainda poderá fazer uma solicitação ao Fair Work Australia se seu emprego tiver sido rescindido ilegalmente por uma razão discriminatória coberta pela Lei. Como posso fazer uma reclamação? Comissão de Igualdade de Oportunidades do Oeste da Austrália Uma queixa formal deve ser feita por escrito. Você pode obter um formulário de reclamação da Comissão ou baixar um de seu website. Entre em contato com a linha de informações de reclamação e um funcionário o ajudará a escrevê-lo ou encaminhá-lo a alguém que possa ajudá-lo. Sua reclamação pode ser em qualquer idioma. Há limites de tempo para fazer uma reclamação? Uma queixa à Comissão de Igualdade de Oportunidades WA deve ser apresentada dentro de 12 meses a partir da data do último incidente de suposta discriminação. Se os incidentes estiverem fora do prazo, você pode pedir ao Comissário de Igualdade de Oportunidades que os considere de qualquer forma, mostrando "boa causa" (ou seja, uma boa razão pela qual você não reclamou antes). Obtenha aconselhamento jurídico se você estiver fora do prazo. De acordo com a Lei de 1986 (Cth) da Comissão Australiana de Direitos Humanos, não há um limite de tempo rigoroso para fazer uma queixa de discriminação ilegal à Comissão. No entanto, recomenda-se que você apresente sua queixa o mais rápido possível, pois isso facilitará e agilizará a resolução da mesma. O Presidente tem a discrição de encerrar uma queixa se ela for apresentada mais de 12 meses após a suposta discriminação ilegal ter ocorrido.A O que acontece com as queixas às Comissões? Há uma série de tipos de reclamações que podem ir tanto para o EOC WA ou AHRC. Se sua queixa: indicar um motivo de discriminação indica uma área da vida pública em que ela ocorreu diz como você foi tratado de forma menos favorável devido ao caráter</w:t>
      </w:r>
    </w:p>
    <w:p>
      <w:r>
        <w:rPr>
          <w:b/>
          <w:color w:val="FF0000"/>
        </w:rPr>
        <w:t xml:space="preserve">id 212</w:t>
      </w:r>
    </w:p>
    <w:p>
      <w:r>
        <w:rPr>
          <w:b w:val="0"/>
        </w:rPr>
        <w:t xml:space="preserve">(ATR) Tem sido um grande verão para Craig Reedie, membro do COI da Grã-Bretanha. Ele tem desfrutado do sucesso dos Jogos Olímpicos e Paraolímpicos de Londres. Em julho, ele foi eleito vice-presidente do COI. Este mês ele foi nomeado para presidir a Comissão de Avaliação das três cidades candidatas aos Jogos de 2020. Reedie, 72 anos, é membro do COI desde 1994. Ele tem sido presidente da Federação Internacional de Badminton e atuou como presidente da Associação Olímpica Britânica. Quando os Jogos terminaram no mês passado, Reedie conversou com o editor do Around the Rings Ed Hula sobre uma série de assuntos a serem tratados pelo COI, incluindo a eleição de um novo presidente do COI, o tamanho dos Jogos, as propostas para os Jogos Olímpicos de 2020 e a possibilidade de uma nova tentativa para os Jogos dos Estados Unidos Around the Rings: Como o senhor acha que Londres foi recebida? Craig Reedie: Eu gostaria que as pessoas também pensassem que temos sido bons anfitriões. As pessoas parecem estar realmente se divertindo, e eu acho que no final do dia Londres tem sido boa para os Jogos. Esta é uma cidade complexa com uma democracia ativa e uma mídia muito ativa e tudo correu extremamente bem. Acho que isso é uma boa notícia para o COI. Isso pode ser uma boa notícia para outras cidades que estão olhando para os desafios que Londres teve. Quem sabe? Isto pode encorajar outras grandes cidades a voltarem à corrida. Eu também acho que os Jogos parecem ser bons para Londres. Parece haver um espírito nesta cidade... parece haver pessoas felizes na cidade e o país parece estar satisfeito com o que entregamos e muito disso tem sido o sucesso da equipe, o que tem estado muito além de nossas expectativas Enquanto não podemos vencer os Estados Unidos ou a China, então isto é tão bom quanto o esporte britânico. ATR: Como você mantém isso para o esporte britânico no Rio de Janeiro? Não haverá as qualificações automáticas, não haverá uma multidão da cidade natal, então como você garante que não haverá um declínio precipitado no desempenho? Craig Reedie com sua tocha olímpica (Cortesia de Craig Reedie) CR: Quando iniciamos todo este processo e decidimos concorrer com Londres, uma das coisas mais importantes foi fazer o esporte subir na agenda social e política. Você já me ouviu dizer isso antes. Que eu acho que foi o que mais definitivamente conseguimos, agora cabe aos outros pegarem aquele bastão e correrem com ele. O sucesso do esporte de elite é sobre financiamento, sobre dinheiro. Os esportes maiores são organizados, e há pontos de interrogação em alguns esportes. A equipe britânica no Rio será menor, e não qualificaremos equipes, e a área européia é a mais complexa de se sair. Seria maravilhoso se pudéssemos qualificar equipes de handebol e de vôlei. Normalmente só qualificamos equipes de hóquei. O financiamento para os esportes de elite eu acho que está lá. O desafio será: se o país desfruta do que viu e se o país sente que o esporte é uma coisa importante, como o leva adiante? ATR: Os Jogos em Londres foram tão grandes quanto podem ser? CR: Acho que seria possível incluir outro casal de esportes indoor, e para isso é necessário variar o número de atletas em cada esporte. Acho que a regra do COI de 10.500 atletas está bem e o número de esportes poderia ir de 28 a 30, dando um chute em vários esportes menores para dentro do programa. A questão é o número de atletas. A vila precisa ser grande o suficiente para receber 10.500 atletas mais treinadores e isso eu acho que está certo. E claramente uma cidade madura como Londres pode fazer isso. Acho que isso é bom o suficiente para o COI. ATR: Decisão difícil para o COI nos próximos meses sobre se deve ou não cortar um esporte do Programa Olímpico. CR: Estamos presos a um sistema que estabelecemos anos atrás que teríamos 25 esportes principais. E o resultado final disso é que temos que desapontar um dos 26 atuais e colocá-lo de volta em um processo de licitação com os outros. Aceito esse compromisso que foi assumido e é isso que vamos fazer. Pessoalmente, se você vai rever o programa após cada jogo, não tenho certeza se você precisa de 25 esportes principais. Isto pode se desenvolver com o tempo e é sempre divisivo quando você é forçado a excluir um, mas você tem a oportunidade de voltar com o processo de licitação e tentar novamente. A Comissão do Programa estará se reunindo e vendo todos os candidatos. Estou à vontade com o processo e aceito que é um processo difícil</w:t>
      </w:r>
    </w:p>
    <w:p>
      <w:r>
        <w:rPr>
          <w:b/>
          <w:color w:val="FF0000"/>
        </w:rPr>
        <w:t xml:space="preserve">id 213</w:t>
      </w:r>
    </w:p>
    <w:p>
      <w:r>
        <w:rPr>
          <w:b w:val="0"/>
        </w:rPr>
        <w:t xml:space="preserve">DOJ: Sim, seus fundos de FTP serão um pouco "Hoje me encontrei com funcionários do Departamento de Justiça dos Estados Unidos (DoJ), da Seção de Confisco de Ativos e Lavagem de Dinheiro. Esta é a divisão do DOJ que supervisiona o processo de remissão para as vítimas de crimes. O acordo nos Estados Unidos v. Pokerstars, et al. designado para reembolso aos jogadores americanos acima de US$ 200 milhões em fundos confiscados em 15 de abril de 2011 pela PokerStars, relativos a suas contas no FultTilt Poker. Eu me juntei ao advogado da PPA Marc Zwillinger e Ken Dreifach do escritório de advocacia ZwillGen, PLLC, sediado em Washington D.C. Foi uma reunião cordial e produtiva. Fornecemos ao DOJ informações e insights sobre o que a comunidade de jogadores espera do processo de remissão, e como acreditamos que tal processo deve ser administrado para garantir a justiça. Nossa primeira prioridade foi reafirmar nossas afirmações anteriores de uma carta de 8 de agosto de 2012 de que 100% dos saldos das contas dos jogadores seriam disponibilizados aos jogadores através do processo de remissão. Apresentamos argumentos jurídicos e práticos convincentes para que o reembolso total fosse a única solução equitativa. Também levantamos a questão dos saldos de "pontos de jogadores" no FullTilt Poker e encorajamos o DOJ a reconhecer o valor inerente desses pontos quando eles consideram o que um jogador deve. Nossas reflexões sobre estes assuntos foram bem recebidas; entretanto, ficou claro de nossa discussão que nenhuma decisão foi tomada no DoJ em relação à forma de pagamento dos saldos dos jogadores. No entanto, nós lhes demos uma imagem clara das expectativas da comunidade de jogadores. Em segundo lugar, compartilhamos nossas idéias sobre um processo simplificado para que os jogadores possam solicitar e receber seus fundos. Enfatizamos a necessidade de uma abordagem flexível para a autenticação e verificação dos jogadores. Embora eles não o confirmassem na reunião, esperamos que o DoJ tenha meios suficientes para autenticar os jogadores com base nos registros, tais como nome de usuário, senhas, perguntas de segurança e endereços de e-mail. Nosso terceiro objetivo era obter um sentido de oportunidade. Infelizmente, a conclusão de um processo de reembolso está muito longe. O primeiro passo neste processo será a contratação de um administrador de reclamações de terceiros pelo Departamento, após um processo de licitação: não há data certa para que essa seleção ocorra. Mas ficou evidente que mesmo quando um administrador de reclamações é contratado, os procedimentos de confisco e remissão exigem que um processo administrativo substancial seja seguido antes que os jogadores comecem a ver seus fundos. O PPA permanecerá vigilante em nossa defesa dos jogadores. Também estamos atentos às limitações de pessoal e recursos do Departamento - e aos inúmeros outros casos de confiscação que estão administrando - e, portanto, oferecemos nossa assistência para ajudá-los a navegar nas complexidades das questões e, esperamos, agilizar o processo de reembolso. Esta certamente não é uma boa notícia para aqueles jogadores de pôquer que ainda aguardam a devolução de seu dinheiro, mas são todas as notícias que o PPA pode fornecer neste momento. Além disso, o PPA só pode se comprometer a continuar seu trabalho com o DOJ e fazer tudo o que puder para ajudar o DOJ a colocar o processo em andamento o mais rápido possível. A equipe jurídica do PPA já está trabalhando em métodos específicos para ajudar a atingir este objetivo. Embora não houvesse muitas respostas a partir desta reunião, acredito que foi benéfico e que há um registro claro para que o Departamento tome as decisões corretas com relação ao processo de remissão do jogador. Esperamos manter um diálogo contínuo e aberto com o Departamento e continuaremos a atualizá-lo à medida que mais informações estiverem disponíveis. Este foi o comentário de Muny a alguém que estava criticando a forma como o PPA lidou com a situação. Basicamente, Muny estava dizendo ao cara que o PPA está fazendo um favor ao ajudar neste processo, já que não era "parte da missão do PPA". Que POS arrogante. Pense em quantas pessoas doaram seus US$ (e tempo) arduamente ganhos para esta organização, e Muny está agindo como se o PPA estivesse fazendo um favor à comunidade ao "ajudar" com a tentativa de conseguir que todos fossem pagos de volta do Full Tilt. Não, você não está fazendo um favor a ninguém, Rich. O PPA representa todos os jogadores de pôquer. Esta é a maior questão no pôquer no momento. Ignorar isto seria um horrendo descumprimento do dever, especialmente dado que está relacionado ao pôquer e ao DoJ, que é suposto ser a especialidade do PPA. De qualquer forma, aqui estão mais algumas besteiras da declaração do PPA: Nossa primeira prioridade era</w:t>
      </w:r>
    </w:p>
    <w:p>
      <w:r>
        <w:rPr>
          <w:b/>
          <w:color w:val="FF0000"/>
        </w:rPr>
        <w:t xml:space="preserve">id 214</w:t>
      </w:r>
    </w:p>
    <w:p>
      <w:r>
        <w:rPr>
          <w:b w:val="0"/>
        </w:rPr>
        <w:t xml:space="preserve">The 10 strategic building blocks of startups By Toby Ruckert, 14 de novembro de 2012 @ 16:59 pm O modelo de 10 blocos de construção estratégicos é um que já vi trabalhar em outras startups e para outros empresários e amigos. É uma estratégia para construir credibilidade para sua startup, e pode ser usada para transformar sua startup de uma mera idéia em uma entidade financiável e respeitável. Como um aparte, eu acho toda a fase de "startup" tanto fascinante quanto cansativa. Na minha opinião, a fase de "startup" deveria ser exatamente isso: uma fase. Enquanto isso, tornou-se uma indústria onde às vezes é difícil ver a madeira para as árvores. Mas, ei, isso sou só eu. Esta estratégia de passar pela fase de "startup" na forma dos seguintes blocos de construção não é de forma alguma a única maneira. Portanto, se você tem uma experiência diferente, estou ansioso para ouvir de você nos comentários. Portanto, para ser claro - não estou dizendo que todos estes 10 blocos de construção são necessários para o financiamento, para serem bem sucedidos ou que têm de ser executados nesta ordem em particular. É simplesmente um mapa com alguns sinais do que pode ajudar no caminho de captação de recursos. Da idéia ao financiamento de capital de risco eu já angariei outras empresas antes, mas não fui forçado a procurar angariar capital de risco para fazê-las desabrochar. Elas foram construídas puramente sobre uma combinação do primeiro (idéia), quinto (produto) e décimo (cliente/vendas) blocos de construção. No entanto, sendo minha atual inicialização ( Unified Inbox) uma grande idéia, foi uma história diferente. Além de investir muito dinheiro, sou obrigado a levantar fundos substanciais a fim de transformar a idéia em um produto realmente vendável. Se você precisar de um investimento significativo para iniciar sua empresa, quanto mais blocos de construção você colocar em funcionamento, melhor. Idéia Sem uma idéia, não há um ponto inicial, não há ignição. Para mim, pessoalmente, a idéia é muito importante e merece muito mais reconhecimento (e respeito) do que outros, especialmente os investidores, dão-lhe crédito. Da perspectiva de um fundador, sem uma idéia intrigante e ambiciosa, é difícil colocar o resto dos blocos de construção no lugar. Portanto, a idéia e especialmente a clareza de expressão da mesma é fundamental para a execução dos próximos passos. Pode se tornar óbvio, através do restante das etapas, porque a pessoa que tem a idéia nem sempre é aquela que a comercializa! Fundador(es) Isto me leva ao segundo ponto - para mim, os fundadores do negócio são os que elaboram a estratégia em torno de tornar a idéia uma realidade. Portanto, para um inventor, isso pode significar encontrar os fundadores certos para o negócio especializado na comercialização de sua invenção. Muito tem sido escrito sobre se/quando/como/por que encontrar um co-fundador, portanto não vou mergulhar nisso aqui. Eu já tive startups com um co-fundador e startups sem um co-fundador - e descobri que se a idéia é muito grande, você precisa de muitas conexões com origens e experiências muito diferentes. Nestes casos, um grande co-fundador, muito parecido com um grande parceiro de vida, é uma boa idéia. Os fundadores são idealmente uma equipe bem composta que compartilha valores comuns, mas agregam valor e se complementam. Ambos devem estar igualmente confiantes em suas habilidades e realisticamente conscientes de suas realizações até o momento para evitar quaisquer desequilíbrios entre si. Além da idéia, os fundadores são provavelmente o fator mais importante ao qual os investidores prestam atenção, portanto, idealmente, sua biografia deve corresponder à experiência necessária para executar a idéia. Pesquisa Uma vez que os fundadores tenham se alinhado, é ótimo se eles puderem obter algum apoio para suas teorias, fazendo pesquisa ou validação de mercado. Muito tem sido escrito sobre validação de mercado, portanto, novamente não entrarei em muitos detalhes aqui. O que eu quero dizer com pesquisa também não é segurar o dedo no ar e estimar a umidade. Colocar algum rigor em torno da pesquisa pode envolver um professor de uma universidade bem respeitada dando a um dos estudantes um projeto de pesquisa que cobre parte do terreno do problema que a idéia está tentando resolver. Isto serviria bem quando se convencesse outras pessoas a aderir à idéia e se tornar parte da equipe. Se a universidade emprestasse seu nome para apoiar sua idéia com sua pesquisa, melhor ainda. Equipe &amp; Produto Com algum apoio de um trabalho de pesquisa e uma idéia bem formulada, é hora de montar a equipe e começar a construir o produto. A menos que o ounders (ou um dos fundadores) possa construir o produto por conta própria.</w:t>
      </w:r>
    </w:p>
    <w:p>
      <w:r>
        <w:rPr>
          <w:b/>
          <w:color w:val="FF0000"/>
        </w:rPr>
        <w:t xml:space="preserve">id 215</w:t>
      </w:r>
    </w:p>
    <w:p>
      <w:r>
        <w:rPr>
          <w:b w:val="0"/>
        </w:rPr>
        <w:t xml:space="preserve">Com todas as mudanças que o Google fez (os lançamentos mais recentes do Google Panda e Penguin) é o fim da SEO para os marketeers digitais? Não, não é o fim da SEO, é apenas que precisamos mudar e nos adaptar à nova forma de SEO. Nos últimos anos, as pessoas têm usado técnicas de SEO de chapéu preto para tentar chegar à frente das classificações. O Google simplesmente tornou seu mecanismo de busca mais justo, agora as pessoas que empregam técnicas de chapéu negro, como o recheio de palavras-chave e textos invisíveis, estarão agora jogando em um campo nivelado. As atualizações para alguns significam que eles verão seus sites caírem nos rankings, mas alguns que jogaram por um conjunto justo de regras de SEO significam que seus rankings subirão.  Então, quais são os fatores-chave de SEO que importam agora? Conteúdo de qualidade O recente lançamento do Google Panda significa que eles irão desmobilizar fortemente os websites que têm conteúdo de baixa qualidade. Conteúdo de qualidade não apenas aumentará seu tráfego na web, mas também atrairá pessoas para compartilhá-lo, afinal de contas, os links de retorno são poderosos impulsionadores de SEO. Pense em seu público ao produzir conteúdo, o que eles gostariam de ler? Os seres humanos não são robôs que somos influenciados, nossos interesses mudam com o tempo, isto significa que seu conteúdo tem que ser alterado e atualizado. Então, como você torna seu conteúdo atraente e relevante para o tempo? Aqui estão algumas ferramentas que você pode utilizar: Alertas do Google - Ele lhe envia automaticamente notícias novas e relevantes, blogs e artigos de jornal da palavra-chave que você definiu. Assim você pode sempre saber o que está acontecendo em seu mercado. Ferramentas de pesquisa de palavras-chave (Google keyword research tool, Market Samurai) - lhe dará indicação de quanto uma palavra-chave é pesquisada, com base nestes dados você poderá encontrar palavras-chave de alto tráfego para basear seu conteúdo para obter um alto aumento de tráfego. Busca nas mídias sociais . Use ferramentas como a barra de busca no Twitter para buscar diferentes tweets/mensagens que são relevantes no momento. Um bom conselho é procurar frases como quem, por que, o que, onde e como, além de uma palavra-chave relevante (para seu negócio), agora você pode ver o que as pessoas relevantes para seu negócio estão pedindo no momento, dessa forma você pode desenvolver conteúdos para responder a essas perguntas construindo a consciência da marca através do reconhecimento e engajamento do conteúdo e SEO ao mesmo tempo. Otimização de palavras-chave A otimização de palavras-chave ainda importa, não tente enganar o mecanismo de busca através do recheio de palavras-chave e textos invisíveis ou outras técnicas de chapéu preto, isto penalizará todo o seu website. Faça uma pesquisa por palavra-chave . Uma vez encontradas as melhores palavras-chave, coloque as palavras-chave dentro de suas tags meta, cabeçalho, título de página e alt (para imagens). Mídias Sociais Mídias Sociais O Google elevando seus jogos nas mídias sociais com G+ significa que o Google agora percebe a importância das mídias sociais no mercado digital e, naturalmente, como resultado, desempenha agora um papel importante na SEO . As mídias sociais são agora um grande influenciador em SEO. O recurso mais poderoso que eles podem fornecer são os links de retorno através de gostos, tweets, mensagens e comentários. Não deixe de empurrar sua empresa para os três principais sites de redes sociais, Facebook, Twitter e G+ para obter estes benefícios. Então tudo que você tem que fazer é compartilhar seus blogs e atualizações da empresa para que você possa atrair leitores ou clientes. O tipo de tráfego também é um fator que afeta seu SEO, tendo traficos puramente orgânicos o negarão de primeira página, hoje em dia algum tráfego vem mais de sites de mídia social. Outras dicas importantes: Não duplique o conteúdo para tentar enganar os mecanismos de busca de que você é um site cheio de conteúdo. Você perderá seriamente sua classificação por causa disso. Ao criar links internos, concentre-se no uso de palavras-chave em seus textos-âncora em vez de "clique aqui".</w:t>
      </w:r>
    </w:p>
    <w:p>
      <w:r>
        <w:rPr>
          <w:b/>
          <w:color w:val="FF0000"/>
        </w:rPr>
        <w:t xml:space="preserve">id 216</w:t>
      </w:r>
    </w:p>
    <w:p>
      <w:r>
        <w:rPr>
          <w:b w:val="0"/>
        </w:rPr>
        <w:t xml:space="preserve">Quando eu acreditava homicida como eu tinha escrito esse aspecto... embora quando eu mantenho qual é o melhor aspecto futuro! Sam-fans, não perderá a fé... você pode confiar... ORSDisclaimer (que eu esqueço): Quando eu tenho uma identidade única e precisa nesta parte completa em particular, isto é, Lond... Quando eu tenho a tendência de não ter uma mensagem única, mesmo assim, nenhuma outra pessoa do relatório. Usando um confortável spg a . m . com Valinor, algum tipo de kommet físico usando calmamente um aço faltando o mar. É medida encorajou algum tipo de hobbit, embora seja experiência, mais pálido além de sensato, encorajou um elfo. é geralmente pequenos olhos marrons, uma violeta extraordinariamente distinta, parecia vagamente para as águas desarticuladas; seus lábios estavam sendo forçados de perto em concertação. "Ainda neste artigo, muito pouco mestre" O hobbit sorriu levemente, embora não se tenha virado. "aldir, meu bom amigo, você reconhece maior do que ajudar a consultar do qual o elfo de cabelo dourado de polegada registrou o físico primário dentro do aço. "e possivelmente não estaria disponível, Frodo. Os mortais são apenas mortais. "Eu aprendi. inch inch inch ligado ao ar fresco da praia enrolado em excesso desses indivíduos". Os caracóis pretos de Frodo se agitaram, mas realmente parecia ser simples de entender o que o choro com seus olhinhos marrons estava sendo por excesso desse ar fresco salgado. "Mithrandir é normalmente concomitante com as pessoas, e por essa razão é normalmente Galadriel. "Eu aprendi, polegada a polegada, disse Frodo de novo. aldir piscou com espanto. "Vai ser adequado, Frodo, determinar o sexo do bebê Você pode tornar possível que todas as pessoas estejam ansiosas independentemente para ajudar na morte, porque você perde tempo esperando por algum tipo de hobbit que nunca virá""Sim""Por que "Frodo mudou seu olhar claro para perguntar ao elfo". "Porque... não podia... envelhecer delicadamente, escovar algum tipo de agarramento pela bochecha... inch... não são... por si só... ""Eu entendo...""Não, inch reclamou Frodo com força; este elfo saltou espantosamente... inch... Não qualquer, aldir, inch este hobbit se estendeu, consideravelmente mais delicadamente. "Você possivelmente nunca conseguiria agarrar totalmente, meu bom amigo. Os duendes geralmente ficam encantados com este artigo, já que você também começou em Valinor, embora quando não consigo desvendar o relaxamento, neste momento. A única coisa é sempre... O contentamento está neles, aldir. Eu certamente me aguentarei. "e pareceu-me disponível para ajudar a praia". "É estranho, embora... Quando de vez em quando eu penso que eles estão sem dúvida por si mesmo. inch Isso tem um deslize fútil em seu crescente número de choros, ele/ela acrescentou, "e's... um componente de todos, aldir". Quando eu... eu sou capaz de pensar na sua ocorrência, mas realmente é simplesmente muito mais doloroso. ""urts! inch exclamou aldir incredulamente. "ere""Sim. inch Frodo cerrou o punho fechado desesperadamente. "Eu me esforço para tê-los". Preciso possivelmente tê-los". Eu precisava deles. É realmente um desconforto em torno do meu sistema cardiovascular que os desejo. "O elfo visto bastante confuso. "Você... precisa tê-lo""Sim. A idade de alguns centímetros ajudou mais uns poucos a chorar para escapar. "Eu os aprecio, aldir. Isto ainda está por muito tempo para diminuir a apreciação, embora o item seja robusto. "aldir recebeu simplesmente começou a resolver se um telefone distinto dividisse o oxigênio". "O envio! Este lqua possui volta! "ope exibiu com a experiência de Frodo vendo que ele/ela saltou no lugar. "Calma, garoto! polegadas advertiu aldir. "O que no caso de ele/ela não estar dentro do navio" "O que no caso de ele/ela estar" pareceu ser a única solução pela razão que o hobbit sprint diminuiu o caminho no que diz respeito a isto. "Sam! Sam! "Os duendes que descarregam este envio fizeram uma pausa em seu trabalho para descobrir a explicação para aquela rápida agitação. Tinha sido, com certeza, Frodo Baggins, que quando se tratava destes indivíduos na idade de Mach 10. fabricou algum tipo de linha com o elfo o chefe,</w:t>
      </w:r>
    </w:p>
    <w:p>
      <w:r>
        <w:rPr>
          <w:b/>
          <w:color w:val="FF0000"/>
        </w:rPr>
        <w:t xml:space="preserve">id 217</w:t>
      </w:r>
    </w:p>
    <w:p>
      <w:r>
        <w:rPr>
          <w:b w:val="0"/>
        </w:rPr>
        <w:t xml:space="preserve">Cultura Maori História Maori Os Maoris são o povo indígena da Nova Zelândia, são polinésios e compreendem cerca de 14% da população do país. Te reo Maori é a língua nativa que está relacionada ao taitiano e ao havaiano. Acredita-se que os Maoris tenham migrado da Polinésia em canoas por volta do século IX para o século XIII dC. O navegante holandês Abel Tasman foi o primeiro europeu a encontrar os Maoris. Quatro membros de sua tripulação foram mortos em um encontro sangrento em 1642. Em 1769, o explorador britânico James Cook estabeleceu relações amigáveis com alguns Maoris. Em 1800, as visitas de navios europeus eram relativamente freqüentes. Nesta época, a guerra e a doença fizeram com que os Maoris sofressem um impacto até que sua população acabou caindo para cerca de 100.000 habitantes. Em 1840, representantes da Grã-Bretanha e chefes Maoris assinaram o Tratado de Waitangi. Este tratado estabeleceu o domínio britânico, concedeu aos Maoris a cidadania britânica e reconheceu os direitos de terra Maoris. Hoje muitas das disposições do tratado são contestadas e tem havido um esforço contínuo do governo da Nova Zelândia para recompensar os Maoris pelas terras que foram ilegalmente confiscadas. A população Maori atual é de aproximadamente 600.000 ou 14% da população do país, e os Maoris vivem em todas as partes da Nova Zelândia, mas predominantemente na Ilha do Norte, onde o clima é mais quente. Origens Maoris Existem várias teorias sobre as origens dos Maoris. A lenda Maori diz que os Maoris vieram do "Hawaiki", a lendária pátria há cerca de 1000 anos. Alguns especulam que a ilha do Havaí era provavelmente próxima ao Havaí e outros que o Havaí está agora inundado pelo Oceano Pacífico devido a uma elevação do nível global do mar. Outra teoria sugere que os Maoris eram originários da China, e viajaram via Taiwan, das Filipinas para a Indonésia, para a Melanésia, chegando às Fiji. De lá, para Samoa e para as Marquesas, e voltou-se para o Sudoeste para o Taiti, daí para as Ilhas Cook e finalmente para Aotearoa (Nova Zelândia). Quando os Maoris chegaram a Aotearoa (Nova Zelândia), encontraram uma terra bem diferente da Polinésia tropical. A Nova Zelândia não só era mais fria, mas também muito maior em área. (Na verdade, a Nova Zelândia é maior do que o resto da Polinésia juntos.) Eles encontraram ilhas que possuíam fauna incomum, incluindo a maior ave do mundo, o Moa Gigante e o maior predador aéreo do mundo, o gigante Haast Eagle. A paisagem também era diferente. A Nova Zelândia é o único lugar na Polinésia cujas montanhas têm neve. Também não são apenas algumas montanhas cobertas de neve. Os Alpes do Sul na Ilha do Sul, por exemplo, têm 600 kms de comprimento. A Ilha Norte também tem uma cadeia principal de montanhas e, além disso, contém muitos vulcões, incluindo um super-volcão. Alguns acreditam que os Maoris encontraram Aotearoa provavelmente por acaso ou por engano, pois eles poderiam ter sido desviados da rota em uma de suas navegações. Mas há também evidências de que os Maoris tinham um conhecimento antigo sofisticado das estrelas e correntes oceânicas e este conhecimento é esculpido em seu "whare" (casas). O termo "Whakapapa" é usado para descrever a genealogia Maori. A palavra "papai" não significa pai, mas algo amplo, plano e duro, como uma rocha plana. Whakapapa significa colocar em camadas e esta é a forma de entender as diferentes ordens de genealogias. Uma geração sobre outra. O termo Maori para descendente é uri, seu significado preciso é descendência ou questão. Tradições Maoris Antes da chegada do Pakeha (homem branco) à Nova Zelândia, toda a literatura Maori era transmitida oralmente para as gerações seguintes. Isto incluiu muitas lendas e waiata (canção). A tradição mais reconhecida hoje é a "Haka", que é uma dança de guerra. A Haka foi apresentada antes do início da guerra pelos Maoris no século passado, mas foi imortalizada pela Equipe de Rugby dos All Blacks da Nova Zelândia, que a interpretam antes de cada jogo. A tradicional recepção Maori é chamada de powhiri, que envolve uma saudação de honra que envolve apertar o nariz em vez de um beijo. Outra característica proeminente da cultura Maori são as tatuagens marcantes que enfeitam o rosto. As tatuagens de rosto inteiro ou "moko", entre as tribos Maoris era predominantemente uma atividade masculina. As formas femininas de moko eram restritas à área do queixo, ao lábio superior e ao nariz.</w:t>
      </w:r>
    </w:p>
    <w:p>
      <w:r>
        <w:rPr>
          <w:b/>
          <w:color w:val="FF0000"/>
        </w:rPr>
        <w:t xml:space="preserve">id 218</w:t>
      </w:r>
    </w:p>
    <w:p>
      <w:r>
        <w:rPr>
          <w:b w:val="0"/>
        </w:rPr>
        <w:t xml:space="preserve">Torne-se um membro Até agora mais de 3.000 pacientes, cuidadores e membros do público e de nossa comunidade local se inscreveram como membros de nosso novo Trust Foundation proposto.  Você pode mostrar seu apoio preenchendo nosso formulário de inscrição on-line e juntando-se a nós hoje. Quem pode se tornar um membro? Ser um membro do Lewisham Healthcare NHS Trust é gratuito e não precisa tomar mais do seu tempo do que você quer dar. Você receberá atualizações sobre os desenvolvimentos do seu NHS local e poderá optar por se envolver mais se quiser - por exemplo, falando com o pessoal de saúde da linha de frente sobre como podemos melhorar nossos serviços. Há dois grupos de não-membros do pessoal: O grupo Público - aberto a qualquer pessoa que vive no bairro de Lewisham O grupo de usuários de serviços - aberto a qualquer pessoa que vive na Inglaterra ou no País de Gales que tenha usado o hospital do NHS ou serviços comunitários em Lewisham nos últimos cinco anos. Você também pode se juntar a este grupo se tiver sido um cuidador de um usuário de serviços. Os membros de ambos os grupos devem ter 11 anos de idade ou mais. Depende de você qual grupo você escolher para entrar, mas você só pode ser membro de um desses grupos. Governadores eleitos para representar as opiniões dos membros de nosso Conselho de Governadores Candidate-se à eleição como governador Aproveite o esquema de Descontos do NHS, disponível para todos os nossos membros. Leia mais sobre o esquema de Descontos do NHS .  Clique em 'cadastre-se agora' e depois preencha o formulário on-line.  Quando for feita a pergunta "você trabalha para o NHS?", selecione "Foundation Trust Member" (Membro do NHS)</w:t>
      </w:r>
    </w:p>
    <w:p>
      <w:r>
        <w:rPr>
          <w:b/>
          <w:color w:val="FF0000"/>
        </w:rPr>
        <w:t xml:space="preserve">id 219</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Descrição do Livro Data de Lançamento: 21 de junho de 2011 | Série: Vish Puri Mysteries Uma manhã cedo, no gramado de uma grande avenida no centro de Delhi, aparece a deusa hindu Kali e mergulha uma espada no peito de um proeminente cientista indiano, que morre em um ataque de risadas. Vish Puri, o Investigador Mais Privado da Índia, mestre do disfarce e amante de tudo frito e picante, não acredita que o assassinato seja uma ocorrência sobrenatural e se propõe a provar quem realmente matou o Dr. Suresh Jha. Para chegar à verdade, ele e sua equipe de agentes infiltrados -- Facecream, Tubelight e Flush -- viajam da favela onde os mágicos hereditários da Índia devem ser persuadidos a revelar seus segredos para a cidade sagrada de Haridwar, no Ganges. Parando apenas para satisfazer seu amplo apetite Punjabi, Puri descobre uma rede de espiritualidade, ciência e pecado única nos anais do crime e logo descobre que a solução do caso exigirá todas as suas faculdades terrenas. Uma manhã bem cedo, no gramado de uma grande avenida no centro de Delhi, a deusa hindu Kali aparece e mergulha uma espada no peito de um proeminente cientista indiano, que morre em um ataque de risadas. Vish Puri, o Investigador Mais Privado da Índia, mestre do disfarce e amante de tudo frito e picante, não acredita que o assassinato seja uma ocorrência sobrenatural e se propõe a provar quem realmente matou o Dr. Suresh Jha. Para chegar à verdade, ele e sua equipe de agentes infiltrados -- Facecream, Tubelight e Flush -- viajam da favela onde os mágicos hereditários da Índia devem ser persuadidos a revelar seus segredos para a cidade sagrada de Haridwar, no Ganges. Parando apenas para satisfazer seu amplo apetite Punjabi, Puri descobre uma rede de espiritualidade, ciência e pecado única nos anais do crime e logo descobre que a solução do caso exigirá todas as suas faculdades terrenas. {itemData": [priceBreaksMAP": nulo, "comprar"...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Editorial Reviews Amazon.com Review Amazon Best Books of the Month, junho de 2010 : Vish Puri, o Investigador Mais Privado da Índia, está na trilha de um assassino neste segundo livro da nova série de detetives vencedores do Tarquin Hall. O Caso do Homem que Morreu Rindo é o romance perfeito para os leitores que gostam de seus mistérios de assassinato temperados com personagens inesquecíveis e uma boa dose de humor. Tão carinhosamente idiossincrático quanto Hercule Poirot, de Agatha Christie, o Vish Puri de Hall persegue o assassino de um cientista que fez de seu negócio a exposição de charlatães gurus de alto perfil, mas morreu de uma forma espetacularmente sobrenatural. Junto com sua curiosa equipe de investigação, Puri trabalha horas extras para resolver este crime desconcertante e manter os leitores rindo até a conclusão satisfatória do caso. Abrace o calor deste verão nesta vibrante (e saborosa) nova série de mistérios de assassinato ambientada em Nova Deli, Índia. --Lauren Nemroff -- Este texto se refere a uma edição esgotada ou indisponível deste título. More About the Author Tarquin Hall é o autor dos mistérios de Vish Puri, ambientados na Índia. O primeiro da série, "O Caso do Servidor Desaparecido", foi</w:t>
      </w:r>
    </w:p>
    <w:p>
      <w:r>
        <w:rPr>
          <w:b/>
          <w:color w:val="FF0000"/>
        </w:rPr>
        <w:t xml:space="preserve">id 220</w:t>
      </w:r>
    </w:p>
    <w:p>
      <w:r>
        <w:rPr>
          <w:b w:val="0"/>
        </w:rPr>
        <w:t xml:space="preserve">Como posso garantir que mais pessoas vejam meus posts em suas notícias? A melhor maneira de ter seus posts aparecendo nos feeds de notícias das pessoas que gostam de sua página é postar coisas que você acha que seu público vai gostar, comentar ou compartilhar com seus amigos. Use seu Page Insights para saber mais sobre os tipos de posts que seu público está mais interessado. Ao promover seus posts, você está simplesmente aumentando a chance de alcançar um número maior de pessoas e, quando elas interagem com seu post, seus amigos. As pessoas confiam nas recomendações de seus amigos, o que significa que é mais provável que este público estendido esteja interessado em seus negócios quando virem que um amigo gostou, comentou ou compartilhou seu post.</w:t>
      </w:r>
    </w:p>
    <w:p>
      <w:r>
        <w:rPr>
          <w:b/>
          <w:color w:val="FF0000"/>
        </w:rPr>
        <w:t xml:space="preserve">id 221</w:t>
      </w:r>
    </w:p>
    <w:p>
      <w:r>
        <w:rPr>
          <w:b w:val="0"/>
        </w:rPr>
        <w:t xml:space="preserve">O mercado para a maioria das Barbies modernas não tem sido tão bom assim há vários anos. A menos que ela tenha algo raro ou particularmente desejável, não creio que isso importe quando ela vender. Eu realmente não acho que o mercado para a maioria das Barbies modernas vai crescer por alguns anos, se é que vai crescer. Eu não poderia concordar mais com você. O mercado para as Barbies modernas (e até mesmo a safra) é muito macio e tem sido por muitos anos. A Mattel produziu em excesso, muitas pessoas compraram em excesso e acumularam Barbies pensando que elas subiriam de preço. Ao invés disso, quase todas as bonecas perderam valor no mercado secundário. É uma triste realidade para as pessoas que colecionavam pensando que fariam uma fortuna. Duvido que a maioria das Barbies valham mais do que o varejo - se é que valem - já que tantas pessoas com licenças de negociantes também acumularam Barbies... e as compraram por atacado. Quanto a vender na época do Natal. As bonecas de Natal vendem um pouco melhor (assim como o Halloween no Halloween etc.), mas qualquer um que venda suas Barbies neste mercado deve esperar vender baixo ou não vender nada. Além disso, os vendedores que têm as raras ou "nunca retiradas do pacote" são ultrajantes em seus preços; $325,00; $600,00 e eu raramente vejo nenhuma delas vendida.  Talvez as crianças do Trump possam pagar esses preços, mas seu comprador médio não pode.  E, não creio que as crianças de hoje estejam tão interessadas na Barbie.  Sem imaginação - elas talvez tenham que pensar. Estou tão feliz por ter lido este tópico hoje.  Eu estava me perguntando a mesma coisa.  Uma semana olhei para os preços das bonecas Bob Mackie e os preços estavam muito baixos.  Voltei duas semanas mais tarde e os preços subiram.  Eu esperava que os preços aumentassem sobre as bonecas que comprei, mas todas elas são praticamente as mesmas de quando as comprei há 5 anos atrás.  Sim, eu acho que estas foram tão superproduzidas que valeram muito pouco. O que eu odeio fazer é mantê-las no carregador e sua caixa, e não abjetizá-las porque eu pensava que estava preservando o valor.  Há demasiadas barbie por aí.  No entanto, eu simplesmente amo algumas delas.  Acabei de comprar uma churrasqueira Bill Blass.  Seu preço estava muito baixo. Eu me agarrei às que eu gostava - barbies de salsa, coca-cola e algumas outras/ Eles ainda colocam um sorriso no meu rosto.  Eu tenho cerca de 30... então não é uma grande coleção. Você está colecionando coisas que gosta e só compra coisas que quer para si mesmo. Essa é a maneira de colecionar a Barbie hoje em dia. IMHO você deveria tirar esses Mackies de suas caixas e DISPLAY-los!  =) Aproveite essas bonecas. Os Mackies são uma das poucas Barbies que DEVEM ser retirados para serem exibidos para não perderem tanto no mercado secundário por serem exibidos "gentilmente" - ou seja, em um estojo, mantidos em pó, fora do sol, etc. BTW - Elas perderão algum valor quando você as remover de sua caixa, mas não da caixa do expedidor. É uma boa idéia manter a caixa do remetente, no entanto, ela ajuda o valor na revenda, mesmo em uma boneca exposta. Em poucas palavras, com o preço da Barbie tão baixo como hoje, mais vale aproveitar nossas coleções, pois elas nunca nos transformarão a todos em milionários.</w:t>
      </w:r>
    </w:p>
    <w:p>
      <w:r>
        <w:rPr>
          <w:b/>
          <w:color w:val="FF0000"/>
        </w:rPr>
        <w:t xml:space="preserve">id 222</w:t>
      </w:r>
    </w:p>
    <w:p>
      <w:r>
        <w:rPr>
          <w:b w:val="0"/>
        </w:rPr>
        <w:t xml:space="preserve">Será que Tottenham eventualmente terá que ceder a um papai açucareiro? É justo dizer que o recente triunfo da Premier League desfrutado por todos na metade azul do Manchester não enalteceu particularmente a grande maioria do público neutro do futebol. Para muitos, a visão de Vincent Kompany segurando o título da liga foi vastamente ensombrada pelo espectro iminente dos petromilhões do Sheikh Mansour. Mas para os torcedores do Tottenham Hotspur, a história do Manchester City evoca toda uma série de emoções contrastantes. Ambos os clubes de futebol têm uma história rica e é justo dizer que, nos últimos tempos, suas bases de torcedores têm sofrido um nível relativamente sustentado de esperanças frustradas e decepção. E enquanto o City agora desfruta de seus momentos ao sol, os torcedores do Spurs têm ficado olhando para cima. Sempre foi inevitável, mas seus únicos rivais nas eliminatórias para a Liga dos Campeões, agora os deixaram para morrer na Premier League. Para alguns tradicionalistas, a idéia de se juntar ao City através da riqueza de bilhões de estrangeiros é muito dolorosa para ser compreendida. Por que o Spurs deveria vender sua alma para o diabo? O investimento sempre foi sustentado na White Hart Lane e alguns poderiam argumentar que o dinheiro derramado através do fluxo de caixa de Joe Lewis e ENIC é um luxo com o qual outros clubes da Premier League nunca poderiam competir. Mas o Tottenham sempre tentou viver dentro de suas possibilidades. No entanto, a dura verdade é que para quebrar o teto de conquistas da liga, a moralidade financeira e ideologias comerciais astuciosas não podem ser mantidas perto do coração. Mais cedo ou mais tarde, Tottenham Hotspur vai ter que ceder a um papai açucareiro. Em primeiro lugar, é importante não começar a manchar as conquistas dos outros através de espetáculos de cor-de-rosa. O futebol de alto nível dentro deste país é, e é já há algum tempo, administrado principalmente como um negócio em primeiro lugar e um clube de futebol em segundo. A perspicácia comercial da diretoria e do presidente de um clube é agora tão importante quanto a capacidade de marcar gols de seu astro atacante. Alguns times como o Tottenham e o Arsenal conseguiram isso, independentemente dos infindáveis chimpanzés sobre suas finalizações no campeonato, eles sempre permaneceram na primeira divisão (de qualquer forma nos últimos tempos). O Leeds United não acertou e os efeitos para eles têm sido tumultuosos. Até mesmo o Liverpool, por toda sua glória e copas européias, flertou com o horror da administração no outono de 2010. O futebol no século 21 não tem sentimento pela história ou pelos triunfos de outrora. Isso não vai aumentar o saldo bancário no jogo global. Então, em um mundo onde os destinos e o futuro dos clubes da Premier League são decididos tanto na sala de diretoria, quanto no campo de futebol, quem somos nós para necessariamente planejar os triunfos do Manchester City? É impalpável comparar os cidadãos com o Real Madrid, mas apesar da diferença de prestígio entre os dois clubes, elementos de seu sucesso foram fundados por um investimento igualmente escandaloso. Por todas as suas receitas, dificilmente se pode dizer que Florentino Perez, em qualquer de seus termos presidenciais, está vivendo dentro de suas possibilidades, Sim, eles consequentemente dobraram suas receitas e seu potencial de marketing global, mas tudo isso foi financiado por meio de empréstimos bancários extremamente generosos, a venda de um campo de treinamento (que foi investigado pela Comissão da UE) e com a rede de segurança dos bilhões do próprio Perez. Certamente a única diferença com o Manchester City é que bancos como Santander e Caja Madrid eram o Bankrolling Real, em oposição a um rico empresário árabe... É claro que você pode argumentar que o Real Madrid já era um dos maiores clubes do mundo, mas os fatos financeiros estão lá para ver. Entretanto, você pode ver a moralidade de tais investimentos e gastos no mundo do futebol, Tottenham Hotspur certamente está em uma encruzilhada em sua história. O Projeto Northumberland Development é crucial em todos os sentidos imagináveis para os Lilywhite's. O clube simplesmente não pode competir de forma sustentável com os salários que seus rivais são capazes de pagar a potenciais talentos e isto em grande parte para as limitações de receita em dias de jogos que a White Hart Lane é capaz de trazer. As recompensas financeiras que o Arsenal está colhendo atualmente nos Emirados Árabes Unidos foram empurradas na cara dos torcedores do Spurs ao ponto de as palavras "hospitalidade corporativa" estarem quase na lista negra. Mas esta é a questão. Simplesmente não há como iniciar a construção de um novo estádio, a menos que uma grande quantia de dinheiro seja angariada primeiro. E a única maneira real que Daniel Levy pode fazer isso é</w:t>
      </w:r>
    </w:p>
    <w:p>
      <w:r>
        <w:rPr>
          <w:b/>
          <w:color w:val="FF0000"/>
        </w:rPr>
        <w:t xml:space="preserve">id 223</w:t>
      </w:r>
    </w:p>
    <w:p>
      <w:r>
        <w:rPr>
          <w:b w:val="0"/>
        </w:rPr>
        <w:t xml:space="preserve">Oficiais de Trânsito e Guardas de Segurança Transporte Público - Oficiais Autorizados Oficiais Autorizados são empregados por operadores de transporte público (trem, bonde e ônibus). Eles verificam as passagens, trabalham para melhorar a segurança dos passageiros, impedem a evasão tarifária, o vandalismo e o comportamento anti-social, e fornecem informações e assistência em eventos especiais. Eles podem trabalhar em uniforme ou à paisana, mas devem sempre exibir seu crachá e, mediante solicitação, mostrar sua carteira de identidade aos passageiros. Algumas vezes trabalham em equipe para garantir que as passagens de um grande número de passageiros possam ser verificadas de forma rápida e eficiente. Há cerca de 600 Oficiais Autorizados em Victoria. Tenho que responder perguntas? Os Oficiais Autorizados em transporte público têm os seguintes poderes: Pedir para ver seu bilhete, mesmo depois de ter acabado de sair do veículo ou da área paga de uma estação. Peça seu nome e endereço se você não mostrar uma passagem válida. Peça para ver provas que confirmem sua identidade. Eles podem procurar ou confiscar minhas coisas? Os oficiais autorizados não podem revistar bolsas ou quaisquer pertences de uma pessoa, mas podem confiscar as passagens para uso como prova se acreditarem que ocorreu uma infração. Eles podem fazer com que eu me movimente/saia de uma área? Não, a menos que você seja visto cometendo uma infração. Eles podem emitir multas? Os oficiais autorizados não emitem autos de infração ou multas aos passageiros. Entretanto, o Oficial Autorizado tem o poder de completar um relatório que é apresentado ao Departamento de Infra-estrutura que então determina se um aviso de infração deve ser emitido. Eles podem me prender? Os Oficiais Autorizados só podem prendê-lo se acreditarem razoavelmente que você cometeu uma infração e que a prisão é necessária por uma das seguintes razões: para fazê-lo comparecer perante um tribunal; para preservar a ordem pública; para evitar a continuação ou repetição de uma infração; ou para sua segurança ou bem-estar do público ou da pessoa. Se você for detido, a polícia será contatada para acusá-lo. Você poderá ser detido até a chegada da polícia se você se recusar a apresentar a identificação. Onde posso fazer uma queixa sobre eles? Existem linhas de feedback do cliente para aceitar reclamações: Yarra Trams - 1800 800 166 Connex - 1800 800 705 Para ônibus , entre em contato com a empresa de ônibus na qual você viajou, ou ligue para a Metlink no número 131 638 (das 6 às 22h diariamente). Apoio policial para viagens de e para eventos especiais como jogos da AFL (futebol), Grand Prix, Festas de Ano Novo na cidade, Oktoberfest e o Carnaval de Corrida de Primavera. A polícia de trânsito geralmente patrulha em uniforme, a menos que pertençam a equipes de tarefas especiais que operam à paisana, caso em que estarão à paisana. Tenho que responder perguntas? Geralmente, você não precisa responder perguntas, mas terá que dizer ao policial seu nome e endereço se ele acreditar que você cometeu ou está prestes a cometer uma ofensa que é contra as leis de transporte público ou certas outras leis. Nessas circunstâncias, é uma ofensa criminal dar um nome falso. Eles podem revistar ou confiscar minhas coisas? Os policiais podem realizar uma busca na estação de trem ou mesmo no transporte público (ônibus, bondes, trens) sem um mandado em situações se: eles acreditarem, por motivos razoáveis, que você está em uma "área alvo" sob as leis de terrorismo, ou eles acreditarem, por motivos razoáveis, que você está carregando drogas ilegais, explosivos, equipamentos de grafite (como latas de spray, textas) ou outras armas ofensivas. eles acreditarem, por motivos razoáveis, que você está carregando uma faca ou uma arma proibida. Um policial também deve informá-lo de seu nome, posto e local de trabalho, bem como as razões pelas quais o policial está lhe revistando. A polícia também pode confiscar qualquer coisa em sua posse que eles razoavelmente suspeitem que seja uma arma. A única polícia que pode fazer uma busca em local público é uma busca de palmadinha. Uma revista de tapinhas ocorre quando a polícia passa rapidamente as mãos sobre o exterior de suas roupas ou usa detectores de metal. Você pode ser solicitado a retirar qualquer roupa externa, como um casaco, chapéu ou sapatos. Se um policial fizer uma revista com palmadinhas mas suspeitar que você está de posse de uma arma debaixo de suas roupas, um policial do mesmo sexo pode fazer uma revista em um local privado. O policial deve pedir sua cooperação e informá-lo por que é necessário remover qualquer peça de roupa. A revista de striptease não deve ser conduzida na presença de uma pessoa do sexo oposto ou qualquer outra pessoa que não precise estar presente. A revista ou revista de uma criança deve ser realizada na presença de um dos pais ou guardião da criança que está sendo revistada. Se uma busca for urgente, ou se a</w:t>
      </w:r>
    </w:p>
    <w:p>
      <w:r>
        <w:rPr>
          <w:b/>
          <w:color w:val="FF0000"/>
        </w:rPr>
        <w:t xml:space="preserve">id 224</w:t>
      </w:r>
    </w:p>
    <w:p>
      <w:r>
        <w:rPr>
          <w:b w:val="0"/>
        </w:rPr>
        <w:t xml:space="preserve">E você pensou que estava quente em Houston! À medida que a temperatura sobe na marca do século passado em Houston, muitas famílias estão escapando do calor para desfrutar de nossa diversão indoor de 73 graus durante todo o ano no Space Center Houston. Apesar do calor escaldante do Texas, poderia ter sido muito pior - cerca de 1.800F graus negativos. De fato, temos isso fácil em comparação com um primo celestial distante, recentemente descoberto pela NASA! Imagine viver em um planeta que está constantemente fervilhando sob a tocha do sopro como forças de seu próprio Sol. Soa como Houston no verão? Evaporando o Exoplaneta através da NASA: Uma equipe internacional de astrônomos usando dados do Telescópio Espacial Hubble da NASA fez uma observação inigualável, detectando mudanças significativas na atmosfera de um planeta localizado além de nosso sistema solar. Os cientistas concluem que as variações atmosféricas ocorreram em resposta a uma poderosa erupção na estrela hospedeira do planeta, um evento observado pelo satélite Swift da NASA. A erupção estelar, que atingiu o planeta como 3 milhões de raios X do nosso próprio sol, explodiu material da atmosfera do planeta a uma taxa de pelo menos 1.000 toneladas por segundo. "A cobertura multi-comprimento de onda por Hubble e Swift nos deu uma visão sem precedentes da interação entre uma chama em uma estrela ativa e a atmosfera de um planeta gigante", disse o pesquisador líder Alain Lecavelier des Etangs no Instituto de Astrofísica de Paris (IAP), parte do Centro Nacional de Pesquisa Científica francês localizado na Universidade Pierre e Marie Curie em Paris. Comentários Este post foi publicado na quinta-feira, 28 de junho de 2012, às 15:20h e está arquivado em Misc . Você pode acompanhar qualquer resposta a este post através do feed RSS 2.0. Você pode deixar uma resposta, ou trackback a partir de seu próprio site. Deixe uma resposta no Space Center Houston, somos mais do que apenas Espaço; somos todos sobre diversão, amigos e família. Nosso blog é uma nova maneira de mantê-lo atualizado sobre tudo o que acontece nos bastidores; desde nossos funcionários, até convidados especiais, eventos únicos, exposições e notícias únicas. Nós o convidamos a participar da conversa, compartilhar seus comentários, enviar suas fotos e nos contar sua história!</w:t>
      </w:r>
    </w:p>
    <w:p>
      <w:r>
        <w:rPr>
          <w:b/>
          <w:color w:val="FF0000"/>
        </w:rPr>
        <w:t xml:space="preserve">id 225</w:t>
      </w:r>
    </w:p>
    <w:p>
      <w:r>
        <w:rPr>
          <w:b w:val="0"/>
        </w:rPr>
        <w:t xml:space="preserve">Introdução O conceito de passado perfeito é mais fácil de entender do que o de presente perfeito (ver dica de ensino para presente perfeito) em parte porque o evento geralmente está claramente no passado. Ainda assim, ao discutir o uso do pretérito perfeito em relação ao passado, vale a pena destacar o aspecto PERFEITO, pois isto pode ajudar a dar sentido ao presente perfeito. Por exemplo, uma explicação rápida poderia ser: O pretérito perfeito pode ser usado para comunicar algo antes do passado, ou olhar para trás a partir de um momento passado no tempo. Isto é o que significa PERFEITO. O uso de uma linha do tempo também funciona particularmente bem com esta explicação. Por exemplo, a frase: Ela havia deixado a festa quando ele chegou. Pode ser ilustrada desta forma: O PERFEITO passado é normalmente tratado depois do PERFEITO presente. As atividades abaixo são para estudantes de nível intermediário e superior. Unir as frases Um exercício simples para manipular e se concentrar na forma envolve unir duas frases. Tony saiu da cama. Antes disso, ele bebeu uma xícara de café. Quando Tony tinha bebido uma xícara de café, ele saiu da cama. É por isso que muitos professores chamariam uma atividade do tipo "Murphy" (baseada na série Essential Grammar in Use de Raymond Murphy -- CUP). Com apenas um pequeno ajuste pode ser personalizado. Mude as frases para a primeira pessoa do singular. Eu saí da cama esta manhã. Antes disso, bebi uma xícara de café. Os primeiros alunos combinam as duas sentenças. Quando eu bebi uma xícara de café, saí da cama esta manhã. Em seguida, pedi-lhes que o transformassem em uma pergunta: Você tinha bebido uma xícara de café quando saiu da cama esta manhã? Eles então fazem esta pergunta a outros alunos do grupo. Não está convencido pela frase de exemplo? Experimente estes: Eu cheguei na escola/trabalho. Antes disso, tomei o café da manhã. Deixei a casa. Antes disso, desliguei as luzes. Vim para esta aula. Antes disso eu não estudava inglês. Fiz um teste. Antes disso, revisei todas as minhas anotações. Você pode fazer suas próprias sentenças que são relevantes para a vida dos alunos. O que tinha acontecido? Ao usar o passado perfeito para explicar o que havia acontecido no passado, você poderia criar uma situação em que os alunos especulassem sobre o que poderia ter acontecido. Aqui está um exemplo. Escreva, ou projete, o seguinte texto. Peça a um estudante que o leia em voz alta. Diga aos estudantes para trabalharem em pares e terminarem a última frase do parágrafo (é bastante certo que será no passado perfeito). Peça a cada par para comparar com outro par, e depois com outro. Exija as melhores conclusões possíveis para o parágrafo. Quando ele abriu a porta, ficou chocado. Havia roupas espalhadas pelo chão. Suas estantes estavam vazias e os livros estavam em uma grande pilha desarrumada. Havia papel por toda parte. O banheiro também estava uma bagunça: vidro quebrado no chão, seu frasco de xampu favorito tinha desaparecido. Ele olhou em volta e soube imediatamente o que havia acontecido. Eles... Podem fazer esta atividade ao contrário. Dê-lhes a última frase e peça-lhes que reconstruam o resto. Amostra das últimas sentenças: Ela sabia que tinha sido pega. Eles tinham trocado de saco. Ela o tinha deixado, para sempre, desta vez. Ele não tinha visto a janela aberta! Qual é a diferença? Há momentos em que o uso do passado perfeito é essencial para evitar confusão de quando algo aconteceu. Compare as duas frases a seguir: A. A bomba explodiu quando a polícia chegou. B. A bomba tinha explodido quando a polícia chegou. Para verificar a compreensão dos alunos sobre a diferença, dê as seguintes sentenças e pergunte-lhes qual a sentença que mais logicamente segue: A ou B. A polícia procurou por provas. (B) A polícia chegou tarde demais. (B) Dois policiais foram feridos. (A) A polícia não sabia que havia lá uma bomba. (A) Você pode fazer exercícios semelhantes com as seguintes sentenças, ou inventar a sua própria sentença. O avião decolou quando chegamos O local havia decolado quando chegamos. Ela saiu quando eu entrei na sala. Ela tinha saído quando eu entrei na sala. Desculpas , eu tive algumas ... Para praticar o uso de um passado hipotético com o passado perfeito, uma variedade de exercícios que tratam da função de expressar arrependimento pode ser usada. Pense em alguns arrependimentos que você teve no passado e prepare uma lista de sentenças como as seguintes: Eu gostaria de ter aprendido a cantar. Eu gostaria de ter tido aulas de piano. Quem me dera não ter começado a fumar. Eu gostaria de não ter gasto tanto dinheiro em CDs. Escreva no quadro as palavras-chave para cada frase. Neste caso, pareceria o seguinte:</w:t>
      </w:r>
    </w:p>
    <w:p>
      <w:r>
        <w:rPr>
          <w:b/>
          <w:color w:val="FF0000"/>
        </w:rPr>
        <w:t xml:space="preserve">id 226</w:t>
      </w:r>
    </w:p>
    <w:p>
      <w:r>
        <w:rPr>
          <w:b w:val="0"/>
        </w:rPr>
        <w:t xml:space="preserve">A estrela perdida Josh Holloway temia morrer enquanto filmava uma acrobacia arriscada no programa de sucesso da TV. O ator caçador interpreta James 'Sawyer' Ford no drama do náufrago filmado no Havaí, mas uma peça espetacular do programa o aterrorizava. Ele diz: "O mais emocionante e assustador foi o episódio em que eu estava em uma jangada que explodiu". Eu deveria ter sido baleado em um braço e ter que nadar bastante pelo oceano e depois arrastar Michael (Co-estrela Harold Perrineau) de volta para uma jangada". Eu pensava que ia afundar e me sentia como isca de tubarão".</w:t>
      </w:r>
    </w:p>
    <w:p>
      <w:r>
        <w:rPr>
          <w:b/>
          <w:color w:val="FF0000"/>
        </w:rPr>
        <w:t xml:space="preserve">id 227</w:t>
      </w:r>
    </w:p>
    <w:p>
      <w:r>
        <w:rPr>
          <w:b w:val="0"/>
        </w:rPr>
        <w:t xml:space="preserve">O Jogador: Como Pegar Mulheres no Ginásio " Infelizmente, havia um grande sem pescoço que todos podiam ver que tinha parado seu treino e colocado sua visão sobre a morena. "Um Jogador não é alguém que recebe o seu e deixa um rastro de corações partidos. Um Jogador não é alguém que pula de uma cama rasa para a próxima. Um Jogador é aquela pessoa que vive a vida como uma lenda, coloca uma mulher em um romance apaixonado e trabalha seu trabalho como ele construiu a empresa. Este Jogador, em particular, cobriu o globo como um fotojornalista. Câmera em uma mão e laptop na outra; já vi o melhor e o pior em todos os fusos horários e águas internacionais. Nessas viagens, as bases de como jogar foram aprendidas. Além da confiança, ser fisicamente saudável é um aspecto chave não apenas de um indivíduo bem formado, mas também uma característica de um verdadeiro Jogador . Na busca de ficar e manter-se em forma, este Jogador já viu mais do que sua parcela de homens na academia praticar o mesmo exercício: o crash and burn. Ver uma linda mulher sashaying fora do vestiário e no chão da academia não é motivo para perder a cabeça, suas habilidades e seu status como Jogador . Entretanto, tenha em mente que você precisará estar no seu melhor jogo quando tentar pegar mulheres na academia porque uma "StairMaster Seductress" está lá para ouvir o iPod e o treino dela, não para ser atirada em cima de cada cara e seu irmão. Prepare-se, porque você estará exercitando seu corpo e sua mente, Jogador. Eu estava perto do topo da parede de pedra no ginásio -- minha atraente amiga e eu estávamos praticando para uma escalada ao ar livre na próxima semana -- quando notei uma bela caminhada morena saindo do vestiário e entrando na sala de cardio. Por sua roupa e comportamento, eu podia dizer que ela se dedicava a exercícios. Mas os deliciosos saltos para suas curvas bem guardadas faziam cada homem tropeçar e cair sobre as bancadas e as esteiras. Infelizmente, havia um grande sem pescoço que todos podiam ver que havia parado seu treino e colocado sua visão sobre a morena. No primeiro dia, o No-Neck anda e espera, observando a beleza na esteira. Passam uns bons 10 a 15 minutos antes que ele finalmente suba para falar com ela. Pude vê-lo formando pensamentos em sua cabeça; pude ver seus lábios resmungarem enquanto ele tentava, provava e jogava fora linhas para usar na linda. Ele se uniu a ela na esteira ao lado dela. O aspirante a jogador, com os músculos presos, preparou a máquina para uma velocidade sobre-humana, que ele mal consegue manter. Mais 20 minutos passam antes que ele se instale na linha e descubra a quantidade certa de coragem. Quando ele se vira para falar com a deusa que trabalha com cola, ela desce da máquina e sai do ginásio. Sem pescoço amaldiçoa sua falta de jogo... assim que ele cai da máquina. Segundo dia É mais um dia de exercício para a grande escalada da próxima semana. Hoje, eu e meu adorável colega alpinista estamos trabalhando na força da parte superior do corpo. Com um olho em seus peitorais e outro observando o No-Neck, eu o vejo tropeçar novamente. Ele apareceu no ginásio ao mesmo tempo que ontem. Como ele está sempre olhando em volta, é óbvio que ele está esperando para ver a morena do outro dia. De repente, ela chega e monta a máquina dos degraus. Não-pescoço aparece de novo na máquina ao lado dela. Sem pescoço: Vejo que você gosta de treinar muito! Morena Sexy: (Ela não diz nada; não há resposta, e ela continua a trabalhar na máquina). Sem pescoço: Então, vem aqui com freqüência? Morena Sexy: (Sem resposta, novamente.) No-Neck: (Olhando tolamente seus seios.) Você tem um corpo muito bonito! Acho que você é a garota mais gostosa desta academia. Morena Sexy: (Olha para o No-Neck, dá-lhe um sorriso, vira a cabeça e continua a olhar para frente). No-Neck: (Pensa para si mesmo: "Sim, ela olhou para mim. Eu estou tão dentro") Então você está vendo alguém? Você é casado? Morena Sexy: Ao sair da máquina de step, desliga seu MP3 player e diz: "Desculpe, você estava falando comigo? Eu tinha minha música ligada e não conseguia ouvir uma palavra do que você estava dizendo". Sem pescoço: Ahh... Sim, eu estava perguntando se você gostaria de ir</w:t>
      </w:r>
    </w:p>
    <w:p>
      <w:r>
        <w:rPr>
          <w:b/>
          <w:color w:val="FF0000"/>
        </w:rPr>
        <w:t xml:space="preserve">id 228</w:t>
      </w:r>
    </w:p>
    <w:p>
      <w:r>
        <w:rPr>
          <w:b w:val="0"/>
        </w:rPr>
        <w:t xml:space="preserve">Por que a melhor liga do mundo, a Premier League está sendo arruinada aos poucos? A Barclays Premier League, é conhecida em todo o mundo como a maior liga do mundo simplesmente porque é a mais competitiva. No entanto, isto está mudando com o Man City ganhando o título no ano passado, apenas gastando centenas de milhões de libras desde que o novo proprietário chegou. O Chelsea também está gastando como louco desde a chegada de Roman Abramovich, especialmente com a assinatura de Fernando Torres há quase dois anos que, como todos sabemos, custou 50m. Que assinatura ele foi. Os clubes que têm uma quantidade infinita de dinheiro, obviamente ganharão os títulos e isto está tirando a vantagem competitiva do jogo com clubes como Wigan, West Brom e Norwich etc. não tendo nenhuma chance de ganhar nada. Esses clubes não têm a capacidade financeira para competir com os grandes gastadores. Na janela de transferências desta temporada, o Chelsea gastou quase 87m em jogadores como Hazard , Oscar etc, em comparação com o West Brom gastando pouco menos de 4,5m ou os 9m do Wigan. No total, os clubes da Premier League gastaram 490 milhões de euros com jogadores. O West Brom se saiu especialmente bem nesta temporada, especialmente considerando que eles têm um treinador novinho em folha e gastaram tão pouco dinheiro com jogadores. No minuto em que estamos em quinto lugar no campeonato, acho que não vamos ficar lá por muito tempo, e jogamos contra o Chelsea na próxima semana. Os Baggies têm sido o time de destaque nesta temporada por causa de nossas atuações sob o comando de Steve Clarke, estamos superando o desempenho, então o West Brom é a única exceção a esta regra até agora nesta temporada. O Liverpool gastou 35m com jogadores e com Brendan Rodgers e veja onde eles estão. Eles empataram com o Chelsea no domingo, mas com sorte, o Chelsea dominou o jogo do início ao fim. Para o Liverpool, eles realmente precisam gastar mais dinheiro para competir com os melhores que eles acreditam que deveriam ser.  O Liverpool precisa gastar dinheiro para trazer melhores jogadores, mas vou falar mais sobre o Liverpool em outro post. Se clubes como West Brom, Wigan, Norwich gastassem 20, 30m em um jogador, eles ficariam endividados instantaneamente e isso mesmo se eles pudessem desembolsar o dinheiro em primeiro lugar. Surpreendentemente, o City gastou apenas 56m na janela de transferência, o que é muito dinheiro para nós, mas não muito dinheiro para eles. O City não tem jogadores de qualidade suficiente para ganhar os títulos, eles precisam parar de gastar dinheiro e gastar mais tempo se concentrando na construção de um espírito de equipe que os levará a conquistar o título temporada após temporada. O Chelsea que mais gastou na janela de transferências realmente precisava gastar o dinheiro considerando que eles deixaram Drogba sair de graça. O Chelsea está tentando comprar jogadores jovens de qualidade por muito dinheiro, onde como a Utd gasta alguns milhões em jogadores jovens como Nick Powell, que custou 4m do Crewe. Gastar a quantia de dinheiro do Chelsea, Liverpool, Arsenal, City etc. nos últimos anos é desrespeitoso para os clubes menores da mesma liga que eles. Você sempre pode prever quem estará entre os quatro primeiros, cinco ou seis, e então você tem o resto dos times. Everton passou nos últimos 10 anos sob o comando de David Moyes, gastando pouco dinheiro além desta janela de transferência na qual eles gastaram 15m. Everton é um time em crescimento sob Moyes, e se eles tivessem a capacidade financeira de sair gastando 30m em um jogador, eles estariam mais acima na tabela do campeonato como estão nesta temporada. É por isso que Moyes está na lista de desejos da Utd para o próximo homem a substituir Sir Alex Ferguson. Ao contrário do Everton, alguns clubes não ficarão satisfeitos com o retorno da quantia de dinheiro que gastaram como QPR. O QPR como nas últimas janelas, gastaram milhões e no verão gastaram 18m, gastaram 9m no Estaben Graneron que se revelou um bom jogador para os R's, mas que valeu seu preço. Outro clube que não ficará feliz com seu retorno é Southampton, que quebrou seu recorde de transferências não uma, mas duas vezes para tentar permanecer na divisão, e até agora não está conseguindo fazê-lo. Eles quebraram seu recorde de transferência ao gastar 7m com Jay Rodriguez, e 12m com Gaston Ramirez, isto mostra que eles querem trazer novos talentos e querem construir para o futuro, mas eles querem os melhores jogadores jovens e pagarão qualquer coisa para colocar suas mãos em jovens estrelas. Tudo isso reduz a competição no campeonato, veja o campeonato espanhol. Há dois competidores a cada ano, Real Madrid e Barcelona e eles gastam milhões em jogadores e não há competição nessa liga, Madrid e Barcelona matam seus adversários 99% do tempo. Na Alemanha, há o Bayern de Munique e o Borussia Dortmund que gastaram muito dinheiro junto com o Schalke e eles são sempre os três</w:t>
      </w:r>
    </w:p>
    <w:p>
      <w:r>
        <w:rPr>
          <w:b/>
          <w:color w:val="FF0000"/>
        </w:rPr>
        <w:t xml:space="preserve">id 229</w:t>
      </w:r>
    </w:p>
    <w:p>
      <w:r>
        <w:rPr>
          <w:b w:val="0"/>
        </w:rPr>
        <w:t xml:space="preserve">A realização de 'Neuroses de Guerra' A história de um dos filmes mais importantes e perturbadores da história da psiquiatria é coberta por um excelente artigo na última edição do Journal of the History of Medicine . A peça diz respeito ao filme de 1917 de soldados afetados por "choque de concha" durante a Primeira Guerra Mundial. Foi chamado 'War Neuroses' e foi filmado nos hospitais Netley e Seale Hayne. Agora você pode assistir a filmagem completa online O texto completo do artigo está trancado atrás de um paywall, mas o pdf encontrou seu caminho online. A história do filme revela-se muito interessante. Embora tenha se tornado icônico para imagens de soldados "chocados", também foi feito com a promoção da carreira do produtor e médico Arthur Hurst em mente. Hurst revela-se uma figura curiosa e não necessariamente um bom representante do que estava acontecendo com relação ao tratamento domiciliar de soldados traumatizados - pois ele se isolou física e profissionalmente da comunidade mais ampla de profissionais que trabalham em tratamentos. Apesar de trabalhar em Netley, Hurst não fez nenhuma tentativa de se integrar dentro da comunidade mais ampla de médicos de choque de concha. No final de 1916, Maghull e o Maudsley haviam se tornado os principais centros de experimentação de tratamento, dirigidos respectivamente por R. G. Rows e Frederick Mott, mas Hurst trabalhava independentemente deles e de seu pessoal. Em parte, isto se deu porque ele se via como um médico geral, e não como um psicólogo clinicamente qualificado, trazendo um conhecimento derivado da neurologia e da doença infecciosa para a questão da neurastenia, histeria e choque de concha. Como líder carismático, Hurst estava mais confortável dirigindo seu próprio hospital do que se tornando parte de uma rede de médicos de choque de concha - muitos dos quais exploravam hipóteses emprestadas da psicanálise, antropologia e psicologia. Significativamente, nenhum filme foi filmado em Maghull ou no Maudsley, embora ambos tenham sido gravados em fotografias paradas. Outro detalhe curioso é que Hurst fez o filme para demonstrar a eficácia de seu tratamento, mostrando filmagens antes e depois do tratamento dos soldados. No entanto, algumas das filmagens "antes do tratamento" foram claramente reencenadas, pois o ambiente e o pessoal não mudam de posição. Isto era aparentemente comum nos documentários da época e provavelmente foi justificado por Hurst como sendo uma descrição precisa. No entanto, aparentemente isto não foi apenas uma tentativa de fazer com que seus tratamentos parecessem mais eficazes, mas a própria filmagem também foi usada para demonstrar aos pacientes a extensão da mudança que eles haviam experimentado. De qualquer forma, todo o artigo está repleto de antecedentes fascinantes, tão bem avaliados. Além disso, se você estiver interessado em ler mais sobre 'choque de concha' e seu efeito no tratamento da saúde mental, a edição de junho do APA Monitor tem um artigo do mesmo historiador, Edgar Jones , sobre como ele foi levado a sério pela primeira vez. Link para artigo no site do periódico. pdf do mesmo. Link para filme no YouTube. Link para o artigo do APA Monitor sobre 'choque de concha'.</w:t>
      </w:r>
    </w:p>
    <w:p>
      <w:r>
        <w:rPr>
          <w:b/>
          <w:color w:val="FF0000"/>
        </w:rPr>
        <w:t xml:space="preserve">id 230</w:t>
      </w:r>
    </w:p>
    <w:p>
      <w:r>
        <w:rPr>
          <w:b w:val="0"/>
        </w:rPr>
        <w:t xml:space="preserve">Quando se trata de casamentos, cada um tem idéias diferentes sobre o que faz de um evento fabuloso. Se sua idéia da cerimônia e recepção perfeita envolve algo um pouco mais descontraído do que o tradicional casamento branco, então abrace a estação do verão. O verão é a melhor época para um casamento casual e temos algumas idéias sobre como fazer com que a sua se destaque. Pedimos à Malvina Chevolleau, a proprietária e principal designer de Ocasiões Fabulosas, uma boutique de planejamento e design de eventos, para compartilhar algumas de suas melhores dicas para tornar seu grande dia fácil, arejado, divertido e - o mais importante - pessoal. 1. Tenha presentes de casamento caseiros Tendo cada um de seus convidados contribuindo com um prato de assinatura para sua festa de casamento, acrescenta uma dica de tradição familiar e comunidade, e faz com que a mesa seja uma característica única. Chevolleau lembra um casamento que ela planejou que incluía uma mesa de doces colaborativa e caseira: "Todas as mulheres da família contribuíram com algo, qualquer que fosse sua especialidade -- torta, cupcakes, tortas, bagatelas. Foi realmente bonito e realmente único", diz ela. "Havia pequenas notas colocadas ao lado de cada prato dizendo quem contribuiu e qual era sua relação com os noivos". Depois que os convidados circulavam a mesa dos doces, eles podiam passar para uma estação de bebida de bricolage. "Tínhamos uma grande barraca de limonada com grandes jarras de limonada rosa feitas com a receita da mãe da noiva com potes de Mason, e todos se ajudaram", acrescenta Chevolleau. Criar estações para que seus convidados se misturem não precisa ser complicado quando todos se preparam para o jogo". Também cria uma diversão, um toque de bricolage e faz com que haja uma ótima conversa entre os presentes. 2. 2. Seja criativo com sua decoração de casamento e assentos para convidados Um casamento ao ar livre permitirá que você seja mais criativo com seu ambiente do que uma capela tradicional ou salão de recepção. "Se você tiver um espaço aberto grande e agradável, a maneira como você cria seus assentos não tem que envolver todos sentados em uma direção, olhando para os noivos", diz Chevolleau. "Você poderia fazer uma formação circular com suas cadeiras se estiver em uma área arborizada, e usar as árvores como pano de fundo, pendurando algumas flores nos próprios galhos". Sentar seus convidados em uma formação mais imersiva, especialmente ao ar livre, cria uma atmosfera de conversação amigável e tira um pouco da pressão dos noivos. Página 1 de 2 -- Dos favores do casamento local até tornar seu casamento mais verde, descubra mais três maneiras de planejar um casamento de verão na página 2.</w:t>
      </w:r>
    </w:p>
    <w:p>
      <w:r>
        <w:rPr>
          <w:b/>
          <w:color w:val="FF0000"/>
        </w:rPr>
        <w:t xml:space="preserve">id 231</w:t>
      </w:r>
    </w:p>
    <w:p>
      <w:r>
        <w:rPr>
          <w:b w:val="0"/>
        </w:rPr>
        <w:t xml:space="preserve">Entrevista com Rich Moore, "Wreck-It Ralph Disney", a emocionante nova comédia animada "Wreck-It Ralph", é dirigida por Rich Moore, vencedor do prêmio Emmy Award, a partir de um roteiro escrito por Phil Johnston e Jennifer Lee. Ralph (John C. Reilly) está cansado de jogar com o vilão em um velho jogo arcade dos anos 80, onde ele tem sido ofuscado por três décadas por Fix-It Felix Jr. (Jack McBrayer), a estrela do bom do jogo deles. Ele toma as coisas em suas próprias mãos e embarca numa hilariante e sentida viagem através do arcade, pensando que se ele puder se tornar um herói em outros mundos de videogame, ele finalmente terá o amor e o respeito que sente que merece. No dia da imprensa do "Wreck-It Ralph", Moore nos falou sobre como era liderar a aventura divertida, de caça-jogos de arcade sobre um mundo inspirado em coisas que ele costumava jogar quando criança. Ele nos contou o que adorava nos personagens, por que é impossível escolher um favorito, como ele lidava com os desafios de animar os personagens de 8-bit Fix-It Felix, e o que torna o personagem de Sarah Silverman, Vannelope, tão único. Ele também discutiu a sobreposição entre as sensibilidades Disney e Pixar que vemos no filme e revelou seus filmes de animação e programas de TV favoritos da infância. Pergunta: O que foi isso que lhe deu? Rich Moore: Bem, eu acho que o número um, ser capaz de fazer uma comédia na Disney foi realmente atraente. Phil e eu desde o início, nós dissemos, sabe, vamos tentar fazer desta a comédia de animação mais engraçada que pudermos fazer. Mas então, o lado negativo disso também é o fato de termos conseguido entrar com um tremendo coração no filme, e acho que essa é a marca de uma boa comédia, que pode fazer você rir, mas também levar você até aquele ponto em que você está apaixonado por esses personagens e quer vê-los felizes e ver seu relacionamento ficar meio quebrado e sentir que a emoção por eles fala ao coração do filme. E o fato de se tratar de jogos de vídeo é apenas algo que eu amo. Isso faz parte da minha infância e de toda a minha vida na verdade. Algo que eu gostei e que tem sido muito próximo de mim. Poder representar este mundo de mundos ou este universo de mundos que vêm de coisas que eu costumava jogar quando era criança e que continuam até hoje tem sido realmente divertido. É realmente fantástico. P: Uma de suas esperanças é trazer as arcadas de volta? Moore: Eles se foram? Bem, eu acho que ainda os temos como Dave e Busters e Chuck E. Cheese, mas não como os dias de glória das arcadas. P: Esses não são realmente arcades. São bares com sistemas de cartões que não somam bem ao dinheiro que você coloca no cartão. Moore: (risos) Acho que alguém tem um ressentimento por Dave e Busters. Você costumava trabalhar lá? P: Os jogos são todos corridas e danças. Não são os jogos do tipo Fix-It Felix. Moore: Certo. Seria divertido se eles voltassem. Eu sei que há um aqui em Los Angeles chamado The Family Arcade. Acho que é em Vermont, em Koreatown, que é realmente divertido. E no vale em Sepulveda, Castle Park, o campo de golfe em miniatura, ainda está lá. Eu cresci em Ventura, aqui perto. Tivemos o Golf n' Stuff da 101 que tinha um grande fliperama que eu perdi muito tempo, mas valeu a pena, acho eu. Você jogava nos fliperama? P: Sim, na costa leste, todo centro comercial tinha um. Moore: Sim. P: Quem é seu personagem favorito e por quê? Moore: Ooh, isso é difícil. Eu amo todos eles tanto. Isso é muito, muito difícil porque vou ser honesto, todos eles se sentem como se fossem reflexos de mim mesmo ou de pessoas que conheço e amo. Rapaz, como personagem principal, eu amo o Ralph, e o que eu amo nele é que ele é tão simples. Ele é um personagem de 8 bits e está carregando em sua mente este dilema muito complexo. Já houve momentos em que senti o que faço, isto é tão esmagador e posso me identificar com isso. Eu amo Venelope (expressado por Sarah Silverman). Eu me vejo muito como uma criança em Venelope e minha filha em Venelope,</w:t>
      </w:r>
    </w:p>
    <w:p>
      <w:r>
        <w:rPr>
          <w:b/>
          <w:color w:val="FF0000"/>
        </w:rPr>
        <w:t xml:space="preserve">id 232</w:t>
      </w:r>
    </w:p>
    <w:p>
      <w:r>
        <w:rPr>
          <w:b w:val="0"/>
        </w:rPr>
        <w:t xml:space="preserve">O tempo é real ou uma ilusão? Adam Greene, Portsmouth Pensadores diversos, desde os antigos filósofos gregos até a cosmologia quântica contemporânea e a teoria da inflação eterna, chamaram o tempo de ilusão. Para eles, a percepção do tempo passando do momento presente para o momento presente é um artefato de nossa psicologia, de modo que qualquer coisa real ou verdadeira é real ou verdadeira eternamente e atemporalmente. A crença de que a realidade está em um reino intemporal da verdade, e não no fluxo de eventos que nossas percepções nos mostram, pode ser apoiada por argumentos científicos, mas igualmente reflete um preconceito metafísico. As tentativas contemporâneas de estender a teoria quântica ao cosmológico, para abranger todo o Universo e não apenas um subsistema do mesmo, são muitas vezes formuladas em equações que sugerem que o tempo emerge de uma realidade atemporal. Mas estas tentativas sofrem de problemas, tanto técnicos quanto conceituais, que são ainda mais desafiadores do que os enigmas habituais da teoria quântica. Vários avanços no estudo da gravidade quântica têm mostrado que nosso espaço-tempo tetradimensional só é recuperado em uma versão da teoria na qual o tempo é real e não emergente. Eu diria que, ao contrário da antiga tradição metafísica, o tempo não é apenas real, é provável que seja o único aspecto da realidade que experimentamos diretamente que é fundamental e não emergente de qualquer outra coisa. O tempo físico é corrido de relógios em um espaço atemporal. "Past-present-future" é um quadro mental através do qual experimentamos a corrida dos relógios e todas as outras mudanças materiais no espaço atemporal. veja mais em meu artigo aqui http://scitation.aip.org/getabs/servlet/... O tempo é inventado. Ele é percebido apenas a partir de três aspectos-chave. Realização, Consciência e Movimento. Usamos o tempo apenas como medida. Se você vê que são sete horas e depois vê suas nove horas, passaram duas horas? Ou você fez a realização da Consciência e do Movimento. Por exemplo, se um homem está em coma há dois anos e acorda; você pode dizer a ele que ele esteve em coma por dois dias e ele provavelmente acreditaria em você. Isto porque ele não realizou a Realização, a Consciência e o Movimento porque estava em coma. O tempo existe para nós porque entendemos que há um fim iminente para todas as coisas. Estar consciente disso nos força a usar, viver e pensar em torno do tempo, eu sinto. 8) (sobre o que estávamos falando?) lol ( SIM. Como eu uso um martelo para construir a casa, eu uso o tempo para escolher quando é melhor fazê-lo). Ambas as ferramentas da consciência humana. certamente o tempo é apenas um rótulo para que possamos comunicar nossa interpretação de algo que é, foi, ou vai acontecer no mundo físico. O rótulo do tempo é apenas uma expressão para que nós, como raça, possamos comunicar efetivamente. as coisas acontecerão no universo físico, independentemente de a raça humana existir ou não nele, a única diferença é que os humanos rotularão esses eventos e os colocarão na ordem em que ocorreram e para facilitar a catalogação e a colocação do rótulo do tempo foi criado como um ponto ou pontos de referência para que as pessoas pudessem dizer.... "oh sim eu tenho dentista na próxima quarta-feira" ..... A palavra e por associação o conceito de tempo é realmente apenas um rótulo para que qualquer pessoa possa relacionar uma seqüência de eventos ou eventos futuros com outra pessoa de uma forma lógica. O tempo existe porque nós o usamos... Foi inventado. Mas o Universo tem uma Consciência do Tempo. Sugerir que o Tempo é Real é também sugerir que há coisas maiores em ação na Criação... Imagine este paradoxo... Seu sonho é um sonho do futuro, mas você não conhece o futuro até testemunhá-lo, mas você percebeu que o sonho que estava tendo era do futuro de alguém e você o estava vendo remotamente através do sonho... Você percebe que o sonho está acontecendo de verdade, e você sabe que é essa pessoa e não você... Se você se encontrava infringindo a pessoa e enviava a si mesmo uma mensagem para que você pudesse mudar algo no passado, você seria capaz de permitir que o sonho se tornasse realidade... O tempo não parece ter regras, E se viajar no tempo exige a compreensão de que o tempo não tem fronteiras e, portanto, o passado presente e o furor existem como um só... Eu sei que estou confundindo você, mas se eu lhe dissesse para ficar atento, você não seria capaz de encontrar a conlusão para estas palavras por sua própria experiência.... O tempo existe porque alguém o inventou... Mas será que o Universo sabe</w:t>
      </w:r>
    </w:p>
    <w:p>
      <w:r>
        <w:rPr>
          <w:b/>
          <w:color w:val="FF0000"/>
        </w:rPr>
        <w:t xml:space="preserve">id 233</w:t>
      </w:r>
    </w:p>
    <w:p>
      <w:r>
        <w:rPr>
          <w:b w:val="0"/>
        </w:rPr>
        <w:t xml:space="preserve">Todos os democratas adequados devem apoiar a reforma do Lords. Uma segunda câmara eleita, com um papel claramente definido, melhoraria a democracia. Um pequeno número de senadores especializados, nomeados não eleitos, seria um ajuste útil. De modo geral, a coalizão tem feito um bom trabalho na elaboração de um plano sensato de mudança. E agora... a verificação da realidade. A reforma dos senhores também não vai acontecer desta vez. É uma boa idéia, mas nunca realmente aconteceu. Esta semana, vamos assistir a uma votação de perto, enquanto os rebeldes Tory se combinam com os trabalhistas para derrotar uma tentativa de limitar o debate sobre a reforma. Se eles vencerem, a reforma dos Lordes vai chicletear o parlamento por muitos meses. Mesmo que falhem, a legislação cairá em um profundo pântano de obstrução na atual Câmara dos Lordes. Por quê? Se os argumentos de apoiadores tão astutos da reforma como o ex-ministro Tory Stephen Dorrell (escrevendo hoje) são tão robustos - e seu argumento sobre uma câmara superior mais forte assumindo o executivo é crucial - como pode ser que eles sejam tão facilmente encolhidos pelos parlamentares, que sabem muito bem que o público já está desiludido com Westminster? A resposta é que a reforma dos Senhores se tornou o que a coalizão fala quando quer gritar com fúria e exigir o divórcio, mas não consegue fazê-lo. É um substituto. É a neurose de transferência de Freud. É uma desculpa. O Partido Conservador só agora despertou completamente para o fato de que a Grã-Bretanha não tem um governo conservador. Pode ter uma "coalizão liderada por Tory" na frase do Partido Trabalhista e pode ser um governo cujos cortes nos orçamentos de bem-estar e saúde causam indignação a muitas pessoas. Mas para o verdadeiro Tory azul, de lei vermelha, é uma coalizão que não conseguiu satisfazer os cortes de impostos, diminuindo o Estado, impulsionando a iniciativa privada, confrontando a Europa e implementando medidas mais punitivas de lei e ordem, para não mencionar controles mais rígidos sobre a imigração. David Cameron está recebendo muita da culpa porque, de acordo com vários conservadores, ele acomoda muito facilmente as exigências impertinentes da minoria Lib Dems, da qual a reforma do Lords é a mais bochechuda. Pare a reforma dos Lords e lembre tanto Cameron quanto os Lib Dems que são os chefes: o Partido Conservador. Do lado da Lib Dem, Nick Clegg e Vince Cable sabem que estão perigosamente perto de ter que enfrentar o eleitorado da próxima vez como parceiros em uma coalizão que não deu quase nada para os eleitores da Lib Dem - não uma relação melhor com a Europa, não uma reforma eleitoral, não uma economia renovada. Ministros como Clegg e Danny Alexander tornaram-se completamente associados com as personalidades políticas de Cameron e Osborne, e as mudanças e reformas fiscais precoces no sistema bancário não são suficientes para animar as tropas da Lib Dem. Portanto, para eles, a reforma do Lords é essencialmente um símbolo de virilidade política: veja o que fizemos. Você pode dizer que fomos o parceiro júnior. Podemos ter perdido a reforma da votação. A Europa pode estar se tornando um pouco mais fria. Mas finalmente respondemos à velha promessa liberal de um substituto eleito para os Senhores feita antes da primeira guerra mundial. Lloyd George, temos mantido a fé. Tanto os backbenchers Tory como os Lib Dems têm que encontrar o lavatório mais próximo e espalhar um pouco de água gelada sobre si mesmos. O resultado mais parecido de uma revolta Tory bem sucedida é que os furiosos Lib Dems vão retaliar bloqueando as mudanças de limites que os gerentes conservadores esperam entregar uma rede de 20 assentos em 2015. Lib Dems já estavam zangados com o resultado das mudanças de limites: esta poderia ser apenas a desculpa que eles precisam para bloqueá-los. Enquanto isso, o governo estará tão afundado em batalhas de procedimentos que não fará quase nada de útil durante o próximo ano. Se eles acham que as pesquisas de opinião são ruins agora, basta esperar. Do lado da Lib Dem, eles devem se perguntar o que um eleitorado preocupado, olhando para as notícias financeiras, assustado com mais perdas de empregos, pensará em uma coalizão gastando tanta energia política na remodelação de Westminster - e quase certamente sem lucro. Esta realmente, realmente, não é a maneira de evitar o massacre político nas profundezas de uma recessão. O mais sensato para os rebeldes Tory seria engolir sua raiva, permitir que a legislação passe pelos Comuns, assegurar o conhecimento de que não sobreviverá aos Senhores antes das eleições; e embolsar a vantagem do b</w:t>
      </w:r>
    </w:p>
    <w:p>
      <w:r>
        <w:rPr>
          <w:b/>
          <w:color w:val="FF0000"/>
        </w:rPr>
        <w:t xml:space="preserve">id 234</w:t>
      </w:r>
    </w:p>
    <w:p>
      <w:r>
        <w:rPr>
          <w:b w:val="0"/>
        </w:rPr>
        <w:t xml:space="preserve">COMENTÁRIO NDJ: O pagamento por turbinas está certo NÓS relatamos com interesse que as pessoas que estarão vivendo à sombra do parque eólico Batsworthy Cross estão buscando uma compensação. Nós apoiamos de todo coração essas pessoas e desejamos a elas as maiores felicidades. É ridículo que isto não venha como uma parte padrão do processo de aplicação para grandes empreendimentos como este. É comum que o dinheiro da Seção 106 seja concedido às prefeituras locais quando os empreendimentos são construídos, então por que diabos as pessoas diretamente afetadas por estes tipos de empreendimentos não podem esperar ser compensadas adequadamente? É óbvio que se uma grande empresa monta uma turbina eólica gigante ao lado de sua casa, o preço da mesma, sem dúvida, vai levar uma pancada. Basta olhar para a Fullabrook Estate para saber isto. Se as pessoas soubessem que seriam devidamente compensadas durante o processo de planejamento para estes parques eólicos, talvez não houvesse tal mal-estar em relação a eles. Parece completamente bizarro que o governo tosse dinheiro para subsidiar as pessoas que querem colocar turbinas a fim de cumprir metas verdes, mas não tosse dinheiro para aqueles que têm que viver com as conseqüências. Apoiamos a idéia de que devem ser as empresas de energia a pagar para compensar as pessoas cujas vidas são afetadas pelas turbinas, e não o contribuinte. Embora, é claro, acabemos pagando em algum lugar ao longo da linha em nossas contas de serviços públicos.</w:t>
      </w:r>
    </w:p>
    <w:p>
      <w:r>
        <w:rPr>
          <w:b/>
          <w:color w:val="FF0000"/>
        </w:rPr>
        <w:t xml:space="preserve">id 235</w:t>
      </w:r>
    </w:p>
    <w:p>
      <w:r>
        <w:rPr>
          <w:b w:val="0"/>
        </w:rPr>
        <w:t xml:space="preserve">Daft O lugar para uma conversa não séria. Se você gosta de aumentar sua contagem de postos sem incomodar as pessoas, este é o lugar para estar! Conteúdo sugerido: piadas, links, tópicos daft quando você quer dizer algo/alguma coisa Subforums: Fórum de Jogos Liderado por: Moderadores , Admin Preocupações pessoais Se você precisa falar sobre algo longe de seu ambiente físico, um ombro para chorar, um lugar para pedir conselhos sobre problemas que você está tendo, ou sobre algo que está acontecendo com amigos, então este é o lugar para postar. É para questões pessoais que estão afetando sua vida. Fórum Liderado por: Moderadores , Admin Sobre as animações Notou algo? Deseja fazer uma pergunta? Quer dizer o que você pensa sobre as últimas animações? Quer discutir quem ganharia em uma briga entre Mittens e Samurai Lapin? Este é o lugar para se fazer isso. Fórum Liderado por: Admin , Moderadores</w:t>
      </w:r>
    </w:p>
    <w:p>
      <w:r>
        <w:rPr>
          <w:b/>
          <w:color w:val="FF0000"/>
        </w:rPr>
        <w:t xml:space="preserve">id 236</w:t>
      </w:r>
    </w:p>
    <w:p>
      <w:r>
        <w:rPr>
          <w:b w:val="0"/>
        </w:rPr>
        <w:t xml:space="preserve">Major Barton : O que você me diz Sir e me corrige se eu estiver errado, é que o ataque de infantaria ao Pinheiro Solitário, e nosso ataque ao Cavalo Leve ao Nek são diversões. Coronel Robinson : Oh, não apenas distrações Major, distrações vitais importantes. Esta noite, 25.000 tropas britânicas pousarão aqui na Baía de Suvla. Nossos ataques são para atrair os turcos para baixo para que os britânicos possam desembarcar. Desculpe não lhe ter dito isto antes, o segredo é vital. Major Barton : Mas, senhor, o Nek é uma fortaleza. Protegido por pelo menos cinco metralhadoras à queima-roupa. Coronel Robinson : Sim, nós consideramos isso Barton. Vamos atingir suas trincheiras com a barragem mais pesada da campanha, pouco antes de seus homens passarem dos limites. Oficial de Artilharia : Quando terminarmos aqui, já não haverá um turco num raio de quilômetros. Coronel Robinson : Os turcos podem nos manter presos na ANZAC para sempre. Este novo desembarque britânico é nossa única esperança. Devemos fazer o que pudermos para que seja um sucesso. Por causa disso, teremos Constantinopla com uma semana, e tiraremos a Turquia da guerra. Compartilhe esta citação Sgt. Sayers : Como todos sabem, o exercício desta manhã envolve um ataque frontal a uma trincheira inimiga, sendo o inimigo alguns "cavalheiros" do Cavalo Leve. Estes "cavalheiros", presumivelmente porque seus traseiros estão mais altos do chão que os nossos, tendem a assumir ares de superioridade. Mas, eles não terão seus cavalos com eles hoje, então eu quero que vocês vão lá fora esta manhã, e sem realmente matá-los, mostrem a eles o que a infantaria é MADE OF! [Compartilhe esta citação Major Barton: "Muito bem homens... estamos indo. Mas eu quero que vocês se lembrem de quem são. Vocês são o 10º Cavalo da Luz! Homens da Austrália Ocidental. Não se esqueçam disso. Boa sorte. Compartilhe esta citação Coronel Robinson: Diga ao Major Barton que o ataque deve prosseguir. Frank Dunne : Senhor, acho que você não entendeu a situação. Eles estão sendo cortados antes de conseguirem cinco jardas. [Coronel Robinson : Maldita linha! Não quero saber! Nossas bandeiras marcadoras foram vistas nas trincheiras turcas. O ataque deve continuar a todo custo. Frank Dunne : Mas... Coronel Robinson : Repito, o ataque tem que continuar! Compartilhe esta citação Major Barton : [ em um telefone ] Barton, senhor. Coronel Robinson : [ em um telefone ] Barton, por que seus homens não foram embora? [Coronel Robinson : O quê? Coronel Robinson : Barton, não me importa o que seu relógio diz. O meu diz que os homens deveriam ter ido embora há três minutos, então mande-os. Major Barton : [ no telefone ] Senhor, você sabe que os turcos estão de volta às trincheiras? Coronel Robinson : [ para o telefone ] Eu sei disso, Barton. Eu ainda digo que você deve ir! Major Barton : [ gole com medo ] Sim, senhor. Compartilhe esta citação Coronel Robinson : [ no telefone ] Aqueles homens da terceira onda deveriam ter ido embora, Barton. Bandeiras de sinalização foram vistas. Major Barton : [ para o telefone ] Não por mim, senhor. Eu pedi confirmação para cancelar o ataque do General Gardner. Coronel Robinson : [ para o telefone ] Suas ordens são para atacar e o senhor o fará imediatamente! Os ingleses em Suvla devem ter permissão para desembarcar! Isso está claro? Vocês devem prosseguir a todo custo! Major Barton : [ para o telefone ] É assassinato a sangue frio! Coronel Robinson : [ para o telefone ] Eu disse para continuar! Major Barton : [ para o telefone; tom sombrio ] Eu entendo. Adeus, senhor. Compartilhe esta citação Links relacionados Você pode relatar erros e omissões nesta página para os gerentes do banco de dados IMDb. Eles serão examinados e, se aprovados, serão incluídos em uma atualização futura. Clicando no botão 'Editar página', você passará por um processo passo a passo. Para compartilhar esta citação, copie e cole o seguinte link em um e-mail, mensagem instantânea ou página da Web. Esconder o link</w:t>
      </w:r>
    </w:p>
    <w:p>
      <w:r>
        <w:rPr>
          <w:b/>
          <w:color w:val="FF0000"/>
        </w:rPr>
        <w:t xml:space="preserve">id 237</w:t>
      </w:r>
    </w:p>
    <w:p>
      <w:r>
        <w:rPr>
          <w:b w:val="0"/>
        </w:rPr>
        <w:t xml:space="preserve">Outras Respostas (19) Vou esperar dezembro de 2012, só porque quero me divertir quando nada acontece e o fim do mundo não chega (ou chega?) e então me matarei, não há justiça neste mundo, não há amor. Não quero mais viver aqui, não há ninguém que cuide de mim e compreenda minhas deficiências, ninguém que me aceite e me guie para me tornar independente e funcional. Este mundo está cheio de mentirosos, decifradores, ódio e egoísmo, pessoas falsas que dizem se importar, dizem querer ajudar, mas nunca fazem nada para realmente ajudar. Portanto, eu vou acabar com isso. Não sei ainda como, possivelmente, o hélio induziu a asfixia ou decapitação. Espero que as "necessidades de poucos, ( ou de um, você mesmo )" não se interponham no caminho das "necessidades de muitos", América. OMI, acho que o seguro de saúde gratuito e outras despesas que custam muito dinheiro deveriam ser, pelo menos por enquanto, de segundo nível. Sim, é VASTLMENTE importante que as pessoas que não têm muito dinheiro tenham mais chances de ir para a faculdade e ter uma carreira melhor, e que aqueles que têm pilhas e pilhas de contas médicas possam finalmente tirar esse peso de seus ombros. Mas, tudo se resume a uma coisa: dinheiro. Ao nosso ritmo atual de gastos, estaremos com cerca de 21,665 trilhões de dólares em dívidas até 2022 ( http://cnsnews.com/news/article/cbo-obam... Quem você acha que vai pagar por isso? Ninguém, no momento. Sim, poderíamos pedir àqueles que têm uma tonelada de dinheiro para pagar por isso, mas foi isso que levou a União Soviética a uma tal confusão. Se você tributar os ricos consistentemente e espalhar seu dinheiro, eventualmente ninguém terá dinheiro, e todos nós acabaremos num buraco. No final, pense antes de votar em uma política ou líder que queira acumular ainda mais dívidas, porque, eventualmente, ALGUÉM vai ter que pagar....... http://www.youtube.com/watch?v=OTSQozWP-\\\\ ( Eu não apoio este partido ou candidato de forma alguma, mas a mensagem transmite a idéia com bastante clareza ) -lhes em frente para os próximos 8 meses porque meus pais voltarão em 8 meses e depois de ser mandado de volta para o México mais é mitt ganhou ele estaria coimng então vá obama! -ser grato por minha mãe ainda ter senhas de alimentação porque essa é a única razão pela qual não estava morrendo de fome de qualquer forma mitt teria levado isso também -ser grato por ainda termos uma causa de bem-estar se mitt ganhou ficaríamos sem teto em questão de 3 semanas -estar feliz que todas as mulheres ainda possam fazer o que querem com seus bebês e pílulas anticoncepcionais, pois a luva teria levado as mulheres de volta ao passo 2 - estar feliz ainda iriam receber impostos, pois gostamos de precisar desse dinheiro para coisas e aluguéis e contas e roupas e material escolar/casa - estar feliz que obama encontrará uma maneira de se livrar das barras nucleares GO OBAMA!</w:t>
      </w:r>
    </w:p>
    <w:p>
      <w:r>
        <w:rPr>
          <w:b/>
          <w:color w:val="FF0000"/>
        </w:rPr>
        <w:t xml:space="preserve">id 238</w:t>
      </w:r>
    </w:p>
    <w:p>
      <w:r>
        <w:rPr>
          <w:b w:val="0"/>
        </w:rPr>
        <w:t xml:space="preserve">O Mirror's Edge vai ao ouro Considerando que será lançado na próxima semana, você esperaria que sim. A EA confirmou que o Mirror's Edge é ouro e que foi enviado para a fabricação. Como você pode ver no comunicado de imprensa após o intervalo. Não se esqueçam, pessoal do Reino Unido, que vocês podem comprar uma camiseta de edição limitada pré-encomenda no Game . MIRROR'S EDGETM GONE GOLD Novo trailer de lançamento foi apresentado em Guildford, Reino Unido -- 6 de novembro de 2008 -- EA e DICE anunciaram hoje que o aclamado e premiado título de aventura de ação em primeira pessoa Mirror's EdgeT se tornou ouro. Também foi lançado um entusiasmante trailer de lançamento. Mirror's Edge foi elogiado pela mídia de ponta da indústria dizendo que é "a mais emocionante aventura em primeira pessoa do ano" (EGM) e "poesia em movimento" (Revista Oficial Xbox). O jogo também ganhou o Prêmio da Crítica de Jogo deste ano para Melhor Jogo Original na E3. Os gamers podem experimentar em primeira mão como é a vida como corredores com a demo recentemente lançada Mirror's Edge, que está disponível via PlayStationr Store e Xbox LIVET Marketplace. Jogadores no Reino Unido que pré-encomenda o jogo no Play.com também receberão um código de desbloqueio para acesso exclusivo ao modo Time Trial, uma forma viciante de jogar o jogo que desafia os jogadores a usar sua velocidade e melhores jogadas para encontrar as rotas mais rápidas em toda a cidade. Os jogadores podem carregar seu melhor tempo no quadro de líderes online Mirror's Edge para que seus amigos possam fazer o download e competir contra. Os jogadores podem ver o 'fantasma' de seus amigos correndo para o topo da tabela de classificação. Qualquer pessoa que faça um pré-encomenda no GAME receberá uma camiseta exclusiva com edição limitada da Fenchurch Mirror's Edge. Mirror's Edge é uma aventura única de ação em primeira pessoa onde os jogadores são apresentados ao Faith, um 'Runner' em um mundo onde os canais de comunicação são altamente monitorados e o movimento de informação é acompanhado de perto. Quando a irmã de Faith é incriminada por assassinato, Faith se encontra no limite da cidade, no lado errado da lei. Nas lojas em 14 de novembro para a PLAYSTATIONr3 e o Xbox 360r, Mirror's Edge foi desenvolvido na EA Digital Illusions CE AB (DICE) em Estocolmo, Suécia. O jogo é classificado "T" pelo ESRB e "16+" pelo PEGI. Para mais informações sobre o Mirror's Edge, visite www.mirrorsedge.com.</w:t>
      </w:r>
    </w:p>
    <w:p>
      <w:r>
        <w:rPr>
          <w:b/>
          <w:color w:val="FF0000"/>
        </w:rPr>
        <w:t xml:space="preserve">id 239</w:t>
      </w:r>
    </w:p>
    <w:p>
      <w:r>
        <w:rPr>
          <w:b w:val="0"/>
        </w:rPr>
        <w:t xml:space="preserve">Conhecer as Regras Todos os senhores devem estar cientes das Regras Internacionais para Evitar Colisões no Mar. Um resumo dessas regras é apresentado nesta seção. Velocidade segura Todas as embarcações devem viajar a uma velocidade segura o tempo todo. Uma velocidade segura não pode ser expressa como um número máximo ou mínimo de nós, pois varia de acordo com as circunstâncias e condições. O capitão (capitão) deve avaliar continuamente a segurança da velocidade da embarcação. Uma velocidade segura é aquela em que a embarcação pode ser parada a tempo para evitar qualquer perigo que surja de repente. Ao julgar uma velocidade segura, o capitão deve considerar uma série de questões, inclusive: Visibilidade - dirigir lentamente na chuva, neblina, névoa, fumaça ou clarão. É necessário ter cuidado especial à noite porque muitos perigos potenciais podem não estar acesos ou podem não ser facilmente vistos. A iluminação de fundo da costa pode confundir você. Outras embarcações -- abrande em vias navegáveis movimentadas e quando perto de embarcações atracadas ou ancoradas, embarcações de trabalho mostrando sinais especiais e embarcações grandes que têm dificuldades de manobra. Perigos à navegação - abrande em áreas rasas ou em vias navegáveis desconhecidas. A profundidade da água pode variar e mudar com freqüência. Nem todos os perigos podem ser marcados ou iluminados e os sinais, bóias, marcas ou luzes podem ter sido deslocados ou vandalizados. Vento, ondas e correntes - podem afetar negativamente a manobrabilidade de uma embarcação. Manobrabilidade da embarcação - a capacidade de parar e virar depende da velocidade percorrida, vento e corrente e do projeto da embarcação (como forma do casco, tipo de motor e hélice e número). Se sua embarcação não tiver um velocímetro, você deve ser capaz de determinar se está excedendo um limite de velocidade local. Por exemplo, se sua embarcação estiver planejando em uma zona de velocidade restrita, é provável que você esteja excedendo o limite de velocidade, então diminua a velocidade. Vigilância adequada O comandante deve estar plenamente consciente do ambiente da navegação, especialmente em condições climáticas adversas, visibilidade restrita ou escuridão. Não se esqueça de olhar à sua volta - mesmo atrás de você. Cuidado especial deve ser tomado ao operar sua embarcação em áreas onde operam embarcações de alta velocidade, como o porto de Sydney. A situação pode se tornar perigosa muito rapidamente devido às velocidades de fechamento rápido, mesmo se sua embarcação estiver viajando lentamente. Por exemplo, uma embarcação que vai a 20 nós cobrirá mais de 100 metros em menos de 10 segundos e a velocidade de sua embarcação pode diminuir ainda mais seu tempo de reação para evitar uma colisão. Não confunda os deveres de vigia do capitão com os do observador quando a embarcação estiver rebocando uma pessoa em esquis, tubos, etc. O capitão é sempre responsável por manter uma vigia para os perigos. Uma embarcação à deriva é considerada como estando em andamento e não tem direito de passagem especial. Ele é obrigado a cumprir os Regulamentos Internacionais para Evitar Colisões no Mar. Não crie uma situação perigosa forçando seu direito de passagem. Mantenha sempre uma distância segura de outras embarcações para que a embarcação possa ser parada ou manobrada para evitar qualquer perigo súbito. Quanto mais rápida a velocidade, maior deve ser a distância de segurança. Ao alterar o rumo, deixe suas intenções claras para os outros o mais cedo possível. NOTA: Em uma colisão, todos os comandantes envolvidos podem ser responsabilizados mesmo que a embarcação cedida não ceda, pois todos os comandantes são obrigados a exercer cautela e evitar ações se a outra embarcação não o fizer. Sinais sonoros Existem sinais sonoros especiais para que as embarcações indiquem suas intenções de manobra quando estão à vista uma da outra. 1 curta explosão Estou alterando o rumo para estibordo (a direita). 2 breves explosões Estou alterando o curso para bombordo (a esquerda). 3 breves rajadas estou operando motores à ré (parando/baixando). 5 breves explosões Estou inseguro de suas intenções e duvido que você esteja tomando medidas suficientes para evitar a colisão. Potência cede lugar à vela Um navio a motor deve ceder lugar a um navio à vela, a menos que o navio esteja no processo de ultrapassá-lo. Quando duas embarcações motorizadas se encontram de frente Quando duas embarcações motorizadas se encontram de frente, cada uma deve alterar o rumo para estibordo (para a direita) e passar a uma distância segura. Embarcações motorizadas cruzando Em situações de travessia, ceder para a direita. Ação para evitar a colisão A embarcação acionada por força deve evitar a colisão alterando substancialmente o curso, diminuindo a velocidade ou parando e permitindo que a embarcação que tem o direito de passagem passe livre pela frente. Isto deve ser feito o mais cedo possível. OBSERVAÇÃO: O capitão</w:t>
      </w:r>
    </w:p>
    <w:p>
      <w:r>
        <w:rPr>
          <w:b/>
          <w:color w:val="FF0000"/>
        </w:rPr>
        <w:t xml:space="preserve">id 240</w:t>
      </w:r>
    </w:p>
    <w:p>
      <w:r>
        <w:rPr>
          <w:b w:val="0"/>
        </w:rPr>
        <w:t xml:space="preserve">Sua apólice de seguro residencial é inútil se ela não pagar quando você precisa reclamar. Veja como ter certeza de que você não será pego fora. Seu seguro residencial deve ser como uma rede de segurança financeira vital, protegendo-o contra questões menores como pisos danificados e janelas quebradas, bem como desastres domésticos como incêndio, inundação ou arrombamento. Qualquer apólice que promete a terra, mas não cumpre simplesmente o que promete, não vale o papel em que está escrita. Portanto, você precisa ter certeza de que a política pela qual você paga está à altura do desafio. Aqui está como se certificar de que seu seguro residencial cobrirá tudo o que você precisa e pagará se você precisar fazer uma reclamação: A maneira inteligente de procurar um seguro residencial: 1. Cuidado com as seguradoras exigentes Os prestadores de seguro residencial são exigentes quanto ao tipo de propriedades que cobrirão e ao invés de assumir que sua casa atenderá aos critérios deles, você precisa ter certeza. Aqui está o que verificar; Número de quartos: A maioria das companhias de seguro residencial limita o número de dormitórios que cobrirão em suas apólices padrão. Qualquer coisa acima de 5 dormitórios pode ser classificada como exigindo cobertura especializada, portanto, se sua casa se enquadra nesta categoria, certifique-se de verificar duas vezes cada apólice antes de se candidatar. Idade da propriedade: Se sua casa tiver mais de uma certa idade, pode não ser aceita pelas apólices de seguro residencial padrão, pior ainda se você errar suas datas, você pode invalidar acidentalmente sua posição no seguro! Portanto, certifique-se de descobrir o ano exato em que sua casa foi construída - não adivinhe apenas quando estiver recebendo cotações. Tipo de telhado: Isto pode parecer estranho, mas o tipo de telhado em sua propriedade pode ter um grande impacto no número de prestadores de seguro residencial que você terá que escolher. Se você tem um telhado padrão de ardósia ou telha, então você deve ter pouca dificuldade para encontrar cobertura, mas se você tem um telhado de palha ou plano, você precisará procurar um pouco mais de fornecedores que o segurarão. Tipo de construção: Como no caso das rovas, as seguradoras também podem ser um pouco exigentes quanto à forma como sua propriedade é construída, então descubra de que é feita sua casa (tijolo ou bloco de concreto, por exemplo) para que você possa ter certeza de encontrar uma apólice que lhe convém. Cobertura especializada? A maioria das apólices de seguro residencial são projetadas para segurar a propriedade "média", portanto, se sua casa estiver fora do comum - talvez seja um prédio listado, situado numa planície de inundação ou feito de materiais incomuns - talvez você precise procurar uma apólice de seguro residencial especializada. 2. Seja realista quanto ao valor de sua casa É tentador subestimar o valor do seu seguro para reduzir o custo do seguro de sua casa. No entanto, se você se esforçar para obter cobertura - seja para seus bens ou posses - você pode ser deixado fora do bolso se precisar fazer uma reclamação. Você precisa estabelecer um limite de cobertura realista que seria suficiente para substituir todos os seus pertences e/ou o custo de reparar ou reconstruir sua casa na pior das hipóteses. Você precisa segurar o custo de reconstrução de sua casa em vez de seu valor de mercado. Se você não tiver certeza de quanto custaria reconstruir sua casa do zero, você pode usar a calculadora no site da ABI ou alistar um agrimensor. Não se limite ao valor de mercado, pois na verdade é provável que seja menor do que isso. Se você está procurando segurar um imóvel com mais de 1.000.000 de valor líquido, você pode precisar procurar uma apólice especializada de alto valor líquido - você pode comparar estas apólices lado a lado em nossa tabela de Seguro para Casas de Alto Valor Líquido. 3. Encontre uma apólice que proteja seus bens de valor A maioria das apólices de seguro de conteúdo especifica um "limite de sinistro de um único item" - isto limita o valor que você pode reivindicar para qualquer item. É essencial que você obtenha qualquer item de valor que exceda este limite listado individualmente em sua apólice de seguro residencial - não o faça e seu seguro residencial não pagará para substituí-lo se ele se perder, for danificado ou roubado. Pense em todos os objetos de valor que você possui que valem uma quantia relativamente significativa (mais de 1.000, por exemplo) - jóias, quadros, antiguidades, equipamentos de informática, etc. - descubra quanto custariam para substituí-los e certifique-se de que eles sejam gastos individualmente em seu seguro residencial. 5. Não seja pego por ts e cs escondidos Pode ser surpreendentemente fácil invalidar seu seguro residencial, então você precisa ter certeza de que a apólice escolhida não só cobre sua casa, mas também se encaixa no seu estilo de vida antes de comprar. Verifique cuidadosamente os termos e condições antes de aceitar uma cotação para saber exatamente onde você está. A maneira inteligente de obter o pagamento de um sinistro: Se você já tem sua apólice de seguro residencial em vigor e deseja garantir que ela pague</w:t>
      </w:r>
    </w:p>
    <w:p>
      <w:r>
        <w:rPr>
          <w:b/>
          <w:color w:val="FF0000"/>
        </w:rPr>
        <w:t xml:space="preserve">id 241</w:t>
      </w:r>
    </w:p>
    <w:p>
      <w:r>
        <w:rPr>
          <w:b w:val="0"/>
        </w:rPr>
        <w:t xml:space="preserve">Dores trabalhistas - o recém-chegado pode não estar longe Novembro de 2010 O cenário parece pronto para uma mudança na equipe de liderança do governo do Sul da Austrália, mas como John Spoehr relata, pode não funcionar da maneira que você espera. Com o intuito de encontrar possíveis novos líderes para os Trabalhistas, muitos favorecem o popular Jay Weatherill, mas ele não tem os números na Bancada Trabalhista para conseguir o cargo de liderança no momento. Isto não o descarta completamente. As circunstâncias podem mudar drasticamente como todos nós sabemos. Quem teria pensado que Julia Gillard se tornaria PM, tendo em vista suas credenciais de esquerda? O desastre fiscal da mineração e sua popularidade pessoal abriram o caminho para isso. Sob ameaça de aniquilação eleitoral, a máquina da direita trabalhista balançou seu apoio por trás dela. O corretor da direita trabalhista da Austrália do Sul, Don Farrell desempenhou um papel importante na ascendência de Gillard - um dos atos políticos mais pragmáticos que testemunhamos nos últimos tempos para resolver uma crise de liderança. Se ele pensasse que Weatherill era a melhor perspectiva dos Trabalhistas para vencer as próximas eleições estaduais, ele poderia muito bem transferir seu apoio para ele. Mas as circunstâncias são muito diferentes na Austrália do Sul. Estamos muito longe das próximas eleições estaduais, portanto a parada não é tão alta. A pressão da derrota iminente ainda não está pesando muito na mente dos corretores de poder. A facção certa continua zangada por Weatherill ter desafiado Kevin Foley tão logo após as eleições estaduais. A especulação em torno de Weatherill mascara outros possíveis resultados. Por exemplo, Mike Rann poderia reinventar sua liderança declarando que os Trabalhistas se enganaram em algumas coisas no Orçamento do Estado. Ele poderia reunir uma nova equipe de liderança ao seu redor e começar de novo. Imagine se Rann convencesse Kevin Foley a assumir um posto comercial, abrindo caminho para Weatherill ou Paul Caica se tornar Tesoureiro. Imagine se ele rejuvenescesse o Gabinete, criando papéis para uma nova geração de líderes. Um governo revitalizado poderia emergir das cinzas do Orçamento do Estado. Este tipo de ato político Beattiesco provavelmente não deveria ser descartado, mas parece um pouco fantasioso. Há muitas outras possibilidades, mas se você usar capacidade e credibilidade como seu guia, é difícil passar por John Hill, Paul Caica e Jay Weatherill. John Hill provavelmente não está interessado no trabalho de topo em sua idade, o que deixa Caica e Weatherill como os candidatos mais prováveis fora da Direita. A esquerda terá sorte em conseguir o cargo de primeiro-ministro, mas se conseguirem, o papel de tesoureiro será ocupado pela direita. Um candidato provável para isso é John Rau ou Jack Snelling. Tom Koutsantonis está carregando muita bagagem política de sua controversa posição como Ministro da Polícia. Patrick Conlon, anteriormente da esquerda, pode ter alimentado ambições para isto, mas parece estar preso ao fogo cruzado das facções e tem uma base de apoio frágil. Kevin Foley disse recentemente que se ele for derrubado, ele trará o resto do Gabinete com ele. Ele afirma que a decisão de cortar os direitos dos funcionários públicos foi unânime. Pode ter sido, mas você tem que perguntar por que isto pode ter sido assim? Alguns de seus colegas foram intimidados demais para se oporem, sem saber até o último minuto, ou alguns deles queriam que Foley sentisse o intenso calor político que seria gerado pela decisão? A mudança no topo e no Gabinete não será suficiente para colocar o Trabalho em um caminho de rejuvenescimento. A mudança terá que ter substância política, começando com uma reafirmação de seus compromissos com os direitos de serviço público. O Governo do Estado, como seu predecessor, tem sido prejudicado por sua adesão ao financiamento privado de infra-estrutura e às chamadas Parcerias Público-Privadas (PPPs). Ele não deve amarrar despesas recorrentes no pagamento de PPPs caras quando pode pedir empréstimos mais baratos do que o setor privado pode. Com o risco de aborrecer os leitores regulares, este é o único benefício real que flui de uma classificação de crédito AAA.</w:t>
      </w:r>
    </w:p>
    <w:p>
      <w:r>
        <w:rPr>
          <w:b/>
          <w:color w:val="FF0000"/>
        </w:rPr>
        <w:t xml:space="preserve">id 242</w:t>
      </w:r>
    </w:p>
    <w:p>
      <w:r>
        <w:rPr>
          <w:b w:val="0"/>
        </w:rPr>
        <w:t xml:space="preserve">Visitamos aqui todas as noites de nossa recente estadia em Faro. Uma agradável atmosfera relaxada sobre o lugar com um tentador menu de coquetel. O esporte está na TV, mas não muito intrusivo. Não sei por que isto está na seção de restaurantes, mas.... Esta resenha é a opinião subjetiva de um membro da TripAdvisor e não da TripAdvisor LLC fussweh bradford Contribuinte Sênior 43 resenhas 9 resenhas de restaurantes Resenhas em 28 cidades 20 votos úteis "grande encontro" Revisado em 29 de outubro de 2012 local encantador perto do posto de turismo e do arco principal na cidade de ols. situado em antigos arcos de um palácio medieval, talvez pré-datando a viagem de columbus para as américas... muito confortável por dentro e por fora, com eficientes aquecedores de terraço. excelente equipe e seleção de bebidas. futebol mostrado no início da noite. bebidas um pouco caras, mas ainda valorizadas se você apreciar o ambiente e o serviço. Esta revisão é a opinião subjetiva de um membro da TripAdvisor e não da TripAdvisor LLC Hans N Strommen, Norway Reviewer 4 reviews 3 reviews de restaurante "Top drinks in top sorroundings" Reviewed 20 de outubro de 2012 Não tínhamos idéia do que isso era quando fomos para cá. Faro estava muito tranquila, quase sem turistas em outubro. O jornal com o histoy do prédio e o barmenu foi uma leitura interessante. 3 visitas em uma semana. Esta resenha é a opinião subjetiva de um membro da TripAdvisor e não da TripAdvisor LLC Global35 Oslo, Noruega Revisor Sênior 8 resenhas 7 resenhas de restaurantes Revisões em 2 cidades 1 voto útil "Beleza de bar romântico para beber em" Revisado 15 de setembro de 2012 Lugar adorável sob os arcos junto à marina. Linda iluminação, pessoal e uma seleção incrível de bebidas a preços razoáveis. Tomamos café uma noite por 1,50 euros cada e na noite seguinte, 2 copos grandes de vinho verde gasoso por 3 euros. Excelente! E muito romântico.</w:t>
      </w:r>
    </w:p>
    <w:p>
      <w:r>
        <w:rPr>
          <w:b/>
          <w:color w:val="FF0000"/>
        </w:rPr>
        <w:t xml:space="preserve">id 243</w:t>
      </w:r>
    </w:p>
    <w:p>
      <w:r>
        <w:rPr>
          <w:b w:val="0"/>
        </w:rPr>
        <w:t xml:space="preserve">Dê nosso programa completo de 8 semanas a 5 crianças por apenas $5/mês Estagiários conosco na sede da EENG! Estagiar na EENG é mais do que apenas um trabalho. Trata-se de fazer parte de uma equipe de jovens motivados que infundem paixão, motivam a liderança e criam mudanças positivas em nosso mundo. Os estagiários da EENG são confiados com responsabilidade real e projetos reais que impulsionam nossa organização. Estamos à procura de apaixonados, criativos, motivados, [...] Dê a uma criança nosso programa inteiro por $2/mês! Nossos inícios: Foram dois "Obrigado" que deram início a tudo! Nossa missão é promover ações sustentáveis em todas as comunidades, desde os membros mais jovens da sociedade até os mais jovens. Junte-se a nós. EENG Blog Internar com EENG é mais do que apenas um trabalho. Trata-se de fazer parte de uma equipe de jovens motivados que infundem paixão, motivam a liderança e criam mudanças positivas em nosso mundo. Os estagiários da EENG são confiados com responsabilidade real e projetos reais que impulsionam nossa organização. Estamos à procura de apaixonados, criativos, [...] Escutem todos! A EENG está entusiasmada em anunciar que somos o mais novo membro aprovado sem fins lucrativos de 1% para o Planeta. O que isto significa, perguntam vocês? Isto significa até mesmo passos maiores para o EENG na instigação da sustentabilidade ambiental em toda a Califórnia e além. 1% para o Planeta é um movimento global, criando uma relação entre organizações sem fins lucrativos que são orientadas [...] Dissemos que quando você dá poder a uma criança de sete ou oito anos para falar, toda a comunidade ouve. A Premiere "Investing in Our Youth" Gala &amp; Auction provou que desde os alunos da primeira e segunda séries e os gaúchos da UCSB até os empresários e políticos locais, a comunidade não está apenas ouvindo, eles estão se mobilizando! Olhar em volta de uma perseguição beijada pelo sol [...] Instilar um amor pelo meio ambiente em nossa juventude é simples - deixe-os explorar. Se você começar com o básico, uma ética de sustentabilidade irá se cultivar. Qualquer pessoa, adulto ou criança, que tenha brincado ao sol, cavado na sujeira, assistido a um abelhão, ou cultivado sua própria planta de ervilha sabe a magia [...] Minha parte favorita da escola primária foi todas as incríveis aulas extra curriculares que fizemos. De segunda arte, à orquestra de quinta-feira, ao teatro de quarta-feira, minha semana foi cheia de aprendizado fora da sala de aula normal. Agora não estou dizendo que não amava a escola sem eles, porque acredite que eu era um completo nerd, [...] Dois "Obrigado" começaram tudo. Eu era um aluno do ensino médio em um campo de surf local, onde desenvolvi uma conexão especial com uma criança com deficiência de desenvolvimento. Em nossa jornada de uma semana juntos, ele superou o medo da costa, conquistando o surf e encontrando sua paixão. Depois de assinar o último acampamento, [...]</w:t>
      </w:r>
    </w:p>
    <w:p>
      <w:r>
        <w:rPr>
          <w:b/>
          <w:color w:val="FF0000"/>
        </w:rPr>
        <w:t xml:space="preserve">id 244</w:t>
      </w:r>
    </w:p>
    <w:p>
      <w:r>
        <w:rPr>
          <w:b w:val="0"/>
        </w:rPr>
        <w:t xml:space="preserve">Tem sido o melhor que poderia ter sido. Carl Michael Von Hausswolff . Ele certamente se parece com seu nome. Arrastado, pensativo, resplandecente em terno branco padrão. Parece tenso enquanto força as ondas sinuosas flutuantes a causar oscilação sônica. Pássaros chilreiam formando o metrônomo e nós somos deixados hipnotizados e sob a pressão durante os 30 minutos de duração. Impressionante. A zona de conforto em que o Sr. Hausswolff nos deixa é rapidamente destruída por Yasunao Tone e Hecker . Raspagem do tom do modem / Reação aos metais / tédio do laptop. O desempenho deles foi tudo isso e muito mais. Convencidos de que tudo isso era apenas reprodução, com praticamente pouca ou nenhuma interação de qualquer um dos dois. Ligeiramente desapontado por Mark Stewart não ter feito tantas músicas do Pop Group quanto eu teria gostado. Sua lista de músicas parecia explorar o lado mais sombrio de sua produção. Não me é familiar e estranho, de qualquer forma. Mas depois de um começo um pouco instável, seu set rapidamente se acomodou em um groove seguidável. O forte apoio do velho grupo Sugarhill proporcionou um cenário musical decente, se não exatamente excitante. Uma rápida mudança no público (a idade média cai em 10 anos) para o conjunto do Aphex Twin 's. Um grande disparate esquecido: ácido cansado, hip-hop desarticulado e alguns breakbeat ligeiramente esquivos. Somente quando ele repetiu momentos da brilhante série Analord é que todos nós nos animamos. Mas esses foram muito poucos e distantes. Whitehouse . Eeeek! Um artigo recente da Wire declarou que quanto mais eles tentam 'chocar', mais engraçados eles se tornam. E eu estou inclinado a concordar. O duo de Bennett e Best posicionam seus laptops em extremidades extremas do palco, permitindo um espaço central para as curvas vocais. O grito de alta velocidade e queda livre que constitui sua 'eletrônica de potência' certamente derruba o vento. O grito lírico e agudo do Best que ocasionalmente sobe em gritos incoerentes de calhau é perverso, pois está parando. Mas alguns membros da multidão levam seu cabaré postando um pouco demais à letra. E os beercans e garrafas começam lentamente a se aproximar do palco através do ar. Depois de algumas aterrissagens muito próximas para conforto, os dois decidem encaixá-lo, se conectar e sair. Os garotos assassinos britânicos fazem o melhor que podem para seguir. Mas mesmo eles sabem que a declaração mais feroz da noite já foi feita. RSS / Podcast Você pode se inscrever neste blog como um feed RSS clicando no ícone RSS acima. Você também pode ouvir a última edição do meu podcast clicando no ícone 'FailCast'. Sobre esta Entrada Esta página contém uma única entrada do Sheikh publicada em 4 de junho de 2005 23:17 PM . Você pode ver a maioria das fotos que tirei no Flickr , ouvir o que estou escutando em meu perfil no Last.fm . Ouça os meus podcasts irregulares no Soundcloud ou no Mixcloud . E você pode assistir aos filmes curtos que eu fiz no Vimeo ou no Youtube .</w:t>
      </w:r>
    </w:p>
    <w:p>
      <w:r>
        <w:rPr>
          <w:b/>
          <w:color w:val="FF0000"/>
        </w:rPr>
        <w:t xml:space="preserve">id 245</w:t>
      </w:r>
    </w:p>
    <w:p>
      <w:r>
        <w:rPr>
          <w:b w:val="0"/>
        </w:rPr>
        <w:t xml:space="preserve">Não há fórmula para o sucesso: 3 Dicas para o início da consultoria Sou atraído pelo fato de que o empreendedorismo não está definido. Cada pessoa é livre para fazer parte do título de emprego, da indústria ou da estrutura de renda que definem como sucesso. Mas esta liberdade também torna fácil ser engolido por idéias e oportunidades sem realizar muito. Passo meu tempo trabalhando em empreendimentos empreendedores na indústria do marketing porque sou apaixonado pelo campo e quero ver as coisas realmente acontecerem. E isso requer muito trabalho, uma mente aberta e alguns bons conselhos de várias pessoas - porque tornar uma idéia em realidade não é uma fórmula. Com base em minha experiência, aqui estão alguns pontos de vista que posso oferecer a vocês: Os dados podem ser interpretados para significar o que você quiser que eles signifiquem. O retorno quantificado do investimento é sexy, mas também é perigoso. Seja considerando entrar em um mercado ou julgando o sucesso de um lançamento, é fácil convencer a nós mesmos (ou ser convencido por outra pessoa) de que uma má estatística de desempenho ou uma lacuna no mercado é realmente positiva. Fazer isso pode nos fazer perder sinais de alerta ou tomar más decisões de investimento em recursos. É importante recuar, admitir o que não se pode rastrear e que suposições estão sendo feitas com o que está sendo rastreado antes de tomar decisões com base nos dados informados. O conselho é apenas a opinião de uma pessoa - e nem sempre vale a pena aderir a ele. Como mencionei antes, não há uma fórmula perfeita - especialmente em marketing e publicação (onde eu me concentro). Se fosse tão simples quanto ouvir o conselho de alguém e aplicá-lo a qualquer situação, haveria muito menos falhas no mercado. Um amigo me disse há muito tempo para solicitar o maior número possível de opiniões, mas para lembrar que existem pelo menos algumas disparidades entre suas situações. Mantenha as "lições aprendidas" dos outros na parte de trás de sua cabeça, mas não deixe que elas o impeçam de tentar algo. Tempo é dinheiro, mas mais tempo nem sempre equivale a mais dinheiro. No início da minha carreira, eu trabalharia facilmente mais de 100 horas por semana. Eu estava entusiasmado. Eu queria provar a mim mesmo. Eu queria encontrar a oportunidade. Muitas pessoas me diziam que eu "me queimaria", mas eu nem conseguia entender esse conceito porque amava cada minuto do meu trabalho. Entretanto, quando se trabalha demais, perde-se de vista o quadro geral e a saúde. Acabei ficando doente algumas vezes; cada vez, eu teria pelo menos uma pequena epifania sobre algo que deveríamos ter feito de forma diferente. Então me forcei a dar um passo atrás e passar menos tempo trabalhando - não para conservar energia ou estabelecer um equilíbrio entre trabalho e vida pessoal, mas para ganhar perspectiva e ser mais atencioso na minha abordagem. Até o momento, isso tem sido recompensado. Muito do começo é sobre como você aborda as atividades do dia-a-dia e quem o ajuda através delas. Ninguém é verdadeiramente autodidata, mas cabe a você estar consciente de suas próprias ações, inações e precisa garantir que está fazendo as melhores contribuições possíveis para seu(s) próprio(s) empreendimento(s). Emily Holdman é uma executiva e consultora empresarial, especializada em planejamento estratégico e lançamentos no mercado. Seu portfólio inclui aconselhamento Book'd , o inteligente mecanismo de programação online, sendo co-fundadora do The Agency Post , e também liderando outros empreendimentos nas indústrias estratégicas de comunicação e tecnologia. O Young Entrepreneur Council (YEC) é uma organização sem fins lucrativos, sem fins lucrativos, composta pelos jovens empreendedores mais promissores do mundo. Em parceria com o Citi, o YEC lançou recentemente o #StartupLab , um programa de mentoria virtual gratuito que ajuda milhões de empreendedores a iniciar e fazer crescer negócios através de vídeo-chats ao vivo, uma biblioteca de conteúdo especializado e aulas por e-mail.</w:t>
      </w:r>
    </w:p>
    <w:p>
      <w:r>
        <w:rPr>
          <w:b/>
          <w:color w:val="FF0000"/>
        </w:rPr>
        <w:t xml:space="preserve">id 246</w:t>
      </w:r>
    </w:p>
    <w:p>
      <w:r>
        <w:rPr>
          <w:b w:val="0"/>
        </w:rPr>
        <w:t xml:space="preserve">Capítulo Cinco Uma explicação de uma série de benefícios obtidos do Talbiyaah De fato, as palavras na proclamação referem-se a um assunto muito importante e têm uma explicação profunda.  Discutimos anteriormente a prova das palavras do Talbiyaah contendo a implementação do Tawheed e a rejeição do Shirk .  Não há dúvida de que estas são grandes palavras que compreendem significados importantes com objetivos distintos e muitos benefícios.  As pessoas de conhecimento têm apontado o grande significado dessas palavras e a magnitude do que elas compreendem, dos benefícios e ganhos.  O Imaam e o grande estudioso Ibn al-Qayyim mencionaram uma seção completa, dando uma explicação e uma discussão mais ampla sobre isso, em seu livro "Tahdeeb as-Sunnan". [2] Ele disse: "E de fato as palavras no Talbiyaah consistem em grandes princípios e benefícios magníficos..." e mencionou vinte e um benefícios.  Aqui vou resumir alguns desses magníficos benefícios extraídos do Talbiyaah e do que Ibn al-Qayyim mencionou: Assim é a partir destes benefícios": Seu ditado: 'Labbayk' (aqui estou eu).  Isto inclui a resposta à sua súplica por The One supplicated to e a resposta à sua chamada por The One call upon.  Não é correto lingüística ou intelectualmente que você chame alguém que não fala ou que você suplique a alguém que não pode lhe responder, portanto, nesta é a afirmação do atributo do Discurso de Allaah. Que o Talbiyaah inclui o amor.  O 'Labbayk' (aqui estou eu) não é dito exceto para Aquele que é amado e glorificado.  É por isso que se diz de seu significado: 'Estou me dirigindo a Ti com o que Tu amas', e se diz: uma mulher é amada, ou seja, amada a seu filho. Que o Talbiyaah compreende uma adesão a um culto contínuo ( al-Uboodiyah ), por isso é dito: o Talbiyaah é tirado da palavra al-Iqamah (estabelecimento), ou seja: estou estabelecido em Vossa obediência. Inclui humildade e submissão, ou seja, humildade e mais humildade, no que dizem: Estou respondendo aqui diante de Vós, ou seja, com humildade e submissão. Inclui al-Ikhlaas (sinceridade), ou seja, diz-se: o Talbiyaah é tomado da palavra al-Lubb (o núcleo) e é algo puro. Dos benefícios do Talbiyaah são esses: Ele compreende uma afirmação que Allaah, O Senhor, ouve; já que é impossível que um homem diga 'Labbayk' (aqui estou eu) a alguém que não ouça sua súplica. Inclui aproximar-se de Allaah, já que se diz: que o Talbiyaah é retirado da palavra al-ilbaab (estabelecimento) e que está buscando proximidade. O Talbiyaah é usado como uma distinção entre passar de um estado para outro e de um rito para outro em Ihraam, assim como o Takbeer (dizendo Allaahu Ak bar ) na oração é uma causa para passar de um pilar da oração para outro.  É por isso que é o Sunnah a dizer o Talbiyaah até o início do Tawaaf, momento em que se rompe com o Talbiyaah.  Então (depois disso), o peregrino começa novamente a dizer o Talbiyaah até ficar em 'Arafat, então ele rompe o Talbiyaah .  O peregrino então retoma o Talbiyaah até ficar em Muzdalifah, então ele rompe o Talbiyaah.  Depois ele faz o Talbiyaah até apedrejar o Jamaraatul-'Aqabah (o Grande Pilar), depois ele deixa de fazer o Talbiyaah .  Portanto, o Talbiyaah é um sinal de Hajj e uma (sinal de) mudança nas ações de seus ritos.  Assim, quando o peregrino se move de uma ação para outra, ele diz: 'Labbayk Allaahumma Labbayk', assim como aquele que reza diz 'Allaahu Ak bar' quando ele se move de um ato para outro.  Assim, quando ele completa seus ritos, ele se separa do Talbiyaah , assim como aquele que reza diz o Tasleem (dizendo salaams no final da oração) que o separa de seu Takbeer . O Talbiyaah é um sinal de Tawheed e o credo de Ibraheem -- alayhis Sallat</w:t>
      </w:r>
    </w:p>
    <w:p>
      <w:r>
        <w:rPr>
          <w:b/>
          <w:color w:val="FF0000"/>
        </w:rPr>
        <w:t xml:space="preserve">id 247</w:t>
      </w:r>
    </w:p>
    <w:p>
      <w:r>
        <w:rPr>
          <w:b w:val="0"/>
        </w:rPr>
        <w:t xml:space="preserve">O foco no cliente contribui para o resultado da confiança pública Um esforço concertado para atender às necessidades mutáveis dos neozelandeses, através de um melhor atendimento ao cliente, contribuiu para outro resultado positivo para o ano até 30 de junho de 2012. O Presidente Trevor Janes disse que a Public Trust estava transformando seus negócios para atender às necessidades de seus clientes e para ser relevante para uma gama mais ampla de neozelandeses. "Estão sendo criados blocos de construção para garantir que o Public Trust ajude os neozelandeses a crescer e proteger seus ativos da maneira que melhor se adapte às suas circunstâncias". Por exemplo, nossos clientes podem escolher entre uma gama de produtos de poupança e investimento do Public Trust ou aqueles fornecidos por terceiros, disse ele. "Esta flexibilidade significa que podemos manter o relacionamento com nossos clientes e proporcionar-lhes o equilíbrio de risco e recompensa que eles buscam. "Enquanto operamos em um ambiente fustigado pela contínua incerteza financeira global, uma economia doméstica subjugada e crescentes pressões regulatórias e de conformidade, estamos empenhados em atender às necessidades em mudança dos neozelandeses. "Temos iniciativas em andamento para continuar a melhorar o atendimento ao cliente e fortalecer nossa posição enquanto trabalhamos em direção ao nosso objetivo de sermos líderes no mercado de serviços fiduciários da Nova Zelândia". Para o ano encerrado em 30 de junho de 2012, o negócio alcançou um lucro líquido de US$ 7,1 milhões. "Ter registrado um terceiro ano consecutivo de lucro reflete uma série de fatores, incluindo uma reversão de perdas de investimento não realizadas de US$ 9,9 milhões e os esforços contínuos da administração e dos funcionários para se ajustar ao nosso paradigma comercial alterado. Notas aos editores: A Public Trust tem ajudado os neozelandeses por mais de 140 anos e é a maior e mais duradoura organização fiduciária da Nova Zelândia. A Public Trust tem a experiência e o conhecimento para ajudar os neozelandeses a crescer e proteger as coisas importantes na vida, como a família e a propriedade. Para uma lista completa dos serviços, visite www.publictrust.co.nz Contato: Brent Woodhead Phone: 04 978 4617 Certos produtos e serviços estão disponíveis apenas para aqueles clientes para os quais o Public Trust está atuando ou nomeado como executor, advogado, fiduciário ou agente. Uma declaração de divulgação do consultor do Public Trust está disponível, mediante solicitação e sem custos.</w:t>
      </w:r>
    </w:p>
    <w:p>
      <w:r>
        <w:rPr>
          <w:b/>
          <w:color w:val="FF0000"/>
        </w:rPr>
        <w:t xml:space="preserve">id 248</w:t>
      </w:r>
    </w:p>
    <w:p>
      <w:r>
        <w:rPr>
          <w:b w:val="0"/>
        </w:rPr>
        <w:t xml:space="preserve">Fui criado pensando que eu era um Tory. Lembro-me claramente de defender a escolha do meu pai de votar em John Major em 1997, com 10 anos (legal, eu sei). Foi-me dito que os Tories cuidariam dos Hugginses em sua casa do conselho do direito de compra. Famílias como a nossa acreditam nos "valores conservadores" do trabalho duro e do senso comum, yada, yada. Na quarta-feira, Chris Grayling emitiu uma receita de como os Conservadores podem voltar a entrar em contato com os principais eleitores como minha mãe e meu pai, sugerindo que grandes momentos como o veto da UE de David Cameron são a maneira de fazer isso. Agora, não tenho certeza onde estão minhas próprias lealdades políticas nestes dias, mas posso dizer o seguinte: embora ele esteja certo em reconhecer que os Conservadores precisam fazer mais para manter famílias como a minha felizes, ele está errado ao pensar que alguns "momentos de veto da UE" serão suficientes. Sim, minha mãe e meu pai se preocupam com as questões da UE e gostariam de um referendo, mas eles estão muito mais preocupados com o custo da eletricidade e da gasolina. Eles não estão procurando esmolas e entendem que podem ter que sofrer por alguns anos enquanto estivermos em recessão. Mas o retorno após o retorno não lhes dá confiança no governo. Nem o fato de que os gastos públicos aumentaram em 1,6% neste trimestre. Da mesma forma, minha amiga acaba de ter seu primeiro filho (ela não é tão conservadora quanto minha mãe e meu pai, mas na escala). Ela está lutando para conseguir as consultas de parteira de que precisa - não há o suficiente para dar a volta em sua área. Ela está furiosa porque David Cameron acabou de gastar 3,4 milhões em um site para dizer a ela como amamentar. Como ela diz: "Eu já li os conselhos dos pais na internet. O que eu preciso é de um compromisso. Se David Cameron vai gastar esse dinheiro, ele não pode gastá-lo bem"? Eles se preocupam que o governo não saiba o que está fazendo. Particularmente tendo em vista que a questão central conservadora pela qual eles acham que os Conservadores deveriam lutar - ou seja, o respeito ao dinheiro dos contribuintes - não comprometerá em nada o acordo da Coalizão. Se o Sr. Cameron quer a confiança deles novamente, ele precisa se controlar - e isso precisa de mais do que alguns "momentos".</w:t>
      </w:r>
    </w:p>
    <w:p>
      <w:r>
        <w:rPr>
          <w:b/>
          <w:color w:val="FF0000"/>
        </w:rPr>
        <w:t xml:space="preserve">id 249</w:t>
      </w:r>
    </w:p>
    <w:p>
      <w:r>
        <w:rPr>
          <w:b w:val="0"/>
        </w:rPr>
        <w:t xml:space="preserve">Tenho 19 anos e sou muito velho para ir para a faculdade não me encaixarei com outros calouros que serão mais novos (18)? Melhor Resposta - Escolhido por Eleitores Você é uma grande idade para a faculdade. Minha filha tem 18 anos e está começando seu último ano do colegial. Ela não reprovou, foi apenas como seu dia de aula caiu. Meu filho é calouro na faculdade com 16 créditos e tem 19 anos. Muitos alunos são muito mais velhos! Outras Respostas (12) Não, definitivamente não. Agora, se você pensa isso de propósito, então você terá problemas para se encaixar em tudo porque está tudo na sua cabeça. Eu vou fazer 19 anos antes de ir para a faculdade. Sei de fato que a idade não vai importar. A maioria dos calouros terá 17, 18, e 19 anos. Você não será o único e quando conhecer pessoas, você só verá se você se dá bem, a idade é irrelevante. Não é impossível fazer amizade com pessoas que são um ano ou dois mais velhas/juvenis do que você. Você está se preocupando demais. Basta ser você mesmo e não se separar das pessoas só porque você pensa que é muito "mais velho". Fonte(s): talvez eles tenham uma faculdade para adultos ou algo parecido, eles a têm em meu país, por exemplo, eu me candidatei a professor assistente, mas a idade é inferior a 18 anos e eu tenho 19 anos, estou completando 20 no final do ano, então eu me candidatei para a versão adulta, é ainda mais curta, normalmente é de 3 anos, mas a versão adulta é de 2 anos, mas que 2 anos estão cheios de estágio, 4 vezes por semana de estágio e 1 dia de escola. talvez eles tenham algo parecido com isso, pergunte ao colégio escolar que nem todos são jovens. Muitos voltam e há aulas que você pode fazer em todos os anos diferentes como Humanidades não tem pré-requisitos, mas é necessário para a maioria dos graus para que haja pessoas mais velhas e mais jovens lá. Nossa, você está indo para a faculdade e sua maior preocupação é que você está um ano mais velho? Basta esperar até chegar lá. Quando esses testes e datas de vencimento atingirem você, a idade será a última coisa em sua mente. Você está bem, eu pareço ter 14 anos, mas tenho 22 e ainda me encaixo com os calouros - não se preocupe na faculdade não é como se os calouros do ensino médio fossem amigos de todos os níveis sophmore, juniors e seniors não importa para nós quantos anos você tem eu tenho amigos na faculdade que têm 28</w:t>
      </w:r>
    </w:p>
    <w:p>
      <w:r>
        <w:rPr>
          <w:b/>
          <w:color w:val="FF0000"/>
        </w:rPr>
        <w:t xml:space="preserve">id 250</w:t>
      </w:r>
    </w:p>
    <w:p>
      <w:r>
        <w:rPr>
          <w:b w:val="0"/>
        </w:rPr>
        <w:t xml:space="preserve">Nossa Equipe Nossa Equipe Andy Jarden - Gerente Regional Andy tem "tinta em suas veias" trabalhando para a empresa em várias funções desde que ingressou no Napier Daily Telegraph em 1976 como contador antes de passar para funções de vendas, impressão e administração, atualmente Gerente Regional, sediado em Wanganui. Fora do trabalho, Andy dirige uma fazenda de 100 acres de cervos, e desfruta do ar livre em seu tempo livre, incluindo caça, pesca e passeios a cavalo Alison Hollard - Gerente de Publicidade Alison (Ali) começou com o Wanganui Chronicle em 2003. Ela progrediu em vários cargos, como consultora de varejo e gerente de Desenvolvimento de Negócios e Promoções. Ali partiu em novembro de 2006 e teve duas meninas pequenas. Isabella e Zoe. Ela voltou então como gerente de Publicidade em abril de 2010. Ela ama seu papel aqui é sua cidade natal, Wanganui, e ama a fantástica equipe de pessoas com quem ela trabalha. Ali é conhecida por seu amor aos animais, "Wanganui é um lugar fantástico para se viver e trabalhar". Temos um bloco de estilo de vida com leitões kune kune, cordeiros, gamo bebê e até mesmo cabras selvagens" Julie é a consultora imobiliária e gerente de promoções de varejo da Wanganui Chronicle. Ela gosta do desafio de uma indústria tão rápida e, com mais de 7 anos de experiência, ela espera ajudar a promover os produtos e serviços de seus clientes. Gen Toyne - Gerente de Recursos Gen faz parte do Departamento de Publicidade do Wanganui Chronicle há 14 anos, oito dos quais em sua função atual. Trabalhar na Equipe de Recursos é sempre muito estimulante e desafiador, mas vale a pena ver o produto final em todos os pátios difíceis. Ao longo dos anos, eles produziram algumas características e publicações fantásticas. Jo Hurst - Consultora de Publicidade Jo tem estado envolvida com jornais comunitários por vários anos e tem desfrutado de cada momento. Ela mudou recentemente de posição de Representante de Vendas a Varejo para a empolgante posição de Consultora de Vendas de Características. Ela gosta de trabalhar com empresas para promover seus produtos e serviços aos nossos leitores. Tony Ruggiero - Consultor de Publicidade de Características Tony nasceu em Nápoles, Itália (um italiano orgulhoso que tem fortes raízes na Itália), depois se mudou com sua família para a Inglaterra quando ele tinha dois anos em 1966. Ele viveu em Londres desde 1989 e trabalhou na administração de varejo durante os últimos 30 anos. Mudou-se para a NZ em 2004 e tem uma filha de 8 anos de idade nascida aqui. Recentemente ele fez uma mudança de carreira para trabalhar em vendas de publicidade para a Wanganui Chronicle. Pam Dyhrberg - Gerente de Produção de Pré-impressão Pam está no Wanganui Chronicle há mais anos do que ela gostaria de lembrar e adora a indústria, especialmente o desafio dos prazos diários. Seus interesses incluem tênis e corrida de cavalos Gaye Downing - A Designer Gaye foi Designer Gráfica com a Wanganui Chronicle duas vezes! Primeiro há 16 anos e atualmente há 6 anos e contando! "Adoro que cada dia seja diferente e que a pressão esteja sempre em cima para aparecer com anúncios empolgantes". Gaye também gosta de pintura a óleo em seu tempo livre Kylie Munn - Designer Gráfica Kylie tem trabalhado para a Wanganui Chronicle por muitos anos como Designer Gráfica. Ela é Wanganui nascida e criada e ainda ama viver aqui após todos estes anos com seu marido e seu filho de 4 anos Kevin Wild - Supervisor Classificado Kevin tem sido empregado no Wanganui Chronicle, inicialmente na administração, por cerca de 18 anos, atualmente Supervisor Classificado. A foto foi tirada quando ele começou! Em seu tempo livre, ele é uma estrela de ponta muito bem sucedida no elevador de corrida de sexta-feira! Judy Crow - Consultora de Publicidade Classificada Judy trabalha na linha de frente como Consultora Classificada no Wanganui Chronicle. Ela gosta de interagir com uma seção transversal de pessoas para criar seus avisos, desde família até Comércio e Serviços e tudo o que está entre eles. Nos fins de semana, Judy gosta de descobrir novas estradas em sua motocicleta. Sue Howe - Consultora de Publicidade Classificada Sue trabalha no Chronicle há 4 anos, começando em circulação como comerciante, passando depois para o departamento de recursos. Atualmente ela pode ser encontrada no balcão de atendimento fazendo o que adora, fazendo publicidade classificada e oferecendo um ótimo serviço de atendimento aos nossos clientes. Em seu tempo livre, ela dirige um negócio "Saucy" com sua filha, adora sair e também passar tempo com sua família. Louisa Hewitt - Gerente de Distribuição e Marketing Louisa administra a distribuição dos jornais Wanganui Chronicle e Wanganui Midweek. Ela também organiza e gerencia eventos como os eventos comunitários Round the Bridges Fun Run and Walk e o anual Light</w:t>
      </w:r>
    </w:p>
    <w:p>
      <w:r>
        <w:rPr>
          <w:b/>
          <w:color w:val="FF0000"/>
        </w:rPr>
        <w:t xml:space="preserve">id 251</w:t>
      </w:r>
    </w:p>
    <w:p>
      <w:r>
        <w:rPr>
          <w:b w:val="0"/>
        </w:rPr>
        <w:t xml:space="preserve">eu tentei avout 4 vezes agora para ativar e recarregar com cartão de crédito. eu comprei uma sacola de 10 libras de goodie 4 vezes e cada vez que pressiono confirmar a compra ela me leva até a página onde eu deveria estar digitando a senha do meu cartão de crédito ou ela deveria ser confirmada. é apenas um quadrado branco com "SEU CARTÃO DE CRÉDITO" escrito na parte superior esquerda. Você pode usar um comprovante em vez de um cartão de crédito para recarregar os 10 necessários para ativar.  Isso é o que as pessoas estão sugerindo. Você já olhou a linha que a dearoldgranny ligou?  Poderia ser um dos problemas listados nesse tópico?  Caso contrário, entre em contato com um agente e eles poderão lhe dizer exatamente por que seu cartão está sendo recusado.  Para entrar em contato com um agente use o link no lado esquerdo de você Minha página giffgaff.</w:t>
      </w:r>
    </w:p>
    <w:p>
      <w:r>
        <w:rPr>
          <w:b/>
          <w:color w:val="FF0000"/>
        </w:rPr>
        <w:t xml:space="preserve">id 252</w:t>
      </w:r>
    </w:p>
    <w:p>
      <w:r>
        <w:rPr>
          <w:b w:val="0"/>
        </w:rPr>
        <w:t xml:space="preserve">Chegando à chapa Alguns leitores estão de volta à escola há pelo menos uma semana (oi, mãe). Mas em Madison, começamos depois do Dia do Trabalho. Hoje também marca meu primeiro dia de TAing a new class e o primeiro dia do meu último ano de trabalho. Para muitas pessoas, hoje representa uma possibilidade - novos professores, novas turmas, novos materiais escolares, novas desventuras. Há muita coisa a ser feita, e é por isso que na verdade prefiro o segundo dia de aula. Mas estou pronto para voltar a ele. Escolhi minha roupa, arrumei meu almoço e fui para a cama cedo. Também escolhi algumas músicas de "prato". Na próxima semana, meu programa de pós-graduação está jogando um jogo de kickball para começar o ano novo. Como atendente de muitos jogos da ASL, entendo a importância de selecionar a música certa para chegar ao taco. O uso de música pré-gravada em eventos esportivos me fascina onde quer que eu esteja assistindo, particularmente quando isso aumenta nossa resposta coletiva às pessoas que desafiam a si mesmas e aos outros a vencer. Lembra-se quando Aly Raisman marcou um gol mais baixo do que o esperado em sua final de equilíbrio e os juízes correram para rever a rotina depois que a Krolyis os desafiou? Durante sua breve deliberação, o "Fogo de Artifício" de Katy Perry ficou em segundo plano. Essa canção estava em loop durante os Jogos Olímpicos, mas naquele momento a canção de Perry chamou a atenção para a "vivacidade" do momento. Ela tocou em tempo real como parte da diegese e, portanto, soou radicalmente diferente. Quando se participa de um evento esportivo, a música é igualmente envolvente. Ela também pode dar a você uma janela para o jogador. Os sons e as letras que as pessoas usam para criar ou transmitir uma certa atitude durante a competição dizem muito sobre eles (mesmo quando escolhem Eminem). Para mim, selecionar música de "prato" para um jogo de kickball foi reconfortante, pois o esporte é a raiz de uma série de traumas de infância relacionados à ginástica. Mas eu toco música de "prato" onde quer que eu vá. Aqui estão algumas músicas que me fazem sentir invencível, especialmente em dias pesados de expectativa.</w:t>
      </w:r>
    </w:p>
    <w:p>
      <w:r>
        <w:rPr>
          <w:b/>
          <w:color w:val="FF0000"/>
        </w:rPr>
        <w:t xml:space="preserve">id 253</w:t>
      </w:r>
    </w:p>
    <w:p>
      <w:r>
        <w:rPr>
          <w:b w:val="0"/>
        </w:rPr>
        <w:t xml:space="preserve">Como alguém que passou uma boa parte da minha vida soprando pedaços de tafetá, eu me sinto singularmente qualificado para falar sobre enjoos marítimos. Há uma boa dose de conselhos falsos por aí com relação às enjôoas marinhas. Já ouvi falar de tolices como comer um jalapeo cru e enfiar jornal em sua roupa íntima, nenhuma das quais faz um pouco de bem, especialmente se você comer a pimenta ANTES de tocar sua roupa íntima, o que poderia ser uma experiência distintamente dolorosa. Meu conselho pessoal favorito de enjôo, no entanto, ocorreu um dia de sol escaldante na baía de São Francisco. Foi quando alguma alma útil colocou uma bolsa sobre a cabeça de minha sobrinha. Isso mesmo, uma mala. Uma sacola de papel marrom. Minha sobrinha lutou fracamente, mas não adiantava. Já enfraquecida pela náusea, ela estava começando a asfixiar. "Basta respirar através da bolsa, Chiara", insistiu esta pessoa. "A bolsa é de papel, que é energia de árvore. A energia da árvore vai contra a energia da água, e você se sentirá melhor em pouco tempo". Felizmente para ela, Chiara conseguiu arrancar o saco da cabeça antes de projetar o vômito da popa. A propósito, a razão pela qual há tanta bobagem errante por aí sobre o mal do mar é que esta doença em particular tem duas causas. São elas: 1. Físicas, e 2. Psicológicas. O lado físico da doença do enjôo é facilmente curado. É assim que se faz: TAKE DRUGS. Pessoalmente, sou um grande fã dos adesivos de escopolamina, que duram 72 horas e não me deixam com sono. Eles praticamente não têm efeitos colaterais, exceto uma boca de algodão suave, o que na verdade é uma coisa boa, pois encoraja você a beber muita água. Seu único inconveniente é que eles custam 10 dólares o remendo. A razão pela qual eles custam US$ 10 por remendo é que as empresas farmacêuticas americanas sitiadas precisam ser reembolsadas por todos os seus custos de pesquisa e desenvolvimento, já que se trata de um medicamento muito novo, de alta tecnologia, que tem estado amplamente disponível na SINCE WORLD WAR II. Também ouvi coisas boas sobre o Stugeron, que eu nunca usei. Ele é muito popular na Europa, embora nunca tenha sido aprovado para uso nos EUA, provavelmente porque custa cinqüenta centavos por comprimido e, portanto, colocaria o povo escopolamina fora do negócio. Eu não uso outros medicamentos para o enjoo, tais como Dramamine e Bonine, pois me deixam muito sonolento. No entanto, eles se saem bem como comprimidos para dormir, num piscar de olhos. Quanto às pulseiras especiais de acupressão, você pode também economizar seu dinheiro e colocar um saco de papel na cabeça. Agora, a parte complicada: a psicologia das enjôoas. O fato é que existe um grande componente mental para as enjôoas, e se você puder dominar isso, você pode parar de gastar todo seu dinheiro em Scopolamine e começar a economizá-lo para causas que valham mais a pena, como Comprar um Barco Maior que não é tão Tippy. E o principal fator mental que devemos considerar é: A Personalidade Controladora Se você prestar muita atenção a um marinheiro experiente em um mar, você vai notar que ele parece bêbado. Ele está balançando de pé como se estivesse prestes a desmaiar. De fato, ele pode estar bêbado e prestes a desmaiar, mas também está fazendo algo muito importante: ele está se movendo com o barco. As pessoas que não ficam enjoadas se movem com o barco. Elas se movem lentamente, não combatem o movimento e permitem que o barco as balance suavemente com os mares. Personalidades controladoras, por outro lado (como eu), têm a tendência - seja conscientemente ou não - de agarrar algo forte em uma garraça de morte de punho branco e ficar tensas. Durante todo o tempo, há uma voz mental em suas cabeças dizendo: "OHMYGOD OHMYGOD OHMYGOD O MEU MUNDO está se movendo e eu TOTALMENTE MORTO AGORA". Este tipo de atitude mental pobre causa enjôo. Você pode pensar que não é você, que você é um marinheiro nascido naturalmente, perfeitamente FINE em um barco, fazendo apenas FINE além do fato de que você apenas FELICITA para se sentir um pouco doente agora, na verdade provavelmente não é nem o barco, mas quase certamente aquelas ostras que você comeu por último...</w:t>
      </w:r>
    </w:p>
    <w:p>
      <w:r>
        <w:rPr>
          <w:b/>
          <w:color w:val="FF0000"/>
        </w:rPr>
        <w:t xml:space="preserve">id 254</w:t>
      </w:r>
    </w:p>
    <w:p>
      <w:r>
        <w:rPr>
          <w:b w:val="0"/>
        </w:rPr>
        <w:t xml:space="preserve">CRIMES ACT 1900 - SECT 23A (1) Uma pessoa que de outra forma seria culpada de assassinato não deve ser condenada por assassinato se: (a) no momento dos atos ou omissões que causaram a morte em questão, a capacidade da pessoa de compreender os eventos, ou de julgar se as ações da pessoa estavam certas ou erradas, ou de se controlar a si mesma, foi substancialmente prejudicada por uma anormalidade mental decorrente de uma condição subjacente, e (b) a deficiência foi tão substancial que a responsabilidade por assassinato foi reduzida a homicídio culposo. (2) Para os fins da subseção (1) (b), a evidência de uma opinião de que uma deficiência foi tão substancial a ponto de garantir que a responsabilidade por homicídio fosse reduzida a homicídio involuntário não é admissível. (3) Se uma pessoa estava intoxicada no momento dos atos ou omissões que causaram a morte em questão, e a intoxicação foi auto-induzida (no sentido da seção 428A), os efeitos dessa intoxicação auto-induzida devem ser desconsiderados com o propósito de determinar se a pessoa não é passível de ser condenada por homicídio em virtude desta seção. (4) Cabe à pessoa acusada provar que não é passível de ser condenada por homicídio em virtude desta seção. (5) Uma pessoa que, exceto por esta seção, seria responsável, seja como principal ou cúmplice, por ser condenada por homicídio é ser condenada por homicídio culposo. (6) O fato de uma pessoa não ser responsável por assassinato em virtude desta seção não afeta a questão de saber se qualquer outra pessoa é responsável por assassinato em virtude dessa morte.</w:t>
      </w:r>
    </w:p>
    <w:p>
      <w:r>
        <w:rPr>
          <w:b/>
          <w:color w:val="FF0000"/>
        </w:rPr>
        <w:t xml:space="preserve">id 255</w:t>
      </w:r>
    </w:p>
    <w:p>
      <w:r>
        <w:rPr>
          <w:b w:val="0"/>
        </w:rPr>
        <w:t xml:space="preserve">Há alguém com quem você gostaria de escrever uma canção ou colaborar? Jenn: Alanis Morissette. Kylie: Missy Higgins e Hollie Smith e Adell Há alguma coisa que você sinta fortemente, que você esteja tentando destacar em suas canções? Jenn: Passion Kylie: Para mim é paixão passar toda a mensagem para eles. Universal, todos estão na mesma página Que conselho você daria aos aspirantes a jovens artistas? Jenn: Faça o trabalho duro e não corte os cantos e lembre-se diariamente de quem você é. Kylie: Acredite em você mesma Onde você espera ir a seguir com a música? Jenn: Para todos os lugares! Kylie: A Via Láctea e eu ouvimos dizer que Marte é muito boa. Will.i.am me chamou para ajudar com seu concerto em Marte, mas eu tinha compromissos anteriores Jenn Shelton é uma vocalista de poder que trabalhou criativamente como cantora, compositora, atriz e dançarina. Ela já fez turnês nacionalmente com vários grupos. Não estranha à cena do estádio, Jenn se apresentou com Ozzie Ozbourne e KISS, além de ter aberto para Nesian Mystic. Jenn agora ensina técnica vocal e performance, e tem trabalhado extensivamente no Teatro (Educação). Algumas de suas realizações incluem um álbum para Mental Health Awareness, composição para uma peça do Fringe Festival e, mais recentemente, Jenn foi coroada 'Melhor Vocal Feminina' no país na Contagem Regressiva da TV ONE para 2011. Kylie Price é uma cantora/compositora Dunedin que canta desde os 11 anos e toca violão desde os 7. Kylie foi a vencedora geral da NZ Gold Guitar Intermediate Overall Winner 2010, ganhando um bilhete de volta para Tamworth para representar a NZ. Nos Country Comps, ela foi a Vencedora Global Intermediária de inúmeros prêmios de canto. Seu amor pelo Teatro Musical a viu atuando em 'Grease' no Kavanagh College onde interpretou Rizzo. Kylie também assumiu o papel de Reno na estréia de 'Dusty Springfield' na NZ em 2010. Este ano, ela foi premiada com o Class Act no Kavanagh College por sua contribuição cultural, ela também se apresentou com os cubanos OXO em seu último concerto 'Big Night Out'. por Luke Chandler em 24 de novembro de 2012 em Entrevistas com Comments Off Tweet Before Christmas in the Park. Luke Chandler conseguiu fazer uma sessão de perguntas e respostas com alguns dos talentos que estavam prestes a se apresentar no show. Chandler fala com o cantor neozelandês e ex apresentador de TV Sticky, Drew Neemia Q: Como vão as coisas depois de deixar os holofotes da TV? R: Bem, apenas focando na minha música no momento P: Onde você espera ir em seguida com a música? R: Gravando um pouco em L.A. no momento. P: Quais são suas principais influências? R: Usher e ultimamente muitos de Jeff Buckley. Eu também amo muito R e B Q: Há alguém com quem você gostaria de escrever uma canção ou colaborar? R: Pergunta Incrível, sim Justin Timberlake Q: Há alguma coisa que você sinta fortemente, que você esteja tentando destacar em suas canções? R: A maioria das minhas canções são uma história verdadeira. É difícil escrever uma canção sobre nada. P: E finalmente, você tem uma paixoneta por celebridades? R: Sim, vi o novo filme bond e teria que ser a garota New Bond. Oh e, Freida Pinto de Luke Chandler em 24 de novembro de 2012 em Entrevistas com Comentários Fora do Tweet Antes do Natal da Coca-Cola no Parque . Luke Chandler conseguiu fazer uma sessão de perguntas e respostas com alguns dos talentos que estavam prestes a se apresentar no programa. Chandler conversa com a cantora neozelandesa Ria Hall. P: Como foi a preformação na Copa do Mundo? R: Oh, foi completamente estonteante e especial, e eu não fiquei nada nervosa! P: Onde você espera ir a seguir com a música? R: Lançando um álbum no próximo ano, em setembro, e esperamos fazer uma turnê na NZ e AU! P: Há alguém com quem você gostaria de escrever uma canção ou colaborar? R: Sim, algumas pessoas, Aaradhna e Fat Freddie's drop Q: Há alguma coisa que você sinta fortemente, que você esteja tentando destacar em suas canções? R: Sim, eu escrevo minhas músicas tanto em Maori como em inglês e meu EP é bilíngüe com algumas canções apenas em inglês também. P: Que conselho você daria aos aspirantes a jovens artistas? R: Continue aperfeiçoando sua arte se você for um músico e um</w:t>
      </w:r>
    </w:p>
    <w:p>
      <w:r>
        <w:rPr>
          <w:b/>
          <w:color w:val="FF0000"/>
        </w:rPr>
        <w:t xml:space="preserve">id 256</w:t>
      </w:r>
    </w:p>
    <w:p>
      <w:r>
        <w:rPr>
          <w:b w:val="0"/>
        </w:rPr>
        <w:t xml:space="preserve">Premiership Team of the season so far.... Rapazes certos, é realmente bastante auto-explicativo, quero dizer, quem precisa de uma explicação sobre o que está acontecendo neste tópico! Vamos discutir o que sentimos que é a Equipe da temporada até agora. Quem tem sido o melhor dos melhores nas 11 posições durante toda a Premiership na temporada 2012/13, com 11 jogos perdidos. Isso é quase um terço do caminho (eu disse quase tudo bem!) Eu estava esperando até 12/13 jogos serem jogados, mas estou ansioso para ser castor. Minha preferência pela formação será 4-4-1-1 será minha própria escolha pessoal com uma breve razão para isso. Pode levar algum tempo para vocês postarem todas as suas razões e podem optar por um nome simples, mas se tiverem 20 a 30 minutos de sobra, por que não dar há... Aqui vamos nós, o Goalkeeper. Nesta temporada, não tivemos nenhum goleiro que tenha começado bem, com muitos gols escondidos por todos os principais goleiros. Tão surpreendentemente, meu goleiro da temporada até agora vai para Asmir Begovi? de Stoke. Ele expulsou Thomas Sorensen como o goleiro número 1 em Stoke nos últimos 24 meses e isso não é uma tarefa fácil, pois Thomas é um bom goleiro e um bom goleiro. Além disso, ele tem estado entre os bastões e ajudou Stoke a limpar 5 dos 11 jogos. Stoke também tem a menor quantidade de gols escondidos com 10 - Juntos com o City. Fez uma grande defesa contra Yaya Touré nos minutos finais, quando o City jogou como anfitrião de Stoke em setembro. Também fez bem contra Van P, como mostra a foto Now for the Right Back. Escolhi um jogador que começou a temporada voando, marcando 3 gols em 11 jogos! Isso é bom para um Full Back. Sr. Serious, Sr. Stiffneck, Sr. Eu corro, mas minhas costas permanecem retas... Branislav Ivanovic. Não há muito mais a dizer, o cara está fazendo seu trabalho no "Full Back", e também acrescentando alguns gols. Até agora, nenhum concorrente de verdade. Portanto, vai para ele. Costas Esquerdas Sr. Baines... Leighton Baines. English Left Back que continua a melhorar. 27 anos de idade, joga para os trastes, quero dizer Everton. Em seu Prime e cada exibição é sólida. Ele joga com tempo e intensidade reais e sempre mostra um bom impulso em relação a quem ele enfrenta ou ao que o placar diz. 30 chances criadas, 2 gols e 4 assistências dizem tudo. Bom para ele. zagueiro central. Os alemães são Ere!!! A Máquina de Guerra do Arsenal. Ze Eloquent falando um. O Grande Gigante Amigável. O Grande Per. Mertesaker teve uma primeira temporada mista, algumas pessoas o amavam, outras não o acompanhavam muito bem, estou certo? Ele tem sido excepcional nos jogos contra o City e contra nós...(grr), mas ele o recebe porque o merece. Bem feito Mertesaker (também conhecido como Sr. Eu sei onde estar antes de qualquer outra pessoa) Centreback. Provavelmente o menos popular neste fórum, por razões óbvias. Mas esta exibição de temporadas mostrou que ele tem maturidade e disciplina de um verdadeiro Vencedor. Você adivinhou, é o duende do futebol, Ryan Shawcross. É certamente uma questão de tempo até que um time de primeira linha venha e o assine devido ao nível que ele mesmo estabelece temporada após temporada. Seu contrato termina em 2014 e com rumores de que Ferguson está interessado em reassiná-lo ao clube que deixou em 2008, ele sentirá que é o momento certo para seguir em frente. Ele terá 27 anos em 2 anos e estará no seu auge. Exposições excepcionais em vários jogos já lhe dão o lugar. ( e uma combinação dos outros principais zagueiros que têm mau cheiro de uma temporada, Kompany Rio Terry, etc. ) Para o meio-campo: Ala Direita - É Perigoso, É Perigoso, É Embalado com Flair, Guile e Técnica com uma pitada de velocidade para misturar... e wham bang obrigado mam, Eden Hazard of Chelsea. Nova assinatura e rapaz oh rapaz não começou como um relâmpago! Ele tem apenas 21 anos, mas já joga no topo há 5 anos. Ele começou a vida em Chelsea principalmente nas asas, mas às vezes no meio quando é necessário e não olhou para fora de sua profundidade. Já tem 5 assistências no</w:t>
      </w:r>
    </w:p>
    <w:p>
      <w:r>
        <w:rPr>
          <w:b/>
          <w:color w:val="FF0000"/>
        </w:rPr>
        <w:t xml:space="preserve">id 257</w:t>
      </w:r>
    </w:p>
    <w:p>
      <w:r>
        <w:rPr>
          <w:b w:val="0"/>
        </w:rPr>
        <w:t xml:space="preserve">Se você quer um trabalho de enfermagem, então se torne uma enfermeira da Nik em 5 de setembro de 2012 Enfermagem é o papel que as meninas pequenas muitas vezes sonham em fazer quando crescem e é uma das escolhas de carreira mais gratificantes. A própria enfermagem é cheia de diversidade e desafios e envolve atuar como cuidadora, líder e médica. Se você gosta de trabalhar com pessoas e gosta de pensar em fazer a diferença na vida de alguém, então a enfermagem tem muito a lhe oferecer. Então, de que qualidades você precisa? Você precisa ser capaz de se comunicar bem e não julgar. Além disso, você precisa ser um bom ouvinte, simpático e capaz de fornecer apoio total. Quer você seja um extrovertido ou introvertido, você descobrirá que existem diferentes áreas de enfermagem para as quais você pode ser mais adequado. Qualificações necessárias As universidades individuais variam em suas exigências, mas, em geral, você precisará ter cerca de 5 GCSE's com um mínimo de um passe C em língua inglesa e uma disciplina científica para ser elegível a um programa de diploma e 5 GSCE's e 2 níveis A para ser elegível a um programa de graduação. Você também terá que demonstrar que possui habilidades de numeracia, alfabetização e bom caráter. O diploma está sendo eliminado e, a partir de setembro de 2013, os novos participantes terão que estudar um curso de graduação. Os candidatos terão de verificar com as universidades de sua preferência se estão operando atualmente tanto o diploma como o curso de graduação ou apenas o curso de graduação. Questionário de saúde Quando você se candidatar ao treinamento de enfermagem, será necessário preencher um questionário de saúde e declarar quaisquer necessidades especiais que você possa ter em relação a uma deficiência. A aceitação de um curso depende de um atestado de saúde limpo. Se você tiver uma deficiência, você pode achar útil entrar em contato com a Skill - o Escritório Nacional para Estudantes com Deficiência. Você pode visitar o site deles ou ligar para eles pelo 0800 328 5050. Condenações anteriores Se você já teve alguma condenação, você terá que ser honesto com a universidade e dizer a eles. Eles também vão querer que você assine um formulário que lhes permita verificar se você possui um registro policial. Isto não significa que você será automaticamente impedido de ingressar na profissão de enfermagem ou de parteira, já que a universidade levará em conta todas as circunstâncias relacionadas com o assunto. O sigilo será garantido. Esquemas de cadete e aprendizagem Há um punhado de prestadores de serviços de saúde que oferecem esquemas de cadete ou aprendizagem. Isto significa que você passará por algum treinamento inicial que, se concluído com sucesso, lhe dará um NVQ nível 3. Você poderá então candidatar-se a uma universidade para fazer um diploma ou um curso de graduação em enfermagem. Onde os enfermeiros trabalham Enfermagem não se limita a trabalhar em hospitais. Médicos cirurgiões, lares residenciais e de enfermagem, clínicas, organizações como hospícios, serviços de saúde ocupacional e a indústria farmacêutica, todos têm oportunidades para enfermeiros. Os enfermeiros também podem trabalhar no setor militar, a bordo de um navio de cruzeiro e na educação universitária. A parteira é uma função especializada que oferece apoio fundamental para orientar e cuidar da mãe, do bebê e da família tanto durante a gravidez, o parto como no período pós-natal. Educação para enfermeiras Uma enfermeira aprenderá sua educação dentro de uma universidade com 50% do programa que consiste em colocações supervisionadas em ambientes comunitários e hospitais locais. Os estudantes precisarão escolher um campo de especialização no qual possam se especializar, seja saúde mental, dificuldades de aprendizagem, crianças ou enfermagem de adultos. Toda enfermagem só será oferecida por nível de graduação até 2013. A mudança para o nível de graduação foi introduzida apenas para reconhecer a mudança do papel da enfermagem que exige habilidades de tomada de decisões clínicas e um nível mais alto de competência técnica. Quanto eu vou ganhar? O salário de um enfermeiro é determinado por qual "faixa" ele está ou quanta experiência ele tem. Trabalhando para o NHS, uma enfermeira recém qualificada ganhará pouco mais de 13.000 por ano, o que é menos do que uma assistente de loja. A enfermeira média com alguns anos de experiência pode esperar ganhar entre 20.000 -- 30.000. Uma enfermeira altamente especializada pode ganhar até 97.000, mas estes empregos são poucos e distantes. Uma enfermeira pode ganhar consideravelmente mais dinheiro se quiser trabalhar em particular, mas estar preparada para enfrentar muita concorrência.</w:t>
      </w:r>
    </w:p>
    <w:p>
      <w:r>
        <w:rPr>
          <w:b/>
          <w:color w:val="FF0000"/>
        </w:rPr>
        <w:t xml:space="preserve">id 258</w:t>
      </w:r>
    </w:p>
    <w:p>
      <w:r>
        <w:rPr>
          <w:b w:val="0"/>
        </w:rPr>
        <w:t xml:space="preserve">O Caminho da Pureza é uma besta interessante ? sem nacionalidade, sem efígies, sem salto de tendência, apenas uma mensagem. Seu álbum 'Crosscore' viu a banda dar o primeiro passo em uma viagem musical e ideológica bizarra além do bem e do mal. Sean M. Palfrey conversa com Tiril Sk?rdal, o novo vocalista e cara do projeto "doom/grindcore não convencional" na véspera do novo EP 'Biteback' da banda. SMP: Antes de mais nada, você poderia nos dar alguma informação sobre você mesmo? TS: Sou uma garota de 19 anos nascida e criada em Sandnes, uma cidade na costa oeste da Noruega. Sou sua garota média do lado de fora, mas quando estou com TWOP sou a garota que assustaria você, ou seja - se você me conhecesse em um aliado escuro ? você correria para o outro lado. SMP: Como você chegou a conhecer O Caminho da Pureza? TS: Estou no projeto desde o início, eu não estava no palco mas os membros da banda me pediram para cooperar em algumas idéias devido à letra da música. SMP: Como a banda veio pedir-lhe para participar? TS: Fui convidado a participar como cantor e no palco para preencher a vaga depois que xBettyx deixou a banda. SMP: Quais são suas influências musicais que você está trazendo para a banda? TS: Dentro do metal prefiro bandas como Arch Enemy, Lamb of God, In This Moment, Malefice etc., mas também gosto de bandas como Kaizers Orchestra (minha banda norueguesa favorita), Marilyn Manson e Prodigy. Estas são apenas algumas bandas, meu iPod contém muito mais. SMP: Como você se encaixa no funcionamento da banda, considerando que se trata de uma montagem um tanto complexa? TS: Eu faço minha parte do trabalho como todos os outros membros do projeto. Todos nós compartilhamos nossas idéias e trabalhamos juntos para que o novo EP funcione. Temos pessoas neste projeto de todo o mundo que você não vê na formação. SMP: O que levou à saída da vocalista feminina anterior da banda XBETTYX? TS: Foi sua escolha pessoal deixar a banda, e por razões pessoais. Eu realmente não sei mais do que você. SMP: O álbum anterior do The Way Of Purity, "Crosscore", predominantemente com vocais bastante agressivos, é algo que você continua ou vai acrescentar alguma diversidade? TS: Eu realmente amo os vocais que a banda usou no passado, mas vou fazer um trabalho diferente nas novas músicas. Estamos trabalhando em partes vocais mais dramáticas para que não seja "plana" como no passado. Vamos usar gritos e rosnados, é claro, mas também algumas partes "chorosas", faladas, realçadas por letras realmente dramáticas. SMP: Os outros membros da banda usam máscaras e mantêm suas identidades em segredo, mas você já é um ponto focal visualmente. Por que a mudança de direção? TS: Os caras me perguntaram se eu queria usar uma máscara ou não, eles me deram a escolha, eu escolhi não me esconder atrás de uma máscara. Eu quero ser a FACE de O Caminho da Pureza, é por isso. SMP: A banda usou o vídeo com grande efeito no passado, isto é algo que a banda está procurando continuar? TS: No momento não temos um plano para outro filme ou um projeto como esse em andamento, mas isso pode ocorrer no futuro. SMP: Há um novo EP chamado ?Biteback? em produção. Como tem sido o processo de gravação para você? TS: Não vou gravar até dezembro, então não posso lhe dizer como tem sido o processo. Fizemos uma rápida demonstração e depois de ouvir isso, mal posso esperar para ir ao estúdio de verdade. SMP: Onde você acha que a banda está indo com o novo material; é uma continuação de seu lançamento anterior ou você estará pisando em terreno novo? TS: O que os caras estão fazendo com as novas músicas é a evolução do som para que não façamos outra versão de "crosscore" Change ou não, não nos importamos, apenas fazemos o que sentimos. SMP: Quando está previsto o lançamento do novo EP? TS: Estará online em janeiro, se tudo correr como planejado. Esse é o plano. SMP: Há algo que você gostaria de acrescentar? TS: Muito obrigado por apoiar The Way of Purity e nos ajudar a divulgar a mensagem. Tudo de bom ? Tiril.</w:t>
      </w:r>
    </w:p>
    <w:p>
      <w:r>
        <w:rPr>
          <w:b/>
          <w:color w:val="FF0000"/>
        </w:rPr>
        <w:t xml:space="preserve">id 259</w:t>
      </w:r>
    </w:p>
    <w:p>
      <w:r>
        <w:rPr>
          <w:b w:val="0"/>
        </w:rPr>
        <w:t xml:space="preserve">The Ethical Art Shop Hiya, bem-vindo à Column Arts Agency, Londres, loja! Somos especializados em apoiar artistas. Quando não estamos fazendo sua contabilidade, RP e encontrando trabalho, estamos vendendo seus produtos a um preço eticamente correto. Nossos artistas recebem 70% dos lucros da venda e os preços de todos os produtos foram calculados para que eles possam ganhar a vida decentemente. Apoie a arte, compre na Column! Carregamento de volta... Ponto de Vista de Tom Berry (ilustração impressa) 32,50 Tom Berry prefere criar suas ilustrações íntimas altamente detalhadas em monótono. Suas principais influências incluem gravuras, arte japonesa, movimentos decorativos europeus e literatura infantil.</w:t>
      </w:r>
    </w:p>
    <w:p>
      <w:r>
        <w:rPr>
          <w:b/>
          <w:color w:val="FF0000"/>
        </w:rPr>
        <w:t xml:space="preserve">id 260</w:t>
      </w:r>
    </w:p>
    <w:p>
      <w:r>
        <w:rPr>
          <w:b w:val="0"/>
        </w:rPr>
        <w:t xml:space="preserve">"Mal podia esperar para fazer um teste de gravidez, pois estava convencido de que isto iria funcionar. Eu tinha um pressentimento muito bom de que finalmente seríamos pais". Então ficamos -devastados quando os testes deram negativo. "Eu tinha 30 anos quando concordamos em desistir de tentar ter filhos". O estresse estava realmente nos afetando, e eu me sentia como um fracasso. "Bernard fez tudo o que pôde para me assegurar que não importava, que ele ainda me amava, mas isso me deixou em baixo. Ao invés do bebê que eu tanto queria, eu me atirei nos meus gatos de estimação". Em 2004, o casal comprou uma vila em Murcia, na Espanha, e mudou-se para lá para desfrutar de um ritmo de vida mais lento. Dois anos mais tarde, aos 41 anos de idade, Louise foi ao médico com o que ela pensava serem sintomas da menopausa. "Eu estava ficando com calores e tinha me sentido doente por semanas", ela se lembra. "Eu tinha quase 42 anos, o que eu pensava ser um pouco jovem para a menopausa, mas meu corpo era um fracasso tão grande que não me surpreendeu. Expliquei minha história ao médico e ele me mandou fazer um exame para ver o que se passava lá dentro". Quando a varredura revelou que ela estava grávida, Louise ficou atordoada. "Não tínhamos usado -contracepção durante anos, pois não parecia -necessário, mas os bebês eram a última coisa em nossa mente", diz ela. "O médico estimou que eu estava grávida de nove a dez semanas. Eu não podia acreditar que estávamos tendo um bebê, mesmo que fosse 17 anos mais tarde do que o esperado". Eu gritei com prazer". Louise e Bernard, agora com 59 anos, voltaram para a Inglaterra e se instalaram perto de Dorchester, Dorset, para o nascimento de Leah, em 2007. "Eu gritei de alegria": Louise, então 42, com seu primeiro filho, Leah "Ela era linda e nos sentimos tão sortudos por tê-la", diz Louise. "Éramos uma pequena família feliz e finalmente nos sentimos completos". O casal nunca falou em ter mais filhos, pois sabia que Leah era um milagre. "Eu tinha 42 anos, então não era realmente realista de qualquer forma", diz Louise. Mas então em 2010, os sentimentos familiares de náusea matinal voltaram novamente. Louise - imediatamente fez um teste de gravidez em casa. "Bernard veio comigo para comprar o teste, e eu o avisei que não seria positivo". Eu tinha 44 anos, então certamente eu não poderia ter engravidado naturalmente de novo", diz ela. "Eu gaseei quando deu positivo, e um segundo teste confirmou-o. "Bernard tinha 62 anos na época e sabíamos - administrar duas crianças pequenas entre nós não seria fácil. Mas fazer um aborto nunca sequer -entrou em nossas mentes". "Queríamos crianças por tanto tempo que não havia como recusar esta oportunidade". Ben nasceu em novembro de 2010 e os Spicers se estabeleceram na vida familiar, tendo -localizado para Lymington, na costa de Hampshire. Então, em setembro de 2011, outra bomba foi lançada. Louise sofreu um sangramento excepcionalmente pesado e foi ver seu GP. "Quase ri quando ele insistiu que eu fiz um teste de gravidez antes de prescrever comprimidos hormonais para ajudar. Eu sabia que era velha demais para ser mãe de novo", diz ela. Mas, pela terceira vez na casa dos 40 anos, o teste de Louise foi positivo. Mais notícias chocantes estavam ao virar da esquina quando o exame de 12 semanas mostrou que ela estava esperando gêmeos. "No início, a sonógrafa podia ver dois sacos, mas apenas um embrião. Pensei que eu estava - transportando gêmeos, mas perdi um pelo caminho. "Mas eles me disseram para voltar 10 dias depois para outro exame, e foi quando vimos que os gêmeos estavam ambos bem", lembra Louise. "A maioria das mulheres acha que sua fertilidade diminui à medida que envelhecem, mas a minha aumentou". "Um médico sugeriu que talvez meu corpo tenha começado a liberar mais ovos quando eu me aproximava da menopausa, mas não há uma explicação sólida". "Pela primeira vez em minha vida, eu fiquei em silêncio. Estava preocupado, só não sabia como iríamos lidar com isso". Mas apesar de suas preocupações, eles recusaram um aborto. "Ambos os gêmeos eram saudáveis, então não havia como eu me livrar deles", diz Louise. "Ao não usar contraceptivos, Bernard e eu os tínhamos trazido à existência, então eu acreditava fortemente que era nosso dever cuidar deles. "Mas eu estava aterrorizada. A vida já era agitada com Leah e Ben, então com outros dois bebês estaríamos mortos em</w:t>
      </w:r>
    </w:p>
    <w:p>
      <w:r>
        <w:rPr>
          <w:b/>
          <w:color w:val="FF0000"/>
        </w:rPr>
        <w:t xml:space="preserve">id 261</w:t>
      </w:r>
    </w:p>
    <w:p>
      <w:r>
        <w:rPr>
          <w:b w:val="0"/>
        </w:rPr>
        <w:t xml:space="preserve">Financiamento de multidões: Qual seria a melhor maneira de promover um Kickstarter, Indiegogo, RocketHub ou appbackr fundraiser? Se você olhar com cuidado, notará que o vídeo é sem dúvida a melhor maneira de promover os projetos Kickstarter. (É também a melhor maneira de promover sua campanha Indiegogo). Os dados mostram que os projetos de captação de recursos mais bem sucedidos do Kickstarter tiveram todos um vídeo bem produzido que foi efetivamente promovido em outros sites. Por que vídeo? É importante lembrar que para que as pessoas se interessem por sua causa é necessário envolvê-las com o que quer que você esteja fazendo. A melhor maneira de fazer isso é através de vídeo. Quanto mais profissional for o vídeo que você produzir, mais engajadas e mais sérias serão as pessoas sobre sua causa. Como você alcança as pessoas através do vídeo? A beleza do vídeo é que ele pode ser facilmente compartilhado em redes sociais, enviado por e-mail, incorporado em blogs e visto em qualquer tipo de mídia. Um passo importante é determinar quem será mais solidário com sua causa e quem poderá estar disposto a contribuir com recursos financeiros para ela. Depois de identificar seu público, você precisará então promover seu vídeo para sua demografia desejada. Uma maneira fácil de promover seu vídeo é usar o Virool ( http://www.virool.com ). Virool é uma rede de propaganda de vídeo que permite que os produtores de vídeo alcancem um público desejado tendo seu vídeo exibido em blogs, jogos sociais e aplicativos para iPhone. Qualquer pessoa pode iniciar uma campanha por US$ 10 e pode ver resultados mensuráveis imediatamente. Outras formas de comercializar seu vídeo são um tanto convencionais: Twitter, Facebook, E-mail, etc. Se você quiser ir além dos métodos tradicionais, no entanto, e quiser utilizar a melhor maneira de promover uma campanha de arrecadação de fundos, entre em contato comigo em: alex(at)virool.com</w:t>
      </w:r>
    </w:p>
    <w:p>
      <w:r>
        <w:rPr>
          <w:b/>
          <w:color w:val="FF0000"/>
        </w:rPr>
        <w:t xml:space="preserve">id 262</w:t>
      </w:r>
    </w:p>
    <w:p>
      <w:r>
        <w:rPr>
          <w:b w:val="0"/>
        </w:rPr>
        <w:t xml:space="preserve">Como obter o máximo de seu medicamento O que eu preciso saber? Os medicamentos podem ajudá-lo a se sentir melhor. Mas se os medicamentos forem tomados incorretamente, eles podem realmente fazer você se sentir pior. Para usar medicamentos prescritos e medicamentos que você pode comprar no balcão (sem receita médica) corretamente, siga as diretrizes abaixo. Que perguntas devo fazer a meu médico sobre meus remédios? Se há algo que você não entende sobre um medicamento que está tomando, pergunte ao seu médico. Se você ainda não entendeu, peça a seu médico para explicar as coisas mais claramente. Se você estiver tomando mais de um medicamento, não deixe de perguntar como os remédios funcionarão juntos em seu corpo. Às vezes os remédios causam problemas quando são tomados em conjunto (chamados de interação medicamentosa). Abaixo está uma lista de perguntas que você pode fazer a seu médico para aprender como usar cada medicamento de forma correta e segura: O que o remédio faz? Quando e como devo tomar o remédio? Que efeitos colaterais (reações que seu corpo pode ter sobre o medicamento) eu poderia ter? O remédio reagirá a qualquer outro medicamento, alimento ou bebida? Devo evitar qualquer atividade enquanto estiver tomando o remédio? O que devo fazer se esquecer de tomar o remédio? Como saberei se o remédio está funcionando? Coisas a saber sobre cada medicamento que você toma Nome (nome genérico e marca) Motivo para tomá-lo Quanto e com que freqüência tomá-lo Possíveis efeitos colaterais e o que fazer se você os tiver Quanto tempo para continuar tomando o medicamento Instruções especiais (tomá-lo na hora de dormir, com as refeições, de estômago vazio, etc.) Como posso me lembrar de tomar meu remédio? Torne seu medicamento parte de sua rotina diária tomando-o ao mesmo tempo (ou às vezes) todos os dias, como quando você acorda ou com as refeições. Mantenha o(s) frasco(s) de remédio(s) em um lugar que você veja com freqüência, como por exemplo, no balcão da cozinha. (Certifique-se de que os remédios estejam em recipientes à prova de crianças e mantidos fora do alcance das crianças). Devo evitar quaisquer alimentos, bebidas ou atividades enquanto estiver tomando remédios? Fale com seu médico sobre coisas a evitar enquanto estiver tomando um remédio com receita médica. Alguns alimentos podem causar efeitos colaterais (como uma perturbação no estômago) se você estiver tomando remédios. Beber álcool geralmente não é uma boa idéia enquanto você estiver tomando remédio. Alguns medicamentos causam reações como a sensibilidade ao sol (o que aumenta seu risco de queimaduras ou erupções solares), portanto você pode ter que limitar suas atividades ao ar livre ou proteger sua pele do sol. Se você estiver tomando um medicamento de venda livre, leia o rótulo para ver o que deve evitar enquanto estiver tomando. Siga as instruções exatamente como você faria com um medicamento prescrito. Se você tiver dúvidas, pergunte ao seu médico ou farmacêutico. Medicamentos fazem e não fazem Leia a etiqueta cuidadosamente. Tome seu remédio exatamente como seu médico lhe disser. Certifique-se de que cada um de seus médicos (se você vir mais de um) tenha uma lista de todos os medicamentos que você está tomando. Peça a seu médico para ajudá-lo a fazer um cronograma (se você estiver tomando mais de um medicamento) para que você saiba quais medicamentos tomar em que horas do dia. Considere o uso de uma farmácia para todas as suas prescrições. O farmacêutico pode ajudá-lo a manter o controle do que você está tomando. Certifique-se de que todos com quem você vive saibam que medicamentos você está tomando e quando você deve tomá-los. Qual é a diferença entre os medicamentos genéricos e os de marca? Assim como os alimentos, alguns medicamentos vêm tanto em nomes de marca quanto em genéricos. Os remédios genéricos são geralmente mais baratos. Pergunte a seu médico ou farmacêutico se uma forma genérica de seu medicamento de prescrição vai funcionar para você. Os medicamentos de venda livre (OTC) também vêm em medicamentos genéricos. Compare as listas de ingredientes. Se o genérico tiver os mesmos ingredientes que a marca, talvez você queira considerar a possibilidade de usá-lo. Mas tenha cuidado: O genérico pode conter quantidades diferentes de certos medicamentos. Pergunte a seu médico ou farmacêutico se você tem dúvidas sobre qual medicamento escolher. Dicas para escolher os medicamentos OTC Se você tiver dúvidas, pergunte ao seu médico ou farmacêutico. Embora possa parecer esmagador, reserve um tempo para analisar todas as escolhas. Leia o rótulo cuidadosamente e anote quais sintomas o medicamento irá tratar. Procure um medicamento que trate apenas os sintomas que você tem. Por exemplo, se você tiver apenas um nariz escorrendo, não escolha um remédio que também trate tosse e dores de cabeça. Observe quanto medicamento você deve tomar e que efeitos colaterais ele pode causar. Observe que medicamentos ou alimentos você não deve tomar com o medicamento. Verifique se</w:t>
      </w:r>
    </w:p>
    <w:p>
      <w:r>
        <w:rPr>
          <w:b/>
          <w:color w:val="FF0000"/>
        </w:rPr>
        <w:t xml:space="preserve">id 263</w:t>
      </w:r>
    </w:p>
    <w:p>
      <w:r>
        <w:rPr>
          <w:b w:val="0"/>
        </w:rPr>
        <w:t xml:space="preserve">Los Angeles e em breve a Royalty americana com sede em Nova York estão trazendo o rock de volta à música eletrônica. Se The Black Keys e Vitalic tivessem um filho amoroso, você obteria a American Royalty. Em termos genéricos eles se encaixam nos outliers do rock and roll direto, experimental e pop dos tempos modernos. Eles combinam sintetizadores duros com versos psicodélicos desenhados. A American Royalty consiste dos cantores Marc Gilfry e Billy Scher e do baterista Mat Ungson. Eles são a banda que você quer tocar se tiver um bando de amigos que gostam de diferentes tipos de música. É a música de festa em sua forma mais verdadeira. Com o lançamento de "Matchstick" e um EP de remixes, a banda está de volta com um novo single "Honey &amp; Queen". A música tem uma vibração psicodélica enorme, combinando sintetizadores ondulados com uma batida simples mas convincente. É a primeira canção de seu novo EP de 5 músicas que sairá no início de fevereiro. Sentei-me com os cantores Marc Gilfry e Billy Shcer para falar sobre seu processo de gravação, seu novo EP, e quais bandas os inspiram. Também conversamos sobre sua mudança para a costa leste e seus planos para o futuro próximo. Então, como vocês se conheceram? Marc Gilfry: Apenas amigos mútuos. Billy e Mat estavam em uma banda chamada L'eau Life e eu os vi tocando muitas vezes. Eu realmente gostei da presença deles no palco e os achei talentosos e tive esta idéia de música eletrônica na qual estava trabalhando. Legal. Como é o seu processo de gravação? MG: Bem, nós meio que aceitamos o fato de que quando trazemos uma demo ela vai sair bem diferente do que começamos e então o processo agora é tipo, comece com uma idéia e veja o que acontece. Billy Scher: Muitas das coisas que enviamos um ao outro através do memorando de voz do iPhone. Tem sido muito útil ultimamente. Temos muitas idéias em andamento. Tente lançar algumas delas juntas. Veja o que gruda. É muito bom porque é um bloco de voz mental. Will e eu também passamos sessões de Ableton e anotações do iPhone para frente e para trás, e nos baseamos nas idéias um do outro. Não sei, cada música é um pouco diferente. Você diria que a faixa vem primeiro ou os vocais? MG: Eu diria que é realmente diferente. Normalmente há algum tipo de faixa realmente básica e depois vêm os vocais. Às vezes é literalmente como se eu cantasse para o meu telefone e depois o fizesse. Você tem este tipo de som interessante de rock and roll combinado com música eletrônica. Quais são algumas de suas influências? BS: Sei muito bem que sou todo sobre Tame Impala e Matthew Dear. Praticamente tudo o que Matthew Dear toca em mim. Eu simplesmente amo Matthew Dear. MG: Eu concordo com todos eles. Também tenho escutado muito mais música de dança experimental à margem. Estou realmente cavando agora uma etiqueta chamada Night Slugs fora do Reino Unido. Sinto que é aí que vem muita experimentação sônica. Esses caras são realmente produtores de dança progressistas. Vocês obviamente não se encaixam em nenhum tipo de gênero, mas se tivessem que se classificar onde vocês acham que se encaixariam? MG: Eu diria que nós nos inclinamos mais para coisas art-pop como Matthew Dear e Tycho. Menos ambiente, no entanto. Estamos muito enraizados em nosso rock and roll e blues e esse tipo de música nos afasta desse tipo de música. BS: Eu também concordaria com isso. Sinto que, uma vez que nossa música é muito movida por canções e não por jam, temos mais um som art-pop do que experimental. Eu gostaria de dizer que somos psicodélicos até certo ponto. Conte-me um pouco sobre sua nova canção. MG: "Honey &amp; Queen" veio junto de Will e eu sentados em nosso espaço de prática e batendo em algumas almofadas de bateria e fazendo looping de algumas precisões que roubamos de outra canção que não vamos citar. Tenho este pequeno brinquedo que meus pais me deram no último Natal. É este pequeno brinquedo sonoro que quando você canta através dele eleva sua voz como um quinto. BS: É um quarto. MG: Obrigado Billy. Sim, nós estávamos apenas tocando isso e esta canção saiu disso. Este pequeno megafone vermelho e barato. Conte-me um pouco sobre sua residência em julho no Echo? BS: Foi muito divertido. Conseguimos ter uma vibração diferente a cada noite. Nossa rede de apoio é incrível em Los Angeles. Todos saíram e se divertiram. Foi uma espécie de ponto de encontro divertido para o mês</w:t>
      </w:r>
    </w:p>
    <w:p>
      <w:r>
        <w:rPr>
          <w:b/>
          <w:color w:val="FF0000"/>
        </w:rPr>
        <w:t xml:space="preserve">id 264</w:t>
      </w:r>
    </w:p>
    <w:p>
      <w:r>
        <w:rPr>
          <w:b w:val="0"/>
        </w:rPr>
        <w:t xml:space="preserve">HDL, o bom colesterol, pode não ser tão bom afinal Um novo estudo genético sugere que a lipoproteína de alta densidade, o chamado bom colesterol comumente conhecido como HDL, pode não ser tão bom para nós como os médicos pensavam anteriormente. Um estudo com mais de 100.000 pessoas descobriu que aqueles com genes que promovem a produção de níveis superiores ao normal de HDL não têm um risco menor de ter um ataque cardíaco, uma descoberta que surpreendeu imensamente os pesquisadores. Os resultados podem ter grandes implicações para os fabricantes farmacêuticos, que têm tentado desenvolver medicamentos que elevarão o HDL na esperança de prevenir ataques cardíacos em pessoas de maior risco. As lipoproteínas no sangue vêm em duas formas: de alta e baixa densidade ou LDL. Estudos epidemiológicos mostraram que níveis elevados de LDL estão fortemente associados a um aumento do risco de ataque cardíaco, e drogas que reduzem o LDL têm demonstrado definitivamente reduzir esse risco. Os medicamentos mais usados são a família de agentes conhecidos como estatinas, que são hoje um dos medicamentos mais prescritos no mundo. Estudos epidemiológicos similares mostraram que níveis acima do normal de HDL estão associados a uma diminuição do risco de ataque cardíaco. Mas como não existem medicamentos que aumentam o HDL, os pesquisadores não conseguiram provar que os altos níveis de HDL são a causa da redução do risco. Uma equipe liderada pelo Dr. Sekar Kathiresan da Harvard Medical School se voltou assim para a genética para buscar uma melhor compreensão do papel do HDL, usando uma técnica chamada randomização Mendeliana, na qual compararam pessoas portadoras de um gene específico com aquelas que não o portam. Eles primeiro analisaram sujeitos com uma forma mutante de um gene para uma proteína chamada lipase endotelial; pessoas com a variante têm níveis de HDL que estão cerca de 10% acima do normal, um nível que - de acordo com a sabedoria convencional - deveria reduzir o risco de ataque cardíaco em cerca de 13%. A equipe relatou na revista Lancet, entretanto, que os indivíduos com a variante tinham o mesmo risco de ataque cardíaco que as pessoas sem ela. Em seguida, eles analisaram um conjunto de 14 genes, cada um dos quais é considerado como aumentando os níveis de HDL. Mais uma vez, aqueles com qualquer um dos genes não tinham um nível de risco reduzido. Significativamente, quando a equipe realizou uma análise semelhante dos genes que aumentam os níveis de LDL, eles encontraram um risco maior de ataques cardíacos. Com base nos estudos, os autores concluíram que "Intervenções (estilo de vida ou farmacológicas) que elevam os níveis de HDL plasmático não podem, ipso facto, levar a um benefício correspondente com relação ao risco de infarto do miocárdio [ataque cardíaco]". Os pesquisadores especulam que a ligação epidemiológica entre maior HDL e menor risco de ataque cardíaco pode ser causada por algum outro fator, ainda desconhecido, que tanto reduz o risco de ataque cardíaco quanto aumenta os níveis de HDL.</w:t>
      </w:r>
    </w:p>
    <w:p>
      <w:r>
        <w:rPr>
          <w:b/>
          <w:color w:val="FF0000"/>
        </w:rPr>
        <w:t xml:space="preserve">id 265</w:t>
      </w:r>
    </w:p>
    <w:p>
      <w:r>
        <w:rPr>
          <w:b w:val="0"/>
        </w:rPr>
        <w:t xml:space="preserve">Menu principal O processo de inovação O processo de inovação é frequentemente comparado ao processo de evolução, pois é fundamentalmente um processo dinâmico de melhoria e adaptação que fortalece a capacidade de sobrevivência e prosperidade de uma organização. Apesar de sua complexidade e imprevisibilidade, um processo de inovação bem sucedido é geralmente visto como proativo em vez de reativo, e pode ser dito que inclui alguns ou todos os cinco elementos-chave: Reconhecimento de um problema, um desafio ou um obstáculo a ser superado; com uma oportunidade correspondente de inovação. Invenção de uma solução, ou de uma idéia, que ajude a resolver o problema ou a aproveitar a oportunidade. Desenvolvimento da inovação através da criação de planos e diretrizes práticas e acionáveis. Implementação da inovação para produzir instâncias reais de mudança de prática, muitas vezes inicialmente usando pilotos e depois ampliando inovações promissoras. Difusão da inovação levando à sua adoção mais ampla, fora do cenário original. Isto pode incluir vários canais de comunicação formais e informais, e pode envolver a inovação original sendo continuamente desenvolvida e refinada. Os diferentes tipos de subsídios concedidos pela HIF se concentram em diferentes estágios deste processo. Este processo de cinco etapas é útil para traçar o progresso das inovações, mas não deve ser tomado como uma sugestão de que todas as inovações são processos lineares. Ao invés de etapas claramente definidas, estas são fases amplas e sobrepostas pelas quais muitas inovações passam. Na realidade, o progresso é iterativo e freqüentemente não linear - algumas inovações podem nunca passar das fases iniciais, e outras podem ser descartadas e reavivadas posteriormente apenas após um evento fortuito ou aplicação diferente. Não há um caminho definido para a inovação, e a maioria dos processos de inovação apresenta momentos de serendipidade, aleatoriedade e boa ou má sorte. Para uma exploração mais detalhada de qualquer uma das questões discutidas nestas páginas, leia o estudo da ALNAP de 2009 sobre Inovações em Ação Humanitária Internacional, ou entre em contato com Kim Scriven, Responsável por Pesquisa e Inovações da ALNAP.</w:t>
      </w:r>
    </w:p>
    <w:p>
      <w:r>
        <w:rPr>
          <w:b/>
          <w:color w:val="FF0000"/>
        </w:rPr>
        <w:t xml:space="preserve">id 266</w:t>
      </w:r>
    </w:p>
    <w:p>
      <w:r>
        <w:rPr>
          <w:b w:val="0"/>
        </w:rPr>
        <w:t xml:space="preserve">Campanha Romney: O Resto do Mundo inteiro é um "objeto brilhante" Pela primeira vez desde que FDR usou suas pernas de pólio para chutar os alemães e japoneses em seus rabos fascistas (os italianos também, mas ninguém realmente se importa com eles quando falamos da Segunda Guerra Mundial), os democratas têm uma vantagem na política externa. Isto é problemático para a campanha Romney, porque um democrata está no cargo, e eles são republicanos, e gostariam de não falar de política externa de forma alguma. Como lidar melhor com esta questão de duas guerras, vários atentados a bomba, incerteza econômica global e todo o resto do que simplesmente ignorá-la? (Protip: não há melhor maneira, tente na próxima vez que você trair seu cônjuge. Tentativa eficaz). Hahahaha, o país inteiro do Afeganistão é um objeto brilhante! Tenho certeza que isso é reconfortante para todas as pessoas que vivem lá e ainda lidam com bombas aleatórias de beira de estrada. Bombas brilhantes à beira da estrada. É claro que a campanha Romney não pode deixar a política externa como uma coisa estúpida de que as pessoas falam para se distrair da mensagem vencedora de Romney, não! O próprio Romney é um guru da política externa. E, ele advertiu para não subestimar as credenciais da política externa de Romney. "O governador é um homem de negócios extraordinariamente viajado, ele viveu no exterior quando jovem, ele fala francês, ele entende o mundo e escreveu extensivamente sobre política externa e segurança nacional", continuou ele. "A idéia de que ele é este ingênuo aos 65 anos de idade, dada sua experiência à frente dos Jogos Olímpicos de Inverno e tudo mais, eu simplesmente não acho que isso vá jogar". Mitt Romney fala francês! Ele viveu no exterior há mais de quatro décadas! Ele encabeçou uma competição de esportes de inverno caros em um lugar pitoresco para pessoas ricas! (VOCÊ JÁ SABIA: Mitt Romney não matou um único estrangeiro durante os Jogos Olímpicos de 2002? Isso é infinitamente menos estrangeiros do que a NOBAMA). Mitt Romney será o presidente da campanha de Bush disse que John Kerry seria. Exceto melhor, porque ele gosta de seu cheesesteak com gruyere. Sim, há momentos em que o pessoal do DailyKos fica um pouco superexcitado e se molha um pouco, mas eles definitivamente têm seus corações nos lugares certos quando se trata de coisas como esta. Eles tinham um diário ontem com todas as informações sobre como doar para a caridade deste cara. Como o Anão da Guerra do Mal Henry K se dá com a tribo de neoconfugiados da Romênia? Não muito bem, pensa-se. Os neocons escreveram elaboradas operações de merda antes dos bombardeios, enquanto Hank apenas manteve segredo. Estas são diferenças políticas profundas. Os fatos em torno da negligência de direção de WIllard Romney em uma rodovia francesa que levou à morte de seu passageiro Leola Anderson em 1968 foram encobertos, primeiro para proteger a campanha presidencial de George Romney e agora para proteger a campanha de seu filho. Romney não é um executivo ingênuo que iria a um país estrangeiro e ofereceria publicamente críticas condescendentes e insultantes ao estilo de consultoria de gestão de seu governo ou daria os nomes de suas agências secretas de inteligência. A lista de lavanderia de Mitt de coisas sobre as quais não se deve falar é tão longa. A única coisa real pela qual o governo é responsável é dizer coisas falsas que não fazem diferença. Precisamos de estradas e escolas e de lidar com outras pessoas no planeta e assim? Por favor, com suas esperanças, mudem as besteiras. Como isso está funcionando para você? Às vezes, quando estou ouvindo Tom Morello, acho que isso realmente poderia acontecer, mesmo um pequeno grupo poderia ser bem sucedido. O número dos realmente poderosos amargos do petróleo não é tão grande assim. Apontar apenas alguns teria um gigantesco efeito de ondulação no medo que produziria nos outros. Os pontos de ruptura são uma coisa real. Particularmente em um país com os níveis de desespero que percebemos agora. Conseguir um sentido de realmente fazer algo para se ajudar é uma coisa REALPOWERFUL. Gostaria que houvesse mais a fazer quando começar a seguir Tom de UnionTown para UnionTown, além de apenas cantar bem alto e ler o que seu próximo violão diz. Sinto-me todo lutador novamente. Novamente com as Olimpíadas. Vamos esclarecer uma coisa (ou um casal se eu tiver vírgulas suficientes); ele "salvou" um evento que ninguém em autoridade estava tentando cancelar, diante de acusações de suborno maciço contra funcionários do governo de Utah, ele escondeu suas investigações e destruiu seu papel.</w:t>
      </w:r>
    </w:p>
    <w:p>
      <w:r>
        <w:rPr>
          <w:b/>
          <w:color w:val="FF0000"/>
        </w:rPr>
        <w:t xml:space="preserve">id 267</w:t>
      </w:r>
    </w:p>
    <w:p>
      <w:r>
        <w:rPr>
          <w:b w:val="0"/>
        </w:rPr>
        <w:t xml:space="preserve">Grupo de alimentos sustentáveis buscando maneiras de incorporar alimentos locais nas empresas 0 Para a rede Huron Perth Farm to Table, um sistema alimentar sustentável ainda não se trata de mudar o mundo. "Eu não poderia imaginar um mundo onde o condado de Huron não vendesse seus grãos de soja para o Japão ou seu milho para os Estados Unidos". Mas vejo um condado de Huron com um mercado de agricultores em cada cidade, de modo que as escolhas locais são tão fáceis quanto ir à mercearia", disse Paul Nichol, gerente de desenvolvimento econômico do Huron Business Development Centre. Por enquanto, a criação de um sistema alimentar sustentável tem a ver com proporcionar acesso aos alimentos locais e educar os produtores sobre o manuseio seguro dos alimentos. No próximo ano, o grupo adotará uma abordagem maior, conversando com pessoas e agentes de compra sobre como trazer alimentos locais para as empresas locais e como construir um plano alimentar para os condados de Huron e Perth. "Vamos precisar encontrar campeões locais de alimentos, treinadores e líderes de torcida", disse ele, acrescentando que a tarefa da rede é criar consciência e zumbir em torno da comida local. "Seria maravilhoso ter uma seção de comida local na mercearia", disse ele. Mas a criação de um sistema alimentar sustentável tem seus desafios. "Existem grandes obstáculos porque existem regulamentos e regras que são estabelecidas para a segurança das pessoas e servem um propósito, por isso precisamos descobrir o que podemos fazer com nossa comida local para cumprir esses regulamentos", disse ele. A idéia seria que os restaurantes locais, hospitais e casas de grupo tivessem 10% de seus cardápios contendo comida local. Nichols disse que ele atiraria em 25%, mas não tinha certeza de que haveria capacidade suficiente ou produtores de alimentos para aceitar esse desafio. Entretanto, ele acrescentou, o projeto piloto da rede, o site da fazenda à mesa, tem crescido constantemente e agora tem mais de 100 produtores listados dos condados de Huron e Perth. Após um grande recall de carne bovina de uma fábrica de processamento em Alberta, a importância de comprar localmente e saber de onde vem seu alimento foi destacada. Mas a perda de 80 por cento da indústria de processamento em Ontário também dificulta a mudança para alimentos locais para varejistas e distribuidores. "Mesmo se os lares de idosos quisessem usar batatas locais, digamos, eles precisariam delas descascadas e cortadas em cubos e isso está além de nossas capacidades", disse ele. "Precisamos reconstruir esse setor". Precisamos dessa capacidade". Qualquer mudança no sistema alimentar no condado de Huron precisaria ser monitorada e estudada, disse Tom Schell co-autor e pesquisador de um estudo sobre sistemas alimentares sustentáveis. "Tomemos por exemplo os bugs de senhora que trouxemos para comer os afídeos. Eles assumiram o controle", disse ele. A pesquisa é exatamente o que Schell tem feito durante os últimos 18 meses. Ele tem procurado debaixo de cada rocha para ver o que as comunidades e o que Ontário podem fazer para criar uma cadeia alimentar mais sustentável. "Tivemos um momento Ah Ha quando realizamos conversas interativas e organizamos reuniões". Conversamos sobre as tendências e desafios... Percebemos como um grupo que temos o conhecimento para descobrir o que precisamos e como fazer isso", disse ele. Embora Schell tenha dito que a pesquisa às vezes era deprimente porque ele estava descobrindo que o solo não era usado para as melhores colheitas ou o gado bebe mais água do que nós recebemos em certas áreas, ele disse que qualquer pessoa com quem ele falava ainda imaginava uma maneira de fazer um sistema mais sustentável. Uma das soluções, como delineada no ápice de seus 18 meses de pesquisa, são os clusters alimentares. "Você tenta crescer e consumir dentro de seu próprio aglomerado", explicou Schell, acrescentando que para os vegetais deveríamos comercializar carne e queijo para os produtores do condado de Elgin. Ao criar clusters de alimentos, Schell espera cortar os 18 bilhões de dólares de alimentos que são importados para o país a cada ano e, ao fazer isso, a Shell disse que poderiam ser criados 150.000 a 300.000 empregos. "Estamos tentando reduzir a quantidade de energia necessária para fornecer uma caloria de alimentos", disse ele. "Adoramos comprar localmente, mas a logística é um pesadelo... Não podemos contar com a consistência de qualidade ou quantidade, então temos que ir a outro lugar".</w:t>
      </w:r>
    </w:p>
    <w:p>
      <w:r>
        <w:rPr>
          <w:b/>
          <w:color w:val="FF0000"/>
        </w:rPr>
        <w:t xml:space="preserve">id 268</w:t>
      </w:r>
    </w:p>
    <w:p>
      <w:r>
        <w:rPr>
          <w:b w:val="0"/>
        </w:rPr>
        <w:t xml:space="preserve">Jeudi novembre 15, 2012 JST Moda botas de inverno online porcelana por atacado para homens e mulheres Moda botas de inverno online porcelana por atacado para homens e mulheres Para este fim de outubro chega, a tradetang fez uma promoção de desconto online de botas de inverno da moda para homens e mulheres. Por favor, preste atenção para este grande desconto de tempo. Como a tradetang considera todos os costumes do site tradetang compartilharão tal desconto. Para levar um pedaço de botas no inverno frio, isso será uma tendência da moda para as pessoas, tantas pessoas querem comprar um pedaço de botas de moda, também diferente a cada inverno, às vezes botas de compras online que será uma melhor maneira de economizar seu próprio dinheiro, então tradetang pode fazer este serviço para você, e pensar que você terá as botas satisfeitas. Não importa para que estilos, você poderá obter do tradetang.com. Às vezes, como os estilos clássicos, as botas femininas terão, embora sejam apenas uma amostra, nenhum especial, mas vamos adorar sua amostra, por isso também a obteremos. As botas, como mostra a foto do golpe. Mas também queremos ter algumas botas especiais, que nos farão sentir sua moda e charme. Você pode considerar ter uma botas de salto alto, talvez mais melhor do que as botas comuns. Como as botas de salto alto para mulheres, todas em tradetang serão iguais às outras, você compartilhará todos os descontos. Gostaria de experimentá-las? Você gosta de todas elas? Se houver seu amor, para experimentar. Você pode acreditar em todas essas botas, elas estarão em um preço disponível, uma qualidade granteeada. Todas elas foram desenhadas com botas de couro para mulheres . Portanto, não se preocupe, tradetang.com fará o melhor para todas as botas. Se você quiser ter várias botas de inverno por uma vez, você pode fazer uma porcelana botas de moda por atacado daqui, você deve estar satisfeito com o plano de compras da tradetang.</w:t>
      </w:r>
    </w:p>
    <w:p>
      <w:r>
        <w:rPr>
          <w:b/>
          <w:color w:val="FF0000"/>
        </w:rPr>
        <w:t xml:space="preserve">id 269</w:t>
      </w:r>
    </w:p>
    <w:p>
      <w:r>
        <w:rPr>
          <w:b w:val="0"/>
        </w:rPr>
        <w:t xml:space="preserve">Um professor pode utilizar modos que são normalmente usados interdependentemente (como gesto e linguagem falada) como dois sistemas distintos de criação de significado, quando tal distinção é benéfica para o ensino/aprendizagem... (Norris, 2004:129) A tecnologia digital não existe sem que os atores sociais interajam com ela ou através dela.  Assim, o uso da tecnologia digital sempre envolve interação - e com ou sem a tecnologia digital - a interação é sempre multimodal. Portanto, para entender as literaturas digitais, é preciso entender a interação multimodal. Descrição do Curso Análise Discursivo Multimodal Este curso é uma introdução teórica e metodológica à Análise Discursivo Multimodal. Como as pessoas realmente realizam as interações e o discurso do dia-a-dia? Este curso introduz os alunos à complexidade da comunicação humana, estudando múltiplos modos como linguagem falada, gesto, postura, olhar, layout e música. O aluno aprende os antecedentes teóricos de muitos modos diferentes; descobre diferenças culturais no desempenho modal através de exercícios de observação etnográfica; e aprende a usar e analisar a tecnologia em uso. O estudante usa ativamente câmeras de vídeo e ferramentas de edição de vídeo para analisar as complexas interconexões de múltiplos modos de comunicação. teoria de ensino e aprendizagem As novas tecnologias estão começando a mostrar efeitos sobre nossos usos da linguagem... seus efeitos específicos são moldados e dirigidos pelas estruturas e práticas das culturas e sociedades nas quais são produzidos, ou nas quais são adotados de maneiras particulares... Kress (1993:3 ) Alguns pensamentos com os quais estou brincando atualmente estão relacionados com a teoria de aprendizagem, avaliação dinâmica e multimodalidade de Vygotsky.  Acho os pensamentos de Vygotsky convincentes no que diz respeito à Zona de Desenvolvimento Proximal (ZPD).  As idéias de Bruner sobre andaimes também são muito úteis no ensino e na aprendizagem.  Além disso, as idéias da Lantolf sobre a avaliação dinâmica, que resultam destas direções de pensamento, são de grande valor.  Na realidade, porém, a avaliação dinâmica geralmente resulta em um professor avaliando o aluno, dando comentários e reavaliando o aluno.  A avaliação do aluno é realizada através de métodos tradicionais de sala de aula e/ou de teste de laboratório baseados em caneta e papel, possivelmente transferidos para novas tecnologias. Como aponta Lemke, as teorias são apenas ferramentas e ferramentas que se tornam antigas e têm que ser eventualmente reparadas ou descartadas. Nossas teorias de aprendizagem são antigas e precisam de reparos.  Embora fosse bobagem descartar os muitos bons aspectos das teorias de aprendizagem, temos que reconsiderar seu uso.  Ao olhar para a teoria de aprendizagem de Vygotsky, por exemplo, acho as noções de um ZPD ou idéias sobre andaimes e sobre avaliação dinâmica ainda convincentes.  No entanto, a questão de como realizar estas noções no mundo atual do ensino e do aprendizado permanece. Quando penso em termos multimodais e do mundo real em relação ao ensino e à aprendizagem, encontro muito valor na semiótica e na lingüística funcional sistêmica, juntamente com minha própria estrutura de interação multimodal. O uso da tecnologia em ambientes de ensino e aprendizagem traz à tona as questões de quais ferramentas permitem que tipo de ensino e aprendizagem?  Com muita freqüência, um programa online (como o Blackboard, que é amplamente utilizado no sistema educacional americano) é baseado em noções lineares de caneta e papel e limita mais as novas direções de ensino e aprendizagem do que as oferece.  Enquanto tal programa estende o ensino além da sala de aula, ele força tanto os professores quanto os alunos a noções antigas sobre o que são ensino e aprendizagem e como eles devem ser realizados. Este é o lugar onde entra a semiótica social: precisamos descobrir novas formas de recursos existentes e desenvolver novos recursos semióticos que se prestam a melhorar nossas formas de ensino e aprendizagem. ensino e aprendizagem informais ...em nossa experiência, a aprendizagem é parte integrante de nossa vida cotidiana.  É parte de nossa participação em nossas comunidades e organizações. (Wenger, 1998: 8) O aprendizado é realizado pelos atores sociais de muitas maneiras diferentes.  Normalmente, pensamos em salas de aula quando falamos de aprendizagem . Entretanto, o aprendizado também é involuntário em muitos ambientes informais: os atores sociais aprendem quando assumem um novo emprego ou cargo em uma empresa (declarações de missão institucionalizadas, por exemplo, invocam mudanças de atitudes e comportamentos); os atores sociais aprendem devido a mudanças em seus próprios modos de vida (uma mãe que volta ao trabalho depois de ter ficado em casa com seus filhos pequenos, por exemplo, está aprendendo a se tornar uma mãe trabalhadora); os atores sociais aprendem quando são socializados em uma comunidade diferente de prática, sociedade ou cultura (qualquer movimento -- físico ou mental -- além das fronteiras do grupo envolve mudanças no pensamento e comportamento). Tal aprendizado precisa ser visto</w:t>
      </w:r>
    </w:p>
    <w:p>
      <w:r>
        <w:rPr>
          <w:b/>
          <w:color w:val="FF0000"/>
        </w:rPr>
        <w:t xml:space="preserve">id 270</w:t>
      </w:r>
    </w:p>
    <w:p>
      <w:r>
        <w:rPr>
          <w:b w:val="0"/>
        </w:rPr>
        <w:t xml:space="preserve">Ajudando sua criança a falar Quanto mais você conversar com sua criança, mais oportunidades ela terá de aprender a falar (NHS nd, RCSLT 2003, Sheridan 2008: 74) . Mas tenha em mente que todas as crianças são diferentes e aprendem a falar a ritmos diferentes (DE 2010: 7, RCSLT 2003) . Como posso ajudar minha criança a aprender a falar? Quanto mais divertido sua criança aprender novas palavras, mais provável é que ela continue a usá-las. Há muitas maneiras de ajudar sua criança a aprender a falar: Fale o máximo e o máximo de vezes que puder com seu filho(a). Observe seu rosto com cuidado e pareça interessado sempre que ela tentar falar com você (DE 2010: 11) . Concentre-se no que sua criança está tentando dizer, em vez de se concentrar na clareza com que ela pronuncia suas palavras (DE 2010: 11) . Tente ajudar sua criança a se sentir confiante para falar com você. Quando ela se comunicar com sucesso, dê-lhe um feedback claro. Por exemplo, você pode dizer a ela "Sim, é isso mesmo, é uma colher". (DE 2010: 12, NHS 2011) Deixe sua criança ver o que você quer dizer, combinando o que você faz com o que você diz. "Tire os sapatos" você pode dizer, tirando-lhe os sapatos. Depois "tire as meias", tirando-lhe as meias. Quando você der o almoço à sua criança, coloque os pratos sobre a mesa e depois estenda sua mão para ela dizendo: "Agora é hora do almoço". Ela entenderá que seu almoço está pronto e virá até a mesa, porque ela já sentiu o cheiro da comida e viu você colocar a mesa. Ela pode não ter entendido as palavras "hora do almoço agora" sem aqueles outros sinais para acompanhá-los. Chame a atenção de sua criança dizendo seu nome antes de falar com ela e fazendo contato visual com ela (DE 2010: 11, NHS 2011) . Isto a ajudará a entender quando você estiver conversando com ela. Dê à sua criança muitas oportunidades para conversar durante as atividades diárias. Se você fizer uma pergunta a ela, deixe uma pausa de 10 segundos, para que ela tenha tempo de lhe responder (NHS 2011, Sheridan 2008: 74) . Exponha sua criança a novas situações onde você pode introduzir mais palavras. Leve-a no ônibus ou para um passeio. Aponte coisas que você vê quando está fora e sobre (GOSH 2008, NHS 2011) . Repita o que você ouve sua criança tentando dizer a você, mesmo que ela não o diga claramente. Expanda o que ela diz. Portanto, se sua criança diz "nana" quando ela quer uma banana, você poderia dizer "Sim, aqui está uma banana". (DE 2010: 11, NHS 2011) Simplifique seu discurso. Use frases curtas e enfatize palavras-chave quando você estiver falando com seu filho. Isto a ajudará a concentrar-se nas informações importantes (DE 2010: 13, Sheridan 2008: 74) . Desligue ruídos de fundo desnecessários, como a TV ou o rádio. Isto ajudará sua criança a concentrar sua atenção em você quando você estiver falando com ela (DE 2010: 11, NHS 2011, Sheridan 2008: 74) . As crianças podem achar mais difícil do que os adultos filtrar o ruído de fundo. Como posso tornar divertido aprender a falar? É fácil ser motivado a fazer algo que você gosta. Portanto, se você tornar a conversa divertida para sua criança, ela será encorajada a usar palavras para se expressar (DE 2010: 14) . Deite-se no chão e brinque com seu filhote. Deixe-a escolher o brinquedo ou atividade e falar sobre o que ela está fazendo (DE 2010: 11) . Ao participar da brincadeira de sua criança, você lhe dará muitas oportunidades para ouvir exemplos claros das palavras que ela está usando (DE 2010: 14) . Divirta-se fingindo que o ursinho favorito de sua criança ou figura de ação é real. Inclua o brinquedo nas atividades cotidianas. Sente o ursinho de pelúcia de sua criança na mesa para o chá, por exemplo, e coloque um babete nela. Fale sobre o que o ursinho de pelúcia está fazendo enquanto ela o faz. Veja com freqüência os livros com seu filho(a). Mesmo que você não leia a história como ela acontece, ela aprenderá ouvindo você falar sobre as fotos (NHS 2011, Sheridan 2008: 74) . Divirta-se com rimas infantis, especialmente aquelas com ações como "Reme, rema, rema seu barco". Quanto mais você fizer isso, mais provável será que seu filho se junte a ele (DE 2010: 12, NHS 2011, RCSLT 2003</w:t>
      </w:r>
    </w:p>
    <w:p>
      <w:r>
        <w:rPr>
          <w:b/>
          <w:color w:val="FF0000"/>
        </w:rPr>
        <w:t xml:space="preserve">id 271</w:t>
      </w:r>
    </w:p>
    <w:p>
      <w:r>
        <w:rPr>
          <w:b w:val="0"/>
        </w:rPr>
        <w:t xml:space="preserve">30 Como devo gerenciar o risco de incêndio em meu local de trabalho? Infelizmente houve um trágico incêndio em um centro comercial do Qatar esta semana que ceifou 19 vidas. Parece que as melhores práticas de segurança contra incêndio* não foram seguidas, o que nos leva à importante questão, como você deve reduzir o risco de incêndio em seu local de trabalho? Siga as etapas simples de implementar abaixo e você reduzirá significativamente o risco de incêndio em seu local de trabalho. Conduzir uma avaliação de risco de incêndio Deve ser adequado e suficiente Deve ser mantido no local, prontamente acessível a qualquer momento Deve ser mantido atualizado e revisado - regularmente ou quando forem feitas mudanças, tais como a introdução de novos equipamentos, atualização para o alarme de incêndio ou sistema de aspersão O auditor deve ser competente É uma boa idéia acompanhar seu auditor durante toda a auditoria. Esta é uma excelente experiência de aprendizado, além de que você entenderá a lista de ações que resultam da auditoria à medida que você mesmo vê as questões. Alternativamente, ficaríamos felizes em ajudá-lo com qualquer dúvida. Por favor, sinta-se à vontade para nos enviar um e-mail via sarah@sarahpiddington.com, pressione o botão Fale conosco abaixo ou ligue para +44 (0) 7791 97 82 44</w:t>
      </w:r>
    </w:p>
    <w:p>
      <w:r>
        <w:rPr>
          <w:b/>
          <w:color w:val="FF0000"/>
        </w:rPr>
        <w:t xml:space="preserve">id 272</w:t>
      </w:r>
    </w:p>
    <w:p>
      <w:r>
        <w:rPr>
          <w:b w:val="0"/>
        </w:rPr>
        <w:t xml:space="preserve">A Eurogamer Network Ltd. utiliza cookies em seus websites a fim de fornecer funcionalidades aprimoradas aos usuários, tais como contas de usuário e preferências salvas. Também utilizamos cookies para limitar o número de vezes que mostramos os mesmos anúncios. Se você continuar a usar este site, assumiremos que terá prazer em aceitar esses cookies. Caso contrário, você poderá alterar suas configurações de privacidade a qualquer momento. "A Microsoft tem que tentar fazer do Xbox live o verdadeiro serviço crossover para todos os gamers. Ninguém fez uma rede de jogos tão bem quanto o Xbox... na verdade, iTunes e Xbox são dois dos maiores sucessos na Internet para o consumidor", disse ele. "O Xbox precisa ser uma plataforma como o Office ou o Windows". "O Google é dono dos globos oculares". A Apple possui orelhas e pontas de dedos. Com o Xbox, a Microsoft tem uma chance de possuir a sala de estar", acrescentou Gordon. Mattrick mencionou que o Xbox SmartGlass era parte integrante do crescimento contínuo da plataforma. Ele também confirmou ao VentureBeat que o Halo 4 se conectaria ao tablet Surface da Microsoft usando o SmartGlass. "Nos últimos cinco anos, o Xbox passou do número três para o número um [na corrida de consoles domésticos de videogame], e levamos o Xbox Live do nada ao norte de 40 milhões de usuários", disse Mattrick. "Com o Smart Glass vamos acrescentar uma idéia muito simples: contexto e inteligência e compartilhamento entre diferentes dispositivos". Sobre o autor Mike Williams M.H. Williams tem escrito de uma forma ou de outra por dez anos e tem sido um jogador hardcore desde a primeira vez que a NES agraciou as costas americanas. Você pode pegá-lo no Twitter como @AutomaticZen.</w:t>
      </w:r>
    </w:p>
    <w:p>
      <w:r>
        <w:rPr>
          <w:b/>
          <w:color w:val="FF0000"/>
        </w:rPr>
        <w:t xml:space="preserve">id 273</w:t>
      </w:r>
    </w:p>
    <w:p>
      <w:r>
        <w:rPr>
          <w:b w:val="0"/>
        </w:rPr>
        <w:t xml:space="preserve">Páginas sábado, 10 de novembro de 2012 Converse x Oscar Niemeyer Collection Converse lançou uma coleção limitada de tênis interpretados através da arte do arquiteto brasileiro de renome mundial Oscar Niemeyer . A linha foi lançada em um número selecionado de varejistas no Brasil em 23 de outubro de 2012 como parte de um esforço de colaboração entre a Converse e a Fundação Oscar Niemeyer . O Style Examiner teve a oportunidade de ver a coleção em uma recente visita a São Paulo e a considerou uma linha de grande sucesso que merecia maior exposição mundial. Nascido em 1907, Niemeyer teve uma carreira de mais de oito décadas, tendo-se estabelecido como um dos maiores pioneiros do Modernismo. Através de seu uso contemporâneo do concreto e da abordagem arrojada do design, Niemeyer introduziu uma nova maneira de construir uma arquitetura "curva", que desde então se tornou sua assinatura, reconhecida em todo o mundo. A abordagem arrojada e ousada de Niemeyer no design revolucionou a maneira como o mundo olha para a arquitetura e o design. A coleção Converse x Oscar Niemeyer apresenta cinco novas iterações de silhuetas Converse, cada uma com um aceno para a lendária curva de Niemeyer e seu ponto de vista criativo e rebelde. A coleção inclui um tênis Chuck Taylor All Star Hi com uma estampa em tela com o famoso poema escrito à mão do arquiteto sobre curvas. Apresentado em vermelho arrojado, a língua cria uma referência à entrada do Auditório do Ibirapuera de São Paulo. O modelo Chuck Taylor All Star Oxford (o preferido do The Style Examiner) continua o uso da curva vermelha, desta vez delineando a borda da parte superior, criando um contraste com a tela branca do tênis. Acentos em couro natural no para-choque do dedo do pé, língua e entressola completam o visual deste modelo. A coleção também inclui um Chuck Taylor All Star Chukka Boot rendido em camurça rica e natural que foi inspirado no monumento "Torture Never More", projetado por Niemeyer em 1986. O forro em couro apresenta a ilustração arquitetônica referindo-se ao movimento social 'Sem Terra', reforçando ainda mais as crenças de Niemeyer. Um slip-on Converse Skid Grip Oxford apresenta a curva de assinatura como um contorno vermelho da parte superior e uma referência adicional ao poema Curves on the right shoe's toe. Costura vermelha e remendos de couro natural no calcanhar dão ao desenho geral um aspecto e toque texturizado. Arredondando a coleção, um tênis Jack Purcell apresenta uma opção de renda vermelha e branca e a assinatura Jack 'smile' detalhe como uma representação lúdica da curva de Niemeyer.</w:t>
      </w:r>
    </w:p>
    <w:p>
      <w:r>
        <w:rPr>
          <w:b/>
          <w:color w:val="FF0000"/>
        </w:rPr>
        <w:t xml:space="preserve">id 274</w:t>
      </w:r>
    </w:p>
    <w:p>
      <w:r>
        <w:rPr>
          <w:b w:val="0"/>
        </w:rPr>
        <w:t xml:space="preserve">Os postos próprios serão removidos à vista, a menos que sejam discussões baseadas neste subredito e neste apenas. Não faça o link para seus próprios comentários, por favor. ProTip: Se o comentário ao qual você está vinculando requer algum contexto, basta adicionar "?context=x" à URL, onde "x" é o número de comentários anteriores que você deseja exibir. Para uma explicação detalhada sobre a importância disto, por favor, veja este tópico. Por favor, não inclua o nome do subreddit em seu título de submissão. Nosso bot de moderação inclui essa informação automaticamente, e fazendo isso só faz com que a etiqueta apareça duas vezes. As más contas de novidades serão proibidas. Você é ruim e deve se sentir mal. Este é um espaço com curadoria. Os moderadores se reservam o direito de remover posts e comentários a seu próprio critério. Se você estiver tendo problemas para encontrar sua submissão, sinta-se à vontade para enviar mensagens aos moderadores. Certifique-se de nos fornecer um link para o posto em questão e, desde que ele atenda a todos os critérios, ele será liberado! Primeiro, encontre algo mundano para explicar. Algo que realmente não seja tão difícil de descobrir, mas que se lixe se as pessoas vão descobrir. É aí que você vem no turbo. Faça várias quebras de linha, o que facilita a leitura. Pimba, a limpeza está ao lado da piedade. Formate essa merda, faça amor doce com esse texto. Você sabe quem as pessoas amam? Maddox, você tem toda a razão. Faça uma impressão dele, porque você sabe, é a forma mais lisonjeira de sinceridade ou algo assim, vá se foder. Arraste essa merda o máximo que puder. O que poderiam ser 2 passos, agora deveriam ser como 8. Por quê? Porque eu digo que sim. Agora prepare-se para colocar esta merda, direto nos intertubos. Talvez se você estiver se sentindo uma referência apimentada algum meme para que todos saibam que você faz parte deste clube secreto da internet com mais de 35 milhões de usuários. Isso vai dar-lhes um ar de alegria como nenhum outro. Aqui está um parágrafo de conclusão. Não gosta? Vá se foder. Eu faço o que eu quero. Veja como todo este posto estava nervoso. Voltarei em 45 minutos para o meu discurso de aceitação r/bestof. Exatamente. Primeiro de tudo, o cara está nos dizendo para fazer um roux como se fosse uma brilhante idéia nova que ele teve sozinho, quando a receita da OP também começa com um roux. Uau, parabéns, você conhece a palavra "roux"! Segundo, se você tem sugestões específicas de queijo, basta fazer uma lista e escrever instruções regulares para que eu não tenha que passar 3x tanto tempo escaneando sua inútil demonstração de atitude desnecessária enquanto estou cozinhando. Bem, não posso lhe dizer exatamente onde você errou, pois eu não estava em sua cozinha, mas asseguro-lhe que é a maneira clássica de fazer um bchamel que é ensinado em todas as escolas de culinária. Eu sugeria saltar no youtube e assistir a um ou dois vídeos sobre como fazê-lo, mas essencialmente, tudo o que você precisa saber é: Partes iguais por peso farinha e manteiga. Adicione manteiga a uma panela quente e derreta. Depois de borbulhar, adicione farinha e bata vigorosamente. O roux começará com um pedaço de massa e um pedaço de gordura. Mantenha o aquecimento em fogo médio-alto e o batimento muito regular, se não constante. Depois de um ou três minutos de batida, verifique como o suco flui. Você deve notar que ele se tornará mais líquido, pois fluirá mais como um líquido e com menos aglomeração como um sólido. Agora, você tem um roux. Você pode levá-lo um pouco mais longe, batendo constantemente para levar o roux a um bronzeado mais profundo e dar mais sabor, ou você pode mantê-lo loiro onde ele tem o poder mais espesso. Acrescente LEGROSAMENTE leite aquecido (não quente) (não creme). À medida que você chuvisca no leite, bata vigorosamente para incorporar o leite à medida que o adiciona. Ferva por 5-10 minutos para engrossar conforme necessário, adicione uma pitada ou duas de noz moscada, e agora você tem um bechamel. Bata lentamente em seu queijo ralado, um quarto de copo ou mais de cada vez. Agora você tem uma manhã. Btw, em termos de proporções, elas podem variar bastante, mas normalmente, você verá 1 xícara de leite para cada duas tbls de manteiga em seu roux. Quanto ao mornay, normalmente é 1 parte de queijo para 3 partes bechemel, com o queijo sendo dividido meio parmesão e meio queijo gruyere. Mas diabos, ele</w:t>
      </w:r>
    </w:p>
    <w:p>
      <w:r>
        <w:rPr>
          <w:b/>
          <w:color w:val="FF0000"/>
        </w:rPr>
        <w:t xml:space="preserve">id 275</w:t>
      </w:r>
    </w:p>
    <w:p>
      <w:r>
        <w:rPr>
          <w:b w:val="0"/>
        </w:rPr>
        <w:t xml:space="preserve">Eu mesmo sou culpado por esta.  Muitas vezes, quando aparecemos em um evento, temos a tendência de caminhar diretamente até a primeira pessoa que reconhecemos na sala.  Antes de sabermos, estamos rodeados por 5 de nossos colegas mais próximos e podemos passar o evento inteiro conversando com as pessoas que já conhecemos.  Embora haja uma tonelada de valor na manutenção de seus relacionamentos atuais e na obtenção de algum tempo de relacionamento com clientes passados, seu objetivo final em um evento de networking deve ser fazer NOVOS contatos. Dica para networking: branch out! A boa notícia é que ter algumas pessoas que você já conhece na sala pode realmente beneficiá-lo de várias maneiras.  Em primeiro lugar, ajuda a deixá-lo mais confortável e a aliviar quaisquer nervos de estar em uma sala cheia de estranhos.  Em segundo lugar, você agora tem alguns parceiros de rede com os quais você pode se unir para realmente assumir a sala e maximizar seu número de novas conexões. Eis o que eu faço... Depois de alcançar algumas conexões existentes, faça um acordo de que você vai se dividir e trabalhar a sala juntos. Ao conhecer novas pessoas, faça questão de apresentá-las a alguns de seus colegas que você já conhece.  "Jan (nova conexão), você já conheceu Pablo (conexão existente)? Ele é um dos melhores músicos da cidade! "Pablo agora tem uma introdução calorosa a Jan e não precisa se vender (lembre-se, você acabou de lhe dar uma crítica de rave).  Em vez de passar todo o seu tempo vendendo-se, venda seus colegas e faça o maior número possível de apresentações.  Eles não deixarão de retribuir o favor. Quando você tiver a sorte de aparecer em um evento onde já conheça algumas pessoas, capitalize a situação fazendo networking e recomendando-se mutuamente; em vez de passar o evento inteiro em círculo falando com as pessoas que você já conhece. Você deixará o evento se sentindo bem em ajudar seus companheiros de evento e terá um bolso cheio de cartões de visita.  A única pergunta é... O que fazer com todos esses cartões.... Vamos cobrir isso no próximo mês! Por isso, agora estou curioso... Você já caiu na mesma armadilha? Você já tentou esta abordagem de equipe de trabalho em rede antes? Alguma reviravolta na idéia? -- -- -- -- -- -- -- -- -- -- -- -- -- -- -- -- -- -- -- -- -- -- -- -- -- -- -- Josh Norris é um mágico profissional que vive em Washington, DC. Ele fornece entretenimento para funções corporativas e eventos especiais em toda a região e em feiras comerciais em todo o país. Ele também é o fundador da Metro Event Specialists , a maior organização comercial para profissionais de eventos na área de metrô de DC. Josh Norris Website Josh Norris no Twitter Liz King é uma organizadora de eventos integrados à mídia social e blogueira premiada. Como proprietária da Liz King Events, ela dirige uma empresa inovadora que cria eventos de marca dinâmicos integrando o uso das mídias sociais. Planejando eventos desde sopa até nozes, ela trabalha com sua equipe para criar e sustentar sua marca de eventos e aumentar o engajamento dos participantes. Liz também é co-fundadora da Event Technology Showcase PlannerTech. Como proprietária da Liz King Events, ela tem sido apresentada como palestrante na Associação Internacional de Exposições e Eventos, Associação Nacional de Colégios e Empregadores, ExpoWest/Supply Expo e vários outros eventos como especialista no tópico de mídia social e eventos. Ela também foi destaque na Connect Meetings Intelligence e na Revista Convene, entre outros. Eu caio nesta armadilha o tempo todo. No entanto, tenho alguns amigos no setor que são muito bons em me apresentar a novas pessoas. Eu faço a mesma coisa quando participo de um evento com um amigo que também não pode ser ninguém. Pode ser um pouco intimidante caminhar até um estranho que também pode estar envolvido em uma conversa com seus pares. Observo o evento, identifico qualquer pessoa na sala que não conheço e que não está conversando com ninguém no momento e faço minha jogada!!! Esse é o meu método. Josh Eu gosto de ir a eventos com pessoas que não fazem muito networking para que eu possa apresentá-los por aí. Acho que isso me faz fazer um trabalho melhor de networking. Ótimo post meu amigo ttp://twitter.com/thehubtalks The Hub Este post nos fez pensar. Temos alguns amigos que conhecem a cena local tão bem que eles realmente usam os eventos como Noites Femininas. Dissemos-lhes que achávamos isto estranho. DE CURSO ainda achamos fantástico que eles tenham feito tanto networking que seus amigos agora são as pessoas que eles costumavam fazer networking. Mas levamos seu conselho um passo adiante - se você começar a encontrar a cena apenas um lugar onde você</w:t>
      </w:r>
    </w:p>
    <w:p>
      <w:r>
        <w:rPr>
          <w:b/>
          <w:color w:val="FF0000"/>
        </w:rPr>
        <w:t xml:space="preserve">id 276</w:t>
      </w:r>
    </w:p>
    <w:p>
      <w:r>
        <w:rPr>
          <w:b w:val="0"/>
        </w:rPr>
        <w:t xml:space="preserve">A Mondial passou um dia com a Classified Moto em Richmond, Virgínia, enquanto eles faziam, do início ao fim, uma de suas lâmpadas de peças recicladas para motocicletas. Seu principal negócio é a criação de motocicletas personalizadas retro-cool a partir de patinhos feios japoneses dos anos 70 e 80. Mas o design de suas lâmpadas assassinas foi um sucesso surpresa em todo o mundo. Continue lendo ? Furygan vai estrear sua extensa gama de novos produtos no Reino Unido na Motorcycle Live, que acontece no The NEC, Birmingham, de 24 de novembro a 2 de dezembro. A nova coleção inclui casacos de couro e têxteis, calças e luvas, assim como uma gama atualizada de roupas íntimas térmicas e roupas de uso casual. Continuar lendo ? Honda fez uma apresentação em frente à imprensa mundial no dia 12 de novembro na EICMA, mostrando alguns de seus novos modelos importantes para 2013. Um deles foi o CBR500R, que foi montado no local ontem à noite pelo cavaleiro Honda World Superbike Jonathan Rea. Confira o vídeo. Continue lendo ? Um grande fã de Valentino Rossi? O desenho animado de Valentino Rossi está disponível no Dainese.com, no qual ele apresenta o inovador D-air Street Gore-Tex; a versão de estrada do air bag para motociclistas. Na animação, Rossi se depara tanto com a chuva quanto com o trânsito da cidade, mas, graças a seu D-air Street GORE-TEX, faz com que tudo pareça fácil. Veja o vídeo aqui . Continuar lendo ? Seguindo a tradição de apresentar suas novas motocicletas no EICMA International Motorcycle Show em Milão, a Ducati agora revelou oficialmente sua linha completa de motos para 2013. Os novos e inovadores modelos são um produto da genialidade e criatividade dos talentosos designers e engenheiros da Ducati, e estão prontos para captar a atenção do público no evento EICMA 2012. Continuar lendo ? A essência da elegância moderna, a nova linha BAXI CUIR em pele de bezerro preta flexível oferece uma gama de opções elegantes para o homem sobre a cidade. Uma moderna bolsa de travessa, um repórter espaçoso e três tamanhos de pasta, cada um com uma alça de ombro em lona removível, compõem esta linha voltada para os negócios, que é terminada com hardware de níquel polido e uma discreta etiqueta de couro estampada com a assinatura Longchamp e o logotipo do cavalo de corrida. Continuar lendo ? Com o ARGÊNIO WW1, o relojoeiro mestre Bell &amp; Ross preserva a magia dos relógios antigos e os sublima utilizando as mais inovadoras técnicas de relojoaria: ao utilizar uma nova liga resistente à oxidação, Argentium, o relojoeiro pioneiro está reavivando um metal esquecido. Continue lendo ?</w:t>
      </w:r>
    </w:p>
    <w:p>
      <w:r>
        <w:rPr>
          <w:b/>
          <w:color w:val="FF0000"/>
        </w:rPr>
        <w:t xml:space="preserve">id 277</w:t>
      </w:r>
    </w:p>
    <w:p>
      <w:r>
        <w:rPr>
          <w:b w:val="0"/>
        </w:rPr>
        <w:t xml:space="preserve">Lifschultz: "Fundos de hedge, através de seus derivativos, operam como se estivessem em um cassino" Artigo | 2 de junho de 2008 11:48 AM David Lifschultz, presidente da Lifschultz Investments, participou de nossa mesa redonda sobre mudanças climáticas ( clique aqui para ler na íntegra ). Aqui, ele dá sua própria visão sobre a economia global e como ele pensa que as emissões de carbono podem ser reduzidas Eu acho que a chave para o sucesso na condução de uma economia mundial é criar produtividade. O crédito bancário deve financiar novas indústrias e novas tecnologias a fim de fazer avançar a civilização, mas se os bancos estão financiando jogos de soma zero como derivativos e fundos de hedge, eles não estão realmente fazendo avançar a produção - o crédito do banco está sendo canalizado para investimentos improdutivos e isso é um grande problema. Os fundos de hedge, através de seus derivativos, operam como se estivessem em um cassino. Eles são jogadores que jogam com grandes quantias de dinheiro, podem mover mercados e fazer suas estratégias de investimento se auto-realizarem. Os bancos participam disto, criando crédito através de sistemas bancários. E agora todos eles estão perdendo bilhões de dólares porque apostaram de forma incorreta neste jogo de soma zero. Eu acho que os governos deveriam estar direcionando incentivos para investimentos de longo prazo, tributando os ganhos comerciais de curto prazo em um nível mais alto e forçando os bancos a retornar ao seu papel tradicional de auxiliares de produção. Minha família está no negócio desde 1899 e temos tido muito sucesso ao escolher investimentos produtivos a longo prazo. Não investimos em fundos hedge que sejam longos e curtos, mas procuramos fundos hedge que tenham idéias como as nossas e nos façam pensar em outros avanços de produtividade - é assim que obtemos um retorno sobre nossos investimentos através dos avanços de produtividade obtidos através da tecnologia. De onde virão as soluções para os problemas globais? De empresas ou do governo? Eu acho que serão ambos. Os governos estão tentando resolver os problemas energéticos do mundo, mas eles têm que liderar o caminho se quiserem criar os incentivos necessários para os negócios. Por exemplo, o governo alemão tem apoiado o movimento solar. A teoria por trás disso é que a tecnologia entra na produção em massa para que eles possam fazer avanços contínuos até que ela se torne tão eficiente quanto a gasolina e o diesel. É aí que os governos podem entrar e, por sua vez, os investidores seguirão. Se você acredita que o aquecimento global é baseado nas emissões de carbono e olha para a ascensão da economia chinesa, que segundo Goldman Sachs terá 600 milhões de carros até 2050, então você terá muito mais emissões de carbono. Em nosso escritório familiar, investimos na tecnologia que pode tentar ajudar a situação, fornecendo uma solução econômica. Um dos maiores problemas, tanto quanto vemos, é o óleo pesado versus o óleo "leve". Se o óleo pesado [que estes automóveis na China terão que usar] não pode ser convertido em óleo leve, então não adianta se preocupar com o comércio mundial, pois os custos de transporte aumentarão a tal ponto que a vantagem comparativa entre nações deixará de forçar a autarquia nacional. Os custos de transporte serão apenas muito altos com base nos custos muito altos do petróleo. É por isso que nossa atualização Genoil GHU é tão importante para converter os 900 bilhões de barris de reservas de petróleo pesado em petróleo leve, pois isso rende três vezes mais gasolina do que o petróleo pesado não convertido. Outra solução chamada de célula de combustível, que provavelmente nunca irá energizar um carro de forma eficiente. Mas não creio que estas também resolvam o problema da emissão de carbono, pois para operar células de combustível, o hidrogênio tem que ser retirado de fontes de energia como o gás natural. No entanto, este processo também é um grande produtor de emissões de carbono. A energia elétrica tem o mesmo problema - seu carro elétrico pode tirar o smog da cidade, mas você precisa usar carvão ou gás natural para produzi-lo à distância da cidade e lá você ainda vai acabar com as emissões de carbono. Temos outra empresa, a Romlight, que reduzirá as emissões de carbonos ao reduzir seu atual uso de eletricidade - em até 60% para cada luz de rua. Esta é uma solução muito mais provável, porque é mais fácil tornar a energia mais eficiente do que dificultar os níveis de uso das pessoas. Caso contrário, eu não sei como você pode contornar as emissões de carbono a menos que você comece a racionar sua alocação de recursos naturais.</w:t>
      </w:r>
    </w:p>
    <w:p>
      <w:r>
        <w:rPr>
          <w:b/>
          <w:color w:val="FF0000"/>
        </w:rPr>
        <w:t xml:space="preserve">id 278</w:t>
      </w:r>
    </w:p>
    <w:p>
      <w:r>
        <w:rPr>
          <w:b w:val="0"/>
        </w:rPr>
        <w:t xml:space="preserve">Acho que você entendeu o que quero dizer Letra Nat King Cole Minha gramática não é tão boa E eu não tenho doutorado.D Mas há coisas mais importantes do que um diploma universitário Eu acho que você entende o que quero dizer Eu acho que você entende o que quero dizer Sua garota é tudo o que importa Eu acho que você entende o que quero dizer Existem maneiras de mantê-la feliz Maneiras de perder uma música Eu não aceito conselhos de ninguém Eu sei o que fazer Eu acho que você entende o que quero dizer Eu acho que você entende o que quero dizer Sua garota é tudo que importa Eu acho que você recebe o que quero dizer Você lhe dá muitos beijos e a janta com boa comida Trabalha para mantê-la alegre E com um humor amoroso Eu acho que você recebe o que quero dizer Eu acho que você recebe o que quero dizer Sua garota é tudo que importa Eu acho que você recebe o que quero dizer Há momentos em que ela vai ficar fora até tarde E você vai se sentir azul Vá para fora e se divertir, filho Ela voltará correndo para você Acho que você entende o que quero dizer Acho que você entende o que quero dizer Tenha uma bola Acho que você entende o que quero dizer</w:t>
      </w:r>
    </w:p>
    <w:p>
      <w:r>
        <w:rPr>
          <w:b/>
          <w:color w:val="FF0000"/>
        </w:rPr>
        <w:t xml:space="preserve">id 279</w:t>
      </w:r>
    </w:p>
    <w:p>
      <w:r>
        <w:rPr>
          <w:b w:val="0"/>
        </w:rPr>
        <w:t xml:space="preserve">Como era de se esperar, todas as manchetes em torno deste choque estão centradas no ex-capitão do Arsenal Robin van Persie. Todos sabemos da ameaça que ele representa e, ao lado do Wayne Rooney Manchester United, têm uma força de ataque extremamente letal. Os Gunners terão definitivamente suas mãos cheias nas costas se não conseguirem dominar a posse, particularmente com Santos tendo que lidar com Valencia no flanco esquerdo. Cazorla afirmou que, para vencer esta partida, o Arsenal precisará controlar a partida através da posse de bola. No papel, os Gunners têm o meio-campo mais forte composto pelos titulares Mikel Arteta e Santi Cazorla, combinados com o retorno de Jack Wilshere. Wilshere deve ser capaz de aliviar alguma pressão ofensiva sobre o Cazorla e também ajudar nas tarefas defensivas, enquanto Arteta tem certeza de manter a posse de bola através de sua alta precisão de passes. As lesões de nota, no entanto, são para Gibbs, Gervinho e supostamente para Oxlade- Chamberlain. Todas as três opções têm sido preferidas na escalação inicial a partir de finais. Com Gibbs ainda fora para este confronto, Santos provavelmente repetirá seu papel na lateral esquerda e, embora o brasileiro seja bom com a bola, sua habilidade defensiva deixa um pouco a desejar com sua abordagem do "tudo ou nada". Suas tendências ofensivas também abafam um pouco o jogo de Podolski, com o alemão tendo que recuar demais para cobrir. Pessoalmente, eu gostaria de ver Jenks na lateral direita e Sagna na esquerda para garantir toda a linha defensiva, mas se isto é empregado é um outro assunto. É provável que Giroud lidere o ataque com a opção habitual de Wenger, Gervinho, de sair para este confronto. Com Vidic atualmente ferido, Giroud tem o potencial de causar alguns danos reais na frente usando sua proeza aérea, sua fisicalidade e sua capacidade de manter o jogo. Entretanto, isto supõe que ele receba o serviço correto de seus companheiros de equipe. Ele faz jogadas inteligentes e todos nós sabemos que como resultado ele é capaz de criar oportunidades para si mesmo, é apenas uma questão de terminá-las agora. Em termos do flanco direito, seria justo dizer que Ramsey vai conseguir novamente o aceno com Gervinho e Chamberlain lesionados e também Walcott jogando os 120 minutos completos no meio da semana contra o Reading. Embora o galês não seja uma verdadeira ameaça ofensiva no flanco, é provável que ele se desvie no campo para reforçar ainda mais o estilo baseado na posse de bola do meio-campo e do Arsenal. Walcott terá, sem dúvida, a chance de enfrentar os cansativos defensores fora do banco depois de sua heroicidade contra o Reading. Esta partida parece ser uma perspectiva emocionante. Se o Arsenal for capaz de controlar a partida através da posse de bola, você sente que eles têm uma chance de vencer a partida. Enquanto alguns têm dito que o Arsenal deve esperar para atacar o United no contra-ataque, eu sinto que será muito difícil manter constantemente de fora uma força de ataque tão potente. Estar na posse de bola não significa que não teremos chances no contra-ataque, certamente o faremos e esperamos fazê-lo com bons resultados quando Theo for apresentado do banco. Forma recente: Arsenal: Manchester United: Wenger's Word: sobre Gervinho... Gervinho está fora por três semanas, pensamos... em outras notícias da equipe... Não temos retorno, nem Wojciech, nem Gibbs, nem Diaby também, é claro. Basicamente o plantel deveria ser aproximadamente o plantel que tivemos na semana passada. Não temos lesões também desde terça-feira à noite. allArsenal's Formation Pick: Mannone Jenkinson Mertesacker Vermaelen (c) Sagna Wilshere Arteta Ramsey Cazorla Podolski Giroud Fantasy Picks: Arsenal -- Santi C azorla -- Após chegar no verão, o pequeno espanhol criou inúmeras chances para seus companheiros de equipe, além de marcar dois gols, o último dos quais foi um gritador imparável contra o West-Ham. O jogador mais provável de desbloquear a defesa de aparência média do United. Manchester United -- Robin van Persie -- O ex-capitão do Arsenal tem mantido sua impressionante forma de marcar gols desde que se mudou para o antigo trafford. Com Rooney apoiando-o, você não colocaria o holandês para continuar sua grande forma. Inscreva-se na Fantasy League Classic para testar suas habilidades como gerente virtual e competir por mais de 50.000 em prêmios! Ainda há tempo para se inscrever e tudo o que você precisa é 10 para uma conta Classic, enquanto a opção também está disponível para atualizar para uma conta Silver por 15 e uma conta Gold por 20 para a chance de obter mais prêmios -- veja aqui para mais detalhes Sites que Link para este post</w:t>
      </w:r>
    </w:p>
    <w:p>
      <w:r>
        <w:rPr>
          <w:b/>
          <w:color w:val="FF0000"/>
        </w:rPr>
        <w:t xml:space="preserve">id 280</w:t>
      </w:r>
    </w:p>
    <w:p>
      <w:r>
        <w:rPr>
          <w:b w:val="0"/>
        </w:rPr>
        <w:t xml:space="preserve">Meu currículo não é mais relevante. Ele não pode mais conter uma descrição adequada de minhas habilidades técnicas. É possível ter uma noção muito melhor do que eu sou capaz ao olhar meus repositórios GitHub, meus perfis de Stack Exchange e os vários cursos que estou fazendo na Udacity e Coursera. O problema é que eu não tenho idéia de como dizer aos empregadores que esses são os lugares a serem procurados se eles quiserem uma descrição precisa do que eu posso fazer. Toda vez que um recrutador me contata, eu gentilmente os direciono para todos os recursos que acabei de mencionar e também forneço um link para um documento Google visível publicamente que contém meu currículo, juntamente com links para todos esses recursos. No entanto, eles continuam voltando a pedir um currículo mais descritivo. Como posso tornar ainda mais óbvio que, se alguém quiser me contratar, pode poupar um monte de problemas clicando em alguns links e navegando por aí? A regra dos 3 segundos (73 votos) Veja um currículo como um folheto destilado que anuncia destaques de suas habilidades e experiência. Uma combinação de seus perfis GitHub e SO e um monte de outros recursos on-line pode ser completa e precisa, mas não é classificada ou preparada para leitura fácil de qualquer forma. As pessoas que contratam querem que você lhes diga o que você acha que o distingue do resto, por isso seu currículo deve ser escrito de modo que você passe os primeiros três segundos de olhar; se não o fizer, três segundos é tudo o que você recebe. Ninguém pode formar uma opinião útil sobre suas habilidades em três segundos de olhar a página de sua conta GitHub. Se você tiver muito para caber em seu currículo, ótimo - escolha os destaques absolutos, e consulte os recursos on-line para obter mais. Aponte para 'impressionante', e não para 'exaustivo'. Conheça o processo (15 votos) A maioria das triagens de RH feitas hoje em dia pelos recrutadores e departamentos corporativos de RH é leitura automatizada do currículo. Um humano nunca vê seu currículo/candidatura. Um programa de computador que pesquisa palavras-chave em um texto simples, HTML, ou documento Word determina se seu currículo corresponde aos critérios de trabalho especificados. Se for compatível, uma pessoa de RH, que não sabe nada sobre GitHub ou StackExchange, olha seu currículo e verifica duas vezes os resultados do computador. Eles podem ligar para você ao telefone para ter certeza de que você não é um perdedor total ou um mentiroso. Em seguida, eles submeterão seu currículo ao departamento ou cliente junto com uma pilha de outros currículos qualificados. (As empresas menores que não utilizam um recrutador geralmente começam neste ponto). Em seguida, o gerente de contratação começará a classificar através de uma pilha de currículos, escaneando-os em busca de certas palavras-chave/palavras- chave e fazendo alguns julgamentos subjetivos. Por exemplo, você pode ter se formado na mesma escola, então você acaba na pilha de retorno da chamada. Eles então pedem ao recrutador ou ao RH para marcar uma entrevista cara a cara ou por telefone para os selecionados. Na entrevista, esse é o momento em que você pode trazer à tona coisas que você faz on-line. Provavelmente, eles vão procurar você no Google e verificar o que você lhes deu depois disso, se eles gostarem de você pessoalmente. Entretanto, isto pode funcionar contra você em algumas organizações. Eles podem pensar que você é muito dedicado a projetos externos, como um blog ou projetos de código aberto. Eles podem ver uma entrada no Facebook onde você está em festa ou sendo abertamente religioso e se sentir ofendido por isso. Eles podem não gostar de seu estilo de código ou se sentir intimidados por ele. Então, mais uma vez, alguns gerentes de contratação nem mesmo se darão ao trabalho de fazer uma busca no Google e basear sua decisão somente na entrevista. Portanto, um currículo continua sendo um folheto publicitário para você porque é facilmente automatizado e rápido de ler/scanear. Qualificações on-line são geralmente algo que pode ser um negociador ou um quebra-cabeças após uma entrevista inicial com um gerente de contratação.</w:t>
      </w:r>
    </w:p>
    <w:p>
      <w:r>
        <w:rPr>
          <w:b/>
          <w:color w:val="FF0000"/>
        </w:rPr>
        <w:t xml:space="preserve">id 281</w:t>
      </w:r>
    </w:p>
    <w:p>
      <w:r>
        <w:rPr>
          <w:b w:val="0"/>
        </w:rPr>
        <w:t xml:space="preserve">O Secretário da Câmara é um oficial da Assembléia Geral e é eleito no dia da abertura da Sessão Ordinária de dois anos ímpar para um mandato de dois anos. O Escritório do Secretário da Câmara é responsável pela publicação dos periódicos, calendários, boletins, índices de contas e outros documentos da Assembléia Geral. Os Estatutos Gerais de Connecticut prevêem que a Câmara dos Representantes terá um Assistente Permanente em tempo integral. O Escriturário Assistente Permanente é responsável pelo funcionamento diário do Escritório do Escriturário. Além do Escriturário Assistente Permanente, o pessoal do Escritório do Escriturário da Câmara inclui um Escriturário de Revista, um Escriturário de Calendário, um Escriturário de Contas e um Escriturário Assistente. Durante as sessões, o pessoal adicional é adicionado conforme necessário. Um projeto de lei não é apresentado oficialmente até que seja apresentado de forma apropriada ao Escriturário na Câmara do Apresentador e assinado pelo apresentador. Os periódicos, que são publicados de acordo com a Constituição e as Regras, contêm todas as ações legislativas tomadas em cada dia de sessão, incluindo o texto de todas as emendas da Câmara que tenham sido tomadas. A votação nominal de cada ação na Câmara aparece na Revista imediatamente após a descrição das ações no projeto de lei ou emenda. As Regras da Câmara exigem que a Revista esteja na mesa de cada membro no dia seguinte da sessão para fins de reconsideração. Durante as sessões regulares, o Escritório do Secretário é responsável pelo funcionamento das salas de Informação e Boletim. Durante o período interino, as informações legislativas são fornecidas pelo Escritório do Escriturário.</w:t>
      </w:r>
    </w:p>
    <w:p>
      <w:r>
        <w:rPr>
          <w:b/>
          <w:color w:val="FF0000"/>
        </w:rPr>
        <w:t xml:space="preserve">id 282</w:t>
      </w:r>
    </w:p>
    <w:p>
      <w:r>
        <w:rPr>
          <w:b w:val="0"/>
        </w:rPr>
        <w:t xml:space="preserve">Idéias de Presentes de Natal para Mulheres Data: 22/11/12 Classificação: Vantagens: não precisa ser caro Desvantagens: algumas mulheres são muito picuinhas! O Natal é minha época favorita do ano e eu adoro absolutamente comprar presentes para as senhoras/raparigas da minha família. Às vezes pode ser difícil encontrar novas idéias para presentes e admito que ano após ano, alguns membros da família recebem de mim a mesma coisa. Fico feliz em continuar comprando desde que tenha a certeza de que é algo que eles vão gostar. ~Perfume~ O perfume, em minha opinião, é complicado de comprar para outra pessoa. É tudo bom e bem saber que sua irmã ou sobrinha gosta de perfumes doces ou florais, mas na verdade escolher um é difícil e se eles não gostam, então pode ser um desperdício total. Eu pessoalmente adoro receber perfume como um presente e raramente me decepcionei com qualquer compra que me foi dada. Nesta época do ano, as Boots têm muitos conjuntos de presentes adoráveis em oferta e estes normalmente incluem um gel de banho ou loção corporal como um item extra adicional sem custo extra. Este ano eu tive que comprar um belo perfume para minha mãe como presente do meu pai e me afastei de seu habitual Boss Femme e Miss Dior em favor do novo perfume YSL chamado Manifesto. Comprei meu Momento de Eternidade MIL e minha melhor amiga Britney Midnight Fantasy, Perfume pode ser um lindo presente se for escolhido e recomendo procurar o cartão de vantagens Boots para ganhar algo de volta também. Amostras são frequentemente oferecidas, assim como frascos de teste. ~Essentials~ Pessoalmente sinto que você nunca pode errar com pijamas, meias festivas ou aconchegantes, chinelos e casacos. Fiquei bastante decepcionado no ano passado por ninguém me ter comprado um pijama novo para o Natal (é realmente uma pequena tradição). O departamento de George em Asda, Matalan e New Look oferece uma linda variedade de pijamas a preços acessíveis. Recentemente comprei algumas lindas meias e chinelos de festa de Matalan a preços realmente baratos e eles fazem lindos presentes "extras" na minha opinião. Comprei para minha mãe um novo casaco aconchegante e um pijama para minha irmã. ~Candles~ Se uma garota que você conhece estiver no Yankee Candles, então selecionar algumas tortas de cera ou votivas e colocá-las em uma caixa cheia de lenços de papel daria um lindo presente. Eu sei que apreciaria algo assim. É relativamente barato se você comprar um pequeno lote a granel de tortas. ~Uma Caixa de Beleza ou Cesta~ Eu normalmente invento uma caixa dos produtos de beleza preferidos de minhas mães na época do Natal. Normalmente compro quando lojas como a Boots e a Wilkos têm suas reduções. Este ano, minha mãe está sendo tratada para Ial ao lado de seus outros presentes) Banho de espuma Radox, máscara facial, loção corporal Sanctuary, toalhetes No7 e algumas outras guloseimas. É um pouco mais pessoal do que um conjunto de presentes padrão da Boots (embora eles também sejam grandes presságios da IMO). ~O que você compra para a vovó de 93 anos que tem tudo? Bem, nos últimos dois anos eu tenho comprado uma grande caixa de Natal e enchi-a com suas coisas favoritas. Minha avó adora sua comida, então as seleções habituais incluem bolos de aveia, marmelada chique, pães curtos, tabletes e também itens não-alimentares, incluindo lavagem das mãos de Dove. Coloco papel triturado na caixa e coloco um laço em cima - parece adorável e muito pensado. Minha avó adora e sinto que este é um belo presente para senhoras mais velhas. ~Conclusão~ Acima estão apenas algumas das minhas idéias. Se eu pensar mais nelas, vou adicioná-las à medida que for avançando. Comprar para senhoras não tem que ser muito caro. Um ano quando estávamos mais descuidados que o normal, comprei a granel alguns mini géis de banho Body Shop, alguns organza e encomendei comprimidos escoceses. Fiz pequenos conjuntos para algumas das senhoras de minha família (degrau MIL, tias etc.) e elas foram para baixo. A maioria está feliz com algo que é bem apresentado e muitas vezes há grandes ofertas nas lojas no período que vai até o Natal.</w:t>
      </w:r>
    </w:p>
    <w:p>
      <w:r>
        <w:rPr>
          <w:b/>
          <w:color w:val="FF0000"/>
        </w:rPr>
        <w:t xml:space="preserve">id 283</w:t>
      </w:r>
    </w:p>
    <w:p>
      <w:r>
        <w:rPr>
          <w:b w:val="0"/>
        </w:rPr>
        <w:t xml:space="preserve">Gravei-o. Eu estava assistindo Peter Kay no canal 4 na época. Acabei de assistir ao último episódio de Borgen, excelente. Obrigado pela recomendação. O que você achou do Dead Man Shoe's? Acabei de assistir ao filme Headhunters, que foi muito bom. (2012-08-17 22:39) Blackmass Wrote: Acabei de assistir ao último episódio de Borgen, excelente. Obrigado pela recomendação. O que você achou do filme Dead Man Shoe's? Acabei de assistir ao filme Headhunters, que foi muito bom. Ainda bem que você gostou de Borgen. Eu nunca pensei que um drama político pudesse ser tão envolvente. Ainda não vimos o filme Dead Man's Shoes, mas obrigado pela lembrança - precisamos assistir. Nossa, isso foi muito intenso. Minha esposa muitas vezes adormece à noite, mas não há muitas chances com tudo isso acontecendo. Muito inquietante, mas absorvente ao mesmo tempo. Certamente uma mudança refrescante em nossa visão normal, mas não o tipo de coisa que eu gostaria de ver com muita freqüência. Mas obrigado :O) Nossa, isso foi muito intenso. Minha esposa muitas vezes adormece à noite, mas não há muitas chances com tudo isso acontecendo. Muito inquietante, mas absorvente ao mesmo tempo. Certamente uma mudança refrescante em nossa visão normal, mas não o tipo de coisa que eu gostaria de ver com muita freqüência. Mas obrigado :O) Ha!Ha! Bem, eu o avisei Fico feliz que tenha gostado(?)de assistir. Outro filme que você deve assistir é 'Tiranossauro' dirigido por Paddy Considine. estrelado por Peter Mullan, Olivia Colman e Eddie Marsan. É brutal, duro de bater e muito comovente. Desempenhos surpreendentes de todo o elenco.</w:t>
      </w:r>
    </w:p>
    <w:p>
      <w:r>
        <w:rPr>
          <w:b/>
          <w:color w:val="FF0000"/>
        </w:rPr>
        <w:t xml:space="preserve">id 284</w:t>
      </w:r>
    </w:p>
    <w:p>
      <w:r>
        <w:rPr>
          <w:b w:val="0"/>
        </w:rPr>
        <w:t xml:space="preserve">Durante algumas das mais animadas sessões noturnas no Smokey Joe's Small Business Bar , a conversa e as brincadeiras acabam muitas vezes sendo direcionadas para a consideração de talvez a derradeira questão definidora nos negócios; O que é preciso exatamente para ser um grande empreendedor? Alguns argumentariam que está apenas no sangue. Ou você tem o dom ou não tem, tão simples quanto isso. Alguns dos regulares sugeriram que se trata da combinação de talento intuitivo e desejo de sucesso, enquanto vários dos outros pareceram ser da opinião de que foi simplesmente a personalidade e o caráter que fizeram um verdadeiro empresário. No final do bar, um dos clientes um pouco mais inebriados declarou, com mau humor, que tudo o que você realmente precisava para fazer negócios era a vontade de aceitar que você vai ter que trabalhar duas vezes mais que todos no planeta e nunca mais terá outro dia de folga para o resto de sua vida. Ele logo foi gritado por um outro cliente habitual que expressou ruidosamente sua própria opinião de que os empresários são apenas pessoas que achariam impossível trabalhar para um chefe e ter alguém que lhes dissesse o que fazer o dia todo, então eles não têm outra escolha a não ser ir sozinho! Hmm. Acho que algumas dessas sugestões podem ser bastante abrangentes. Mas elas certamente me fizeram pensar. E se todos nós vivêssemos em algum mundo paralelo estranho onde você realmente tivesse que passar um exame ou passar por uma entrevista antes de ser autorizado a dirigir seu próprio negócio? Que tipo de perguntas de sondagem lhe fariam para determinar se você tem realmente o que é preciso para entrar para o clube empresarial? E você passaria no teste? As perguntas seriam obviamente muito diferentes do tipo de coisas que as pessoas são feitas todos os dias em entrevistas de trabalho padrão. Certamente não haveria necessidade de fazer o lote usual de perguntas como "Onde você se vê daqui a dez anos?" ou "Por que você sente que seria um ativo para nossa empresa?" ou "O que você faria se fosse abordado por um cliente vestindo uma fantasia de urso gigante, e eles o desafiassem para um duelo? Em vez disso, o processo seria projetado para realmente arranhar sob a superfície e provar conclusivamente se você foi ou não abençoado com um verdadeiro espírito empreendedor. Completamente impossível e ridículo, é claro, e devemos agradecer a nossas estrelas da sorte por não vivermos em um mundo tão estranho. Mas quando a noite chegou ao Smokey Joe's Small Business Bar, ainda pensamos que poderia ser divertido fazer este teste empresarial definitivo entre nós. Naturalmente, esperávamos um pouco até que os elementos mais remadores da multidão tivessem se dispersado pela noite. Foi só então que as mentes mais finas e afiadas do bar se reuniram em torno de uma mesa para lançar o breve documento que detectaria o DNA do verdadeiro empreendedor destinado a um grande sucesso. Bem, esse era o plano. Acabamos nos entusiasmando um pouco e compondo um exame de 500 páginas que é muito longo demais para ser apresentado aqui no Blog, e provavelmente continha muitas referências a grãos de café e sanduíches de cebola em conserva de qualquer forma. Mas eu acho que consegui reduzir a lista ao essencial absoluto. Então, como você teria respondido às perguntas de sondagem em nosso Teste de Empreendedorismo? Você é uma pessoa apaixonada? Se há apenas uma característica que resume um empresário vencedor, então certamente tem que ser a paixão . Mas você não precisa apenas ser apaixonado por negócios e trabalho e gerar lucros. Geralmente é um bom sinal se você tem um gosto natural pela vida em geral, e busca todos os tipos de interesses e hobbies com o mesmo tipo de motivação e compromisso que você instintivamente traria ao seu negócio. Você realmente não gosta da idéia de trabalhar para os outros? Ah, esta poderia ser considerada uma pergunta um pouco traiçoeira! Há tantas vantagens e prazeres óbvios em ser seu próprio chefe, e eu pessoalmente não mudaria isso para o mundo. Mas será que todos escolhem o auto-emprego pelas razões certas? Algumas pessoas têm um problema real com o pensamento de alguém tentando dizer-lhes o que fazer, ou tendo que agradar a outras pessoas o tempo todo em um trabalho monótono de 9-5. Mas se você está optando por ir sozinho simplesmente porque quer fugir das ações de outras pessoas, então pode nem sempre ser a solução ideal! Gerenciar seu próprio negócio ainda envolve provavelmente atender às necessidades de sua base de clientes.</w:t>
      </w:r>
    </w:p>
    <w:p>
      <w:r>
        <w:rPr>
          <w:b/>
          <w:color w:val="FF0000"/>
        </w:rPr>
        <w:t xml:space="preserve">id 285</w:t>
      </w:r>
    </w:p>
    <w:p>
      <w:r>
        <w:rPr>
          <w:b w:val="0"/>
        </w:rPr>
        <w:t xml:space="preserve">The North46 MarketPlace Search Bem-vindo ao Internet MarketPlace onde você encontrará muitos produtos digitais. Todos os produtos podem ser baixados e requerem uma senha para serem abertos. Uma vez que a senha é adquirida e usada para abrir o arquivo, a imagem ou texto pode ser impressa com excelentes resultados de qualidade. Todos os preços estão em dólares americanos. A senha será enviada a você quando seu cartão de crédito tiver sido liberado, geralmente no dia útil seguinte. Os arquivos do eBook estão em formato PDF. Se, após a compra, você descobrir que não pode ler nosso arquivo, emitiremos um reembolso em seu cartão de crédito.</w:t>
      </w:r>
    </w:p>
    <w:p>
      <w:r>
        <w:rPr>
          <w:b/>
          <w:color w:val="FF0000"/>
        </w:rPr>
        <w:t xml:space="preserve">id 286</w:t>
      </w:r>
    </w:p>
    <w:p>
      <w:r>
        <w:rPr>
          <w:b w:val="0"/>
        </w:rPr>
        <w:t xml:space="preserve">Conteúdo de Veículos Elétricos Híbridos nesta página requer uma versão mais recente do Adobe Flash Player. Animação de um veículo com uma bateria, motor elétrico e motor de combustão interna dentro e um ícone representando combustível convencional ou alternativo fora. Veículos Elétricos Híbridos A maioria dos veículos híbridos elétricos tem um motor de combustão interna e motor elétrico. Estes veículos são movidos por um combustível alternativo ou um combustível convencional, como gasolina, e uma bateria, que é carregada por frenagem regenerativa. Os veículos híbridos elétricos (HEVs) são movidos por um motor de combustão interna ou outra fonte de propulsão que pode funcionar com combustível convencional ou alternativo e um motor elétrico que utiliza a energia armazenada em uma bateria. Os HEVs combinam os benefícios de alta economia de combustível e baixas emissões com a potência e o alcance dos veículos convencionais. A ajuda de um motor elétrico híbrido de veículos elétricos é alimentada por um motor de combustão interna e um motor elétrico, que utiliza a energia armazenada em baterias . A energia extra fornecida pelo motor elétrico permite um motor menor. Além disso, a bateria pode alimentar cargas auxiliares como sistemas de som e faróis e reduzir o motor ao ralenti quando parado. Juntas, estas características resultam em melhor economia de combustível sem sacrificar o desempenho. Frenagem Regenerativa Um veículo elétrico híbrido não pode ser conectado a fontes de eletricidade fora de bordo para carregar a bateria. Em vez disso, o veículo usa a frenagem regenerativa e o motor de combustão interna para carregar. O veículo captura a energia normalmente perdida durante a frenagem usando o motor elétrico como gerador e armazenando a energia capturada na bateria. A energia da bateria fornece energia extra durante a aceleração. Os HEVs com projeto de sistema eficiente em termos de combustível podem ser leves ou híbridos completos, e os híbridos completos podem ser projetados em configurações em série ou paralelas. Os híbridos suaves - também chamados micro híbridos - usam uma bateria e um motor elétrico para ajudar a alimentar o veículo e podem permitir que o motor se desligue quando o veículo parar (como em semáforos ou no tráfego de stop-and-go), melhorando ainda mais a economia de combustível. Os sistemas híbridos leves não podem alimentar o veículo apenas com eletricidade. Esses veículos geralmente custam menos que os híbridos completos, mas proporcionam menos benefícios substanciais de economia de combustível do que os híbridos completos. Os híbridos completos têm motores elétricos mais potentes e baterias maiores, que podem acionar o veículo apenas com energia elétrica para curtas distâncias e a baixas velocidades. Estes sistemas custam mais que os híbridos leves, mas proporcionam melhores benefícios em termos de economia de combustível. Há diferentes maneiras de combinar a potência do motor elétrico com a do motor. Híbridos paralelos - o projeto HEV mais comum - conectam o motor e o motor elétrico às rodas através de um acoplamento mecânico. Tanto o motor elétrico quanto o motor de combustão interna acionam as rodas diretamente. Os híbridos da série, que utilizam apenas o motor elétrico para acionar as rodas, são às vezes encontrados em veículos híbridos elétricos plug-in.</w:t>
      </w:r>
    </w:p>
    <w:p>
      <w:r>
        <w:rPr>
          <w:b/>
          <w:color w:val="FF0000"/>
        </w:rPr>
        <w:t xml:space="preserve">id 287</w:t>
      </w:r>
    </w:p>
    <w:p>
      <w:r>
        <w:rPr>
          <w:b w:val="0"/>
        </w:rPr>
        <w:t xml:space="preserve">Envolva-se É fácil, basta dedicar pelo menos um dia por semana a comer sem carne. Os benefícios serão maiores se você também evitar, ou manter a um mínimo, o uso de laticínios também. Temos materiais que você pode usar para promover o MFM e administrar suas próprias segundas-feiras sem carne, juntamente com idéias e receitas para que você possa desfrutar. Se você já é vegetariano ou vegano, use a campanha como uma oportunidade para envolver outros, compartilhando com eles seus deliciosos pratos. E você pode dizer a eles o quanto é mais barato ser vegetariano! Inscreva-se Envie-me atualizações regulares por e-mail Como... DIY - Lembre-se de não comer carne numa segunda-feira e para inspiração e idéias veja nossas receitas de Meat Free Monday SHARE - Quanto mais pessoas participarem, maior será o impacto, portanto envolva sua família, amigos, local de trabalho, escola, restaurante, loja.</w:t>
      </w:r>
    </w:p>
    <w:p>
      <w:r>
        <w:rPr>
          <w:b/>
          <w:color w:val="FF0000"/>
        </w:rPr>
        <w:t xml:space="preserve">id 288</w:t>
      </w:r>
    </w:p>
    <w:p>
      <w:r>
        <w:rPr>
          <w:b w:val="0"/>
        </w:rPr>
        <w:t xml:space="preserve">Explorando o Mandato de Inteligência Doméstica: O Caso da África do Sul O que as investigações da Comissão de Revisão Ministerial de 2006-2008 revelaram a respeito do mandato de inteligência doméstica da África do Sul? Que lições podem ser aprendidas relevantes para outros estados em democratização? Este capítulo conclui que o mandato de inteligência doméstica na África do Sul é muito amplo e mal definido, e envolve uma função de inteligência política que é inadequada em uma democracia. Ironicamente, estes problemas são em parte devidos à base do mandato em conceitos progressivos de segurança holística e humana. O mandato de inteligência da África do Sul deve ser reduzido para se concentrar na prevenção de crimes graves. Em 2005, o Inspetor-Geral de Inteligência da África do Sul descobriu que a Agência Nacional de Inteligência (NIA) havia conduzido a vigilância ilegal de um membro sênior do Congresso Nacional Africano (ANC) e havia interceptado ilegalmente as comunicações de políticos do partido no poder e da oposição. Isto precipitou uma crise política que resultou na demissão de alguns altos funcionários e no estabelecimento de uma Comissão de Revisão Ministerial para empreender reformas. A divulgação do relatório da Comissão no final de 2008 implicou uma divulgação sem precedentes de informações secretas, permitindo uma discussão pública informada sobre políticas e práticas de inteligência. As conclusões da Comissão observaram conceitos amplos e mal definidos na legislação relevante e uma interpretação ainda mais ampla das funções da ANI em uma diretriz operacional. O mandato excessivamente amplo da ANI tem causado dificuldades para determinar prioridades, manter um foco consistente e garantir o uso eficaz dos recursos. Isso resultou na duplicação de trabalho entre departamentos governamentais. Isto pode ser às custas de um foco adequado em potenciais surtos de violência e na prática de crimes graves. A ausência de regulamentos e de lacunas na lei pode colocar em risco o mau uso político da inteligência. A Lei de Inteligência Estratégica Nacional de 1994 exige que a ANI forneça informações sobre ameaças e potenciais ameaças à segurança da República e de seu povo, e atividades internas, fatores e desenvolvimentos que são prejudiciais à estabilidade nacional. Além disso, os conceitos-chave são indefinidos, a Lei não contém diretrizes e faltam diretrizes ministeriais. O Livro Branco sobre Inteligência (1994) enfatiza o Estado de Direito e uma abordagem holística e de segurança humana. Entretanto, políticas significativas e medidas concretas não são fornecidas. De 1994 a 1999, a ANI interpretou seu mandato de forma restrita, concentrando-se no terrorismo, sabotagem, subversão e crime organizado. Com a nomeação de um novo Ministro de Inteligência em 1999, seu foco foi ampliado para refletir o amplo escopo do Livro Branco e da Lei NSI. Uma nova diretriz operacional (classificada) declarou que o NIA deve "informar os tomadores de decisão sobre cada aspecto do esforço humano do qual depende a boa ordem e as perspectivas de um futuro próspero". Por instrução do Gabinete e do Presidente, a diretriz NIA incluiu um foco explícito na inteligência política e econômica. Entretanto, o foco na inteligência política levou à interferência da ANI na política legítima, violações dos direitos constitucionais, politização e prejudicou a credibilidade. Há três problemas principais com o mandato de inteligência política da Agência: a comunidade de inteligência não deve fornecer conselhos de política geral ao Executivo O foco nos partidos e organizações políticas mina os direitos constitucionais dos membros A inteligência política pode ser abusada por oficiais de inteligência e membros do Executivo, subvertendo o processo democrático. O mandato de inteligência é significativo na formação das prioridades de uma agência, no planejamento, direcionamento, operações e alocação de recursos. Ele afeta se interferirá no processo político e infringirá os direitos constitucionais. Outras lições são essas: A escolha da redação do mandato legal é crucial. Noções abstratas e elásticas de segurança dão muito pouca direção e muita discrição. O mandato deve declarar exatamente no que se espera que os oficiais de inteligência se concentrem, predigam e façam. O mandato de inteligência deve ser sujeito a extensa discussão parlamentar e pública.</w:t>
      </w:r>
    </w:p>
    <w:p>
      <w:r>
        <w:rPr>
          <w:b/>
          <w:color w:val="FF0000"/>
        </w:rPr>
        <w:t xml:space="preserve">id 289</w:t>
      </w:r>
    </w:p>
    <w:p>
      <w:r>
        <w:rPr>
          <w:b w:val="0"/>
        </w:rPr>
        <w:t xml:space="preserve">O ranking científico internacional coloca a U of T em 7º lugar no mundo TORONTO, ON -- o desempenho acadêmico e de pesquisa da Universidade de Toronto ocupa o 7º lugar no mundo -- e o melhor no Canadá -- em um prestigioso ranking internacional divulgado esta semana que mede a força nas disciplinas científicas. O ranking da Universidade Nacional de Taiwan (NTU) (antigo Conselho de Avaliação e Credenciamento do Ensino Superior de Taiwan - ranking HEEACT) avalia a produtividade da pesquisa, o impacto e a excelência dos trabalhos científicos publicados de 500 universidades em todo o mundo. A NTU incluiu quatro outras universidades canadenses entre as 100 melhores usando uma metodologia que inclui oito indicadores e representa três critérios diferentes de desempenho científico: produtividade da pesquisa; impacto da pesquisa; e excelência da pesquisa. A Universidade de Toronto também obteve as notas mais altas possíveis da Research Infosource Inc. -- pelo sexto ano consecutivo -- em seu ranking anual das melhores universidades canadenses de pesquisa de 2012. U de T ficou em primeiro lugar na categoria Médica/Doutorado mais uma vez nos resultados deste ano. A classificação é determinada por vários critérios, incluindo a quantidade de pesquisa publicada por uma universidade em determinado ano, bem como o nível de financiamento gerado para essa pesquisa.</w:t>
      </w:r>
    </w:p>
    <w:p>
      <w:r>
        <w:rPr>
          <w:b/>
          <w:color w:val="FF0000"/>
        </w:rPr>
        <w:t xml:space="preserve">id 290</w:t>
      </w:r>
    </w:p>
    <w:p>
      <w:r>
        <w:rPr>
          <w:b w:val="0"/>
        </w:rPr>
        <w:t xml:space="preserve">Comentários sobre como tornar-se Primeiro Ministro (oração de São Francisco) 1608; fonte da transcrição desconhecida. MT estava voltando do Palácio de Buckingham. Ela havia anotado os títulos do que pretendia dizer em um cartão de 10x5cm, que sobrevive no Arquivo Thatcher. Importância do ranking: Contagem de palavras-chave: 491 Temas: Liderança, Famosas declarações de MT, Autobiografia (infância), Mulheres ... . Tem sido uma campanha maravilhosa. Parabéns! Sra. Thatcher Muito obrigada. Pergunta: Como você se sente neste momento? Sra. Thatcher Muito empolgada, muito consciente das responsabilidades. Sua Majestade a Rainha me pediu para formar uma nova administração e eu aceitei. É, evidentemente, a maior honra que pode chegar a qualquer cidadão em uma democracia. (Torcendo) Conheço muito bem as responsabilidades que me esperam ao entrar pela porta do nº 10 e me esforçarei incessantemente para tentar cumprir a confiança que o povo britânico depositou em mim e nas coisas em que acredito. E eu gostaria apenas de lembrar algumas palavras de São Francisco de Assis que eu acho que são realmente particularmente adequadas no momento. Onde há discórdia, que possamos trazer harmonia". Onde há erro, que possamos trazer a verdade". Onde há dúvida, que possamos trazer a fé". E onde há desespero, que possamos trazer esperança"... ... [.... . e a todo o povo britânico - seja qual for o seu voto - permitam-me dizer isto. Agora que a eleição terminou, que possamos nos reunir e nos esforçar para servir e fortalecer o país do qual tanto nos orgulhamos de fazer parte. [E finalmente, uma última coisa: nas palavras de Airey Neave, que esperávamos trazer aqui conosco, "Agora há trabalho a ser feito". Pergunta Primeiro Ministro, poderia eu lhe perguntar se o senhor poderia nos dizer que tipo de administração gostaria de ter durante os próximos cinco anos? Sra. Thatcher Bem, vamos entrar e vamos continuar com isso o mais rápido possível ... . mas acho que o primeiro trabalho é tentar formar um Gabinete. Temos que fazer isso. Não podemos simplesmente ... Pergunta Em quanto tempo você acha que poderá nomear seu Gabinete? Sra. Thatcher Bem, certamente não hoje. Espero ter algumas novidades até amanhã à noite. É uma coisa muito importante. Não é uma coisa que deva ser apressada de repente. É muito importante. Pergunta E o que você vai fazer pelo resto do dia de hoje? [Sra. Thatcher, eu estarei aqui trabalhando. Pergunta Você tem alguma idéia, Sra. Thatcher, neste momento, sobre a Sra. Pankhurst e seu próprio mentor na vida política - seu próprio pai? Sra. Thatcher Bem, é claro, eu simplesmente devo quase tudo a meu próprio pai. Eu realmente devo. Ele me educou para acreditar em todas as coisas em que acredito e são apenas os valores sobre os quais lutei nas eleições. E é apaixonadamente interessante para mim que as coisas que aprendi em uma cidade pequena, em uma casa muito modesta, são apenas as coisas que eu acredito que ganharam as Eleições. Cavalheiros, vocês são muito amáveis. Permitam-me ir... ... .</w:t>
      </w:r>
    </w:p>
    <w:p>
      <w:r>
        <w:rPr>
          <w:b/>
          <w:color w:val="FF0000"/>
        </w:rPr>
        <w:t xml:space="preserve">id 291</w:t>
      </w:r>
    </w:p>
    <w:p>
      <w:r>
        <w:rPr>
          <w:b w:val="0"/>
        </w:rPr>
        <w:t xml:space="preserve">Robert King visita o Teen Spirit Todos nós caminhamos na vida, movendo-nos rapidamente, muitas vezes intocados pelo mundo dos outros. Mas de vez em quando aparece algo ou alguém que toca seu mundo. Na última quinta-feira, foi exatamente isso que aconteceu. Na quinta-feira passada, o Teen Spirit teve a honra de receber Robert King, que veio para dar uma pequena palestra. Uma pequena palestra e uma das maiores inspirações que já testemunhei. Robert King era um dos três jovens negros agora conhecido como Angola 3 que foi mantido em isolamento, em uma cela de 6x9x12 pés condenado a nunca mais ver o mundo exterior por um crime que ele evidentemente não cometeu. As condições horríveis da prisão, como a segregação e a violência sexual dentro da Penitenciária Estadual de Louisiana (também conhecida como "Angola") provocaram o ativista nesses jovens e eles conseguiram iniciar o Partido Pantera Negra dentro das mesmas paredes de concreto e barras prisionais que haviam roubado sua liberdade. Eles tentaram mudar a cultura da prisão e encorajar a desagregação e o fim de muitos dos outros crimes que aconteciam dentro de Angola. No entanto, estas ações ganharam a punição da prisão solitária depois que os três homens foram condenados e sentenciados pela morte de um agente penitenciário, apesar das provas irrefutáveis de que não eram responsáveis. King não estava nem mesmo em Angola no momento da morte, mas foi mantido em prisão solitária "sob investigação". Robert King acabou passando Vinte e Nove anos em prisão solitária por um crime que não cometeu e por defender seus - e de outros - direitos humanos. Em 2001 ele foi finalmente libertado, mas seus companheiros ainda estão presos em solitária por mais de três décadas e sua liberdade é a missão de Robert, apoiada por grandes campanhas internacionais como a da Anistia Internacional. Para mim, a inspiração não estava apenas em sua história, mas em como Robert reagiu a esses eventos em sua vida. Eu estava olhando para um homem que havia perdido tudo muitas vezes. Ele havia perdido sua liberdade, seu filho, a capacidade de compartilhar seu tempo e espaço com sua família e amigos haviam sido todos roubados dele. Ele tinha literalmente uma sepultura com uma lápide já escrita para ele. As únicas emoções que eu podia imaginar eram raiva, amargura, tristeza, miséria. Mas, olhando para o homem à minha frente, não foi isto que eu vi. Vi positividade, mansidão enrugada em um abismo de sabedoria. O homem que estava diante de nós falou de esperança e crença em todas as possibilidades deste mundo. O mesmo mundo que foi tão cruel para ele, que o ignorou e o deixou por meia vida, ele falou de mudança. Ele falou do poder da humanidade e das mudanças que podemos fazer quando estamos juntos. Ele havia roubado todos os seus direitos humanos e tudo o que amava pela falta de qualquer tipo de humanidade, então é compreensível que ele o valorize tanto. Robert explicou que de fato ele sentia essas emoções difíceis, mas seu espírito humano não podia permitir que isso fosse o fim e não estava disposto a se contentar com esta vida, ele não ia permitir que alguém escrevesse sua vida assim e ele definitivamente ia lutar contra isso; não com facas ou armas, mas com algo mais forte. Com sua mente e espírito. E ele não iria lutar apenas por si mesmo ou apenas por seus camaradas, ele iria lutar pela justiça, humanidade e um mundo melhor e ele não iria parar até que visse uma mudança neste mundo. Embora eu mesmo nunca tenha estado na prisão, às vezes ser soropositivo parece uma sentença de prisão perpétua que a sociedade lhe concede e da qual você não pode fugir. Rouba-lhe a liberdade de ser honestamente você mesmo e de estar aberto entre seus amigos e, infelizmente, até mesmo entre parentes. Isto por si só pode deixá-lo solitário em um mundo no qual você não se sente bem-vindo. Se misturado com um coquetel de eventos infelizes da vida, você pode se encontrar bêbado de raiva, tristeza e amargura. E à medida que o tempo passa, a esperança se torna sombria e a fé pode ser difícil. Olhando para este homem a quem a sociedade tirou tudo, ele era claramente alguém que tinha todos os motivos para ser amargo, irado e odioso, mas aqui ele estava tentando mudar o mundo e lembrando a todos que todos nós podemos mudar o mundo, mesmo que todos façamos um pouco. Na maioria das vezes me lembrou que nossas feridas podem ser nossa sabedoria. E para mim tentarei viver com isso pelo resto de meus dias. S' obrigado por compartilhar seus pensamentos sobre minha visita</w:t>
      </w:r>
    </w:p>
    <w:p>
      <w:r>
        <w:rPr>
          <w:b/>
          <w:color w:val="FF0000"/>
        </w:rPr>
        <w:t xml:space="preserve">id 292</w:t>
      </w:r>
    </w:p>
    <w:p>
      <w:r>
        <w:rPr>
          <w:b w:val="0"/>
        </w:rPr>
        <w:t xml:space="preserve">Discurso na União de Oxford, outubro de 2012, Opondo-se à Legalização da Eutanásia e ao Assassinato de Pacientes Qualquer pessoa que tenha acompanhado os casos de Tony Nicklinson, Diane Pretty e Debbie Purdy - cujas tragédias pessoais não podem deixar nenhum homem ou mulher são intocados - inevitavelmente fará a pergunta: é possível enquadrar uma lei melhor? E há o perigo de que aqueles que defendem o direito e a prática médica britânica possam ser caricaturados como descuidados ou de alguma forma a favor do sofrimento e da dor. Repetidamente, os parlamentares têm perguntado se é possível permitir a eutanásia para uns poucos determinados sem colocar em risco um número muito maior de outros - e concluíram que não é possível. Após extensos debates no Parlamento e exame detalhado do que ocorreu nas jurisdições onde a lei mudou, o Parlamento, a Associação Médica Britânica, as Faculdades Reais de Médicos, Cirurgiões, os Clínicos Gerais, o Colégio Real de Anestesistas e a Sociedade Britânica de Geriatria continuam se opondo fortemente a qualquer mudança legal. Assim como as Organizações de Direitos dos Deficientes, e o movimento Hospice and Palliative Care, que se manifestaram firmemente contra a mudança do que tem sido descrito como "uma lei dura com um rosto gentil"; uma lei que oferece proteção e segurança para pessoas vulneráveis; uma lei que afirma a dignidade de viver assim como a dignidade de morrer. O Comitê seleto de Ética Médica de 1994 concluiu isso: "Casos individuais não podem razoavelmente estabelecer o fundamento de uma política que teria repercussões tão sérias e generalizadas... Morrer não é apenas um assunto pessoal ou individual. A morte de uma pessoa afeta a vida de outras, muitas vezes de maneiras e em um grau que não pode ser previsto. Acreditamos que a questão da eutanásia é uma questão em que o interesse do indivíduo não pode ser separado do interesse da sociedade como um todo". 1 Resposta do Parlamento aos apelos de mudança Em 2004, o Parlamento criou uma segunda comissão parlamentar de inquérito completa. Esse Comitê Seleto, presidido pelo ex-chanceler, cobriu cerca de 246 colunas Hansard e três volumes cobrindo cerca de 1.000 páginas de provas e comentários. O comitê recebeu provas especializadas de mais de 140 testemunhas em 45 sessões no Reino Unido, no estado americano do Oregon, na Holanda e na Suíça, e considerou cerca de 14.000 cartas e e-mails de membros do público. Quando um projeto de lei de "morte assistida" foi introduzido no Parlamento um ano depois, foi derrotado por 148 votos contra 100. Três anos depois, quando Lord falconer tentou emendar outro projeto de lei parlamentar para legalizar o suicídio assistido, suas emendas foram derrotadas por 194 votos a 141... Uma campanha semelhante para mudar a lei na Escócia foi derrotada em 2010 por 85 votos a 16. Isto torna os parlamentares fanáticos insensíveis e sem coração; torna os médicos ou enfermeiros autômatos insensíveis e descuidados; significa que as organizações de pessoas deficientes não têm compaixão ou compreensão do sofrimento ou dor? 95% dos especialistas em medicina paliativa - estas são as pessoas que cuidam de pacientes moribundos dia após dia - opõem-se a uma mudança na lei. Será que todos eles são desinteressados? A Associação de Neurologistas Britânicos adverte que a depressão severa levará a casos de morte assistida e que uma lei que diz que dois médicos podem determinar tais casos oferecerá poucas salvaguardas. Será que eles não têm conhecimento nem dos pacientes nem da lei? E quanto às pessoas deficientes? Jane Campbell, que tem atrofia muscular espinhal, que é Comissária da Comissão de Igualdade e Direitos Humanos, e agora Baronesa Campbell da Surbiton, diz: "Eu e muitas outras pessoas gravemente deficientes não perceberemos seu apoio à eutanásia como um ato de compaixão, mas um ato fundado no medo e no preconceito". Temos uma melhor compreensão de como as pessoas deficientes encaram a eutanásia do que as organizações que as representam? Tendo escutado vozes como o Parlamento de Jane Campbell, recusou-se a mudar as leis que serviram bem a esta nação por duas razões principais: Em primeiro lugar, tendo pesado as evidências, permaneceu pouco convencido de que qualquer mudança forneceria garantias suficientes para os idosos, deficientes e doentes terminais, e assim eles rejeitaram as tentativas de mudar nossas leis rigorosas; e como um membro do mais recente comitê seleto, o distinto advogado e juiz, Lord Carlile QC, disse, no final ele se opôs resolutamente a uma mudança de lei por causa de seus temores pela segurança pública. Ele disse: "As chamadas salvaguardas... eram de papel fino". Em segundo lugar, os parlamentares foram para</w:t>
      </w:r>
    </w:p>
    <w:p>
      <w:r>
        <w:rPr>
          <w:b/>
          <w:color w:val="FF0000"/>
        </w:rPr>
        <w:t xml:space="preserve">id 293</w:t>
      </w:r>
    </w:p>
    <w:p>
      <w:r>
        <w:rPr>
          <w:b w:val="0"/>
        </w:rPr>
        <w:t xml:space="preserve">Divulgue a Palavra Post navegação Espere, Pensei que o Governo tomaria conta de mim! Em absolutamente nenhuma surpresa para nós na FSR, estamos ouvindo relatos de Nova Iorque de escassez crônica de alimentos, sem gasolina e uma previsão de que a energia não será ligada por mais 10 dias. Naturalmente, estas coisas são esperadas quando uma tempestade que ocorre uma vez em cem anos atinge uma grande área metropolitana. O que é um pouco chocante é a total falta de preparação das pessoas para este tipo de eventos. A crença predominante é que o governo estará sempre lá para nos proteger, para que não tenhamos que passar pelo inconveniente de nos proteger. Ingenuidade no seu melhor. A foto abaixo nos chega cortesia da NBC New York e mostra os nova-iorquinos famintos "dumpster dive" em um Supermercado de Alimentos Chave à procura de algo para comer. Os nova-iorquinos literalmente mergulham no lixo para encontrar algo para comer. Sim, isso mesmo, mergulho no lixo na cidade de Nova York. O repórter continua dizendo que as crianças estavam em cima do lixo tentando encontrar qualquer coisa - comida ou água - porque eles não tinham nada em casa. Imagine o que um simples suprimento de duas semanas de armazenamento de alimentos e um filtro de água significaria para essas pessoas agora mesmo. Não é difícil, e não é caro. Basta clicar no seu perfil de armazenamento de alimentos acima e começar hoje mesmo. Nunca se sabe quando você pode ser forçado a mergulhar no lixo.</w:t>
      </w:r>
    </w:p>
    <w:p>
      <w:r>
        <w:rPr>
          <w:b/>
          <w:color w:val="FF0000"/>
        </w:rPr>
        <w:t xml:space="preserve">id 294</w:t>
      </w:r>
    </w:p>
    <w:p>
      <w:r>
        <w:rPr>
          <w:b w:val="0"/>
        </w:rPr>
        <w:t xml:space="preserve">"Eu te amo, e escolho estar aqui". ...É claro, se isto não der certo, sou deportado". Eu poderia usar suas perspectivas de escolher estar em um relacionamento, apesar de às vezes me sentir preso nele? Para que conste, estou fazendo esta pergunta cuidadosamente enquanto o relacionamento é bom, estou feliz por estar nele, e há o mínimo de imediatismo emocional possível na minha pergunta. Estou interessado em coisas que eu possa acrescentar ao meu conjunto de habilidades para o futuro, se ou quando elas forem necessárias. Portanto, com isso em mente: É importante para mim que meus relacionamentos sejam coisas em que meus parceiros e eu opte ativamente por estar. Não quero cair na inércia deles, ou descobrir que estamos ficando juntos por causa da falácia dos custos irrecuperáveis ou similares. Não acredito que os relacionamentos sejam necessariamente fracassos só porque chegam ao fim, ou que devam durar para sempre, e prefiro acabar com algo que não pode ser consertado do que deixá-lo arrastar-se e fazer os participantes se sentirem miseráveis. Acho que tanto meus parceiros quanto eu merecemos melhor do que isso. Entretanto, minha relação com SomePartner é desequilibrada em muitos aspectos. Para um, eu sou financeiramente dependente dele porque tenho sido deficiente e estou muito doente para trabalhar em um emprego estável há anos. Ele é meu cuidador quando as coisas estão realmente ruins, e literalmente teve que me ajudar a ir ao banheiro e voltar às vezes. Portanto, se eu não o tivesse, eu estaria lutando para sobreviver com o pagamento de Deficiência e tendo que confiar em estranhos como cuidadores para minhas necessidades de higiene pessoal. Além disso, atualmente somos expatriados, vivendo em um país onde não temos cidadania. Estamos aqui com a força de suas qualificações; ele está com um visto de trabalho com uma provisão de parceiros. Não há como eu conseguir um visto para viver aqui como dependente com deficiência sem ele. Eu não estava brincando acima da dobra; se eu terminar com ele, serei deportado quando o visto expirar, ou mais cedo se alguém decidir relatar a divisão ao Departamento de Imigração. Eu estaria deixando para trás muita coisa de que sentiria falta - amigos fantásticos, mentores, um bom terapeuta e uma ótima equipe de saúde que parece estar progredindo para resolver meus problemas de saúde depois de anos sem chegar a lugar nenhum. Além disso, ou acabaria voltando à cidade onde este é meu círculo social, ou me mudaria para um lugar onde não conhecia ninguém - o que é uma perspectiva assustadora quando estou parcialmente preso à casa. Eu era uma pessoa muito independente antes de minha saúde se deteriorar; vivia sozinha desde os 16 anos, e ser capaz de me sustentar era importante para mim. Eu ainda sinto essa perda. Isto me liga aos meus sentimentos de escolher livremente um relacionamento interdependente - eu valorizava saber que estaria bem se não estivesse em um relacionamento e, portanto, saber que não estava me precipitando ou escolhendo ficar em um, porque tinha medo de ficar sozinho - por qualquer razão, financeira, prática ou emocional. Portanto, enquanto estou totalmente feliz neste relacionamento, há momentos em que começo a me sentir presa a ele. Em momentos de conflito ou dissonância, se eu me encontro questionando o relacionamento, tenho plena consciência de que escolher partir significaria grandes mudanças em minha vida. O que me leva a me perguntar quão livremente posso fazer esta escolha para estar aqui. Não se trata aqui de uma falta de compromisso. Estamos comprometidos o suficiente um com o outro para estarmos juntos há mais de dez anos e para termos percorrido o mundo juntos. Já passamos por uma série de tensões que nos dariam credibilidade em uma obra de ficção, e quando estávamos de costas para a parede, estávamos ambos lá um para o outro. No entanto, minha história em amizades e relacionamentos é a de me agarrar muito tempo em vez de saltar de navio muito cedo. Estou trabalhando nisso em terapia, mas ao considerar como reconhecer o ponto em que um relacionamento não pode ser corrigido e deve ser terminado, ocorre-me que meu nível de dependência do meu parceiro complica as coisas. Portanto, estou curioso sobre como os outros abordam tais situações. O compromisso e a interdependência dificultam o suficiente - como você pondera esses fatores adicionais na tomada de tal decisão? Alguns sócios na verdade me deixaram há alguns anos. Ele estava lidando com a distimia não tratada e o peso dos fatores de estresse acima mencionados; quando tentei trazer à tona problemas com ele, ele acabou com as coisas entre nós. Ele reconsiderou, procurou tratamento para as questões depressivas, e</w:t>
      </w:r>
    </w:p>
    <w:p>
      <w:r>
        <w:rPr>
          <w:b/>
          <w:color w:val="FF0000"/>
        </w:rPr>
        <w:t xml:space="preserve">id 295</w:t>
      </w:r>
    </w:p>
    <w:p>
      <w:r>
        <w:rPr>
          <w:b w:val="0"/>
        </w:rPr>
        <w:t xml:space="preserve">Posts marcados Por outro lado, às vezes as pessoas caem, tropeçam ou quebram acidentalmente as coisas. Na verdade, há tantos incidentes como estes que temos um monte de expressões para falar sobre eles. Em alguns casos, uma pessoa pode ter apenas um momento desajeitado, mas outras pessoas são desajeitadas o tempo todo! Neste episódio, Harp e Maura dão exemplos do que as pessoas desajeitadas fazem e explicam as expressões que podemos usar para falar sobre elas! Maura: Agora, uma pessoa que é desastrada é uma pessoa desajeitada, é o tipo de pessoa que acabamos de descrever, que muitas vezes pode quebrar coisas ou entrar em coisas ou cair. Harpa: Exatamente. Quando alguém faz algo assim, você pode chamá-lo de klutz , ou quando alguém está fazendo isso o tempo todo, ele é um klutz . Maura: Certo. Então você pode estar começando a pensar em alguém que você conhece que é um klutz , porque todos nós conhecemos pessoas que são realmente desajeitadas . Harpa: Sim. Eu estou pensando em alguém no meu trabalho. Ele está sempre se deparando com coisas e deixando cair coisas. Eu nunca lhe daria um bom copo. Tenho certeza de que ele o quebraria. Ele é tão desastrado Maura: Sim. Às vezes há apenas pessoas que muitas vezes têm acidentes e quebram as coisas. Às vezes é engraçado, mas às vezes se elas quebram algo ou se machucam, não é tão engraçado assim. Testemunhos de Categorias de Blog De todos os podcasts com exemplos em inglês do 'mundo real', eu gosto mais do seu. Talvez seja o divertimento que você coloca nas lições. Os alunos podem ouvir isso em suas vozes. E eles também sentem sua dedicação ao que você está fazendo - não é apenas um trabalho que você faz, mas um presente que você dá a todos que escutam. E enquanto os alunos gostam dos PDFs do Lipservice para todas as informações que ele contém, como professor, estou impressionado com o esforço profissional colocado em fazê-los. Eu dou ao podcast Culips e à equipe Culips minha mais alta recomendação, tanto como professor, quanto como ouvinte. -- Jim Damico, professor de ESL, Ulaanbaatar Mongólia. Culips é um dos sites que costumo ouvir para melhorar minha habilidade de falar inglês. Gosto dos tópicos com expressões idiomáticas ou gírias, porque não conseguimos encontrá-los em nenhum livro. Maura e Harpa são fáceis de entender (e temos o texto se precisarmos dele). É muito divertido trabalhar de tal maneira. Obrigado! -- Patrick , França Olá! Meu nome é Julio, sou do México e estudo inglês há cerca de 3 anos.... Eu quero que você saiba que este é um ótimo site... e os podcasts Culips são tão divertidos... você está fazendo um trabalho incrível para pessoas que não falam inglês como língua nativa... graças a você eu melhorei minha compreensão auditiva e aprendi novas frases...eu sempre faço o download do podcast e as carrego no meu celular.... Obrigado novamente e continuo fazendo bem.... Tome cuidado :) P.D. Estou entusiasmado com os próximos novos podcasts....I realmente quero ouvi-los agora jaja..... -- Julio , México Olá! Como você está? Eu só queria agradecer a todos vocês por seus esforços e energias gastas neste grande website e compartilhar conosco seus magníficos conhecimentos. Sei o quanto estas atividades seriam difíceis e demoradas e não acontecerão sem uma forte motivação para o trabalho. E a melhor parte é que eu posso sentir isso em cada podcast individual. -- M.K_Soft , Irã Um dia, há cerca de três meses, visitei o culips.com pela primeira vez, depois baixei alguns podcasts e os escutei e achei este podcast tão útil e cheio de diversão. Depois desse dia, decidi ouvir os podcasts todos os dias. Então eu baixei todos os podcasts e continuei a escutá-los até agora e isso realmente me ajudou a melhorar meu inglês e agora estou tão absorvido em seguir este grande podcast. Quero agradecer a esta incrível equipe por seu excelente trabalho em nos ensinar inglês com suas vozes calorosas e seus trabalhos honestos. Muito obrigado Maura, Harp, Robin e Jessie. -- Esmaeil , Irã Olá, querido Culips! Definitivamente Culips é um dos melhores websites que fornecem podcasts ESL para segundos idiomas. Todos que experimentam o podcast Culips, mesmo uma vez, adorariam seu trabalho! Eu realmente quero lhe agradecer pelo seu esforço e bom trabalho! Na verdade, estou aprendendo inglês aqui e também recebo muitas informações sobre o mundo todo. Amo vocês e, por favor, continuem! Com a maior consideração</w:t>
      </w:r>
    </w:p>
    <w:p>
      <w:r>
        <w:rPr>
          <w:b/>
          <w:color w:val="FF0000"/>
        </w:rPr>
        <w:t xml:space="preserve">id 296</w:t>
      </w:r>
    </w:p>
    <w:p>
      <w:r>
        <w:rPr>
          <w:b w:val="0"/>
        </w:rPr>
        <w:t xml:space="preserve">Lembra-se dos relógios da calculadora Casio dos anos 80? Eles não eram muito práticos, mas marcaram uma grande mudança na forma como vemos os relógios de pulso. As tentativas posteriores de sincronizar os relógios com seu PC não tiveram tanto sucesso e, nos últimos 30 anos, o progresso tem sido lento.  Mas agora isso parece estar pronto para mudar com relógios inteligentes. Aqui olhamos para 5 dos melhores que existem. Considerado como "o primeiro relógio realmente inteligente do mundo", o relógio "i'm" de fabricação italiana é um dos mais caros do mercado, com preços a partir de US$ 469 e indo além de US$ 2.000. Ele se conecta ao seu telefone via Bluetooth e permite que você verifique e-mails, receba atualizações sociais e reproduza música. Você pode até ser muito James Bond-like e fazer chamadas diretamente de seu pulso usando o microfone e o alto-falante embutidos do relógio. O Sony SmartWatch é um dos relógios inteligentes com preços mais competitivos do mercado, a apenas US$ 149. Ele é otimizado para os smartphones Sony Xperia, mas funcionará com praticamente qualquer aparelho Android. Tudo o que você precisa é do aplicativo LiveWare da Sony junto com o plug-in SmartWatch. Com este relógio, você pode verificar suas mensagens, reproduzir suas músicas favoritas, verificar Facebook e Twitter, e até mesmo executar algumas funções de câmera também. Se você é um corredor entusiasta como eu, então talvez este seja o relógio para você. Ele usará o GPS para rastrear suas rotas de corrida, dizer quantas calorias você queimou e tocar sua música escolhida para ajudar a mantê-lo motivado - tudo por apenas 249 dólares. WIMM One Watch Este módulo baseado no Android pode ser incorporado em uma pulseira de relógio, um clipe para cinto ou um pingente. Ao contrário de muitos outros relógios inteligentes, ele não precisa estar amarrado a um telefone, mas pode receber suas atualizações via WiFi. Com uma versão personalizada do Android e sua própria loja de micro aplicativos, você pode usar este relógio para manter-se atualizado com as notícias, o tempo e os vários canais de mídia social. O Pebble levantou mais de US$ 10.000.000 em apoio ao Google Kickstarter. Ele é totalmente personalizável com diferentes rostos de relógio disponíveis e uma gama de aplicativos de fitness. Este pode ser apenas o que torna os relógios inteligentes mais populares - e você pode pré-encomendar um por apenas US$ 150.</w:t>
      </w:r>
    </w:p>
    <w:p>
      <w:r>
        <w:rPr>
          <w:b/>
          <w:color w:val="FF0000"/>
        </w:rPr>
        <w:t xml:space="preserve">id 297</w:t>
      </w:r>
    </w:p>
    <w:p>
      <w:r>
        <w:rPr>
          <w:b w:val="0"/>
        </w:rPr>
        <w:t xml:space="preserve">Se alguma vez tivéssemos que desistir de compartilhar nosso Achilles 24, o trail'n'sail pode ser uma opção. se substituíssemos o Achilles por um barco de quilha elevadora com uma acomodação de tamanho similar (ou seja, bem pequeno), digamos na região dos 22', com o que precisaríamos rebocá-lo? Estamos falando de Range Rover? Volvo? Espero que isto não esteja seqüestrando a linha. Se você o mantiver abaixo de 20', talvez consiga escapar com um carro classificado para rebocar 2000Kg, Ford Galaxy ish, há outros. Para 22'-24', você provavelmente precisará de um 4x4 maior. Eles têm diferentes capacidades de reboque, por isso é melhor verificar. Eu tentei alugar uma van de um local e eles não alugaram uma com uma bola de reboque. Outro lugar era mais comercial e não fazia seguro, então parei de procurar. Por duas vezes ao ano, trazer um barco para casa para o inverno alugando uma van é uma forma sensata de ir, se você puder encontrar uma van para alugar. Só para informação, levantamos usando um HiAb este ano, o Vega tem 27 pés e o peso do projeto é de cerca de 2,5t. Carregado em um reboque rodoviário que pode ser rebocado por qualquer um dos 4x4 muito grandes - Range Rover, Discoteca, Defender, possivelmente alguns outros. Em algum momento no futuro, poderemos crescer um par, e começar a colocar o barco dentro e fora do reboque. Entretanto, um HiAb não é muito caro e parece uma pena afundar o reboque. Também é muito mais fácil colocar e tirar o mastro com um guindaste (embora já o tenhamos feito uma vez a partir de uma parede do porto). Um tabernáculo seria bom... Pode levantar e baixar o mastro de 30 pés completo com genoa de recife com uma só mão enquanto na água ou em um vento cruzado com controle total. Sem pontes ou guindastes, apenas um velho mastro de windsurfista cortado e alguns pedaços extras de fio utilizando Jib haliard, Spinny haliard como uma linha de segurança. Placa principal, jammer e bloco. e uma muleta de mastro na popa. Seria muito fácil quebrar nossa obsoleta fundição do mastro de nosso aliado sem ele. Posso deixar todas as minhas mortalhas conectadas sem a necessidade de desfazer parafusos de garrafa finamente afinados. Só tenho que tirar a tensão dos parafusos que seguram o forestay e a engrenagem de roletes para a placa de proa. Economiza muito tempo no relançamento. Pode obter informações sobre nossa configuração se estiver interessado. Realmente útil, pois este ano fomos içados em condições climáticas terríveis. Ter o mastro para baixo e todo o barco pronto para o reboque significava que apenas tínhamos que ser largados no reboque, tiras na prancha de iluminação e ir embora. continuar pensando na opção de reboque como uma forma de evitar as viagens de entrega daqui até a costa sul. o problema é que qualquer coisa pequena o suficiente para o reboque é muito pequena para viver a bordo em qualquer conforto real por semanas de cada vez. O problema é que qualquer coisa pequena o suficiente para trilhar é muito pequena para viver a bordo com qualquer conforto real por semanas de cada vez. Ok para um fim de semana, mas eu quero ir por 3 semanas no mínimo. Por que ok apenas por um fim de semana? Descobri que se estou realmente confortável para um fim de semana, então 3 semanas é apenas o mesmo que 8 fins de semana, um após o outro, com o benefício de não haver trabalho no meio. Você precisa de 3 semanas de roupas, livros, bebidas, combustível, água? Somente se você estiver planejando uma longa e árdua viagem sem paradas. Se alguém estiver procurando um grande iate com reboque (ao invés de um verdadeiro veleiro com reboque), compramos recentemente uma quilha de balanço First 235 e podemos recomendá-la como sendo um pouco mais luxuosa (é tudo relativo obviamente) do que alguns outros barcos do mesmo tamanho. Ela pesa cerca de 1500 kg (mais o reboque). Nós a importamos da Irlanda e contratamos um Discovery para a tarefa, mas qualquer carro diesel 2.0L poderia rebocá-la. A acomodação é bastante generosa para um barco deste tamanho - duas duplas, uma cabeça separada com banheiro marítimo (que também se converte em uma área de mesa de cartas com um pouco de deslizamento de painéis) e uma cozinha decente em forma de L. Só a temos na água há alguns meses, mas o desempenho na vela parece muito bem, particularmente com o vento. Ela foi equipada com um gurupés retrátil / pipa assimétrica, e nós tivemos 7,5 kts com isso em cerca de 12-15 kts de vento.</w:t>
      </w:r>
    </w:p>
    <w:p>
      <w:r>
        <w:rPr>
          <w:b/>
          <w:color w:val="FF0000"/>
        </w:rPr>
        <w:t xml:space="preserve">id 298</w:t>
      </w:r>
    </w:p>
    <w:p>
      <w:r>
        <w:rPr>
          <w:b w:val="0"/>
        </w:rPr>
        <w:t xml:space="preserve">Tarifas de concessão Tarifas de concessão sob MyZone Sob MyZone, os direitos de concessão permanecem os mesmos ou semelhantes aos arranjos anteriores, embora alguns produtos de bilhetes ou preços possam ter mudado. Desde 1º de julho de 2011, os bilhetes MyMulti, o Bilhete de Passeio do Aposentado e o Domingo do Funday da família estão disponíveis para uso em trens leves. Estes bilhetes não são vendidos em light rail e devem ser comprados antes do embarque. Consulte a página Comprar Bilhetes . Os direitos e produtos de bilhetes permanecem os mesmos nos serviços não cobertos pela estrutura MyZone, tais como ferries privados, monotrilho e serviços CountryLink. Para os titulares de um Soldado Cego NSW Ex-Membros do Passe de Força de Defesa (e um atendente, se for o caso), as providências de viagem gratuita em transporte público permanecem as mesmas em MyZone Carers and Attendants - Onde o Passe é marcado como "Atendente Plus", um atendente também pode viajar gratuitamente. Da mesma forma, os portadores do Cartão de Acompanhante têm direito ao transporte gratuito para um atendente. Geral - Os direitos de concessão não estão disponíveis em serviços especiais ou premium, serviços de fretamento, serviços de eventos especiais ou serviços de turismo. Os serviços de ferry rápido operando entre Manly e Circular Quay, serviços de metro ligeiro e monotrilho são serviços privados e operados. Quaisquer benefícios de concessão ou bilhetes com desconto são fornecidos pelos operadores desses serviços a seu critério. Verifique com a operadora antes de viajar. Entretanto, como indicado, a partir de 1 de julho de 2011, MyMulti, Family Funday Sunday e o Pensioner Excursion Ticket estão disponíveis para uso em trens leves. A maioria dos serviços de balsa privada contratados reconhecem os direitos de concessão padrão, mas podem ter arranjos diferentes, com base em suas obrigações contratuais existentes. Verifique com o operador antes de viajar. Comprovante de elegibilidade Os soldados cegos devem possuir um Passe de Soldado Cego NSW e devem apresentá-lo na entrada/saída de um serviço ou a pedido de um Oficial de Transporte, para verificar seus direitos. Nota: O Medalhão de Soldado Cego não está mais sendo emitido. O Medalhão foi substituído pelo Passe de Soldado Cego, que agora é a forma padrão de prova de direito.</w:t>
      </w:r>
    </w:p>
    <w:p>
      <w:r>
        <w:rPr>
          <w:b/>
          <w:color w:val="FF0000"/>
        </w:rPr>
        <w:t xml:space="preserve">id 299</w:t>
      </w:r>
    </w:p>
    <w:p>
      <w:r>
        <w:rPr>
          <w:b w:val="0"/>
        </w:rPr>
        <w:t xml:space="preserve">Domingo, 14 de outubro de 2012 Sou PM, mas ainda sou uma vítima do sexismo A política australiana atingiu outro ponto baixo esta semana. A primeira-ministra, Julia Gillard, lutando nas urnas, decidiu jogar a carta do sexo em grande estilo. Ela fez um discurso no Parlamento, relatado em todo o mundo, acusando o líder do Partido Liberal, Tony Abbott, de sexismo e misoginia. É um pouco difícil levar a sério a alegação da pessoa mais poderosa do país de ser vítima de discriminação, particularmente com base em seu sexo, uma vez que a outra pessoa mais poderosa do país, a Governadora Geral, também é uma mulher. Se lhe é dado tanto poder e responsabilidade, então é hora de abrir mão do luxo de se imaginar como vítima. Também é lamentável que a política esteja se tornando cada vez mais polarizada com base no sexo. Os homens e as mulheres de uma nação devem se identificar um com o outro e não um contra o outro. Mas parece que estamos cada vez mais à deriva em uma política de homens contra mulheres. Basta considerar a coluna desta manhã do Herald Sun, de Susie O'Brien. Seu argumento é que Gillard, como mulher, deveria governar em nome das mulheres, caso contrário ela é inútil: As mulheres gostam do fato de que uma mulher está no poder, mas até agora elas não viram o que isso pode significar para elas em nível pessoal. Até agora, Gillard tinha a chave do carro esportivo, mas ela não a levou para dar uma volta. Como escrevi no início desta semana, a menos que uma mulher esteja defendendo outras mulheres e fazendo coisas que ajudem as mulheres, não há muito sentido ela estar em uma posição de poder. Tome um momento para digerir o que Susie O'Brien escreveu aqui. Primeiro, há uma suposição de que Gillard só fez coisas pelas mulheres "a nível pessoal" quando ela se lançou a um ataque contra os homens. Segundo, há uma suposição de que o único ponto de Gillard estar no poder é se ela governa para as mulheres e não para a nação como um todo. A ironia é que o objetivo de uma sociedade liberal é fazer com que nosso sexo não importe e ainda assim acabamos com uma sociedade polarizada com base no sexo. Isso não é uma coincidência. A progressão do pensamento liberal é algo assim: a) Nosso sexo não deveria importar no que fazemos, portanto homens e mulheres deveriam fazer as mesmas coisas b) Mas homens e mulheres não fazem as mesmas coisas c) Isto deve ser porque os homens discriminaram as mulheres em seu próprio benefício d) Portanto, as mulheres são uma classe oprimida e devem lutar juntas contra os homens para acabar com a discriminação, o sexismo, etc. Isto acaba com a idéia de uma grande causa moral na qual as mulheres de um país são colocadas permanentemente contra os homens de um país. E quando os homens se identificam com o fato de que as mulheres se identificam contra eles, torna-se muito mais difícil fazer os sacrifícios que os homens tradicionalmente têm feito pelas mulheres, pela família e pela nação. Portanto, o padrão do pensamento liberal tem que ser quebrado. E é melhor fazer isso logo no início do trem do pensamento liberal. Se podemos aceitar que nosso sexo às vezes importa no que fazemos, então podemos aceitar as diferenças nos papéis sociais e nos concentrar mais em fazer com que os papéis diferenciados funcionem juntos para o bem de toda a comunidade. "quando os homens se identificam com o fato de que as mulheres se identificam contra eles, torna-se muito mais difícil fazer os sacrifícios que os homens tradicionalmente têm feito pelas mulheres, pela família e pela nação". Eu sei que você já disse isso antes, mas essa é a essência disso. Quanto mais militantes e feministas públicas são, menos os homens podem ser persuadidos a se importarem, a visar mais alto, a viver virtuosamente. Vemos isso no ARM. Tenho lido sobre o êxodo dos homens do catolicismo nos últimos 50 anos. O que é notável é que, na maioria das vezes, os homens não debatem, organizam-se e persistem quando o ambiente é feminizado - eles apenas recebem a vibração e partem, para nunca mais voltar. Eu o vejo de uma luz diferente, assim como Obama comprou o cartão de vítima do pico negro para cair, Gillard está agora fermentando o cartão de vítima do pico do feminismo na Austrália para cair. Repare que no exterior, nos blogs e no twitter, a feminista se manifestou sobre este assunto, na Austrália, na TV MSM, eu descobri que os hacks da mídia não rebocaram a linha Labor até o fim, até mesmo as vendas da ABC fizeram a Roxon et al parecerem bobos. Por isso, acredito que a linha voltará a incendiar o Labor, e somente as feministas que já compraram o veneno, levarão</w:t>
      </w:r>
    </w:p>
    <w:p>
      <w:r>
        <w:rPr>
          <w:b/>
          <w:color w:val="FF0000"/>
        </w:rPr>
        <w:t xml:space="preserve">id 300</w:t>
      </w:r>
    </w:p>
    <w:p>
      <w:r>
        <w:rPr>
          <w:b w:val="0"/>
        </w:rPr>
        <w:t xml:space="preserve">um pequeno presente de ajuda Há cinco semanas uma de minhas amigas mais queridas teve seu segundo bebê, e é claro que eu queria dar-lhe um presente de felicitações. Mas ao invés de dar roupas ou brinquedos para o novo bebê, que inevitavelmente já tem toneladas, eu gosto de dar algo um pouco de ajuda para as novas mamães. Às vezes um pacote de fraldas e toalhetes, ou suprimentos para amamentação, ou neste caso um kit "mantenha seu bebê ocupado enquanto você tenta alimentar/mudar/transpirar com o bebê". Sei em primeira mão como pode ser complicado ter um recém-nascido e uma criança de dois anos de idade, então pensei que uma bolsa cheia de atividades que sua criança pudesse fazer enquanto a mamãe está ocupada com o bebê seria a coisa certa. Matilda e Theo me ajudaram a escolher adesivos, blocos de desenho, folhas para colorir, carimbos, lápis de cera, jogos de lançamento, palhinhas, uma revista e todo tipo de coisas criativas que uma criança de dois anos de idade pode *hopefully* administrar sozinha. O mesmo com um carretel de fita adesiva washi. Toda a diversão de colar tudo, mas sem a preocupação de causar danos permanentes a nada. Os carimbos são sempre divertidos, e também não são uma preocupação quando combinados com tinta lavável. Os carimbos são sempre divertidos, e por alguma razão também são palhinhas!! Muitos adesivos porque nunca conheci uma pessoa pequena que não os ame. E aqui está uma ótima dica para facilitar os adesivos para os dedos pequenos - descasque todo o adesivo de apoio para que você fique apenas com o adesivo real no papel antes de dar a folha para seu filho. Isso torna os adesivos muito mais fáceis de serem retirados. E, é claro, um monte de páginas coloridas da Clara. Então, aí está... eu mantenho uma criança ocupada durante vinte minutos! Espero que seja um bom presente de mãe nova!! Eu adoraria saber que tipo de presente você gosta de dar para mães e bebês novos, então, por favor, compartilhe. Comente um pequeno presente de ajuda Cinco semanas atrás uma de minhas amigas mais queridas teve seu segundo bebê, e é claro que eu queria dar-lhe um presente de parabéns. Mas ao invés de dar roupas ou brinquedos para o novo bebê, que inevitavelmente já tem toneladas, eu gosto de dar algo um pouco de ajuda para as novas mamães. Às vezes um pacote de fraldas e toalhetes, ou suprimentos para amamentação, ou neste caso um kit "mantenha seu bebê ocupado enquanto você tenta alimentar/mudar/transpirar com o bebê". Sei em primeira mão como pode ser complicado ter um recém-nascido e uma criança de dois anos de idade, então pensei que uma bolsa cheia de atividades que sua criança pudesse fazer enquanto a mamãe está ocupada com o bebê seria a coisa certa. Matilda e Theo me ajudaram a escolher adesivos, blocos de desenho, folhas para colorir, carimbos, lápis de cera, jogos de lançamento, palhinhas, uma revista e todo tipo de coisas criativas que uma criança de dois anos de idade pode *hopefully* administrar sozinha. O mesmo com um carretel de fita adesiva washi. Toda a diversão de colar tudo, mas sem a preocupação de causar danos permanentes a nada. Os carimbos são sempre divertidos, e também não são uma preocupação quando combinados com tinta lavável. Os carimbos são sempre divertidos, e por alguma razão também são palhinhas!! Muitos adesivos porque nunca conheci uma pessoa pequena que não os ame. E aqui está uma ótima dica para facilitar os adesivos para os dedos pequenos - descasque todo o adesivo de apoio para que você fique apenas com o adesivo real no papel antes de dar a folha para seu filho. Isso torna os adesivos muito mais fáceis de serem retirados. E, é claro, um monte de páginas coloridas da Clara. Então, aí está... eu mantenho uma criança ocupada durante vinte minutos! Espero que seja um bom presente de mãe nova!! Eu adoraria saber que tipo de presente você gosta de dar às novas mamães e bebês, então, por favor, compartilhe o botão "doce doce" trata meus livros. Os desenhos não devem ser reproduzidos ou copiados. Se você deseja usar imagens deste website, por favor, sempre faça o link de volta e dê todo o crédito. Obrigado!</w:t>
      </w:r>
    </w:p>
    <w:p>
      <w:r>
        <w:rPr>
          <w:b/>
          <w:color w:val="FF0000"/>
        </w:rPr>
        <w:t xml:space="preserve">id 301</w:t>
      </w:r>
    </w:p>
    <w:p>
      <w:r>
        <w:rPr>
          <w:b w:val="0"/>
        </w:rPr>
        <w:t xml:space="preserve">Bargain of the day from Expansys -- O Huawei E586 3G HSPA+ Discount time se você estiver procurando um Huawei E586 3G HSPA+ MiFi 21Mbps de banda larga móvel desbloqueado. Para hoje somente a Expansys tem o dispositivo disponível por apenas 79,99 incluindo frete gratuito. O Huawei E586 é um hotspot Wi-Fi móvel (Mi-Fi). É a solução para ter internet de alta velocidade em movimento para todos os seus dispositivos habilitados para Wi-Fi, economizando dinheiro por não precisar comprar acesso à internet em um hotspot Wi-Fi (por exemplo, em um trem) e por não precisar de múltiplos SIMS para cada dispositivo individual (por exemplo, smartphone e iPad). Também é perfeito para locais que não podem receber banda larga convencional. Com um design elegante, prateado e branco, o E586 é pequeno e leve o suficiente para esquecer quando carregá-lo em sua mala. Tem aproximadamente o tamanho de um pequeno telefone celular e pesa 90g. Totalmente carregado espera um tempo de trabalho decente de cinco horas com o Wi-Fi ligado e umas 100 horas de espera bastante ridículas quando é desligado. Além disso, ao contrário de um dongle, o E586 não precisa ser conectado à sua porta USB para que não gaste a bateria de seus aparelhos.</w:t>
      </w:r>
    </w:p>
    <w:p>
      <w:r>
        <w:rPr>
          <w:b/>
          <w:color w:val="FF0000"/>
        </w:rPr>
        <w:t xml:space="preserve">id 302</w:t>
      </w:r>
    </w:p>
    <w:p>
      <w:r>
        <w:rPr>
          <w:b w:val="0"/>
        </w:rPr>
        <w:t xml:space="preserve">Pos Player Today Thru Total Últimas Notícias Ingressos Masters 2013 Masters Tickets - VENDIDO O processo de solicitação de ingressos para o Torneio Masters 2013 foi concluído. Todos os ingressos foram vendidos com antecedência por seleção aleatória e não há ingressos adicionais disponíveis. Se você já criou uma conta para o processo de seleção aleatória, você pode acessar, rever e/ou alterar suas informações pessoais de conta a qualquer momento. Ingressos diários para o Torneio Masters Series 2013 Crachás Masters Series Crachás para o Torneio 2013 estão disponíveis apenas para os atuais Patronos; aqueles que estão atualmente na nossa Lista de Patronos para receber os crachás anuais. As inscrições estarão disponíveis para os Patronos em janeiro de 2013. Neste momento, nossos crachás de patrocinadores (todas as rodadas do Torneio) estão totalmente subscritos e nenhum nome adicional está sendo retirado. Bilhetes Masters 2014 A inscrição para o Masters Tournament 2014 não está disponível neste momento. Se você não criou previamente uma conta para as Rodadas de Prática e para o processo de seleção aleatória de ingressos para o Torneio Diário, você pode se registrar/criar uma conta neste momento, em preparação para o processo de inscrição de 2014, clicando abaixo. Todos os inscritos anteriores e novos inscritos serão notificados, via e-mail, quando a solicitação de ingressos para 2014 estiver disponível on-line.</w:t>
      </w:r>
    </w:p>
    <w:p>
      <w:r>
        <w:rPr>
          <w:b/>
          <w:color w:val="FF0000"/>
        </w:rPr>
        <w:t xml:space="preserve">id 303</w:t>
      </w:r>
    </w:p>
    <w:p>
      <w:r>
        <w:rPr>
          <w:b w:val="0"/>
        </w:rPr>
        <w:t xml:space="preserve">DROP THE NEEDLE Entrevista com o fundador, Amrit Singh A canção do Maestro Fresh Wes "Drop the Needle" deve ser familiar às cabeças do hip-hop, mas e a medicina alternativa, como a acupuntura?  Embora os dois possam parecer não ter muito em comum, nossa conversa com Amrit Singh provou ser diferente. Singh é o fundador do programa comunitário de acupuntura, Drop the Needle, que começou há três anos. Este é o primeiro ano em que Singh oferecerá uma oficina ao lado do festival Manifesto no domingo, 23 de setembro, na Yonge e Praça Dundas. P: O que é o Drop the Needle? R: Drop the Needle é um programa de acupuntura de taxa reduzida -- foi originalmente projetado para levar a acupuntura a uma comunidade que não era exposta a ela antes. Portanto, [é para] pessoas que trabalham em desenvolvimento comunitário e artes criativas que dão muito. Eu queria oferecer um serviço que os ajudasse a continuar a fazer seu trabalho enquanto ajudavam outros. P: O que a acupuntura trata? R: Pode tratar vários tipos diferentes de condições: ansiedade, insônia, distúrbios digestivos, dores de cabeça, enxaquecas, problemas de pele. Funciona também para problemas agudos, por exemplo, você poderia entrar se tivesse um resfriado e uma gripe. A melhor coisa a fazer é entrar quando você se sente como se não estivesse bem, em vez de esperar de quatro a cinco anos por sintomas que não desaparecem. P: Quem é o candidato certo para a acupuntura? R: É ótimo para qualquer um - é tão incrivelmente inclusivo. É diferente quando tratamos crianças, mas, essa é a única diferença quando se leva em conta a idade, o sexo ou a raça. P: Muito bem, em termos de dissipar alguns mitos, ouvi dizer que a acupuntura é dolorosa. É verdade? R: Não é. A diferença é que muitas vezes as pessoas vão pensar que usamos seringas, que na verdade é o que os médicos usam. Usamos agulhas extremamente finas. Eu pessoalmente treino com acupuntura ao estilo japonês, que é ainda mais suave. Portanto, os pacientes não devem sentir praticamente nenhuma dor. P: Por que você acha que Toronto precisa disto? R: Acho que as pessoas precisam saber que existe uma alternativa às drogas farmacêuticas. Há uma maneira natural de estar no planeta, e isso muda a maneira como você se sente e age. Eu realmente acredito que pode fazer esse tipo de mudança. Definitivamente, acho que também há uma dimensão de classe nisso. Drop the Needle é para pessoas que não podem arcar com acupuntura, porque é caro. Portanto, é importante promover programas acessíveis que existem na cidade. Como há muitas pessoas que não sabem disso, sinto que a educação em torno da medicina alternativa é importante. Essa é outra razão pela qual eu sempre ofereço esse tipo de aprendizado durante meu tratamento, para que as pessoas entendam as teorias por trás do que estou fazendo. Um Comentário Fantástico, eu adoro o conceito! Muitos de nós somos apaixonados pelo que fazemos, e não paramos de fazê-lo até entrar em colapso e ficarmos doentes. Em minha experiência, a acupuntura pode mantê-lo de pé e fazer o que você ama sem se sentir drenado. Divirta-se no festival*.</w:t>
      </w:r>
    </w:p>
    <w:p>
      <w:r>
        <w:rPr>
          <w:b/>
          <w:color w:val="FF0000"/>
        </w:rPr>
        <w:t xml:space="preserve">id 304</w:t>
      </w:r>
    </w:p>
    <w:p>
      <w:r>
        <w:rPr>
          <w:b w:val="0"/>
        </w:rPr>
        <w:t xml:space="preserve">Paolo Di Canio - Amo-o ou odeio-o Sendo um fã do West Ham, tenho testemunhado muitos grandes e não tão grandes jogadores ao longo dos anos. De longe o mais icônico a ter agraciado o gramado do Upton Park nos últimos anos tem que ser o flamboyant italiano, Paolo Di Canio. Seus famosos gols contra o Manchester United na FA Cup e Wimbledon no campeonato são prova das habilidades que ele possuía como jogador. Além disso, expressado pela maioria dos torcedores do West Ham, sua lealdade ao clube em tempos de luta e sua decisão de permanecer conosco quando clubes maiores estavam convocando, nunca será esquecida. Seu amor pelo jogo e pelo próprio clube brilhou em suas 118 aparições para o Irons e era inevitável que ele se tornasse o jovem gerente de clube altamente avaliado que ele é hoje. Di Canio pode dividir a opinião entre profissionais e entusiastas do futebol, porém, na minha opinião, ele é uma lufada de ar fresco para o cenário gerencial, uma nova raça de treinador, para o jogo em constante evolução. Di Canio foi nomeado gerente do Swindon Town, após o rebaixamento do clube para a Liga Dois no verão de 2011. Visto por muitos como um cargo não glamouroso para o popular italiano, deve ser admirado que Di Canio decidiu começar sua carreira como gerente da Swindon Town e provar a si mesmo nas ligas inferiores. Isto foi comprovado em sua primeira temporada no clube, conseguindo a promoção automática para a Liga 1 como campeão. É claro que até hoje, Di Canio ainda se diverte na ribalta e muitas vezes pode ser encontrado em altercações com seus próprios jogadores ou com a mídia. Isto não deve ser desaprovado, pois ele não seria o mesmo sem eles. Sua carreira de jogador foi prejudicada por incidentes como o "caso Alcock", que resultou em uma proibição de onze partidas para o jogador de quarta-feira de Sheffield. Também o jogo West Ham Vs. Bradford City, que é mais uma prova de como sua paixão às vezes podia ferver, o que resultou em Di Canio roubar a bola do ex-martelo Frank Lampard, que já a havia colocado no local, e exigiu levá-la ele mesmo (felizmente entrou). Estes momentos de loucura são perdidos nos terraços do Upton Park e não é raro para muitos torcedores, seja no jogo, no pub ou nos trens, falar da magia do italiano em campo. Eu, por exemplo, ficaria encantado de vê-lo em um futuro próximo na sede do meu querido clube, uma opinião expressa por muitos no clube. Então, o que vem a seguir para o italiano furioso? Muitos compararam seu estilo de gestão com a lenda 'Brian Clough' e José Mourinho e há alguma verdade nestas afirmações. Como Clough e Mourinho, Di Canio é extremamente egoísta e eu acredito fortemente que Di Canio pensa que pode levar Swindon Town para o grande momento. Se isto é possível somente o tempo dirá, entretanto, o que não pode ser negado é o amor de Di Canio pelo jogo e sua vontade de vencer. Ele pode não ser a xícara de chá de todos. Mas é disto que o jogo precisa, outro jovem e forte treinador. Desejo felicidades ao Di Canio, um verdadeiro caráter do jogo que sem dúvida terá sucesso futuro como treinador (espero que com o West Ham) e se não fosse na capacidade de treinador, ele ainda entraria em nosso onze inicial mesmo com 44 anos de idade! Um talento raro e um indivíduo que continuará a dividir opiniões, Di Canio é para ser amado ou odiado?</w:t>
      </w:r>
    </w:p>
    <w:p>
      <w:r>
        <w:rPr>
          <w:b/>
          <w:color w:val="FF0000"/>
        </w:rPr>
        <w:t xml:space="preserve">id 305</w:t>
      </w:r>
    </w:p>
    <w:p>
      <w:r>
        <w:rPr>
          <w:b w:val="0"/>
        </w:rPr>
        <w:t xml:space="preserve">Heidi Cox com uma foto de seu filho David, que era autista e foi morto há três anos. Fotografia: Ben Riley-Smith Era noite de karaoke no Weaver's Arms quando Chantelle Richardson foi atacada por uma estranha por causa de sua deficiência . A jovem de 23 anos, cujo rosto foi desfigurado desde os 14 anos, já havia saído de um bar naquela noite após comentários sobre sua condição. Agora bebendo com seus colegas de casa em Oldham, isso aconteceu novamente. "Sua amiga está usando uma máscara?" disse a mulher que tinha acabado de parar de cantar quando um dos amigos de Richardson se aproximou do microfone. "O rosto de sua amiga é nojento". A mulher disse repetidamente a Richardson: "Tire sua máscara", antes de dar-lhe um soco no rosto. O golpe foi tão forte que poderia ter sido fatal e ter deixado Richardson hospitalizado por semanas. Durante meses, ela ficou deprimida e com medo de sair em público. Seu agressor, levado ao tribunal em março do ano passado, foi condenado a oito meses de prisão. A história de Richardson é chocante, mas não é única. Os crimes de ódio por deficiência são subnotificados pela mídia e sub-investigados pela polícia. Mas é um problema que está piorando não apenas atrás de portas fechadas, como aconteceu na casa particular Winterbourne View , perto de Bristol, mas nas ruas e em espaços públicos em toda a Grã-Bretanha. Em uma quinzena, Londres recebe os Paraolímpicos, onde as conquistas esportivas de mais de mil atletas deficientes serão justamente celebradas. Mas além do Parque Olímpico, existe uma visão mais desagradável de como a Grã-Bretanha trata as pessoas com deficiência, onde o crime de ódio por deficiência está em seu nível mais alto já registrado. Em 2011, havia cerca de 2.000 crimes de ódio com deficiência registrados na Inglaterra e no País de Gales, o dobro do número de 2008 quando os registros começaram. Situação Deteriorante Em março, o Home Office estimou que 65.000 crimes de ódio com deficiência ocorrem a cada ano. E as instituições de caridade com deficiência dizem que pode chegar a 100.000. Elas têm poucas dúvidas de que a situação de deterioração está sendo impulsionada pelo abuso do "parasita de benefícios". O Departamento de Trabalho e Pensões foi acusado de retórica irresponsável, em particular por sua sugestão de que três em cada quatro pessoas que reivindicam o benefício de incapacidade estão fingindo incapacidades. Agora estima que apenas 0,3% do orçamento do benefício de invalidez é gasto em excesso devido a fraude. Um porta-voz da DWP diz que está "absolutamente comprometido em apoiar as pessoas deficientes", mas reconhece que "precisamos trabalhar juntos e fazer mais para mudar atitudes negativas". No entanto, Katharine Quarmby, autora de Scapegoat : Why We Are Failing Disabled People, adverte: "A menos que o governo desvincule a redução dos benefícios de insinuar fortemente que a maioria das pessoas com deficiência são escroques, então vamos ver mais ataques". Foi o que aconteceu com a Emma Round, 28. Em 2009, os nervos na cavidade abdominal de Round ficaram muito danificados, tornando a caminhada extremamente dolorosa. Incapaz de sair de casa sem ajuda, ela ficou efetivamente presa por nove meses até que um médico decidiu dar a ela uma cadeira de rodas. A mudança revolucionou sua independência, mas também fez dela um alvo de abusos. Sentada do lado de fora de uma loja local não muito tempo depois de conseguir sua cadeira de rodas, ela foi abordada por um estranho bem vestido. "Ele emprestou, olhou-me nos olhos e disse: 'É um bom esquema'. Alguém de sua idade não deveria estar em uma cadeira de rodas ... Você só está fazendo isso pelos benefícios, não é mesmo? Escumalha'. Então ele se afastou. Eu fiquei ali sentado chorando", diz Round. Aquele incidente não foi um incidente fora de série. "Desde então, tenho sido chamado de preguiçoso com freqüência e tive pessoas que pegaram minha cadeira de rodas e me disseram para sair e andar. Fui chamado de escroque, afilhado, falsificador e outras palavras que você não seria capaz de imprimir". A história de Round é replicada todos os dias em todo o Reino Unido. Caridades com deficiência recebem um fluxo constante de relatórios - vítimas de acidentes cuspidos e socados, usuários de cadeira de rodas empurrados para o trânsito em sentido contrário, veteranos feridos do exército dizem que estão exagerando seus ferimentos. Um olhar mais atento aos números de crimes do ano passado, obtidos, sob solicitação de liberdade de informação, para cada força policial na Inglaterra e no País de Gales, e publicados hoje pelo Guardian na íntegra pela primeira vez online, revela a lacuna entre a realidade e quantos incidentes estão sendo registrados e levam a condenações. Apenas 1,9</w:t>
      </w:r>
    </w:p>
    <w:p>
      <w:r>
        <w:rPr>
          <w:b/>
          <w:color w:val="FF0000"/>
        </w:rPr>
        <w:t xml:space="preserve">id 306</w:t>
      </w:r>
    </w:p>
    <w:p>
      <w:r>
        <w:rPr>
          <w:b w:val="0"/>
        </w:rPr>
        <w:t xml:space="preserve">Obter Atualizações em Odontologia Cosmética Consegui uma ponte PFM para os dentes nº 2, 3, 4 feita. Depois de 3 vezes, ela ainda voltou do laboratório com as cúspides muito altas, causando interferências ao mastigar (a ponte foi cimentada temporariamente). A ponte foi ajustada um pouco durante a montagem e em uma visita posterior. A última vez me causou dor devido à pressão excessiva na superfície ao longo das pontas externas. Eu queria que ela fosse enviada de volta para o laboratório para refazer, mas o dentista recusou. Ele a ajustou mais, mas a ponte agora tinha cúspides, apenas inclinadas. Sua opinião? Ponte ajustada sendo enviada de volta ao laboratório Em meu consultório, se eu tiver que ajustar uma coroa ou uma ponte excessivamente, ela voltará automaticamente para o laboratório para ser refeita, e então retornará corrigida. Eu falaria com seu dentista e veria porque ele se recusa a mandá-la de volta. Nem sempre tenho que enviar a ponte de volta para o laboratório. Eu não tenho realmente esse problema, pois tenho um laboratório interno que pode resolver esses problemas. Entretanto, se uma ponte tivesse que ser ajustada tanto que expusesse metal ou porcelana opaca, então eu a enviaria de volta. Se a estrutura metálica estiver bem ajustada, eles podem reaplicar a porcelana e re-glazeá-la. Às vezes é possível obter um polimento muito alto no escritório e isto também é bom. Se você não estiver satisfeito com a aparência e a sensação, então deve ser enviado de volta ou refeito. Espero que isto... mais</w:t>
      </w:r>
    </w:p>
    <w:p>
      <w:r>
        <w:rPr>
          <w:b/>
          <w:color w:val="FF0000"/>
        </w:rPr>
        <w:t xml:space="preserve">id 307</w:t>
      </w:r>
    </w:p>
    <w:p>
      <w:r>
        <w:rPr>
          <w:b w:val="0"/>
        </w:rPr>
        <w:t xml:space="preserve">BALE! O Fiver ficou impressionado com a capacidade de Gareth Bale de não se incomodar em ir às Olimpíadas e ainda assim chamar mais a atenção do que qualquer um dos jogadores da GB que já o fez. Ficou também impressionado com a habilidade do outrora humilde ponta de esporão de fazer crescer um ego do tamanho de Saturno ao mesmo tempo em que a maioria das pessoas precisaria espirrar. Veja, depois de ter seu tornozelo esquerdo estampado pelo Charlie Adam do Liverpool no amistoso de sábado em Baltimore, o ponta do Spurs adotou o tipo de patter normalmente só ouvido no lado oeste daquela cidade por crianças que fingem ser Omar do The Wire. "Ele veio me buscar duas vezes agora - e me pegou duas vezes", atraiu Bale, enquanto Kyle Walker gritou Five-O atrás dele e o Fiver enterrou sua cabeça em suas mãos. "Ele é um pouco covarde". O que ele fez foi exagerado. Algumas pessoas são assim e é simplesmente errado. É lisonjeiro quando os jogadores tentam tirar você de um jogo, mas, quando isso ameaça sua carreira, torna-se mais sério do que isso". Embora a história da dupla nem sequer risque a superfície de uma capa de um DVD, não importa se aproximar da narrativa por trás da rivalidade de Omar e Marlo Stanfield, Bale pode ser perdoado por ser um pouco pr!ckly por ter estado no lado receptor de um mal-intencionado e pesado lunge de Adam em maio de 2011 que o fez sofrer uma soneca de tornozelo. "Há fotos na internet do que ele fez antes, quando estalou todos os meus ligamentos do tornozelo. Eu fiquei fora por três meses nesse período", soluçou Bale. "Quando alguém faz um golpe muito ruim em você, você espera um pedido de desculpas". E eu não vou aceitar seu pedido de desculpas", acrescentou ele, poupando a Adam o custo de um texto. Provavelmente só há uma maneira segura de evitar que Bale seja derrubado e a cansativa explosão que se segue. Pare o futebol (no verão). Por favor. PERGUNTA DO DIA "Na manhã de terça-feira 24 de julho, os agentes da polícia olímpica no Estádio de Wembley relataram que as chaves de segurança interna, sendo usadas por eles como parte das buscas, estavam desaparecidas. Os detetives também compareceram para verificar se havia alguma evidência de ofensas criminais. Não há absolutamente nenhuma preocupação de segurança" - a polícia Met faz o seu melhor para que a notícia de que perdeu as chaves de Wembley soe como um triunfo da segurança em vez das bolas de bala que foi. "Vocês da Fiver parecem se orgulhar do uso de verbos de passado incomuns, tais como 'ibrahed' ou 'kerchinged'. Isso significa que sempre que a forma de um jogador desceu e ele se tornou uma sombra de seu antigo eu, podemos dizer que ele 'deu uma nota de cinco'"? -- Matthew Sharpe. "Posso recomendar estar cerca de duas semanas atrasado no Fiver? Acabo de ler aquele de 14 de julho onde a seção Bits e Bobs me disse que Zlatan Ibrahimovic não está se mudando para o PSG e Alberto Aquilani está hospedado em Liverpool. O divertimento disso quase compensou as partes 'Chuckles the Clown' nos relatórios anteriores 'divertidos'" -- Nick Livesey. GET A FREE 25 BETH WITH BLUE SQUARE JOIN GUARDIAN SOULMATES Nós continuamos tentando apontar a total futilidade de anunciar um serviço de encontros on-line "para pessoas interessantes" na Fiver para as pessoas ingênuas que dirigem Guardian Soulmates, mas eles não estavam tendo nada disso. Portanto, aqui você vai -- inscreva-se aqui para ver perfis do tipo de românticos eruditos, sociáveis e amigáveis que nunca sonhariam em sair com você. BITS E BOBS Manchester United defensor Rio Ferdinand foi acusado de conduta imprópria por comentários que ele postou no Twitter, a FA anunciou. O United, por sua vez, assinou um contrato de sete anos com Chevrolet, fabricante do Chevy [insira aqui sua própria mordaça Don McLean]. Mark McCammon foi injustamente demitido por Gillingham após ter sido vitimizado racialmente, um tribunal de trabalho decidiu. McCammon foi "aliviado" no julgamento e disse que esperava que isso levasse outros jogadores a levantar "queixas legítimas" de discriminação. "Estamos enormemente desapontados, de fato, espantados, com esta decisão", disse o clube. Más notícias para os torcedores do Arsenal: Arsene Wenger deixou a porta aberta para Andrey Arshavin. "Ele ainda pode ter um futuro em</w:t>
      </w:r>
    </w:p>
    <w:p>
      <w:r>
        <w:rPr>
          <w:b/>
          <w:color w:val="FF0000"/>
        </w:rPr>
        <w:t xml:space="preserve">id 308</w:t>
      </w:r>
    </w:p>
    <w:p>
      <w:r>
        <w:rPr>
          <w:b w:val="0"/>
        </w:rPr>
        <w:t xml:space="preserve">Acima Próximo: Destaque (Ou Algo) Para Esmagar a Craigslist Tw foi há apenas uma semana que o NY Times argumentou que a Craigslist era praticamente à prova de balas. Não porque seja algo especial, mas porque eles cultivam uma falsa imagem de fazer o bem ao mesmo tempo em que ameaçam os concorrentes com seus advogados: Então, por que ninguém conseguiu desmarcar o Craigslist, um site que mal mudou em cerca de duas décadas? Ele cavou um fosso eficaz cultivando uma imagem exagerada de "fazer o bem" que mantém seus clientes leais, enquanto nos bastidores, ele intimida qualquer rival que se aproxima e sufoca a inovação. Portanto, a Craigslist é agora um tanto atraente para os usuários, e pode ter alguma atração além do bullying legal e da propaganda de imagem. Mas isso não vai durar. Porque, em um argumento meandro, o NY Times diz que coisas sociais, e coisas móveis, e/ou uma "rede distribuída" de tais coisas, podem "em breve...dar ao Craigslist uma corrida por seu dinheiro". Ok. Então, em primeiro lugar, eles falam do Highlight como uma ameaça ao Craigslist. O Highlight é uma maravilhosa rede social móvel e nós somos investidores. Mas não é o que vai derrubar a Craigslist. O escritor, e eu não estou brincando, viu alguém tentando vender algo no Highlight, e decidiu que é uma ameaça. "Há alguns dias, um alerta de entrada chamou minha atenção", diz ela. E foi isso. Porque, oh meu Deus, pela primeira vez há algo competindo com o Craigslist. Não se esqueça de fazer uma busca na web, para as prensas! O Facebook tentou. A Microsoft tentou. A Ebay tentou (quando foi a última vez que você correu para Kijiji?). Dezenas de empresas iniciantes já tentaram. Todas elas falharam. Ou estão no processo de tentar descobrir uma maneira de sobreviver em um mundo Craigslist. Não é que a Craigslist não possa ser vencida. Mas eles colocaram uma barreira muito boa à entrada - um serviço simples que cobra muito menos do que eles poderiam pelo que oferecem. Toda a demanda está lá, e ninguém quer se preocupar em listar coisas em serviços que não têm globos oculares. A Craigslist pode eventualmente ser interrompida, e talvez seja o caso. Mas quase certamente não por nenhum dos serviços listados no artigo do NY Times. Mas com o que estou mais aborrecido: Eu não entendo porque o NY Times quer tanto que o Craigslist seja espancado. Será que eles realmente não têm noção da história ou das outras tentativas que foram feitas para tirar parte do mercado do Craigslist? Será que eles realmente pensam que, pela primeira vez, alguém está tentando derrubá-los? É um relatório descuidado, ingênuo, construído sobre uma base de motivo questionável, e eu não gosto disso. Em algum momento, a vergonha precisa superar a arrogância e a condescendência. Pensei que tínhamos chegado a esse ponto na semana passada, mas obviamente não. Craigslist é lixo, especialmente os pessoais. Tantos anúncios falsos e coletores de fotos e quando você tenta expor em Craigslist 12 temas, eles bloqueiam você. Craigslist é lixo para pessoas desprezíveis, os anúncios pessoais. É muito fácil entender por que o NY Times o tem para o Craigslist: porque o Craigslist foi o principal impulsionador para matar o negócio tradicional de classificados de jornais - e, por sua vez, o negócio tradicional de jornais, uma vez que os classificados, pré-Craigslist, foram responsáveis pela maior parte da receita e do lucro dos jornais. Esse dinheiro fácil já não existe mais, e as pessoas do jornal são um pouco amarguradas por isso. É difícil competir com os jornais gratuitos, e o Times e outros jornais esperaram muito tempo para tentar. Resultado: armageddon do jornal. É o Dilema 101 de Clayton Christensen Innovators. E Craigslist é um vilão mais útil do que admitir a incompetência da gerência do jornal. A longevidade do Craigslist é apenas a única razão pela qual será difícil interromper. O Craigslist sobreviveu à Web 1.0 e parece que vai sobreviver à Web 2.0. Foi o primeiro site de sucesso do gênero e, portanto, ao longo dos anos fomos condicionados a usá-la, aceitando ao mesmo tempo as suas deficiências. Por exemplo, quando as pessoas pensam em vender algo on-line, dois nomes aparecem em suas mentes: Craigslist ou eBay. Essa é uma vantagem que não pode ser tirada e só pode ser cultivada na mente dos usuários da Internet ao longo do tempo. A AirBnB também já tentou. Eles escolheram uma subcategoria do Craigslist e transformaram</w:t>
      </w:r>
    </w:p>
    <w:p>
      <w:r>
        <w:rPr>
          <w:b/>
          <w:color w:val="FF0000"/>
        </w:rPr>
        <w:t xml:space="preserve">id 309</w:t>
      </w:r>
    </w:p>
    <w:p>
      <w:r>
        <w:rPr>
          <w:b w:val="0"/>
        </w:rPr>
        <w:t xml:space="preserve">Ganhe um dos ingressos do Kind Show! 17 dias até Toronto's One of a Kind Show !  Tenho dois pares de ingressos para oferecer na próxima semana! Primeiro par de ingressos: Fácil - basta comentar neste post do blog para ser inserido (diga-nos qual é o seu design favorito de calças de fantasia para crianças, se você quiser)!  Eu premiarei um par de ingressos na quarta-feira, 14 de novembro, a um dos que comentaram abaixo. Segundo par de ingressos: Vou premiar um segundo par de ingressos no Twitter -- simplesmente siga-nos e volte a twitar um de nossos tweets do concurso até o dia 14 de novembro ao meio-dia para uma chance de ganhá-los! Hoje estou mostrando algumas fotos dos bastidores do desenvolvimento recente/em curso de um capacete de cavaleiro para complementar nosso projeto de blindagem.  Eu queria algo que fosse leve e ajustável como todo meu capacete, e que não obscurecesse o rosto da criança. O que eu trabalhei foi para torná-lo um envoltório ao estilo de velcro - como nossas Coroas Clássicas e Faixas de Cabeça de Criaturas .  As primeiras tentativas foram um pouco boxeadas e grandes demais -- provavelmente porque eu mesmo fui forçado a modelá-las no espelho (sem crianças por perto durante os dias).  Desde então, o protótipo que estou modelando aqui foi alterado significativamente - o cume das sobrancelhas e as abas das orelhas foram encurtadas e arredondadas mais.  Como estes são novos, estou apenas fazendo um pequeno lote deles para experimentar para a temporada de Natal e One of a Kind Show -- vou fazê-los com o mesmo tecido que os novos cavaleiros que estarão disponíveis para as compras de Natal.  Muito rastreio e corte para fazer... Eu amo, amo, AMO seu estande. "Papai Noel" trouxe a armadura dos meus filhos no ano passado e eles a usam toda. a. hora. Mal posso esperar para ver o que há de novo este ano! Gretel Fancy Pants Obrigado, Elizabeth! Estou ansiosa para vê-la novamente no castelo! Desta vez localizada em Z-5! ttp://www.facebook.com/Cheriebeadle Cherie Lunau Jokisch Todas as suas criações são incríveis. Mas eu amo mais as caudas de dragão. MirandaEF Adoro suas criações, mas a Missy é minha favorita! Feliz Chinadoll Eu nunca estive no programa de Natal Um dos mais gentis. Ouvi dizer que é maior que o show da Primavera Gretel Fancy Pants O show de Natal tem mais de 800 vendedores - quase o dobro do tamanho da Primavera! Sandra Ann, as bandas de cabeça de criaturas são ótimas! Jenn You rock, irmã, e I lubba oo! Sarah Meus filhos e eu AMO suas novas algemas de poder! O Cinto da Espada com a espada de madeira provavelmente explodiria suas mentes, mas eles ainda não a viram. Bill Pensando em conseguir algumas capas para meus sobrinhos-neus. Quando começa o espetáculo OOAK? É no Ex? Gretel Fancy Pants The One of a Kind Show está no Centro de Energia Direta (no EX) de 22 de novembro até 2 de dezembro - de pelo menos 10h às 21h todos os dias! Estou no estande Z-5 e tenho certeza que podemos encontrar algo fantástico para os grandes sobrinhos, Bill! ttp://twitter.com/sbearbergman Bear Meu filho ficaria louco pelo cinto de espada com uma espada dentro. Depois ele a punha sobre seu tutu pavão, provavelmente com cuecas para um chapéu ::sorriso, suspiro:: Gretel Fancy Pants Fabuloso! Eu amo uma criança que se acostuma com criatividade e sem reservas! ttp://www.facebook.com/mrs.denboer Matthea Den Boer Minha filha precisa de uma cauda de dragão!! Agora para decidir sobre uma cor... ttp://www.facebook.com/gillian.jazzar Gillian Jazzar Minha filha tem duas capas/coroa em cores diferentes -- depende do seu humor! Ela adora "voar" ao redor da casa dentro delas! Rebecca Adoramos nossa coroa e rabo de dinossauro Ilona Acabou de comprar para minha sobrinha a coroa e a capa de velo, vai voltar para mais duas para meus meninos. Eles são absolutamente fabulosos. Vou enviá-la para a Europa para que ela seja a dançarina de 4yr mais espetacular de sua classe, obrigada pela super arte!!!!! Lisa N Nossos meninos adoram sua capa. Heather A princesa coroa é tão doce! Jeff Cape é a melhor Charmaine que o capacete poderia usar um desenho "grill", mas fora isso, o traje de cavaleiro parece fantástico! A Gretel Fancy</w:t>
      </w:r>
    </w:p>
    <w:p>
      <w:r>
        <w:rPr>
          <w:b/>
          <w:color w:val="FF0000"/>
        </w:rPr>
        <w:t xml:space="preserve">id 310</w:t>
      </w:r>
    </w:p>
    <w:p>
      <w:r>
        <w:rPr>
          <w:b w:val="0"/>
        </w:rPr>
        <w:t xml:space="preserve">A última série de documentários 3D de David Attenborough será lançada no Dia de Ano Novo às 19h na Sky 3D A última série 3D de alta qualidade foi produzida pela Colossus Productions, a joint venture entre a Sky 3D e a Atlantic Productions, e utiliza tecnologias e técnicas 3D pioneiras para explorar os ambientes e espécies únicas das Galápagos, o GALAPAGOS 3D COM DAVID ATTENBOROUGH leva os espectadores em uma viagem para entender o impressionante arquipélago que mudou a maneira como vemos o mundo e que há muito tempo tem prevalecido um lugar de verdadeiro interesse com o naturalista preferido da nação. Cada um dos episódios de 3 x 60' abrangerá diferentes capítulos da história das Ilhas Galápagos. Origin (1º de janeiro) analisa como as ilhas surgiram explosivamente do oceano há quatro milhões de anos, com o segundo episódio, Adaptação (5º de janeiro), investigando as inovações evolutivas que ajudaram a vida a se desenvolver de forma única e espetacular. Evolução (12 de janeiro), o episódio final, explora o fato de que não há duas ilhas iguais nas Galápagos e vemos a filmagem final da mundialmente famosa tartaruga gigante das ilhas, o solitário George, o último sobrevivente de sua espécie, que infelizmente morreu no início deste ano. David Attenborough foi a última pessoa a ter filmado com ele. David Attenborough comenta: "Só agora os últimos desenvolvimentos em tecnologia de câmera nos deram a possibilidade de filmar toda a gama de vida selvagem em 3D, e o primeiro lugar que eu queria colocar isso à prova foram as Galápagos". "Quero dizer, lagartos que nadam, nadam até o fundo do mar e pastam algas marinhas, tem que ser realmente uma coisa extraordinária. Galápagos está cheia de dramas, e também está cheia de animais muito, muito carismáticos que, por não terem medo dos humanos, podem se aproximar e filmar: é um natural para o 3D". Anthony Geffen, Produtor e CEO da Atlantic Productions, acrescenta: "Este foi um dos documentários 3D mais desafiadores já realizados; envolveu o trabalho em locais extremamente difíceis em terra, no ar e sob o mar usando um kit construído sob medida. Mas o 3D resultante permite que você entre nas Galápagos como se estivesse realmente lá com David Attenborough, experimentando a extraordinária vida selvagem e descobrindo a história destas ilhas mágicas". John Cassy, Diretor, Sky 3D, comenta: "Em Galápagos 3D, estamos oferecendo aos clientes da Sky a oportunidade única de explorar um dos ambientes mais fascinantes do mundo em detalhes incríveis com David Attenborough. Marcando sua quarta visita às ilhas e o início de seu 61º ano de emissão, esta série de três partes combina o conhecimento natural da história natural de Attenborough com sua curiosidade e paixão por redescobrir o mundo em uma nova dimensão - com resultados impressionantes". A Colossus Productions anunciou recentemente uma quinta colaboração com David Attenborough -- MICRO MONSTERS 3D que será uma série 3 x 60' programada para ser transmitida no canal Sky 3D na primavera de 2013, e promete técnicas revolucionárias de filmagem 3D.</w:t>
      </w:r>
    </w:p>
    <w:p>
      <w:r>
        <w:rPr>
          <w:b/>
          <w:color w:val="FF0000"/>
        </w:rPr>
        <w:t xml:space="preserve">id 311</w:t>
      </w:r>
    </w:p>
    <w:p>
      <w:r>
        <w:rPr>
          <w:b w:val="0"/>
        </w:rPr>
        <w:t xml:space="preserve">É difícil descrever uma dor no coração, oh porque é uma coisa única. Uma lesão grave e muita dor sem fim. Se fosse uma tempestade, eu a compararia a um furacão. Oh, até tem nome. Se fosse uma bebida, seria uma bebida forte. Se fosse uma canção triste, seria uma canção longa. Se fosse uma cor, seria um azul profundo. Mas se estivéssemos falando de uma dor no coração, seria você. Se houvesse uma lua cheia, seria um eclipse total. Se fosse uma onda de arrumação, afundaria mil navios. Se fosse uma nevasca, seria um frio recorde. Se fosse uma mentira, seria a maior história que você já contou. Se fosse uma cor, seria um azul profundo. Mas se estivéssemos falando de "dor no coração", seria você. Gary Allen - It Would Would Be You canta palavras/líquias de Other Songs H - T cd do álbum são propriedade e direitos autorais de seus proprietários e são fornecidos gratuitamente para fins educacionais. Visite a página de Gary Allen Lyrics para encontrar novas canções, ou use a busca.</w:t>
      </w:r>
    </w:p>
    <w:p>
      <w:r>
        <w:rPr>
          <w:b/>
          <w:color w:val="FF0000"/>
        </w:rPr>
        <w:t xml:space="preserve">id 312</w:t>
      </w:r>
    </w:p>
    <w:p>
      <w:r>
        <w:rPr>
          <w:b w:val="0"/>
        </w:rPr>
        <w:t xml:space="preserve">"Obrigado por nos ajudar com nosso mais recente problema de danos causados pela água.  Seu amplo conhecimento e experiência com danos e restauração da água foi muito evidente, assim como seu compromisso com a excelência.  O trabalho que você fez para nós ao longo dos anos sempre foi excelente e nós realmente o apreciamos.  Você é um profissional em todos os sentidos da palavra". Don D., Red Deer _______________________________ "Muito obrigado por outro trabalho bem feito.  Agradecemos sua dedicação, profissionalismo e meticulosidade". Deb W., Red Deer _______________________________ "Muito obrigado por sempre ir mais longe para seus clientes".  Nós realmente agradecemos"! Robin M., Red Deer _______________________________ "Muito obrigado por fazer uma limpeza de mãos tão maravilhosa em nossos tapetes de área.  Estamos muito satisfeitos com os resultados (e eles parecem muito mais suaves ao toque agora - um bônus surpresa).  Foi muito importante para nós encontrar alguém a quem confiamos nossos tapetes.  Somos gratos por sua experiência e pelo TLC que você mostrou nossos tapetes.  Recomendaremos Mancuso quando e onde pudermos". Joy D., Blackfalds _______________________________ "Muito obrigado por sua assistência proficiente e colaborativa.  É um prazer trabalhar com você". Veena, Red Deer _______________________________ "Apenas uma nota de agradecimento por todos os seus esforços e habilidade nesta sexta-feira passada... estamos, todos nós, satisfeitos com os resultados e muito apreciamos muito o seu tempo". Dawn M., Red Deer _______________________________ "Apenas uma pequena nota para dizer OBRIGADO por limpar nosso tapete.  Um ótimo trabalho e tem melhor aspecto do que em anos". Linda M., Lacombe " Gostaríamos de expressar nossos agradecimentos pelo maravilhoso trabalho de limpeza do tapete que você fez....  Sua contribuição para nossa organização sem fins lucrativos e para a comunidade é muito apreciada". Susan T., Red Deer _______________________________ Copyright Mancuso Limpeza - Todos os direitos reservados projetados e desenvolvidos pela Creative 4 Site</w:t>
      </w:r>
    </w:p>
    <w:p>
      <w:r>
        <w:rPr>
          <w:b/>
          <w:color w:val="FF0000"/>
        </w:rPr>
        <w:t xml:space="preserve">id 313</w:t>
      </w:r>
    </w:p>
    <w:p>
      <w:r>
        <w:rPr>
          <w:b w:val="0"/>
        </w:rPr>
        <w:t xml:space="preserve">Abertura sexta-feira, 19 de outubro, das 18h às 21h Em vista até sexta-feira, 30 de novembro Kirk Faber: Então, Mike. Em que você tem trabalhado ultimamente, mais ou menos, sem dar muito? Mike Paro: Eu tenho pensado muito em design. Estou interessado no que impulsiona as escolhas estéticas - uso, eficiência, função. Meu trabalho recente combina as diferenças que observo em como a arte é formada e como o design é formado - onde nos aproximamos dos dois campos. Simplificado, vejo o design como informando as coisas do mundo e a arte como informando as coisas do eu. KF: Eu gosto disso. Eu estava pensando hoje cedo sobre as peças de que estávamos falando e a relação do trabalho com os móveis ou a decoração da casa. Depois há o fato de que estas coisas vão ser colocadas em frente à janela ou por cima do sofá, etc. O trabalho não está sendo projetado especificamente para meu apartamento, mas parece que materiais como naugahyde ou luminárias Ikea podem se adequar à situação, ou podem muito bem não se adequar. O que você acha destas coisas existentes em meu apartamento em vez de uma galeria normal, de paredes brancas? MP: Espero que o trabalho se sinta bem em casa. Eu selecionei o trabalho para refletir um ambiente doméstico, e o ambiente permite um leve toque de humor para entrar na conversa, mas com o qual eu estou bem. A linha está embaçada onde a arte está e onde um designer de interiores interveio. Essa linha entre arte e vida realmente reflete seu trabalho, e estou realmente feliz que tenha funcionado desta maneira - uma espécie de colaboração não intencional. KF: Bem, essa é uma comparação interessante. Eu não tinha pensado nisso, mas faz todo o sentido. Nesse caso, talvez eu devesse pintar uma parede para combinar com uma de suas peças, ou reequipar uma cadeira em naugahyde. Ou pelo menos usar uma gravata a condizer ou algo assim. Talvez não. MP: Eu gosto disso. Desde que tenha bom aspecto e se ajuste ao orçamento: Mike Paro no Kirk's Apartment abre na sexta-feira, 19 de outubro em nossa nova localização (2251 N Cornelia, Apt 2) com uma recepção de abertura entre 18 e 21 horas. A exposição estará à venda com hora marcada até 30 de novembro de 2012. Para marcar um horário, envie um e-mail para Kirk no endereço kirksapartment@gmail.com.</w:t>
      </w:r>
    </w:p>
    <w:p>
      <w:r>
        <w:rPr>
          <w:b/>
          <w:color w:val="FF0000"/>
        </w:rPr>
        <w:t xml:space="preserve">id 314</w:t>
      </w:r>
    </w:p>
    <w:p>
      <w:r>
        <w:rPr>
          <w:b w:val="0"/>
        </w:rPr>
        <w:t xml:space="preserve">A multivalência oceânica ...  O remoinho neptuniano ... que está puxando toda a moeda de superfície para uma liquidez nebulosa também está fazendo um número nos canais pessoais. Há lacunas de continuidade em todos os lugares, sem preenchimento, e nivelamento em momentos estranhamente cronometrados de determinação padrão. Sim, parece que o jogo está jogando os jogadores e mudou muito antes de qualquer ressonância tática que apareça no nível de desempenho. Dias estranhos, de fato, embora eles também pareçam ser antigos e familiares. Não há mais nenhuma nota para si mesmo, com qualquer contexto razoável de ajuste de valor, a ser escrita. Mesmo nos códigos futuristas da teoria das probabilidades. E é uma ruptura limpa com toda a história psico-nacional até hoje. Realmente bem-vindo, também. Mesmo quando os espessamentos traçados são atraídos para o modo de afogamento sonhador e o movimento ultra lento envolve a velocidade autobiográfica. Com certeza, a respiração é diferente. E a visão, desobstruída por promessa, abstrai-se naturalmente em contemplação bondosa. Tem sido um dia de grande agitação ... a mídia apenas piscando ... e de um jogo de poder subliminar que se aprofunda além do alcance de uma contabilidade ansiosa. Tem sido também um dia de descanso silenciosamente mágico na versão local de mudança de jogo em pausa. E quanto à noite ... bem, que ela permeie o amanhã com a atualidade em moeda real negra.</w:t>
      </w:r>
    </w:p>
    <w:p>
      <w:r>
        <w:rPr>
          <w:b/>
          <w:color w:val="FF0000"/>
        </w:rPr>
        <w:t xml:space="preserve">id 315</w:t>
      </w:r>
    </w:p>
    <w:p>
      <w:r>
        <w:rPr>
          <w:b w:val="0"/>
        </w:rPr>
        <w:t xml:space="preserve">Ceri Radford é Editor Assistente de Comentários do Telegraph. Tem que ser Hamlet Escrevendo sobre Shakespeare no último par de posts me fez perceber que sua aparição na segunda-feira de Poesia talvez esteja um pouco atrasada. A belezaA de Hamlet Mas qual trecho escolher? Como os sonetos de Shakespeare sempre me pareceram bonitos, mas inevitavelmente subjugados em comparação com seu verso dramático, vai ter que ser um solilóquio. E é aqui que se torna difícil. Entre os meus favoritos, todos de tom radicalmente variável, estão os seguintes: O "O corvo em si é rouco...", de Lady Macbeth, para drama psicológico de arrepiar o sangue; o "Amigos, romanos, compatriotas...", de Marco Antônio, para o controle da mente que faria chorar Alastair Campbell; o "Todo o mundo é um palco", de Jacques, para ecoar o universalismo e, na mesma linha, o "Ser ou não Ser", de Hamlet. O que você colocaria em sua lista? Por enquanto, optei por um dos outros grandes discursos de Hamlet, de um ponto anterior da peça, quando o protagonista revela pela primeira vez a profundidade de sua angústia em relação ao casamento apressado de sua mãe viúva. Sempre admirei o delicado equilíbrio de ternura e ultraje que dá o tom a tanta outra coisa que está por vir.</w:t>
      </w:r>
    </w:p>
    <w:p>
      <w:r>
        <w:rPr>
          <w:b/>
          <w:color w:val="FF0000"/>
        </w:rPr>
        <w:t xml:space="preserve">id 316</w:t>
      </w:r>
    </w:p>
    <w:p>
      <w:r>
        <w:rPr>
          <w:b w:val="0"/>
        </w:rPr>
        <w:t xml:space="preserve">MAIS NESTE BLOG O que poderia ter sido semelhante, se John McCain tivesse perdido com Tim Pawlenty como seu companheiro de corrida em 2008 (e ele o teria feito), Pawlenty teria tido pelo menos uma chance tão boa quanto Mitt Romney de aceitar a indicação desta vez, apesar de sua personalidade pouco inspiradora. ~ Noah Millman É uma sugestão intrigante, mas eu duvido. Perder os indicados para VP raramente volta mais tarde para se tornar o indicado de seu partido, e quando isso aconteceu, às vezes foram muitas eleições após a indicação do VP. Sim, aconteceu em 1984 e 1996, mas Mondale tinha sido o vice-presidente quando os democratas perderam em 1980, e Dole teve que esperar vinte anos para que "sua vez" chegasse. Exceto para Mondale e Dole, nenhum candidato nomeado para VP no pós-guerra prevaleceu ou mesmo foi tão competitivo em concursos posteriores. Quayle expressou interesse em concorrer durante o ciclo de 2000, mas não conseguiu levantar nenhum dinheiro, e alguns conservadores falaram de uma candidatura Kemp ao mesmo tempo, sem sucesso. É por isso que uma nomeação para VP de Pawlenty em 2008 não lhe teria feito muito bem, e é por isso que Palin não é considerado o "próximo na fila". Se Pawlenty tivesse sido escolhido em 2008, ele teria sido sobrecarregado com toda a bagagem da associação com McCain sem nenhum dos benefícios do culto independente da personalidade que cresceu ao redor de Palin. As pessoas não teriam perguntado: "Por que não podemos ter Pawlenty/McCain", como disseram alguns fãs de Palin a respeito dela. Eles teriam reclamado que quase não havia diferença entre os dois, e o murmúrio e a insatisfação com McCain teriam sangrado sobre Pawlenty. Pawlenty não teria tido a oportunidade de se distanciar de todas as posições que havia tomado antes disso, e teria que endossar algumas posições como o companheiro de McCain que os conservadores não gostavam. McCain apoiou uma posição de cap-and-trade durante a campanha, e Pawlenty não teria tido dificuldade em concordar com isso. Ele teria sido apresentado ao país como um apoiador orgulhoso do cap-and-trade em vez de um ex-apoiador envergonhado. Em vez de ser capaz de se esquivar da questão do socorro alegando ser um apoiador meramente "relutante", ele teria sido forçado a defender o apoio de McCain a ele. Reinventar-se como inimigo dos resgates já não é muito credível, mas seria ainda menos se ele tivesse sido a escolha do VP de McCain. Ao contrário de Palin, ele não teria legiões de adeptos duros que não poderiam se importar menos com a política. Uma bênção mista para Pawlenty é que ele já seria conhecido nacionalmente, mas todos já teriam formado uma opinião sobre ele, e teria sido mais difícil para ele correr mais tarde como um "rosto fresco". Embora Pawlenty possa ter se ressentido de ter sido passado para trás em 2008, ele deveria apreciar agora que McCain lhe fez um favor involuntariamente, permitindo que ele permanecesse em relativa obscuridade.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docId:675016FD7A47A8AD874E675B2218C299</keywords>
  <dc:description>generated by python-docx</dc:description>
  <lastModifiedBy/>
  <revision>1</revision>
  <dcterms:created xsi:type="dcterms:W3CDTF">2013-12-23T23:15:00.0000000Z</dcterms:created>
  <dcterms:modified xsi:type="dcterms:W3CDTF">2013-12-23T23:15:00.0000000Z</dcterms:modified>
  <category/>
</coreProperties>
</file>