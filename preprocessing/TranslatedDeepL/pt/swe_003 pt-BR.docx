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Wikipedia:Rollback Na Wikipedia, há três opções para restaurar artigos para versões anteriores; desfazer, reverter, ou usar o histórico para recuperar uma versão mais antiga da página. Rollback é uma característica disponível tanto para administradores como para os rollbackers. Esta função permite "rolar para trás" todas as edições feitas pela última pessoa que editou a página, clicando em [rolar para trás] com um único clique do mouse. Esta função destina-se principalmente à recuperação rápida de graffitis e vandalismo, mas alguns reescritores também a utilizam para corrigir seus próprios erros ou para limpar depois de seu robô. A função rollback também pode ser usada se um usuário ou bot tiver feito um grande número de edições incorretas, pois economiza tempo. Entretanto, é muito importante discutir o assunto com antecedência para que você saiba que realmente apóia os rollbacks, pois a razão não será visível na história do artigo. As reversões de suas próprias edições em massa (incorretas) são OK, mesmo sem discussão com outros. Idealmente, a função [desfazer] deve ser usada, em parte porque lhe dá a oportunidade de justificar sua ação. O Rollback nunca deve ser usado para restaurar uma edição de fonte ou uma edição que esteja em discussão. Em vez disso, clique em [desfazer], escreva um comentário no campo de resumo e comente na página de discussão do artigo. Se houver dúvida se é um rabisco ou uma edição de boa fé, o rollback não deve ser usado. Em vez disso, clique em (desfazer) e deixe um comentário no campo de resumo. A rebobinagem é usada principalmente na história do artigo. Quando um administrador ou backtracker vê graffiti ou vandalismo, pode ir ao histórico do artigo e clicar no link [roll back] e com um clique eliminar todas as edições de um usuário que são consecutivas. Vale a pena verificar se você reverte para uma versão não editada, pois a ferramenta de rollback não o fará automaticamente se alguém editou o artigo após o início do graffiti ou se vários usuários ou endereços IP participaram do graffiti. Exemplo[editar] - (diferença | histórico) . Wikipedia; 16,57 . . (-6) . . 84.208.133.175 (Discussão) (Tag: Possível rabiscar) - Rollback - (diferença | história) . . m Wikipedia; 16,57 . . (+6) . . Lixer (Discussão | Contribuições) (Edições de 84.208.133.175 (discussão) para a última versão do Abbedabb) Como obter permissão para reverter [editar] Qualquer administrador pode atribuir a permissão a seu critério, através de Special:Permissions. Qualquer pessoa que queira a permissão pode relatá-la na Wikipedia:Pedidos de ação. A atribuição do recurso pode ser apropriada se o usuário estiver ativo, estiver editando na Wikipedia há pelo menos um mês e não tiver sido bloqueado recentemente, o que juntos pode garantir que o administrador que atribui o recurso não veja sinais prováveis de abuso deste útil recurso. Se você atribuir poderes a alguém por solicitação em outro lugar que não seja na Wikipedia:Request for action, é apropriado deixar uma nota lá. Há uma caixa de usuário para usuários com autoridade de retrocesso que é {{{Rollback}} . Se um usuário estiver inativo por mais de um ano, é prática comum remover a permissão. | Esta página é uma diretriz na Wikipedia em sueco. Documentos de diretriz descrevem práticas que a maioria dos usuários recomendam - se este não for o caso, a página deve ser atualizada. Entretanto, grandes mudanças devem ser comentadas na página de discussão.</w:t>
      </w:r>
    </w:p>
    <w:p>
      <w:r>
        <w:rPr>
          <w:b/>
          <w:color w:val="FF0000"/>
        </w:rPr>
        <w:t xml:space="preserve">id 1</w:t>
      </w:r>
    </w:p>
    <w:p>
      <w:r>
        <w:rPr>
          <w:b w:val="0"/>
        </w:rPr>
        <w:t xml:space="preserve">bem-vindo a Aqui servimos almoço leve e café com vista para o belo Lago Vättern Coberto com ovas de limão e aneto. Pequeno prato de arenque 60 seg. Três tipos de arenque. Servido com uma pequena salada de tomate e mozzarella. Filete de salmão cozido a frio 150 seg Servido com molho de rum e batatas cozidas. Servido com molho de batata gratinado e bearnaise. Servido com gratinado de batata e molho de vinho tinto. Com creme e frutas frescas. Coberto com molho de chocolate. Sorvete de baunilha 50 seg Servido com geléia de amora quente. Xanté aguardente de pêra 3cl 50 kr Dooley's 5cl 50 kr Saladas Uma verdadeira salada com muitos camarões e temperos, servida com pão. Salada de salmão 120 seg Uma verdadeira salada com salmão defumado frio e molho de mestre da corte servida com pão. Uma verdadeira salada com queijo salgado em cubos e presunto defumado. Servido com pão e molho. Coberto com alguns camarões. Descascamos os camarões - você os come. Servidos em nosso pão especial. Tão sueco e tão delicioso. Almôndegas, salada de beterraba e em pão especial. Francês de porão duplo com queijo. Francês de porão duplo com queijo e presunto. Pão levaine, tomate, queijo, presunto. Servido com uma pequena salada. Pão levedado, tomate seco ao sol, mozzarella, pesto, rúcula e salada. Escolha de presunto ou peru. Nossa massa caseira com geléia de morango ou limão de veado e chantilly. Um waffle com salmão defumado frio, ovas de peixe em pedaços, cebola vermelha, endro e nosso próprio molho de rábano silvestre Um waffle com nossos camarões, ovas de peixe em pedaços, cebola vermelha, endro e crème fraiche Um waffle com salmão defumado frio, camarões, ovas de peixe em pedaços, cebola vermelha, endro e crème fraiche Servido com molho de creme de leite. 3 pcs. Servido com geléia e creme. Os sabores variam. Sempre pelo menos oito sabores saborosos para escolher! Café 30 seg Zoegas. Preto e forte. Massa folhada incluída, é claro. Chá 25 seg Misturas de chá próprias para escolher. Água mineral 30 seg Suco 15 seg Suco de morango ou suco de sabugueiro. Cerveja leve 27 seg 3,5 % 33 cl Bebida de amieiro, maçã, morango, mosto de maçã e zimbro. Todos os nossos sanduíches podem ser servidos em pão sem glúten. Nosso creme, leite e manteiga são sem lactose.</w:t>
      </w:r>
    </w:p>
    <w:p>
      <w:r>
        <w:rPr>
          <w:b/>
          <w:color w:val="FF0000"/>
        </w:rPr>
        <w:t xml:space="preserve">id 2</w:t>
      </w:r>
    </w:p>
    <w:p>
      <w:r>
        <w:rPr>
          <w:b w:val="0"/>
        </w:rPr>
        <w:t xml:space="preserve">Festa de formatura e formatura, festa de aniversário e festa de verão... Há muitas ocasiões em que os convidados são numerosos e a comida requer um pouco mais de planejamento. Com um bom buffet, você pode se preparar com bastante antecedência e ainda ter a certeza de que todos recebem algo bom para comer. Boas saladas, tortas, picles e frios podem ser combinados para criar sua própria mistura para se adequar a você e seus convidados. Nós lhe daremos dicas sobre o que vai junto e quanto vai ano a ano para alimentar seus convidados da festa. A festa é um fato! Simples, clássico e delicioso. Pode ser servido tanto em um buffet quente quanto em um buffet frio. Lembre-se de tirar o prato a tempo se você o preparou para que não esteja frio - ele terá menos sabor. Leia a receita ... Os espargos frescos são deliciosos com toucinho defumado. Fácil de preparar e servir com alimentos quentes ou frios. Leia a receita ... Espargos servidos com parmesão e queijo cremoso. Com toda simplicidade e absolutamente perfeito no buffet. Leia a receita ... Uma salada leve de batata com sabores puros. Bom com carnes frias e a maioria dos legumes. Perfeito para o buffet! Leia a receita ... Feijões grandes, tenros e saborosos em uma boa marinada são uma grande adição à mesa do buffet. Delicioso e belamente vegetariano, combina com a maioria de tudo. Leia a receita ... Salada de batata cremosa clássica. Aqui aromatizado com maçã e alho-porro. Bom tanto com pratos quentes como frios. Leia a receita ... Uma salada de batata deliciosa e cremosa. Feito com iogurte de cozinha e creme azedo e, portanto, um pouco mais leve que a salada com maionese. Bom tanto com carne quanto com legumes! Leia a receita ... Uma salada de batata fresca para combinar com a maioria dos buffets frios. Bom com frios, feijão marinado ou queijo grelhado. Leia a receita ... Batatas fritas e molhos são excelentes acompanhamentos para buffets. Faça uma cenoura tzatziki simples, mas diferente! Leia a receita ... Pão italiano cortado em quadrados e delicioso com a maioria das coisas. Leia a receita ... As sementes mistas assadas são uma boa adição ao buffet, por exemplo, polvilhadas em uma salada. Leia a receita ... Uma maneira rápida e fácil de misturar um molho que pode ser deixado para suportar um sabor melhor. Leia a receita ... Uma fritura diferente com um delicioso sabor a noz tostada. Servir com pão ou talvez grelhado? Leia a receita ... A torta é um bom alimento buffet que pode ser servido quente ou frio. Leia a receita ... As beterrabas amarelas e brancas fatiadas são lindas e fazem uma salada saborosa. Leia a receita ... Mimar seus convidados com queijo fresco no pão! Leia a receita ... Alimentos inteligentes para festas que a maioria das pessoas vai adorar. Muito recheio é obrigatório! Leia a receita ... Faça um grande lote, você pode acabar comendo tudo! Leia a receita ... Um pão simples que pode ser assado sem misturador de massa ou balanças domésticas - e sem amassar pesado. O pão é um ótimo complemento para um buffet, portanto, tenha um claro e um escuro. Leia a receita ... O salmão cozido é um alimento clássico de buffet. Ridiculamente fácil de preparar e incrivelmente saboroso! Aqui está uma deliciosa receita básica. Escolha o endro ou não para provar! Leia a receita ... Sirva o salmão quente ou quente em um molho saboroso e picante com cebola vermelha, funcho e coentro. Lombo de porco servido em um molho picante com mozzarella em cima. Fácil de preparar e um prato de bufê muito bom! Comida vegetariana para festas, fácil de preparar, com um ótimo sabor. Uma alternativa saborosa à carne ou ao peixe que combina bem com muitos tipos de alimentos. Uma salada que combina tão bem com frango quanto com peixe ou carne de porco. Bom com feijão marinado, legumes e saladas verdes. Perfeito com beringela grelhada! É melhor fazer com um dia de antecedência. Uma bela salada com sabores suaves que a tornam adequada para muitos pratos. Leia a receita ... Os cortes frios têm um lugar óbvio no buffet. Aqui está uma receita fácil e saborosa de lombinho de porco marinado com cidra que é feita com um dia de antecedência. Leia a receita ... Croutons, cubos de pão fritos ou torrados, são perfeitos como acompanhamento de sopas, saladas e guisados. Mas também como um lanche sobre</w:t>
      </w:r>
    </w:p>
    <w:p>
      <w:r>
        <w:rPr>
          <w:b/>
          <w:color w:val="FF0000"/>
        </w:rPr>
        <w:t xml:space="preserve">id 3</w:t>
      </w:r>
    </w:p>
    <w:p>
      <w:r>
        <w:rPr>
          <w:b w:val="0"/>
        </w:rPr>
        <w:t xml:space="preserve">Neste momento estou na cozinha de minha mãe em um vilarejo fora de Örnsköldsvik, e o cheiro de um salmão com uma cobertura cremosa está apenas começando a passar pela cozinha. Se você tiver problemas para comer peixe, talvez seja uma boa idéia fazer um pouco mais de esforço no seu jantar de peixe. Os molhos cremosos são deliciosos, mas... Leia mais</w:t>
      </w:r>
    </w:p>
    <w:p>
      <w:r>
        <w:rPr>
          <w:b/>
          <w:color w:val="FF0000"/>
        </w:rPr>
        <w:t xml:space="preserve">id 4</w:t>
      </w:r>
    </w:p>
    <w:p>
      <w:r>
        <w:rPr>
          <w:b w:val="0"/>
        </w:rPr>
        <w:t xml:space="preserve">Você se inscreve no SFI visitando o conselheiro de estudos da escola. Durante fevereiro-abril, concentramos nosso trabalho na Komvux no planejamento do próximo ano acadêmico e, portanto, não trataremos de inscrições para cursos durante o semestre atual. Leia mais Durante o próximo período, há novos tempos de aulas com o consultor de estudos e carreira na Komvux Leia mais Komvux em Mönsterås Komvux em Mönsterås é uma escola flexível com muitos cursos diferentes. Você é elegível para a educação municipal de adultos a partir do outono do ano em que completar 20 anos ou ter concluído o ensino médio. Quando você começa a estudar na Komvux, você faz um plano de estudos individual junto com um conselheiro de estudos e carreira, que você segue durante toda a sua educação. A escola oferece uma série de diferentes cursos que apresentamos brevemente abaixo. Se você quiser ler mais, clique na aba educação onde você encontrará mais informações sobre nossos diferentes cursos. Educação básica para adultosNo nível da escola primária, você pode estudar matérias da escola primária em todos os níveisEducação Ginástica para adultosNo nível do ensino médio, você pode estudar uma série de diferentes cursos dos programas nacionais do ensino médio. Também oferecemos alguns cursos à distância e noturnos.sueco para imigrantes SFIVi oferece cursos de língua sueca para imigrantes em diferentes níveis.educação especial para adultosNós oferecemos cursos para adultos com necessidades especiais. Busca</w:t>
      </w:r>
    </w:p>
    <w:p>
      <w:r>
        <w:rPr>
          <w:b/>
          <w:color w:val="FF0000"/>
        </w:rPr>
        <w:t xml:space="preserve">id 5</w:t>
      </w:r>
    </w:p>
    <w:p>
      <w:r>
        <w:rPr>
          <w:b w:val="0"/>
        </w:rPr>
        <w:t xml:space="preserve">Pura porcaria! Lady Gaga é conhecida apenas por (como Britney Spears e Paris Hilton) ser tão fácil de vestir. A música em si é terrível! Tudo parece o mesmo; apenas um monte de pancadas industriais. Espero que todas as crianças percebam isso mais cedo ou mais tarde. A Gaga será tão esquecida quanto os Hansons são hoje em alguns anos! Portanto, esta tolice não precisa incomodar você, alguns como alguns absolutamente não. E isso é bom, mas ainda não entendo como isso poderia ter sido tão superestimado quando está longe de ser brilhante. Como na era moderna, os Reis de Leão são os reis do mundo da música!! E isto não é uma mera reclamação que todos têm o direito de julgar e fazer, espero que ela se desmanche e queime em poucos anos. Então eu vou celebrar e desfrutar que o negócio da música deu um pequeno passo na direção certa novamente!! Madonna é dez vezes melhor e até mesmo sua música não é meu estilo, mas pelo menos eu acho que ela é muito mais talentosa, depois que ela não só está na moda no palco, mas também tem realmente uma boa voz. Mas a merda é o que é, pelo menos você pode ignorar e ouvir e estou feliz por não ter mais Mtv também. Assim, evito a música mainstream que pode atrair o interesse, mas me arrependo de ouvir através deste álbum em spotify e assistir aos vídeos, o que não é nada bom. Deu-lhe uma chance, mas agora não funciona, tornou-se muito dela no mundo!!! Haha nem decênio nem o melhor álbum do século! Bobagem! Lady gaga é uma imitadora TOTAL! - Você deve perceber que... nada de novo para não ver aqui. Encontre uma artista que criou seu próprio estilo, não copiando os outros diretamente... Se vocês fãs ainda não perceberam que a gaga é um imitador, já está na hora! O Hor deveria ter sido processado pela Madonna há muito, muito tempo atrás. E você não pode reclamar sobre isso, porque esta é a verdade! Ouvi apenas três músicas neste álbum e elas são incríveis! :) Bem... estou decepcionado. Bloody Mary e Heavy Metal Lover são boas músicas. Judas está bem, mas essa música parece que vai ser um daqueles sucessos de verão que as meninas de 8 a 10 anos de idade fazem para mímica :-/ Dizer que é o álbum da década é bastante exagerado. Este será sem dúvida o melhor álbum lançado em anos!! Os dois primeiros singles são incrivelmente fantásticos e haverá uma variedade doentia de estilos musicais no álbum. Isto não pode ser perdido :) Será G-R-Y-M-T bom! Os dois primeiros singles são incríveis, e a balada de rock "Você e eu" é incrível! E a própria Gaga disse que essas 3 músicas lançadas não são as melhores do álbum, então será que pode melhorar? 5 estrelas se você for um verdadeiro fã da Gaga! &lt;3 Compensação por danos causados por um evento externo repentino e imprevisto, por exemplo, danos na torneira, danos de esmagamento, umidade/água, relâmpagos/gelo/sobrevoltagem.</w:t>
      </w:r>
    </w:p>
    <w:p>
      <w:r>
        <w:rPr>
          <w:b/>
          <w:color w:val="FF0000"/>
        </w:rPr>
        <w:t xml:space="preserve">id 6</w:t>
      </w:r>
    </w:p>
    <w:p>
      <w:r>
        <w:rPr>
          <w:b w:val="0"/>
        </w:rPr>
        <w:t xml:space="preserve">Teste Teste só consegui 80% http://web-cars.com/corvette/trivia.php - Posts: 2090 - Localização: Skellefteå - Contato:Contato Ingo 100% Foi o último pára-choques cromado que tive que ponderar 20 segundos emhttp://www.youtube.com/watch?v=QaOD7mD2,78,an Eu também não tinha certeza, mas corri o mais lógico, pois várias coisas poderiam ser descartadas. ..... ... re=relacionado http://www.youtube.com/watch?v=uG0Ba-wef6M http://www.ingostoys.se/ http://s148.photobucket.com/albums/s12/ ... 731067.pbw -10 C6 GrandSport -12 Volvo V70 T6 Anterior: -03 C5 Conversível. HD Sportster 883R -02. C5 Coupé -02. -69 Conversível 427/400. Dois anos 73 com 454s. 1970 Pontiac Trans AM. Renault Gordini 1967. Honda CBX 1000. GoldWing 1976, mm, mm - Corvetteälskare - Inlägg: 637 - Blev medlem: Thu Sep 08, 2005 11:52 - Ort: Grödinge - Kontakt:Kontakta MickeW mvh MickeW ____________________________ http://www.corvetten.com - Kontakt:Kontakta Nice car - Ort: C2/C3-Garaget i Brottby, Stockholm - Sverige Vilken luck man hade, chansade på sista. http://www.c3-restorer.se - Kontakt:Kontakta Jonta http://www.silkywinds.se/Corvette.htm Simplesmente o melhor Det är jag nöjd med http://www.garaget.org/wiik_c5 CCS 2406 - Localização: Särö - Contato:Contato frisk - Corvetteälskare - Posts: 668 - Contato:Contato Målarn59 http://s61.photobucket.com/albums/h64/m ... corvetten/ Rolig test det här....!! corrigi 90% em uma pergunta que não consegui, ou seja, aquela com a 1 e todas as 0000, mas que faltou no The Corvette o engenheiro chefe do projeto ZR-1 foi: Dave McLellan... Eu não tinha idéia, mas então eu também originalmente só tenho uma "Base 350" na minha -72... Mvh Jocke Corvettes Anteriores: 1968 Corvette Conv, 1966 Corvette Conv, 2000 Corvette Coupé, 2002 Corvette Z06 www.racefactory.se - Juntou-se: Thu Oct 14, 2004 13:12 - Localização: Segeltorp - Contato:Contato gbak Você terá que se contentar em ser o maior "chato" no buraco.frisk escreveu:mm você deve ter notado que eu não escrevi o que eu tenho Você não pode ser o melhor em tudo. Cabeçotes Trick Flow, 750 CFM Holley HP, RPM CS XR280 Rolo sólido 242/248 @ 0,050 .570 in /.576 ex Manivela Eagle ESP, Manley hastes 6.0" Sonda SRS pistons 11.3 CR http://www.youtube.com/watch?v=oPeSXs-UDIw ET 12.57/188km/h Seria divertido com um teste este mês.</w:t>
      </w:r>
    </w:p>
    <w:p>
      <w:r>
        <w:rPr>
          <w:b/>
          <w:color w:val="FF0000"/>
        </w:rPr>
        <w:t xml:space="preserve">id 7</w:t>
      </w:r>
    </w:p>
    <w:p>
      <w:r>
        <w:rPr>
          <w:b w:val="0"/>
        </w:rPr>
        <w:t xml:space="preserve">- CASINO-X Casino Online #1! Jackpot de 1 milhão de euros! Pelata - JOYCASINO Valtava määrä pelejä! Välitön voitto! Pelata Chamber of Free Spins Chanzilla - ilmaiskierroksia, rahaa ja Stingin keikkalippuja Perjantaina 8.9. rävähtäää Chanz casinolla käyntiin kolme viikkoa kestävä Chamber of Free Spins- eli Ilmaiskierrosten kammio -kampanja. Tarjolla on valtava määrä palkintoja ja muuta mukavaa. Chanz Kampanjan aikana pelaajat keräävät itselleen palkintoja suorittamalla tehtäviä ja saavuttamalla rajapyykkejä. Somente quando uma pelaaja tiver atingido um objetivo poderá caminhar sobre a água ou na água. Além disso, a contribuição de cada pessoa será recompensada com um prêmio, que será entregue no dia 29 de setembro. O prêmio será de 1000 euros e 100 pedras de esqui aquático. Viikkotasolla Chanz casino jakaa pelaajille vapaalippuja Stingin keikalle. Chanzin Chamber of Free Spins -kampanja on käynnissä 8.-28.9. ja päääarvonta suoritetaan heti päättymistä seuraavana päivänä 29.9. Innovatiivisista kampanjoistaan ylpeä Chanz tykkääää maustaa kampanjoitaan hauskoilla ja mukaansatempaavilla peleillä. Tällä kertaa tämä Ilmaiskierrosten kammio toimii niin, että pelaajat astuvat sisään synkkään ja mysteeriseen kammioon, jossa he pääsevät nauttimaan kultaisesta sateesta - nimittäin kultakolikoita alkaa sataa pelaajien päälle kammiossa. Mitä useamman kultakolikon pelaaja ehtii poimimaan, sitä suuremmalla määrällä ilmaiskierroksia hänet palkitaan. Chanz casinon tervetuliaisbonus Jos et ole vielä ehtinyt kirjata itsellesi pelitiliä Chanzille, niin nyt - ennen kultaista sadetta pimeässä kammiossa - kannattaa. Saat nimittäin jopa 1000 euroa tervetuliaisbonusta sekä 135 ilmaiskierrosta kaupan päälle. Tarjolla on myös niitä paljon himoittuja Sem depósito -ilmaiskierroksia eli ilmaiskierroksia ilman talletusta. Voit siis saada melko läjän ilmaiskierroksia, jos avaat pelitilin ja osallistut sosiaalisen Chanz casinon tuoreimpaan kampanjaan! Informações Gerais de Chanz - CASINO-X Casino Online #1! Jackpot de 1 milhão de euros! Pelata - JOYCASINO Valtava määrä pelejä! Välitön voitto! Pelata Bonus Information Chanz é, em nossa opinião, o primeiro cassino que tira maior proveito das possibilidades de jogos mais sociais entre todos os cassinos online que você vê hoje. De fato, no Chanz Casino, todos os jogadores podem adicionar amigos e conhecer as novidades uns dos outros em um feed, desafiar outros por dinheiro real nas caça-níqueis, criar clubes e muito mais. Observe que este cassino tem uma licença de jogo sueca. Se você estiver na Suécia, recomendamos sempre jogar em um dos cassinos suecos licenciados, pois há mais de uma vantagem em jogar nesse cassino em particular. Entre outras coisas, os ganhos isentos de impostos oferecidos a todos os jogadores suecos. jogos de um pequeno número de desenvolvedores de jogos. Estes são principalmente NetEnt, Microgaming, Pragmatic Games e Thunderkick. Isto não é uma desvantagem real, pois os desenvolvedores selecionados são conhecidos por criar ranhuras imaginativas da mais alta qualidade, mas é bom saber que a largura não é tão grande assim. A seleção em si também não é tão grande assim. Quase todos os jogos estão disponíveis para jogar mesmo no cassino móvel, o que é um verdadeiro deleite. Chanz é operado pela Dreambox Games OÜ. É um operador baseado na Estônia e licenciado por ela. Nós preparamos abaixo um bom guia para você em nossa revisão de Chanz, para que você, como jogador, sempre se sinta confiante ao registrar-se em um cassino online como o Chanz Casino. Bônus Chanz O primeiro depósito no Chanz Casino lhe dá um bônus de 100% até 1000 kr em dinheiro de bônus. Se você conseguir o máximo deste negócio, você poderá girar por 2000 coroas suecas no total. É necessário que você deposite pelo menos 100 kr para fazer parte da oferta. Chanz adiciona 50 rotações gratuitas em 7 Macacos à sua conta. Pode ser um presente extra um pouco modesto, mas um monte extra de giros nunca dói. Certifique-se de inserir o código de bônus "CHANZ1" para reivindicar</w:t>
      </w:r>
    </w:p>
    <w:p>
      <w:r>
        <w:rPr>
          <w:b/>
          <w:color w:val="FF0000"/>
        </w:rPr>
        <w:t xml:space="preserve">id 8</w:t>
      </w:r>
    </w:p>
    <w:p>
      <w:r>
        <w:rPr>
          <w:b w:val="0"/>
        </w:rPr>
        <w:t xml:space="preserve">Esta é uma daquelas pequenas cidades medievais que você não deveria visitar para a vida noturna ou oportunidades de compras. Há apenas um pequeno comerciante e o restaurante Locanda Solomeo. É, portanto, notável que italianos e americanos conheçam a aldeia e venham aqui em grande número. Também é surpreendente que a cidade, com pouco mais de 400 habitantes, seja tão excepcionalmente próspera. A razão: no meio da Solomeo é um famoso fabricante de produtos de caxemira. Clique no mapa abaixo para uma visão geral de nossos aluguéis de férias dentro e ao redor da cidade, bem como uma visão geral dos aeroportos mais próximos, e as distâncias para cidades no norte da Europa. Fundada no século XII, a Solomeo tem uma longa e movimentada história. Mas para descrever a cidade de hoje, não é sem mencionar o próprio Brunello Cucinelli - o homem por trás de uma empresa de sucesso que produz camisolas de caxemira e outras roupas. Ao longo de três décadas, ele transformou um negócio de um homem só em uma empresa que emprega várias centenas de pessoas, com lojas em todo o mundo, girando mais de milhões anualmente. O bilionário Cucinelli gastou parte dos lucros na renovação de Solomeo, onde ele vive parte do tempo e onde muitos de seus funcionários vivem. Um castelo, por exemplo, foi instalado na área de produção de caxemira, assim como uma bela vila renascentista próxima que foi convertida em uma cantina para o pessoal. Entretanto, não são apenas os funcionários, mas toda a cidade, que se beneficiaram da generosidade do feliz fabricante. As ruas e praças foram restauradas e a cidade tem um novo teatro, o Teatro Cucinelli, e uma pequena biblioteca com obras de filósofos famosos que inspiraram Cucinelli. No In-Italia, você tem acesso a mais de 1500 aluguéis de férias na Itália, incluindo uma ampla seleção de hotéis, vilas e apartamentos de férias escolhidos a dedo na Úmbria. Se você planeja viajar com um grupo de amigos ou com toda a família, podemos recomendar que você alugue uma vila em Solomeo. É uma oportunidade de ter a piscina e o jardim só para vocês durante suas férias, para que não tenham que se preocupar com os outros hóspedes. Se você tiver alguma dúvida ou precisar de ajuda para encontrar a propriedade certa da Umbria para você, sinta-se à vontade para entrar em contato conosco. O aeroporto de Perugia (Aeroporto Internazionale dell "Umbria - Perugia "San Francesco d "Assisi") fica a apenas 24 km de distância, portanto não é necessário dirigir os cerca de 2000 km (do centro da Suécia) para chegar até aqui. Mais além, mas ainda a uma distância razoável, estão os aeroportos de Ancona, Florença, Roma e Rimini. Uma grande variedade de companhias aéreas voam aqui, incluindo Ryanair, easyJet, SAS e Vueling - assim você terá muito a escolher quando se trata de encontrar um vôo adequado. Há serviços de ônibus de Perugia a Solomeo. Embora seja uma viagem relativamente rápida por transporte público, muitos de nossos hóspedes preferem alugar um carro no aeroporto. Não só um carro alugado facilita o acesso à sua casa de férias, mas também oferece várias oportunidades para fazer excursões espontâneas na área, sem ter que se adaptar aos horários. Há apenas um restaurante na cidade, La Bottega Delizie &amp; Capricci, mas você só precisa dirigir alguns quilômetros para encontrar mais opções nas cidades vizinhas. Na pequena mercearia da cidade, você encontrará a maioria de suas necessidades diárias, mas se quiser cozinhar suas próprias refeições durante suas férias, você terá que ir aos grandes supermercados ou mercados de alimentos em uma das cidades vizinhas. É uma viagem curta até a bela cidade medieval de Perugia, onde você encontrará uma grande seleção de restaurantes, cafés e ruas agradáveis com lojas emocionantes e praças bonitas. Se você for para noroeste para o Lago Trasimeno, Castiglione del Lago, no meio do lado oeste, vale definitivamente uma visita. Uma viagem de um dia perfeito é para Florença, na Toscana, que fica a 2 horas de carro. Recomenda-se ir bem cedo, pois pode ser necessário passar um dia inteiro mergulhando na bela cidade renascentista. Se você deseja explorar</w:t>
      </w:r>
    </w:p>
    <w:p>
      <w:r>
        <w:rPr>
          <w:b/>
          <w:color w:val="FF0000"/>
        </w:rPr>
        <w:t xml:space="preserve">id 9</w:t>
      </w:r>
    </w:p>
    <w:p>
      <w:r>
        <w:rPr>
          <w:b w:val="0"/>
        </w:rPr>
        <w:t xml:space="preserve">O tamanho é importante! O TAMANHO É IMPORTANTE? Li há pouco tempo que Nordnet estava anunciando seu Nordnet Superfond Suécia. É um fundo que tem como objetivo seguir seu índice de referência. Ao mesmo tempo, eles escrevem que têm o objetivo de ter uma exposição de alto risco para obter um bom retorno. Com alto risco, corre-se o risco de que o objetivo de seguir o índice não seja alcançado. Em seu material, ele reporta um desempenho anual em média de 14,5% ao longo de quatro anos. Isso não é nada mal, mas estou convencido de que você pode obter um resultado melhor investindo nas ações corretas em seu lugar. Este fundo é completamente livre de encargos, dizem eles. Já ouviu falar de um banco fazendo algo de graça? Não, eu pensei que não! Não há uma única razão para que você tenha que investir em um fundo que se anuncia e administra seu dinheiro sem que você tenha que pagar por ele de alguma forma. Considero isto um esquema e um arco, para dizer que não lhe custa nada. Claramente, há acusações ocultas que você não vê e que também não serão divulgadas. Sem nenhuma rede de segurança, vou apresentar-lhes aqui um amigo que fez uma pequena análise de um exemplo comum dos custos de investimento em fundos. Urban Modig é uma pessoa de grande talento musical e, além disso, descobri que Urban e eu frequentemente temos opiniões semelhantes sobre o que são boas estratégias de investimento e o que você, como investidor, deve considerar. Espero que possamos ler mais do Urban e nos beneficiarmos de seu grande conhecimento tanto no blog quanto no boletim informativo que chamamos de Stock Letter. Caros amigos, aí vem o Urban Modig! O tamanho é importante ! As empresas do fundo nos incitam a ser de longo prazo e a economizar regularmente em seus fundos. Mas o que acontece se seguirmos seus conselhos? Tomemos um exemplo que mostra que a taxa é importante. Mais importante do que a maioria das pessoas percebe e mais importante do que as empresas do fundo querem fingir. Lisa, que tem 20 anos, economiza SEK 500 por mês em um fundo, ou seja, SEK 6.000 por ano, e ela tem um retorno de sua poupança de 6%. A taxa cobrada pelo fundo é de 1,5% do capital poupado. O que acontece depois de 25 anos e depois de 40 anos ? Após 25 anos, Lisa acumulou 276 000 SEK, mas se ela não tivesse tido que pagar uma contribuição de 1,5% do capital a cada ano, ela teria tido 349 000 SEK. Uma diferença de 73.000 coroas que é de cerca de 20% . A razão disso é que a taxa é cobrada sobre todo o capital. Isto significa que após 25 anos a taxa é superior a 4.000 SEK e se Lisa continuar a economizar a mesma quantia por 40 anos, a taxa será maior do que os 6.000 SEK que ela economiza em um ano! Após 40 anos, Lisa terá economizado 656 000 SEK, mas se ela não tivesse pago contribuições, ela teria economizado 984 000 SEK. Uma diferença de 328.000, que é cerca de 33%. Então, quem economiza por 40 anos ? Bem, a poupança previdenciária é criada desta forma e os exemplos mostram que se torna absurdo cobrar contribuições que começam a se aproximar da poupança do ano inteiro. Portanto, as taxas são importantes, a longo prazo (assim como o imposto sobre ganhos de capital e a inflação). Conclusão: talvez você não possa pedir às empresas de fundos para fazer seu trabalho gratuitamente, mas as taxas são muito altas hoje! Além disso, compramos ações em fundos sem saber antecipadamente o preço diário atual! Que outros produtos compramos em nossa sociedade, sem saber o preço? Não, Prezados Gerentes, se você se aproveita da angústia ou estupidez de outra pessoa para obter um lucro irracional, então por definição isso é chamado de usura! Obrigado por sua atenção e Viva Bem Urbano Modigh Sim, o tamanho às vezes importa! Estamos felizes em levar esse conhecimento a bordo Urban e se o fundo em seu exemplo ganha tanto dinheiro para a empresa do fundo ou para o banco, perguntamo-nos quanto eles ganham defraudando nossos semelhantes promovendo fundos que são "GRATUITOS" ? Afinal de contas, diz-se que não há almoços gratuitos. Isto é certamente verdade em todas as transações com o banco. Se você quiser continuar lendo meus escritos, análises e blogueiros convidados talentosos como Urban, recomendo que você comece a se inscrever no Ak</w:t>
      </w:r>
    </w:p>
    <w:p>
      <w:r>
        <w:rPr>
          <w:b/>
          <w:color w:val="FF0000"/>
        </w:rPr>
        <w:t xml:space="preserve">id 10</w:t>
      </w:r>
    </w:p>
    <w:p>
      <w:r>
        <w:rPr>
          <w:b w:val="0"/>
        </w:rPr>
        <w:t xml:space="preserve">Política de Privacidade - GDPR GDPR - Regulamento Geral de Proteção de Dados Esta informação é fornecida a todas as pessoas que têm contato com a Associação Econômica Granviks Förskola de acordo com a Lei de Proteção de Dados em vigor de 2018-05-25.Introdução Nós nos preocupamos com a privacidade de seu filho, você como tutor e nosso pessoal e trabalhamos para assegurar que estes dados pessoais sejam protegidos. Você deve poder se sentir seguro quando nos confiar e fornecer seus dados pessoais. Abaixo está nossa política de privacidade (Política de Privacidade) que estabelece como a Granvik Nursery School utiliza, processa, protege e arquiva/apaga seus dados pessoais. Ela se baseia na legislação atual de proteção de dados e esclarece como trabalhamos para salvaguardar seus direitos e privacidade. Esta política está ancorada em todos os nossos funcionários da pré-escola Granviks. Objetivo O objetivo desta política é assegurar que a pré-escola Granviks trate os dados pessoais de acordo com a Regulamentação de Proteção de Dados da UE GDPR. A política abrange todo o processamento onde os dados pessoais são tratados e inclui tanto dados estruturados como não estruturados. Você deve saber como processamos seus dados pessoais, para que os usamos, quem pode acessá-los e sob que condições, e como você pode exercer seus direitos - Os dados pessoais de crianças e cuidadores são seus próprios - somente os emprestamos - Somente usaremos os dados pessoais que realmente precisamos para a finalidade em questão - Trataremos (coletamos, armazenamos e divulgamos) os dados pessoais sensíveis o mínimo possível - Esforçar-nos-emos ao máximo para basear nosso processamento de dados pessoais em uma base legal que não seja o consentimento. Processamento de dados pessoais Nós na pré-escola Granvik processamos seus dados pessoais principalmente para cumprir nossas obrigações para com você. Nosso ponto de partida não é processar mais dados pessoais do que os necessários para a finalidade, e sempre nos esforçamos para utilizar os dados menos sensíveis à privacidade. Sobre o Regulamento Geral de Proteção de Dados - Os seis princípios básicos da lei O Regulamento Geral de Proteção de Dados tem seis princípios básicos. Eles são 1) legalidade, 2) limitação da finalidade, 3) minimização dos dados, 4) precisão, 5) minimização da retenção e 6) privacidade e confidencialidade. Os seis princípios básicos significam que os dados pessoais: - devem ser processados de forma legal, justa e transparente (licitude); - só podem ser coletados para fins específicos, explícitos e legítimos. Não devem ser processados para qualquer finalidade incompatível com essas finalidades (limitação de finalidade); - Devem ser adequados, relevantes e não devem ser coletados mais dados pessoais do que os necessários para a finalidade declarada (minimização de dados); - Devem ser precisos e (quando necessário) mantidos atualizados (exatidão). - Não serão processados por mais tempo do que o necessário para os fins para os quais são coletados (minimização da retenção) - Só serão processados se puderem ser adequadamente protegidos (privacidade e confidencialidade) - Seus dados pessoais são processados de maneira segura? - Desenvolvemos procedimentos e práticas para garantir que os dados pessoais sejam processados de maneira segura. O ponto de partida é que somente os funcionários e outras pessoas dentro do berçário que precisam dos dados pessoais para desempenhar suas funções devem ter acesso a eles - No caso de dados pessoais sensíveis, colocamos em vigor controles de acesso específicos, que proporcionam um nível mais alto de proteção para seus dados pessoais - Nossos sistemas de segurança são projetados com sua privacidade em mente e proporcionam um alto nível de proteção contra intrusão, destruição e outras mudanças que poderiam colocar sua privacidade em risco - Temos várias políticas de segurança de TI para garantir que seus dados pessoais sejam processados com segurança - Não transferimos dados pessoais a não ser conforme explicitamente declarado nesta política. Granviks pré-escola é um controlador de dados, o que significa que somos responsáveis pela forma como seus dados pessoais são processados e que seus direitos são salvaguardados.236 32 Höllviken Tel. 040-45 76 50 E-mail: info@granviksforskola.se Temos acesso a seus dados pessoais das seguintes maneiras: - Dados que você nos fornece diretamente: - Ao solicitar um lugar (notificação de fila) - Ao concordar com o lugar da criança - Dados que são registrados quando você visita nosso site - Dados que você fornece aos nossos funcionários - Dados que recebemos quando você se registra</w:t>
      </w:r>
    </w:p>
    <w:p>
      <w:r>
        <w:rPr>
          <w:b/>
          <w:color w:val="FF0000"/>
        </w:rPr>
        <w:t xml:space="preserve">id 11</w:t>
      </w:r>
    </w:p>
    <w:p>
      <w:r>
        <w:rPr>
          <w:b w:val="0"/>
        </w:rPr>
        <w:t xml:space="preserve">Chantagistas digitais atormentam empresas A chantagem digital contra empresas está se tornando cada vez mais comum. Isto é o que tanto especialistas em TI quanto a polícia dizem à Dagens Industri. Se você for atingido, pode custar até 100.000 SEK para se livrar dos chantageadores - O número de ataques de negação de serviço está aumentando. No entanto, nossos sistemas de proteção tratam a grande maioria sem que os clientes percebam muito disso, diz Claes Warren do departamento de imprensa do Swedbank ao jornal. O histórico do Swedbank nos últimos anos é uma série de quebras. Uma compilação Aftonbladet feita na primavera de 2014 mostrou que o banco tinha, até então, pelo menos 10 falhas graves em dois anos. Nordea, Handelsbanken e Skandiabanken também viram seus bancos on-line cair em várias ocasiões. A empresa de segurança de dados Symantec e a polícia compartilham a opinião do Swedbank de que os ataques estão se tornando mais comuns. De acordo com o especialista em segurança da Symantec Ola Rehnberg, muitos ataques envolvem que o atacante coloque um chamado trojan de chantagem no sistema informático da empresa. O código malicioso bloqueia ou criptografa arquivos e exige um resgate para desbloqueá-los. - Isto é de longe a coisa mais comum que vemos agora", diz ele ao mesmo tempo em que aponta que nem sempre é dinheiro que os atacantes estão atrás. Nos casos em que há dinheiro envolvido, o resgate geralmente varia de SEK 10.000 a 100.000 para se livrar do código malicioso, de acordo com Ola Rehnberg. Mas à medida que os ataques se tornam mais comuns, pouco está sendo feito, pelo menos pelos bancos, para resistir a eles. Como informou o DN no outono passado, a tecnologia por trás dos sistemas de pagamento dos bancos está ultrapassada, o que abre a porta para ataques online. A responsabilidade de consertar as falhas cabe aos próprios bancos, mas os investimentos custam bilhões", disse o especialista em segurança de TI David Jacoby ao DN na época. Não há estatísticas sobre como os ataques são comuns, a polícia não pode dar a Di. Quando o DN já escreveu anteriormente sobre o assunto, Finansinspektionen, que supostamente tem o melhor controle sobre as falhas dos bancos, também não foi capaz de apresentar estatísticas completas, citando a confidencialidade. O item após o Dagens Nyheter existe desde a primeira edição, em 23 de dezembro de 1864. O fundador Rudolf</w:t>
      </w:r>
    </w:p>
    <w:p>
      <w:r>
        <w:rPr>
          <w:b/>
          <w:color w:val="FF0000"/>
        </w:rPr>
        <w:t xml:space="preserve">id 12</w:t>
      </w:r>
    </w:p>
    <w:p>
      <w:r>
        <w:rPr>
          <w:b w:val="0"/>
        </w:rPr>
        <w:t xml:space="preserve">Temos longa experiência em retificadoras e retíficas. Como revendedor da linha de máquinas Schneeberger, podemos lhe oferecer as máquinas que você precisa para cobrir suas necessidades de retificadoras para ferramentas de aplainamento. Também remodelamos e modernizamos máquinas de moagem usadas mais antigas e as vendemos nas melhores condições. Podemos fazer isso nas máquinas existentes dos clientes para atualizá-las. Entre em contato conosco se desejar mais informações a este respeito. Também vendemos máquinas de lavar com ou sem unidade ultra-sônica para uma limpeza ótima. Estas arruelas estão disponíveis em diferentes tamanhos para atender às suas necessidades.</w:t>
      </w:r>
    </w:p>
    <w:p>
      <w:r>
        <w:rPr>
          <w:b/>
          <w:color w:val="FF0000"/>
        </w:rPr>
        <w:t xml:space="preserve">id 13</w:t>
      </w:r>
    </w:p>
    <w:p>
      <w:r>
        <w:rPr>
          <w:b w:val="0"/>
        </w:rPr>
        <w:t xml:space="preserve">Há algum tempo, um amigo meu ligou. Ele vive na área da Estação Sul e está ficando cansado disso. Já há algum tempo, crimes cada vez mais graves têm sido cometidos em seu bairro de origem ao redor de Magnus Ladulåsgatan. Com seus hotéis de solteiros e habitações sociais experimentais, o bairro sempre foi bastante áspero, mas agora está pior do que nunca. Na semana passada, uma bomba explodiu na casa ao lado de um jornalista da Expressen, que sobreviveu por puro terror e depois foi para a clandestinidade. Agressões agravadas, estupros, roubos, embriaguez e tráfico de drogas fazem parte da vida cotidiana. Há algum tempo, meu amigo foi chamado para interrogatório para dar sua versão após testemunhar um roubo extremamente grave (taco de beisebol). Tinha acontecido a um passo de sua porta da frente. Grande parte do crime que acontece no Lado Sul está ligado a esta área, e agora, há duas horas, aconteceu novamente: uma mulher tentou abater dois homens que a haviam atacado com tacos de golfe. Ela própria foi baleada depois que a arma disparou e o tiro a atingiu na perna. Agora ela é suspeita de tentativa de assassinato. Gisses, para onde o velho Söder está indo?</w:t>
      </w:r>
    </w:p>
    <w:p>
      <w:r>
        <w:rPr>
          <w:b/>
          <w:color w:val="FF0000"/>
        </w:rPr>
        <w:t xml:space="preserve">id 14</w:t>
      </w:r>
    </w:p>
    <w:p>
      <w:r>
        <w:rPr>
          <w:b w:val="0"/>
        </w:rPr>
        <w:t xml:space="preserve">...a visita do médico correu bem. O coração e os pulmões parecem bem - o que é bom saber - eu estava um pouco preocupado com meu coração ... A pressão arterial estava um pouco alta, mas não muito alta. Foram feitos exames de sangue para vários exames diferentes e o médico teve preocupações sobre um possível distúrbio da tireóide - o que será mostrado nos resultados dos exames. Ainda estou cansado e com falta de ar - mas pelo menos me sinto melhor, tendo acabado de fazer um exame adequado. Então - agora você sabe tanto quanto eu ... e mais uma vez obrigado por se importar ♥ Agora as valas estão brilhando amarelo destes maravilhosos sóis da primavera! Então foi um tempo rápido, bom saber que tudo está bem com o coração! =) Acho que você terá ajuda com a falta de ar assim que os resultados do teste chegarem. Aproveite a quinta-feira - parece que vai ser ótimo, estarei indo para sua cidade para trabalhar. Abraços Obrigado ... Tenha um ótimo dia de trabalho! Fico feliz em saber que você parece estar indo bem e que agora você sabe um pouco mais. Espero que você tenha um grande dia e que o sol também brilhe de cima. Mas os pequenos sóis na vala também não são ruins, muito bonitinhos. Cuide de si mesmo. Eu só tenho pressão arterial alta na clínica, em casa com meu próprio medidor é normal. Isto sem medicação. Verifiquei-o há 4 anos quando deixei de fumar, e rastejando. É uma coisa boa, porque eu não suporto os medicamentos para a pressão arterial, que estão disponíveis. É bom ouvir isso! Espero que os testes lhe dêem uma resposta quanto ao que está errado. Tussilagon certamente dá esperança de tempos mais quentes! Isso é bom de se ouvir! Espero que você obtenha boas respostas de seus testes. Eu quase nunca vejo tussilago, nem campainhas azuis. É realmente triste, porque eles são tão bonitos e elásticos, ambos. Tenha um bom dia agora! Claro que espero que eles não encontrem nada de errado, mas então a preocupação com a falta de ar continua, porque deve ter uma razão ... Tão triste que você não tem campainhas e pés azuis com você ... Tenha um bom descanso do seu dia! 🙂 Sim, eu entendo isso, espero que eles possam explicar o porquê! Sinto-me bem por ter um compromisso e agora, claro, espero que os exames de sangue também não encontrem nada 🙂 tão bom que esteja sob investigação! Boa sorte com isso e tenha uma mola o mais agradável possível. Hestehoven está brilhando para você 🙂 Bom para tudo o que você pode investigar, enquanto, é claro, você quer saber a razão pela qual você está ficando sem fôlego. Certamente o deixa feliz com todos os pequenos sinais de primavera que estamos começando a encontrar em número crescente. A preocupação é a pior, agora você pode começar a deixá-la ir assim que tiver um começo de ajuda. O coração e os pulmões soando bem é a chave, então há muitas outras coisas que podem assombrar você e causar sintomas estranhos. Agora que eles drenaram seu sangue, espero que eles consigam apanhar o culpado, para que seja possível tomar medidas. Ontem, procurei por brigas, mas a neve está teimosa e persistente sobre as valas. Foi igualmente ruim na minha mancha de mirtilo. Mas, ficarei igualmente feliz se tiver que esperar mais algumas semanas. Tenha uma ótima quinta-feira, ontem vou digerir minha visita a Sandgrund, foi uma experiência! Hugs Ohhh ... você já esteve em Sandgrund! Quero tanto ir lá, mas até agora ainda não aconteceu... talvez possa ser neste verão 🙂 Maravilhoso Tussilago esses pequenos sóis fazem você tão feliz. Espero que seja um pouco de fadiga da mola. Eu tenho problemas de tireóide há 30 anos e isso tem um custo para o meu humor e meu corpo. Abraços esperam que você fique mais enérgico em breve. Obrigado ... Não tenho idéia do que os problemas de tireóide podem causar, mas é bom que eles estejam checando como funciona. Há medicamentos, mas é difícil definir a dose certa. A tireoide afeta todo o corpo. Obrigado ... depois de ler sobre os problemas que um mau funcionamento da tireóide pode causar, espero que não seja o que está agindo ... Tão feliz que você recebeu uma resposta tão rapidamente, e que foi uma mensagem de boas-vindas que certamente vai acalmar</w:t>
      </w:r>
    </w:p>
    <w:p>
      <w:r>
        <w:rPr>
          <w:b/>
          <w:color w:val="FF0000"/>
        </w:rPr>
        <w:t xml:space="preserve">id 15</w:t>
      </w:r>
    </w:p>
    <w:p>
      <w:r>
        <w:rPr>
          <w:b w:val="0"/>
        </w:rPr>
        <w:t xml:space="preserve">"S-i-m-o-n j-a-g ä-l-s-k-a-r d-i-g" de Mary Mårtensson Agora a ALS sofre Maria Eggers só pode se comunicar através do computador Seu maior medo era não poder mais falar. Há oito meses, Maria Eggers, 43 anos, perdeu sua capacidade de falar. Ela agora se comunica através de um computador com controle ocular. Maria tem a doença fatal ALS. Ela tem que lutar constantemente por ajuda e apoio. "Eu me sinto impotente", diz ela. Ela se senta em seu permóvel com a tela do computador controlada pelos olhos esticada na sua frente. Ela contém o alfabeto e várias frases. Ela soletra cada palavra com seus olhos. Então uma voz de computador lê o que ela escreveu. A atriz Maria Eggers tem a implacável doença ALS. É uma doença neurológica crônica e progressiva na qual as células nervosas e as fibras nervosas que controlam nossos movimentos voluntários se quebram e morrem. Músculos atrofiam e as pessoas ficam paralisadas. O curso da doença é rápido. As funções corporais diminuem gradualmente enquanto o cérebro está cristalino. Não há cura. A metade morre dentro de três anos. Maria Eggers está doente há quase quatro anos. Uma em cada dez sobrevive por dez anos e ela espera ser uma delas. Nós nos reunimos pela primeira vez em junho de 2011. Naquele tempo, ela podia falar, comer, beber, sentar-se sozinha, apoiar-se nas pernas e caminhar pequenas distâncias com apoio. Hoje, ela perdeu a mobilidade em grandes partes de seu corpo. Seus braços e mãos ainda estão em seu colo. Ela pode mover um pouco as pernas e a cabeça. Assistência 24 horas por dia Maria tem dois assistentes com ela 24 horas por dia. Ela passa seus dias em seu permóvel, pois precisa de apoio para manter a cabeça erguida. Mas de vez em quando sua cabeça cai para frente e fica pendurada como um sino de flor. Então, ela precisa de ajuda para levantá-lo. Até mesmo suas expressões faciais são afetadas. Mas o brilho nos olhos azuis de Maria é inconfundível e seu belo sorriso é expressivo. Trazemos bolos de Budapeste, mas Maria não pode mais comer. Sua capacidade de mastigar e engolir se deteriorou. Ela recebe toda sua nutrição através de um tubo em seu estômago. Será que ela sente falta dos sabores? "Sim", ela responde através do computador. Na sala de aula do terceiro ano em Bromma, Estocolmo, Simon está deitado no sofá, absorvido pelo iPhone de sua mãe. Na porta de seu quarto está a foto do Aftonbladet. Aquele em que Simon tapa a bochecha de sua mãe. É uma imagem cheia de ternura. Simon é o raio de luz de Maria. É a maternidade que é importante agora para Maria, que eles estão indo bem o tempo todo", diz a mãe de Maria, Catrin Eggers, 69 anos. Ela não pode se abraçar de volta em 2011, Simon viveu principalmente com sua mãe. Agora ele vive tanto com sua mãe quanto com seu pai. Anteriormente, Maria lia livros para Simon e brincava no chão. Agora ela pode jogar jogos de computador, segurá-lo em seu colo, mas não segurá-lo. Todos os dias, o pessoal da ASIH (Advanced Home Care) vem dar remédios para náuseas, relaxantes musculares, expectorantes e às vezes analgésicos. Maria tem que ser sugada freqüentemente em sua boca porque ela não consegue tossir o muco. Seis vezes a ambulância chegou porque ela estava perto de asfixiar. Sua respiração ainda é boa. Isso dá esperança a Maria. Quando ela recebeu o diagnóstico da ALS em março de 2010, ela estava aterrorizada de que logo estaria longe de seu filho. Ela gritou seu medo da morte até a chegada da polícia. "Não é a ajuda certa" Mas o apoio não é o que ela esperava. "Estou muito chateada que ela esteja recebendo tão pouca ajuda. Ela não está conseguindo o que precisa. Ninguém da ASIH nunca tem tempo para descobrir o que Maria precisa. Suas necessidades mudam o tempo todo", diz Catrin. Seu corpo inteiro dói. Maria precisa de massagem e fisioterapia: "Mas a ASIH só quer me dar remédios e sedativos". Maria se recusou firmemente. Ela não queria ser um "pacote de morfina". Sua mãe está agora lutando para conseguir um colchão especial que seja mais suave em seu corpo torturado e uma poltrona especial com apoio para o pescoço: "Eu quero um</w:t>
      </w:r>
    </w:p>
    <w:p>
      <w:r>
        <w:rPr>
          <w:b/>
          <w:color w:val="FF0000"/>
        </w:rPr>
        <w:t xml:space="preserve">id 16</w:t>
      </w:r>
    </w:p>
    <w:p>
      <w:r>
        <w:rPr>
          <w:b w:val="0"/>
        </w:rPr>
        <w:t xml:space="preserve">Foto da roupa de Ano Novo de 2008. Foto do Ano Novo do arroz a partir de 2010. Este é o ano novo que se inicia hoje. Na programação de hoje: pegar os pacotes no ponto de entrega dos Correios comprando Pommac possivelmente fazendo um pouco de rum e camarão para marcar um sábado um pouco mais festivo do que o habitual Parte de mim anseia por um jantar planejado, tomar banho e consertar cabelos e pintar unhas e experimentar roupas com cuidado. Saindo com saco na mão e lábios recém-pintados, um pouco mais de fantasia e chegando a tocar a campainha da porta na casa de um amigo e se desviando entre diferentes conversas com um copo na mão e música durante todo o tempo. Uma parte maior de mim não quer nada mais do que apenas deitar no sofá e aconchegar-se com a família. Ouvir a criança perguntar, contar e brincar. E sentir o bebê empurrando minha barriga de amarelo e azul por dentro (estou ficando dolorido). Feliz ano novo, o melhor de vocês! Seu primeiro Natal tinha pouco mais de quatro meses de idade. No Natal passado, ele estava perfeitamente bem para se comunicar. Mas este ano - que experiência foi! Seus olhos registraram tudo, ele corria e saltava de alegria que tantas pessoas que ele gostava estavam reunidas em um só lugar. Avó avó e avó avó. Além de primos e tias. Esta tarde, havia algumas formas de pralinas em uma caixa que recebi para o Natal. Ele perguntou de quem era e a felicidade em sua voz quando seu pai explicou que era um dos presentes de Natal da mãe. "MÃE, VOCÊ RECEBEU UM PRESENTE DE NATAL! DE AGRICULTORES! MOM!" O Natal com seus próprios filhos vai ser realmente uma história diferente. Pergunto-me como será com várias crianças. O Natal e os feriados são a melhor maneira de terminar o ano. A selagem total, a fuga em tarefas fáceis leva metade do dia, todos dormem tarde e comem irregularmente e muito açúcar e gordura. Estamos tão totalmente adormecidos que um abalo a tempo da passagem de ano não é apenas necessário, mas é muito bem-vindo. Duche um pouco de açúcar, coloque roupas finas, não apenas meias grossas e um vestido de musselina. E depois alguns brilhantes e amigos e borbulhantes em cima disso. Em novembro, estou ansiando intensamente pelo Natal, pelo calor, pelos cobertores e pelos filmes no sofá. E apenas esse relaxamento. Após o Ano Novo, não há nada melhor do que embalá-lo. Abrir uma porta a partir de dezembro sombrio e entrar em janeiro de tulipas brilhantes. Comece de novo. O Sucesso da Dor de Karin! Um colar de 2011 inspirado em um dente puxado e agora ela está anunciando uma competição para a primeira peça. Se eu escrever como Karin é bonita, vou aumentar minhas chances de vencer. E que ela é tão inteligente, engraçada e cheia de recursos. Mesmo que seja uma rifa... Eu disse quente? Quando eu era criança, sempre celebrávamos a véspera de Natal como uma família. Meus irmãos e meus pais. Durante os primeiros anos de minha vida, minha avó e meu avô e minha tia mais nova (que tinha dez anos quando eu nasci) estiveram lá. Mas então meus pais acharam que era mais agradável e mais pacífico ser só nós. Os dias lunares eram sempre preenchidos com vários cafés e visitas de Natal, mas a própria véspera de Natal éramos nós e nós nos acalmamos e tudo girava em torno do jantar e do descanso, e na véspera do Pato Donald nós sempre saíamos nas poucas horas de sol. Joguei um pouco na neve fria e fiquei com as bochechas rosadas, então é muito bonito entrar em uma casa quente e aconchegante com mil luzes de Natal acesas. Desde que me mudei de casa, continuei a ter uma atitude muito descontraída em relação ao Natal. Às vezes, aguardo ansiosamente por isso, e alguns anos simplesmente o ignorei. Escolhido para ficar no meu apartamento e simplesmente ir com calma. Em vez de correr cem milhas para casa em um trem noturno horrível e ter que reservar tudo de volta em outubro com um empréstimo de estudante de porcaria. A mesa de Natal tem sempre as coisas que mais gostamos. Minha mãe começou a fazer sêmola de açafrão cedo, porque a sêmola é uma das melhores coisas que eu sei (as primeiras vezes era sêmola comum, depois ela acrescentou açafrão, muito inteligente!) E este ano nem sequer tivemos um jantar de Natal.</w:t>
      </w:r>
    </w:p>
    <w:p>
      <w:r>
        <w:rPr>
          <w:b/>
          <w:color w:val="FF0000"/>
        </w:rPr>
        <w:t xml:space="preserve">id 17</w:t>
      </w:r>
    </w:p>
    <w:p>
      <w:r>
        <w:rPr>
          <w:b w:val="0"/>
        </w:rPr>
        <w:t xml:space="preserve">Informações aos membros da BRAVO Devido às restrições atuais da Corona, não é possível realizar a reunião anual da associação durante o ano. Portanto, a reunião anual é adiada com a esperança de realizar uma reunião anual conjunta para os exercícios de 2019 e 2020 em março do próximo ano (2021). Se você gostaria de saber sobre as atividades e finanças da Associação, as informações estão disponíveis no Relatório Anual de 2019 no site do BRAVO: http://bravo-kuggeboda.se Os membros que tiverem perguntas sobre a Reunião Anual ou outros assuntos relacionados com as atividades podem entrar em contato com a Diretoria. OBSERVAÇÃO! Notifique seu endereço de e-mail, caso ainda não o tenha feito, para info@bravo-kuggeboda.se Outubro 2020 Conselho de Administração da Associação Econômica BRAVO NOTA! A REUNIÃO ANUAL 2020-03-28 É CANCELADA ATÉ NOVO AVISO DEVIDO À CORONA! Devido às restrições atuais na Corona, não é possível realizar a Reunião Anual da Associação neste momento. Vamos esperar até depois do verão para uma nova decisão sobre a data da reunião anual. Entretanto, o relatório anual está disponível (arquivo pdf-file): Ata (original assinado disponível pelo secretário) da reunião anual 2019-03-23 Local: Byahuset, Kuggeboda Dag : 2019-03-23 às 10:00 - 12:00 Minutos (arquivo pdf-file): Ata reunião da associação 2019 Relatório anual (arquivo pdf-file): Bravo relatório anual 180101-181231 Ata (original assinado disponível pelo secretário) da reunião anual extraordinária 2018-12-12 Local: Byahuset, Kuggeboda Dag : 2018-12-12 às 10:00 - 12:00 Minutos (arquivo pdf-file): Ata reunião da associação 2019 Relatório anual (arquivo pdf-file): Bravo relatório anual 180101-181231 Ata (original assinado disponível pelo secretário) da reunião anual extraordinária 2018-12-12 Local: Byahuset, Kuggeboda Dag : 2018-12-12 às 10:00 - 12:00 19:00 Ata (original assinado disponível pelo secretário) da reunião anual ordinária 2018 Local: Torkövägen 4 (Anders &amp; Lena Johansson) Dia: 2018- 03 -10 Kl. 10.00 -12.00 Ata reunião da associação 2018 401614 Associação Econômica Bravo 17010101-17123123304 ------------------------------------------------------------------ Ata (original assinado e disponível com o secretário) da reunião anual ordinária 2017 Local: Byahuset Kuggeboda Day : 2017- 03 -11 Kl. 10.00 -12.00 Ata reunião da associação 20170311 Bravo reuniões associações VA ------------------------------------------------------------------ Ata (original assinado e disponível com o secretário) da reunião anual ordinária 2016 Ata tirada na reunião da associação da associação econômica BRAVOS. Local: Village Hall Kuggeboda Day : 2016- 03 -05 10.00 -12.00 A reunião foi aberta pelo presidente da associação Jonny Ulvtorp §1 Jonny Ulvtorp foi eleito presidente da reunião §2 A agenda foi aprovada §3 Uma lista dos membros presentes foi elaborada conforme o Anexo 1. A reunião decidiu adotar a lista se a votação fosse realizada. Um total de 30 membros estavam presentes na reunião. §4 Mats Johansson foi eleito secretário da reunião e Nils G. Rosenquist e Helen Smitt foram eleitos como escrutinadores e contadores de votos. §5 A notificação da AGM deste ano foi declarada como tendo sido devidamente emitida. §6 A ata anterior da AGM de 2015 foi lida e aprovada. §7 A proposta do Conselho para o relatório anual e o balanço e a conta de lucros e perdas foram aprovados e acrescentados aos documentos. §8 O relatório dos auditores foi apresentado por Jan-Olof Tynnerstål. §9 A Reunião da Associação decidiu adotar a conta de lucros e perdas e o balanço e que o lucro para o ano de -115 366.80 seriam lançados nas novas contas. §10 A Reunião de Associação decidiu conceder quitação de responsabilidade pelo último exercício financeiro §11 Nenhuma petição. §13 Nenhuma taxa é paga à Diretoria. §14 A AGM decidiu, como proposto pela Diretoria, que nenhuma taxa anual deverá ser paga §15 A AGM decidiu eleger os seguintes membros para a Diretoria: Presidente, Jonny Ulvtorp Reeleição 2 anos §16 A reunião elegeu os seguintes membros como auditores: §17 A reunião elegeu os seguintes membros para o Comitê de Nomeação: Suplente, Maja Smitt Permaneceu 1 ano §18 O Presidente informou sobre o projeto de banda larga. Tudo indica que estamos em uma boa posição para receber financiamento da UE. Espera-se que a decisão final do Conselho do Condado seja tomada em abril. A dedução de raiz não é possível de acordo com o fisco. Informado sobre</w:t>
      </w:r>
    </w:p>
    <w:p>
      <w:r>
        <w:rPr>
          <w:b/>
          <w:color w:val="FF0000"/>
        </w:rPr>
        <w:t xml:space="preserve">id 18</w:t>
      </w:r>
    </w:p>
    <w:p>
      <w:r>
        <w:rPr>
          <w:b w:val="0"/>
        </w:rPr>
        <w:t xml:space="preserve">Em addnature.com você encontrará tudo o que precisa para as atividades ao ar livre de hoje. Temos roupas e equipamentos para tudo, desde caminhadas, escalada e corrida até esqui, remada ou patinação. As pessoas que trabalham aqui usam as roupas e equipamentos que vendemos e selecionaram uma linha em que realmente acreditamos. Foco em uma ampla gama combinada com marcas de nicho Em addnature.com você encontrará produtos de mais de 300 marcas diferentes. Trabalhamos com grandes marcas como Houdini, Haglöfs, Icebreaker e The North Face, assim como marcas de nicho como Hilleberg e CAMP. Sua aventura começa aqui, quer você esteja dando seus primeiros passos de corrida na floresta, subindo ou descendo a montanha, você encontrará o que procura conosco. Sabemos muito bem que cada viagem começa com um primeiro passo e estamos mais do que felizes de fazer parte de toda a sua jornada - não importa onde ela leve ou quanto tempo ela demore. Os preços incluem o IVA, o envio pode ser aplicado. O preço riscado é o preço de varejo recomendado (RRP).3 Encomende antes das 14h30min e enviaremos seu pedido no mesmo dia. Prazo de entrega 1-3 dias úteis. Frete grátis para pedidos acima de 299 SEK. O código de desconto de 4 100 kr se aplica a pedidos acima de 799 kr e você só pode usar um código por pedido.</w:t>
      </w:r>
    </w:p>
    <w:p>
      <w:r>
        <w:rPr>
          <w:b/>
          <w:color w:val="FF0000"/>
        </w:rPr>
        <w:t xml:space="preserve">id 19</w:t>
      </w:r>
    </w:p>
    <w:p>
      <w:r>
        <w:rPr>
          <w:b w:val="0"/>
        </w:rPr>
        <w:t xml:space="preserve">Telefone: 019-103340 Per-Håkan: 0708-242797 Tomas: 070-6514570 E-mail: info@osg.nu per-hakan@osg.nu A proteção de seus dados pessoais é da maior importância para nós. Na política de privacidade você pode ler sobre como processamos seus dados pessoais e que direitos você tem em relação aos dados pessoais. Örebro Städ Grossist Ösg AB Org nr: 556553-6223 Brändåsen Adolfsberg 110 692 93 Kumla Quem e de onde coletamos os dados pessoais? Quando você está em contato conosco (por exemplo, quando você faz uma compra, preenche um formulário ou visita o site), coletamos dados pessoais sobre você. As informações que coletamos são seu nome, número do seguro social, endereço, endereço de e-mail e número de telefone, histórico de compra, pedido e uso, endereço IP e informações que você fornece ao nosso departamento de atendimento ao cliente. Definições Dados pessoais são quaisquer informações relacionadas a uma pessoa física identificada ou identificável. Tais dados podem incluir, por exemplo, nome, foto, número do seguro social, endereço de e-mail e endereço residencial, endereço IP, informações sobre habilidades, educação ou experiência anterior. Embora um único dado possa não ser suficiente para identificá-lo como indivíduo, um dado pode constituir Dados Pessoais se, em combinação com outros dados, ele puder ser ligado a você. "Processamento" de Dados Pessoais significa essencialmente qualquer operação ou combinação de operações sobre Dados Pessoais, tais como coleta, registro, organização, estruturação, armazenamento, adaptação ou alteração, recuperação, consulta, uso, divulgação por transmissão, disseminação ou disponibilização, alinhamento ou combinação, restrição, apagamento ou destruição. Quais dados pessoais são coletados e por quê? Coletamos dados quando você, por exemplo, usa nossos serviços, se inscreve em nossos cursos e seminários, assina nossa newsletter, se candidata a empregos, participa de pesquisas ou entra em contato conosco com vários tipos de perguntas. Também coletamos dados pessoais necessários para administrar seu relacionamento com o cliente conosco e para prestar serviços de acordo com nosso acordo mútuo. Isso normalmente inclui informações como seu nome e número de telefone, endereço e endereço de e-mail, mas também pode incluir outras informações, tais como endereço IP. Podemos coletar informações pessoais sobre você a partir de uma variedade de fontes. Dados coletados automaticamente quando você visita nosso website. Nós (e terceiros prestadores de serviços agindo em nosso nome) usamos cookies e outras ferramentas (tais como ferramentas de análise da web e pixel tags) para coletar automaticamente informações sobre você quando você utiliza nosso website, sujeito aos termos desta Política de Privacidade e às leis e regulamentos aplicáveis. Os tipos de informações coletadas automaticamente podem incluir: - Informações sobre o tipo de navegador que você está usando - Comportamento do usuário e dados de interação para as páginas web que você visualizou - Seu endereço IP - Sua localização geográfica (limitada à cidade e ao país); Podemos obter informações pessoais sobre você de outras fontes legítimas, incluindo informações de fontes comercialmente disponíveis, tais como bancos de dados públicos e agregadores de dados, bem como informações de terceiros. Os tipos de Dados Pessoais que podemos obter de tais fontes incluem: - Para cumprir exigências legais ou solicitações legais de autoridade - Para lhe fornecer produtos e serviços e informá-lo sobre novos produtos, serviços e eventos - Para avaliar e melhorar nossas ofertas e comunicações com clientes O processamento de Dados Pessoais devido à obrigação legal O processamento de Dados Pessoais também é permitido se a lei nacional o solicitar, exigir ou permitir. O tipo e o escopo do processamento devem ser necessários para as atividades de processamento de dados legalmente autorizadas e devem estar de acordo com as disposições legais aplicáveis. Processamento de dados pessoais para interesses legítimos Dados pessoais também podem ser processados se for necessário para um interesse legítimo nosso. Os interesses legítimos são geralmente legais (por exemplo, cobrança de dívidas pendentes) ou de natureza comercial (por exemplo, evitar a quebra de contrato). Por exemplo, podemos ter considerado que temos um interesse legítimo em cumprir nossas obrigações para com você e em administrar sua conta de cliente. Dados do usuário e a Internet Sobre</w:t>
      </w:r>
    </w:p>
    <w:p>
      <w:r>
        <w:rPr>
          <w:b/>
          <w:color w:val="FF0000"/>
        </w:rPr>
        <w:t xml:space="preserve">id 20</w:t>
      </w:r>
    </w:p>
    <w:p>
      <w:r>
        <w:rPr>
          <w:b w:val="0"/>
        </w:rPr>
        <w:t xml:space="preserve">Ocasionalmente encontro uma história humana nos livros da igreja que me agarra. Algumas pessoas experimentaram coisas terríveis e ainda tinham forças para continuar. Em minha primeira visita aos Arquivos Nacionais em Uppsala, em 1995, eu me concentrei principalmente na ascendência da mãe do meu avô Signe, e depois de algumas gerações acabei na paróquia de Björkvik, no sul de Södermanland. Os pais de meu avô, Signe n. Jonsson (1893- 1970) e Konrad Eriksson (1893- 1977) A mãe da avó de Signe, Anna Greta Jonsdotter, nasceu em 1774 15/12 em Ekekulla em Björkvik. Ela tinha um ano e meio quando sua mãe Greta Eriksdotter foi atingida por um raio no verão de 1776 e morreu. Em 1791, o irmão mais velho de Anna Greta, Carl Jonsson, casou-se com uma viúva com quatro filhos pequenos. No casamento, Anna Greta conheceu melhor o cunhado de sua nova cunhada desde seu primeiro casamento, Jan Jansson, de 20 anos. Eles eram padrinhos juntos quando o primeiro sobrinho de Anna Greta foi batizado no verão seguinte e se casou no final daquele ano. A data exata não é indicada no registro de casamento. Após o casamento, a casa foi visitada em intervalos regulares pela cegonha, que entregou Stina 1793, Brita 1795, Jan 1799 (morreu em 1801), Anna Greta 1801, Per 1804, Carl 1806, Katarina 1809, Johan 1812 e finalmente Anders 1815. Em janeiro de 1817, Jan Jan Jansson afogou-se em Yngaren. O inventário do patrimônio listou ativos de 289 riksdaler banco e uma dívida de 590 riksdaler banco. Havia, portanto, um déficit considerável no patrimônio. Entretanto, Anna Greta tinha preocupações piores do que dirigir uma casa com recursos mínimos, pois seu filho mais novo, Anders, era um "filho triste". No registro familiar, observa-se o seguinte sobre o menino: "mudo, cego, não pode andar". Anna Greta Jonsdotter casou-se novamente em 1818 com Erik Eriksson, que era 15 anos mais novo. Algumas semanas após o casamento, sua filha Ulrika nasceu e morreu com a idade de um. Como pode ser visto no extrato acima do registro familiar, o Anders com múltiplos incapacitados morreu em 1824. No livro da morte, o padre declarou que a criança de 9 anos de idade morreu de "doença prolongada". Anna Greta ficou viúva pela segunda vez em 1833. Antes de adormecer aos 83 anos de idade em 1857, ela viu seu filho Per se enforcar em 1852. Seis anos após a morte de Anna Greta, em 1863, nasceu o filho de sua neta Axel Robert. Ele era surdo e mudo, como sua irmã Klara Sofia, que era dois anos mais jovem. Axel Robert freqüentou uma escola para surdos em Bollnäs e Klara Sofia passou sete anos na Escola Manilla em Estocolmo. Seu irmão mais velho, Karl Johan Karlsson, teve seis filhos entre 1881 e 1891. Uma criança nasceu morta e uma filha morreu com apenas dois dias de vida. As outras quatro crianças eram todas surdas e mudas. Um dia farei mais pesquisas sobre a visão dos surdos e os cuidados e educação que eles receberam. Isso é que é ter tempo...</w:t>
      </w:r>
    </w:p>
    <w:p>
      <w:r>
        <w:rPr>
          <w:b/>
          <w:color w:val="FF0000"/>
        </w:rPr>
        <w:t xml:space="preserve">id 21</w:t>
      </w:r>
    </w:p>
    <w:p>
      <w:r>
        <w:rPr>
          <w:b w:val="0"/>
        </w:rPr>
        <w:t xml:space="preserve">SENHOR / Sapatos para TODOS os pés! - Compre calçados de nós! Vendemos sapatos de homem, sapatos de mulher, sapatos júnior e sapatos de criança no centro de Mönsterås. Skohörnan / Mönsteråsskor AB. Nós enviamos sapatos Nós vendemos sapatos em todo o país. Trabalhamos com os correios e entregamos seus sapatos no ponto de entrega mais próximo. Ligue ou mande-nos um e-mail, e nós o ajudaremos a fazer uma boa compra. Em seguida, cuidaremos do envio para você contra um pagamento adiantado. Chinelos em lã genuína, construídos no arco e laváveis.</w:t>
      </w:r>
    </w:p>
    <w:p>
      <w:r>
        <w:rPr>
          <w:b/>
          <w:color w:val="FF0000"/>
        </w:rPr>
        <w:t xml:space="preserve">id 22</w:t>
      </w:r>
    </w:p>
    <w:p>
      <w:r>
        <w:rPr>
          <w:b w:val="0"/>
        </w:rPr>
        <w:t xml:space="preserve">Ernst Stahl Christian Ernst Stahl, nascido em 21 de junho de 1848 em Schiltigheim, Alsácia, morreu em 3 de dezembro de 1919 em Jena, era um botânico alemão. Em 1880 Stahl tornou-se professor de botânica em Estrasburgo e em 1881 professor e diretor do jardim botânico em Jena. Suas pesquisas mais importantes incluíram fisiologia e biologia vegetal e investigações fisiológico-morfológicas experimentais, sendo a forma, posição e cor das folhas os temas principais. Trabalhos nesta direção incluem Ueber sogenannte Kompasspflanzen (segunda edição 1883), Pflanzen und Schnecken (1888), Regenfall und Blattgestalt (1893), Ueber bunte Laubblätter (1896), Ueber den Pflanzenschlaf etc. (1897) e Biologie des Chlorophylls (1909). Ele tornou-se membro da Sociedade Científica de Uppsala em 1911.</w:t>
      </w:r>
    </w:p>
    <w:p>
      <w:r>
        <w:rPr>
          <w:b/>
          <w:color w:val="FF0000"/>
        </w:rPr>
        <w:t xml:space="preserve">id 23</w:t>
      </w:r>
    </w:p>
    <w:p>
      <w:r>
        <w:rPr>
          <w:b w:val="0"/>
        </w:rPr>
        <w:t xml:space="preserve">Aqueles que receberam publicidade para seu endereço de e-mail participaram de um de nossos concursos e assim se inscreveram para a distribuição do anúncio por e-mail. Somos muito cuidadosos com os detalhes de nossos membros e nunca os revelamos, a menos que o membro concorde. Gostaria de perguntar um pouco sobre como funciona a calculadora no site e por que nem todos os membros têm uma data de registro anexada a eles. Vou perguntar sobre a calculadora. Quando você se torna membro do Matklubben.se você recebe um e-mail onde deve ativar sua conta, se você não o fizer você é considerado um membro inativo. O Sj�lva r�knare conta apenas os membros que se ativaram por meio deste e-mail, portanto, na verdade, temos muito mais membros registrados �n o que é mostrado na página. Os membros que não têm uma data ligada a eles são aqueles que aderiram depois que o novo Matklubben.se foi lançado e aqueles que aderiram a partir da versão antiga do Matklubben.se. Quando lançamos a primeira versão do Matklubben.se, não incluímos a data em que o membro se tornou membro, mas ela foi acrescentada um pouco mais tarde. Espero que isto tenha respondido às suas perguntas e preocupações. Tenha algumas respostas esta semana Escrito por kalasmad em 4 de janeiro de 2009 Aqui está uma receita que não pôde ser encontrada ontem à noite ou hoje! Perguntei a outro aprovador que estava ao mesmo tempo que eu para s�ka, ela também não teve nenhum sucesso! Escrito por kalasmad em 4 de janeiro de 2009 agora eu comi n�t e biscoitos de queijo feitos de begeanka. Estes estavam errados por causa da linha de encadernação, isto agora está consertado e você recebe a receita como descrita agora, porém os pãezinhos são relatados para o ins�ndar de modo que isto não é mais visível no s�ket Quanto aos aprovadores s�ker f�r, você não pode filtrar os ingredientes através da caixa "Deve conter" e "Não conter", Os ingredientes só são salvos depois que você aprova uma receita, esta é uma das razões pelas quais você aprova receitas. Se você quiser procurar ingredientes em uma receita não aprovada, você deve digitar isso na caixa "Procurar receita", para que ela procure através dos ingredientes que o usuário que digitou a receita escreveu. Ang. a receita com o mozzarella e o tomate seco ao sol, há alguém que adicionou o ingrediente "tomate seco ao sol" como "tomate seco ao sol", o que não é realmente correto, portanto não foi possível filtrar o "tomate seco ao sol" para esta receita, Para encontrar a receita você tem que filtrar no "tomate seco ao sol" ou digitar "tomate seco ao sol" na caixa de seleção É um pouco difícil responder quando não tenho uma receita e acordes para continuar, mas parece funcionar quando eu apenas pego uma receita aleatória e olho para seus ingredientes É o ensopado Liloo a que você está se referindo, aquele que foi escrito ontem? Até onde posso ver, a receita de Liloo não tem rebentos de bambu, o que significaria que seria errado se mostrasse 0 golpes, mas agora, claro, eu poderia estar falando sobre a receita errada. Caso contrário, você pode l�nk à receita que você quer dizer, ou me dar o nome na lista de aprovação para que eu possa dar uma olhada no que poderia estar errado. Se eu puder obter um exemplo do que você está procurando e do que está escrevendo em letras miúdas, eu serei capaz de consertá-lo. Aqui está um exemplo que funciona bem quando procuro: depois adiciono massa e depois carne branca no conteúdo principal, depois digito o tomate e pressiono para não conteúdo, ainda tenho 19 acessos que se encaixam no critério que procurei/filtrei.</w:t>
      </w:r>
    </w:p>
    <w:p>
      <w:r>
        <w:rPr>
          <w:b/>
          <w:color w:val="FF0000"/>
        </w:rPr>
        <w:t xml:space="preserve">id 24</w:t>
      </w:r>
    </w:p>
    <w:p>
      <w:r>
        <w:rPr>
          <w:b w:val="0"/>
        </w:rPr>
        <w:t xml:space="preserve">Moxico é uma província do leste de Angola com uma área de 223 023 km² e 230 023 habitantes. A capital do estado é Luena.</w:t>
      </w:r>
    </w:p>
    <w:p>
      <w:r>
        <w:rPr>
          <w:b/>
          <w:color w:val="FF0000"/>
        </w:rPr>
        <w:t xml:space="preserve">id 25</w:t>
      </w:r>
    </w:p>
    <w:p>
      <w:r>
        <w:rPr>
          <w:b w:val="0"/>
        </w:rPr>
        <w:t xml:space="preserve">Mail O jornal britânico The Independent fecha seu jornal. The Independent anunciou em seu website que está fechando seu jornal de papel e entrando na era digital: "The Independent será o primeiro jornal nacional a fazer a mudança para um futuro digital", escreve ele. De acordo com os números do próprio jornal, The Independent é o site de notícias de qualidade que mais cresce no Reino Unido. Diz-se que o site cresceu mais de 33% nos últimos 12 meses e agora tem cerca de 70 milhões de visitantes por mês. Os proprietários também esperam que a receita do site cresça 50% este ano. "A indústria jornalística está mudando e essa mudança está sendo impulsionada pelos leitores. Eles estão nos mostrando que o futuro é digital. Esta decisão preserva The Independent como marca e nos permite continuar investindo em conteúdo editorial de alta qualidade que atrai cada vez mais leitores para nossas plataformas on-line", disse Evgeny Lebedev, proprietário do The Independent, ao seu próprio jornal.</w:t>
      </w:r>
    </w:p>
    <w:p>
      <w:r>
        <w:rPr>
          <w:b/>
          <w:color w:val="FF0000"/>
        </w:rPr>
        <w:t xml:space="preserve">id 26</w:t>
      </w:r>
    </w:p>
    <w:p>
      <w:r>
        <w:rPr>
          <w:b w:val="0"/>
        </w:rPr>
        <w:t xml:space="preserve">Aqueles de vocês que têm acompanhado este blog ao longo dos anos terão notado que eu ocasionalmente considero a hospedagem na web. Desde 2009, tenho usado três ou quatro dos principais players na Suécia quando se trata de hospedagem web. Também já tentei o VPS em algumas ocasiões, mas nunca fiquei realmente satisfeito. A última vez que corri em uma hospedagem web regular com CDN de outro fornecedor, mas de qualquer forma não foi muito bom. O fato de o blog às vezes estar em baixo ou lento como melaço me deixa bastante irritado, então para mim é realmente importante ter o melhor tempo de atividade e de carregamento possível. Olá Ipeer ECS! Desde algumas semanas estou testando o ECS 2.0 na Ipeer. É particularmente gratificante que Ipeer esteja sediada na mesma cidade em que eu viajo freqüentemente, Karlstad. ECS significa Elastic Cloud Server e se você já ouviu falar de VPS antes, isto é a mesma coisa, mas um pouco melhor. Web rápida e tempos de resposta rápidos, acho que quase todos se sentem como eu: uma página que leva vários segundos para carregar é uma experiência irritante. Para mim, é importante que você, leitor, tenha o conteúdo apresentado o mais rápido possível. O ECS 2.0 tem proporcionado até agora tanto bons tempos de resposta quanto de carga. As estatísticas também mostram como os tempos de carregamento rápido são importantes para os websites. Há algumas semanas, uma página no blog às vezes levava até 10-11 segundos para ser carregada. Confira a foto acima e você verá a diferença e por que minha frustração foi eliminada, agora estamos conversando em poucos segundos. Então você deve saber que eu ainda não tive tempo de configurar nenhum CDN que irá reduzir ainda mais os tempos de carga. Estou usando o W3 Total Cache para armazenar todo o conteúdo. Esta e todas as imagens podem ser colocadas no CDN, que é um relâmpago rápido na entrega de coisas como esta. Servidor próprio versus hospedagem compartilhada Li vários artigos sobre a instalação de seu próprio WordPress em seu próprio servidor virtual. A beleza disso é que são apenas meus aparelhos tomando o poder e afetando o desempenho. Em um host web regular, você pode compartilhar espaço com centenas e às vezes milhares de outros sites. Algo que pode fazer com que você como visitante tenha uma experiência mais lenta. Já escrevi antes sobre com quantos sites você compartilha um servidor. Agora com Nginx Agora arwengrim.se está rodando ECS 2.0 como eu disse, eu escolhi uma distribuição ubuntu porque a maioria dos guias tendem a ser apenas para isso (se você mesmo testar o ECS, google para guias há muitos passos a passo). Em vez do Apache que você normalmente usa, estou rodando Nginx e phpfpm. Em comparação com o Apache, é mais rápido, mas o mais importante é que utiliza muito poucos recursos e, portanto, é uma configuração bastante barata, não muito mais cara do que o que custa um serviço de hospedagem por mês. Na terça-feira, o ECS 2.0 tornou-se oficial e na verdade inclui a CDN. Para aqueles que gostam de web rápida e querem brincar com Nginx (claro que também podem usar Apache), a Ipeer nos permite experimentar o ECS 2.0 gratuitamente por um ano. Experimente você mesmo, você não se arrependerá.</w:t>
      </w:r>
    </w:p>
    <w:p>
      <w:r>
        <w:rPr>
          <w:b/>
          <w:color w:val="FF0000"/>
        </w:rPr>
        <w:t xml:space="preserve">id 27</w:t>
      </w:r>
    </w:p>
    <w:p>
      <w:r>
        <w:rPr>
          <w:b w:val="0"/>
        </w:rPr>
        <w:t xml:space="preserve">"Você escreve que não tratará de casos individuais, mas responderá a perguntas sobre serviço e tratamento. Nesse caso, a questão deve ser sobre casos específicos, e esse é um dos casos que estou abordando. É um jovem do Sudão (NN, diário no. x-xxxx) que visitou a Agência de Migração em Y para mais investigações. Lá ele é informado primeiro que há três intérpretes trabalhando com sua língua materna. Quando há incerteza sobre sua língua materna e o pessoal da MIG tem dúvidas se ele pode falar esta língua, ele diz que a MIG deveria deixá-lo falar com um destes intérpretes. Dizem a ele que apenas um está trabalhando e que ela não tem tempo para ele. Após alguns dias, é tomada a decisão de que o NN não deve ser considerado refugiado e que sua história não é confiável e que a análise lingüística feita em seu inglês sugere antes que ele vem de Uganda ou do Quênia. Se ME duvida de sua origem, certamente é responsabilidade e obrigação de ME PROVAR que ele não conhece a língua tribal? Certamente isso não deve depender da presença de intérpretes ou da possibilidade de serem chamados. Minha esposa é de Dalarna, mas vive em Värmland. Ela escreve em Dalmácia. Assim, com o raciocínio da MIG, pode-se questionar se ela realmente vive em Värmland. Venho de Estocolmo, mas moro em Värmland. Eu não falo Estocolmo, Dalmål ou Värmland. De onde eu venho? Como a análise lingüística no Sudão agiria se eles determinassem meu local de residência se eu tivesse que fugir para o Sudão? Perdoem meus pensamentos absurdos, mas nos perguntamos como a MIG trabalha com suas análises lingüísticas. Esperando uma mudança para melhor, solicito que seja dada a NN a chance de falar sua língua tribal Acholi com alguém da MIG antes que a ONU ou a nova revisão finalmente decida seu caso. Atenciosamente Nome e telefone do escritor" (substituí o nome e o número do diário por NN, X e Y a fim de manter o anonimato das pessoas envolvidas). Como eu disse, nenhuma resposta, nem mesmo um reconhecimento de que o Ombudsman recebeu o e-mail, pretende responder mais tarde ou o encaminhou. De que serve tal serviço se a pessoa não responde quando as pessoas telefonam ou enviam e-mails (ver meu posto anterior) ou está nos centros de detenção falando diretamente com os requerentes de asilo que têm muitas perguntas? </w:t>
      </w:r>
    </w:p>
    <w:p>
      <w:r>
        <w:rPr>
          <w:b/>
          <w:color w:val="FF0000"/>
        </w:rPr>
        <w:t xml:space="preserve">id 28</w:t>
      </w:r>
    </w:p>
    <w:p>
      <w:r>
        <w:rPr>
          <w:b w:val="0"/>
        </w:rPr>
        <w:t xml:space="preserve">A comunicação é a chave.... Meu nome é Susanne Lj Westergren e sou uma jornalista médica de ritmo rápido e elegante, escritora médica inovadora e, desde a primavera de 2017, também autora. Estou bem enraizado no vasto campo da Ciência da Vida. Além da minha formação em jornalismo e informática, também tenho uma formação acadêmica em saúde. Além disso, tenho muitos créditos universitários em áreas como comunicação na web, marketing, psicologia, pedagogia e uma longa e variada carreira profissional. .....de Ciências da Vida a Ciências Populares</w:t>
      </w:r>
    </w:p>
    <w:p>
      <w:r>
        <w:rPr>
          <w:b/>
          <w:color w:val="FF0000"/>
        </w:rPr>
        <w:t xml:space="preserve">id 29</w:t>
      </w:r>
    </w:p>
    <w:p>
      <w:r>
        <w:rPr>
          <w:b w:val="0"/>
        </w:rPr>
        <w:t xml:space="preserve">O tratamento do câncer pélvico está associado a condições residuais em muitos pacientes, resultando em uma pior qualidade de vida. Como podemos ajudar esses pacientes? Como na reunião de outubro de 2016, um corpo docente de especialistas nacionais e internacionais compartilhará seus conhecimentos e experiências. Todos, independentemente da especialidade e profissão que trabalham com câncer pélvico, são cordialmente convidados.</w:t>
      </w:r>
    </w:p>
    <w:p>
      <w:r>
        <w:rPr>
          <w:b/>
          <w:color w:val="FF0000"/>
        </w:rPr>
        <w:t xml:space="preserve">id 30</w:t>
      </w:r>
    </w:p>
    <w:p>
      <w:r>
        <w:rPr>
          <w:b w:val="0"/>
        </w:rPr>
        <w:t xml:space="preserve">Você chegou a um ponto em sua vida em que deseja aprofundar seus conhecimentos de yoga, meditação, pranayamas, alinhamento e tudo o que vem com o treinamento de professores de yoga? Você sonha em se tornar um professor de yoga, instrutor de yoga ou professor de meditação certificado internacionalmente? Somos uma escola de ioga familiar e calorosa em Västervik, nosso foco é o processo interior e a jornada interior do estudante. Hoje temos talvez o mais generoso e único treinamento de professores de ioga da Suécia, você começa seu treinamento na Suécia e o terminará com uma viagem mágica de exame à Índia. Este treinamento inclui tudo, desde materiais de estudo até acomodações na Índia. Hug &amp; Namaste 1 ANO DE TREINAMENTO COM 3 FRONTEIRAS EM FOCO, HATHA YOGA, VINYASA YOGA &amp; YINYOGA Você começa sua jornada rumo a um certificado aprovado internacionalmente em Västervik e termina tudo isso com 2 semanas incríveis na Índia. Na Índia você será ensinado por nosso amigo indiano Manjeet Mathur, onde você também terá a oportunidade de desfrutar de boa comida, sol e banho. O treinamento é de 200 horas e certificado pela Yoga Alliance, este treinamento lhe dará o básico de 3 "estilos" diferentes de yoga, hatha yoga, vinyasa yoga e yin yoga, o foco ainda será hatha yoga que é a mãe da yoga "moderna". O treinamento é composto por Anna-Carin Tall que é também a fundadora da Muy santo yoga &amp; meditação. Embora o treinamento seja baseado em um estilo yang, ele é bem projetado para permitir que você trabalhe com o suave, meditativo e espiritual dentro de você. O conhecimento e a confiança para dirigir suas próprias aulas ou porque não abrir suas próprias A equipe familiar e conhecedora com professores regulares e convidados, leia sobre eles Sol, mar e ótima comida Saco com camiseta e ferramentas iogues Todo o ensino é em sueco exceto Filosofia &amp; meditação realizada na Índia Materiais de estudo Cobrimos, naturalmente, como é trabalhar como professor de yoga e que oportunidades há Aulas extras não incluídas nos treinamentos tradicionais Yoga grátis na Muy Santo Yoga &amp; Meditação durante o treinamento Oportunidade de se juntar à nossa equipe após o treinamento como professor de yoga durante as 200 horas de treinamento. Como você pode ver, há muita coisa incluída neste treinamento e isso é o que um treinamento de professor de ioga deveria parecer em nossa opinião. Deve ser uma memória para a vida e não apenas um treinamento de professor de ioga Um ótimo fim para seu treinamento de professor de ioga Depois que você tiver feito seu primeiro teste prático, iremos para a Índia, Goa para ser mais preciso, onde você encontrará professores e instrutores adicionais. Esta viagem servirá em parte como uma forma de retiro, mas será principalmente durante este período que você completará o treinamento. Aqui vamos realizar meditações e estudar em profundidade a filosofia até o nascer e o pôr-do-sol. Seremos realizados internamente onde tudo o que você precisa está disponível. Você viverá e terá acesso ao shala em um prédio, a praia fica a uma curta distância a pé e você também poderá desfrutar de um pôr-do-sol deslumbrante. A comida é preparada por nosso próprio chef para que possamos ter uma maior participação no que comemos. Uma vez que você tenha decidido sobre o treinamento do professor de yoga Muy Santo Yoga &amp; Meditação, ele deve se sentir bem no coração e na alma. Tomar a decisão do pensamento à ação pode ser assustador muitas vezes. Medos, noções pré-concebidas e muito mais podem começar a assombrar você. Em Muy Santo, queremos que se sinta bem para você, do início ao fim. Muitas pessoas que optam por fazer um curso de treinamento de professores de ioga geralmente o fazem para aprofundar seus próprios conhecimentos, mas ao longo do caminho tudo isso muitas vezes se transforma na idéia de dirigir as próprias aulas, montar um estúdio ou mesmo viajar pelo mundo trabalhando em diferentes escolas como professor. Aconteça o que acontecer, nós do Muy Santo estamos confiantes de que tudo será exatamente como foi feito para VOCÊ. Existe uma recomendação para iniciar esta jornada de vida? A resposta para nós é simples, não. A razão pela qual dizemos não é precisamente porque você é único. Você é único tanto física quanto espiritualmente. Todos nós temos nosso próprio caminho a percorrer e todos nós temos nossas diferentes razões</w:t>
      </w:r>
    </w:p>
    <w:p>
      <w:r>
        <w:rPr>
          <w:b/>
          <w:color w:val="FF0000"/>
        </w:rPr>
        <w:t xml:space="preserve">id 31</w:t>
      </w:r>
    </w:p>
    <w:p>
      <w:r>
        <w:rPr>
          <w:b w:val="0"/>
        </w:rPr>
        <w:t xml:space="preserve">Não se fez muito neste fim de semana, mas pelo menos eu saí e arranhei um pouco de arroz de lingonberry e mirtilo sob a neve e peguei um pouco de arroz de abeto também. Caso contrário, havia um curso de cerâmica na sexta-feira como de costume e é tão divertido que eu poderia continuar por horas... Posso dizer que as tigelas são um pouco maiores de qualquer forma, mas nem sempre aguentam quando são tiradas da roda :) Eu preparei meu mercado de pulgas e encontrei uma cesta com guloseimas de advento. As bagas de aveia ainda estão se aguentando muito bem. Não resistiu a comprar esta fatia de Natal a um preço subsidiado a Ica... Um verdadeiro recorde aconchegante. Eu experimentei minhas cortinas de ommogene já prontas yyyyyyyy e isto é o que elas parecem com o lado leve virado para dentro... yyyyyydet foi o melhor que eu acho... Este lado mais escuro da cortina vai acabar virado para yyyyyyyout em vez disso... bom poder escolher :) Agora eu quero um lençol branco velho como cortina de elevador yyyyyybehind os comprimentos. No sábado tivemos um banquete de 3 pratos com salada de morango com halloumi e prosciutto, bife de veado com amido de batata e molho de calvados e os morangos marinados de manjericão preferidos com creme...yum :) Sabe bem conseguir comida de fim de semana na lancheira para o trabalho :) Tenha uma aconchegante 1ª semana de Advento...com certeza as decorações e donas serão feitas com antecedência e as velas e poinsettias de Advento certamente serão acesas com um pouco de antecedência! Abraços :)</w:t>
      </w:r>
    </w:p>
    <w:p>
      <w:r>
        <w:rPr>
          <w:b/>
          <w:color w:val="FF0000"/>
        </w:rPr>
        <w:t xml:space="preserve">id 32</w:t>
      </w:r>
    </w:p>
    <w:p>
      <w:r>
        <w:rPr>
          <w:b w:val="0"/>
        </w:rPr>
        <w:t xml:space="preserve">Você está considerando o valor de sua casa ou pensando em vendê-la? Talvez você esteja procurando uma nova casa e quer saber o que está por vir? Se você ainda não foi me ver antes, é bem-vindo agora! Estou localizado em Köpmanbergsvägen 1 (a entrada ao lado da Fábrica de Atividades) O estacionamento está próximo, Seja bem-vindo!</w:t>
      </w:r>
    </w:p>
    <w:p>
      <w:r>
        <w:rPr>
          <w:b/>
          <w:color w:val="FF0000"/>
        </w:rPr>
        <w:t xml:space="preserve">id 33</w:t>
      </w:r>
    </w:p>
    <w:p>
      <w:r>
        <w:rPr>
          <w:b w:val="0"/>
        </w:rPr>
        <w:t xml:space="preserve">Bem-vindo à primeira lição, onde revisaremos o básico Você aprenderá mais sobre o que seu corpo precisa para se sentir bem e se desenvolver, sobre o equilíbrio energético e como o que você come afeta sua saúde. Nutrição e energia Os alimentos contêm todos os nutrientes de que seu corpo necessita. Nutrição significa carboidratos, gordura, proteínas, vitaminas e minerais. Carboidratos, gordura e proteínas constroem o corpo e fornecem energia. As vitaminas e minerais têm outras funções vitais no corpo. A quantidade certa de boa comida, exercício e sono lhe dará tudo o que você precisa para prosperar e se sentir bem. Qual é a quantidade certa de alimento para você depende de quanto você se move e quanto músculo você tem. Um bom equilíbrio entre alimentação, exercício e descanso é importante, quer você treine muito e muitas vezes ou se mova menos. Coma mais variedade Quando você come uma variedade de alimentos, é mais fácil conseguir tudo o que seu corpo precisa. Aqui estão alguns exemplos de substâncias importantes que o corpo precisa: - Cálcio: necessário para construir ossos e dentes, e para que o sangue coagule e os nervos funcionem - Vitamina D: necessário para construir ossos e dentes e para que o sistema imunológico funcione - Ferro: necessário para mover o oxigênio no sangue e para o desenvolvimento do cérebro - Vitamina C: é um chamado antioxidante que protege o corpo contra doenças. Também nos ajuda a absorver o ferro de alimentos de origem vegetal. - Fibra: necessário para o bom funcionamento dos intestinos - Ômega 3: necessário para o desenvolvimento do cérebro e da visão - Iodo: necessário para o metabolismo, o processo pelo qual os alimentos que comemos são convertidos em energia - Selênio: necessário para o sistema imunológico e ajuda a proteger as células do corpo. Quando você come uma dieta variada, ou seja, uma grande variedade de alimentos, é mais fácil para você obter tudo o que seu corpo precisa. Aqui estão alguns exemplos de substâncias importantes que o corpo precisa: - Cálcio: necessário para construir ossos e dentes, e para que o sangue coagule e os nervos funcionem - Vitamina D: necessário para construir ossos e dentes e para que o sistema imunológico funcione - Ferro: necessário para mover o oxigênio no sangue e para o desenvolvimento do cérebro - Vitamina C: é um chamado antioxidante que protege o corpo contra doenças. Também nos ajuda a absorver o ferro de alimentos de origem vegetal. - Fibra: necessária para o bom funcionamento dos intestinos - Ômega 3: (um ácido graxo que o corpo não pode produzir por si só) necessário para o desenvolvimento do cérebro e da visão - Iodo: necessário para o metabolismo, o processo que permite que o alimento que comemos seja convertido em energia - Selênio: necessário para o sistema imunológico e ajuda a proteger as células do corpo. Coma mais variedade Coma mais variedade Quando você come uma variedade de alimentos, é mais fácil conseguir tudo o que seu corpo precisa. Aqui estão alguns exemplos de substâncias importantes que o corpo precisa: - Cálcio: necessário para construir ossos e dentes, e para que o sangue coagule e os nervos funcionem - Vitamina D: necessário para construir ossos e dentes e para que o sistema imunológico funcione - Ferro: necessário para mover o oxigênio no sangue e para o desenvolvimento do cérebro - Vitamina C: é um chamado antioxidante que protege o corpo contra doenças. Também nos ajuda a absorver o ferro de alimentos de origem vegetal. - Fibra: necessário para o bom funcionamento dos intestinos - Ômega 3: necessário para o desenvolvimento do cérebro e da visão - Iodo: necessário para o metabolismo, o processo pelo qual os alimentos que comemos são convertidos em energia - Selênio: necessário para o sistema imunológico e ajuda a proteger as células do corpo. Coma mais legumes e frutas - Coma mais peixe e frutos do mar - Mude para grãos inteiros - Mude para gorduras saudáveis - Escolha produtos lácteos com menos gordura - Coma menos carne e salsichas - Coma menos sal - Coma menos açúcar - Coma mais e movimente-se mais Coma mais e movimente-se mais Coma mais e movimente-se mais e movimente-se mais Coma mais e movimente-se mais e movimente-se mais Coma mais e movimente-se mais e movimente-se mais Coma mais e movimente-se mais</w:t>
      </w:r>
    </w:p>
    <w:p>
      <w:r>
        <w:rPr>
          <w:b/>
          <w:color w:val="FF0000"/>
        </w:rPr>
        <w:t xml:space="preserve">id 34</w:t>
      </w:r>
    </w:p>
    <w:p>
      <w:r>
        <w:rPr>
          <w:b w:val="0"/>
        </w:rPr>
        <w:t xml:space="preserve">|9789178254811| O livro é escrito por Per Berg, um bibliotecário treinado com 15 anos de experiência no trabalho com escrita e alfabetização e na realização de oficinas de redação para crianças e jovens. Ele escreveu anteriormente um romance, uma coleção de poemas e um roteiro de cinema. Ele nasceu em Ljusdal, e agora vive em Estocolmo. Quando ele assiste a filmes, geralmente é horrível. Os livros de fácil leitura do Nypon são frequentemente um pouco mais curtos, sempre com linguagem e conteúdo mais leves e adaptados à idade do leitor pretendido.</w:t>
      </w:r>
    </w:p>
    <w:p>
      <w:r>
        <w:rPr>
          <w:b/>
          <w:color w:val="FF0000"/>
        </w:rPr>
        <w:t xml:space="preserve">id 35</w:t>
      </w:r>
    </w:p>
    <w:p>
      <w:r>
        <w:rPr>
          <w:b w:val="0"/>
        </w:rPr>
        <w:t xml:space="preserve">165 22 Vällingby 08-515 100 16 168 47 Bromma 08-515 100 65 raketen@underbara.se 162 51 Vällingby 08-586 100 65 tellus@underbara.se Dados de contato de nossa diretora principal Maria Vasilopoulou 073-985 01 94 maria@underbara.se Dados de contato de nossos vice-diretores principais Tiina Blomquist Vaiho 076-209 58 16 tiina@underbara.se Vice-diretora principal Zoi Arabatsi 073-593 23 02 zoi@underbara.se 165 22 Vällingby 08-515 100 16 168 47 Bromma 08-515 100 65 raketen@underbara.se 162 51 Vällingby 08-586 100 65 tellus@underbara.se Contato de nossa diretora principal Maria Vasilopoulou 073-985 01 94 maria@underbara.se tiina@underbara.se Assistente da diretora Zoi Arabatsi 073-593 23 02 zoi@underbara.se Trabalhando conosco na Wonderful Children &amp; Pré-escolas você terá a oportunidade de ter um impacto real! Pensamos que é menos importante se você é recém-formado ou tem vários anos de experiência, o que queremos é que você compartilhe nossa visão sobre as crianças. Uma de nossas palavras de ordem é humildade - juntos tentamos nos beneficiar da experiência coletiva dentro da empresa, a fim de elevar a qualidade da educação. Valorizamos aqueles que querem se desenvolver e estar na vanguarda, que querem melhorar constantemente através da auto-reflexão e do treinamento. Oferecemos, entre outras coisas: um acordo coletivo, roupas de trabalho, subsídio de assistência médica, treinamento e refeições escolares gratuitas. Em nossa empresa, é importante que todos venham trabalhar com um sorriso e saiam com orgulho, algo que só podemos conseguir como uma equipe. Você está pensando como nós? - Envie sua inscrição hoje mesmo! pedagog@underbara.se Wonderful Children &amp; Preschools protege sua segurança e privacidade. Este website (underbara.se) é codificado com certificado HTTPS/SSL e, portanto, conexão segura comprovada. Por favor, leia as seguintes informações resumidas, pois elas descrevem como coletamos e processamos seus dados pessoais de acordo com o Regulamento Geral de Proteção de Dados (GDPR). Sua privacidade é importante para nós e nós da Wonderful Children &amp; Preschools trabalhamos de várias maneiras para protegê-la e respeitá-la. Não menos importante, cumprindo o Regulamento Geral de Proteção de Dados (GDPR). Entre outras coisas, não utilizando seus dados pessoais por mais do que o necessário, mas também trabalhando seriamente com segurança e documentação. Neste texto, tentamos reunir todas as informações sobre nossa abordagem de privacidade e nosso trabalho de privacidade. Sinta-se à vontade para entrar em contato conosco se tiver alguma dúvida ou sugestão para melhorias. O escopo desta política de privacidade. Esta política se aplica às pessoas que visitam nosso site (www.underbara.se). Isso também se aplica quando você nos contacta. Dados pessoais são informações que podem ser usadas individualmente ou em combinação com outros dados para identificá-lo como um usuário como pessoa física ou viva. Por exemplo, pode ser seu nome, endereço de e-mail ou número de telefone. Informações e dados que coletamos e como eles são utilizados. Nossa principal finalidade para processar seus dados pessoais é permitir-nos cumprir as obrigações para com você de acordo com nossos negócios. Segurança. Protegemos seus dados pessoais através de uma combinação de soluções técnicas e organizacionais. Sistemas de acesso são necessários para o acesso a todos os nossos sistemas que processam dados pessoais. Nossos funcionários e parceiros, assim como processadores e sub-processadores de dados, devem cumprir nossas políticas internas de segurança da informação. Os dados pessoais enviados a nós sem solicitação não serão mantidos por mais de um ano, exceto no caso de contatos espontâneos ou assuntos contratuais. Transmissão de informações. Armazenamos nossas informações dentro da UE. Os dados contábeis são armazenados na Suécia ou em um país aprovado pela Agência Tributária Sueca. Não revendemos nenhuma informação do cliente a terceiros.</w:t>
      </w:r>
    </w:p>
    <w:p>
      <w:r>
        <w:rPr>
          <w:b/>
          <w:color w:val="FF0000"/>
        </w:rPr>
        <w:t xml:space="preserve">id 36</w:t>
      </w:r>
    </w:p>
    <w:p>
      <w:r>
        <w:rPr>
          <w:b w:val="0"/>
        </w:rPr>
        <w:t xml:space="preserve">Educação especializada em enfermagem para se tornar um enfermeiro distrital Estudar para se tornar um enfermeiro distrital na Universidade Dalarna significa aprendizagem flexível com estudos na universidade, bem como à distância. O programa compreende dois semestres de estudos em tempo integral e um terceiro semestre de estudos em tempo parcial. O ensino à distância significa que grande parte do ensino é feito utilizando uma plataforma de aprendizagem, palestras on-line, e-mail, etc. No entanto, algumas partes do programa acontecem no campus de Falun e o treinamento prático ocorre principalmente no condado de Dalarna. O programa se baseia no aprendizado orientado a problemas com formas variadas de trabalho, como palestras, seminários e auto-estudo. O treinamento inclui cursos que destacam os cuidados baseados em evidências, liderança, saúde pública e trabalho de saúde pública, saúde e enfermagem para todas as idades, assim como farmacologia e gerenciamento de doenças. Uma tese também faz parte do programa. A profissão de enfermagem distrital é independente, responsável e variada. Se você quiser trabalhar com pessoas de todas as idades, promovendo a saúde e prevenindo a doença e prestando cuidados de enfermagem em sua própria clínica e em casa, você deve definitivamente escolher este treinamento especializado. O que uma enfermeira distrital faz Como enfermeira distrital você pode trabalhar em aconselhamento telefônico, atendimento de saúde infantil, atendimento de saúde escolar, atendimento de saúde para adultos e idosos no atendimento domiciliar e em sua própria clínica. A enfermeira distrital fornece conselhos de saúde e realiza exames e tratamentos com base em avaliações independentes, e também tem o direito de prescrever certos remédios e auxílios. A enfermeira distrital informa, ensina e orienta pacientes e seus familiares e supervisiona e ensina estudantes e profissionais de saúde. A enfermeira distrital também interage com representantes de outras profissões e instituições. O mercado de trabalho O mercado de trabalho para enfermeiros distritais é considerado bom, pois, entre outras coisas, grandes aposentadorias são iminentes. Oportunidades do programaSemestre de outono 2015Código de inscrição: HDA-H2PZRPrograma início: v36, 2015Ritmo de estudo: 100%Local de estudo: Flexível (Falun)Formulário de estudo: IT-distanceLíngua: suecoRequisitos de qualificação: [?] licença sueca como enfermeira emitida pelo Conselho Nacional de Saúde e Bem-Estar Social e um diploma de bacharelado ou de enfermagem de pelo menos 180 créditos com pelo menos 90 créditos no assunto enfermagem/enfermagem, dos quais 15 créditos consistem em um projeto de graduação. Além disso, é necessária atividade profissional como enfermeira correspondente a pelo menos 12 meses de serviço em tempo integral ou conhecimentos equivalentes Treinamento baseado na InternetHabilidades em informática: Capacidade de computador: Conclusão: Sessões presenciais obrigatórias: 15 Sessões on-line obrigatórias: 10 Habilidades de informática recomendadas: 2 de 3. navegar na Internet, ler e enviar e-mails, utilizando um programa de processamento de texto (por exemplo, Word). Conecte uma câmera e um fone de ouvido ao computador e, com instruções, instale um programa. Você deve ter experiência prévia de navegar na Internet, como ler jornais e pesquisar em mecanismos de busca como o Google. Você já enviou e recebeu e-mails no passado, incluindo anexos. Como você estará escrevendo tarefas durante seus estudos, você deverá ser capaz de escrever e editar textos em um processador de texto (por exemplo, Microsoft Word). Em muitos cursos, as reuniões acontecem via Internet, onde as pessoas se comunicam em fala e imagens em movimento através do computador. Portanto, você deve ser capaz de conectar uma webcam e um fone de ouvido ao seu computador para uso em tais ocasiões. Em alguns casos, com a ajuda de instruções, você precisará realizar instalações simples de programas. No site http://samtal.du.se há uma sala chamada "HDa Cafe" onde você é sempre bem-vindo a entrar para experimentá-la, assim como para obter ajuda. O horário de trabalho é de segunda a quinta-feira, das 8h às 10h e às sextas-feiras das 8h às 15h. Capacidade recomendada do computador: 2 de 3. Acesso a um computador (não mini PCs, tablets ou similares) e uma conexão de banda larga, pelo menos 1 Mbit/s para receber arquivos e 0,5 Mbit/s para enviar arquivos (não banda larga móvel, pois a banda larga móvel pode variar muito na velocidade). A fim de realizar os estudos baseados na web, o acesso a</w:t>
      </w:r>
    </w:p>
    <w:p>
      <w:r>
        <w:rPr>
          <w:b/>
          <w:color w:val="FF0000"/>
        </w:rPr>
        <w:t xml:space="preserve">id 37</w:t>
      </w:r>
    </w:p>
    <w:p>
      <w:r>
        <w:rPr>
          <w:b w:val="0"/>
        </w:rPr>
        <w:t xml:space="preserve">Vandiver é formado em Direito pela Universidade da Geórgia e serviu nas Forças Aéreas do Exército dos Estados Unidos na Segunda Guerra Mundial. Ele casou-se com a sobrinha do senador Richard Russell, Betty Russell. Na eleição gubernatorial de 1946, Vandiver apoiou Eugene Talmadge. Após a morte de Talmadge após as eleições, mas antes da posse do governador, ele apoiou seu filho Herman Talmadge, que foi eleito governador pelo Legislativo estadual. Sob o Governador Marvin Griffin, Vandiver serviu como Tenente Governador por quatro anos.[1] Vandiver sucedeu Griffin como Governador em 1959 e foi sucedido por Carl Sanders em 1963.[2] Durante a campanha, ele havia dito que nem um único estudante negro poderia freqüentar uma escola branca, mas o governo federal começou a integrar o setor educacional e Vandiver teve que tomar uma posição mais prática sobre o assunto.[3] Nas eleições gubernatoriais de 1966, Vandiver suspendeu sua campanha devido a um ataque cardíaco [4].[5] Morreu em 2005 e foi enterrado no Cemitério Lavonia-Burgess City em Lavonia [6]. A filha de Vandiver, Jane Vandiver Kidd, foi presidente do Partido Democrático da Geórgia [6].</w:t>
      </w:r>
    </w:p>
    <w:p>
      <w:r>
        <w:rPr>
          <w:b/>
          <w:color w:val="FF0000"/>
        </w:rPr>
        <w:t xml:space="preserve">id 38</w:t>
      </w:r>
    </w:p>
    <w:p>
      <w:r>
        <w:rPr>
          <w:b w:val="0"/>
        </w:rPr>
        <w:t xml:space="preserve">InfoTech Umeå &lt;U+200B&gt;Limes Audio de Umeå agora pode se chamar uma das 100 empresas de tecnologia mais promissoras da Europa depois que a empresa foi nomeada uma das vencedoras do Red Herring Top 100 Europe Award. HORNBACH Ontem, quinta-feira 16 de abril, a designer de interiores e estilista Sofie Börjesson visitou a cadeia de bricolage e jardim Hornbach em Malmö. Sofie ofereceu dicas inspiradoras de design de interiores - incluindo como as prateleiras e tecidos como tapetes, arremessos e almofadas criam uma sensação de espaço no jardim. Estudantes de TI convidados para a conferência InfoTech Umeå &lt;U+200B&gt;Fifteen students check in no vôo da manhã em Umeå. A empresa de TI Omegapoint está oferecendo a viagem a Estocolmo, onde uma conferência com palestras de primeira classe aguarda. Scala Theatre em Estocolmo Na segunda-feira, 20 de abril, o podcast Värvet celebra seu terceiro aniversário no Scala. Lars Winnerbäck e Bianca Kronlöf são entrevistados por Kristoffer Triumf. Os bilhetes são vendidos via: billetto.se/varvet. O restaurante está aberto a partir das 16h30. Seja bem-vindo! Lançamento mundial do Kung Fury 28 de maio InfoTech Umeå Sveriges Television transmite o Kung Fury 28 de maio. Ao mesmo tempo, o filme será lançado no Youtube para um lançamento mundial. E o ícone do Baywatch David Hasselhoff é estrela no vídeo musical do filme. O desenvolvimento ágil atraiu muitos InfoTech Umeå O desenvolvimento de sistemas ágeis é quente em Västerbotten e envolve muitos. A conferência Västerbotten Agile Exchange 2015 esgotou-se rapidamente e a lista de palestrantes locais que queriam compartilhar seus conhecimentos também foi preenchida até a borda. HORNBACH Como a cadeia de lojas de bricolage e jardinagem Hornbach comemora dez anos em Malmö, a loja de departamentos será visitada pela designer de interiores e estilista Sofie Börjesson. Sofie dirige o blog [room] por sofie e selecionou cinco favoritos da linha de design de interiores da Hornbach. Fredrik Reinfeldt vem à Affärsracet Fredrik Reinfeldt, ex-Primeiro Ministro, visitará a feira de negócios Affärsracet em Anderstorp nos dias 27 e 28 de maio. Falta pouco mais de um mês para a grande feira de negócios na Anderstorp Raceway, que está sendo realizada pela quarta vez este ano. A Affärsracet é um dos maiores pontos de encontro da Suécia para inovação e empreendedorismo.</w:t>
      </w:r>
    </w:p>
    <w:p>
      <w:r>
        <w:rPr>
          <w:b/>
          <w:color w:val="FF0000"/>
        </w:rPr>
        <w:t xml:space="preserve">id 39</w:t>
      </w:r>
    </w:p>
    <w:p>
      <w:r>
        <w:rPr>
          <w:b w:val="0"/>
        </w:rPr>
        <w:t xml:space="preserve">Grupo Opus: Clearcar perde licença | Redeye.se A autoridade reguladora Swedac está revogando a licença de um dos concorrentes da Opus, Clearcar, após um longo período de falhas no negócio que não foram remediadas. A Clearcar tem cerca de 6% do mercado total na Suécia, depois de expandir continuamente nos últimos anos. Obviamente, a expansão não tem estado sob controle e a empresa recebeu várias reclamações que não pôde ou não se deu ao trabalho de resolver. A Clearcar foi forçada a fechar as estações imediatamente, mas anuncia que recorrerá da decisão. Temos dificuldade em acreditar que eles serão bem sucedidos, pois as deficiências ainda estão presentes. Uma vez consertados, eles podem reaplicar, mas isso provavelmente é um longo caminho a percorrer. O pessoal provavelmente já terá partido até lá, o que significa que a distância inicial será longa. Assim, a consolidação do mercado sueco parece ter começado. Isto é favorável para o Opus, especialmente porque a Clearcar se caracterizou pelos preços mais baixos. O que vai acontecer com as estações da Clearcar é difícil de adivinhar. Possivelmente, um dos outros jogadores poderia estar interessado. Mas provavelmente é necessário um acordo rápido antes que o pessoal tenha partido. Com a incerteza trazida pela proposta da Agência de Transportes para inspeções prolongadas (a cada dois anos em vez de a cada ano para carros mais antigos), o interesse em comprar mais estações é provavelmente bastante legal. Baixe nossa última análise Henrik Alveskog Opus é um prestador de serviços dentro das verificações ambientais e de segurança dos veículos. A empresa opera programas de testes de veículos na América do Norte e, desde 2012, na Suécia. Eles também fabricam equipamentos para instalações de testes automotivos e oficinas. CEO Nós da Redeye somos especialistas em Ciência e Tecnologia da Vida, temos um profundo interesse em ações e somos apaixonados por ajudar empresas em crescimento a crescer.</w:t>
      </w:r>
    </w:p>
    <w:p>
      <w:r>
        <w:rPr>
          <w:b/>
          <w:color w:val="FF0000"/>
        </w:rPr>
        <w:t xml:space="preserve">id 40</w:t>
      </w:r>
    </w:p>
    <w:p>
      <w:r>
        <w:rPr>
          <w:b w:val="0"/>
        </w:rPr>
        <w:t xml:space="preserve">O alcaçuz estava disponível na Biltema em forma de fita adesiva, mas vergonha se eu tive tanto sucesso porque o ocioso é um pouco alto... Há muito tempo sabemos que o Stilon é traiçoeiro. Agora os instrumentos estão (temporariamente) funcionando novamente... Estranho! Fiat: Coupe 20vt -99, Coupe 16vt -94, Marea 1,6 -99, Marea 20v 155 -00, Stilo 1,8 MV -05. Ford: Xr3i cabine -88, Xr3i "All white" cabine -88, Escort 1,6 -88 Dodge: Dart custom -72, Dart swinger -72 Chrysler: New Yorker salon -63 RollsRoyce: Shadow -68 Muito tempo desde que foi atualizado aqui. Desde a última vez que consegui consertar o cabo da porta traseira substituindo o microinterruptor dentro dele, e a iluminação de sinais com aparência feia por fiação dois a um (os suportes das lâmpadas já eram do proprietário anterior modulados com novos fios, mas agora rasgados). O objetivo era evitar uma observação na inspeção, e foi bem sucedido .... para esse fim. No entanto, a inspeção falhou devido a uma falha em uma junta de fuso, um padrão de luz deficiente e um pequeno vazamento de escape teve que ser passado, mas agora foram feitas observações com a Fiat: Coupe 20vt -99, Coupe 16vt -94, Marea 1,6 -99, Marea 20v 155 -00, Stilo 1,8 MV -05. Ford: Xr3i cabine -88, Xr3i "All white" cabine -88, Escort 1,6 -88 Dodge: Dart custom -72, Dart swinger -72 Chrysler: New Yorker salon -63 RollsRoyce: Shadow -68 O pior foi o resmungão da época. Alfa 75 3.0V6 -90 BMW Z4M Coupe -06 BMW 118dM -10 Coupe 20VT -98 RIP 125 Especial -72 RIP É importante planejar a inspeção quando Stilon está bem e não anseia pelo sul. Fiat: Coupe 20vt -99, Coupe 16vt -94, Marea 1,6 -99, Marea 20v 155 -00, Stilo 1,8 MV -05. Ford: Xr3i cabine -88, Xr3i "All white" cabine -88, Escort 1,6 -88 Dodge: Dart custom -72, Dart swinger -72 Chrysler: New Yorker salon -63 RollsRoyce: Shadow -68 As peças erradas estavam me esperando AGORA eu estou com pressa! Maldição. Fiat: Coupe 20vt -99, Coupe 16vt -94, Marea 1,6 -99, Marea 20v 155 -00, Stilo 1,8 MV -05. Ford: Xr3i cabine -88, Xr3i "All white" cabine -88, Escort 1,6 -88 Dodge: Dart custom -72, Dart swinger -72 Chrysler: New Yorker salon -63 RollsRoyce: Shadow -68 Stilon foi inspecionada hoje pela segunda vez com a contínua rejeição da imagem de luz ruim. Stilon não teve, até agora, orçamento para gastar, ou manter, como a velha Marean. Talvez já tenha chegado a hora. Fiat: Coupe 20vt -99, Coupe 16vt -94, Marea 1.6 -99, Marea 20v 155 -00, Stilo 1.8 MV -05. Ford: Xr3i cabine -88, Xr3i "All white" cabine -88, Escort 1,6 -88 Dodge: Dart custom -72, Dart swinger -72 Chrysler: New Yorker salon -63 RollsRoyce: Shadow -68 Parabéns, bem feito em um orçamento inexistente Ela pode valer dois novos bulbos como agradecimento? Alfa-Romeo 156 SW 2,5 -04 Mas talvez possamos ter uma pequena negociação orçamentária? O que VOCÊ gastaria para obter um Stilo através da inspeção mais uma vez? Fiat: Coupe 20vt -99, Coupe 16vt -94, Marea 1,6 -99, Marea 20v 155 -00, Stilo 1,8 MV -05. Ford: Xr3i cabine -88, Xr3i cabine "toda branca" -88, Escort 1,6 -88 Dodge: Dart custom -72, Dart swinger</w:t>
      </w:r>
    </w:p>
    <w:p>
      <w:r>
        <w:rPr>
          <w:b/>
          <w:color w:val="FF0000"/>
        </w:rPr>
        <w:t xml:space="preserve">id 41</w:t>
      </w:r>
    </w:p>
    <w:p>
      <w:r>
        <w:rPr>
          <w:b w:val="0"/>
        </w:rPr>
        <w:t xml:space="preserve">Entre 2012 e 2016, as empresas farmacêuticas fizeram mais de 4.500 pagamentos, totalizando o equivalente a cerca de £750 milhões para organizações de pacientes do Reino Unido. Isto foi apenas um sexto do que a indústria gastou no apoio aos profissionais de saúde e suas organizações, mas o patrocínio de organizações de pacientes cresceu rapidamente ao longo do período. Esta é a conclusão de um estudo feito por pesquisadores da Universidade de Bath, Inglaterra, e da Universidade de Lund. Eles examinaram anteriormente, como relatado por Läkemedelsvärlden, os pagamentos das empresas farmacêuticas aos profissionais de saúde. Desde 2012, as empresas farmacêuticas na Europa têm sido obrigadas a publicar seus pagamentos às associações de pacientes, um material que os pesquisadores já utilizaram em uma análise publicada pela revista médica britânica. O valor total do patrocínio de empresas farmacêuticas a organizações de pacientes do Reino Unido aumentou de cerca de £100 milhões em 2012 para £258 milhões em 2016: "É um estudo muito interessante. Foi particularmente interessante ver o aumento", comenta Monica Klasén McGrath, gerente de comunicação da Funktionsrätt Sverige, uma organização colaborativa de 44 organizações suecas de direitos de deficientes e pacientes em diversas áreas. Os pesquisadores também viram que o apoio da indústria foi muito maior em algumas áreas da doença do que em outras. Cerca de 36% do total foram para organizações no campo do câncer. As organizações para pacientes com doenças metabólicas e infecciosas também receberam muito apoio, cerca de um décimo de cada total. Os pesquisadores apontam que os principais financiadores nestas áreas haviam lançado recentemente novos medicamentos caros e que as organizações de pacientes estão cada vez mais envolvidas tanto na pesquisa clínica quanto na política de saúde. Os pesquisadores acreditam, portanto, que existe o risco de que as organizações de pacientes possam se tornar financeiramente dependentes do patrocínio e ser usadas como uma espécie de embaixador para interesses corporativos. "O risco de que a independência das organizações de pacientes seja comprometida deve ser sempre levado em consideração", diz Monica Klasén McGrath. No entanto, ela acredita que a transparência sobre o conteúdo do patrocínio que existe na Suécia há muitos anos impede relações pouco saudáveis entre organizações de pacientes e empresas. Já em meados dos anos 2000, um inquérito governamental liderado pelo falecido Bengt Lindqvist examinou estas questões de patrocínio. O inquérito criticou o patrocínio por, entre outras coisas, a falta de transparência. A discussão levou a um acordo voluntário entre a associação comercial das empresas farmacêuticas Lif e as organizações de pacientes sobre como sua cooperação deve ser regulamentada. Entre outras coisas, isto significa que todos os pagamentos e outras colaborações devem ser relatados no site da Lif. Em 2012, a LIF também publicou um manual de cooperação entre o movimento de deficientes e a indústria farmacêutica. No entanto, Monica Klasén McGrath acredita que seria útil fazer uma pesquisa semelhante à da Inglaterra também na Suécia: "Seria emocionante obter ainda mais conhecimento sobre a cooperação entre as empresas farmacêuticas e as organizações de pacientes. Se, por exemplo, é o caso na Suécia que certas áreas da doença recebem mais apoio do que outras, seria interessante descobrir por que e que efeitos isto pode ter", diz ela. - Algumas associações menores também são certamente mais dependentes do apoio da empresa do que outras organizações ligeiramente maiores que têm mais financiamento estatal. Seria bom saber mais sobre isso também.</w:t>
      </w:r>
    </w:p>
    <w:p>
      <w:r>
        <w:rPr>
          <w:b/>
          <w:color w:val="FF0000"/>
        </w:rPr>
        <w:t xml:space="preserve">id 42</w:t>
      </w:r>
    </w:p>
    <w:p>
      <w:r>
        <w:rPr>
          <w:b w:val="0"/>
        </w:rPr>
        <w:t xml:space="preserve">Quem pensou que isso se tornaria real? Bem, eu fiz, mas eu tinha uma abordagem muito móvel para o momento em que isso aconteceria. Na verdade, o timing trancado um pouco mais quando eles venderam seu apartamento. Mas dado seu deslize anterior na escala de tempo... Mas agora isso aconteceu. Aconteceu na última quarta-feira, de repente eu vejo o Professor vindo carregando algo (ele é o pai do Sr. P, temos que colocar as relações familiares em ordem). Passo a passo para ver o que está em G e então descubro que a mudança está no meio, por assim dizer. Dá alguns bons conselhos quando uma prateleira deve ser levada para cima, é certo que eles já tinham pensado bem e rejeitado as mesmas idéias. Mas o que conta é o pensamento. Agora eles entraram e viveram aqui por dois dias inteiros e achamos que é ótimo. De repente, a casa ao lado fica leve e arejada novamente, como deveria ser! Também estamos muito felizes por a Sra. M ter aprendido a cozinhar peixe para os gatos. Quando estávamos em Malmö/Copenhagen, ela teve que praticar por uma tarde sob a supervisão do Jardineiro (não é fácil, mas é preciso seguir certos procedimentos, senão é o caos no acampamento). Isso significa que agora podemos viajar em muitos feriados, temos gatos sentados! Alguns outros postos com nossos vizinhos (há mais): Sr. P, Sra. M e o pequeno S têm uma visita do Monstro enquanto o verão rola... Bem, nós mesmos mal nos demos conta, mas agora nós realmente vivemos aqui! Sentado no jardim do jardineiro, lanchando em sua rede sem fio e descansando após uma viagem a Liseberg às suas custas, oi... 🙂 Little S obrigado também pelo divertido livro do cachorro! Sr. P 2009/08/01 às 13:09 Adorável que você tenha ido para Liseberg e que o tempo também tenha sido muito bom durante a tarde! Ainda bem que a rede está trabalhando através do mato. H 2009/08/01 às 15:33</w:t>
      </w:r>
    </w:p>
    <w:p>
      <w:r>
        <w:rPr>
          <w:b/>
          <w:color w:val="FF0000"/>
        </w:rPr>
        <w:t xml:space="preserve">id 43</w:t>
      </w:r>
    </w:p>
    <w:p>
      <w:r>
        <w:rPr>
          <w:b w:val="0"/>
        </w:rPr>
        <w:t xml:space="preserve">Aqui você pode solicitar subsídios e subvenções para sistemas fotovoltaicos que contribuem para um ambiente melhor. O apoio é uma forma de contribuir para a transformação do sistema energético e para o desenvolvimento comercial no campo da tecnologia energética. As células solares geram eletricidade a partir da radiação solar e o sistema é definido pela conexão à rede elétrica interna ou externa do edifício. Também pode ser dado suporte a sistemas híbridos solares/solares - um sistema que fornece energia solar e energia térmica solar em um projeto integrado. A taxa máxima de apoio é de 20% tanto para aplicações privadas como comerciais. A taxa de ajuda é calculada com base nos custos de instalação elegíveis. A ajuda é limitada, o que significa que ela só pode ser concedida enquanto o dinheiro alocado estiver disponível. Você pode solicitar ao Conselho Administrativo do Condado uma ajuda ao investimento para a instalação de células solares. O auxílio abrange a instalação de todos os tipos de sistemas fotovoltaicos conectados à rede e sistemas híbridos solares/solares. O apoio está disponível para todos os tipos de operadores, tanto empresas como organizações públicas, e para pessoas físicas.</w:t>
      </w:r>
    </w:p>
    <w:p>
      <w:r>
        <w:rPr>
          <w:b/>
          <w:color w:val="FF0000"/>
        </w:rPr>
        <w:t xml:space="preserve">id 44</w:t>
      </w:r>
    </w:p>
    <w:p>
      <w:r>
        <w:rPr>
          <w:b w:val="0"/>
        </w:rPr>
        <w:t xml:space="preserve">A verdade brutal sobre mim... (desafiado e desafiado ainda mais) Então chegou ao meu blog, o desafio onde o desafiado em questão (neste caso eu, isto é) tem que contar sete verdades sobre si mesmo. Sete verdades que de preferência não devem ser verdades evidentes por si mesmas. O desafio veio aqui através de Erik Laakso e Svensson, e como suas verdades pareciam verdadeiras de qualquer forma, vou dar uma boa tentativa. Aqueles que me conhecem bem terão de avaliar a verdade depois... Ei ei! obrigado por todo o crédito, eu realmente acho que você também sobreviveria a si mesmo:-) Eu amo Catti! Tão certo, tão bom, então você... E na verdade, as razões pelas quais eu gosto tanto de você. Viva as meias dos anos 90 :) Como não quero encher meu blog com coisas sobre mim, o desafio terá que se expressar simplesmente aqui. irmã: eu faria isso, com certeza, mas não tão bem... :-) Tenho muita coisa na minha consciência para jogar jogos como este. Mas obrigado por sua preocupação... Muito engraçado, Catti. Como Johannes não quer jogar, vou tomar a liberdade de contar minhas verdades. Eu não tenho um blog, então vou fazer do jeito do Urso. Mas ainda mais brevemente. Johannes, isso provavelmente conta como um pouco chato de você ;-) terça-feira, 22 de janeiro de 2008 Deve dizer que parece que você se sente bem consigo mesmo! :) Somos muito parecidos, você e eu. Eu conheço o desastre econômico. E você é realmente um amigo leal!!! Terça-feira, 22 de janeiro de 2008 São 3h30 da manhã em uma quarta-feira. Suas verdades testemunham uma certa autoconsciência caricatural, mas há algo que eu sempre enfatizo quando o descrevo e que devo apenas ressaltar: nunca se está entediado com você, sempre há algo acontecendo ao seu redor, drama em diferentes níveis. oh meu, isso foi muito gentilmente escrito :-D</w:t>
      </w:r>
    </w:p>
    <w:p>
      <w:r>
        <w:rPr>
          <w:b/>
          <w:color w:val="FF0000"/>
        </w:rPr>
        <w:t xml:space="preserve">id 45</w:t>
      </w:r>
    </w:p>
    <w:p>
      <w:r>
        <w:rPr>
          <w:b w:val="0"/>
        </w:rPr>
        <w:t xml:space="preserve">A Fundação Gyllenkroken existe desde 1989 e oferece comunidade social, emprego significativo e acomodação adaptada para pessoas com deficiências mentais ou doenças mentais e seus familiares. Fundação Gyllenkroken Gyllenkroken começou em 1989 com a Casa de Atividades como uma atividade piloto e apoio do Fundo de Heranças. A fundação foi criada em 1992. A Fundação Gyllenkroken tem uma seção financiada com uma contribuição da cidade de Gothenburg: a Casa de Cultura e Atividades oferece às pessoas com doenças mentais uma comunidade social, emprego significativo, treinamento profissional, reabilitação e estágios. O Café Koopen é uma cooperativa de trabalho social com dez membros que cozinham para entre oitenta e cem pessoas por dia. Gyllingen é destinado a crianças e jovens que são parentes de alguém com uma doença ou enfermidade mental. Uma seção auto-financiada que consiste em três tipos de acomodações: a residência de curto prazo Garverigatan com 14 quartos e pessoal de plantão 24 horas por dia. Fräntorpsgatan com seis apartamentos e pessoal 24 horas por dia. Hagforsgatan com seis apartamentos e pessoal 24 horas por dia. Também oferecemos algum apoio àqueles que se mudam das instalações da Fundação. Projetos financiados externamente Uma parte importante do trabalho de desenvolvimento da Fundação toma a forma de projetos, tanto internos como externos. Os projetos em andamento incluem Growing in the Urban Environment - Meaningful Employment, financiado por uma subvenção de funcionamento do Conselho Nacional de Saúde e Bem-Estar Social. Exemplos de projetos anteriores e financiadores externos são Pontes Musicais, Fundo de Heranças; The Long Way, ESF; Inre Rum, Fundo Geral de Heranças, Social Web, Comitê de Saúde Pública em VGR. Trabalhamos de acordo com o conceito da KASAM O sentimento de SAMmanhang - que se compreende o ambiente, pode-se administrar os recursos disponíveis e sentir-se motivado e significativo com a vida - é uma parte importante das atividades. § 1 Empresa O nome da fundação é Stiftelsen Gyllenkroken. § 2 Objetivo da Fundação O objetivo da Fundação Gyllenkroken é criar uma vida significativa e segura com comunidade social para pessoas com condições psicóticas. § 3 Administração A Fundação Gyllenkroken é administrada por um Conselho composto por um máximo de sete (7) e um mínimo de cinco (5) membros e um máximo de três (3) e um mínimo de um (1) membro suplente. Membros e deputados são nomeados pela Diretoria por um período de dois anos de cada vez. O Conselho nomeará, dentre seus membros, um Presidente e um Vice-Presidente. O quorum do Conselho deve ser de pelo menos cinco membros. Em caso de votação, prevalecerá a opinião representada por mais da metade dos presentes ou, em caso de empate, a opinião apoiada pelo Presidente. O Conselho de Administração deverá realizar pelo menos quatro reuniões por ano civil, nas quais serão lavradas atas. Se necessário, serão realizadas reuniões extraordinárias do Conselho de Administração. Em sua reunião, o mais tardar em dezembro, o Conselho de Administração elaborará um orçamento provisório para o ano seguinte, que será adotado na reunião de janeiro do Conselho de Administração. Em sua reunião de abril, o mais tardar, o Conselho decidirá sobre as contas e o relatório de auditoria do ano anterior. § 4 Assinatura O Conselho nomeará um signatário. O Conselho poderá autorizar outra pessoa a representar a Fundação e assinar seu nome. § 5 Diretor Executivo O Conselho nomeará um Diretor Executivo que será responsável pela administração cotidiana da Fundação. O Diretor Executivo estará sujeito à supervisão do Conselho de Administração e será responsável pela gestão diária das atividades e bens da Fundação, tudo de acordo com os objetivos da Fundação. O Diretor Executivo terá o direito de participar das reuniões do Conselho de Administração, de participar de suas deliberações e de ter suas opiniões registradas na ata. O Diretor Executivo, em consulta com o Presidente do Conselho de Administração, preparará os negócios do Conselho de Administração. Entretanto, o executivo não poderá participar das decisões do Conselho. § 6 Finanças e contabilidade A Fundação Gyllenkroken financiará suas atividades a partir de suas próprias receitas, contribuições e doações. A Fundação empregará uma pessoa com experiência financeira e contábil que será responsável pela contabilidade diária. § 7 Auditoria A administração das atividades da Fundação Gyllenkrok será auditada por um auditor autorizado. O auditor será nomeado pelo Conselho de Administração por dois anos de cada vez. O relatório do auditor deverá ser apresentado ao Conselho o mais tardar até março de cada ano.</w:t>
      </w:r>
    </w:p>
    <w:p>
      <w:r>
        <w:rPr>
          <w:b/>
          <w:color w:val="FF0000"/>
        </w:rPr>
        <w:t xml:space="preserve">id 46</w:t>
      </w:r>
    </w:p>
    <w:p>
      <w:r>
        <w:rPr>
          <w:b w:val="0"/>
        </w:rPr>
        <w:t xml:space="preserve">Eles enviam pesquisas com bastante freqüência, mas eles têm um sistema um pouco ruim, pensamos nós - onde muitas vezes você responde algumas perguntas (algumas demais) e então a pesquisa termina no meio sem que você obtenha nenhum ponto. Eles acham que uma ou duas perguntas devem ser suficientes para verificar se você é adequado para a pesquisa - e não mais.</w:t>
      </w:r>
    </w:p>
    <w:p>
      <w:r>
        <w:rPr>
          <w:b/>
          <w:color w:val="FF0000"/>
        </w:rPr>
        <w:t xml:space="preserve">id 47</w:t>
      </w:r>
    </w:p>
    <w:p>
      <w:r>
        <w:rPr>
          <w:b w:val="0"/>
        </w:rPr>
        <w:t xml:space="preserve">Ontem, a Ministra da Justiça Beatrice fez perguntas no Parlamento sobre o tão criticado projeto Reva, que visa impor mais deportações de migrantes indocumentados na Suécia. Hoje, o autor Jonas Hassen Khemiri escreve sobre o significado do racismo para aqueles que o experimentaram durante toda a vida: "Estou escrevendo para você com um simples pedido, Beatrice Ask. Quero que troquemos peles e experiências. Vamos lá. Vamos fazer isso".</w:t>
      </w:r>
    </w:p>
    <w:p>
      <w:r>
        <w:rPr>
          <w:b/>
          <w:color w:val="FF0000"/>
        </w:rPr>
        <w:t xml:space="preserve">id 48</w:t>
      </w:r>
    </w:p>
    <w:p>
      <w:r>
        <w:rPr>
          <w:b w:val="0"/>
        </w:rPr>
        <w:t xml:space="preserve">Por mais de 60 anos, a Carrera tem sido um dos mais importantes fabricantes de artigos esportivos do setor e o nome está associado tanto ao design nobre quanto à inovação. O que começou com óculos esportivos e de esqui logo se expandiu para incluir óculos de sol e óculos corretivos da Carrera. O resultado foi uma história de sucesso inigualável que o fundador Wilhelm Anger não poderia ter imaginado quando começou a produção em sua oficina austríaca. O nome da marca é derivado do espanhol e significa "correr". Entretanto, a marca não tem nada a ver com o icônico modelo Porsche; a inspiração para os óculos veio das raças mais perigosas da época. Os seis dias da Carrera Panamericana comemoraram a conclusão da Rodovia Panamericana, o que também explica sua estreita ligação com o automobilismo. Um marco para o fabricante de óculos foi a patenteação da Optyl em 1964. Este material plástico tem a vantagem de minimizar o peso. O Optyl pesa 20% menos que os acetatos e outros materiais termoplásticos, enquanto se adapta a cada face individual. Seis anos depois, o fabricante de óculos expandiu seu repertório para incluir óculos de esqui e capacetes de esqui. A segurança e a integração de novas tecnologias eram as principais prioridades, sem sacrificar outros aspectos importantes. 1974 viu o grande avanço também neste nicho. A Carrera foi pioneira no mundo dos esportes de inverno com a introdução de lentes intercambiáveis para óculos de esqui. A empresa em constante crescimento atingiu seu auge em 1981. Sua própria rede de vendas se estendia por 16 países, enquanto os produtos Carrera já podiam ser vistos em vitrines em mais de 80 países. Em 1987, o fabricante iniciou um novo capítulo com a decisão de se envolver cada vez mais no mundo do esporte. A mais antiga e mais famosa regata de vela, a America's Cup, marcou o início de seu patrocínio. Ao longo dos anos, a marca fez sua presença nos Jogos Olímpicos, Fórmula 1, motociclismo e grandes competições de ciclismo, assim como nas pistas de esqui e nos saltos de esqui. Durante este tempo, mudanças transformadoras estavam ocorrendo dentro da empresa. O Grupo Safilo, o comerciante da categoria de ótica de luxo, incorporou a empresa até então independente e mudou sua sede da Áustria para Pádua, Itália. Na ocasião, a Carrera colabora com fabricantes de moda interessantes para ampliar seus horizontes. Estes incluem a colaboração com Ferdinand Alexander Porsche, que em 1979 lançou a revolucionária coleção Carrera Porsche Design de óculos de sol com armações dobráveis e lentes intercambiáveis. Ou a colaboração com o famoso designer Jimmy Choo. A combinação incomum de formas resultou em uma coleção de mulheres de sucesso em 2013. Um ano depois, os parceiros conseguiram acompanhar o sucesso com a coleção exclusiva Capsule for men. Embora o fabricante de óculos tenha se destacado na Europa durante décadas, ele não conseguiu se impor nos EUA até 2010. Uma vez que eles entraram no mercado americano, no entanto, não demorou muito para que pudessem ser vistos em celebridades do cinema, TV, música e esporte. Ao lado de atores como Jared Leto, Bradley Cooper, Chloe Grace Moretz e Ashley Tisdale, estrelas como Lady Gaga, Rihanna, Alicia Keys e Christina Aguilera estão entre aqueles que chamam os modelos elegantes de seus próprios modelos. A marca também desempenhou um papel de destaque na estréia do Esquadrão Suicida de Hollywood. Vale a pena levantar os olhos do presente e olhar para trás na história da Carrera para ver como a marca subiu ao topo. Um ingrediente central do sucesso da Carrera é que, como todos os atletas de topo, eles estabelecem a excelência como o critério principal para sua produção desde cedo. O esquiador Hermann Meier, campeão olímpico de salto de esqui Jens Weißflog, assim como os ex-campeões mundiais de motos Max Biaggi e Loris Capirossi se beneficiaram da visibilidade cristalina garantida pelos modelos Carrera. A Carrera segue o credo "a mudança é fácil". Sob o mantra #OutThere, Carrer</w:t>
      </w:r>
    </w:p>
    <w:p>
      <w:r>
        <w:rPr>
          <w:b/>
          <w:color w:val="FF0000"/>
        </w:rPr>
        <w:t xml:space="preserve">id 49</w:t>
      </w:r>
    </w:p>
    <w:p>
      <w:r>
        <w:rPr>
          <w:b w:val="0"/>
        </w:rPr>
        <w:t xml:space="preserve">Esteve ocupado com outras coisas! Mas eu farei um retorno em breve, só preciso colocar minhas finanças em ordem. Desperdicei todo meu dinheiro na Austrália pela segunda vez e agora preciso do dinheiro para um novo apartamento e móveis e merdas! Mas talvez neste verão</w:t>
      </w:r>
    </w:p>
    <w:p>
      <w:r>
        <w:rPr>
          <w:b/>
          <w:color w:val="FF0000"/>
        </w:rPr>
        <w:t xml:space="preserve">id 50</w:t>
      </w:r>
    </w:p>
    <w:p>
      <w:r>
        <w:rPr>
          <w:b w:val="0"/>
        </w:rPr>
        <w:t xml:space="preserve">Então podemos recomendar o Digital Almedalen c/o Boinstitutet. A SKB participou com dois pontos do programa e falou sobre o desenvolvimento urbano sustentável e a posse mista. Se você perdeu as transmissões ao vivo, você pode assistir depois. Para aqueles que preferem a palavra impressa, aqui está um resumo dos dois pontos do programa da SKB: um construtor comunitário ativo requer um alto nível de responsabilidade para o meio ambiente, a sociedade e a economia. Como isso se encaixa? Nossas cidades estão crescendo e, embora isto contribua para novas oportunidades, também cria desafios. Para que possamos ser construtores comunitários ativos e contribuir para o desenvolvimento urbano sustentável, isto coloca grandes exigências e necessidades para os investimentos necessários. Entretanto, o projeto urbano sustentável também requer, inicialmente, planejamento geral e uma visão do tipo de sociedade que queremos criar. Não é suficiente para nós, como operadores de construção, fazer investimentos inteligentes no clima, construir bairros verdes ou apoiar bairros. Ela requer colaboração em diferentes níveis e entre diferentes atores. Trazer mais tipos de moradia para nossos municípios e bairros é uma das ferramentas para contribuir para o desenvolvimento urbano sustentável e para a sociedade. Atreva-se a olhar além do tradicional e construir algo além de condomínios e moradias alugadas! Precisamos de um maior foco em uma variedade de nosso mercado imobiliário. E precisamos de uma incorporação mais ampla de toda a questão habitacional em nossa sociedade. Uma das chaves é a posse mista e os tipos de alojamento. Juntos, diferentes formas como condomínios, aluguéis, cooperativas de aluguel e comunidades podem contribuir não apenas para que mais pessoas tenham sua própria casa, mas também para a sustentabilidade social e econômica de uma área. Em um momento em que a construção está desacelerando e estamos em crise, é particularmente importante abraçar a diversidade. As ocupações que envolvem e criam um forte compromisso tanto com a casa quanto com a vizinhança são uma solução que a experiência mostra que sobreviverá com o tempo.</w:t>
      </w:r>
    </w:p>
    <w:p>
      <w:r>
        <w:rPr>
          <w:b/>
          <w:color w:val="FF0000"/>
        </w:rPr>
        <w:t xml:space="preserve">id 51</w:t>
      </w:r>
    </w:p>
    <w:p>
      <w:r>
        <w:rPr>
          <w:b w:val="0"/>
        </w:rPr>
        <w:t xml:space="preserve">Nos centros de reciclagem da SSAM, você pode deixar a maioria das coisas que não pode colocar em sua lixeira. Você pode deixar seus itens antigos tanto para reutilização quanto para reciclagem. Os centros de reciclagem são tripulados e há sempre pessoal à disposição para ajudá-lo em sua triagem. Você pode deixar itens como resíduos volumosos, resíduos perigosos e resíduos de jardim. Lembre-se de esvaziar suas sacolas e colocá-las entre as embalagens plásticas. As embalagens e jornais devem ser entregues de preferência em uma estação de reciclagem administrada pela FTI AB. Você pode encontrar o horário de abertura e horário alterado para feriados públicos em seu centro de reciclagem no respectivo município: - Sexta-feira Santa, Véspera de Páscoa, Domingo de Páscoa, Segunda-feira de Páscoa - 1 de maio - Dia da Ascensão - 6 de junho - Véspera de verão, Dia de verão médio, Domingo de fim de semana de verão médio - Véspera de Ano Novo, Dia de Ano Novo Na véspera da Véspera de verão médio, Véspera de Natal e Véspera de Ano Novo as instalações fecham às 15h30. Em Epiphany, Walpurgis Night e Maundy Thursday, o local fecha às 15h30. Na Walpurgis Night e na Maundy Thursday, o horário de funcionamento é normal. Sexta-feira Santa, Véspera de Páscoa, Domingo de Páscoa, Segunda-feira de Páscoa - 1 de maio - Dia da Ascensão - 6 de junho - Véspera de Natal, Dia de Natal, Dia de Boxe - Véspera de Ano Novo, Dia de Ano Novo - Horário normal de abertura no Dia de Boxe e Quinta-feira Santa. Na véspera da noite ou no dia vermelho, fechamos às 15h30. - Véspera de verão, Dia de verão, Domingo de fim de semana de verão - Dia de Todos os Santos - Véspera de Natal, Dia de Natal, Dia de Boxe - Véspera de Ano Novo, Dia de Ano Novo Na véspera da véspera de verão, Véspera de Natal e Véspera de Ano Novo, as instalações fecham às 16h. Na Epifania, Walpurgis Night e Maundy Thursday, as instalações fecham às 16h00. O parque de reciclagem de Norremark também tem um Centro de Reciclagem onde você pode deixar os itens.</w:t>
      </w:r>
    </w:p>
    <w:p>
      <w:r>
        <w:rPr>
          <w:b/>
          <w:color w:val="FF0000"/>
        </w:rPr>
        <w:t xml:space="preserve">id 52</w:t>
      </w:r>
    </w:p>
    <w:p>
      <w:r>
        <w:rPr>
          <w:b w:val="0"/>
        </w:rPr>
        <w:t xml:space="preserve">Mas é claro que estamos tomando medidas. Temos certeza de que este não é o primeiro post que você leu sobre a covid-19 nos últimos dias, mas estamos enviando agora um e-mail em resposta à proibição do governo de realizar reuniões públicas de mais de 500 pessoas e ao aumento do risco de infecção. À luz da situação atual e da incerteza que muitos estão passando, gostaríamos de informá-los sobre as medidas que nós da Pilates Complete estamos tomando neste momento. O estúdio está aberto como sempre, pois somos um pequeno estúdio com poucos participantes nas aulas e seguimos as recomendações da Agência de Saúde Pública. Nas aulas e cursos em grupo, temos bastante espaço e podemos manter distância uns dos outros ao praticar, se você quiser praticar completamente sozinho, nossos treinadores pessoais estão disponíveis para reservas PT desde o início da manhã até o final da noite. As autoridades sanitárias estão claras de que a manutenção de uma boa higiene é a prioridade absoluta. Orgulhamo-nos de manter sempre elevados padrões de arrumação e limpeza no estúdio, mas é claro que também tomamos cuidado extra com estes procedimentos nas circunstâncias atuais. Isto é o que fazemos: A equipe Pilates Complete garante que todos os tapetes, máquinas e equipamentos sejam completamente limpos após cada sessão. Todas as toalhas são trocadas todos os dias. Os higienizadores de mãos extras são colocados no estúdio para você usar antes e depois de seu treino. As instalações são como sempre cuidadosamente limpas com agentes antibacterianos por nossa equipe de limpeza todas as noites, a limpeza inclui todo o estúdio incluindo banheiros, chuveiros, vestiários e armários, áreas de escritório e treinamento, salão, pisos e espelhos. A Equipe Pilates Complete reduz ainda mais o ensino de correção "prático" verbalmente. Precisamos de sua ajuda para isso: Juntos limpamos tapetes, máquinas e equipamentos após cada sessão com água e óleo de árvore de chá e toalhas limpas. De acordo com as recomendações da Agência de Saúde Pública, também o encorajamos a seguir estes pontos para se manter saudável e a todos nós: lave suas mãos com sabão e água morna por pelo menos 20 segundos, antes e depois do exercício. Fique em casa se você se sentir doente com sintomas como resfriado, tosse ou febre. Aguarde pelo menos dois dias após a recuperação antes de se exercitar novamente. Também gostaríamos de informá-lo que você tem a oportunidade de praticar pilates on-line conosco no Yogobe. Com o código yyyyyPILATESCOMPLETE30 oferecemos a você um mês gratuito de treinamento. No Yogobe oferecemos vídeos com técnicas de pilates e exercícios sobre esteiras e equipamentos como flexband, ball, foamroller e wobblies. Além disso, você também encontrará programas especiais de pilates para, por exemplo, problemas de costas, treinamento de pilates pré e pós-natal e programas feitos sob medida para corredores e golfistas. Você também pode seguir nosso programa de treinamento "Pilates - força de dentro para fora" onde você será treinado por 4 semanas e receberá técnicas de pilates, dicas de treinamento e recomendações sobre vídeos de treinamento. A estrutura é que você aprenderá o básico da técnica de pilates na semana 1, construir estabilidade interna e força na semana 2, aumentar sua flexibilidade na semana 3 e desafiar todo o seu corpo na semana 4. O treinamento é feito tanto no tapete quanto com equipamentos. O código PILATESCOMPLETE30 é válido para aqueles que ainda não possuem uma conta de yogobe e lhe dá 30 dias de treinamento on-line totalmente gratuito sem nenhum período de compromisso. Se você já é um membro yogobe, você pode se inscrever na #YogobeSpringChallenge a partir da próxima semana, e receber um mês por apenas £99 (preço normal £189). Obrigado por juntar-se a nós e nos ajudar a manter tanto você como todos os seus colegas o mais saudável possível. Estamos aqui para você e sempre trabalhando para garantir que lhe proporcionemos a melhor e mais segura experiência física. Por favor, não hesite em nos contatar se você tiver alguma dúvida ou preocupação sobre isto. Vejo vocês em breve no estúdio! Felicidades, Jasmin &amp; Linda junto com toda a equipe Pilates Complete</w:t>
      </w:r>
    </w:p>
    <w:p>
      <w:r>
        <w:rPr>
          <w:b/>
          <w:color w:val="FF0000"/>
        </w:rPr>
        <w:t xml:space="preserve">id 53</w:t>
      </w:r>
    </w:p>
    <w:p>
      <w:r>
        <w:rPr>
          <w:b w:val="0"/>
        </w:rPr>
        <w:t xml:space="preserve">Estudantes de doutorado de outras universidades ou em outras áreas temáticas são bem-vindos para se candidatar aos cursos, após consulta com seu supervisor, se os pré-requisitos forem atendidos e sujeitos à disponibilidade. As inscrições para cursos de nível de doutorado são feitas por e-mail para forskarutbildning@his.se. Favor observar que os cursos podem ser cancelados se o número de participantes inscritos for muito baixo. As inscrições para os cursos de primavera (Primavera de 2021) devem ser feitas até 2020-11-20! IT0918F, Método Científico e Comunicação em Tecnologia da Informação (7,5 créditos) Início do curso: Coordenador do curso Primavera 2021: Jörgen Hansson O curso é destinado a alunos de doutorado que precisam discutir, planejar, executar, relatar e revisar criticamente os resultados de pesquisas de diferentes estudos e da literatura científica. O curso revisa conceitos e métodos básicos na ciência. Eles são usados como pilares para o planejamento de novos estudos com o objetivo de responder às perguntas de pesquisa, muitas vezes interdisciplinares, relacionadas a complexos sistemas de tecnologia da informação. Através de palestras e exercícios práticos, o doutorando desenvolverá habilidades na revisão crítica da literatura científica e métodos utilizados para alcançar um trabalho sistemático e cientificamente fundamentado de pesquisa. Durante o curso, o doutorando aprenderá a lidar com várias teorias e métodos necessários para responder a perguntas complexas em tecnologia da informação. Além disso, o doutorando discutirá abordagens metodológicas e metodologias já estabelecidas e combinadas, tais como abdução, pesquisa de ação, ciência do design, estudos de casos compostos, etc. Syllabus IT0919F, Scientific Theory Building in Information Technology (7,5 créditos) Início do curso: HT 2021 Diretor do curso: Jörgen Hansson Neste curso, o estudante de doutorado é treinado para abordar problemas científicos na ciência da computação com argumentos bem fundamentados. A ciência da computação é um campo amplo da ciência, abrangendo uma série de sub-disciplinas. O curso aborda uma ampla gama de teorias científicas chave dentro das sub-disciplinas incluídas na definição de informática da Universidade. O estudante de pós-graduação também terá a oportunidade de aprofundar uma teoria particular baseada em seu próprio interesse. Syllabus IT0925F, Ética na Pesquisa (5 créditos) Início do curso: Diretor do Curso Primavera 2021: Oskar MacGregor O que podemos fazer, eticamente, como parte de nossa pesquisa? Que tipo de pesquisa é totalmente proibida e que tipo é controlado e restrito de alguma forma? Podemos ter uma idéia geral das respostas a estas perguntas, mas para os alunos de doutorado pode haver ainda muitos pontos de interrogação. Este curso explora estruturas éticas práticas e teóricas para que a pesquisa comece a fornecer respostas a estas questões e assim esclarecer quais são realmente os direitos e responsabilidades éticas de um pesquisador. Syllabus IT0927F, Workshop Científico I (5 créditos) Início do curso: HT 2021 Diretor do curso: Masood Fathi O curso analisa e discute as questões e descobertas atuais da pesquisa no campo. O curso também treina o doutorando para apresentar as próprias pesquisas e dar um feedback construtivo ao trabalho de pesquisa dos outros. Início planejado do curso: Plano de Estudos da Primavera de 2022 IT0917F, Industrial Optimization and Decision Analysis (7,5 créditos) Início planejado do curso: Diretor do Curso HT 2023: Sunith Bandaru O curso cobrirá os seguintes tópicos: teoria da otimização para otimização mono e multiobjetivo métodos clássicos de otimização para resolver problemas de otimização com um conceito chave em modelos de otimização multiobjetivo padrão - algoritmos heurísticos para resolução de problemas de otimização multiobjetivo - técnicas e métodos de visualização para aplicações multiobjetivo de otimização multiobjetivo e analise de decisão a otimização interativa multiobjetivo pode levar em conta as preferências do usuário As apresentações avaliarão o entendimento do estudante de doutorado sobre aspectos teóricos da otimização e algoritmos relacionados, enquanto os exercícios de laboratório testarão a capacidade de aplicá-los. Os seminários envolverão o estudo de literatura relevante e ajudarão a promover a análise crítica dos métodos concorrentes. O estudante de doutorado também realizará um projeto em um campo relacionado à sua área temática/pesquisa. O projeto será apresentado individualmente, tanto por escrito como oralmente. Syllabus IT0926F, Revisão sistemática e rigorosa dos artigos: análise qualitativa e métodos baseados em busca (4.5</w:t>
      </w:r>
    </w:p>
    <w:p>
      <w:r>
        <w:rPr>
          <w:b/>
          <w:color w:val="FF0000"/>
        </w:rPr>
        <w:t xml:space="preserve">id 54</w:t>
      </w:r>
    </w:p>
    <w:p>
      <w:r>
        <w:rPr>
          <w:b w:val="0"/>
        </w:rPr>
        <w:t xml:space="preserve">Temos uma das maiores gamas de tapetes da Suécia e o ajudaremos a encontrar o que você está procurando. Fornecemos tapetes para todos os tipos de negócios e fins, tais como escritórios, lojas, escolas, armazéns, indústrias e feiras comerciais. Aqui estão os tapetes de 50×50 cm, instalados na Brickstone AB em Ljungby. Acima você pode ver os tapetes de azulejos, instalados no Hotel Mårtensson em Halmstad. Acima você vê um tapete absorvente de som, instalado na publicidade da Lidh em Halmstad. A necessidade de tapetes para as empresas depende de seu negócio particular. Esta categoria inclui os tapetes que: Cada vez mais empresas estão optando por instalar um tapete durável em seus escritórios para obter um efeito de absorção de som e um ambiente aconchegante com economia de energia. Você também pode obter tapetes feitos sob medida, por exemplo, tapetes ovais sob a mesa de conferência. Há muitas possibilidades com padrões e cores disponíveis na linha. Se você quiser ajuda para encontrar o tapete certo para sua empresa ou local de trabalho, entre em contato conosco e nós o ajudaremos a encontrar o tapete certo. Tel: 035- 10 92 00, ou e-mail: magnus@mattimporten.se</w:t>
      </w:r>
    </w:p>
    <w:p>
      <w:r>
        <w:rPr>
          <w:b/>
          <w:color w:val="FF0000"/>
        </w:rPr>
        <w:t xml:space="preserve">id 55</w:t>
      </w:r>
    </w:p>
    <w:p>
      <w:r>
        <w:rPr>
          <w:b w:val="0"/>
        </w:rPr>
        <w:t xml:space="preserve">Thomas Overskou Thomas Overskou, nascido em 11 de outubro de 1798, morreu em 7 de novembro de 1873, era um ator, diretor, dramaturgo e historiador de teatro dinamarquês. Overskou começou como ator, mas fez sua descoberta no final dos anos 1820 com suas primeiras comédias populares no estilo inglês. Suas peças mais famosas são Østergade og Vestergade (1828), Pah (1845) e Capriciosa (1836, em colaboração com Anton Ludvig Arnesen). Fontes importantes para a história do teatro dinamarquês são seu Haandbog (última edição, 1879) um importante dicionário de peças dinamarquesas e sua abrangente história teatral, Den kgl. danske Skuepladses Historie (5 volumes, 1854-76, após a morte de Overskou, continuada por Edgar Collin). O livro "Overskou's Autobiographical Af mit LIv og min Tid" foi publicado com notas de Robert Neiiendam em 2 volumes em 1915-16.[1] Uma tradução sueca da comédia popular Den ondes besegrare (Estocolmo: Bonnier 1877) está disponível. Fontes[editar] - ^ Carlquist, Gunnar, ed (1937). Enciclopédia Sueca. Malmö: Svensk Uppslagsbok AB. pp. 1058-59 External links[edit] - Overskou, Thomas i Nordisk familjebok (andra upplagan, 1914)</w:t>
      </w:r>
    </w:p>
    <w:p>
      <w:r>
        <w:rPr>
          <w:b/>
          <w:color w:val="FF0000"/>
        </w:rPr>
        <w:t xml:space="preserve">id 56</w:t>
      </w:r>
    </w:p>
    <w:p>
      <w:r>
        <w:rPr>
          <w:b w:val="0"/>
        </w:rPr>
        <w:t xml:space="preserve">Tem havido muita pescaria nesta primavera. Id e camarão têm sido meus principais alvos com resultados mistos. Muitas sessões que deram zero resultados e algumas sessões que deram bons resultados. Também tem havido pesca de poleiro, dourada e lúcio. Na minha frente haverá mais foco no camarão e no id e depois será hora da barata e da tenca. Espero encontrar mais águas com rudd este ano. Portanto, será interessante para o verão e experimentar algumas águas novas! Grande foco na pesca de minhocas nesta primavera em casa. Após muitas sessões fracassadas, consegui acertar um dia. Este foi um novo pb de belos 2550 gramas. Tirado em um pedaço de pão em escamas. Este eu tive em um dia chuvoso e chuvoso. Somente este respondeu ao pão na superfície. E foi um grande sucesso. Depois disso, houve algumas bombas no mesmo lugar. Meu primeiro camarão de sempre! No alto de uma grande minhoca flutuante. Peter com seu primeiro camarão quando estivemos fora recentemente tentando uma água totalmente nova! E assim foi uma bela peça com 2325 gramas. Que foi tomada em um pedaço de pão grelhado. Realmente divertido pescar quando eles levam para a superfície! Peter também conseguiu obter um bom camarão. Esta de 2300 gramas tiradas em um pedaço de pão na superfície! Peter com um belo poleiro durante uma sessão de poleiro no início desta primavera. Um lúcio vazado de 82 cm capturado durante uma sessão de pesca em poleiro alvo no início desta primavera.</w:t>
      </w:r>
    </w:p>
    <w:p>
      <w:r>
        <w:rPr>
          <w:b/>
          <w:color w:val="FF0000"/>
        </w:rPr>
        <w:t xml:space="preserve">id 57</w:t>
      </w:r>
    </w:p>
    <w:p>
      <w:r>
        <w:rPr>
          <w:b w:val="0"/>
        </w:rPr>
        <w:t xml:space="preserve">Biogas West Biogas West é uma plataforma de colaboração entre diferentes atores da cadeia do biogás, desde municípios e empresas de energia até empresas agrícolas, a indústria automotiva, empresas de combustíveis e de pesquisa. O objetivo é aumentar a produção e o uso de biogás em Västra Götaland. O papel dos participantes é contribuir com suas competências e recursos para a rede e propor e participar em atividades de interesse comum. O Biogas West é financiado pela Região de Västra Götaland e pelo Conselho Administrativo do Condado de Västra Götaland. Energikontor Väst, parte da Innovatum, é o principal parceiro da plataforma desde 1º de março de 2018. O que faz o Biogas West? O Biogas West facilita o intercâmbio de conhecimentos e experiências, o desenvolvimento de novas oportunidades de colaboração e inicia inovações técnicas e comerciais que fortalecem a posição dos jogadores suecos ocidentais no campo. O Biogas West faz isto: - organizando reuniões da rede e outros locais de encontro; - impulsionando o desenvolvimento, facilitando a colaboração em questões e desafios comuns à maioria dos atores da rede; - apoiando e iniciando novas idéias e inovações de projetos, tanto técnicas como em áreas como modelos de negócios e gerenciamento de risco; - facilitando a disseminação do conhecimento. destacar bons exemplos de Västra Götaland e do município como uma das principais regiões produtoras de biogás. Áreas prioritárias do Biogas West 2017-2020 As prioridades são determinadas pelos desenvolvimentos no mundo, pelas necessidades identificadas pelas partes interessadas da rede e por uma avaliação de onde os esforços a nível regional podem ser de maior benefício. O foco está em medidas onde a natureza do desafio é tal que deve ser resolvido em colaboração entre vários atores. As áreas prioritárias são descritas em mais detalhes no Plano de Ação Biogás 2017-2020. Melhoria das regras do jogo, rentabilidade e consenso sobre benefícios sociais - Advocacia em nível nacional e da UE - Inovações, Aumento do uso de biogás - Frotas de veículos públicos independentes de fósseis - Biogás no transporte de cargas pesadas - Biogás no transporte público - Biogás em novas aplicações Aumento da produção de biogás - Eficiência na produção e distribuição - Biogás e biofertilizante a partir de resíduos alimentares - Biogás a partir de esterco, resíduos agrícolas e culturas energéticas - Produção em larga escala de biogás através da gaseificação</w:t>
      </w:r>
    </w:p>
    <w:p>
      <w:r>
        <w:rPr>
          <w:b/>
          <w:color w:val="FF0000"/>
        </w:rPr>
        <w:t xml:space="preserve">id 58</w:t>
      </w:r>
    </w:p>
    <w:p>
      <w:r>
        <w:rPr>
          <w:b w:val="0"/>
        </w:rPr>
        <w:t xml:space="preserve">Como maximizar a vida útil da bateria do seu laptop - PC para Todos Aproveite a oportunidade para prolongar a vida útil da bateria do seu laptop. Não custa um centavo e não requer muito trabalho. Os laptops de hoje têm componentes tão avançados e bem desenvolvidos que podem ser usados por muitos anos sem se sentirem particularmente desatualizados. No entanto, há um grande problema: as baterias não acompanharam o ritmo. Um ano de uso intensivo significa que eles perdem uma enorme quantidade de capacidade e, mais cedo ou mais tarde, morrem completamente - independentemente de o computador custar 20 000 ou 3 000 SEK quando você o comprou. Infelizmente, embora novas tecnologias estejam constantemente surgindo para estender a vida útil da bateria, não há sinal de que escaparemos do problema da curta duração da bateria, pelo menos não num futuro previsível. Portanto, você só tem que aceitar que terá que comprar uma bateria nova quando ela não puder mais manter a máquina funcionando por mais de algumas horas. Felizmente, há uma série de coisas que você pode fazer para adiar a substituição de sua bateria. Este artigo oferece uma série de dicas de bateria inteligente, algumas realmente simples, mas também algumas mais avançadas que exigem que você escave um pouco na bios do seu computador. O melhor de tudo é que nenhuma das dicas custa nada para tentar! Além disso, tente usar o modo de energia ou de sono quando apropriado. Aqui é importante manter um registro da diferença entre as duas variantes. O modo de economia de energia salva suas configurações na memória e, assim, consome alguma energia quando está ativo. A vantagem é que você pode iniciar seu computador em poucos segundos e continuar a trabalhar como se nada tivesse acontecido. O modo Sleep, por outro lado, salva todas as configurações, abre documentos e aplicativos no disco rígido e depois desliga completamente o computador. Portanto, não consome nenhuma energia. O lado negativo é que leva algum tempo para restaurar o computador do modo de sono. Se você sabe que não vai usar seu computador por duas ou três horas, você pode usar o modo de sono, mas para pausas mais curtas, é recomendado o modo de economia de energia. Menos aplicações abertas Você também deve desconectar acessórios externos desnecessários, como discos rígidos e alto-falantes, bem como ratos e teclados se houver tais variantes externas, e tentar executar o menor número possível de aplicações de cada vez. É claro que o software antivírus deve estar sempre rodando, mas se você estiver apenas navegando, por exemplo, você não precisará de mais nada além de seu navegador rodando. Além disso, evite ouvir música, editar imagens grandes e assistir filmes enquanto seu computador está funcionando com a bateria. Este último, em particular, consome muita energia. Por último, mas não menos importante, você pode economizar muito, se não muito, ao emudecer o som. Página 1 / 3 Anterior</w:t>
      </w:r>
    </w:p>
    <w:p>
      <w:r>
        <w:rPr>
          <w:b/>
          <w:color w:val="FF0000"/>
        </w:rPr>
        <w:t xml:space="preserve">id 59</w:t>
      </w:r>
    </w:p>
    <w:p>
      <w:r>
        <w:rPr>
          <w:b w:val="0"/>
        </w:rPr>
        <w:t xml:space="preserve">Somos uma agência de comunicação integrada e experiente em Gotemburgo que cria comunicações inteligentes e econômicas, independentemente do canal e da plataforma de mídia. Nossos clientes vão desde grandes corporações com presença global, conselhos de condados e municípios até uma pequena e única loja no centro de Gotemburgo. Estamos orgulhosos de fazer parte do desenvolvimento de nossos clientes. E para criar clareza com eles, com base em suas circunstâncias únicas. O que, por exemplo, traz mais clientes, maiores margens, marca mais forte e maior compreensão. Bem-vindo a uma colaboração prestigiosa e de alto nível onde todos são vencedores. Quer tentar? Conosco, você recebe mais. Recentemente, tivemos o prazer de fazer uma parceria com o Swedbank FF - uma das maiores corretoras imobiliárias corporativas e comerciais da Suécia. CIDAN Machinery - tudo o que você precisa para um processo eficiente de trabalho em chapa metálica. Bergman &amp; Höök - a empresa de construção mais dedicada de Gothenburg. Alelion - o principal sistema sueco de armazenamento de energia baseado em íons de lítio para caminhões industriais. Appva - desenvolve o primeiro, maior e mais inteligente sistema da Suécia para assinatura digital de intervenções HSL e SoL. Apresentamos aqui alguns dos projetos que realizamos com nossos clientes. Agora lançamos seu novo website. Um trabalho que dobrou, cortou e aparou para nós. Um de nossos clientes o ajudará a fazer isso. O inglês virá até você automaticamente. Mas primeiro, é claro, você precisa de alguns suprimentos crescentes. A única coisa que nos falta é o cheiro de serradura. Este resultado fez com que o cliente se sentisse realmente bem. Espero que saiba bem! A nossa acabou de ser concluída. Aqui nós realmente nos envolvemos. Aparas de aço, fluidos, lubrificantes... Logotipo, linhas e mar. Os estandes de feiras são uma de nossas especialidades. O capital de investimento é aceito no Gift Post Office giro 90 03 76-4. Pelo menos conosco. Trabalhar por um ambiente melhor é uma parte natural de nosso negócio. Jonas Jacobson CEO/ Gerente de Projetos Tel: 031-703 05 61 Celular: 0708-68 09 65 E-mail Petra Willners Designer gráfica Tel: 031-703 05 65 Celular: 0708-68 09 05 E-mail Olof Berghe Copywriter Tel: 031-703 05 67 E-mail John Gulin Diretor de arte Tel: 031-703 05 64 E-mail Catherine Paterson AD, tradutora Tel: 031-7030560 E-mail Lillemor Holmquist Gerente Financeira Tel: 031-703 05 71 E-mail Jonas Jacobson CEO/ Gerente de Projetos Tel: 031-703 05 61 Celular 0708-68 09 65 E-mail Petra Willners Designer gráfica Tel: 031-703 05 65 Mobil: 0708-68 09 05 E-mail Olof Berghe Copywriter Tel: 031-703 05 67 E-mail John Gulin Art diretor Tel: 031-703 05 64 E-mail Catherine Paterson AD, tradutora Tel: 031-7030560 E-mail Lillemor Holmquist Gerente financeiro Tel: 031-703 05 71 E-mail Suas configurações de cookies para este website estão definidas para "permitir cookies" para lhe proporcionar a melhor experiência. Se você continuar usando o site sem alterar suas configurações de cookies ou se clicar em "Aceitar" abaixo, você concorda com isso.</w:t>
      </w:r>
    </w:p>
    <w:p>
      <w:r>
        <w:rPr>
          <w:b/>
          <w:color w:val="FF0000"/>
        </w:rPr>
        <w:t xml:space="preserve">id 60</w:t>
      </w:r>
    </w:p>
    <w:p>
      <w:r>
        <w:rPr>
          <w:b w:val="0"/>
        </w:rPr>
        <w:t xml:space="preserve">O vôo Comair 5191 Comair Flight 191 (OH191), também conhecido como Delta Flight 5191 (DL5191), foi o número de vôo de uma aeronave que se despenhou em uma floresta fora de Lexington, Kentucky, às 06:07 horas locais de 27 de agosto de 2006. A aeronave decolou do aeroporto Blue Grass (KLEX) em Lexington e despenhou-se pouco depois em uma floresta próxima, aproximadamente duas milhas fora de Lexington. Das 50 pessoas a bordo, 49 morreram. Conteúdo - 1 O avião - 2 O acidente - 3 Fatalidades e sobreviventes - 4 Conseqüências - 5 Referências O avião [editar] O avião, um bimotor Bombardier Canadair CRJ-200ER (Canadair CL-600-2B19), pertencia à Comair, uma subsidiária integral da Delta Airlines. A aeronave era relativamente nova e foi entregue em janeiro de 2001.[1] Seu registro civil era N431CA (c/n 7472)[2][3] O acidente[editar] A aeronave decolou do Aeroporto Blue Grass (KLEX) em Lexington e estava em rota para Atlanta, Geórgia. Estava programado para pousar no Aeroporto Internacional Hartsfield-Jackson Atlanta (KATL) às 7h18, horário local. Os pilotos viraram à esquerda da pista de táxi A para a pista 26 de 1.067 metros, em vez de cruzar e continuar na pista de táxi A7 para a pista 22 de 2.135 metros para a qual a aeronave foi liberada para decolar. Um incidente semelhante ocorreu há treze anos, mas naquela época a torre notou que a aeronave estava alinhada na pista errada[4] De acordo com a NTSB norte-americana, a aeronave pesava 18.591 kg na decolagem, o que teria exigido uma distância de decolagem de 1.079 metros. Os pilotos notaram que a pista não estava iluminada, mesmo que fosse antes do amanhecer. A aeronave deixou rastros de rodas na grama no final da pista e se tornou aerotransportada após atingir um aterro. Em seguida, atingiu uma cerca e um bosque de árvores antes de finalmente colidir com o solo.[5] Fatalidades e sobreviventes[editar] No momento do acidente, havia 50 pessoas a bordo, incluindo 47 passageiros. 49 pessoas morreram, provavelmente devido ao incêndio causado pelo acidente[6]. Entre as fatalidades estavam três cidadãos canadenses[7] e dois cidadãos japoneses[8]. O único sobrevivente foi o co-piloto James M. Polehinke, que foi levado ao Hospital Universitário da Universidade do Kentucky. Sua condição era crítica [9] Conseqüências [editar] Dois dias após o acidente, a Administração Federal de Aviação dos EUA (FAA) anunciou que o controlador de tráfego aéreo de Lexington tinha estado trabalhando sozinho. Os regulamentos da FAA exigem que a agência delegue a vigilância por radar no aeroporto ao centro da FAA em Indianápolis quando apenas um controlador estiver em serviço. Após o acidente, a FAA aumentou o pessoal de controle de tráfego aéreo no Aeroporto Blue Grass e nos aeroportos de Duluth, Minnesota e Savannah, Geórgia [5]. O controlador de tráfego aéreo disse aos investigadores da NTSB que ele trabalhou das 6h30 às 14h30 no sábado e depois começou o turno de domingo às 23h00.30 com um horário final marcado para as 8:00h e que ele dormiu apenas duas horas entre os turnos [10]. Em 1º de setembro, Comair foi processado pela família de uma mulher que morreu no acidente [11] Referências [editar] - ^ "Comair Confirma Um Sobrevivente no Kentucky Crash". WSBTV. 27 de agosto de 2006. Arquivado do original em 27 de setembro de 2007. https://web.archive.org/web/20070927222554/http://www.wsbtv.com/news/9743984/detail.html - ^ "Muitos mortos no acidente de avião do Kentucky". BBC. 28 de agosto de 2006. http://news.bbc.co.uk/2/hi/americas/5290760.stm. - ^ "Canadair Regional Jet active aircraft with Comair". Airfleets. 4 de março de 2006. http://www.airfleets.net/flottecie/Comair%20(Delta%20Connection)-active-crj-70.htm. - ^ "Nasa Aviation Safety Reporting System report report #256788". Nasa. Arquivado a partir do original em 29 de setembro de 2006. https://web.archive.org/web/20060929062141/http</w:t>
      </w:r>
    </w:p>
    <w:p>
      <w:r>
        <w:rPr>
          <w:b/>
          <w:color w:val="FF0000"/>
        </w:rPr>
        <w:t xml:space="preserve">id 61</w:t>
      </w:r>
    </w:p>
    <w:p>
      <w:r>
        <w:rPr>
          <w:b w:val="0"/>
        </w:rPr>
        <w:t xml:space="preserve">Programa do curso Kurs-PM OBS! O exame de agosto será um exame oral à distância (Zoom). Para um passe, teremos uma discussão de 30 minutos sobre algumas tarefas selecionadas entre as da Parte 1 das dicas.pdf. Para aqueles que desejarem, podemos ter uma discussão mais longa sobre a "parte teórica" do compêndio para um passe (Parte 2-i ou 2-ii das dicas.pdf) FUF045 relatividade especial lp2 HT19 (4,5 créditos) O curso é dado pelo Departamento de Física. O curso é co-dirigido por estudantes GU como parte da Mechanics B (FYP302) (Veja Mechanics B PM para mais detalhes) Exames antigos: exam_2020_04_06-2.pdf solution20200406.pdf t_202020_01_15.pdf t_2019_01_16.pdf t_2019_04_24.pdf t_2019_08_23.pdf Formulário antigo: OLD_EXAMS.pdf Muitas (mas não todas) soluções! lots_of_exercises.pdf uma solução para...Exercício_2.4.pdf e alguns mais... Exercício_3.3.pdf - Exercício_5.10.pdf AS SOLUÇÕES PARA A LICENÇA 1: Exercício_2.2.pdf AS SOLUÇÕES PARA O RESUMO INTAKE 2: Exercício_4.1.pdf - Exercício_4.10.pdf AS SOLUÇÕES PARA O RESUMO INTAKE 3: Exercício_5.3.pdf - Exercício_6.7.pdf AS SOLUÇÕES PARA O RESUMO INTAKE 4: Exercício_73.pdf - Exercício_7.4.pdf SOLUÇÕES PARA O DESAFIO DE INCLUSÃO 5: Exercício_7.7.pdf Exercício_7.8.pdf Exercício_7.12.pdf Artigo de Einstein (em alemão + tradução em inglês) Einstein_1905_relativity_paper.pdf Einstein-1905-Annalen_der_Physik.pdf Detalhes de contato Examinador/leitor Gabriele Ferretti (ferretti@chalmers.se), Soliden S3039, Tel. 031-7723168 Avaliadores do curso: 1) Julius Abelson (abelson@student.chalmers.se) 2) Linus Sundberg (sulinus@student.chalmers.se) Objetivo do curso O curso visa proporcionar uma compreensão ampla da Relatividade Especial como um dos fundamentos da física moderna. A partir do postulado da relatividade de Einstein, a transformação de Lorentz é derivada e estudada. Isto é então aplicado a uma série de modelos clássicos que são modificados conforme necessário para torná-los "relativistas". O estudante é reapresentado com uma série de modelos clássicos tratados em cursos anteriores, mas agora estudados de um ponto de vista mais rigoroso e axiomático. Além disso, vários conceitos novos para o estudante são introduzidos, tais como métrica, espaço-tempo e tensores. Estes servem um propósito tanto no curso quanto como base para um estudo mais aprofundado em física teórica. Pode-se dizer que a resolução de problemas de tratamento do curso tem duas vertentes, uma destinada a desenvolver a capacidade de resolver problemas em física relativista e outra destinada a desenvolver a capacidade de resolução de problemas relativistas (métodos de solução envolvendo a comutação de sistemas de referência). No geral, o curso fornece uma visão empolgante da física moderna juntamente com boas bases para o estudo da física teórica. Schedule TimeEdit Literatura do Curso Compendium_in_Special_Relativity_II_edition.pdf Cópias impressas podem ser adquiridas em Cremona. Um livro (NÃO obrigatório) sobre Teoria da Relatividade, que pode ser divertido de ler ao mesmo tempo é Relatividade: Especial, Geral e Cosmológica, 2ª edição, W. Rindler, Oxford University Press Course structure Uma mistura de palestras e exercícios. Enviarei regularmente e-mails/PIMs resumindo o que foi feito durante a semana, respondendo a possíveis perguntas e apontando o material a ser enviado. Mudanças desde o último curso 1) Estamos utilizando uma nova plataforma de ensino (Canvas). Por favor, seja paciente... 2) O compêndio foi revisado (compre ou baixe a edição II !) 3) Os limites de classificação foram alterados (veja abaixo)</w:t>
      </w:r>
    </w:p>
    <w:p>
      <w:r>
        <w:rPr>
          <w:b/>
          <w:color w:val="FF0000"/>
        </w:rPr>
        <w:t xml:space="preserve">id 62</w:t>
      </w:r>
    </w:p>
    <w:p>
      <w:r>
        <w:rPr>
          <w:b w:val="0"/>
        </w:rPr>
        <w:t xml:space="preserve">My Life as an Explorer, 5 é o último volume da suíte auto-relatada de Sven Hedin de 1930-31. Sven Hedin [1865-1852] foi um escritor e explorador sueco nascido em Estocolmo. Por causa de suas expedições, ele foi provavelmente o sueco mais famoso de sua época. Em 1902 ele se tornou a última pessoa na Suécia a ser nomeado cavaleiro e em 1918 ele foi eleito para a Academia Sueca. [Elib]</w:t>
      </w:r>
    </w:p>
    <w:p>
      <w:r>
        <w:rPr>
          <w:b/>
          <w:color w:val="FF0000"/>
        </w:rPr>
        <w:t xml:space="preserve">id 63</w:t>
      </w:r>
    </w:p>
    <w:p>
      <w:r>
        <w:rPr>
          <w:b w:val="0"/>
        </w:rPr>
        <w:t xml:space="preserve">O júri ficou chocado após o resultado desta noite O "Ídolo" desta noite não terminou nem como pensaram os leitores do júri nem os do aftonbladet.se. A segunda garota a deixar "Idol" não foi Jenny Karevik, mas Linda Pritchard. Quando a votação terminou e a gangue "Idol" se reuniu novamente, tanto os leitores do aftonbladet.se quanto o júri do "Idol" concordaram. Jenny Karevik teve a pior pontuação. - Ela desceu a montanha, disse Andreas Carlsson e foi apoiada por Laila Bagge. Mas quando as votações começaram, afinal a Jenny não precisava se preocupar. - Você está a salvo, disse Peter Jihde. Uma Jenny muito feliz pôde exalar e Linda Pritchard e Sepideh Vaziri puderam ficar ao lado uma da outra. E Linda Pritchard finalmente se tornou a segunda garota a deixar o "Ídolo". "Merda" Foi uma Linda abalada que respondeu depois às perguntas de Peter Jihde. - Em que você estava pensando quando eu disse seu nome? "Merda", Linda respondeu com um tremor na voz antes de ser abraçada pelos outros concorrentes. O júri era formado por três jurados chocados, que não esperavam que a noite terminasse assim. - Ela merecia ficar, disse Andreas. Linda Widman Share</w:t>
      </w:r>
    </w:p>
    <w:p>
      <w:r>
        <w:rPr>
          <w:b/>
          <w:color w:val="FF0000"/>
        </w:rPr>
        <w:t xml:space="preserve">id 64</w:t>
      </w:r>
    </w:p>
    <w:p>
      <w:r>
        <w:rPr>
          <w:b w:val="0"/>
        </w:rPr>
        <w:t xml:space="preserve">Este ano faz vinte anos desde a publicação da primeira coleção de poesias Orissa de Ola Julén. Lembro-me que eu realmente não conseguia lidar com aquele livro na época. Aqueles poemas curtos e desesperados, lidos por um poeta que parecia exalar exatamente o mesmo desespero, solidão e vergonha que os poemas, me encheram de uma vergonha secundária que eu não conseguia lidar. Muitas pessoas, no passado e no presente, escreveram sobre essa leitura em particular - mas, ao contrário de mim, foram pavimentadas. Desde 2013, Ola Julén não está mais entre nós e somente os poemas permanecem. Vários anos antes disso, em 2004, sua segunda coleção de poemas, The Real History of Africa, seria publicada. Mas Julén retirou o livro. Após sua morte, foi encontrado um manuscrito e agora o livro - não está claro se é a mesma versão do primeiro - é publicado por Nirstedt/litteratur, que também está republicando Orissa com gratidão. Em outras palavras, uma esplêndida oportunidade tanto para reler como para reler. Agora está funcionando melhor para mim. Na verdade, poemas absolutamente esmagadores. A verdadeira história da África é cuidadosamente apresentada e embalada: com um prefácio muito legível do poeta dinamarquês Martin Glaz Serup (Julén é grande na Dinamarca, e o livro está sendo publicado simultaneamente em tradução dinamarquesa), um prefácio dos editores, e um apêndice com alguns poemas adicionais, na verdade bastante devastadores. Ao contrário de Orissa, com apenas um pequeno poema por faixa, na página da direita - o livro consiste de poemas de comprimento variável, dispostos em ordem alfabética. A primeira palavra no livro é "Trabalho" e a última é "Anjo". Julén usa a figura da anáfora - poema após poema começa com isso, isso, isso, eu, eu, eu - e, portanto, a ênfase da repetição. Ao mesmo tempo, o pedido de cartas viola outra possível ordem de poemas. E, no meio do livro, algumas linhas contraditórias que ficam comigo: "Eu quero o mundo inteiro //elevada sexualidade" e "Eu quero ficar sozinho". Aqui, o poeta justapõe um enorme anseio e uma espécie de impossibilidade absoluta. O desejo de ser feliz, de encontrar amor, sexo, de fazer parte de uma comunidade - ufa, como é banal. A força - sempre à beira do patético - está na capacidade de Julén de se agarrar e "escrever em desespero". Por um lado, os poemas dão uma impressão concreta e documental; por outro, o documentário também adquire uma dimensão metafórica. Pois, como com Orissa, pode-se perguntar o que o título do livro África realmente significa. O cenário é Estocolmo e o Brasil, onde o poeta se apaixona por Jacqueline, uma pobre brasileira (ele a chama assim), talvez uma prostituta, que o poeta acredita que o tem explorado. Bem, meu velho... Às vezes os poemas são auto-referenciais; "meus poemas malignos" podem ser chamados, ou "poesia negra e poemas negros", mas também são comparados a "pequenas e belas estrelas cadentes". As afinidades com Lars Norén, Stig Larsson, Gunnar Björling e Gunnar Ekelöf são pronunciadas. Eu mesmo estou pensando em Johan Jönson. E quando Julén fala em uma entrevista sobre representações sexuais em poesia e sobre rap e pornografia americana, os poemas assumem uma nova ressonância. "Eu escrevo por nada", escreve Ola Julén, e chama seus poemas de "nada". Mas "nada" na literatura ainda é algo. Guia editorial cultural da Aftonbladet para os eventos culturais mais importantes da semana e para os debates mais interessantes sobre idéias.</w:t>
      </w:r>
    </w:p>
    <w:p>
      <w:r>
        <w:rPr>
          <w:b/>
          <w:color w:val="FF0000"/>
        </w:rPr>
        <w:t xml:space="preserve">id 65</w:t>
      </w:r>
    </w:p>
    <w:p>
      <w:r>
        <w:rPr>
          <w:b w:val="0"/>
        </w:rPr>
        <w:t xml:space="preserve">Talvez as expectativas sejam muito altas, talvez a banda tenha tido dias melhores, mas por alguma razão eles não estão em chamas hoje à noite. Eles fazem tudo perfeitamente, o som é soberbo, alto, maciço e ao mesmo tempo agudo, as músicas são como adesivos e Sune e Sharin cantam como deuses, mas ainda assim parece um pouco frio demais, um pouco reservado demais. Os dois últimos álbuns dos Raveonettes são um pouco mais frágeis, um pouco mais bonitos. A banda diminuiu o ritmo e diminuiu consideravelmente o volume enquanto empurrava melodias e humores mais para a frente, funciona perfeitamente e os Raveonettes gravados talvez nunca tenham soado melhor. Infelizmente, coxeia ao vivo, pois nunca há pressão, eles ficam ali e cantam perfeitamente e tudo soa incrivelmente bem, mas você não sente nada. Uma vez que eles empurram o baixo até o fundo e deixam o violão e a bateria soltos, ele se torna tão bom quanto os Raveonettes podem ser. Bowels Of The Beast é talvez a melhor versão que eu já vi eles apresentarem e Dead Sound, o ponto alto da noite, é mais Suicídio do que o Suicídio já foi ou será. As observações são incrivelmente belas, mas em sua busca para executá-las exatamente como está gravado, a banda fica olhando para o chão e esperando enquanto um solo de piano pré-gravado pode levar seu tempo, definitivamente uma situação estranha. Ally Walk With Me é, como sempre, perigosa, dura e insanamente bela em seu ritmo de caminhada dos ataques petrolíferos mais atraentes do mundo.</w:t>
      </w:r>
    </w:p>
    <w:p>
      <w:r>
        <w:rPr>
          <w:b/>
          <w:color w:val="FF0000"/>
        </w:rPr>
        <w:t xml:space="preserve">id 66</w:t>
      </w:r>
    </w:p>
    <w:p>
      <w:r>
        <w:rPr>
          <w:b w:val="0"/>
        </w:rPr>
        <w:t xml:space="preserve">11 de dezembro de 2020 11 de dezembro de 2020 A Prefeitura de Lerum e o AL Studio estão trabalhando em um plano detalhado para uma nova escola que abrigará a F-9, a escola primária e o salão de esportes. O local atualmente consiste em bosques com grandes diferenças no nível do solo e terreno montanhoso. As condições do local são desafiadoras, mas também oferecem boas oportunidades para proporcionar aos futuros alunos um grande, variado e natural pátio escolar. As crianças passam grande parte de suas horas de vigília na escola, o que significa que o ambiente ao ar livre em particular precisa ser projetado com cuidado para incentivar o movimento, as brincadeiras e o bem-estar. A Prefeitura de Lerum, com o apoio do AL Studio, está, portanto, conduzindo um diálogo com crianças e jovens desde a pré-escola até a nona série. As reuniões de diálogo parecem diferentes e estão adaptadas ao grupo, mas a questão comum tem sido o projeto de um futuro pátio escolar com base nas condições específicas do local. Os resultados fornecem uma importante base de conhecimento tanto para o trabalho de planejamento posterior quanto para o projeto subseqüente. O AL Studio planejou e implementou as reuniões de diálogo de diferentes maneiras junto com as atividades escolares em Lerum. Foi realizado um passeio no ambiente do pátio da escola existente com o grupo pré-escolar. As crianças foram mostradas nos melhores (e piores) lugares e no que elas costumam brincar lá. A pré-escola que participou tem um pátio escolar variado e natural, talvez não diferente da escola do futuro. As séries 6-9 do conselho estudantil de uma das escolas vizinhas do município participaram através de uma visita ao local onde discutiram idéias em grupos e desenharam em mapas do pátio da escola. Ao estar no local, eles puderam experimentar o caráter do lugar. Os alunos da escola primária participaram através de dois grupos diferentes, um dos quais visitou um playground acessível em um município próximo. Durante a visita, o playground foi explorado junto com assistentes e educadores, com a participação do AL Studio nas experiências. O outro grupo participou com um tema de uma semana na escola sobre o projeto do pátio da escola, onde o AL Studio foi convidado a fazer a apresentação onde os alunos mostraram, entre outras coisas, um grande modelo do pátio da escola que eles tinham preenchido com conteúdo. Os anos 2 e 5 participaram através de oficinas em salas de aula, onde a tarefa era criar lugares para brincadeiras e outras atividades em um pátio da escola. Eles usaram argila, tinta, papelão, etc. e a reunião começou com uma apresentação e fotos do site. A 5ª série também recebeu modelos do pátio da escola que o AL Studio tinha desenvolvido.27 de novembro de 2020 AL Studio foi encomendado por e em estreita cooperação com a cidade de Gothenburg e 02 Landskap para desenvolver um programa de design com diálogo associado para o plano detalhado do Engelbrektsgatan ao sul de Heden. A rua está sendo reestruturada para acomodar o Engelbrektslänken, uma nova ligação de bondes entre Södra Vägen e Skånegatan. O reordenamento desenvolverá o ambiente urbano dentro e ao redor da rua, criando melhores condições para ciclistas, pedestres e a vida urbana. Deseja saber mais? Nesta segunda-feira, 30 de novembro às 12h30-13h00, Sandra Trzil, arquiteta do Escritório de Planejamento da Cidade, dará uma palestra na hora do almoço sobre o link Engelbrekst. Venha e saiba mais sobre o desenvolvimento da rua e da região! 26 de novembro de 2020 Em nome do município de Västerås, AL Studio e o escritório de arquitetura Archus desenvolveram uma proposta para o plano de zoneamento de Fredriksdal, nas florestas de Gäddeholm, nos arredores de Västerås. No total, o plano acomoda cerca de 500 novas casas, uma escola, uma praça e áreas de parque. A área foi projetada com a antiga vila como modelo, com a praça adjacente à escola e habitações de baixa escala, com um forte foco em espaços verdes comunitários para brincar e socializar. A natureza é um elemento importante na proposta e a área está unida por vários corredores verdes, onde a natureza é preservada mas também são criados ambientes de parque.23 OUTUBRO 2020 Tivemos a oportunidade de nos inspirar no Brf. Viva. Charlotta Brolin de Riksbyggen nos guiou e nos deu uma visão do processo e das idéias, assim como das soluções e dificuldades. Riksbyggen trabalhou amplamente com a sustentabilidade no projeto e recebeu uma variedade de soluções para testar como podemos construir de forma diferente, pois estávamos cheios de entusiasmo enquanto passeávamos pelas casas. Um projeto que vale bem a pena visitar! 21 OUTUBRO 2020 Passamos o ano passado re</w:t>
      </w:r>
    </w:p>
    <w:p>
      <w:r>
        <w:rPr>
          <w:b/>
          <w:color w:val="FF0000"/>
        </w:rPr>
        <w:t xml:space="preserve">id 67</w:t>
      </w:r>
    </w:p>
    <w:p>
      <w:r>
        <w:rPr>
          <w:b w:val="0"/>
        </w:rPr>
        <w:t xml:space="preserve">Somente os locais anunciados podem ser solicitados. Todos os lugares do programa devem ser anunciados, inclusive nesta página. Os pedidos são feitos quatro vezes ao ano. Para 2020, as chamadas são 3 de fevereiro (prazo final 1 de março), 2 de abril (23 de abril), 2 de setembro (29 de setembro) e 15 de outubro (5 de novembro). Para 2021, as datas serão semelhantes às de 2020, mas ainda não foram decididas. Favor entrar em contato com o Diretor de Pós-Graduação para obter mais informações sobre o programa.</w:t>
      </w:r>
    </w:p>
    <w:p>
      <w:r>
        <w:rPr>
          <w:b/>
          <w:color w:val="FF0000"/>
        </w:rPr>
        <w:t xml:space="preserve">id 68</w:t>
      </w:r>
    </w:p>
    <w:p>
      <w:r>
        <w:rPr>
          <w:b w:val="0"/>
        </w:rPr>
        <w:t xml:space="preserve">Síndrome de Asperger Ter Asperger's é diferente para pessoas diferentes. É comum sentir-se estressado quando algo inesperado acontece e pode ser difícil entender como os outros pensam. Se você tem Asperger's, há coisas que você mesmo pode fazer para fazer a vida cotidiana funcionar. Síndrome de Asperger Síndrome de Asperger - apoiar e ajudar a síndrome de Asperger é um distúrbio neuropsiquiátrico chamado neuropsíquico. Muitas vezes é chamado apenas de Asperger's. Não é uma doença. Asperger's não é visível no exterior. As pessoas com Asperger são geralmente de inteligência normal e muitas têm muito bons conhecimentos de idiomas. Se você mesmo tiver Asperger, talvez tenha notado que às vezes você funciona de maneira diferente da maioria das pessoas. Talvez você precise adaptar sua vida ao que você é, para evitar ser retido na vida cotidiana só porque você tem Asperger's. A vida é afetada de maneira diferente para pessoas diferentes com Asperger. Quanto mais você e os outros aprenderem sobre como você trabalha e o que você precisa, mais fácil será a vida. Lembre-se de que muitas coisas que são difíceis para alguém com Asperger podem ser difíceis para outros também. Como chegar na hora certa ou falar com pessoas que você não conhece. Algumas coisas podem ser mais difíceis para você, só porque você tem Asperger's. Mas você também é uma pessoa com outras características além daquelas relacionadas à Asperger. O que significa Asperger's? Ter Asperger's é diferente para pessoas diferentes. Algumas pessoas experimentam apenas algumas das coisas que normalmente são típicas. Se você tem Asperger, provavelmente reconhece algumas destas coisas: seus interesses especiais ocupam muito de seu tempo. Você é persistente e bom em se concentrar quando se trata de coisas que você gosta. Você aprende muito sobre coisas que você acha interessantes. Muitas vezes é difícil entender como os outros pensam e experimentam as coisas. As relações podem ser difíceis. Por exemplo, com amigos, família ou alguém que você está namorando. Você fica estressado quando há muitas pessoas ao seu redor. Você interpreta as palavras literalmente, mesmo quando não tem intenção de fazê-lo. Se alguém disser "Você pode abrir a janela?", você pode dizer "sim", mesmo que eles quisessem que você abrisse a janela. Você se sente bem quando lhe dão informações claras e a oportunidade de se preparar para o que está prestes a acontecer. Você tem dificuldade para começar ou terminar as coisas que precisa fazer. Você tem dificuldade para entender as expressões faciais e a linguagem corporal. Você pode nem sempre notar quando é hora de dizer algo ou de parar de falar. É difícil organizar e planejar as coisas, e você pode ficar estressado quando tem que escolher entre opções. Você pode ser particularmente sensível aos sons ou cheiros, ou ao sabor e textura dos alimentos. Ou você acha certas roupas comichosas e desconfortáveis. Você acha esse toque às vezes estranho ou desnecessário, por exemplo, se alguém coloca sua mão no seu ombro. Fechado não corta, é um provérbio que significa que mesmo que você esteja perto de ter sucesso em alguma coisa, ainda não foi bem sucedido. Algumas pessoas com Asperger's podem pensar que a pessoa que diz o provérbio está realmente falando sobre atirar lebres. O que eu posso fazer por mim mesmo? Se você tem Asperger's, pode gostar de rotinas fixas que significam que não precisa improvisar tanto. Há truques para ajudá-lo a lidar com a vida cotidiana. Experimente as que são certas para você: Escreva coisas que você tem que fazer em seu calendário de telefones celulares. Configure seu telefone para lembrá-lo de modo que você possa se preparar com bastante antecedência. Se você for a uma consulta, ao dentista ou outra coisa, escreva em um bilhete ou em seu celular para onde vai e quando tem que sair de casa. Fazer um cronograma para coisas como limpeza ou fazer os deveres de casa. Por exemplo, guardar por dez minutos todas as noites ou estudar sempre logo após o jantar. Se você se estressar facilmente, talvez seja uma boa idéia tentar alguns exercícios de relaxamento. Isto também é verdade se você tem dificuldade para adormecer à noite. Mexam-se. O exercício ajuda seu corpo a se recuperar do estresse. Se você não encontrou uma maneira de se exercitar que lhe agrade, dê uma rápida caminhada todos os dias. Seja gentil com você mesmo. Tente não valorizar tudo o que você faz, e como você é como pessoa. Lembre-se de que você tem muitos</w:t>
      </w:r>
    </w:p>
    <w:p>
      <w:r>
        <w:rPr>
          <w:b/>
          <w:color w:val="FF0000"/>
        </w:rPr>
        <w:t xml:space="preserve">id 69</w:t>
      </w:r>
    </w:p>
    <w:p>
      <w:r>
        <w:rPr>
          <w:b w:val="0"/>
        </w:rPr>
        <w:t xml:space="preserve">Filmstaden Råsunda é um cinema Filmstaden em Estocolmo, Suécia. O cinema tem 4 auditórios com um total de 222 lugares. Filmstaden Råsunda está localizado na área do antigo estúdio cinematográfico, onde a Svensk Filmindustri filmou mais de 400 filmes. O cinema abriu em 2001 e tem quatro auditórios com o nome de ícones suecos: Anna-Lisa Ericsson, Nils Poppe, Sickan Carlsson e Ingvar Bergman. Todos os auditórios são acessíveis em cadeira de rodas e têm loops auditivos, se necessário. No quarto salão, Bergman, o próprio Ingvar Bergman teve suas exibições no cineclube durante o tempo em que utilizou o estúdio. A Filmstaden Råsunda tem 4 salas com um total de 222 lugares.</w:t>
      </w:r>
    </w:p>
    <w:p>
      <w:r>
        <w:rPr>
          <w:b/>
          <w:color w:val="FF0000"/>
        </w:rPr>
        <w:t xml:space="preserve">id 70</w:t>
      </w:r>
    </w:p>
    <w:p>
      <w:r>
        <w:rPr>
          <w:b w:val="0"/>
        </w:rPr>
        <w:t xml:space="preserve">Estradas serpentinas de tirar o fôlego, hotéis secretos, tabernas familiares e uma paisagem que lembra os Andes peruanos. Embora Tenerife receba centenas de milhares de turistas, a maior ilha das Canárias ainda tem muitos lugares onde poucos turistas vão. Junte-se a nós em uma viagem a alguns de nossos favoritos secretos em Tenerife. Guia Mallorca - 10 hotéis, do orçamento ao luxo Pelo preço de um hotel sueco de três estrelas, você pode se hospedar em um charmoso hotel de campo onde o café da manhã consiste em produtos caseiros e recém-colhidos! Aqui recomendamos 10 hotéis do orçamento ao luxo. Recomendamos experiências hoteleiras que sejam facilmente viciantes, mesmo que seja apenas por uma noite. Guia Antigua, Granada, Barbados e República Dominicana - ilhas caribenhas com praias de areia sonhadora. Qual ilha lhe convém melhor? Pitorescos distritos da Unesco florescem com murais, galerias e atividades artísticas, mas Georgetown da Malásia também navegou por um dos destinos gastronômicos mais quentes da Ásia. Os gourmets de todo o mundo viajam aqui para apreciar a famosa comida de rua da cidade com sabores da China, Índia, Malásia e Tailândia. Pitorescos distritos da Unesco florescem com murais, galerias e atividades artísticas Riviera de Dubrovnik, acolhedora vila de Mlini Avós relaxam à sombra sob pinheiros, crianças brincam na água, pais tomam sol e adolescentes passeiam pelas praias e sorveterias da vizinha Srebreno. Em Mlini, é fácil ser muitos e viajar juntos. Os avós relaxam à sombra sob os pinheiros, as crianças brincam na água, os pais se bronzeiam e tonificam. As praias de areia branca do Bornéu, os mares cintilantes e a antiga floresta tropical com orangotangos e outros animais selvagens são o destino perfeito se, como nós, você está procurando experiências que o deixarão com lembranças para durar uma vida inteira. Aqui, reunimos uma seleção de acomodações e hotéis que são alguns de nossos favoritos em Sabah, a parte malaia do Bornéu. As praias de areia branca do Bornéu, os mares cintilantes e a antiga floresta tropical proporcionam lembranças para toda a vida. Fique bem em Gran Canaria - A Antiga Fábrica de Chocolates Uma antiga fábrica de chocolate da virada do século passado foi meticulosamente restaurada e convertida em um conceito encantador com quartos adocicados, um pequeno estúdio e um apartamento de um andar maior com seu próprio pátio. Tudo com um interior que poderia caber em um artigo de uma revista internacional de design. Uma antiga fábrica de chocolate da virada do século passado foi cuidadosamente restaurada e convertida em uma charmosa floresta tropical de k Bornéu antiga é o lar de alguns dos animais selvagens mais ricos do planeta. A selva combina aventuras memoráveis para todas as idades com dias de preguiça nas praias de coral e nadar em mares turquesa. A antiga floresta tropical de Bornéu é o verdadeiro paraíso, experimente as selvas e a rica vida selvagem do estado de Sabah. Um grupo de amigos, crianças e colegas de quarto passou uma semana de férias em um barco fluvial na Borgonha. Uma viagem cheia de risos, livros e, sobretudo, muita boa comida e ótimos vinhos Em uma fazenda italiana na Úmbria, as experiências variam desde porcos de fazenda, jantares familiares e caça de trufas até caminhadas pacíficas em belas paisagens rurais. Comida, vinho e dias de preguiça - faça o check-in em uma fazenda na pacata Úmbria. Guia Åre - 7 tabernas selecionadas Uma visita a Åre não significa apenas muita prática de esqui e outras atividades, significa também desfrutar de almoços de esquiadores, jantares gourmet ou apenas pratos de tapas bem preparados em um simples bar servindo comida. Uma visita a Åre não significa apenas muito esqui, significa também desfrutar de alguns dos melhores alimentos das montanhas. 6 Malas - grande teste Materiais modernos duráveis, zíperes à prova de arrombamento e resistentes à água, bem como um baixo peso são detalhes importantes na escolha da mala certa, pelo menos se você é um viajante freqüente. Se você viajar com menos freqüência, há muitas opções de orçamento, como mostra nosso teste dos novos modelos deste ano. Os fechos de correr duráveis, à prova de arrombamento e resistentes à água, além de um baixo peso, são</w:t>
      </w:r>
    </w:p>
    <w:p>
      <w:r>
        <w:rPr>
          <w:b/>
          <w:color w:val="FF0000"/>
        </w:rPr>
        <w:t xml:space="preserve">id 71</w:t>
      </w:r>
    </w:p>
    <w:p>
      <w:r>
        <w:rPr>
          <w:b w:val="0"/>
        </w:rPr>
        <w:t xml:space="preserve">Trufa de coco</w:t>
      </w:r>
    </w:p>
    <w:p>
      <w:r>
        <w:rPr>
          <w:b/>
          <w:color w:val="FF0000"/>
        </w:rPr>
        <w:t xml:space="preserve">id 72</w:t>
      </w:r>
    </w:p>
    <w:p>
      <w:r>
        <w:rPr>
          <w:b w:val="0"/>
        </w:rPr>
        <w:t xml:space="preserve">Desenho de madeira de barcos modelo - AllaAnnonser.nu Quando você muda algum interior, eu não encontro lugar para estes barcos. Têm cerca de 600-700 mm de comprimento e a mesma altura. Leva cerca de 300-400 horas para construir um barco. Os barcos são construídos no final dos anos 80, início dos anos 90 pelo artista Stig Carlsson. O barco da esquerda "Havets Vinthund" tem alguns danos no casco Preço 2300 SEK. O barco do meio "Charles w Morgan" Preço 2800 kr. O barco à direita é "Rei do Mississippi algumas peças se quebraram em movimento etc. ao longo dos anos, mas totalmente reparáveis". Preço 2100 kr. O barco na própria foto é "Regina" há também danos neste, mas ele pode ser reparado Preço 2200 kr. Prefiro não enviá-los, pois é uma arte muito bonita e frágil construída a partir de desenhos em madeira de bálsamo. Se você comprar todos os barcos, você os receberá por 8000 kr. Cumprimentos Daniel Carlsson Borås 0707-315707</w:t>
      </w:r>
    </w:p>
    <w:p>
      <w:r>
        <w:rPr>
          <w:b/>
          <w:color w:val="FF0000"/>
        </w:rPr>
        <w:t xml:space="preserve">id 73</w:t>
      </w:r>
    </w:p>
    <w:p>
      <w:r>
        <w:rPr>
          <w:b w:val="0"/>
        </w:rPr>
        <w:t xml:space="preserve">Ardennen Camping Bertrix é um acampamento em Bertrix, Luxemburgo, localizado na floresta. Este acampamento em terraços e inclinados tem arremessos com uma cerca, com sombra, sem sombra e com alguma sombra. É possível alugar barracas, casas móveis e camarotes para caminhantes. O acampamento tem um playground, playhouse e área esportiva - 18 euros por noite na baixa temporada CampingCard ACSI é um cartão prático que lhe dá até 60% de desconto nas férias! Em 2020, você poderá visitar nada menos que 3.600 acampamentos em 21 países europeus. Você paga um dos cinco, preços baixos fixos durante a pré- e pós-temporada!</w:t>
      </w:r>
    </w:p>
    <w:p>
      <w:r>
        <w:rPr>
          <w:b/>
          <w:color w:val="FF0000"/>
        </w:rPr>
        <w:t xml:space="preserve">id 74</w:t>
      </w:r>
    </w:p>
    <w:p>
      <w:r>
        <w:rPr>
          <w:b w:val="0"/>
        </w:rPr>
        <w:t xml:space="preserve">Almofada de massagem - melhor em teste Comparamos e testamos 5 massagistas de costas Este post contém publicidade através de links de publicidade. As costas, ombros e pescoço são algumas das partes mais vulneráveis do corpo à tensão e à dor. São também as áreas de tratamento mais comuns para tratamentos de massagem. Para muitas pessoas, no entanto, não há como fazer tratamentos de imediato, mas felizmente há massageadores que permitem uma massagem agradável e aconchegante em casa. Neste artigo, examinamos de perto as almofadas de massagem. Ou seja, massageadores que se concentram principalmente nas costas, mas freqüentemente também no pescoço, nos ombros e nos músculos do assento (ou nádegas, como são conhecidos na vida cotidiana). Entre as almofadas de massagem disponíveis na Suécia, selecionamos cinco dos modelos mais populares e os comparamos uns com os outros. O teste é realizado por nosso painel de teste conduzindo seus próprios testes e revisões dos dispositivos (onde obtivemos cópias de revisão) e depois pesando essas impressões com a pesquisa que fizemos de revisões de usuários publicadas e testes de especialistas. Isto nos dá uma imagem completa de como cada produto é realmente bom, o que nos permite, em última análise, guiá-lo para a melhor almofada de massagem para suas necessidades. Leia nossa revisão completa abaixo! Resultados - Top 3 Beurer MG 300 Comprar do enemo TrendRehab 121-3D Zenkuru Massagem nas costas Comprar do Coolstuff Testado Melhor preço a: - MEDS2,457.00kr - WhiteAway2,460.00kr - Tretti.se2,460.00kr - enemo2,461.00kr - NetOnNet2,590.00kr Informações sobre o produto Beurer MG 300 é uma popular almofada de massagem que vem com todas as características desejáveis, e isto a um preço razoável. É a combinação de funcionalidade, preço e qualidade que nos faz colocar este dispositivo no topo. Com o MG 300, você obtém um massageador de pescoço, assento e costas em um só produto. Coloque-a em praticamente qualquer cadeira, poltrona ou sofá e você criou sua própria cadeira de massagem multifuncional. A Beurer alemã é conhecida por seus produtos de qualidade e o MG 300 não é exceção. O dispositivo tem três programas de massagem diferentes e três áreas de massagem que você pode controlar individualmente, dependendo da parte em que você quer focalizar a massagem. Com uma função de aquecimento selecionável, a almofada de massagem funciona tão bem em um dia quente de verão quanto em um dia frio de inverno. A massagem atinge todos os pontos vulneráveis, como pescoço, ombros, coluna vertebral e região lombar, de forma satisfatória. O Beurer MG 300 vem com um conveniente mecanismo de pendurar para que você possa facilmente armazená-lo em um guarda-roupa, por exemplo. A tampa removível e lavável também é um toque agradável. Em suma, a conclusão é que esta é a melhor almofada de massagem das que comparamos e o produto que, no conjunto, melhor satisfará as necessidades da maioria das pessoas. Características Preços atuais para Beurer MG 300 - MEDS2,457.00kr - Hemmy.se2,459.00kr - WhiteAway2,460.00kr - Tretti.se2,460.00kr - enemo2,461.00kr - NetOnNet2,590.00kr A classificação é baseada no veredicto do painel de revisão, bem como em testes de especialistas externos, comparações e revisões de usuários. O melhor preço a: * Obtenha um desconto de 20% com nosso código de desconto (válido até 2021-05-01): relaxed21 Informações do produto Trend-121-3D é uma almofada de massagem da empresa sueca TrendRehab. A almofada foi desenvolvida em conjunto com massagistas e fisioterapeutas para garantir que ela proporcione uma massagem impecável. A almofada de massagem da TrendRehab é muito semelhante, por exemplo, aos modelos alemães da Buerger em termos de funcionalidade. Possui massagens no assento, pescoço e costas para proporcionar uma massagem abrangente para áreas vulneráveis. Com a função de aquecimento infravermelho, a massagem pode ser ainda mais confortável e aconchegante, enquanto promove o fluxo de sangue e aumenta a circulação sanguínea. Você também pode escolher quais áreas você deseja ser massageado. A almofada de massagem cabe em todas as cadeiras, poltronas e sofás com um encosto adequado. Ele também vem com um adaptador para carro de 12V para que possa</w:t>
      </w:r>
    </w:p>
    <w:p>
      <w:r>
        <w:rPr>
          <w:b/>
          <w:color w:val="FF0000"/>
        </w:rPr>
        <w:t xml:space="preserve">id 75</w:t>
      </w:r>
    </w:p>
    <w:p>
      <w:r>
        <w:rPr>
          <w:b w:val="0"/>
        </w:rPr>
        <w:t xml:space="preserve">Cumnor é uma vila e paróquia a cerca de 2 milhas fora de Oxford, na Inglaterra. A paróquia de Cumnor inclui Cumnor Hill, Chawley, Dean Court, Chilswell, Farmoor e Swinford. Cumnor esteve anteriormente em Berkshire, mas mudanças estatutárias nas fronteiras entre os condados significaram que desde 1974 a vila está em Oxfordshire. A vila fica cerca de 2 milhas a sudoeste de Botley, e a oeste da A420 até Swindon. As casas públicas [editar] Cumnor tem dois pubs, o Vine and the Bear e o Ragged Staff. Este pub tem o nome da família Dudley Heraldic Arms. A família Dudley possuía uma casa senhorial, Cumnor Place, na vila durante a Renascença. A vila também tem um escritório de imprensa, um açougueiro, um cabeleireiro e uma mercearia que também serve como posto de correio. Cumnor tem três igrejas, Igreja Paroquial de São Miguel da Inglaterra no centro da vila, Igreja Reformada Unida Cumnor em Leys Road e uma Igreja Livre, Living Stones Christian Fellowship, que usa o berçário como seu ponto de encontro.</w:t>
      </w:r>
    </w:p>
    <w:p>
      <w:r>
        <w:rPr>
          <w:b/>
          <w:color w:val="FF0000"/>
        </w:rPr>
        <w:t xml:space="preserve">id 76</w:t>
      </w:r>
    </w:p>
    <w:p>
      <w:r>
        <w:rPr>
          <w:b w:val="0"/>
        </w:rPr>
        <w:t xml:space="preserve">Se você acredita que uma pessoa deve entregar um determinado item a você, ou tirar algum imóvel, você pode requerer um mandado de execução ordinário. Quando você solicita a execução ordinária, nós não verificamos se a reivindicação está correta. Em vez disso, cabe ao réu contestar (objetar) a demanda se ele ou ela achar que está errada. Se o réu contestar sua solicitação, você terá que decidir se o caso deve ser encaminhado ao tribunal distrital para exame. Como solicitar? Você pode usar nosso formulário para uma ordem de pagamento/execução ordinária. Certifique-se de preencher os dados pessoais de todos os envolvidos. A reivindicação e o motivo da reivindicação devem ser apresentados com clareza suficiente para que o réu entenda o que se entende. Se você estiver buscando a devolução de um item específico de propriedade, ele deve ser claramente identificável. Portanto, é importante indicar, por exemplo, a cor, o tamanho, o modelo e a marca. Quanto custa? Custa 300 coroas suecas para fazer uma reclamação. Você pode reivindicar este custo em sua aplicação. Você também pode incluir os custos de seu próprio trabalho ou representação, normalmente SEK 420.O que acontece quando você apresenta o requerimento... Enviaremos uma liminar (carta) sobre a reivindicação ao réu. A carta conterá um recibo para que ele assine e envie de volta, que é a prova de que a carta chegou. A pessoa que recebe a carta pode agir de diferentes maneiras: Faça o que você pede. Você deve então retirar sua reivindicação imediatamente e por escrito. Escreva-nos contestando, contestando, a reivindicação. Nós o informaremos e você poderá decidir se deseja que sua reivindicação seja tratada pela justiça no futuro. Se você não quiser que o tribunal continue processando a reivindicação, nós anularemos o caso. Não entre em contato conosco. Em seguida, daremos a você uma decisão, ou seja, uma decisão, dizendo que o réu deve fazer o que você pediu. Próximos passosA partir do momento em que lhe demos uma decisão, podemos executar o que está declarado na decisão, ou seja, implementá-la. Há uma taxa de 600 coroas suecas para isto. Tentamos sempre acusar o réu, mas se isso não for possível, você receberá uma fatura. Você também pode ter que pagar custos adicionais, tais como transporte. Se você não quiser que a sentença seja executada, deve dizer isso em seu requerimento.</w:t>
      </w:r>
    </w:p>
    <w:p>
      <w:r>
        <w:rPr>
          <w:b/>
          <w:color w:val="FF0000"/>
        </w:rPr>
        <w:t xml:space="preserve">id 77</w:t>
      </w:r>
    </w:p>
    <w:p>
      <w:r>
        <w:rPr>
          <w:b w:val="0"/>
        </w:rPr>
        <w:t xml:space="preserve">Parar junto ao caminhão de peixe numa sexta-feira a caminho de casa do trabalho e este foi o resultado! Filete de veado com alcaparras, camarões e limão Cozinhe o risonin de acordo com as instruções do pacote. Drenar ou descascar os camarões. Corte finamente a salsa. Sal e pimenta os pedaços de peixe. Atire-as na farinha. Aquecer uma frigideira com a manteiga e fritar os pedaços de peixe por cerca de 2 minutos em cada lado. Aqueça o azeite e o suco de limão em uma panela. Mexer nos camarões, salsa e alcaparras. Aqueça rapidamente. Tempere com sal e pimenta. Organizar o peixe em pratos. Colher sobre a mistura de camarão e alcaparras e servir com risonin e cunhas de limão.</w:t>
      </w:r>
    </w:p>
    <w:p>
      <w:r>
        <w:rPr>
          <w:b/>
          <w:color w:val="FF0000"/>
        </w:rPr>
        <w:t xml:space="preserve">id 78</w:t>
      </w:r>
    </w:p>
    <w:p>
      <w:r>
        <w:rPr>
          <w:b w:val="0"/>
        </w:rPr>
        <w:t xml:space="preserve">Quando os socialistas iniciaram os conselhos, eu era a favor do mesmo. Atualmente, não vejo como isso de alguma forma fortaleceu o partido, fez com que os membros se sentissem mais inclusivos ou moldou a política social-democrata moderna. Em vez disso, vejo como temos respondido repetidamente à política burguesa aceitando suas formulações de problemas e chegando a soluções que são ligeiramente melhores. Se a visão da direita sobre qual(is) o(s) problema(s) é(são) aceito(s) diretamente, como podemos esperar que as soluções sejam algo mais do que apenas um pouco mais de esquerda do que de direita? A pergunta que está no ar desde as eleições de 2006 permanece: quando vamos começar a formular nossos próprios problemas? Quando começamos a pintar nosso quadro de sociedade? E não, eu não estou procurando nossas próprias políticas, porque as temos. Temos nossa própria política e ela é perfeitamente adequada (nem mais, nem menos). Mas nossas políticas, como as da burguesia, baseiam-se em problemas formulados pelo governo atual e seus simpatizantes. Recentemente, tornou-se particularmente claro o quanto compramos nas formulações problemáticas dos Borg com a exposição do "esquema escolar" de Björklund, um esquema que foi inteiramente comprado por Marie Granlund e pelo topo do Partido Socialista, apesar das críticas ferozes de vários quadrantes dentro do movimento. O que eu procuro é uma ousadia, uma abordagem problemática, uma coragem e uma social-democracia que inspire otimismo para o futuro. Quero abrir o jornal e ler artigos de debate S que me façam sorrir e sentir-me orgulhoso. Eu quero que nos atrevemos e podemos. Um pouco de "Sim, nós podemos!" dentro da social-democracia não faria mal a ninguém, a não ser ao direito. Mas eu sinto falta disso. Caso contrário, este último fim de semana foi tão intenso quanto sempre foi quando todo o Comitê S-Students Burma se reúne para uma longa reunião. Intenso, inspirador e super divertido. Portanto, estou cansado, inspirado e orgulhoso de fazer parte de algo tão bola. Você é o máximo, como eles dizem. 15 comentários. Ele aparece nos blogs. Na verdade, chegou ao ponto em que é hora de começar a fazer algo. Precisamos nos unir, todas as boas forças, para descobrir as respostas às perguntas de como parar a deriva correta e, em vez disso, colocar o partido no caminho certo com suas próprias políticas elaboradas em torno de seus próprios valores democraticamente socialistas. Uma sugestão é compartilhar as respostas de consulta - um grupo sempre pensou no que o outro perdeu. Outra idéia é encarregar uma associação ou pessoa com bom conhecimento do assunto de escrever uma boa proposta para uma política social-democrática radical, uma resposta que muitas pessoas com menos ou mais mudanças podem apoiar. Oi Cattis O problema parece ser que há tanto silêncio por parte da maioria do povo S. Pelo menos em público. Ou talvez eu tenha perdido o debate. E os grupos consultivos parecem raramente ser desajeitados quando apresentam suas propostas. A julgar pela proposta de hoje da Ylva S onde tiveram que corrigir em TT e a proposta de österberg e astudlio do verão passado. Onde Österberg agora, quando estava no GBG, disse que não queria nada no a-kassan, mas que era uma questão de escolher entre uma mesada mais alta e uma que cobrisse a todos se eu o entendesse corretamente. Então, parece um tanto estranho que o S esteja apresentando propostas na mídia que não são políticas acabadas. A maioria das pessoas, eu acho, não entendeu, mas leu que agora querem "fazer exigências mais duras aos doentes". A questão é como empurrar o debate e fazer com que mais pessoas se manifestem. "O silêncio é o melhor amigo dos tolos", cantou Björn Afzelius e ele estava tão certo. Os próprios membros do partido devem se libertar do silêncio coletivo e da paralisia de ação em que eles mesmos mergulharam. A política do Partido Social Democrata do Trabalho da Suécia não deve ser nem do Östros nem do Sahlin em primeiro lugar - deve ser dos membros. Se nós, nos S-estudantes ou na SSU, tivéssemos seguido uma linha semelhante, para permanecer em silêncio quando discordamos da liderança, nada teria acontecido naqueles sindicatos. Mas no partido há representantes eleitos com poder formal (deputados, conselheiros</w:t>
      </w:r>
    </w:p>
    <w:p>
      <w:r>
        <w:rPr>
          <w:b/>
          <w:color w:val="FF0000"/>
        </w:rPr>
        <w:t xml:space="preserve">id 79</w:t>
      </w:r>
    </w:p>
    <w:p>
      <w:r>
        <w:rPr>
          <w:b w:val="0"/>
        </w:rPr>
        <w:t xml:space="preserve">Festas e tradições Sobre a Suécia e outras festas e tradições. Por que e como celebrar? Qual é a diferença entre o Dia de Todos os Santos e o Dia de Todos os Santos? 29 de outubro de 2012 por Mattias Axelsson Resposta curta: O Dia de Todos os Santos é o 1º de novembro e é um dia comum, enquanto que o Dia de Todos os Santos é o sábado que cai entre 31 de outubro e 6 de novembro e é um dia vermelho. O pano de fundo da celebração de um dia santo público no início de novembro na Igreja cristã é que em várias culturas mais antigas havia uma conexão entre a morte da natureza no final do verão (31 de outubro) e a celebração da memória de parentes falecidos. No século VII, o Papa Gregório III escolheu estabelecer o Dia de Todos os Santos em 1º de novembro, e na Suécia também sabemos que o feriado é comemorado desde pelo menos o século XII. Durante a Reforma no século XVI, vários feriados públicos foram abolidos por "razões econômicas, sociais e morais /.../ mas quando se tratava do Dia de Todos os Santos, razões religiosas também podiam ser citadas" (Herlitz, p. 125). A Igreja Luterana e a administração da Suécia aboliram gradualmente vários feriados, e tanto em 1738 como em 1741 foram feitas tentativas para abolir o Dia de Todos os Santos como um feriado público. No entanto, foi somente com a Grande Redução de Feriados de 1772 que o Dia de Todos os Santos em 1º de novembro foi despojado de seu status de feriado. Em meados do século 20, tornou-se cada vez mais comum que as pessoas acendessem velas em covas durante o Dia de Todos os Santos, e como havia também uma distribuição distorcida de feriados ao longo do ano, com muitos feriados na primavera e poucos no outono, havia interesse em fazer do Dia de Todos os Santos um feriado novamente. Entretanto, ao invés de 1º de novembro, era o sábado entre 31 de outubro e 6 de novembro (os sábados ainda eram dias úteis quando a decisão foi tomada em 1953). Como 1º de novembro continuou a ser chamado de Dia de Todos os Santos (mas não era um feriado público), o novo feriado foi chamado de Dia de Todos os Santos. Atualmente, 1 de novembro (Dia de Todos os Santos) é um dia comum, enquanto que o sábado entre 31 de outubro e 6 de novembro (Dia de Todos os Santos) é um dia vermelho. Fonte: Herlitz, Gillis (2007) Dia das Mães e Halloween: mudando costumes comemorativos Escrito por Mattias Axelsson (2012-10-29) Um pensamento sobre "Qual é a diferença entre o Dia de Todos os Santos e o Dia de Todos os Santos"? Sara Gustavsson escreve: 5 de novembro de 2012 às 2:58 e m Agradeço por este post! Bom resumo! EDIT: "Resposta curta: /.../ que cai entre 31 de outubro e 6 de novembro" Não 5 de novembro. Diz bem mais abaixo no texto.</w:t>
      </w:r>
    </w:p>
    <w:p>
      <w:r>
        <w:rPr>
          <w:b/>
          <w:color w:val="FF0000"/>
        </w:rPr>
        <w:t xml:space="preserve">id 80</w:t>
      </w:r>
    </w:p>
    <w:p>
      <w:r>
        <w:rPr>
          <w:b w:val="0"/>
        </w:rPr>
        <w:t xml:space="preserve">VASA. Outra pessoa foi infectada pela covid-19. A pessoa vive em Vaasa e contraiu a doença durante uma visita à Estônia. Antes de ficar doente, a pessoa teve tempo de ir ao ginásio.</w:t>
      </w:r>
    </w:p>
    <w:p>
      <w:r>
        <w:rPr>
          <w:b/>
          <w:color w:val="FF0000"/>
        </w:rPr>
        <w:t xml:space="preserve">id 81</w:t>
      </w:r>
    </w:p>
    <w:p>
      <w:r>
        <w:rPr>
          <w:b w:val="0"/>
        </w:rPr>
        <w:t xml:space="preserve">Bryderi.se ajuda você a comparar preços ao comprar um carro novo ou usado, apartamento, móveis, lâmpadas, brinquedos, perfumes ou qualquer outra coisa. Você pode nos dizer o que é importante para você e usar essas informações para comparar produtos. Bryderi.se é um site de busca, coleta e comparação.</w:t>
      </w:r>
    </w:p>
    <w:p>
      <w:r>
        <w:rPr>
          <w:b/>
          <w:color w:val="FF0000"/>
        </w:rPr>
        <w:t xml:space="preserve">id 82</w:t>
      </w:r>
    </w:p>
    <w:p>
      <w:r>
        <w:rPr>
          <w:b w:val="0"/>
        </w:rPr>
        <w:t xml:space="preserve">Como eu disse ontem Eva-Lena e Crister e eu estávamos treinando reuniões de cães e exercícios de liderança, gentilmente Cilla, que é uma velha instrutora dos Bruks, nos ajudou. Que progresso incrível Alma está fazendo e eu estou tão feliz por ter corrido tão bem! Os exercícios de liderança realmente compensaram tanto para mim quanto para Alma. O primeiro exercício Alma teve que sentar e eu fui colocar doces em uma tigela, depois tivemos que andar em volta da tigela, mas Alma não pôde se concentrar na tigela, mas somente em mim e se ela começou a olhar para a tigela eu tive que dizer NÃO e isso não foi problema.... depois que passamos no exercício tivemos que experimentar outra! Então a cilla estava sentada no meio e na mão ela tinha doces que a alma teria que comer...mas eu podia fazê-la parar de comer os doces dizendo não e se isso não ajudasse a puxar a trela....mas a alma ficou bem, só tinha que usar minha voz. Depois houve exercícios mais superficiais, mas nós também os fizemos muito bem. Parece que estamos muito longe na estrada Alma e I.... agora não posso esperar pela próxima reunião:)) Hoje é domingo e johan se levantou cedo para ir trabalhar, quando ele foi cedo para um amigo. Minha irmã me ligou e perguntou às nove horas se ela e sua sogra Berit poderiam me acompanhar e às cadelas para uma longa caminhada e é claro que o fizeram. Berit ela foi com Olga e irmã com Ada e eu levei Alma e Minja, fizemos uma longa caminhada e também aproveitamos a oportunidade de entrar na Elpex para pedir café....., então eu e Berit sentamos dentro do escritório com os pintinhos e bebemos café, a irmã que não bebe café aproveitou a oportunidade para colocar algumas marcas em 15 pares de esquis. Depois foi só para começar a caminhada para casa e Alma se comportou muito bem, muitas reuniões de cães estavam lá, mas ela conseguiu tudo muito bem.... muito orgulhosa matte eu estou agora mesmo:) Berit também perguntou se ela poderia emprestar Olga por uma semana neste verão e, claro, ela irá!!!!! Eu e a minha irmã iremos trabalhar na Elpex depois do almoço....enjoy this beautiful Sunday!!!!!</w:t>
      </w:r>
    </w:p>
    <w:p>
      <w:r>
        <w:rPr>
          <w:b/>
          <w:color w:val="FF0000"/>
        </w:rPr>
        <w:t xml:space="preserve">id 83</w:t>
      </w:r>
    </w:p>
    <w:p>
      <w:r>
        <w:rPr>
          <w:b w:val="0"/>
        </w:rPr>
        <w:t xml:space="preserve">Eurojackpot - Resultados, sorteios e estatísticas A loteria Eurojackpot é toda a fúria na Suécia neste momento. A compra de bilhetes de loteria para este jogo é sem dúvida muito grande também em outras partes da Europa. É extremamente popular nos Estados Bálticos e o Eurojackpot na Finlândia é também um dos principais jogos de loteria. Toda semana, milhares de fãs do jackpot verificam as paradas de jogo e os resultados dos sorteios atuais. É ainda mais popular na Suécia com o Svenska Spel lotto com joker e Vikinglotto. Mas o Eurojackpot também está se tornando um nome a ser considerado, juntamente com outros conhecidos jogos de loteria estrangeiros, ou melhor, europeus, que podem ser comprados em sites de apostas on-line. Além da loteria de que trata este artigo, estamos nos referindo principalmente ao Euromilhões. No total, a loteria Eurojackpot pode ser jogada em nada menos que 17 países diferentes ao redor da Europa, incluindo toda a Escandinávia. Este sorteio foi lançado em 2012 e pouco mais de um ano após seu lançamento, a Suécia se juntou à Islândia e Noruega, entre outros. É tão popular agora, seis anos após seu lançamento, que também é possível verificar os resultados do Eurojackpot na TV de texto, da mesma forma que para as loterias suecas. Gosta de jogar on-line? Ou você quer tentar como é? Qualquer que seja seu objetivo, é uma boa idéia comprar alguns ingressos para o próximo sorteio. Hoje, o Eurojackpot é um dos maiores jogos de loteria em toda a Europa. A loteria outorga prêmios multimilionários de vez em quando, como você pode ver abaixo. Na Suécia não é tão popular quanto nossos jogos de loteria regulares, mas aos poucos, mas com certeza cada vez mais jogadores suecos estão começando a comprar bilhetes para o Eurojackpot. sorteios Eurojackpot O horário dos sorteios Eurojackpot é às sextas-feiras, às 21h00. O horário de pico se refere à hora do Reino Unido. Todos os sorteios do Eurojackpot acontecem em Helsinki, Finlândia. Os resultados do sorteio do Eurojackpot desta semana estarão disponíveis on-line pouco mais de duas horas depois. Você também pode ver os resultados do sorteio no Sábado do Loto, que é mostrado todos os sábados às 19:55 na TV 4 e na TV de texto. Nós preferimos acompanhar o sorteio ao vivo online. Isto pode ser feito a partir da Suécia e quando estamos no exterior. Você pode corrigir facilmente seu bilhete ou voucher Eurojackpot diretamente no site deles ou visitando o site rattalotto.com. Publicamos os resultados de todos os sorteios em nosso site. Outra dica é verificar se o site de loteria onde você comprou seu bilhete oferece a transmissão ao vivo do sorteio do Eurojackpot. Pode muito bem ser. Na maioria dos casos, você nem precisa fazer um depósito e pode seguir a loteria ao vivo e corrigir a linha, mesmo se você comprou seu bilhete em outro lugar. Outra coisa que muitos jogadores suecos tentam encontrar é uma boa estratégia para vencer nos sorteios do Eurojackpot. Claro, é bom ter dicas de como assistir a todos os sorteios on-line, assim você não precisa nem ligar a TV para corrigir seu bilhete de loteria. Mas a maioria das pessoas quer ir um passo além e está interessada na análise de sorteios passados. Se você é um daqueles jogadores que apreciam dados e querem criar seu próprio sistema vencedor da loteria, sinta-se à vontade para dar uma olhada nas estatísticas do Eurojackpot. Lá resumimos informações de sorteios anteriores e fornecemos mais dicas vencedoras. Jogando no Eurojackpot online Hoje existem vários sites de loteria diferentes onde você pode jogar no Eurojackpot online. Duas das maiores são Svenska Spel e LottoLand. Aqui você pode facilmente e convenientemente marcar seus números para o sorteio desta semana e ter uma chance de ganhar milhões! Você não precisa pagar impostos sobre seus ganhos quando jogar na loteria e ganhar o prêmio principal on-line, a menos que você entregue seus bilhetes da Eurolotto à Svenska Spel. Outras empresas de jogos com licenças de Gibraltar, Curaçao ou Malta, com loteria que ainda não mencionamos, são a MultiLotto e a EuroLotto, cujo nome muitas pessoas confundem com Eurojackpot. Por favor, leia nossas análises detalhadas com classificações em cada site de loteria que você pode jogar a partir da Suécia. Depois basta escolher aquele com o qual você se sente mais confortável. Você receberá bônus em todos eles e, assim, receberá mais dinheiro para comprar o Eurojackpot online. Achamos que o loto da Svenska Spel é mais divertido de jogar se você preferir enviar os cupons na loja. Se você já começou a jogar na loteria on-line, com certeza encontrará várias alternativas mais excitantes ao Eurojackpot. Por outro lado, é quase um</w:t>
      </w:r>
    </w:p>
    <w:p>
      <w:r>
        <w:rPr>
          <w:b/>
          <w:color w:val="FF0000"/>
        </w:rPr>
        <w:t xml:space="preserve">id 84</w:t>
      </w:r>
    </w:p>
    <w:p>
      <w:r>
        <w:rPr>
          <w:b w:val="0"/>
        </w:rPr>
        <w:t xml:space="preserve">Aqui está um breve resumo do que aconteceu em nossas reuniões e atas. As atas deste ano, 2018, estão publicadas nesta página, anos anteriores você pode clicar no respectivo ano abaixo. Aqui você pode ler sobre nossas reuniões e descobrir o que aconteceu. A intenção é que daremos aos membros que não podem vir informações sobre o que aconteceu. Ata 2017 Ata 2016 Ata 2015 Ata anterior Ata 2018 21 de novembro O orador da noite anunciou que ela adoeceu e não pôde comparecer. Tentamos encontrar outra pessoa, mas ninguém conseguia chegar em tão pouco tempo. Fizemos as últimas tentativas no bar quando os membros começaram a chegar. O diretor da feira da noite, Hans Mattsson, ouviu nosso dilema e se ofereceu para nos contar sobre suas aventuras como VB e nós aceitamos. Ele teve histórias emocionantes e engraçadas de suas primeiras viagens de serviço aos cargos da VB na sede. Um breve relatório está sendo preparado. 17 de outubro Como prelúdio para a reunião de outubro, nosso novo membro honorário foi apresentado. Nosso ex-presidente, Hans Bjernby, havia iniciado os contatos com Christer Fuglesang. Na reunião anual de 2018, ele foi eleito como membro honorário. Hans tinha, portanto, agora a tarefa de executar a decisão da reunião anual de entregar a prova de que Christer Fuglesang foi nomeado Membro Honorário da Sociedade de Aviadores. Christer realmente apreciou isto e se apresentou e suas atividades atuais como professor na KTH. O principal palestrante do dia foi Fredrik Hedén. US EUCOM em Stuttgart. Hedén descreveu a criação do escritório de ligação sueco no US EUCOM em Stuttgart. Foi muito emocionante ouvir sobre a evolução de uma cave vazia no edifício que já foi sede da Rommel para uma unidade de interoperabilidade em funcionamento. O tamanho e o escopo das operações da EUCOM provavelmente surpreenderam a maioria das pessoas. O trabalho de Fredrik envolveu muitas viagens enquanto ele passou Mon-Sat na Suécia e esteve em Stuttgart Wed to Fri. Além disso, ele viajou entre as diferentes unidades da EUCOM para demonstrar as capacidades da Suécia para a EUCOM. A mensagem de Fredrik foi que as relações pessoais são extremamente importantes para alimentar. Houve muitas perguntas após a palestra. Uma pergunta era se esta é uma fase de planejamento para operações conjuntas? Não, não é. A principal tarefa é informar uns aos outros sobre o que está acontecendo. Na Suécia, existe um acordo político total para participar da operação. Minutos; Håkan Bergström 26 de setembro de 2018 C LSS, Robert Nylén: LSS, Forças Armadas Suecas Exercício Aurora 2017, Dia do Ar no Ärna Coronel Robert Nylén é Chefe da Academia da Força Aérea em Uppsala. Ele tem uma ampla experiência no FV e no serviço internacional na Bósnia e no Afeganistão e em treinamento nos EUA. Robert começou com uma breve apresentação da organização FV e do agrupamento de 2018. A missão principal da FM agora é inequívoca: Defesa da Suécia. O pêndulo claramente se desviou das Operações Internacionais para a Defesa da Suécia. Em seguida, uma apresentação da Luftstridsskolan, LSS. Pode-se dizer que a LSS hoje é como as antigas divisões F16 e F20 sem divisões de combate com atividades adicionais. A tarefa principal da LSS é -Insert -Education -Development LSS tem 1100 funcionários com operações desde Luleå no norte até Skåne no sul. Ela consiste em 5 escolas comuns FV: a Escola de Vôo, a Escola de Comando da Base, a Escola de Comando Aéreo, a Escola R-3 e a Escola de Gerenciamento de Combate e Escola de Guarda Aérea. A LSS também realiza, em nome da Sede, o desenvolvimento de equipamentos, métodos e unidades que operam na arena aérea. Uma tarefa importante é a operação e a prontidão. A LSS é responsável pela vigilância contínua e gestão de combate do espaço aéreo da Suécia. Além disso, o LSS é responsável pela operação, treinamento e prontidão operacional da base aérea Ärna, que é amplamente utilizada por unidades aéreas de combate durante exercícios e prontidão. O treinamento crescente de soldados e vpl também é uma tarefa recente. Todo o treinamento voluntário na FV também está sob a responsabilidade da LSS. Num futuro próximo, o pessoal aéreo será realocado de Estocolmo para a guarnição da Ärna. FMÖ Aurora 2017. A cada três anos um För</w:t>
      </w:r>
    </w:p>
    <w:p>
      <w:r>
        <w:rPr>
          <w:b/>
          <w:color w:val="FF0000"/>
        </w:rPr>
        <w:t xml:space="preserve">id 85</w:t>
      </w:r>
    </w:p>
    <w:p>
      <w:r>
        <w:rPr>
          <w:b w:val="0"/>
        </w:rPr>
        <w:t xml:space="preserve">A Convenção de Gotland começou em 1992, então com o nome "Majträffen", "Majmötet" ou apenas "AA-träffen". Em 2002 foi renomeada Convenção de Gotland e uma taxa de convenção começou a ser cobrada para financiar a operação (o que tornou possível enviar o dinheiro do chapéu para o escritório de serviços onde ele pertence). Em 2003 foi fundada a associação sem fins lucrativos Gotlandskonventet em Visby, que é responsável pelo evento desde então. Os membros da associação vêm principalmente dos grupos Gotland AA, mas muitos amigos de outras partes do país também contribuem com serviços durante o ano. Gostaríamos de expressar nosso mais caloroso OBRIGADO a todos que contribuíram de várias maneiras para a continuação da convenção, ninguém mencionou e ninguém esqueceu! 2020 Esta foi a primeira vez na história da Convenção que cancelamos. Isto se deveu à pandemia global da coroa que causou restrições tanto em viagens quanto no atendimento. A Convenção deveria ter sido realizada de 21 a 24 de maio e a cor deste ano teria sido o preto. 2019 Tivemos que voltar ao nosso lugar "usual" em Wisbygymnasiet (anteriormente chamado Säveskolan) após a renovação. Batemos o recorde do número de pessoas que prestam serviço: mais de 50! Data: 30 maio-2 junho Cor do ano: verde Número de participantes registrados: cerca de 400 2018 Local: Södervärnsskolan. Data: 10-13 de maio Cor do ano: azul escuro Local: Södervärnsskolan Data: 25-28 de maio Local: Södervärnsskolan Data: 5-8 de maio Local: Södervärnsskolan Data: 14-17 de maio Local: Säveskolan Data: 29 de maio-1 de junho Local: Säveskolan Data: 9-12 de maio Local: Säveskolan Data: 17-20 de maio Este ano, a Convenção de Gotland celebrou seu 20º aniversário Local: Säveskolan Säveskolan Data: 2-5 Junho Local: Säveskolan Data: 13-16 Maio Cor do ano: laranja Local: Säveskolan Data: 21-24 Maio Local: Säveskolan Data: 1-4 Maio Local: Säveskolan Data: 17-20 Maio Local: Säveskolan Data: 25-28 Maio Local: Säveskolan Data: 5-8 Maio Local: Säveskolan Data: 20-23 Maio Local: Säveskolan Data: 21-24 Maio Local: Säveskolan Data: 1-4 Maio Local: Säveskolan</w:t>
      </w:r>
    </w:p>
    <w:p>
      <w:r>
        <w:rPr>
          <w:b/>
          <w:color w:val="FF0000"/>
        </w:rPr>
        <w:t xml:space="preserve">id 86</w:t>
      </w:r>
    </w:p>
    <w:p>
      <w:r>
        <w:rPr>
          <w:b w:val="0"/>
        </w:rPr>
        <w:t xml:space="preserve">Eu gosto de meias longas no inverno, em parte porque é bonito quando se tem leggings e vestidos, mas é tão estiloso também, acho eu, estas meias aconchegantes e estilosas que encontrei AQUI. Elas são da marca NOA NOA. E um belo relógio para o quarto de hóspedes que encontrei AQUI. Tenha um ótimo dia para todos os blogueiros! Kraaam Anette Belas meias e belo relógio :) Tenha uma boa quarta-feira. As meias seriam boas para usar agora...brrr abraço Fia que eu amo com meias longas! Eles também ficam ótimos quando se enfiam acima do punho do porta-bagagens! Um belo relógio que você também tem =) Desejando-lhe uma boa quarta-feira! abraços Grandes meias e relógiozinho bonito e aquela cama é tão legal! Tenha uma boa quarta-feira! Abraços Petronella Wonderful guest room!!! Meias tão aconchegantes. Desejo-lhe um dia realmente agradável Abraço AC Ohhh tão boas meias!! Tenha um bom dia, com muitas meias longas agora, quentes e bonitas :-))) Tenha um bom dia! Kraaaam Paula Bom dia! :) Concorde com você ! :) Tanto com estilo como calor! :) Fotos tão bonitas do quarto de hóspedes :) Estou chegando! ;) Tenha um bom dia e espero que corra bem para você no treinamento. Um abraço de inverno para você ! :) Bom dia amigo! Acho que agora estás a exuberante e a tomar o pequeno-almoço do hotel... ;)...oh saudades de casa...risos...porque sei que és uma pessoa caseira... ;) Que belas meias...preciso mesmo de arranjar novos pares...as minhas estão a desaparecer...acho que vão acabar com a pequena senhora que vive no quarto ao lado...Estou à frente do fogo para o 3º dia agora...yikes!!! A pobre Sally está deitada aqui comigo abraçando... acho que ela acha a matemática insanamente entediante. Espero que você se divirta muito! abrace Katarina Cosy Meias Cosy. Pode ser necessário neste frio. Tenha uma boa quarta-feira! Cumprimentos a Anna-Leena. Que lindas meias compridas! Caberia em meus pequenos aventais Carl Larsson que costurei ontem à noite, mas em tamanho infantil, é claro!! divirta-se no nevão de hoje, abrace Kate Great socks!! E é claro que é necessário agora que o inverno chegou. Tenha um ótimo dia. /Uma meias bonitas. Acho que Noa Noa tem muitas outras boas. Hanna Tão bonitas meias.Bonito relógio.Tenha uma linda quarta-feira.Abraços Rita ♥ Tão bonito quarto de hóspedes, acho que muitos querem ficar se virem aquele quarto ;) Realmente como o relógio. Tenha um dia maravilhoso! Abraços Mariette Olá esperança! Muito bons fios! Eu uso frequentemente meias longas no outono e no inverno. Mas um dilema, você troca meias todos os dias e meias compridas são um pouco caras... Em seguida, alternar com aquecedor de pernas, porque você pode usá-lo várias vezes sem lavar. Normalmente uso uma saia ou túnica ou vestido. Então é tão bom ter algo que sobe um pouco. Lindex tinha belos aquecedores de pernas. Encomendado online, esperando pela entrega ;)) Noa noa noa sempre tem meias bonitas. Talvez você devesse fazer um pequeno pedido ;) Abraços Meias Caroline Pants...Eu precisava de uma em cada mão onde eu sento no computador, haha...hua, agora está frio!:) Espero que seus dias de treinamento corram bem e lhe tragam muitos e adoráveis encontros humanos! OBRIGADO, querida, pelas palavras simpáticas sobre as imagens da reportagem de nossa casa...Estou feliz!:) Julekram! /Ida Certamente é aconchegante, arrumado e agradável com meias longas!!! Vesti-o imediatamente quando voltei do trabalho e depois um belo vestido de túnica. A melhor coisa nesta época do ano. Boa sorte com tudo, entenda que é muito, mas ainda assim muito emocionante e divertido! Hugs Malin tão agradável de desfrutar :) seria bom encontrar-nos em nosso celeiro algum dia :) espero que você tenha uma noite agradável :) saudações calorosas lovisa. la petite perle Nice, e quente e bom com meias, estas foram realmente agradáveis. E tão bonito com um relógio no quarto de hóspedes, tudo parece tão aconchegante. Abraço caloroso AnnaMaria Gorgeous meias, parece ótimo! Eu também gosto de vestidos longos com vestidos bonitos</w:t>
      </w:r>
    </w:p>
    <w:p>
      <w:r>
        <w:rPr>
          <w:b/>
          <w:color w:val="FF0000"/>
        </w:rPr>
        <w:t xml:space="preserve">id 87</w:t>
      </w:r>
    </w:p>
    <w:p>
      <w:r>
        <w:rPr>
          <w:b w:val="0"/>
        </w:rPr>
        <w:t xml:space="preserve">Michael Apted, nascido em 10 de fevereiro de 1941 em Aylesbury, Buckinghamshire, é um diretor, produtor de filmes, roteirista e ator britânico. Quando jovem, Apted estudou direito e história na Universidade de Cambridge. Após seus estudos, ele trabalhou como pesquisador para a empresa de televisão britânica Granada Television, onde acabou se tornando diretor, dirigindo vários episódios da série de televisão Coronation Street. Apted já ganhou vários prêmios da Academia Britânica, incluindo "Melhor Diretor de Teatro". Michael Apted também dirigiu os três primeiros episódios da série dramática da BBC e da HBO Roma.</w:t>
      </w:r>
    </w:p>
    <w:p>
      <w:r>
        <w:rPr>
          <w:b/>
          <w:color w:val="FF0000"/>
        </w:rPr>
        <w:t xml:space="preserve">id 88</w:t>
      </w:r>
    </w:p>
    <w:p>
      <w:r>
        <w:rPr>
          <w:b w:val="0"/>
        </w:rPr>
        <w:t xml:space="preserve">Pontes sobre o Canal de Södertälje. Do primeiro plano a ponte báscula dupla Saltsjöbron, estrada 225, no meio da ponte elevatória com a auto-estrada E4 e no segundo plano uma ponte báscula com uma ferrovia. Uma ponte elevatória é uma ponte que pode ser aberta sobre um corpo de água onde toda a via rodoviária (ou ferroviária) é levantada verticalmente para permitir a passagem de barcos. Uma desvantagem é que o espaço livre é sempre limitado, ao contrário de uma ponte levadiça, por exemplo.</w:t>
      </w:r>
    </w:p>
    <w:p>
      <w:r>
        <w:rPr>
          <w:b/>
          <w:color w:val="FF0000"/>
        </w:rPr>
        <w:t xml:space="preserve">id 89</w:t>
      </w:r>
    </w:p>
    <w:p>
      <w:r>
        <w:rPr>
          <w:b w:val="0"/>
        </w:rPr>
        <w:t xml:space="preserve">Nova proteção contra roubo de identidade A fraude ao comprar coisas na identidade de outra pessoa continua a aumentar, de acordo com a polícia - e agora existem tanto seguros como serviços on-line para prevenir o crime e ajudar aqueles que foram vitimizados. É um mercado que certamente vai crescer à medida que os problemas aumentam, acredita Björn Seeth, que trabalha para a Unidade de Coordenação de Fraudes da Polícia de Estocolmo. Você já pensou em comprar alguma proteção contra roubo de identidade? Diga-nos! - Num futuro próximo, haverá a possibilidade de as pessoas assumirem o controle de sua própria identidade como uma medida preventiva, diz Björn Seeth. É realmente fácil comprar coisas a crédito com a identificação de outra pessoa hoje, e especialmente para fazer compras on-line, diz ele. Basta preencher o nome e o número do seguro social de outra pessoa e escolher a opção "pagar por fatura" e escrever o endereço para o qual o material deve ser enviado. - Alguém mais simplesmente recebe uma fatura enviada para casa por mercadorias que não encomendaram e nunca irão. Assim, agora os serviços de proteção começaram a aparecer. Com algumas empresas de crédito você pode bloquear sua identidade para compras de crédito, há empresas que vendem seguros contra roubo de identidade, como a Smart Safety, onde eles pagam por novos passaportes e carteiras de motorista, por exemplo. "O que estamos percebendo é que o seguro está crescendo o máximo de todos os produtos que temos", diz seu CEO Peter Falck. O site de informações ratsit.se pode notificá-lo se seus dados na Agência Tributária Sueca ou na Agência de Execução "Se houve uma mudança de endereço, por exemplo, você recebe uma mensagem e tem que ir e verificar Ratsit para ver o que aconteceu. E se não for, então é outra pessoa", diz Anders Johansson, o CEO da empresa.</w:t>
      </w:r>
    </w:p>
    <w:p>
      <w:r>
        <w:rPr>
          <w:b/>
          <w:color w:val="FF0000"/>
        </w:rPr>
        <w:t xml:space="preserve">id 90</w:t>
      </w:r>
    </w:p>
    <w:p>
      <w:r>
        <w:rPr>
          <w:b w:val="0"/>
        </w:rPr>
        <w:t xml:space="preserve">A experiência do cliente pode ser a única coisa com a qual você realmente compete hoje. É por isso que damos às pessoas treinamento em atendimento e comunicação com o cliente. Inspire-se em seu lugar através de palestras e treinamentos. Devido às circunstâncias do Covid-19, não estamos assumindo nenhuma tarefa por enquanto. Nossos treinamentos incluem exercícios, palestras, ferramentas e o que é necessário para colocar em prática. Ajudamos organizações de muitas indústrias, qualquer um que tenha um cliente em seu trabalho e esse cliente pode muitas vezes ser interno. Nossos participantes testemunham que a atividade e o prazer dão os toques finais nos treinamentos. O bom atendimento ao cliente é uma mercadoria, não importa como seu cliente seja chamado. Função e qualidade devem apenas funcionar, mas o serviço que você presta ao cliente é algo com o qual você pode competir. Ele pode fazer ou quebrar a escolha de um cliente. Um cliente reclamante que é convertido é 6 vezes mais fiel a um cliente que nunca foi insatisfeito. Fazemos com que você tenha confiança para enfrentar as chamadas difíceis. As relações e a comunicação interna tendem a se mostrar rapidamente externamente. Treinamos a capacidade de entregar profissionalmente. A atitude mental correta Você possui a capacidade de criar as melhores reuniões e conversas. Mas você pode programar sua atitude para entregar? Não ver o cliente na sua frente requer tanto o gerenciamento da conversa como o tom de voz. Treinamos uma chamada do início ao fim para obter eficiência e alta qualidade. Torne-se um herói no encontro com o cliente Seus clientes o julgam - todas as vezes. Algumas vezes você recebe feedback direto, outras vezes o feedback acaba ficando online. Quantas grandes reuniões e conversas você já teve esta semana? Ser confiante e assertivo no encontro com os clientes e em sua própria comunicação prepara o terreno para uma grande experiência do cliente. Deve ser divertido se comunicar uns com os outros e com os clientes. Mas sua própria motivação e inspiração também podem ser a barreira para o sucesso e, às vezes, a energia extra pode ser útil. Com uma palestra nossa, você recebe isso e ferramentas que funcionam. Inspire-se e a seus colegas reservando nossa palestra. Aprender Fazendo - Palavras de Coaching e teoria em toda sua glória, mas acreditamos na ação! É por isso que nosso treinamento sempre resulta em algo que pode ser feito de verdade. Também pode ser perfeito no início para um novo gerente. O coaching na comunicação com os clientes e nas conversas com eles é um de nossos grandes pontos fortes. Obter feedback e dicas imediatamente após uma chamada do cliente é muito eficaz para fazer o aprendizado funcionar. Contrate uma Suécia mais amigável ao cliente como ônibus para chamadas telefônicas, recepção, reuniões de vendas. Também ajudamos os gerentes que querem se tornar mais claros e eficazes em seu diálogo com os funcionários. Oferecemos um coaching único no ambiente que o cliente visita. Ou seja, nós vamos até você e juntos, por um dia, treinamos você para criar o melhor ambiente possível para o cliente. Temos ampla experiência tanto em ambientes comerciais quanto em espaços tradicionais para visitantes. Um cheiro, uma cor, a direção de um funcionário pode às vezes fazer toda a diferença para a experiência do cliente. Contratar nosso especialista em ambiente para nossos clientes e iniciar a viagem em direção a um lugar mais agradável. Entre em contato conosco para uma proposta concreta. Aumente a fidelidade de seus clientes Os clientes nunca foram tão infiéis como são agora. É mais fácil mudar de fornecedor do que levar o lixo para fora. Basta clicar no telefone e o interruptor está pronto. O preço e o produto costumavam ser um fator decisivo. É importante, mas agora a experiência do cliente vai por água abaixo naquilo que impulsiona as decisões. Mas a lealdade tem que ser conquistada. É por isso que é importante praticar o tratamento de pessoas em situações difíceis, tais como reclamações ou insatisfação. Pós-venda e suporte. É aqui que podemos criar uma verdadeira lealdade. Muitas vezes, um técnico é seu melhor vendedor quando ele aprende a lidar com chamadas difíceis e com as vendas. Atingir seus objetivos O estabelecimento de metas fortalece você e seu bem-estar. E se você conseguir alcançá-los, melhor ainda. Você tem as ferramentas certas? A medição é a base do estabelecimento bem sucedido de metas. Quando se trata da experiência do cliente, pode ser difícil identificar as métricas suaves. Mas temos as ferramentas para lhe dar respostas ao que seus clientes estão experimentando em tempo real. Para complementar suas atuais pesquisas com clientes, temos a forma mais afiada do mercado de obter feedback diretamente de seus clientes. Assim, você pode agir no mesmo dia. Não há necessidade de esperar um ano pelo próximo resultado. Nós escaneamos a web e tudo o que seus clientes dizem, para que você saiba onde agir. O estabelecimento de metas para o indivíduo também é importante e, em nosso treinamento, muitas vezes acrescentamos nossos próprios planos de ação</w:t>
      </w:r>
    </w:p>
    <w:p>
      <w:r>
        <w:rPr>
          <w:b/>
          <w:color w:val="FF0000"/>
        </w:rPr>
        <w:t xml:space="preserve">id 91</w:t>
      </w:r>
    </w:p>
    <w:p>
      <w:r>
        <w:rPr>
          <w:b w:val="0"/>
        </w:rPr>
        <w:t xml:space="preserve">Não sei quando eles chegaram aqui, os laços com muitas lâmpadas em que árvores inteiras podem ser torcidas. Varandas, varandas e todos os tipos de balaustradas estão hoje em dia sendo equipadas com aqueles clarões de luz tão necessários quando a escuridão do inverno está em seu ponto mais denso. Provavelmente começou - como tantas outras coisas - nos EUA. Eu mesmo me lembro de uma vez, muitos anos atrás, ter avistado a Taverna no Green no meio do Central Park em Nova York. A taberna (na qual certamente nunca estive, e que este ano se diz ter sido substituída por algum tipo de escritório de turismo) era como uma ilha de luz cintilante no meio de todo o negro, uma beleza que quase me tirou o fôlego. Longe de sempre, porém, os visores de luz são realizados com grande reflexão. Como se torna uma estação de pico natural nesta época do ano, surgem aqui e ali competições para a maioria e a maioria das luzes. Em Miami do Norte, Flórida, há uma rua que certamente foi renomeada, A Rua de Natal. Aí, o trabalho de armação de novas e mais luzes se acende durante todo o ano, às vezes com resultados grotescos - e contas de luz a condizer... Aqueles sem jardins próprios para abastecer com luzes se voltam para janelas ou varandas. Para meu primeiro Natal nos EUA, eu também teria luzes em minha prateleira de concreto bastante enfadonha onde eu poderia olhar para o mar - mas também era tão alto do chão que eu estava extremamente relutante em ir lá fora. Mas eu ainda ia ter um laço leve. Tinha bulbos em amarelo, vermelho, azul e verde, de acordo com as tradições locais. E ela piscou. Também de acordo com as tradições locais. Com tato e um pouco de teimosia, minha guirlanda de luzes piscou, em sintonia com as decorações de Natal de meus vizinhos. Eu estava ficando louco. Em parte pelo som, em parte pelo próprio piscar, o que fez com que toda a minha sala de estar fosse uma espécie de pulsação. Uma noite eu consegui, mas apenas uma. Então minhas pequenas lâmpadas foram acesas com um brilho constante, embora em cores diferentes. E quando eu voltei para a Suécia, meu sucessor herdou meu laço de luz. Neste país, o primeiro restaurante que lembro que adotou a idéia foi o Riche on Birger Jarlsgatan em Estocolmo, que envolveu um par de árvores pouco grandes na entrada em guirlandas de candeeiros. De repente, os galhos nus ganharam vida, a forma da árvore se tornou visível novamente, um banquete para os olhos. Nos últimos anos, muitas empresas adotaram a idéia. E com um pouco de neve de Natal como decoração extra, o resultado é fantástico! Mais ao sul da Europa, onde a noite nunca é luz de verão sueca, essas luzes elétricas estão agora acesas durante todo o ano. Nem sempre tão bonito, devo acrescentar, quando um servidor turco parece uma árvore de Natal enquanto o termômetro lê 29 mais graus e o que você mais procura é um pouco de frieza ao meio-dia. Mas é claro que nós, nos países nórdicos, não podemos ter o direito exclusivo a muitas pequenas luzes! Talvez possamos continuar a desfrutar do fato de que o castiçal elétrico é uma invenção sueca. Mas então estamos falando de muito menos pontos de luz. A primeira vez que vi uma árvore cuidadosamente iluminada (ou seja, pontos de luz na árvore) foi tão bonita. RespostaRadera Há alguns anos, um vizinho tinha uma grinalda de varanda vermelha que tinha diferentes tons de cintilação que variava de um lado para o outro. Às vezes "escureceu" para cima e para baixo, às vezes "discoteca piscou" no tempo tecno, às vezes a luz se movia aqui e ali. A varanda tem vista para o meu quarto. Logo no trecho entre o corrimão da varanda e meu travesseiro eu tinha uma abertura na cega ... Tive sorte de o loop ter durado apenas dois anos, talvez três. Mas esses foram invernos difíceis. Nós que vivíamos em uma das partes mais sírias de nossa cidade muitas vezes nos perguntamos como as pessoas poderiam viver com estas decorações histéricas de varanda e janelas. É como se a coisa toda tivesse passado de moda. As pessoas devem se superar umas às outras. RespostaRadera eu amo e odeio. Lindas árvores embrulhadas são tão</w:t>
      </w:r>
    </w:p>
    <w:p>
      <w:r>
        <w:rPr>
          <w:b/>
          <w:color w:val="FF0000"/>
        </w:rPr>
        <w:t xml:space="preserve">id 92</w:t>
      </w:r>
    </w:p>
    <w:p>
      <w:r>
        <w:rPr>
          <w:b w:val="0"/>
        </w:rPr>
        <w:t xml:space="preserve">SOBRE NÓS Västra A Västra Mark é uma empresa de construção que opera na região de Västra Götaland com aproximadamente 26 funcionários. A empresa foi fundada em 2010. Nossas atividades cobrem a maioria dos aspectos de desenvolvimento, trabalho de fundação, instalações esportivas, infra-estrutura, construção de água e aquecimento distrital, bem como camadas superficiais e planejamento fino. Nossos clientes são principalmente grandes empresas imobiliárias, empresas de construção civil e o setor público da região. A VästMark quer promover uma indústria saudável e é membro da "Byggföretagen" (antiga Indústria de Construção Sueca), que é uma organização industrial e patronal para empresas de construção e engenharia civil. CORONA / COVID-19 Queremos que todos os VästMarkers e os que nos são próximos permaneçam saudáveis e bem - por isso recomendamos que: permaneçamos fiéis ao contexto social do local de trabalho individual, sejamos restritivos com o contato físico (priorizar as reuniões digitais), asseguremos que haja condições para manter a distância e a boa higiene (se necessário, adiar as pausas), arejemos as bancas durante e após o dia de trabalho, nos ajudemos e apoiemos uns aos outros (como antes) - por isso nos mantemos em contato, sem nos vermos fisicamente! QUALIDADE E AMBIENTE A VästMark é certificada de acordo com a POVEL, que é o sistema de gestão de qualidade, meio ambiente e saúde e segurança na indústria da construção. O sistema de gestão POVEL é baseado nos requisitos de qualidade, meio ambiente e saúde e segurança estabelecidos nas normas ISO 9001, ISO 14001, AFS 2001:1 e ISO 45001. O Povel foi desenvolvido pela "Byggföretagen" (antiga Indústria de Construção Sueca, BI) e foi projetado para atender às exigências de clientes, autoridades e outras partes interessadas. Povel contém ferramentas de gestão para o negócio e se concentra não apenas nas exigências, mas também na identificação de oportunidades de melhoria na empresa. A Povel também visa estimular o desenvolvimento de negócios lucrativos e melhorar a reputação de toda a indústria da construção, bem como ligar as próprias ambições da empresa com todas as exigências impostas às empresas de construção atualmente. A idéia básica por trás da Povel é criar ordem, integrar os vários sistemas na empresa, atender as demandas e expectativas dos clientes, da sociedade, dos funcionários e das empresas, estimular uma maior preparação/planejamento do trabalho, trabalhar sistematicamente com melhoria contínua, criar uma ferramenta simples, porém abrangente. Leia mais aqui: https://byggforetagen.se/povel POLÍTICA DE PROTECÇÃO DE DADOS Esta política de proteção de dados explica como nós da VästMark coletamos e usamos seus dados pessoais. Ele também descreve seus direitos para conosco e como você pode fazer valer seus direitos. É importante que você leia e compreenda nossa política de proteção de dados antes de se tornar nosso cliente ou fornecedor. Você sempre pode nos contatar com perguntas sobre privacidade e proteção de dados enviando um e-mail para VästMark Entreprenad AB (info@vastmark.se). Ao comprar ou vender mercadorias ou serviços da nossa empresa, você aceita nossa política de proteção de dados e nosso processamento de seus dados pessoais. Você também concorda que a VästMark Entreprenad AB utiliza canais de comunicação eletrônica para lhe enviar informações. A fim de cumprir nossas obrigações para com o pessoal, clientes e fornecedores, precisamos processar seus dados pessoais conforme descrito abaixo. Fazemos isso com o máximo respeito à sua privacidade. Que informações coletamos? Informações que você nos fornece Você pode nos fornecer informações direta ou indiretamente. Por exemplo: - Informações pessoais e de contato: nome, data de nascimento, número do seguro social, endereço para faturamento e envio, endereço de e-mail, número de telefone celular, etc. - Informações de pagamento: informações de faturamento, número de conta bancária, etc. Informações que coletamos sobre você Quando você compra/vende bens/serviços, podemos coletar as seguintes informações: - Informações pessoais e de contato: nome, número do seguro social, endereço para faturamento e envio, endereço de e-mail, número de telefone celular, etc. - Informações sobre bens/serviços: por exemplo, detalhes dos bens/serviços que você vendeu/comprou ou deseja vender/comprar. - Informações financeiras: sua renda, qualquer crédito, histórico de pagamento negativo. - Informações históricas: suas compras, pagamento e histórico de crédito. As informações que você nos fornece, assim como informações sobre os bens/serviços e suas informações financeiras, são geralmente necessárias para estabelecer uma relação contratual conosco, enquanto as outras informações que coletamos são geralmente necessárias para outros propósitos - veja</w:t>
      </w:r>
    </w:p>
    <w:p>
      <w:r>
        <w:rPr>
          <w:b/>
          <w:color w:val="FF0000"/>
        </w:rPr>
        <w:t xml:space="preserve">id 93</w:t>
      </w:r>
    </w:p>
    <w:p>
      <w:r>
        <w:rPr>
          <w:b w:val="0"/>
        </w:rPr>
        <w:t xml:space="preserve">Museu Ostrobothnia &gt; No início do Skolhusgatan, E. Forsman 1929, mais recente dele: Erik Kråkström 1969. Museu paisagístico, museu de arte regional e centro de natureza. O museu abriga as exposições básicas Vaasa 400 (história cultural), a Coleção Hedman (arte e história de estilo) e Terranova (ciência natural; veja também abaixo). Coleções de artefatos, têxteis, artigos de prata, moedas, obras de arte, pássaros, animais, plantas e insetos. Também exposições temporárias durante todo o ano. Café Nova. Tue, Thu, Fri 10-17, Wed 10-20, Sat-Sun, 12-17. Fornece informações sobre os museus da área, monumentos antigos, cultura construída, história cultural, natureza e patrimônio mundial. tel (06) 325 3800. Terranova - Kvarken Nature Centre &gt; No Museu de Ostrobothnia, no início do Skolhusgatan. Exposição básica mantida pelo Museu de Ostrobothnia e Metsähallitus. Fornece informações sobre o Patrimônio Mundial da UNESCO, o arquipélago de Kvarken, as áreas de conservação da natureza e da natureza da área, atividades naturais e excursões. ver acima. Nelin-Cronström Art Home &gt; Strandgatan 15 b. Visitas por acordo com o Museu de Ostrobothnia, ver acima. Tikanoja Art Home &gt; Na esquina da Hovrättsesplanaden e Skolhusgatan. Expõe e organiza exposições de arte estrangeira e nacional. O programa inclui concertos, matinés e eventos interdisciplinares. Além da arte doméstica, as próprias coleções de arte do museu incluem uma coleção significativa de arte estrangeira, com ênfase em pinturas francesas do século XIX e início do século XX. tue-sun 11-16, sol 12-17. tel.(06) 325 3916 Museum of Modern Art/ Kuntsi &gt; No porto interior, no início de Sandögatan. As coleções da Fundação Kuntsi são uma das mais importantes coleções de arte moderna, juntamente com as das fundações Sara Hildén, Maire Gullichsen e Wihuri. Tue-Sun 11-17, Thu 11-20. tel.(06) 325 3916. Antigamente a E.Th.Granstedt Customs Packing House 1875, alterações 1906 e 1924. Vaasa Art Hall &gt; Prefeitura, de frente para a Rua da Prefeitura. Exposições temporárias. O térreo abrigou originalmente o sistema de aquecimento e armazenamento de combustível do edifício, bem como o espaço dos bombeiros, que foi convertido em um salão de exposições nos anos 60. Os arcos de tijolos originais ainda podem ser vistos no telhado do salão. Wed-Fri 12-18, Sat-Sun 12-17. tel.(06) 325 3770. Salão de Aquarela Nandor Mikola &gt; Rådhusgatan 21, pátio. A coleção de aquarelas e exposições temporárias do Prof. N. Mikola. Tue-Sun 12-16 do verão, Wed 14-18 do inverno, Sat-Sun 12-16 ou por marcação tel.050 438 1391 ou (06) 317 2745. Museu dos Veteranos de Guerra &gt; Kyrkoesplanaden 22. Summertime Mon-Thu 12-16 ou por marcação. Consultas tel. 044 025 0346. Bragegården Brages museu ao ar livre &gt; Adjacente ao Sandviksparken, à esquerda no final do Sanmarksgatan, 1½ km ao sul da praça. 23 edifícios, 4 dos quais estão relacionados à pesca. Os edifícios são mobiliados de acordo com a antiga tradição popular da Ostrobothnia sueca. A dança inaugural é modelada na Valsörarna. Summertime Tue-Fri 11-17, Sat-Sun 12-16. tel.(06) 312 7166. Museu do carro e motor &gt; Kvarngatan 18-20, à direita de Smedsbyvägen. Uma coleção de carros, bicicletas e motocicletas. Maio-Setembro 11-17. Hn Korsumuseum e Edvin's Art Park &gt; Vapenbrödrabyn. As esculturas em madeira e metal de Edvin Hevonkoski e os típicos objetos e artesanato de guerra da vida Korsu na frente. tel. 050 560 6496. Museu Vaasa antigo &gt; Köpmansgatan 10. Falander's House, mais tarde a nobre Wasastjerna, uma casa burguesa, mobiliário do início do século XIX. Verão (quarta-feira) Thu-Sun 11-17. tel. (06) 325 3800. Museu de laticínios</w:t>
      </w:r>
    </w:p>
    <w:p>
      <w:r>
        <w:rPr>
          <w:b/>
          <w:color w:val="FF0000"/>
        </w:rPr>
        <w:t xml:space="preserve">id 94</w:t>
      </w:r>
    </w:p>
    <w:p>
      <w:r>
        <w:rPr>
          <w:b w:val="0"/>
        </w:rPr>
        <w:t xml:space="preserve">- Os americanos Roy J. Glauber e John L. Hall e o alemão Theodor W. Hänsch recebe o Prêmio Nobel de Física - O ataque terrorista ao restaurante Raja em Kuta, Bali, mata pelo menos 26 pessoas. - João Bernardo Vieira toma posse como presidente da Guiné-Bissau, seu terceiro mandato - Claudio Muccioli e Antonello Bacciocchi, assumem o cargo de regentes de San Marino - Os australianos Barry Marshall e Robin Warren recebem o Prêmio Nobel de Medicina pela descoberta da bactéria Helicobacter pylori. - A bandeira é hasteada pela última vez em Vaxholm enquanto Amf1 se move para a guarnição Haninge - os americanos Robert Grubbs e Richard Schrock e o francês Yves Chauvin recebem o Prêmio Nobel de Química - Um terremoto de 7,6 graus na escala Richter abala as regiões fronteiriças entre o Paquistão e a Índia. A Caxemira é a mais afetada. Mais de 40.000 pessoas foram mortas - a líder da CDU Angela Merkel torna-se chanceler da Alemanha, o atual partido SPD do chanceler Gerhard Schröder anunciou esta manhã. Segundo um porta-voz, o SPD votou por grande maioria a favor do acordo - o prêmio Sveriges Riksbank em ciência econômica em memória de Alfred Nobel é concedido este ano a Thomas Schelling e Robert Aumann por suas pesquisas em teoria dos jogos - a Libéria realiza eleições presidenciais e parlamentares - Knut Ahnlund, que ocupa a cadeira número sete da Academia Sueca desde 1983, anuncia em Svenska Dagbladet que está deixando a Academia em protesto contra a escolha de Elfriede Jelinek como ganhador do prêmio Nobel de literatura do ano passado. - A Noruega recebe um novo governo com Jens Stoltenberg como chefe de governo, Jonas Gahr Støre como ministro das relações exteriores, Anne-Grete Strøm-Erichsen como ministra da defesa e Kristin Halvorsen como ministra das finanças - Sir Paul Haddacks torna-se o novo Lorde Lieutenant of the Isle of Man - a canção Waterloo da ABBA ganha o título de Melhor Entrada na Eurovisão de Todos os Tempos durante as comemorações do 50º aniversário do Concurso Eurovisão da Canção em Copenhague. - Em uma declaração, o presidente iraniano Mahmoud Ahmadinejad diz que quer acabar com Israel; - O conselho da igreja da Suécia diz sim a uma bênção da igreja para casais gays que se associaram;[1] - Três bombas na capital da Índia, Nova Deli, matam pelo menos 50 pessoas; - Lewis Libby, chefe de gabinete do vice-presidente americano Dick Cheney, é indiciado por mentir e tentar obstruir uma investigação criminal. - O Conselho de Segurança da ONU exige a cooperação da Síria na investigação do assassinato do ex-Primeiro Ministro libanês Rafik Hariri - O Príncipe herdeiro Felipe da Espanha e sua esposa Letizia Ortiz têm uma filha chamada Leonor - Samuel Alito torna-se o novo indicado de George W. Bush para a Suprema Corte dos EUA - ^ "Sim ao ato de bênção gay". Aftonbladet. 27 de outubro de 2005. http://www.aftonbladet.se/nyheter/article10690720.ab. Recolhido em 11 de setembro de 2016.</w:t>
      </w:r>
    </w:p>
    <w:p>
      <w:r>
        <w:rPr>
          <w:b/>
          <w:color w:val="FF0000"/>
        </w:rPr>
        <w:t xml:space="preserve">id 95</w:t>
      </w:r>
    </w:p>
    <w:p>
      <w:r>
        <w:rPr>
          <w:b w:val="0"/>
        </w:rPr>
        <w:t xml:space="preserve">Este é um seminário especial para o Samurang Fightcenter em Karlstad e pode ser oferecido em outras localidades do país. Quando e onde? Sábado 13 de outubro 10.00 - 13.00 no Samurang Fightcenter em Karlstad Descrição O treinamento da mente é testemunhado por muitos atletas, bem como por líderes empresariais como um importante fator de sucesso. Assim como aqueles que recuperaram sua saúde e aprofundaram seu bem-estar na vida. Neste seminário você aprenderá as noções básicas de treinamento mental, autoliderança e auto-escola aplicáveis para otimizar o desempenho e os resultados em treinamento e competição, vida profissional, estudos, para fortalecer a saúde e o bem-estar e para criar um desenvolvimento mais positivo onde quer que você precise. O seminário o ajudará a superar o que o tem impedido até agora e, em vez disso, a avançar ainda mais efetivamente. Venha aprender, entre outras coisas: -O que faz um bom objetivo e torna seus objetivos mais magnéticos; -Por que a liderança de si mesmo é seu fator de sucesso mais importante; -Como pensar tanto para sentir como para ter o melhor desempenho possível; -Ferramentas práticas para otimizar a mente tanto em situações simples como desafiadoras. Estrutura Palestra intercalada com exercícios individuais e interativos para melhor aprendizagem (por exemplo, visualização, exercícios de escrita, conversas etc.) Preço 200kr que é pago e vai diretamente para o clube. InscriçãoVocê se inscreve enviando um e-mail para peter.malmberg@samurang.se com seu nome e seus nomes, se você for vários. As informações de pagamento serão dadas por Peter. Líder do seminário O líder do seminário é Daniel Ekholm. Daniel trabalha como consultor, coach e palestrante em desenvolvimento de equipe, liderança e organização, bem como em saúde e desenvolvimento pessoal, onde treinamento mental, coaching e autoliderança são pilares importantes. Daniel já treinou, treinou e educou milhares de pessoas e tem uma grande paixão por ajudar a todos a viverem seu potencial máximo e alcançarem os resultados desejados. Daniel tem bacharelado em psicologia e é treinado como NLP Business Master Coach, Professional Team &amp; Life Coach e tem uma sólida formação em esportes, meditação, yoga e artes marciais onde Daniel é ex-membro da equipe nacional e múltiplo campeão sueco em Taekwondo. (danielekholm.se e svenskahalsoteamet.se) Bem-vindo! Daniel Ekholm e Samurang Fightcenter Atenciosamente, Daniel Ekholm Andersson - Treinamento de qualidade que muda vidas! A Equipe Sueca de Saúde treinou mais de 14.000 estudantes em saúde, desenvolvimento pessoal, massagem e bem-estar em todo o país durante os últimos 25 anos. Em 25/5-2018, entrou em vigor o novo Regulamento de Proteção de Dados da UE, df, que substitui a Lei de Dados Pessoais (PUL). Com a df, a proteção da privacidade pessoal é ainda mais reforçada e, portanto, gostaríamos de informá-lo como cliente ou quem nos forneceu dados na Svenska Hälsoteamet (uma subsidiária da Evolutionary Development Sweden AB) sobre como processamos seus dados pessoais. Evolutionary Development Sweden AB (EvDv) está empenhada em proteger e respeitar sua privacidade no desempenho de nossos serviços, em contato com você e em todo o processamento de seus dados pessoais. EvDv é o responsável pelo tratamento de seus dados pessoais de acordo com a legislação em vigor na época. Dados pessoais significam qualquer informação que possa ser atribuída a uma pessoa física identificável. Segurança Tomamos as medidas de segurança técnicas e organizacionais adequadas necessárias para proteger seus dados pessoais contra acesso não autorizado, alteração ou destruição. Entretanto, a divulgação de dados pessoais em canais digitais envolve sempre um risco, pois não é possível proteger totalmente os sistemas técnicos contra intrusões. Dados pessoais coletados a seu respeito ou que você nos fornece. Podemos coletar as seguintes informações a seu respeito, a fim de lhe oferecer o melhor serviço. * Nome * E-mail * Endereço postal * Número de telefone * Número pessoal A correspondência entre você e nós pode ser retida para nos permitir prestar-lhe o melhor serviço possível. Objetivos do processamento - Para se comunicar com você - Para cumprir exigências legais, regulamentares ou oficiais - Para realizar pesquisas de mercado - Para entrar em contato com você e enviar-lhe informações</w:t>
      </w:r>
    </w:p>
    <w:p>
      <w:r>
        <w:rPr>
          <w:b/>
          <w:color w:val="FF0000"/>
        </w:rPr>
        <w:t xml:space="preserve">id 96</w:t>
      </w:r>
    </w:p>
    <w:p>
      <w:r>
        <w:rPr>
          <w:b w:val="0"/>
        </w:rPr>
        <w:t xml:space="preserve">Protocolo. Administrador, telefone, e-mail Participantes 23 parceiros, ver lista de participantes. Parceiros em Kungsöns vägförening 50 no total. ações. Kungsöns Vägförening, exercício financeiro 2011-08-01 - 2012-07-31 1.Abertura da reunião. A reunião foi aberta por Pelle Färnström que deu as boas-vindas a todos. 2.Aprovação da agenda. A agenda da reunião foi aprovada. 3. Pelle Färnström foi eleita presidente da reunião. 4 Eleição do secretário da reunião. Kent Dahlgren foi eleito secretário da reunião 5.Eleição de uma pessoa para aprovar a ata da reunião anual junto com o presidente. Maria Lundqvist foi eleita para aprovar a ata de hoje junto com o presidente. 6 Aprovação da convocação A convocação da reunião anual foi aprovada, afixada nos quadros de avisos e no website. 7 Apresentação e aprovação dos procuradores recebidos. Não houve procurações a serem consideradas. 8 Leitura do relatório do tesoureiro. O relatório de caixa foi lido, aprovado e colocado em arquivo, ver Anexo: 1 9. O relatório de auditoria foi lido e aprovado. 10. A Assembléia Geral Anual concedeu quitação ao Conselho de Administração pelo período coberto pela auditoria. 11) Eleições. a.Pelle Färnström foi eleito Presidente por 1 ano. b.Per-Johan Ekman foi eleito Vice-Presidente por 2 anos. c.Ingvar Öhlund foi eleito Tesoureiro por 2 anos. d.Kurt Granlöf e Pelle Strandberg foram eleitos membros adjuntos do Conselho por 1 ano. e.Tommy e Peter Zackrisson foram eleitos membros do Comitê de Estradas por 1 ano. f.Kjell Dahlberg e Anton Swaczyna foram eleitos como auditores por 1 ano. g.Tage Brändström e Mats Nilsson (Mats on Kungsön) foram eleitos como Comitê de Nomeação por 1 ano 12. Questões rodoviárias e cargas rodoviárias. a.Durante o ano, foi realizada a limpeza de valas e remoção de grandes pedras na superfície da estrada, com a participação de muitas pessoas no trabalho, bem como o cascalho, a granalha e a salga da estrada e o reparo de "buracos" na superfície da estrada em algumas ocasiões. Também houve duas reuniões da Diretoria durante o ano. b.Seguindo a proposta da Diretoria de aumentar a taxa rodoviária em 75 SEK/ano, a reunião anual decidiu que a taxa rodoviária deveria ser de 300 SEK/ano. 13. informação e discussão sobre uma possível associação rodoviária. a.A Diretoria propõe que consideremos a longo prazo fazer uma associação rodoviária para Kungsöns Vägförening. Atualmente somos uma associação rodoviária voluntária para proprietários de casas de campo e alguns proprietários de terras não são membros da associação. A vantagem de uma associação rodoviária formal/legal é que todos os envolvidos se tornam um membro e pagam de acordo com o grau de utilização. O custo de uma associação rodoviária é estimado em cerca de 2000 SEK/share. b.Após uma boa discussão, a Reunião Anual instrui a Diretoria a produzir mais informações sobre como ela pode ser implementada e funcionar e a que custo para os residentes permanentes, os chalés e os proprietários de terras, informações que serão então compiladas e compartilhadas com os interessados. As informações serão publicadas em nosso site na medida em que estiverem disponíveis. Uma decisão sobre a manutenção de estradas será tomada em uma futura reunião anual quando acharmos que há provas suficientes para a decisão correta. 14 Outros assuntos. Nenhum outro negócio para o dia. 15 Local da próxima AGM. O local para a próxima AGM será na casa de Eva Renkonen, em seu chalé. Sábado, 10 de agosto de 2013 às 14:00h 16 Encerramento da reunião. O Presidente agradeceu a Tage e Lissen Brändström com uma flor por terem desistido de seu lugar para a Reunião Anual e pelo bom café e assim fechou a Reunião Anual agradecendo a todos pelo interesse demonstrado. A reunião foi aberta por Pelle Färnström, que deu as boas-vindas a todos. Pelle trouxe saudações de Anders Gidlund, que estava doente há algum tempo e não pôde participar da reunião. 2. A ordem do dia da reunião foi aprovada. 3. Pelle Färnström foi eleito presidente da reunião. 4. Roland Gladh foi eleito secretário da reunião. 5. Tomas Renkonen foi eleito para aprovar a ata da reunião juntamente com o presidente. 6.</w:t>
      </w:r>
    </w:p>
    <w:p>
      <w:r>
        <w:rPr>
          <w:b/>
          <w:color w:val="FF0000"/>
        </w:rPr>
        <w:t xml:space="preserve">id 97</w:t>
      </w:r>
    </w:p>
    <w:p>
      <w:r>
        <w:rPr>
          <w:b w:val="0"/>
        </w:rPr>
        <w:t xml:space="preserve">Marketing Economist DFEI é um treinamento para aqueles que exigem sólidos conhecimentos em marketing, administração de empresas, economia e liderança. Você terá um verdadeiro impulso em suas habilidades que o beneficiará diretamente em sua carreira. O programa é excepcionalmente flexível. Você tem a oportunidade de iniciar seus estudos até seis vezes ao ano. Os estudos levam a um diploma profissional da FEI e 120 créditos e a um Diploma Superior em Administração de Empresas com especialização em Marketing da Universidade do Oeste. Escolha estudar no local em Estocolmo ou remotamente com o FEIFLEX. 2,5 anos Saiba mais sobre financiamento e descontos O Economista de Marketing DFEI 120 créditos fornece uma base comercial e jurídica seguida por um conhecimento profundo dos vários elementos de marketing, incluindo análise de mercado, comunicação de marketing e lei de marketing. O programa também fornece conhecimentos de contabilidade, incluindo demonstrações financeiras, bem como economia e estatísticas. Uma tese, de preferência vinculada ao seu trabalho, completa o programa. O Economista de Marketing DFEI 120 créditos é destinado àqueles cujo trabalho principal é vendas e/ou marketing; você quer se desenvolver ainda mais para fazer uma contribuição mais estratégica ao marketing. O programa também é adequado para aqueles que desejam alcançar uma maior orientação de marketing em outra função, por exemplo como gerente de empresa, gerente de linha, gerente de produto ou gerente de projeto. O treinamento é direcionado a um grupo alvo com experiência de trabalho. Recomendamos aos empregadores que nomeiem funcionários com um mínimo de cinco anos de experiência (na prática, a maioria dos participantes tem uma experiência muito mais longa, sendo a idade média de 34 anos). Os antecedentes educacionais podem variar, a característica mais importante é que o participante tem a capacidade de contribuir com experiência e contribuição para o treinamento e, é claro, de passar nos estudos superiores. Recomendamos qualificação geral para o ensino superior, ou seja, conclusão do ensino médio, mas os cursos também são relevantes para aqueles que têm estudos acadêmicos anteriores em seu currículo. A concepção dos estudos é baseada na suposição de que você tem um trabalho exigente e que também tem uma vida fora do trabalho! As aulas na FEI são dadas em sessões de dois dias a cada sete semanas. No intervalo das sessões, você lerá literatura e estudará on-line. A tecnologia é moderna e flexível, você tem grandes oportunidades para estudar, escolhendo quando e onde estudar. Em geral, você tem tanto tempo de contato com professores, tutores e colegas estudantes quanto em um curso 'tradicional'! O programa cobre um total de dois anos e meio de estudo. O Economista de Marketing DFEI consiste em dois blocos contendo cursos cuidadosamente selecionados. O primeiro bloco fornece os conhecimentos necessários em administração de empresas, administração e direito, entre outros. O bloco dois oferece cursos especializados para aqueles que estão seguindo uma carreira e têm uma posição de responsabilidade em marketing ou vendas. O trabalho pode ser vantajosamente ligado a seu empregador ou indústria. Escolhemos a dedo os melhores professores, tanto do mundo dos negócios como do mundo acadêmico. Isto proporciona uma boa mistura e garante que você adquira conhecimentos que são ao mesmo tempo praticamente relevantes e fundamentados nas últimas pesquisas. Sabemos que quase todos os empregadores acham que o desenvolvimento de habilidades é importante. Também sabemos que a pressão para manter os custos baixos é dura. No Economista de Marketing DFEI, a taxa é, portanto, faturada anualmente. Empregadores e funcionários se comprometem por um bloco de cada vez. Isto proporciona continuidade e flexibilidade. A taxa inclui todo o ensino e supervisão, literatura e materiais de estudo, café e almoços em conexão com o ensino. A FEI é uma das empresas de treinamento mais antigas da Suécia e temos uma sólida reputação na comunidade empresarial. Somos conhecidos por ensinar conhecimentos práticos que podem ser usados diretamente no local de trabalho. Muitos de nossos ex-alunos se encontram em posições de liderança em empresas e organizações, na Suécia e no exterior. Com um diploma da DFEI, você estará bem equipado para sua futura carreira. O Economista de Marketing DFEI tem a vantagem única de lhe dar diplomas duplos. Além do diploma da FEI, você também tem a oportunidade de obter um diploma universitário em Administração de Empresas com especialização em Marketing. O diploma é concedido pela Universidade Oeste. É um selo de qualidade e uma prova importante tanto para os funcionários quanto para os empregadores de que o conteúdo do curso e a entrega cumprem critérios e exigências acadêmicas. 2,5 anos de estudo em paralelo ao trabalho. As aulas na FEI são dadas em sessões de dois dias a cada sete semanas. No intervalo das sessões, você lê literatura e estuda on-line. O Economista de Marketing DFEI fornece</w:t>
      </w:r>
    </w:p>
    <w:p>
      <w:r>
        <w:rPr>
          <w:b/>
          <w:color w:val="FF0000"/>
        </w:rPr>
        <w:t xml:space="preserve">id 98</w:t>
      </w:r>
    </w:p>
    <w:p>
      <w:r>
        <w:rPr>
          <w:b w:val="0"/>
        </w:rPr>
        <w:t xml:space="preserve">TEKO, a empresa sueca de têxteis e moda Swegmark da Suécia em Borås foi a primeira empresa nos países nórdicos a lançar uma coleção de roupas íntimas femininas de comércio justo no final dos anos 90. Uma experiência que se revelou melhor do que o esperado. Sem uma comercialização adequada, a coleta agora representa mais de dez por cento e as vendas continuarão a crescer, de acordo com a CEO Christina Holmqvist. TEKO, a empresa sueca de têxteis e moda Yvette Gilbert é a nova CEO da empresa de lingerie Abecita AB em Borås. Ela já trabalhou anteriormente com conceito e desenvolvimento de marca na indústria têxtil com várias marcas. Yvette Gilbert não é nova no Grupo Abecita, onde trabalhou de 2001 a 2007 como Gerente da Área de Negócios de Roupas Interiores de Salmão. Agosto verá o lançamento do novo sutiã esportivo Forceful. Ele oferece um apoio firme aos seios mesmo durante os esportes mais difíceis, como corrida e equitação. O tecido preto com detalhes vermelhos de framboesa afasta efetivamente a umidade, mas também aquece com tempo mais frio. Finalmente, em agosto, um sutiã esportivo para mães lactantes estará disponível. O novo sutiã de enfermagem desportivo Forceful oferece total liberdade tanto para o exercício diário mais leve quanto para o treinamento mais duro durante o período de enfermagem - graças a uma construção robusta com suporte extra para os seios e abertura suave dos copos. O tecido preto com detalhes vermelhos de framboesa afasta efetivamente a umidade, mas também aquece com tempo mais frio. Roupas íntimas coloridas para uma silhueta esbelta neste outono A linha de roupas íntimas Maravilhosas é um dos novos produtos deste outono da Swegmark da Suécia. A linha consiste de um sutiã minimizador e um body adelgaçante que molda o busto, a cintura e os quadris. Vem em vermelho coral quente ou branco e vai à venda em agosto. Ela se torna a nova CEO da Swegmark da Suécia Christina Holmqvist se junta à fabricante sueca de lingerie Swegmark da Suécia como sua nova CEO. Ela é bem versada nos negócios da Swegmark após quatro anos na diretoria da empresa, mas também na indústria de lingerie em geral após 14 anos como gerente de lingerie na Lindex. Durante seus 75 anos no mercado, a Swegmark da Suécia vendeu seus produtos através de varejistas e outras lojas online. Agora eles estão abrindo sua própria loja on-line, que em breve também ajudará os clientes a encontrar seu revendedor mais próximo. Supremo é um sutiã esportivo onde muitas das peças são soldadas suavemente juntas. Isto faz com que o sutiã esportivo seja extra flexível enquanto o tecido firme fornece suporte. Supreme é adequado tanto para bustos grandes quanto pequenos e está disponível em branco e cinza com detalhes em tons de turquesa pastel. O sueco Swegmark do mais vendido Movimento Esportivo da Suécia agora vem em laranja. Desde seu lançamento em 2012, as vendas do Movement aumentaram em 96%, graças em parte à sua melhor classificação no teste. Novo tipo de sutiã melhora a postura Swegmark do novo sutiã da Eternidade da Suécia melhora a postura. Com reforço extra nas costas, a Eternidade ajuda a puxar os ombros para trás e dá uma postura melhorada, sem forçar os ombros. Ele se prende na frente.</w:t>
      </w:r>
    </w:p>
    <w:p>
      <w:r>
        <w:rPr>
          <w:b/>
          <w:color w:val="FF0000"/>
        </w:rPr>
        <w:t xml:space="preserve">id 99</w:t>
      </w:r>
    </w:p>
    <w:p>
      <w:r>
        <w:rPr>
          <w:b w:val="0"/>
        </w:rPr>
        <w:t xml:space="preserve">Matthias Andree descobriu que o fetchmail, um POP3, APOP e IMAP servidor/servidor de e-mail com suporte SSL, poderia, sob certas circunstâncias, fazer com que um ponteiro NULL fetchmail não fosse referenciado e caísse. No antigo lançamento estável (sarge), este problema não existia. Para a liberação estável (etch) este problema foi corrigido na versão 6.3.6-1etch1. Para a liberação instável (sid) este problema será corrigido em breve. Recomendamos que você atualize seu pacote fetchmail. Os checksums MD5 para estes arquivos podem ser encontrados no boletim original.</w:t>
      </w:r>
    </w:p>
    <w:p>
      <w:r>
        <w:rPr>
          <w:b/>
          <w:color w:val="FF0000"/>
        </w:rPr>
        <w:t xml:space="preserve">id 100</w:t>
      </w:r>
    </w:p>
    <w:p>
      <w:r>
        <w:rPr>
          <w:b w:val="0"/>
        </w:rPr>
        <w:t xml:space="preserve">O aperto do mercado imobiliário sueco torna difícil para muitas pessoas encontrar alojamento. Bem Fastigheter quer mudar isto com BRF 2.0, um novo tipo de direito de habitação. Os altos custos atuais no mercado imobiliário tornam difícil para um número cada vez maior de pessoas comprar uma casa que atenda às suas necessidades. A Fastigheter foi fundada em 2010 com o objetivo de criar casas únicas e inteligentes do ponto de vista climático. Eles também querem incentivar o questionamento e ousam quebrar padrões ilógicos. BRF 2.0 foi criada a partir desta perspectiva. No BRF 2.0, você é proprietário de seu condomínio como de costume, mas a associação é responsável pela maior parte do empréstimo. Isto significa que o depósito é mais baixo, mas a mensalidade é um pouco mais alta - Isto significa que não é mais impossível para os jovens possuírem sua própria casa. Estamos baixando o limiar para o mercado imobiliário", diz Christofer Carlsson, fundador e CEO da Well Fastigheter. Em uma casa tradicional recém-construída, o comprador geralmente financia a compra com um grande empréstimo. Com o BRF 2.0, o objetivo é que o comprador possa pagar um depósito sem contrair um empréstimo. A associação fornece a maior parte dos empréstimos para financiar a compra do imóvel. Não são permitidas compras especulativas, o que é assegurado por uma verificação minuciosa de todas as manifestações de interesse. SAIBA MAIS: Compare o BRF 2.0 com um BRF normal aqui. Na BRF 2.0, um gerente profissional se encarrega da gestão técnica e financeira. Isto assegura que o imóvel e a associação sejam administrados da melhor maneira possível, para que os membros possam se sentir seguros em sua propriedade de seu condomínio. medida que a associação amortiza seus empréstimos, a idéia é que as taxas serão reduzidas e o valor das casas aumentará. A idéia é que dentro de 20 anos, a associação alcançará uma associação tradicional de construção nova, e a esperança é que os membros com hipotecas baixas tenham alcançado um valor com um condomínio tradicional.</w:t>
      </w:r>
    </w:p>
    <w:p>
      <w:r>
        <w:rPr>
          <w:b/>
          <w:color w:val="FF0000"/>
        </w:rPr>
        <w:t xml:space="preserve">id 101</w:t>
      </w:r>
    </w:p>
    <w:p>
      <w:r>
        <w:rPr>
          <w:b w:val="0"/>
        </w:rPr>
        <w:t xml:space="preserve">Uma salada saborosa e recheada. Instruções Limpar o frango em pedaços finos. Corte o bacon em pedaços e frite-o crocante. Dourar os cogumelos. Desfie e corte os outros ingredientes em pedaços e misture tudo em uma salada. Mexa o molho, deixe-o descansar em um lugar frio. Servir com um bom pão, por exemplo, baguete de alho. Publicado em 19 de janeiro de 2008 Minha tia costumava fazer isso quando eu era pequena! Ainda a amo e estava realmente pensando nisso no outro dia. =)</w:t>
      </w:r>
    </w:p>
    <w:p>
      <w:r>
        <w:rPr>
          <w:b/>
          <w:color w:val="FF0000"/>
        </w:rPr>
        <w:t xml:space="preserve">id 102</w:t>
      </w:r>
    </w:p>
    <w:p>
      <w:r>
        <w:rPr>
          <w:b w:val="0"/>
        </w:rPr>
        <w:t xml:space="preserve">A atual integração disfuncional resultante da migração sem fronteiras é susceptível de criar um desprezo tão fundamental pelos políticos que nossa democracia sofre. No debate atual, o termo integração (renacionalização/adaptação voluntária) é mais freqüentemente utilizado. Este é um pré-requisito para uma sociedade multicultural, mas é isto que realmente deve ser perseguido plenamente? "As crianças iguais brincam melhor!" declara um </w:t>
      </w:r>
    </w:p>
    <w:p>
      <w:r>
        <w:rPr>
          <w:b/>
          <w:color w:val="FF0000"/>
        </w:rPr>
        <w:t xml:space="preserve">id 103</w:t>
      </w:r>
    </w:p>
    <w:p>
      <w:r>
        <w:rPr>
          <w:b w:val="0"/>
        </w:rPr>
        <w:t xml:space="preserve">Ao pedalar, você quer ser capaz de dar tudo de si sem se preocupar com a queda, ou ser perturbado por fatores externos, como o clima. Pode ser rápido descer uma colina e, às vezes, coisas inesperadas acontecem e você bate no chão. É importante proteger seu corpo, e além da cabeça, seus joelhos e cotovelos são partes particularmente sensíveis de seu corpo. É por isso que na Bikester oferecemos uma grande variedade de cotoveleiras diferentes para ambos os ciclistas experientes que pedalam mais forte nas colinas, ou para aqueles que levam um pouco mais fácil, mas querem ter certeza de que não sofrerão uma lesão desnecessária. Quanto mais velhos ficamos, mais importante é cuidar de nossas articulações, para não nos desgastarmos ou termos uma fratura que leve tempo desnecessário para cicatrizar, então dê uma olhada em nossa gama de cotoveleiras e veja o que pode lhe servir. Outros tipos de proteção que oferecemos são, naturalmente: para todos os tipos de proteção corporal, o mais importante é que eles funcionem como deveriam, e é por isso que nossas marcas de protetores de cotovelo são de alta qualidade e foram certificados em segurança para garantir sua segurança. Levamos os últimos modelos para acompanhar a evolução dos cotoveleiras. A maioria dos cotovelos também protegem a parte traseira do antebraço e são feitos de plástico duro com um acolchoado macio, mas também há variantes feitas inteiramente de neoprene macio para maior [b]conforto[/b]. Dispomos de cotoveleiras para todos os tipos de ciclistas. Se você é um ciclista hobby ou amador, um ajuste normal e reto será suficiente para aumentar a mobilidade e o conforto. Se você estiver correndo ou andando mais forte fora da estrada, escolha um modelo com um ajuste apertado e corte mais esportivo. O principal é encontrar um cotovelo que permita que você se sinta confiante na moto e confortável enquanto estiver pedalando. Escolha a cor e o modelo que mais lhe convém e o resto de seu equipamento! Nós do bikester.se somos apaixonados pelo ciclismo e queremos que você encontre o que está procurando! Se você comprar de nós, sempre receberá seus cotovelos a um preço atraente. Também é livre de riscos fazer compras on-line da Bikester porque sempre oferecemos 100 dias de compra gratuita se você mudar de idéia ou adquirir o tamanho errado! Basta imprimir uma etiqueta de remessa de retorno diretamente de nosso site e enviá-la de volta. A entrega ocorrerá em um ou dois dias e você poderá escolher a forma de entrega e pagamento que for mais conveniente para você. Além dos cotovelos, temos uma grande variedade de ofertas para bicicletas, peças de bicicleta e roupas de bicicleta, assim você certamente encontrará algo que se adapte ao seu gosto! Este site usa cookies e etiquetas de pixels para melhorar sua funcionalidade e para fornecer-lhe publicidade personalizada, por exemplo, em plataformas de mídia social. Veja nossa política de privacidade. Para mais informações - em particular; sobre como evitar o armazenamento de cookies e o rastreamento de etiquetas de pixel em seu dispositivo no futuro. Eu concordo</w:t>
      </w:r>
    </w:p>
    <w:p>
      <w:r>
        <w:rPr>
          <w:b/>
          <w:color w:val="FF0000"/>
        </w:rPr>
        <w:t xml:space="preserve">id 104</w:t>
      </w:r>
    </w:p>
    <w:p>
      <w:r>
        <w:rPr>
          <w:b w:val="0"/>
        </w:rPr>
        <w:t xml:space="preserve">No outro dia, meu parceiro e eu estávamos tão entediados com todo o carrossel em movimento que decidimos que já tínhamos tido o suficiente por um tempo. "Não podemos passar um feriado inteiro apenas vendendo coisas e embalando caixas"! Em vez disso, enfiamos algumas guloseimas na melhor cesta de piquenique e nos dirigimos a um lindo lago próximo. Eu herdei a cesta de piquenique de minha avó e acho-a tão fofa com os pequenos arcos e o tecido azul e vermelho por dentro. Sentamos nos afloramentos rochosos junto ao lago e levantamos a tampa da cesta... Esperávamos uma simples salada de massa vegetariana com vinagrete de flor de cebolinha mais suco de alcaçuz pré-misturado. Também trouxemos óculos e talheres de verdade. Se você está decidido a se sentir como um ser humano novamente, então o verdadeiro negócio! Observamos lírios de água e pássaros, munidos de massa e suco, escutamos o vento forte (e tentamos impedir que um cão d'água com um funil saltasse no lago). Por um tempo, esquecemos os acidentes de sonho da vida, as caixas de mudança, as visitas do veterinário e o salvamento do carro. Quando olhei nos olhos do meu amor e ele sorriu para o seu sorriso seguro e quente de volta, eu soube. Eu sabia que estaríamos prontos para começar de novo. Nosso pequeno rebanho encontrará um novo lugar para se estabelecer eventualmente. Vai ficar bem no final... MAIS EXTRATOS: O Lírio do Vale, Uma Fuga de Outono ensolarada SEGUINTE CORAÇÃO DE HUNGRIA: BLOGLOVIN', Facebook, Instagram e Pinterest Christin Que lindas fotos! E o sentimento! Espero que dure até seu próximo sonho, para que a estrada seja um pouco mais fácil de andar. Abraços! Hungry Heart Obrigado &lt;3 abraços Katarina Estou quase chorando quando li o último, que sentimento maravilhoso e forte. E concordo que há algo em fazer um piquenique com coisas reais, alquimia cotidiana! Hungry Heart &lt;3 Alicia Cuide-se &lt;3 Hungry Heart Obrigado, Alicia! &lt;3 sandra Oh, que belo post e comentários tão simpáticos &lt;3 Hungry Heart Obrigado, Sandra! Eu realmente tenho os melhores, os melhores leitores. &lt;3 Nyster Gorgeous fotos. Fico um pouco frio quando leio. É ótimo ler que você está se sentindo esperançoso, apesar de tudo &lt;3 E você está certo, como fica luxuoso e bonito com a bela cesta, os copos e a garrafa! Hungry Heart Obrigado, Terese! &lt;3 Temos esperança... Helga Que lindo! A cesta de piquenique era realmente a chefe com suportes de garrafas separados :D Hungry Heart Mm, é um pouco luxuosa assim. =;-) Mikaela Que passeio lindo! A última foto é muito, muito boa. É realmente um longo caminho ter talheres e pratos de verdade mesmo em um piquenique! Hungry Heart Obrigado, Mikaela! Sim, aquele piquenique era muito necessário e, apesar de truques bastante simples, a vida cotidiana bagunçada podia ser trocada por um mini passeio tranqüilo e luxuoso para me recuperar o fôlego. ISA tão bom ter também uma cesta de piquenique REAL. Parece uma noite aconchegante, e as últimas sentenças lá. Não há como vencer essa sensação. Abraços! Hungry Heart Como você é adorável, Isa. &lt;3 Obrigado! Evelina - Evelina's Organic Oh, que belo piquenique &lt;3 Leia sobre sua mudança...:/ Que poste tão forte. É importante apenas deixar tudo para trás por um pouco e ser apenas. Dá nova força &lt;3 Abraços /Evelina Hungry Heart You are wise you, Evelina. &lt;3 Obrigado! E abraços Fancy Miss Oh, que aconchegante! Que bom que você tenha tempo para fazer outras coisas. Estejam um com o outro e aproveitem por um tempo. Cuide de si mesmos. Abraços Coração Faminto Sim, eu acho que você tem que fazer isso para ter energia. Agora está de novo em pleno movimento! Abrace Ann Oh, que aconchegante, e delicioso! Mas eu nunca ouvi falar de suco de alcaçuz, como é isso?</w:t>
      </w:r>
    </w:p>
    <w:p>
      <w:r>
        <w:rPr>
          <w:b/>
          <w:color w:val="FF0000"/>
        </w:rPr>
        <w:t xml:space="preserve">id 105</w:t>
      </w:r>
    </w:p>
    <w:p>
      <w:r>
        <w:rPr>
          <w:b w:val="0"/>
        </w:rPr>
        <w:t xml:space="preserve">C. Douglas Dillon Clarence Douglas Dillon, nascido em 21 de agosto de 1909 em Genebra, Suíça, morreu em 10 de janeiro de 2003 em Nova York, era um político e diplomata republicano americano. Ele serviu na Segunda Guerra Mundial na Marinha dos Estados Unidos e foi o Embaixador dos Estados Unidos na França de 1953 a 1957. John F. Kennedy, um presidente democrata, nomeou o republicano Dillon como secretário do Tesouro dos EUA em 1961. Ele manteve seu posto até o final do mandato, quando Kennedy foi assassinado em 1963 e Lyndon B. Johnson tornou-se Presidente dos Estados Unidos. Dillon foi, entre outras coisas, vice-presidente e presidente do banco de investimentos Dillon, Read &amp; Co., que seu pai Clarence Dillon, um dos homens mais ricos da América, havia ajudado a fundar. O nome Dillon vem do avô de Dillon, Samuel Lapowski, um pobre imigrante da Polônia que mudou seu sobrenome para Dillon. Os ancestrais de Dillon foram a nobreza escocesa. Dillon também trabalhou como diretor do Museu Metropolitano de Arte. Ele recebeu a Medalha da Liberdade em 1989. Ele casou-se com Phyllis Chess Ellsworth em 1931. O casal tinha duas filhas. Phyllis morreu em 1982 e Dillon voltou a se casar em 1983 com Susan Sage.</w:t>
      </w:r>
    </w:p>
    <w:p>
      <w:r>
        <w:rPr>
          <w:b/>
          <w:color w:val="FF0000"/>
        </w:rPr>
        <w:t xml:space="preserve">id 106</w:t>
      </w:r>
    </w:p>
    <w:p>
      <w:r>
        <w:rPr>
          <w:b w:val="0"/>
        </w:rPr>
        <w:t xml:space="preserve">Um censo é uma contagem do número de indivíduos que vivem em uma área definida em um determinado momento. A contagem é feita ou "de facto" (todos aqueles que residem na área, incluindo visitantes temporários) ou "de jure" (todos aqueles normalmente residentes na área, excluindo aqueles que residem ilegalmente na área, mas incluindo aqueles registrados como residentes, mas que realmente vivem em outro lugar). Conteúdo - 1 Censo na Suécia - 2 Recursos digitais relacionados aos censos na Suécia - 2.1 Censo 1860 - 2.2 Censo 1870 - 2.3 Censo 1880 - 2.4 Censo 1890 - 2.4 Censo 1890 - 2.4 Censo 1890 - 2.5 Censo 1900 - 2,6 Censo 1910 - 2,7 Censo 1930 - 2,8 Censo 1970 - 2,9 Censo 1980 - 2,10 Censo 1990 - 3 Censos em outros países - 3,1 Noruega e Dinamarca - 4 Fontes Censo na Suécia Desde 1749. Até 1860, o censo era uma contagem puramente demográfica da população, inicialmente realizada anualmente e depois gradualmente aumentada para um intervalo de cinco anos. A partir de 1860, o censo tornou-se um registro completo da população da Suécia, com informações sobre nome, sexo, ano de nascimento, paróquia de nascimento, local de residência, família, criados, ocupação e estado civil, classificados por local de residência. A partir de agora, os censos têm sido realizados a cada dez anos. A base para os censos são os registros domiciliares e posteriormente os registros paroquiais [1] Recursos digitais sobre os censos na Suécia O censo de 1860 - SVAR começou a entrar neste censo que está disponível através de seu serviço web. O censo de 1870 - SVAR começou a entrar neste censo que está disponível através de seu serviço web. O censo de 1880 - O SVAR tem todo o censo disponível através de seu serviço web - O SVAR produziu o CD População da Suécia 1880. O censo de 1890 - SVAR tem todo o censo disponível através de seu serviço web - SVAR /Sveriges Släktforskarförbund produziu o CD Sveriges antes de 1890. O censo de 1900 - SVAR tem todo este censo disponível através de seu serviço web - SVAR /Sveriges Släktforskarförbund produziu o CD Sveriges antes de 1900. O censo de 1910 - SVAR iniciou a entrada deste censo, que está disponível através de seu serviço web. Censo 1930 - A SVAR digitalizou e indexou os livros para este censo (extratos da SCB) e está disponível através de seu serviço web. Censo 1970 - A Sociedade Genealógica Sueca produziu o CD Sveriges antes de 1970. O censo de 1980 - A Sociedade Genealógica Sueca produziu o CD Sveriges antes de 1980. O censo de 1990 - A SVAR produziu o DVD Sveriges antes de 1990. Censos em outros países Para a pesquisa genealógica fora da Suécia (com exceção da Finlândia - que fez parte da Suécia até 1809), o genealogista geralmente é muito mais dependente do censo do país, pois não há registros domiciliares. É nos registros do censo que as famílias são encontradas, mas como os censos são apenas "blips" na história da família em intervalos de cerca de cinco a dez anos, há um grande risco de que, por exemplo, os bebês nascidos em uma família, mas que morrem jovens, nunca apareçam em nenhum censo. Também é muito difícil acompanhar uma família ao longo dos anos, pois os censos nunca indicam quando a família se muda para outro lugar. Eles estão apenas faltando no próximo censo. Noruega e Dinamarca A Noruega e a Dinamarca estão entre os países onde foram realizados recenseamentos em vez de utilizar o sistema de registro domiciliar. Lá eles são chamados folketællinger e são uma fonte importante para a pesquisa genealógica. A Dinamarca praticamente completou a digitalização de seus censos, que foram colocados on-line. Fontes - Dicionário Genealogia - Genealogia para iniciantes - Genealogia em outros países</w:t>
      </w:r>
    </w:p>
    <w:p>
      <w:r>
        <w:rPr>
          <w:b/>
          <w:color w:val="FF0000"/>
        </w:rPr>
        <w:t xml:space="preserve">id 107</w:t>
      </w:r>
    </w:p>
    <w:p>
      <w:r>
        <w:rPr>
          <w:b w:val="0"/>
        </w:rPr>
        <w:t xml:space="preserve">Kalvhagen está localizada em frente à fileira de antigos celeiros de pedra que dão uma sensação de tempos passados. Nossa fazenda também está ao lado, portanto, é de se esperar a ocasional galinha, galo, gato e algumas vacas. O lugar em si é único porque a proximidade da natureza, fazendas vivas e reservas naturais é bem próxima. Alguns flashbacks de nosso Calf Pasture, mais em breve! Publicado por Kalvhagen em Södvik na Öland quinta-feira, 19 de maio de 2016 O projeto de arte Mamma MU e outros KOssor! Por Anne-Sofie Holmberg. Do projeto de arte de Anne-Sofie Holmberg junto com a pré-escola da vila, artistas locais &amp; Ulrica Hydman Vallien When it Sprouted 2014! 🙂 Publicado por Kalvhagen i Södvik na Öland quinta-feira, 19 de maio de 2016 Um pouco sobre como começou... - Uma reunião com Anne-Sofie Holmberg Organizer e gerente de projetos da Kalvhagen i Södvik - Eu queria fazer algo com relacionamentos. Um festival. Um amigo me disse: "Faça isso, por favor, no meio do seu paddock de bezerros"! Depois houve bezerros aqui, como é habitual no interior da ilha. Mas acabou sendo uma grande idéia ter um evento aqui mesmo - no meio do paddock de bezerros. Escrevi uma carta sobre quando e onde e por que eu queria fazer um festival. E eu definitivamente queria incluir Björn Ranelid. Enviei a carta para Björn e pensei: "Se ele disser que sim, então eu irei". Um dia, recebi uma ligação. Foi Björn. Björn Ranelid. E ele estava "ligado", como ele disse, e achou a idéia brilhante. Por isso, convidei outras pessoas interessantes. Hasse Kvinnaböske juntou-se a mim, assim como James Hollingworth, Helena Soluna e Susanne Alfvengren. Também as personalidades do relacionamento Lennart Matikainen e Eva Rusz. Levei seis meses para montar o programa - para um único dia de verão, que acabou sendo um dia inteiro. Foto: Björn Ranelid no Festival de Relacionamento em Kalvhagen - Poderia ter tido um nome diferente. A palavra relacionamento é tão carregada. Porque não se tratava apenas das relações homem/mulher, mas de todas as relações na vida, de toda a vida. No trabalho, com amigos, família, reuniões em lojas, com escriturários, sim, em toda a sociedade, em todos os lugares. Apenas sair pela porta é realmente o começo de uma relação. Era disso que se tratava. O que está acontecendo? Olhar para si mesmo com um brilho nos olhos, essa era a idéia, e talvez perceber que você deveria mudar um pouco. Ser capaz de rir de si mesmo. E foi exatamente isso que aconteceu no Festival de Relacionamento. Você o descobriu quando esteve aqui. Muitas pessoas disseram que foi uma das coisas mais legais que já haviam experimentado. - Não, foi também para crianças no Festival de Relacionamento. Já naquela época havia tanto apresentações quanto atividades para crianças. Afinal de contas, as crianças têm muito a ver com relacionamentos, não têm? - Os pensamentos se moem o tempo todo, eles existem durante todo o ano. Recebemos pedidos o tempo todo e às vezes temos que recusá-los. Depois do Natal, começo a planejar. Em março, voltarei a falar com você e perguntarei sobre o verão. Muitas coisas têm que estar certas para artistas com shows em diferentes lugares. Em abril-maio começa a verdadeira logística. Alguns artistas não podem responder com certeza até então. E alguns trocam de trabalho uns com os outros até o último minuto. A partir de maio posso dizer que o trabalho é em tempo integral. - Os clientes habituais querem voltar e reservar para o próximo ano, eles acham que é aconchegante aqui, e então eles têm que fazer isso. Este ano, algumas pessoas foram substituídas porque as datas não funcionaram, nós não conseguimos juntos. É para o bem ou para o mal - outros artistas que nunca estiveram aqui podem atrair audiências que também nunca estiveram aqui antes - vizinhos, amigos, aldeões e jovens da aldeia ajudam com um pouco de tudo. De pé na entrada fazendo café ou fazendo artesanato com as crianças. E Kent, que sempre ajuda como atendente de estacionamento. Sem toda a ajuda, não funcionaria. Nunca. Estou muito grato. Levantamo-nos de nossa cama na grama verde e caminhamos em direção ao galinheiro. Suba pela porta até a parte mais antiga da galeria. Na nova parte voltada para o norte, o teto se eleva em um vasto espaço e em fluxos</w:t>
      </w:r>
    </w:p>
    <w:p>
      <w:r>
        <w:rPr>
          <w:b/>
          <w:color w:val="FF0000"/>
        </w:rPr>
        <w:t xml:space="preserve">id 108</w:t>
      </w:r>
    </w:p>
    <w:p>
      <w:r>
        <w:rPr>
          <w:b w:val="0"/>
        </w:rPr>
        <w:t xml:space="preserve">Vitamina D Um bilhão de pessoas em todo o mundo sofre de deficiência de vitamina D. Só podemos obter o suficiente desta vitamina essencial tomando banho de sol ou comendo os suplementos certos. Queda de cabelo, depressão, fadiga, condições de pele e câncer são alguns dos problemas de saúde ligados à deficiência de vitamina D. Estudos demonstraram que a vitamina D desempenha um papel importante em muitas das funções do corpo. Ela afeta ossos, músculos, o sistema imunológico, vasos sanguíneos e muito mais. É por isso que se fala muito de vitamina D, não apenas entre cientistas e médicos, mas também em jornais, programas de TV e mídias sociais. Apesar da propaganda na mídia e do aumento da conscientização sobre a vitamina D, apenas algumas pessoas estão recebendo o suficiente. Estima-se que um bilhão de pessoas em todo o mundo não se farta da vitamina do sol. O Instituto Robert Koch na Alemanha assume que até 60% dos alemães não recebem vitamina D suficiente, e na Suécia, estudos sugerem que cerca de 20% da população sueca tem níveis baixos de vitamina D[1]. Neste artigo, você aprenderá o que pode fazer através de testes, bronzeamento e suplementação para garantir que seu corpo tenha vitamina D adequada, e para que seu corpo realmente usa a vitamina D. Analisaremos também os efeitos do excesso ou falta de oferta e as doenças que estão ligadas a uma deficiência de vitamina D. O que são vitaminas D? A vitamina D é uma vitamina lipossolúvel que os especialistas também chamam de hormônio, porque tem efeitos hormonais e não vem principalmente de nossa dieta, como é normal com as vitaminas. Em vez disso, nossos corpos produzem vitamina D por conta própria em conjunto com os raios UV e o sol. As duas principais formas de vitamina D são a vitamina D₂ (ergocalciferol) e a vitamina D₃ (colecalciferol), também conhecida como 25-(OH)-D[2]. Quais são as funções da vitamina D no corpo? A vitamina do sol está envolvida em um grande número de processos no corpo, em grande parte porque é tanto uma vitamina quanto um hormônio. Algumas de suas funções mais importantes são sua influência sobre o metabolismo ósseo e o desenvolvimento e função de nossos músculos. Além disso, a vitamina D promove o sistema imunológico e protege os vasos sanguíneos[2]. Outras funções associadas à vitamina D são: - controle da absorção de cálcio e fosfato no intestino delgado; - regulação de mais de 200 genes; - promoção da função muscular cardíaca; - como regulador da pressão arterial; - promoção do desenvolvimento esquelético em crianças. Tomando suplementos de vitamina D Há uma razão pela qual a vitamina D é chamada de vitamina solar - nossos corpos precisam dos raios solares para fabricá-la, ou mais especificamente, eles precisam dos raios UVB. Primeiro, forma-se o precursor da vitamina 7-descolesterol, que é ajudado pelo colesterol no fígado e na mucosa intestinal e depois migra para a pele. Ali, forma-se a forma ativa, a vitamina D3, que por sua vez é convertida em 25-hidroxi-colecalciferol (25-OH-D), que é a forma de armazenamento da vitamina D. Ela é armazenada em músculo e tecido adiposo. Nos rins, 25-OH-D é ativado para 1,25-(OH)2-D, que é então transportado através do sangue para os intestinos, ossos, músculos, sistema imunológico e células onde desempenha funções importantes[5]. Como obtemos vitamina D de nossa dieta? O intestino delgado pode absorver até 80% da vitamina D3 lipossolúvel encontrada nos alimentos[5]. Mesmo assim, apenas uma pequena quantidade de vitamina D é absorvida pelo organismo desta forma; cobrimos apenas cerca de 10 a 20% de nossas necessidades diárias através de nossa dieta. Isto se deve em parte ao fato de que tão poucos alimentos crus contêm vitamina D, e mesmo assim apenas pequenas quantidades. A vitamina D3, importante para o corpo, é encontrada quase exclusivamente em produtos animais e mais especificamente em[2,5]: - peixes oleosos como arenque e arinca - margarina e manteiga - leite e gema de ovo Cogumelos e abacates também contêm vitamina - mas de uma forma que o corpo tem dificuldade de absorção. Você precisaria comer quantidades muito grandes dessas matérias primas para atingir até mesmo o consumo mínimo recomendado</w:t>
      </w:r>
    </w:p>
    <w:p>
      <w:r>
        <w:rPr>
          <w:b/>
          <w:color w:val="FF0000"/>
        </w:rPr>
        <w:t xml:space="preserve">id 109</w:t>
      </w:r>
    </w:p>
    <w:p>
      <w:r>
        <w:rPr>
          <w:b w:val="0"/>
        </w:rPr>
        <w:t xml:space="preserve">Este artigo precisa de referências de fontes para ser verificado. Justificativa: Baseado unicamente em uma única fonte: "folkmun.se". É uma página gerada pelo usuário e deve ser removida completamente. (2014-12) Consertar adicionando fontes confiáveis (notas de rodapé). Fatos sem uma referência de fonte podem ser questionados e removidos. Discuta na página de discussão. Tafatt (há vários nomes regionais) é um jogo tradicional que pode ser jogado por dois ou mais praticantes. Ela envolve pelo menos uma pessoa (às vezes chamada de "ha'n", por exemplo. "tem", e às vezes chamado "aquele que é", "aquele que toma" ou "o tomador"), tem a tarefa de correr para alcançar e agarrar ou tocar outros participantes enquanto gritam uma palavra de código especial. Esta "palavra de código" corresponde muitas vezes ao nome regional do jogo. Se o perseguidor tiver sucesso em sua tarefa, a missão passa para o participante agarrado ou tocado. A possível fita de caça é trocada e a caça continua. Para atrair a atenção e o instinto de caça do caçador, os participantes que estão sendo caçados podem gritar a clássica frase tática "você não pode me pegar". Em alguns círculos de marcação, pode ser proibido capturar o caçador anterior em um tempo pré-determinado, como 10 segundos. Às vezes é usada a frase "sem mastigação nas costas", o que significa que é proibido capturar o caçador anterior. Às vezes também há um "pax" onde o caçador não tem permissão para levar ninguém. Os caçados geralmente podem ficar de pé em um pax por um tempo limitado. Tafatt aparece em um dos filmes sobre Emil em Lönneberga. Nomes regionais do jogo[editar] Närke, Östergötland, Västergötland,[1] Småland, Blekinge e Öland. Hippa (emprestado do finlandês) Os assentamentos suecos da Finlândia, tais como Helsinki.</w:t>
      </w:r>
    </w:p>
    <w:p>
      <w:r>
        <w:rPr>
          <w:b/>
          <w:color w:val="FF0000"/>
        </w:rPr>
        <w:t xml:space="preserve">id 110</w:t>
      </w:r>
    </w:p>
    <w:p>
      <w:r>
        <w:rPr>
          <w:b w:val="0"/>
        </w:rPr>
        <w:t xml:space="preserve">PAROC NRS 2t 0809-CPR-1015 / VTT Expert MW-EN13162-T5-DS(70,-)-WSWL(P)-MU1 Descrição curta Placa de lã de pedra de dureza média, resistente ao fogo, com excelentes propriedades de absorção acústica e superfície de velo de fibra de vidro de cor natural. Aplicação Produto isolante para absorção acústica em paredes e tetos de acordo com a norma EN 823 De acordo com a NPD EN 13162:2012 Outras propriedades de fogo de acordo com a EN ISO 1182 De acordo com a EN 13162:2012 Condutividade térmica λD 0,035 W/mK EN 13162:2012 (EN 13162) Tolerância de espessura, T T5 EN 13162:2012 (EN 823) De acordo com a resistência ao fluxo de ar AF_R NPD EN 13162:2012 (EN 29053) De acordo com a absorção de água, curto tempo WS, Wp ≤ 1 kg/m² EN 13162:2012 (EN 1609) Absorção de água, longo prazo WL(P), Wlp ≤ 3 kg/m² EN 13162:2012 (EN 12087) De acordo com a EN 13162:2012 (EN ISO 354) De acordo com o fator de absorção @@@ de acordo com a Emissão de substâncias perigosas NPD EN 13162:2012 Resistência Resistência das propriedades do fogo ao calor, intempéries, envelhecimento/degradação As propriedades do fogo não mudam com o tempo. A classificação Euroclasse do produto está relacionada com o conteúdo orgânico, que não pode aumentar com o tempo. A condutividade térmica da lã mineral não muda com o tempo, a experiência mostra que a estrutura da fibra é estável e a porosidade não contém nenhum outro gás além do ar. Paroc Group © 2016 2(3) Velo de fibra de vidro PAROC AB, 541 86 Skövde, Endereço para visitantes Bruksgatan 2, Tel. 0500 469 000, Fax 0500 469 220, www.paroc.se As informações deste folheto são uma descrição das condições e propriedades técnicas que se aplicam aos produtos listados. As informações são válidas até serem substituídas pela próxima versão impressa ou digital. A última versão desta brochura está sempre disponível no site Paroc. As soluções de projeto apresentadas representam áreas onde a função e as propriedades técnicas de nossos produtos são bem comprovadas. As informações não devem ser consideradas como uma garantia, pois não temos controle sobre os componentes fornecidos por outros fornecedores ou sobre a mão-de-obra do processo de construção. Não aceitamos nenhuma responsabilidade pelo uso de nossos produtos fora das áreas de aplicação descritas em nosso material informativo. Devido ao contínuo desenvolvimento de nossos produtos, reservamo-nos o direito de fazer alterações e adaptações em nosso material informativo. PAROC é uma marca registrada do Grupo Paroc. Esta folha de dados é válida nos seguintes países: Suécia. 3(3)</w:t>
      </w:r>
    </w:p>
    <w:p>
      <w:r>
        <w:rPr>
          <w:b/>
          <w:color w:val="FF0000"/>
        </w:rPr>
        <w:t xml:space="preserve">id 111</w:t>
      </w:r>
    </w:p>
    <w:p>
      <w:r>
        <w:rPr>
          <w:b w:val="0"/>
        </w:rPr>
        <w:t xml:space="preserve">Informações sobre o rádon e o que você pode fazer Aqui você pode encontrar informações sobre o que é rádon e quando ele é perigoso. Você também aprenderá como medir o rádon e como remediar o rádon. O rádon é um gás que ocorre naturalmente no ar, no solo e na água. É quando os níveis de rádon em uma casa ou local de trabalho são altos que isso pode ser prejudicial à sua saúde. A informação é dividida por se aplica a uma casa, a um imóvel alugado ou a um condomínio. As informações sobre as casas também se aplicam às pessoas que moram em terraços.</w:t>
      </w:r>
    </w:p>
    <w:p>
      <w:r>
        <w:rPr>
          <w:b/>
          <w:color w:val="FF0000"/>
        </w:rPr>
        <w:t xml:space="preserve">id 112</w:t>
      </w:r>
    </w:p>
    <w:p>
      <w:r>
        <w:rPr>
          <w:b w:val="0"/>
        </w:rPr>
        <w:t xml:space="preserve">A asma e as alergias estão aumentando no mundo inteiro e as alergias são agora um de nossos maiores problemas de saúde pública. Graças aos avanços na pesquisa, as causas de muitas alergias podem agora ser tratadas. No entanto, novos números mostram que o número de pessoas que recebem tratamento varia muito entre os condados. Quatro em cada dez suecos têm uma doença alérgica. Entre as crianças e jovens na Suécia, a doença alérgica é a doença crônica mais comum. Quantos são afetados está se tornando dolorosamente claro agora que a estação do pólen está aqui. As doenças alérgicas muitas vezes envolvem uma deficiência oculta. Eles podem levar a grandes restrições na vida cotidiana e a uma qualidade de vida muito reduzida tanto para os afetados quanto para suas famílias. Muitos experimentam ansiedade, medo, alienação e falta de compreensão de seu entorno. As pessoas com alergias graves também correm o risco de sofrer um choque alérgico que ameaça a vida. Ao mesmo tempo, a crescente prevalência da alergia tem grandes conseqüências econômicas, tanto para os afetados como para a sociedade. Por exemplo, estima-se que só a rinite alérgica custa à sociedade SEK 12 bilhões por ano na Suécia. Graças aos avanços na pesquisa, a própria causa de muitas alergias e asma alérgica pode agora ser tratada com vacinação contra alergias. O tratamento bem sucedido melhora significativamente a qualidade de vida, pois os sintomas alérgicos e a necessidade de medicamentos são reduzidos ou mesmo eliminados. O risco de reações que ameaçam a vida também é reduzido. Entretanto, novos números da empresa de pesquisa em alergia ALK mostram que existem grandes diferenças no número de pessoas tratadas com a vacinação contra alergias em diferentes partes do país. Em Västernorrland, dez pacientes por 10.000 habitantes receberam a vacinação contra alergia no ano passado. Na Noruega e na Dinamarca, são tratados mais do triplo dos pacientes. Apenas um dos condados da Suécia - Halland, onde 40 pacientes por 10 000 habitantes foram tratados com vacinação contra alergia em 2016 - atinge o mesmo nível que nossos vizinhos escandinavos. Não está claro a que se devem as diferenças, mas o acesso a cuidados eficazes e iguais, independentemente de onde vivemos, é uma questão importante que preocupa e envolve. Apenas 12% das pessoas no norte da Suécia concordam fortemente que os pacientes nos hospitais suecos têm acesso aos tratamentos mais seguros e melhores, de acordo com uma pesquisa Sifo encomendada pela Forska!Sverige. Apenas 8% concordam plenamente com a afirmação de que temos saúde igual na Suécia. Se quisermos estar à altura do objetivo de que a saúde sueca seja líder mundial, ela deve fazer uso efetivo e igualitário de novos conhecimentos médicos e pesquisas. Aumentando o investimento em pesquisa médica e utilizando os resultados em saúde, podemos tornar o fardo mais leve para todos que sofrem de alergias - em Västernorrland e em todo o país.</w:t>
      </w:r>
    </w:p>
    <w:p>
      <w:r>
        <w:rPr>
          <w:b/>
          <w:color w:val="FF0000"/>
        </w:rPr>
        <w:t xml:space="preserve">id 113</w:t>
      </w:r>
    </w:p>
    <w:p>
      <w:r>
        <w:rPr>
          <w:b w:val="0"/>
        </w:rPr>
        <w:t xml:space="preserve">Eliminatórias da Copa do Mundo FIFA 2014 (CONMEBOL) As Eliminatórias Sul-Americanas para a Copa do Mundo FIFA 2014 envolveram nove países competindo por 4 lugares diretos e um lugar na repescagem do campeonato. Todas as equipes da CONMEBOL participaram, exceto o Brasil, pois estão qualificadas como anfitriãs do torneio. A qualificação começou em 7 de outubro de 2011 e terminou em 15 de outubro de 2013.</w:t>
      </w:r>
    </w:p>
    <w:p>
      <w:r>
        <w:rPr>
          <w:b/>
          <w:color w:val="FF0000"/>
        </w:rPr>
        <w:t xml:space="preserve">id 114</w:t>
      </w:r>
    </w:p>
    <w:p>
      <w:r>
        <w:rPr>
          <w:b w:val="0"/>
        </w:rPr>
        <w:t xml:space="preserve">Escritório / Reserva de tempo: 0513 - 239 10 Chegada depois das 17h45 - Notificar o escritório 0512-202 61 Entrega do prêmio após a rodada. Encomendar e pagar pelo café antes do início. Devido ao treinamento, o escritório será fechado de 4 a 6 de março. O escritório reabrirá na segunda-feira 9 ... [Leia mais...] Comece a jogar golfe - Green CardA você está interessado em começar a jogar golfe? Se assim for, o Herrljunga Golf Club tem uma boa oferta... [Leia mais...] Campo aberto com greens temporáriosO campo agora está livre de neve e o jogo é possível nos greens de inverno. Greenfee, 100 SEK, é pago em dinheiro em ... [Leia mais...] Bem-vindo ao HeGK! O Herrljunga Golf Club está localizado em Hudene panorâmico e oferece um agradável e desafiador campo de golfe de 18 buracos. Graças a uma boa temporada de crescimento, o Herrljunga Golfklubb tem uma longa temporada de jogo e muitos golfistas jogam suas primeiras rodadas da temporada em nosso clube.</w:t>
      </w:r>
    </w:p>
    <w:p>
      <w:r>
        <w:rPr>
          <w:b/>
          <w:color w:val="FF0000"/>
        </w:rPr>
        <w:t xml:space="preserve">id 115</w:t>
      </w:r>
    </w:p>
    <w:p>
      <w:r>
        <w:rPr>
          <w:b w:val="0"/>
        </w:rPr>
        <w:t xml:space="preserve">Sopaipilla, sopapilla, sopaipa, ou cachanga[1] é uma família de variedades de pão frito comidas na Argentina[2],[2] Bolívia,[2] Chile,[2][3] Novo México,[4] Peru[1] e Texas.[5] A palavra sopaipilla é um diminutivo de sopaipa, uma palavra que entrou em espanhol a partir da língua moçárabe falada no sul da Península Ibérica [6] Xopaipa, a palavra moçárabe original, foi usada para pão que tinha sido mergulhado em óleo, e veio originalmente de</w:t>
      </w:r>
    </w:p>
    <w:p>
      <w:r>
        <w:rPr>
          <w:b/>
          <w:color w:val="FF0000"/>
        </w:rPr>
        <w:t xml:space="preserve">id 116</w:t>
      </w:r>
    </w:p>
    <w:p>
      <w:r>
        <w:rPr>
          <w:b w:val="0"/>
        </w:rPr>
        <w:t xml:space="preserve">O Shoup serviu na cavalaria durante a Guerra Civil Americana. Após a guerra, ele se mudou primeiro para o Território Montana e depois para o Território Idaho[1], servindo como Governador do Território de Idaho de 1889 a 1890. Shoup e William J. McConnell foram eleitos os dois primeiros senadores de Idaho [3] Shoup foi sucedido como governador em 18 de dezembro de 1890, por N. B. Willey [4] Shoup foi reeleito para um mandato completo no Senado em 1895. Ele então concorreu para um terceiro mandato no Senado, mas perdeu para Fred Dubois, que concorreu para</w:t>
      </w:r>
    </w:p>
    <w:p>
      <w:r>
        <w:rPr>
          <w:b/>
          <w:color w:val="FF0000"/>
        </w:rPr>
        <w:t xml:space="preserve">id 117</w:t>
      </w:r>
    </w:p>
    <w:p>
      <w:r>
        <w:rPr>
          <w:b w:val="0"/>
        </w:rPr>
        <w:t xml:space="preserve">ONLINE: FORMAZIONE NUOVI TERAPISTI 2021 EM ITALIANO ONLINE: Curso de treinamento para novos terapeutas em áudio-psico-fonologia 2021 em inglês ONLINE: SEMINÁRIO DE ATUALIZAÇÃO PARA TERAPISTAS EM AUDIO-PSICÓLOGO-FONOLOGIA EM VERONA EM MARÇO 2021 EM INGLÊS Curso Vocal de Áudio - AVK A voz na fala e na canção 3 dias, 7 - 9 de maio de 2021 em Verona Um Curso Vocal de Áudio de acordo com o Método Tomatis será realizado pelo Dr. O curso é baseado nos estudos do Dr. Tomatis sobre como nosso órgão sonoro - a voz - funciona sob uso máximo e sob esforço mínimo. A AVK nos ajudará a colocar em prática tudo o que Tomatis descobriu durante seus mais de cinqüenta anos de trabalho clínico e didático com cantores de ópera, atores, oradores e monges cantando cânticos gregorianos. O curso está aberto a qualquer pessoa que deseje melhorar seu potencial vocal enquanto explora e cresce em desenvolvimento pessoal de acordo com as descobertas praticadas pelo Dr. Alfred Tomatis. Este é um curso prático que ajuda os participantes a encontrar e usar ao máximo seu verdadeiro potencial vocal, especialmente o som do esqueleto, através de exercícios práticos projetados especificamente para cada um deles pelo Dr. Tomatis. (O Efeito Tomatis foi apresentado e adotado em 1957 na Faculdade de Fisiologia da Sorbonne em Paris pelo Prof. Raoul Housson) O Curso Vocal de Áudio demonstra como produzir o som esquelético tal como Tomatis explica em seu livro "Ouvido e a Voz" ("L'Oreille et la Voix") e o curso se destina a aperfeiçoar a técnica vocal no canto, recitação, conversa diária e a se expressar verbalmente bem na vida profissional. O uso do som esquelético leva a menos tensão na voz e, consequentemente, a voz se torna mais suave e menos cansada e a fala se torna mais fluente e fácil. Isto faz com que falar seja um prazer e mantém a atenção dos ouvintes por mais tempo. Os cantores aumentam a possibilidade de qualidade sonora sob menos esforço. Principais argumentos: Postura de escuta O mito de respirar no canto Redução do esforço vocal Boa postura e som ósseo Autoconfiança através de uma melhor voz Energia vocal e energia pessoal Escuta étnica Treinamento audiogênico Controle motor do som de seu instrumento musical Qualidade dos sons produzidos e estimulação cerebral A importância da boa pronúncia Ler os exercícios de acordo com Tomatis Falar, cantar e tocar um instrumento com escuta étnica diferente Lateralidade na escuta Manutenção e exercícios de progresso AVK será realizado pelo Dr... Concetto Campo, no Monastero de Sezano, via Mezzomonte 28 7 de maio de 2021 das 16h30 às 19h30, 8 de maio de 2021 das 9h00 às 13h00 e 14h30 às 18h00, 9 de maio de 2021 das 9h00 às 13h00 . O curso custa 330,00 euros para os participantes. A inscrição é mediante depósito da taxa na seguinte conta bancária: IBAN: IT53U05034117280000000385 BIC: BAPPIT21162 ao Dr. Concetto Campo, c/o Banco Popolare, escritório de Verona Para desconto veja a página em inglês: AAVI O período de inscrição dura apenas até que as vagas disponíveis sejam preenchidas. Para ter o registro confirmado, solicitamos que você envie o comprovante de pagamento por e-mail. e-mail: Este endereço de e-mail está sendo protegido contra spam bots. Você precisa habilitar o JavaScript para visualizá-lo. tel: +39 335-6206275 Um certificado de participação será emitido ao final do curso. O curso será realizado assim que um número mínimo de inscrições tiver sido recebido. Se o curso não for realizado, a taxa total do curso será reembolsada. Imprensa La Marseillaise, 10 de dezembro de 1988, "Tomatis, médecin des stars: Depardieu, Deneuve, Edwige Feullière "n'entend" que par lui" Vogue, 1992 - "Ljudets Helande Verkan" The Times, 20 de janeiro de 1994 - "O pesadelo de cada cantor" Dagens Nyeter, 20 de fevereiro de 1995 - "In brist pa mammas rost valjer jag Mozart" Dagens Nyeter, 21 de fevereiro de 1995 - "Lju" - "O poder curativo do som" The Times, 20 de janeiro de 1994 - "Cada cantor</w:t>
      </w:r>
    </w:p>
    <w:p>
      <w:r>
        <w:rPr>
          <w:b/>
          <w:color w:val="FF0000"/>
        </w:rPr>
        <w:t xml:space="preserve">id 118</w:t>
      </w:r>
    </w:p>
    <w:p>
      <w:r>
        <w:rPr>
          <w:b w:val="0"/>
        </w:rPr>
        <w:t xml:space="preserve">Pedro de Campaña, verdadeiro nome Pieter Kempeneer, nascido em 1503 e falecido em 1580, era um pintor holandês-espanhol. Campaña foi treinada na Itália e tornou-se ativa principalmente na Espanha, onde em Sevilha executou uma série de pinturas, em sua maioria retratos para igrejas. Em estilo, Campaña segue o Alto e o Renascimento tardio italianos, mas na coloração ele mostra a maior influência de sua cidade natal, Bruxelas.</w:t>
      </w:r>
    </w:p>
    <w:p>
      <w:r>
        <w:rPr>
          <w:b/>
          <w:color w:val="FF0000"/>
        </w:rPr>
        <w:t xml:space="preserve">id 119</w:t>
      </w:r>
    </w:p>
    <w:p>
      <w:r>
        <w:rPr>
          <w:b w:val="0"/>
        </w:rPr>
        <w:t xml:space="preserve">A Gridnine Systems é uma agência web. Fornecemos websites externos, extranets, soluções de comércio eletrônico e intranets para nossos clientes com foco em usabilidade, acessibilidade e valor comercial. Asseguramos que as soluções sejam otimizadas para os visitantes, motores de busca e editores. Temos escritórios em Estocolmo a partir dos quais gerenciamos projetos e marketing e uma empresa de desenvolvimento em Moscou. Organizamos treinamentos e cursos em Search Engine Optimization (SEO), análise de palavras-chave e treinamento de usuários em uma série de plataformas. Nossas três palavras de ordem são honestidade, sustentabilidade e custo-benefício. A Gridnine desenvolveu nesta primavera uma revista baseada na web destinada a seus clientes yyyyyypremium. Para este projeto, estamos usando o WordPress e desenvolvemos o layout responsivo. Responsiva significa que a página se adapta em tamanho dependendo se o visitante está usando um computador, tablet ou smartphone normal. A própria equipe do Ålandsbank administra o jornal através da intranet do Akelius Fastigheter Gridnine desenvolveu uma intranet de grupo para o Akelius Fastigheter. Os usuários têm suas contas pessoais na Intranet e são automaticamente logados. As informações são estruturadas por função yyyy e acessíveis a partir de diferentes entradas. Existem bibliotecas de documentos, notícias, microblogs, feeds de eventos yyyy semelhantes ao Twitter e oportunidades para comentar notícias. O diretório do pessoal é ampliado e inclui fotos e perfis de camaradas. Durante o inverno, os mercados no Canadá, yyyyyyEngland, Alemanha e França começarão a trabalhar na Intranet comum. A Gridnine também desenvolveu o sistema de gerenciamento de casos utilizado pelo Akelius Service Center. Åhléns lança o site móvel para seu site recentemente redesenhado desenvolvido pela Gridnine. Gridnine, juntamente com Åhléns e Ottoboni, entregou uma versão web móvel com a mesma gama de produtos, promoções, horários de abertura com busca de cartões de lojas de departamento, bem como administração de suas ofertas para clubes</w:t>
      </w:r>
    </w:p>
    <w:p>
      <w:r>
        <w:rPr>
          <w:b/>
          <w:color w:val="FF0000"/>
        </w:rPr>
        <w:t xml:space="preserve">id 120</w:t>
      </w:r>
    </w:p>
    <w:p>
      <w:r>
        <w:rPr>
          <w:b w:val="0"/>
        </w:rPr>
        <w:t xml:space="preserve">Kari Lindström escreveu: ...até um jipe americano oferece mais contato na estrada, é instável e barulhento e você se senta como um burro completo se você for mais alto que 1,75... Agora talvez você queira dizer Cherokee... mas o irmão mais velho Grand Cherokee da última série de modelos não é mais vacilante nem barulhento. Até 1,80 m, você se senta confortavelmente... especialmente se você for um pouco mais largo nas costas, porque os assentos são feitos para "pessoas altas". Então você também tem desempenho de carro esporte com o fogão certo Agora eu quis dizer o Land Cruiser HDJ80. Em um GC (pelo menos na frente) você se senta bem - a Toyota tem aproximadamente o mesmo conforto de assento de um Corolla dos anos 70, se você for um sueco normal. Apesar dos brilhos interiores e similares, o GC, independentemente do ano modelo, é consideravelmente mais silencioso do que os japoneses. Carros que na minha opinião são melhores escolhas que o HDJ80: 1) Range Rover, o rei do tejadilho e do off-road com bom desempenho mas qualidade questionável (pelo menos RR Classic e P38A). Classic tem uma gama grotesca de peças de reposição baratas se você comprar de uma das empresas britânicas muito orientadas a serviços. O P38A tem quase tanto a preços quase tão baixos, o L322 está ficando cada vez mais... Como exemplo, os discos de freio + pastilhas em todo o lado podem ser utilizados por cerca de um milhar de dólares, com porte incluído de produtos como Buckley Brothers ou Paddock. Para meu Volvo 740, a opção mais barata custa 2604:- na Mekonomen - se eu não conseguir montar o kit de montagem, que os britânicos enviam com... 2) Mitsubishi Pajero 2, que como o RR combina boas maneiras na estrada com capacidade fora da estrada. Eons de qualidade melhor do que o orgulho de Solihull. Peças de reposição caras, similares à Toyota, mas muito podem ser compradas de fornecedores de reposição a preços ligeiramente melhores. 3) Land Rover Discovery, da geração 2. Quase tão confortável quanto seu irmão mais velho, quase a mesma capacidade off-road, quase tão luxuosa se você puder encontrar uma com uma lista completa de equipamentos. Como foi baseado no RR Classic, ele pode continuar rolando por centavos no dólar em comparação com a maioria dos outros. 4) Jeep Grand Cherokee, o jeito americano... Muitas vezes bem equipado (assumindo que o material ainda funcione), bom conforto de viagem mesmo que não tenha a mesma sensação de estrada que as listadas acima. Sofre da mesma falta de qualidade que os RRs anteriores, mas tem uma construção muito mais simples do que os britânicos mais modernos, portanto o custo é menor do que aqueles pelo menos. Boa disponibilidade de material para o mercado de reposição. 5) Land Cruiser V8. Claro, como seus antecessores, não tem freios ou travões de mão, mas tem melhor conforto de assento, melhores níveis de equipamento e um motor viciante... Mas é muito caro comprar, pelo mesmo dinheiro você pode encontrar um RR L322 que come japonês para o café da manhã e oferece qualidade BMW. Mas então você não pode fugir do fato de que se você quer um Toyota, você deve ter um Toyota. E então você não deve envolver lógica. -- Esteiras É patético. Apenas patético.</w:t>
      </w:r>
    </w:p>
    <w:p>
      <w:r>
        <w:rPr>
          <w:b/>
          <w:color w:val="FF0000"/>
        </w:rPr>
        <w:t xml:space="preserve">id 121</w:t>
      </w:r>
    </w:p>
    <w:p>
      <w:r>
        <w:rPr>
          <w:b w:val="0"/>
        </w:rPr>
        <w:t xml:space="preserve">Aqui listamos todos os artigos sobre Allsvenskan na SvenskaFans. Você pode encontrar relatórios de partidas, relatórios de pontuação, colunas e outros artigos relacionados a Allsvenskan. Clique no título do artigo para ler o artigo completo, ou clique em sua equipe Allsvenska favorita no menu à esquerda. GIF Sundsvall - IFK Göteborg 2015-07-05 IFK Göteborg Depois de um Campeonato Europeu U21 bem sucedido, agora é hora de o Allsvenskan recomeçar, alguns campeões europeus mais ricos. Blåvitt inicia a segunda metade da temporada contra Sundsvall, que está um ponto acima da qualificação negativa. 2015-07-03 15:41:46 - Adrian Pihl Spahiu Janela de Verão Tola da Temporada 2015: U21 internacional pronto para Djurgården Djurgården Leia sobre todas as notícias e rumores sobre os jogadores que estão entrando ou saindo em Djurgårdens IF. Jacob Une Larsson pronto para Djurgården Djurgården Na manhã de sexta-feira, Daniel Kristoffersson, da Expressen, revelou que o meio-campista da BP, Jacob Une Larsson, está pronto para DIF. A reivindicação se revelou verdadeira, e Une Larsson é agora oficialmente apresentada. 2015-07-03 14:31:00 - John Aveskär Malmö FF Não muito longe aguarda as eliminatórias da Liga dos Campeões para a Malmö FF. Esperamos que seja apenas o início de outra viagem européia. Uma pessoa que terminou sua carreira na MFF viajando para o sul foi Krister Kristensson - embora ele já tivesse parado de jogar futebol neste nível no ano anterior. 2015-07-03 13:01:00 - Magnus Johansson Ahead: IFK Norrköping - Malmö FF IFK Norrköping Na esteira da euforia do Campeonato Europeu que permeou a Suécia nas últimas semanas, o allsvenskan começa novamente após uma pausa de meses. Para a IFK Norrköping, isto significa um jogo em casa contra o campeão reinante Malmö FF no sábado. A vantagem da Elfsborg na Liga Europa Elfsborg "Talvez as férias não tenham deixado uma marca tão profunda desta vez"... Kryss dá vantagem para a reunião de retorno Elfsborg Foi uma partida difícil entre o FC Lahti e IF Elfsborg, uma partida que terminou em 2-2. A Elfsborg teve a liderança em duas ocasiões, mas a equipe da casa, Lahti, foi capaz de se igualar rapidamente em ambas as ocasiões. 2015-07-03 09:56:46 - Elfsborgsredaktionen Kalmar Todas as equipes Allsvenskan e Superettan ganham um dia de organização cada uma onde o clube dentro de uma área de evento tem a chance de promover seu próprio clube em sua cidade, ou parte da cidade. No sábado é a vez de Kalmar. AIK Após uma longa pausa de verão, era hora de a AIK enfrentar o VPS Vaasa da Finlândia na primeira rodada das eliminatórias da Liga Europa. Foram necessários dois gols de Nabil Bahoui no final para que a equipe voltasse para casa com um empate. IFK Göteborg Aqui você pode ler as últimas notícias e rumores sobre os jogadores da IFK Göteborg. Quem está se juntando ao plantel e quem está saindo? Prosper e Lawson se juntam à IFK Gothenburg IFK Gothenburg Após muito barulho, Kasim Prosper e Sabah Lawson agora se juntam à IFK Gothenburg. Na quinta-feira eles chegaram a Kamratgården. 2015-07-02 14:30:00 - Adrian Pihl Spahiu Silly Season summer 2015:Officially: Hauger se estende até 2019 Elfsborg Ålgårdsläktaren relata aqui o que está acontecendo em torno da Elfsborg e do elenco de jogadores durante a Temporada Tola de verão de 2015 Rumores, confirmando novas aquisições e perdas em uma mistura feliz. Os rumores devem ser tomados com uma pitada de sal, pois geralmente ficam apenas nos rumores. A página será atualizada com novas informações à medida que estiver disponível. A última atualização é mostrada em texto vermelho. Temporada Tola: Kamara está de volta a Norrköping IFK Norrköping Agora a Temporada Tola está finalmente começando. Nós de Guldköping, como de costume, tentaremos mantê-lo atualizado com as últimas notícias sobre todas as transferências e especulações na IFK Norrköping. Aqui você não sente falta de nada e já começou o circo. Kamara está voltando para casa? A Kujovic será vendida? E haverá uma bomba? Em breve saberemos! Malmö FF Verão, sol e em breve</w:t>
      </w:r>
    </w:p>
    <w:p>
      <w:r>
        <w:rPr>
          <w:b/>
          <w:color w:val="FF0000"/>
        </w:rPr>
        <w:t xml:space="preserve">id 122</w:t>
      </w:r>
    </w:p>
    <w:p>
      <w:r>
        <w:rPr>
          <w:b w:val="0"/>
        </w:rPr>
        <w:t xml:space="preserve">Cookies Um cookie é um pequeno arquivo de texto que é armazenado em seu computador e contém informações. Se você não quiser cookies, você pode configurá-los em seu navegador. De acordo com a Lei de Comunicações Eletrônicas (SFS 2003:389), todos que visitam um site que usa cookies devem ser informados de que o site contém cookies e por que os cookies são usados. O visitante também deve consentir com o uso de cookies. Os cookies são armazenados em seu computador quando você utiliza as seguintes funções: * Aceitar receber cookies Os cookies são armazenados e ativados quando a função para a qual eles são necessários é ativada. Todas as funções que utilizam cookies são ativadas por uma ação do usuário, por exemplo, ao clicar em um botão. As informações sobre cookies estão disponíveis no contexto das funções que utilizam cookies. Ao ativar a função em questão, você consente com o uso de cookies. Se você quiser evitar cookies Se você não quiser cookies, você pode configurá-los em seu navegador. Entretanto, isto pode significar que você não poderá acessar todas as páginas do site. Você pode configurar seu navegador para recusar automaticamente o armazenamento de cookies ou para informá-lo cada vez que um site solicitar o armazenamento de um cookie em seu computador. O navegador também permite que você exclua cookies armazenados no passado. Consulte as páginas de ajuda do seu navegador para mais informações. Informações sobre as regras sobre cookies A Autoridade Sueca de Correios e Telecomunicações, PTS, produziu informações sobre as regras sobre cookies. LINK: http://www.pts.se/sv/bransch/regler/lagar/lag-om-elektronisk-kommunikation/kakor-cookies/ PTS é a autoridade que supervisiona o setor de comunicações eletrônicas na Suécia. Leia mais aqui Os seguintes tipos de cookies são usados no ichb.se: Nome: AllowCookies Domínio: ichb.se Objetivo: Definir quando você optar por aceitar ou rejeitar cookies. Terceiros: Sem Flash/customário: Tempo de vida habitual: 30 dias. Conseqüências sem cookie: Nenhuma. Nome: ASP.NET_SessionId Domínio: ichb.se Propósito: Este cookie é colocado quando você visita o site pela primeira vez e armazena uma identificação única para sua visita. O cookie é necessário para que nosso sistema de publicação na web (Episerver) funcione. Terceiros: Sem Flash/usual: Tempo de vida normal: Quando seu navegador é desligado. Conseqüências sem cookie: O visitante não pode solicitar serviços no site. Nome: Jsessionid Domínio: .nr-data.net Objetivo: Criado quando uma sessão é iniciada. Terceiros: Sem Flash/customário: Tempo de vida normal: Quando seu navegador se desliga. Conseqüências sem cookie: Nenhuma. Nome: optanonConsent Domínio: .fullstory.com Objetivo: Armazena informações sobre as categorias de cookies que o site utiliza e se o usuário deu ou não permissão para utilizar cookies nas categorias. Terceiros: Sim Flash/usual: Tempo de vida normal: 1 ano. Conseqüências sem cookie: o visitante não pode solicitar serviços no site. Nome: _ga Domínio: .ichb.se Objetivo: O cookie é usado pela ferramenta de análise da web Google Analytics para armazenar informações sobre sua visita ao site. Terceiros: Sim Flash/Comum: Vida útil comum: 2 anos Consequências sem cookie: Nenhum Nome: _gali Domínio: .ichb.se Objetivo: Este cookie de primeira viagem do Google Analytics é usado pelo Google Analytics para especificar o país em que o usuário está localizado. Terceiros: Sem Flash/Comum: Vida útil comum: 1 minuto Consequências sem cookie: Nenhum Nome: _gid Domínio: .ichb.se Propósito: Google analytics, _gid é usado para entender como o visitante navega pelo site Terceiros: Sem Flash/comum: Vida comum: 24 horas Conseqüências sem cookie: Nenhum Nome: _mkto_trk Domínio: .ichb.se Objetivo: Marketo é usado para registrar estatísticas sobre como nosso site é usado. Isto nos ajuda a otimizar o site para o download de materiais e para o e-mail marketing. Terceiros: Sim Flash/usual: Vida normal: 2 anos Impacto sem cookie: Nenhum Mapas o visitante: Sim, as informações contidas nestes cookies são transferidas para a Marketo apenas para fornecer ao Centro de Informação de Construção Sustentável serviços relacionados com o software atual.</w:t>
      </w:r>
    </w:p>
    <w:p>
      <w:r>
        <w:rPr>
          <w:b/>
          <w:color w:val="FF0000"/>
        </w:rPr>
        <w:t xml:space="preserve">id 123</w:t>
      </w:r>
    </w:p>
    <w:p>
      <w:r>
        <w:rPr>
          <w:b w:val="0"/>
        </w:rPr>
        <w:t xml:space="preserve">de SEK 15,6 bilhões para o mês de fevereiro, de acordo com as previsões do Escritório Nacional da Dívida da Suécia, o que é explicado em grande parte por mudanças nos pagamentos entre fevereiro e março, de acordo com um comunicado de imprensa. A receita fiscal em fevereiro foi 2,1 bilhões de coroas suecas mais baixa em empréstimos foi 6,1 bilhões de coroas suecas maior do que o previsto. "Isto se deve principalmente ao fato de que o repasse ao Riksbank já foi realizado em fevereiro ao invés de março", escreve O pagamento de juros sobre a dívida governamental foi de SEK 0,4 bilhões Os pagamentos do governo resultaram em um déficit de SEK 123,4 bilhões para o período de 12 meses até fevereiro de 2013. A dívida nacional era de SEK 1,221 bilhões no final de dezembro. Robert Hultqvist, tel +46 8 586 163 76</w:t>
      </w:r>
    </w:p>
    <w:p>
      <w:r>
        <w:rPr>
          <w:b/>
          <w:color w:val="FF0000"/>
        </w:rPr>
        <w:t xml:space="preserve">id 124</w:t>
      </w:r>
    </w:p>
    <w:p>
      <w:r>
        <w:rPr>
          <w:b w:val="0"/>
        </w:rPr>
        <w:t xml:space="preserve">Tyringe Tyringe é uma cidade do município de Hässleholm no condado de Skåne. Está localizada no Riksväg 21 e Skånebanan, cerca de 12 km a oeste de Hässleholm. A vila está localizada no meio dos chamados Göingeholmen, que é a área entre Göinge e as terras baixas, onde a floresta preciosa domina a natureza. A cidade é servida por Pågatåg de Helsingborg e Kristianstad e cidades intermediárias (incluindo Hässleholm). Tyringe é a segunda maior cidade do município. Conteúdo - 1 História - 1.1 Desenvolvimento populacional - 2 Esportes - 3 Perfis famosos - 4 Fontes - 5 Links externos História[edit] Tyringe cresceu a partir de uma pequena aldeia ao redor da fazenda do estalajadeiro na paróquia de Finja. Por exemplo, Tyringe é mencionada por escrito já em 1353; está na carta juramentada do espadachim Alexander Jensön. Durante o século XVII, o vilarejo consistia de quatro fazendas, a No 1 Tyringe mölla, a No 2, a No 3 Gästgivaregården e a No 4. De acordo com o livro de terras de 1723, os proprietários das fazendas eram fazendeiros da coroa. Mais tarde, no século XVIII, eles receberam uma participação livre em suas fazendas e se tornaram agricultores fiscais. Havia também uma vila equestre e dois portões de entrada. Em 1750 a vila tinha 25 habitantes. Em 1850 o número tinha aumentado para 57 e havia nove portões. Dentro da área geográfica da paróquia de Tyringe, perto de Finja, está o castelo em ruínas de Mölleröd. A Batalha de Mjölkalånga foi travada nos arredores de Tyringe em 1318. Tyringe tornou-se uma comunidade de estações na Hälsingborg-Hässleholm Railway (HHJ), que abriu em 1875. O Tyringe ficou conhecido como um resort de saúde já no início do século 20 com o estabelecimento do sanatório Tyringe e do estabelecimento de banhos, da mola de rádio e de vários outros hotéis, pousadas e casas de repouso. Em 1896, a primeira indústria de ferramentas da Suécia, a Skandinaviska verktygsindustrin AB, foi estabelecida em Tyringe. Isto foi seguido por uma série de outros estabelecimentos industriais na vila. O negócio de pousadas e hotéis e a forte ascensão da indústria metalúrgica aceleraram o desenvolvimento da comunidade. Em 2 de novembro de 1928, a comunidade municipal de Tyringe foi estabelecida nos municípios rurais de Finja e Västra Torup. Em 1952, estes foram fundidos no município rural de Tyringe, com Tyringe como a cidade central. A comunidade municipal foi dissolvida no final de 1970, e desde 1974 - após muitos protestos do então Tyringe Landskommun - a vila faz parte do município de Hässleholm[3] Desenvolvimento populacional[edite] Esportes[edite] Tyringe é o lar de Tyrs Hov, uma instalação esportiva com salão de esportes, piscina, boliche e sala de musculação, entre outras instalações. Entretanto, é a pista de gelo, que tem uma capacidade de audiência de cerca de 4.000 pessoas, que domina o Tyrs Hov. Tyringe tem um clube de hóquei no gelo, que foi fundado em 1936 sob o nome Tyringe Skid- och Skridskosällskap, Tyringe SoSS. O clube se qualificou para o Elitserien em 1988 e 1990. Em Tyringe há várias ruas com o nome de um tema de hóquei no gelo, como Seriegatan, Hockeygatan e Puckgatan, que estão localizadas na área residencial conhecida como Hockeyområdet. Tyringe tem uma série de outros clubes esportivos. Alguns deles são OK Tyringe (orientação), HF Tyr (handebol), Boulegetingarna (boules), Tyringe Konståkningssällskap (patinação artística), wrestling club, swimming club, golf club (Skyrups GK) e muitos outros. Tyringe IF é o nome do clube de futebol que em 2011 joga na Divisão 6 Norra Skåne.[5] Perfis famosos [editar] - Jimmie Augustsson, jogador de futebol - Peter Elander, jogador e treinador de hóquei no gelo, treinador nacional da seleção feminina - Dan Glans, jogador de atletismo - Benni Ljungbeck, wrestler - Andreas Thuresson, jogador de hóquei no gelo - Marcus Thuresson, jogador de hóquei no gelo, diretor do clube[6] - Artur Lundkvist, autor [7] - Håkan Algotsson, jogador de hóquei no gelo Sources[edit] - ^ [a b] Áreas urbanas estatísticas 2018 - população, la</w:t>
      </w:r>
    </w:p>
    <w:p>
      <w:r>
        <w:rPr>
          <w:b/>
          <w:color w:val="FF0000"/>
        </w:rPr>
        <w:t xml:space="preserve">id 125</w:t>
      </w:r>
    </w:p>
    <w:p>
      <w:r>
        <w:rPr>
          <w:b w:val="0"/>
        </w:rPr>
        <w:t xml:space="preserve">A última edição de nossa revista para clientes está agora aqui. Leia sobre a Swecon e a Volvo CE em clientes de todo o país! Leia a revista Volvo EC18E (1,8 t) mini escavadeira com acessório de inclinação, kit de balde e reboque de máquina para 289 000:- (sem IVA) Hagströmska Gymnasiet em Falun primeiro a sair com Dig Assist Leia mais Conheça Freddy Mannström - um dos técnicos de serviço da Swecon Descubra mais qualidade insuperável, sempre Explore a ampla gama de produtos de qualidade da Volvo Construction Equipment na Swecon. Trabalhe com a Volvo na Swecon Muito na Swecon Browse equipamentos de construção usados para venda em nosso portal online. Ir para a página Rentabilidade da Swecon Swecon Shop Online Na Swecon Shop Online você pode comprar peças de reposição Volvo online 24 horas por dia. Entendemos que as necessidades do seu negócio variam. É por isso que existem vários acordos de serviço diferentes - Acordos de Suporte ao Cliente - para ajudá-lo a permanecer rentável. Todos os acordos garantem o desempenho, mantendo sua máquina um Volvo. Sabemos que cada peça é extremamente importante e o ajudamos a maximizar o tempo de atividade a longo prazo com as Peças Genuínas Volvo. Volvo Peças Genuínas Tempo para economizar tempo e dinheiro. CareTrack é nosso sistema de telemática que lhe dá acesso a uma grande quantidade de informações de monitoramento de máquinas. Onde quer que você esteja. CareTrack Envie-nos uma mensagem e nós o ajudaremos. Contate-nos</w:t>
      </w:r>
    </w:p>
    <w:p>
      <w:r>
        <w:rPr>
          <w:b/>
          <w:color w:val="FF0000"/>
        </w:rPr>
        <w:t xml:space="preserve">id 126</w:t>
      </w:r>
    </w:p>
    <w:p>
      <w:r>
        <w:rPr>
          <w:b w:val="0"/>
        </w:rPr>
        <w:t xml:space="preserve">Para a batalha através de uma chuva torrencial A vontade do Senhor é feita Pronta para dar vida Quando o rei está aqui em Fraustadt, o exército sueco esteve diante</w:t>
      </w:r>
    </w:p>
    <w:p>
      <w:r>
        <w:rPr>
          <w:b/>
          <w:color w:val="FF0000"/>
        </w:rPr>
        <w:t xml:space="preserve">id 127</w:t>
      </w:r>
    </w:p>
    <w:p>
      <w:r>
        <w:rPr>
          <w:b w:val="0"/>
        </w:rPr>
        <w:t xml:space="preserve">Estamos nos reconstruindo, por isso, tenha paciência, pois isso pode ficar confuso agora mesmo. Aqui você pode encontrar tudo desde Massproduktion, Triakel Records e algumas coisas de arquivo da Mistlur. Tudo sem jogo e em melhores condições.</w:t>
      </w:r>
    </w:p>
    <w:p>
      <w:r>
        <w:rPr>
          <w:b/>
          <w:color w:val="FF0000"/>
        </w:rPr>
        <w:t xml:space="preserve">id 128</w:t>
      </w:r>
    </w:p>
    <w:p>
      <w:r>
        <w:rPr>
          <w:b w:val="0"/>
        </w:rPr>
        <w:t xml:space="preserve">O Risotto é um prato italiano feito principalmente de arroz de grãos médios e redondos. Originou-se no norte da Itália nas áreas ao redor do Vale do Pó, onde o arroz é amplamente cultivado, mas há muitas variações locais em diferentes partes do país. O óleo de arroz serve como base que pode então ser aromatizado com qualquer coisa, desde vegetais, cogumelos, carne ou peixe até frutos do mar. Variações de arroz[editar] Você deve usar avorioris, arborioris, vialone nano ou carnaroliris. Alguns cozinheiros consideram que o avorioris não é um verdadeiro arroz risoto [citação necessária].</w:t>
      </w:r>
    </w:p>
    <w:p>
      <w:r>
        <w:rPr>
          <w:b/>
          <w:color w:val="FF0000"/>
        </w:rPr>
        <w:t xml:space="preserve">id 129</w:t>
      </w:r>
    </w:p>
    <w:p>
      <w:r>
        <w:rPr>
          <w:b w:val="0"/>
        </w:rPr>
        <w:t xml:space="preserve">DFT - Design para Introdução de Testabilidade No início do fluxo de design é importante considerar como um teste do design será realizado, isto é normalmente chamado de Design para Testabilidade e é abreviado DFT. Com bons conhecimentos de DFT, erros e custos extras podem ser evitados já na fase de projeto. Um design adaptado para DFT oferece muitos benefícios: - TFM mais curto - Time-For-Manufacturing e portanto TTM mais curto - Time-To-Market - Instalações de teste menos complicadas devido à colocação correta e minimização dos pontos de teste - Testes mais seguros, pois você pode testar até 100% da placa - Tempo reduzido para testes e depuração - Número reduzido de revisões para uma PCB Os pontos acima todos proporcionam uma redução significativa nos custos, tanto antes como depois que um produto tenha chegado ao mercado. Neste artigo, analisamos dois métodos de teste e como os designers podem pensar em como tornar o projeto do PCB mais fácil de testar: os PCBs também podem ser testados com inspeção óptica, Inspeção Óptica Automática (AOI). Isto utiliza câmeras sofisticadas colocadas em ângulos diferentes e com um esquema de iluminação específico. Com o processamento de imagens, a AOI proporciona uma inspeção visual com boa precisão e alto rendimento. A AOI desempenha um papel importante na estratégia de teste de um produto, garantindo alta qualidade em todas as fases de seu ciclo de vida. ICT - In-Circuit Test Usando o In-Circuit Test (ICT), todos os componentes de um PCB podem ser testados individualmente. Para atingir 100% de testabilidade, todos os nós precisam estar disponíveis e a placa deve ser projetada de tal forma que os componentes possam ser isolados uns dos outros. Os equipamentos e programas de TIC são projetados especificamente para cada tipo de placa. Os programas TIC são adaptados para lidar com circuitos programáveis e para realizar testes funcionais simples. O ICT usa um grande número de sondas de teste para fazer contato elétrico com os nós da placa e para medir o desempenho de componentes individuais. As TIC são independentes dos outros componentes conectados ao objeto de teste. Parâmetros simples de componentes como resistência e capacitância são avaliados juntamente com componentes analógicos, como amplificadores operacionais. O ICT tem até a capacidade de realizar testes de funcionalidade em circuitos digitais, embora sua complexidade geralmente torne um teste completo antieconômico. O equipamento TIC é composto de duas partes. O primeiro é o próprio testador, que consiste de um conjunto de drivers e sensores usados para realizar a medição. Os controladores e sensores normalmente aparecem em pares. Os condutores são usados para gerar um sinal, seja como tensão ou como corrente. Eles são usados para forçar um nó a assumir um certo valor pré-definido, isto significa que a impedância de saída do motorista deve ser muito baixa. Os sensores são usados para realizar todas as medições, o que significa que eles devem ter uma impedância muito alta para não perturbar o componente a ser medido. Todos os controladores e sensores, cujo número pode ser de 1000 ou mais, são normalmente conectados a um conector. O conector, por sua vez, atua como uma interface para a outra parte do sistema ICT, a fixação. Cada fixação é específica para cada tipo de placa de circuito e é uma interface entre a placa de circuito e as TIC. Assim, ele conecta todos os drivers e sensores ao nó correto na placa de circuito impresso. Embora teoricamente 100% de testabilidade possa ser alcançada com TIC, a maioria dos principais fabricantes acredita que 98% de cobertura de falhas pode ser alcançada. Para atingir um nível tão alto de testabilidade, o projeto deve ser bem adaptado às TIC. Pinos de teste A fim de fazer o uso mais eficaz dos pinos de teste que compõem um dispositivo de ICT, as distâncias de que eles dependem devem ser levadas em conta. Espaçamento das agulhas de teste Dependendo do desenho dos pontos de teste, diferentes agulhas de teste podem ser usadas para fazer contato com elas. Os pinos de teste estão disponíveis nos tamanhos 0,050", 0,075" e 0,100", onde 0,100" = 100 mil = 2,54 mm. Estas dimensões não indicam o diâmetro das agulhas, mas indicam a que distância podem ser colocadas duas agulhas. Mas em</w:t>
      </w:r>
    </w:p>
    <w:p>
      <w:r>
        <w:rPr>
          <w:b/>
          <w:color w:val="FF0000"/>
        </w:rPr>
        <w:t xml:space="preserve">id 130</w:t>
      </w:r>
    </w:p>
    <w:p>
      <w:r>
        <w:rPr>
          <w:b w:val="0"/>
        </w:rPr>
        <w:t xml:space="preserve">Cosenza é uma cidade e comuna na província de Cosenza na Calábria, sul da Itália, localizada na confluência dos dois rios Busento e Crati. A cidade tem 69.986 habitantes[1]. Graças à sua história cultural, Cosenza era conhecida em tempos antigos como a Atenas da Calábria. A Academia Cosentiana foi uma das primeiras academias fundadas na Europa (1511). Hoje, a cidade continua sendo um importante local cultural com vários museus, teatros, bibliotecas e a Universidade da Calábria. Geografia[editar] Cosenza fica 238 metros acima do nível do mar em um vale entre as montanhas de Sila e as montanhas costeiras. A cidade velha, ofuscada por seu castelo, enfrenta o rio Crati, e a nova cidade fica mais ao norte, além do rio Busento.</w:t>
      </w:r>
    </w:p>
    <w:p>
      <w:r>
        <w:rPr>
          <w:b/>
          <w:color w:val="FF0000"/>
        </w:rPr>
        <w:t xml:space="preserve">id 131</w:t>
      </w:r>
    </w:p>
    <w:p>
      <w:r>
        <w:rPr>
          <w:b w:val="0"/>
        </w:rPr>
        <w:t xml:space="preserve">Hoje adicionamos algumas fotos novas à nossa galeria de referência. Portanto, clique em "Galeria" no menu principal acima e você pode dar uma olhada em alguns dos diferentes projetos que temos feito ao longo dos anos.</w:t>
      </w:r>
    </w:p>
    <w:p>
      <w:r>
        <w:rPr>
          <w:b/>
          <w:color w:val="FF0000"/>
        </w:rPr>
        <w:t xml:space="preserve">id 132</w:t>
      </w:r>
    </w:p>
    <w:p>
      <w:r>
        <w:rPr>
          <w:b w:val="0"/>
        </w:rPr>
        <w:t xml:space="preserve">Supertalent alegadamente pronto para Borussia Dortmund O próximo supertalento está a caminho de Borussia Dortmund. O bobo italiano Fabrizio Romano postou "Aqui vamos nós" no Twitter a respeito de Jude Bellingham. E quando ele faz, está quente. O médico está alegadamente completo e o contrato assinado. Agora tudo o que espera é um anúncio de Dortmund, que supostamente está pagando 240 milhões para a criança de 17 anos. Bellingham, considerado um dos maiores talentos da Inglaterra, rompeu em Birmingham nesta temporada. O meio-campista fez 38 partidas e foi responsável por quatro gols e três assistências no Campeonato e tem sido uma característica regular nas onze partidas iniciais do Birmingham.</w:t>
      </w:r>
    </w:p>
    <w:p>
      <w:r>
        <w:rPr>
          <w:b/>
          <w:color w:val="FF0000"/>
        </w:rPr>
        <w:t xml:space="preserve">id 133</w:t>
      </w:r>
    </w:p>
    <w:p>
      <w:r>
        <w:rPr>
          <w:b w:val="0"/>
        </w:rPr>
        <w:t xml:space="preserve">SmokersClub na Suécia - Permite fumar em restaurantes e pubs Foram detectados sérios distúrbios em nosso servidor. A partir de janeiro de 2006, todas as informações entre estações de trabalho externas dentro da organização serão, portanto, criptografadas a partir de agora. Detalhes do software de criptografia e as licenças relevantes devem ser obtidos pessoalmente na sede, e não entregues por correio, e-mail ou telefone. Seu número de IP é:23.20.110.176 Este é o SmokersClub SmokersClub na Suécia é uma associação sem fins lucrativos cujo objetivo é criar espaço para fumantes de tabaco em ambientes de serviço. Oferecemos aos restaurantes, cafés e estabelecimentos similares a oportunidade de permitir aos hóspedes fumar enquanto desfrutam de outras comidas, simplesmente para que aqueles que desejam fumar em estabelecimentos de catering possam fazê-lo. A única exigência é que todos os convidados e funcionários sejam membros do SmokersClub na Suécia. A associação administra e administra o registro de associados, e é responsável pela liberdade dos associados para fumar tabaco nos estabelecimentos afiliados. Assumimos a responsabilidade legal que isto implica. De acordo com os estatutos, todos os que se tornam membros aprovaram fumar em conexão com o serviço. Os membros e somente os membros têm acesso a instalações licenciadas para fumar. A associação SmokersClub na Suécia e suas intenções são inteiramente legais, de acordo com a liberdade de associação, que é constitucionalmente protegida. Assim, todos os membros têm o direito de fumar em estabelecimentos afiliados. SmokersClub i Sverige está devidamente registrado junto à autoridade estatal relevante. Nossas atividades - Quem pode se tornar um membro? SmokersClub na Suécia fornece principalmente serviços para comerciantes que servem refeições e bebidas. Estes serviços significam que os hóspedes com filiação podem e podem fumar livremente nos restaurantes filiados. Proporcionamos a oportunidade para os indivíduos fumarem tabaco ao servir refeições e/ou bebidas. A filiação de indivíduos permite uma oportunidade legal de fumar enquanto serve alimentos e bebidas em estabelecimentos afiliados. Ao se tornar membro, você automaticamente concorda em permitir o fumo de tabaco nestes locais. Nenhum outro privilégio é concedido. A filiação é válida por um ano de cada vez. Você deve ter idade legal, e o limite de idade para ser membro da Associação é de dezoito anos - note que alguns estabelecimentos de entretenimento afiliados podem ter suas próprias regras além disso. A adesão custa atualmente 100:- por ano por membro. Você pode se tornar um membro diretamente aqui no site SmokersClub. A filiação também pode ser fornecida através de certos estabelecimentos de catering afiliados. Pergunte no local. Os membros individuais têm o direito de nomear e eleger um membro do conselho. Tal membro deve ser nomeado e eleito através de nosso website, pois é mais fácil de administrar. Outros membros ou membros do conselho não podem influenciar estas eleições. Os mandatos de todos os membros do Conselho são de dois anos. As próximas eleições para a Diretoria ocorrerão em 2014, e informações com detalhes serão enviadas a todos os membros no devido tempo. A filiação dos comerciantes proporciona proteção legal completa em relação às leis antitabagistas. Todos os funcionários e o pessoal de trabalho devem ser membros, a fim de que a filiação seja mantida pelos comerciantes. A adesão custa 100 SEK por ano para o comerciante, e 100 SEK por ano por funcionário. Além do pessoal, somente os convidados que são membros de um SmokersClub podem ter acesso. A filiação de convidados pode ser adquirida por ou através de comerciantes afiliados. Os documentos relativos a essa filiação devem ser recebidos por nós no prazo de 30 dias após a aquisição. No entanto, a melhor forma de solicitar afiliações é através de nosso website, uma vez que estas podem ser processadas mais rapidamente. A aplicação via formulários envolve um tempo de processamento mais longo. Você pode se juntar à sua empresa diretamente aqui no site do SmokersClub.</w:t>
      </w:r>
    </w:p>
    <w:p>
      <w:r>
        <w:rPr>
          <w:b/>
          <w:color w:val="FF0000"/>
        </w:rPr>
        <w:t xml:space="preserve">id 134</w:t>
      </w:r>
    </w:p>
    <w:p>
      <w:r>
        <w:rPr>
          <w:b w:val="0"/>
        </w:rPr>
        <w:t xml:space="preserve">Uma sobremesa muito rápida, deliciosamente saborosa! É saudável e pode ser servido com bagas frescas, chantilly e sorvetes. Em cerca de 15 minutos a sobremesa está completamente pronta e deve ser servida enquanto ainda está quente. Ajustar o forno a 230 graus. Descasque a banana e coloque-a em uma assadeira com papel vegetal. Amassar com um garfo. 3. brindar a banana no forno por 13-14 minutos, ou até que ela se torne um pouco colorida. Sirva a banana com bagas, um pouco de chantilly ou sorvete.</w:t>
      </w:r>
    </w:p>
    <w:p>
      <w:r>
        <w:rPr>
          <w:b/>
          <w:color w:val="FF0000"/>
        </w:rPr>
        <w:t xml:space="preserve">id 135</w:t>
      </w:r>
    </w:p>
    <w:p>
      <w:r>
        <w:rPr>
          <w:b w:val="0"/>
        </w:rPr>
        <w:t xml:space="preserve">Os Apóstolos eram um grupo religioso e político cristão no norte da Itália do século 13-14 que buscava estabelecer um ideal bíblico de vida. Os Irmãos dos Apóstolos pertenciam ao que tem sido chamado de "Esquerda Franciscana", pelo qual se entende que eles fizeram política prática dos ensinamentos de Francisco de Assis. História[editar] O líder do grupo era Gerhard Segarelli, um artesão de Parma que era de baixo nascimento e não tinha recebido nenhuma educação. Gerhard Segarelli não foi admitido na Ordem dos Franciscanos e, por volta de 1260, vestiu-se com o traje que tinha sido levado a crer que os Apóstolos usavam de uma imagem, vendeu sua casa e distribuiu o dinheiro (de acordo com Mateus 19:21), e tornou-se um mendigo monge e pregador. Segarelli logo começou a ganhar discípulos, e a Nova Ordem começou a se espalhar na área. Por volta de 1280, Segarelli foi jogado na prisão pelo bispo de Parma, que diz ter posteriormente mantido Segarelli em seu palácio como entretenimento. Os Irmãos dos Apóstolos foram banidos pela Igreja Católica no Segundo Concílio de Lião, em 1274. O Papa Honório IV emitiu uma forte condenação da Ordem em 1286, esta condenação foi renovada em 1290 por Nicolau IV. A Igreja e vários nobres perseguiram o movimento em grande escala e em 1294 quatro membros foram queimados na fogueira. Segarelli foi condenado a prisão perpétua e seis anos depois, em 1300, foi forçado a confessar heresia e foi queimado na fogueira em Parma no dia 18 de julho do mesmo ano. O pregador Dolcino sucedeu Segarelli e liderou um grupo de irmãos e camponeses apostólicos em Novara, onde os proprietários de terras foram expulsos. Os Dolcinians então travaram uma guerra de guerrilha bem sucedida contra a investida das autoridades. Entretanto, o movimento foi dominado pela fome e pelo frio, e eventualmente o bispo de Vercelli capturou o restante do exército apostólico, que então contava apenas com cerca de 150 homens. Dolcino e sua "irmã espiritual", Margaret, foram queimados na fogueira em 1 de julho de 1307, mas diz-se que o movimento sobreviveu ao século XV. Ideologia[editar] Os Irmãos Apóstolos caracterizavam-se por estarem com a cabeça descoberta e vestindo capas brancas. Os ideais apostólicos que o movimento acreditava estar tentando realizar eram uma vida de santidade e pobreza sem morada fixa, preocupação com o amanhã ou juramentos. Tem sido visto como um protesto contra a preocupação da Igreja com o passado e não foi muito diferente de como outras ordens haviam começado. Os Irmãos Apostólicos defenderam a libertação de todas as formas de supremacia humana e falaram de uma nova ordem social igualitária baseada na ajuda mútua e no respeito, baseada na propriedade comum e na igualdade entre os sexos. O chá/ideologia cilíaca dos Irmãos Apóstolos tem elementos encontrados em muitos dos chamados grupos heréticos que viveram literalmente o Sermão da Montanha (Matt 5-7). Em particular, as idéias dos Irmãos Apóstolos correspondem bem com as dos Joacistas, pois Dolcino foi inspirado por Scrooge de Floris. Dolcino, como Scrooge, argumentou que a era atual estava chegando ao fim e que um tempo de paz e comunhão de bens viria quando os falsos sacerdotes e senhores fossem derrotados. Outro pensador revolucionário dentro do mesmo movimento foi William of Occam. Relacionado[editar] Links externos[editar]</w:t>
      </w:r>
    </w:p>
    <w:p>
      <w:r>
        <w:rPr>
          <w:b/>
          <w:color w:val="FF0000"/>
        </w:rPr>
        <w:t xml:space="preserve">id 136</w:t>
      </w:r>
    </w:p>
    <w:p>
      <w:r>
        <w:rPr>
          <w:b w:val="0"/>
        </w:rPr>
        <w:t xml:space="preserve">De manhã cedo e tudo está pronto para a competição de hoje. O início é às 11h00 e espero que corra bem. Acordei com uma dor de cabeça que não é boa, mas que vai resolver. Mantenha seus dedos cruzados por mim hoje. Relatório completo da corrida disponível aqui durante a noite.</w:t>
      </w:r>
    </w:p>
    <w:p>
      <w:r>
        <w:rPr>
          <w:b/>
          <w:color w:val="FF0000"/>
        </w:rPr>
        <w:t xml:space="preserve">id 137</w:t>
      </w:r>
    </w:p>
    <w:p>
      <w:r>
        <w:rPr>
          <w:b w:val="0"/>
        </w:rPr>
        <w:t xml:space="preserve">Transporte marítimo de vagões O transporte marítimo de vagões é quando uma embarcação não tem nenhuma linha ou horário de transporte específico no qual ela opera. Embarcações no transporte marítimo não regular levam qualquer carga que consigam agarrar e navegam para onde quer que a carga queira ser transportada. O transporte marítimo de tramp é o oposto do transporte marítimo de linha. A palavra vem da palavra inglesa tramp, "tramp" (vagabundo). O transporte por vagabundos é utilizado por uma grande parte dos navios-tanque, navios refrigerados e graneleiros do mundo. É freqüentemente chamado de comércio cruzado, mas também significa geralmente que o navio não faz escala em casa entre países, mas vai de país para país em carga estrangeira. Para as empresas de navegação suecas, o transporte marítimo não regular representou 8% do faturamento líquido total em 2012, de acordo com estatísticas oficiais da Trafikanalys[1] Fontes[editar] - ^ "Sjöfartsföretag 2012" (PDF). Estatísticas oficiais da Suécia. Trafikanalys. p. 9. http://trafa.se/PageDocuments/Sjoefartsfoeretag_2012.pdf. Recuperado em 30 de junho de 2014.</w:t>
      </w:r>
    </w:p>
    <w:p>
      <w:r>
        <w:rPr>
          <w:b/>
          <w:color w:val="FF0000"/>
        </w:rPr>
        <w:t xml:space="preserve">id 138</w:t>
      </w:r>
    </w:p>
    <w:p>
      <w:r>
        <w:rPr>
          <w:b w:val="0"/>
        </w:rPr>
        <w:t xml:space="preserve">Estatutos dos Cavaleiros Suecos de Santo Antônio MC Somos um clube de motociclistas espirituais com valores cristãos, tanto para homens quanto para mulheres, mas onde somente os homens podem usar remendos completos e as mulheres são solidárias. Você não precisa acreditar em Jesus para andar conosco. A KOSA é um clube familiar com 99% de regras da velha guarda. Somos uma comunidade que se reúne em torno de nosso interesse pelas motos e seu estilo de vida. Além disso, estamos todos no mesmo caminho - em direção à boa vida cheia de amor, paz de espírito e alegria - apoiamos uns aos outros nesta jornada. Mesmo que você possa parecer um pouco duro pilotando uma motocicleta, você pode se comportar corretamente e espalhar alegria e amor em seu entorno e para seus amigos. A KOSA respeita todas as pessoas. Não importa o que aconteça: Cor da pele. Religião. Gênero ou orientação sexual. Por que a St. Anthony? Santo Antônio é o santo padroeiro das almas perdidas. Cruz celta. A cruz celta é muito especial. Acredita-se representar a relação entre o celeste (o eixo vertical) e o terrestre (o eixo horizontal). Os quatro braços da cruz também podem simbolizar as quatro estações ou quatro partes do homem; alma, corpo, espírito e coração. O anel simboliza a roda da vida e o poder do sol. A lenda diz que São Patrício criou a primeira cruz celta desenhando um círculo ao redor da cruz cristã para incorporar o símbolo pagão da lua. Outros acreditam que o círculo conecta as diferentes partes da cruz ou simboliza a eternidade. A fé. A KOSA não é um clube cristão, mas temos muitos membros cristãos. Se você acredita em um poder mais forte que você, você é bem-vindo. O que quer que você escolha chamar de Deus, nós não interferimos. Não esperamos que nossos membros sejam perfeitos, nem tentamos sê-lo. Será equivalente a uma sentença de morte para aqueles membros que são ex-viciados. Tentamos ser Deus em nossas próprias vidas, e não conseguimos suportar isso. Deus não precisa de nossa ajuda, ele o faz tão bem por conta própria. Buscamos o crescimento espiritual, não o perfeccionismo espiritual. Nossos membros só andam de motocicleta, não precisam andar sobre a água. O que é mais importante: a família ou o clube? A KOSA não deveria ser a primeira prioridade em nossas vidas. O desenvolvimento pessoal, a família, a educação e o trabalho vêm antes da KOSA; se nossas vidas não estiverem funcionando de forma ideal, não poderemos estar lá uns para os outros. Mas o clube em si nunca pode vir primeiro. Capítulo Cada capítulo é independente, mas deve seguir nossas regras e estatutos. Cada capítulo deve eventualmente escolher uma área caritativa na qual concentrar seus esforços (o capítulo 1 se concentra em ajudar os viciados e os toxicodependentes. Capítulo 2 sobre juventude para que a juventude não caia no vício e no crime.) Também poderia estar ajudando orfanatos, sem-teto, mulheres maltratadas, veteranos de guerra, etc. Programa de 12 passos? A KOSA tem alguns membros que estão em algum tipo de programa de passos. Tais como: AA (Alcoólicos Anônimos) NA (Adictos Anônimos) ACA (Crianças Adultas de Alcoólicos), etc. Para estes membros, seu desenvolvimento pessoal vem antes de qualquer outra coisa. Na KOSA, apoiamos nossos irmãos em sua cura da melhor forma possível. A KOSA se baseia em alguns dos princípios que um programa 12 pode oferecer: humildade, amor e respeito. Não esquecer os 3 S: auto-estima, união e pertença. Somos irmãos e nos ajudamos uns aos outros.§ 5 Membros Associados/Esquisitos. Recrutamento; não saímos e recrutamos pessoas, deixamos as pessoas virem até nós. Em nossa experiência, isso produz os melhores resultados. Se pessoas de novos países ou áreas desejarem iniciar um novo capítulo, é necessário um mínimo de 5 pessoas para iniciar um capítulo, é de responsabilidade dessas pessoas solicitar a permissão através do respectivo canal. Obviamente, nos reunimos de tempos em tempos e nos certificamos de que ambas as partes se encaixam bem e concordamos que elas ainda querem fazer parte de nós e queremos que elas se juntem ao clube. Depois disso, começa pelo menos um período probatório de um ano. Conteúdo. Página 3 § 2 parte integral BEDOUIN. Página 4 § 3 membro do julgamento / Prospecto. Página 5 § 4 "Prospecção". Página 5 § 5 Associado / Esqui</w:t>
      </w:r>
    </w:p>
    <w:p>
      <w:r>
        <w:rPr>
          <w:b/>
          <w:color w:val="FF0000"/>
        </w:rPr>
        <w:t xml:space="preserve">id 139</w:t>
      </w:r>
    </w:p>
    <w:p>
      <w:r>
        <w:rPr>
          <w:b w:val="0"/>
        </w:rPr>
        <w:t xml:space="preserve">Sobre Poki Megaspel.se é uma plataforma personalizada para jogos online gratuitos. Nós escolheremos novos jogos diariamente para que você tenha a garantia dos melhores títulos de jogo e muita diversão. Você nunca se aborrecerá porque lhe oferecemos recomendações personalizadas com base nos jogos que você gosta. Se você adora esportes, algoritmos inteligentes farão com que você nunca perca o último jogo esportivo e se você é fã de carros, você sempre verá os últimos jogos de corrida. Nossos jogos podem ser jogados em múltiplos dispositivos para que você possa desfrutá-los onde quer que esteja! É nossa missão garantir que a web seja um lugar melhor para jogar! Aqui, no portal MegaSpel, você pode jogar mais de 20.000 jogos de graça! Oferecemos a você os melhores jogos gratuitos que podem ser jogados em qualquer dispositivo. Todos os dias você pode ver os mais novos jogos na MegaSpel que podem ser jogados em seu computador, smartphone ou tablet! Use seu teclado, mouse ou tela sensível ao toque para colocar quebra-cabeças ou controlar heróis e carros de corrida! Sinta a adrenalina bombeando enquanto joga jogos de ação, use seu poder cerebral para resolver quebra-cabeças e seu senso de moda enquanto veste bonecas e meninas! Fornecemos jogos incríveis para todas as telas - jogos publicados pela MegaSpiele ou outros. A MegaSpel lhe oferece todos os melhores jogos online e as categorias mais populares, como jogos de culinária, jogos de futebol e jogos de vestir, assim como jogos baseados em seus filmes ou programas de TV favoritos, como os jogos Adventure Time, Inside Out games e Minion games. Em nossa grande coleção de jogos você também pode encontrar títulos clássicos de jogos incluindo Mahjong, Bubble Shooter e Bejeweled, bem como novos jogos como Agario, Uphill Rush 7 e Grindcraft. Você pode jogar jogos 3D, jogos arcade super divertidos e todos os jogos de lógica populares! Qualquer que seja o gênero que você goste, temos títulos de jogos brilhantes para você. MegaGames é o portal para toda a família!</w:t>
      </w:r>
    </w:p>
    <w:p>
      <w:r>
        <w:rPr>
          <w:b/>
          <w:color w:val="FF0000"/>
        </w:rPr>
        <w:t xml:space="preserve">id 140</w:t>
      </w:r>
    </w:p>
    <w:p>
      <w:r>
        <w:rPr>
          <w:b w:val="0"/>
        </w:rPr>
        <w:t xml:space="preserve">O acidente aconteceu há três anos em uma pré-escola em Järbo, em Sandviken. Um professor de pré-escola estava fora com sete crianças no pátio na época. Uma das crianças notou que outra criança que estava junto a uma árvore frutífera "parecia estranha". O professor da pré-escola descobriu que a criança tinha ficado com seu capacete preso em um galho. As tentativas de ressuscitação falharam, o menino morreu devido aos ferimentos que sofreu com a alça do capacete. O professor da pré-escola, que era responsável pela supervisão, é agora acusado de causar a morte. A promotora considera que ela não cumpriu com suas responsabilidades e, portanto, causou a morte do menino. A acusação será avaliada pelo Tribunal Distrital de Gävle.</w:t>
      </w:r>
    </w:p>
    <w:p>
      <w:r>
        <w:rPr>
          <w:b/>
          <w:color w:val="FF0000"/>
        </w:rPr>
        <w:t xml:space="preserve">id 141</w:t>
      </w:r>
    </w:p>
    <w:p>
      <w:r>
        <w:rPr>
          <w:b w:val="0"/>
        </w:rPr>
        <w:t xml:space="preserve">O lado de cada quadrado amarelo é de 1 cm. |a) |||Determinar a figura 5 da série e determinar o perímetro e a área. | |b) |Determinar o perímetro e a área da figura 17. | | |c) ||Calcule as fórmulas que você pode usar para calcular a área e o perímetro da figura n. | | |d) || Existe uma figura com um perímetro de 188 cm e uma área de 93 cm 2 ? Dê razões para sua resposta. | "Como o estudante usa bem os conceitos matemáticos e as relações entre eles". E B - Demonstra conhecimento básico dos conceitos de perímetro e área e faz algumas tentativas para desenhar fórmulas para eles. "Esta capacidade inclui ser capaz de identificar o método mais apropriado para uma situação particular e depois implementá-lo de forma mais ou menos eficaz". C M - Identifica que o aumento é constante, por exemplo, fazendo tabelas, e faz alguma abordagem para o cálculo de área e perímetro para a Figura 17. "Qualidade da conta do estudante". Como o estudante usa bem as formas matemáticas de expressão (linguagem e representação)". A K - Resolve toda a tarefa e alterna entre linguagem e símbolos na apresentação. Há um fio claro, a solução é bem estruturada e a linguagem matemática é de muito boa qualidade. C P - Faz uma tentativa, por exemplo, criando uma tabela, de calcular o perímetro e a área da figura 17. Identifica que a área e o perímetro de cada figura aumenta constantemente, e faz uma abordagem para desenhar fórmulas para a figura, n.</w:t>
      </w:r>
    </w:p>
    <w:p>
      <w:r>
        <w:rPr>
          <w:b/>
          <w:color w:val="FF0000"/>
        </w:rPr>
        <w:t xml:space="preserve">id 142</w:t>
      </w:r>
    </w:p>
    <w:p>
      <w:r>
        <w:rPr>
          <w:b w:val="0"/>
        </w:rPr>
        <w:t xml:space="preserve">22/112/63 chegou à pilha de leitura → Não li nenhum livro hoje, mas ao invés disso tenho consultado diligentemente o livro de regras para a Expansão do Dragão Talismã. Um par de dias chuvosos de férias de verão nesta casa significa que toda a família se reúne em torno da mesa de jantar, onde estabelecemos um jogo de tabuleiro de fantasia nerd. Agora é Talisman e temos atualmente cinco expansões, de modo que toda a mesa está repleta de cartões e tabuleiro. Tanto as crianças como nós podemos praticar um pouco de inglês e depois temos discussões animadas sobre interpretação de regras! Se você ainda não experimentou, recomendo-o vivamente.</w:t>
      </w:r>
    </w:p>
    <w:p>
      <w:r>
        <w:rPr>
          <w:b/>
          <w:color w:val="FF0000"/>
        </w:rPr>
        <w:t xml:space="preserve">id 143</w:t>
      </w:r>
    </w:p>
    <w:p>
      <w:r>
        <w:rPr>
          <w:b w:val="0"/>
        </w:rPr>
        <w:t xml:space="preserve">Joel Alme, que lançou seu aclamado terceiro álbum yyyyyA Tender Trap nesta primavera, está agora embarcando em uma extensa turnê pela Suécia. Anteriormente, a GAFFA informou que o nativo de Gothenburg jogaria apenas dois shows neste outono, um em Malmö e outro em Gothenburg, uma mini-turnéia das grandes cidades. No entanto, agora está claro que a turnê será muito mais extensa que isso, começando em Linköping em 7 de setembro e terminando em Södra Teatern, em Estocolmo, em 3 de novembro. Hoje, também assiste ao lançamento de seu novo single yyyyy se ela já soubesse. Aqui estão as datas do tour a seguir, com reservas para mais datas: 07 SEP LINKÖPING, Klubb Din Mamma 08 SEP GÖTEBORG, Kanaltorget 22 SEP UMEÅ, Scharinska Villan 06 OCTO GÄVLE, Gävle Konserthus 18 OCTO KINNA, Kinna Konserthus 19 OCT UPPSALA, Katalin 24 OCT NORRKÖPING, Dynamo 25 OCT ALINGSÅS, Palladium 26 OCT GÖTEBORG, Pustervik 27 OCT MALMÖ, KB 03 NOV STOCKHOLM, Södra Teatern</w:t>
      </w:r>
    </w:p>
    <w:p>
      <w:r>
        <w:rPr>
          <w:b/>
          <w:color w:val="FF0000"/>
        </w:rPr>
        <w:t xml:space="preserve">id 144</w:t>
      </w:r>
    </w:p>
    <w:p>
      <w:r>
        <w:rPr>
          <w:b w:val="0"/>
        </w:rPr>
        <w:t xml:space="preserve">LA Travel é o ponto de partida perfeito para aqueles que querem assistir futebol de classe mundial - das arquibancadas na Europa. A empresa sueca de viagens esportivas está no ramo desde 2003, portanto tem muita experiência e conhecimento. Os viajantes também pensam assim, pois a taxa geral de satisfação do cliente é de 97%. A LA Travel conseguiu construir uma ampla rede de contatos durante seus anos no setor. Personalidades esportivas bem conhecidas os acompanham em suas viagens e criam um sentimento VIP. LA Travel o leva à Premier League inglesa, Série A italiana, Bundesliga alemã e La Liga espanhola. Naturalmente, a LA Travel também oferece viagens de futebol aos jogos da Liga dos Campeões. No site da empresa você encontrará uma função de busca inteligente, onde você pode entrar com sua equipe favorita e a LA Travel lhe apresentará sugestões de viagem. Não fica muito mais fácil do que isso! Mas a LA Travel também sabe muito mais do que o futebol europeu. Vai gostar da NFL ou NHL? É claro que a LA Travel também organiza viagens para a América do Norte, assim como viagens de Fórmula 1. Além disso, se sua empresa quiser fazer uma boa viagem de lançamento, LA Travel é a escolha certa. LA Travel é flexível e sempre coloca o interesse do cliente em primeiro lugar. Quando você viaja com a LA Travel, você pode sempre se sentir em mãos seguras. Aplica-se a garantia de viagem e garantia de preço. E também é bom saber que a LA Travel oferece suporte 24 horas por dia. Nunca hesite em contatar a LA Travel se você tiver alguma dúvida. Para mais informações sobre o que a LA Travel pode oferecer a você, seu grupo de amigos ou sua empresa, visite o website da empresa. Confira hoje o especialista sueco em viagens esportivas LA Travel! Você não vai se arrepender. Porque se alguém sabe como cuidar de seus clientes, é realmente a LA Travel. Ligas de futebol Como um jogador-chave na empresa de grande sucesso Klarna, Jens Saltin foi um forte contribuinte para a criação de soluções de pagamento inteligente na indústria do comércio eletrônico. E quando ele lança sua nova idéia inteligente, junto com o desenvolvedor de sistemas Fredrik Olofsson, tudo aponta para outro sucesso. Na primavera de 2018, Jens Saltin e Fredrik Olofsson lançarão o aplicativo Steven, cujo nome vem da expressão "mesmo Steven". O que Steven faz é criar uma oportunidade para que você e seus amigos possam gerenciar contas conjuntas de forma rápida e eficiente. Steven é a escolha óbvia para qualquer pagamento em grupo, tais como contas de restaurante, viagens de fim de semana ou cobrança de um presente de aniversário de 50 anos de um colega. Com Steven, todos os usuários podem ver quem pagou e quem se esqueceu de fazer isso! Jens Saltin, nascido em 1981, tem mestrado pela Escola de Economia de Estocolmo. E seu CV inclui várias missões internacionais e de prestígio. Saltin trabalhou para o fundo de hedge Rubicon em São Francisco, Califórnia, e para a Goldman Sachs, em Londres. A longa e bem-sucedida vida do Saltin em Klarna se estende por sete anos. Saltin começou sua carreira na Klarna como gerente de contas-chave da Klarna mobile. Depois disso, a Saltin passou a deter o título de Chefe de Vendas da Klarna, na Suécia. Saltin também foi gerente de país da Klarna na Holanda, gerente de expansão e gerente de país para o Reino Unido. E dada a experiência da Saltin tanto em soluções de pagamento inteligente como no trabalho internacional, há todos os motivos para acreditar que Steven será um sucesso. O plano com Steven é primeiro apresentar o aplicativo aos usuários suecos, mas depois lançá-lo também na Europa. Faça um favor a si mesmo e a seus amigos e baixe Steven assim que tiver a oportunidade. Você realmente não vai se arrepender. Porque Steven é em grande parte o complemento perfeito, e altamente esperado, do Swish. Seglarshoppen é uma loja online especializada em marcas conhecidas de vela e moda marinha. Eles também vendem acessórios necessários para a vida no mar e acessórios de segurança, como coletes salva-vidas. Visite sailshoppen.co.uk hoje para navegar pela ampla gama de roupas masculinas e femininas que você encontrará lá. Você também encontrará sapatos, botas, óculos de sol e bolsas. Na Seglarshoppen você pode encontrar tanto roupas técnicas para a vida no mar, como fatos à vela resistentes à água e ao vento, quanto roupas que também podem ser usadas quando você não está velejando, como saias piqueadas</w:t>
      </w:r>
    </w:p>
    <w:p>
      <w:r>
        <w:rPr>
          <w:b/>
          <w:color w:val="FF0000"/>
        </w:rPr>
        <w:t xml:space="preserve">id 145</w:t>
      </w:r>
    </w:p>
    <w:p>
      <w:r>
        <w:rPr>
          <w:b w:val="0"/>
        </w:rPr>
        <w:t xml:space="preserve">|GET A FASTER COMPUTER | Você tem um computador lento? Talvez você ainda não precise jogá-lo fora. Especialmente se você estiver navegando na Internet, seu computador tem uma maneira de sugar muitos programas que utilizam grande parte de sua capacidade.</w:t>
      </w:r>
    </w:p>
    <w:p>
      <w:r>
        <w:rPr>
          <w:b/>
          <w:color w:val="FF0000"/>
        </w:rPr>
        <w:t xml:space="preserve">id 146</w:t>
      </w:r>
    </w:p>
    <w:p>
      <w:r>
        <w:rPr>
          <w:b w:val="0"/>
        </w:rPr>
        <w:t xml:space="preserve">A idéia é apenas que você deve tentar traduzir uma ou muitas sentenças como você sente que tem o desejo e a energia para fazer agora. Você pode criar suas próprias sentenças aqui usando as "palavras-chave" fornecidas. Uma solução sugerida pode ser encontrada mais abaixo na página. 1 carburador Que tipo de carburador é? Onde está o carburador? É um ou dois carburadores? 2 Distribuidor/caixa móvel Existem distribuidores/manifoldes neste carro? A tampa do distribuidor pode ser rachada/rachada. 3 mangueira Qual é o comprimento da mangueira? Estamos sem mangueiras de borracha nessa dimensão. É uma mangueira de borracha? 4 bobina de ignição Que tipo de bobina de ignição é? Que tipo de carro é este? Há duas bobinas de ignição aqui. 5 cabos, fiação Há demasiados cabos neste motor. Por que existem tantos cabos? 6 radiador Um radiador não dura muito tempo hoje em dia. 7 manutenção, cuidado É importante cuidar do seu carro. Seu irmão não cuida de seu carro. 8 manutenção, cuidado é a coisa mais importante quando se trata de motores. 9 gerador (alternador, inversor *) Que tipo de gerador é este? 10 Válvulas Veja! Há 16 válvulas em ambos os cilindros. 11 velas Nunca deixe velas de ignição dentro por mais de um certo número de meses ou um certo número de quilômetros, especialmente em um clima úmido como este. 12 Chave de ignição Dê-me a chave de ignição e eu tentarei começar de novo. 13 Ignição Parece não haver nenhuma ignição neste carro. 14 glicol, refrigerante, refrigerante A melhor regra é simplesmente manter o refrigerante no carro durante todo o ano. 15 bomba de combustível O que é este lixo? Se eles não souberem como fazer uma bomba de combustível, mais vale parar. 16 Consumo de combustível Não é à toa que este motor usa tanta gasolina. O consumo de combustível é cerca de 20% alto demais. 17 Tempo de ignição, ajuste/ajuste de ignição Temos que mudar a ignição em todos os carros do modelo ano 99 e posteriores. 18 rolamentos, rolamentos de esferas É rolamentos de esferas ou rolamentos de nylon? 19 mola Em que prateleira estão todas as molas? 20 bandejas Colocar todas as bandejas em uma bandeja... 21 borda, borda Você precisa moer/baixar esta borda afiada. 22 coletor Onde está o coletor na maioria dos (todos) carros? 23 filtro de óleo O filtro de óleo tem um furo, portanto não é de se admirar que o óleo esteja fora. 24 gradual Todos os motores perdem gradualmente a compressão. Isto é perfeitamente normal. 25 pistão Este não é um pistão de motor normal. É uma espiga de milho! 26 torque Qual é o torque da sua motocicleta? Não é extraordinariamente alto considerando o quão pequeno é o motor? 27 ociosos Deixe ocioso por pelo menos dez minutos antes de verificar novamente. 28 anéis de pistão Onde estão todos os anéis de pistão para este motor? 29 exaustor- O tubo de escape foi dobrado/rachado na frente do silenciador traseiro. 30 entrada- 31 braçadeira de mangueira Onde você colocou as pequenas braçadeiras de mangueira ontem à noite? 32 Junta Essa junta está danificada e precisa ser substituída por uma nova. 33 tampa de válvula Uma tampa de válvula cromada parece luxuosa/luxuriosa, não é mesmo? 34 Ventilador Por que este modelo tem que ter ventiladores duplos? 35 tampa Onde sua esposa colocou a tampa do tanque? Você tem uma tampa de combustível extra? 36 Mamilos de graxa, pontos de graxa Mamilos de graxa precisam ser cuidados/mantidos/tratados com a pistola de graxa. 37 Alça Esta é a alça de tamanho errado. Este é muito estreito. 38 entrada de ar Onde eles esconderam a entrada de ar? 39 porca Você precisa colocar arruelas duplas e aparafusar (roscar) porcas duplas. 40 Braço basculante Alguém pode me explicar o que é um braço basculante? fazer transcrição &amp; exemplos Mantenha o registro do "is" sueco</w:t>
      </w:r>
    </w:p>
    <w:p>
      <w:r>
        <w:rPr>
          <w:b/>
          <w:color w:val="FF0000"/>
        </w:rPr>
        <w:t xml:space="preserve">id 147</w:t>
      </w:r>
    </w:p>
    <w:p>
      <w:r>
        <w:rPr>
          <w:b w:val="0"/>
        </w:rPr>
        <w:t xml:space="preserve">Devido ao coronavírus O museu está fechado por enquanto por causa do coronavírus. Crianças e jovens 0-18 anos: entrada gratuita Adultos: 140 SEK Sibyllegatan 2, 114 51 Estocolmo info@scenkonstmuseet.se 08-519 567 00</w:t>
      </w:r>
    </w:p>
    <w:p>
      <w:r>
        <w:rPr>
          <w:b/>
          <w:color w:val="FF0000"/>
        </w:rPr>
        <w:t xml:space="preserve">id 148</w:t>
      </w:r>
    </w:p>
    <w:p>
      <w:r>
        <w:rPr>
          <w:b w:val="0"/>
        </w:rPr>
        <w:t xml:space="preserve">Já acabou...? Bem, uma pessoa se pergunta...? Não só porque nossa autoridade sueca sobre o Mayaklendern pensa assim, mas a história contemporânea indica inegavelmente o rápido declínio e queda dos EUA...! Claro que Obama não se importou de fazer história por ser o primeiro... Leia mais Deus fez a grama... e a cura do câncer! Algo em que os guerreiros da droga não estão particularmente interessados é comparar o álcool com a maconha. As razões para isto são bastante óbvias. Enquanto o álcool, quando consumido em grandes quantidades, causa grandes danos corporais e muitas mortes que podem ser atribuídas direta ou indiretamente à droga, não há correspondência ... Leia mais </w:t>
      </w:r>
    </w:p>
    <w:p>
      <w:r>
        <w:rPr>
          <w:b/>
          <w:color w:val="FF0000"/>
        </w:rPr>
        <w:t xml:space="preserve">id 149</w:t>
      </w:r>
    </w:p>
    <w:p>
      <w:r>
        <w:rPr>
          <w:b w:val="0"/>
        </w:rPr>
        <w:t xml:space="preserve">Dia de treinamento: violência baseada em gênero e assédio sexual no ambiente de restaurante O Conselho Administrativo do Condado de Kronoberg quer contribuir para aumentar o conhecimento e fornecer ferramentas concretas para você como funcionário ou empregador na indústria de restaurantes. Portanto, gostaríamos de convidá-lo para um dia de treinamento sobre violência de gênero e assédio sexual no ambiente do restaurante. O curso Administrar seu estresse e promover a saúde ensina como administrar o estresse que é inevitável na vida diária - não menos como estudante. O curso Gerenciando seu estresse e promovendo a saúde ensina como administrar o estresse que é inevitável na vida diária - não menos como estudante. O curso Administrar seu estresse e promover a saúde ensina como administrar o estresse que é inevitável na vida diária - não menos como estudante.</w:t>
      </w:r>
    </w:p>
    <w:p>
      <w:r>
        <w:rPr>
          <w:b/>
          <w:color w:val="FF0000"/>
        </w:rPr>
        <w:t xml:space="preserve">id 150</w:t>
      </w:r>
    </w:p>
    <w:p>
      <w:r>
        <w:rPr>
          <w:b w:val="0"/>
        </w:rPr>
        <w:t xml:space="preserve">Ferimentos por facadas e cortes Procedimento para ferimentos por facadas e cortes. Prevenção de ferimentos por facadas e cortes - Trabalho para evitar ferimentos por facadas e cortes. Isto significa, por exemplo, planejar e coordenar o trabalho para que possa ser realizado metodicamente, assegurando que a posição de trabalho seja confortável e que o equipamento necessário esteja posicionado de modo que os braços não precisem ser cruzados - Usar luvas - Nunca substituir a manga de proteção em uma agulha usada - Manter sempre o recipiente de agulhas afiadas perto de você e colocar sempre objetos afiados diretamente nele. - Encha o recipiente até um máximo de 2/3. Feche bem a tampa, não deve ser possível reabrir o recipiente cheio. - Em caso de derramamento de sangue e fluidos corporais, a desinfecção pontual com desinfetante de superfície deve ser realizada o mais rápido possível. - Instrumentos e dispositivos destinados a uso múltiplo que tenham entrado em contato com sangue/fluidos corporais devem ser desinfetados o mais rápido possível. É preferível a desinfecção por calor. Dispositivos de uso múltiplo que não podem ser desinfetados por calor devido ao tamanho ou material como algemas de pressão arterial, estetoscópios, elevadores, balanças devem ser mecanicamente desinfetados com surfactante entre cada paciente. - Produtos com uma função de segurança integrada devem ser usados se disponíveis (isto é, assim que puderem ser adquiridos) de acordo com a AFS 2005:1 e regulamento suplementar AFS 2012:7. Caso contrário, outros auxílios técnicos devem ser usados para reduzir o risco de esfaqueamento e corte de ferimentos - Assegurar que haja conhecimento sobre como usar o equipamento e como ele funciona. Pessoal de cuidados domiciliares O pessoal de cuidados domiciliares deve transportar embalagens homologadas para coleta de resíduos infecciosos, de corte e de picadas. Um recipiente pode ser usado para mais de um paciente se for devolvido ao local de trabalho habitual no mesmo dia em que foi utilizado. Se o recipiente for usado para um único paciente, ele poderá ser mantido com o paciente até que tenha sido preenchido de acordo com as instruções do fabricante. Em seguida, deve ser devolvido ao local de trabalho habitual. Funcionários em casas de repouso Os funcionários devem utilizar os recipientes de tipo aprovado fornecidos em casa para a coleta de resíduos infecciosos, de corte e de picadas. Nunca encher o container mais de 2/3 cheio. Se você tiver sido esfaqueado ou cortado por um objeto contaminado com sangue, fluidos corporais visivelmente sangrentos, ou tiver tido contato direto com sangue nas mucosas (olho ou boca) ou em feridas/eczema, faça o seguinte: - Em caso de esfaqueamento/corte e exposição do sangue nas mucosas ou pele danificada, desinfete imediatamente. Use muito do que estiver disponível, por exemplo, higienizador de mãos ou solução de clorexidina. - Em caso de respingos na boca, enxágüe bem. Use o que estiver prontamente disponível, por exemplo, água, solução de clorexidina ou desinfetante de mãos. - Em caso de respingos nos olhos, enxágüe imediatamente, use muita lavagem de olhos ou cloreto de sódio fisiológico. Se isto não estiver disponível, use muita água da torneira. Em seguida, retire quaisquer lentes de contato e enxágüe cuidadosamente - Informe o mais rápido possível ao seu supervisor imediato e à enfermeira, que será responsável por tomar as medidas apropriadas. Entre em contato com o médico de plantão da Clínica de Infecção para consulta/avaliação sobre qual ação deve ser tomada. Você pode chegar ao médico de plantão das doenças infecciosas na central telefônica da CSK. 044-30910 00. O empregador da pessoa ferida é responsável pelo custo da coleta de amostras da pessoa que sofreu o corte. O custo de testar o paciente/residente também é pago pelo empregador da pessoa acidentada. Favor indicar o centro de custo correto nas indicações na caixa "Pagador se não beneficiário" em ambas as indicações. Centro de custos para</w:t>
      </w:r>
    </w:p>
    <w:p>
      <w:r>
        <w:rPr>
          <w:b/>
          <w:color w:val="FF0000"/>
        </w:rPr>
        <w:t xml:space="preserve">id 151</w:t>
      </w:r>
    </w:p>
    <w:p>
      <w:r>
        <w:rPr>
          <w:b w:val="0"/>
        </w:rPr>
        <w:t xml:space="preserve">27 de janeiro de 2012 Desde 2008, a GTS Affärs &amp; Privatresor - Travelnet Gotland tem gerenciado os serviços de agência de viagens da Região Gotland. No verão de 2011, a Associação Sueca de Autoridades Locais e Regiões realizou uma aquisição conjunta de serviços de agências de viagem para todos os municípios e conselhos municipais suecos. Para Gotland, a GTS Affärs &amp; Privatresor venceu a licitação e ficamos em segundo lugar em vários municípios de Estocolmo. Entretanto, a Região Gotland não nos informou que não pretendia assinar contratos de acordo com a licitação e, posteriormente, lançar uma nova licitação separada no final de 2011. Como resultado, estamos em uma posição muito desfavorável como fornecedor e temos que notificar a retirada de três serviços. A Região Gotland realizou agora sua nova aquisição de serviços de agência de viagens a partir de 2012-04-01 A agência vencedora está a 28% do nosso nível de taxas cotadas! Isto é semelhante à oferta de um carpinteiro de 100 kr/h quando a taxa normal de mercado é de 300-400 kr. Em algum ponto da linha, o licitante vencedor compensará esta diferença de preço. No final, é SEMPRE o cliente que paga. Temos a Região como cliente há quatro anos e sabemos qual o nível de serviço que a Região deseja. Nosso nível de taxas é estabelecido de acordo. Sem taxas ocultas sobre as tarifas. Bons custos de serviço, em qualquer indústria. Nossas tarifas representam cerca de 8% do volume total de compras. Se cobrássemos apenas 1/3 da taxa, como a agência vencedora aparentemente faz, isso significaria uma margem de 2,7%. Em um volume de SEK 9 milhões, isto daria à agência de viagens uma renda anual de SEK 243.000. Isso não paga nem mesmo o salário de um (1) vendedor em uma agência de viagens. Os empreiteiros acreditam seriamente que você obterá o serviço que deseja e exige de acordo com os documentos do contrato? Sim, é amargo ter que avisar as boas pessoas para sair devido à falta de trabalho. É quase tão ruim que os empregos estão desaparecendo da ilha. A boa notícia é que as empresas da capital estão interessadas em nossos serviços, de modo que pode haver oportunidades de crescimento futuro, afinal de contas. Mas sem ajuda municipal, novamente. Da mesma forma, há empregos disponíveis, pelo menos na temporada, em nossas outras empresas, portanto o desemprego de longo prazo não precisa ser a única perspectiva para aqueles agora afetados por despedimentos. Continuamos lutando! P.S. Acabamos de saber que estamos reconstruindo o TOTT Hotel Visby nesta primavera para acomodar +100 hóspedes da conferência. Bom acesso ao estacionamento e, é claro, vista para o mar. Preciso lhe dizer que o que o chef Jonny Jonasson prepara é sempre delicioso? D.S. 22 de janeiro de 2012 Como empresário, não posso fazer um negócio em uma empresa que prejudique uma das outras empresas, isso seria suicídio. Mas dentro das administrações municipais é perfeitamente possível fazer negócios que custam em outro lugar dentro do mesmo município. É preciso pôr um fim a isto. Estou convencido de que quando os chefes da administração e os políticos dos comitês aprenderem a ver o quadro completo e assumirem a responsabilidade pelo todo, nós cidadãos e o município em questão estaremos em melhor situação. Como um particular, você também pode assumir a responsabilidade por todo o quadro. Eu tento pelo menos duas vezes por semana almoçar no centro da cidade e comprar algo no ICA Torgkassen. É a única maneira de preservar um interior vibrante da cidade. Não se concentre em lamentar sobre o estado e o município deixando a Cidade Hanseática para locais externos, mas em contribuir de uma forma que dê às pequenas empresas do interior da cidade uma chance de viver, o ano inteiro. Mas até eu faço pedidos on-line e faço compras em supermercados, não sou melhor do que qualquer outra pessoa. Já ouvi inúmeras vezes pessoas no interior da Gotlândia reclamando do fechamento de lojas no campo. Quando você lhes pergunta onde costumavam fazer compras quando a loja do país existia, a resposta é muitas vezes Willys ou ICA Maxi. Em outras palavras, lojas em Visby. Se as pessoas não assumem a responsabilidade por suas próprias compras, a loja do campo não pode sobreviver, ou as lojas no centro da cidade por esse motivo. Então, vamos lá, compre localmente. Li esta semana sobre um consultor que concluiu que os carros ficam estacionados por muito tempo durante o verão nas partes centrais de Visby e que a região deveria, portanto, aumentar as taxas de estacionamento no próximo verão. Isso não é ver o panorama geral. Hansesta</w:t>
      </w:r>
    </w:p>
    <w:p>
      <w:r>
        <w:rPr>
          <w:b/>
          <w:color w:val="FF0000"/>
        </w:rPr>
        <w:t xml:space="preserve">id 152</w:t>
      </w:r>
    </w:p>
    <w:p>
      <w:r>
        <w:rPr>
          <w:b w:val="0"/>
        </w:rPr>
        <w:t xml:space="preserve">Årstiderna representa uma cozinha sueca caracterizada tanto pela tradição como pela qualidade, onde os clássicos internacionais andam de mãos dadas com o amor pelos ingredientes da região e da estação do ano. Mas isso não é tudo; os antigos cofres da cave também abrigam uma grande quantidade de ambiente desocupado e amigável. Årstiderna é o único restaurante de negócios de Malmö com um caráter genuinamente internacional e recebeu elogios tanto do American Express Business Club quanto do Dagens Industri. Em Årstiderna há algo para desfrutar em cada ocasião; um almoço de negócios descontraído, representação internacional, celebrações privadas ou um jantar romântico por conta própria. Nós estamos, senhoras e senhores, servindo senhoras e senhores. Prêmios e certificados Aqui você pode ler o que alguns de nossos convidados regulares pensam sobre nós: "Årstiderna? Um cartão realmente seguro com grande..." Clique aqui "Há muitos anos eu freqüento as Estações na Kockska Haus e tomei inúmeras..." Clique aqui "Årstiderna tem tudo o que eu quero de um bom restaurante". Comida bem preparada - quer você escolha..." Clique aqui Encomende on-line Por favor, encomende sua comida on-line! Baixe nosso aplicativo, ou faça seu pedido aqui mesmo no site. Oferecemos tanto a coleta quanto a entrega a toda a Malmö! Férias encerradas entre 6 de julho e 2 de agosto Indicamos aos nossos hóspedes: Seasons By The Sea 040-233488www.arstidernabythesea.seSkeppsbron 2 040-306002www.skeppsbron2.comBistro Royal 040-6855656www.bistroroyal.seTrevlig verão e bem-vindos de volta no dia 3 de agosto. Jantar dos enólogos com Barone Ricasoli em 14 de outubro. O segundo mais antigo do mundo e o maior vinhedo da área do Chianti Clássico da Toscana. Mais informações serão fornecidas após as férias de verão, mas reserve esta data em seu calendário agora. Leia mais sobre o produtor em www.baronericasoli.com Restaurante The Seasons agora tem seu próprio aplicativo móvel através do qual você pode pedir comida, catering, reservar mesas e muito mais! Faça o download na AppStore &amp; Google Play! Agora você pode reservar uma mesa conosco diretamente on-line. Você receberá confirmação instantaneamente, e será lembrado via SMS! Você pode encomendar alimentos para entrega e coleta aqui mesmo online! Você pode comprar o cartão presente da Seasons como presente ou para si mesmo!</w:t>
      </w:r>
    </w:p>
    <w:p>
      <w:r>
        <w:rPr>
          <w:b/>
          <w:color w:val="FF0000"/>
        </w:rPr>
        <w:t xml:space="preserve">id 153</w:t>
      </w:r>
    </w:p>
    <w:p>
      <w:r>
        <w:rPr>
          <w:b w:val="0"/>
        </w:rPr>
        <w:t xml:space="preserve">danyin dt-2102 fones de ouvido 3,5mm sobre o ouvido com microfone ergonômico jogo estéreo e skype para computador 13,15 euros Ganhe um bônus extra de 1% em dinheiro em todos os pedidos Informações de direitos autorais Favor notar: Ao selecionar imagens que precisam ser personalizadas, você deve tomar cuidado para não violar as leis de direitos autorais. Se, apesar da adaptação, sua imagem infringir a lei de direitos autorais, você será considerado responsável. Por favor, certifique-se de ter lido e concordado com nossos termos de uso. Se você não tiver mais perguntas, clique OK para continuar comprando. Obrigado novamente por escolher o LightInTheBox.</w:t>
      </w:r>
    </w:p>
    <w:p>
      <w:r>
        <w:rPr>
          <w:b/>
          <w:color w:val="FF0000"/>
        </w:rPr>
        <w:t xml:space="preserve">id 154</w:t>
      </w:r>
    </w:p>
    <w:p>
      <w:r>
        <w:rPr>
          <w:b w:val="0"/>
        </w:rPr>
        <w:t xml:space="preserve">Para uma sociedade à prova de futuro Queremos contribuir para uma sociedade em que cada nova geração se baseie nas escolhas sustentáveis e naturais das gerações anteriores. Fazemos isso desde que a empresa foi fundada há quase 100 anos, mas em muitos aspectos esse papel é ainda mais importante hoje, à medida que os efeitos da mudança climática se tornam mais evidentes. Partilhamos a opinião de que aumentar o uso de madeira proveniente de florestas manejadas de forma sustentável é uma das formas mais eficazes de combater a mudança climática. É por isso que estamos começando no início da cadeia de valor florestal, com parcerias estreitas e de longo prazo com empreiteiros e proprietários florestais para um manejo florestal sustentável a longo prazo. Isto nos ajuda a ter sucesso em nossos esforços para desenvolver ofertas que são tão atraentes em nossos mercados que deslocam produtos baseados em materiais fósseis. Como empresa, queremos assumir uma responsabilidade de longo alcance para reduzir nosso próprio impacto ambiental e fazer escolhas que sejam sustentáveis ao longo do tempo. Os produtos que oferecemos devem sempre sequestrar muito mais carbono do que o gerado por nossas operações. E cada funcionário desempenha um papel fundamental em nossos esforços contínuos para melhorar. É por isso que queremos que nossa empresa seja caracterizada pela igualdade, igualdade de oportunidades e uma cultura inclusiva. Também estamos convencidos de que temos um papel importante a desempenhar na formação das condições de vida em nossa região. Portanto, estamos felizes em colaborar em iniciativas e atividades que melhorem e desenvolvam nossa região, de preferência relacionadas com nossas próprias operações, onde podemos ser um parceiro ativo. As áreas que escolhemos para focar nosso trabalho de sustentabilidade são: Florestas do norte sustentáveis Motivação e igualdade de empregos Produção ambientalmente amigável Negócios crescentes e renováveis Compromisso natural para vidas mais ricas Você tem pouco tempo? Se você quiser escavar, continue. Promovemos o manejo florestal que assegura o valor de longo prazo da propriedade florestal através de mudanças geracionais. Fazemos isso prestando muita atenção tanto à biodiversidade quanto ao crescimento e ao valor da floresta. valor a longo prazo através da mudança geracional. Fazemos isso levando em grande consideração a biodiversidade, o crescimento e o valor da floresta. Objetivo Matéria-prima sustentável Somente colhemos florestas que atendam às diretrizes de madeira controlada. Os resultados são excelentes. Nenhuma matéria prima serrada nas instalações da Martinson vem de fontes controversas. Biodiversidade Estamos constantemente ativos em discussões e iniciativas em toda a indústria relacionadas à silvicultura sustentável e trazemos novos conhecimentos sobre o assunto que agregam valor à nossa própria organização. Os resultados são medíocres. Martinsons tem participado de iniciativas e diálogos em toda a indústria durante o ano. Silvicultura de longo prazo Nós possibilitamos a silvicultura ativa em toda Västerbotten, trabalhando com empresários locais estacionados em áreas rurais e desenvolvendo diálogos sobre silvicultura de longo prazo e sustentável com proprietários florestais privados. Os resultados são excelentes. Martinsons trabalha com mais de vinte empreiteiros em Västerbotten e tem continuado a aprofundar seu relacionamento com os proprietários florestais nos municípios do condado. Empregos motivadores e iguais Empregos iguais Temos condições de trabalho estimulantes baseadas em uma cultura inovadora, igualitária e inclusiva. Contribuímos para que mais pessoas vejam o processamento da madeira como uma profissão futura atraente. baseada em uma cultura inovadora, igualitária e inclusiva. Contribuímos para que mais pessoas vejam o processamento da madeira como uma profissão atraente para o futuro. Objetivo Atendimento saudável Temos uma taxa de atendimento saudável de 97%. O resultado é médio. A taxa geral de ausência por doença é de 5,8%. Isto é muito melhorado a partir de um nível de cerca de 8% em 2016. Ambiente de trabalho e segurança Nosso objetivo a longo prazo é não ter acidentes de trabalho. Desenvolveremos continuamente nosso ambiente de trabalho através de um trabalho estruturado em áreas de ação definidas em consulta com os funcionários. Os resultados são bons. Em 2017, um total de 9 acidentes que exigiram ausência e 69 acidentes que não exigiram ausência foram relatados. Esta é uma melhoria significativa em comparação com os níveis de 2016. Igualdade e igualdade de tratamento Nossos funcionários devem sentir que somos um local de trabalho onde todos têm as mesmas oportunidades de fazer seu trabalho e de encontrar novas funções dentro de Martinsons. Os resultados são bons. Na pesquisa de funcionários Martinsons, a área de perguntas sobre igualdade de gênero recebe uma boa pontuação. L</w:t>
      </w:r>
    </w:p>
    <w:p>
      <w:r>
        <w:rPr>
          <w:b/>
          <w:color w:val="FF0000"/>
        </w:rPr>
        <w:t xml:space="preserve">id 155</w:t>
      </w:r>
    </w:p>
    <w:p>
      <w:r>
        <w:rPr>
          <w:b w:val="0"/>
        </w:rPr>
        <w:t xml:space="preserve">A Tunísia é o destino popular da África, com quilômetros de praias, calor tropical e uma grande variedade de atrações e compras. Experimente a cultura africana e o estilo de vida moderno em uma mistura interessante. Localizado no norte da África, o litoral mediterrâneo da Tunísia oferece sol e calor durante todo o ano. A parte sul do país é deserta, mas a Tunísia também tem praias longas e brancas, palmeiras e áreas naturais verdes. Uma viagem à Tunísia é ótima o ano todo, mas os verões são os mais quentes, com temperaturas que chegam a 35 graus. O país oferece uma mistura interessante de cultura africana e modernidade ocidental. Visite resorts turísticos populares como Sousse, com seu charme oriental e compras emocionantes, Monastir, com todos os seus bons restaurantes e marinas, ou as fantásticas praias de Hammamet, se você quiser absorver o sol e nadar. Para o máximo relaxamento, recomendamos a Talassoterapia, um tratamento termal tunisino com minerais benéficos. Faça uma viagem a Djerba, uma ilha repleta de palmeiras com um ambiente de praia incrivelmente relaxante. Vá em uma aventura ao deserto do Saara e monte camelos - se você puder suportar o calor. Port el Kantaoui oferece ótimos campos de golfe, restaurantes modernos e uma excitante vida noturna. A Tunísia oferece muitas experiências e viagens de um dia. Visite as cavernas de Matmatas e veja os locais de filmagem da Guerra das Estrelas, vá até El Djem e o antigo anfiteatro ou admire a bela arte em Sidi Bou Said. A Tunísia tem uma cozinha empolgante e variada e todos podem encontrar algo bom para comer. Na frente de compras, há roupas e gadgets em todas as faixas de preço, desde marcas de luxo até pechinchas muito acessíveis.</w:t>
      </w:r>
    </w:p>
    <w:p>
      <w:r>
        <w:rPr>
          <w:b/>
          <w:color w:val="FF0000"/>
        </w:rPr>
        <w:t xml:space="preserve">id 156</w:t>
      </w:r>
    </w:p>
    <w:p>
      <w:r>
        <w:rPr>
          <w:b w:val="0"/>
        </w:rPr>
        <w:t xml:space="preserve">A SAS voa para Bolonha na Itália de/via Oslo, Copenhagen ou Estocolmo (dependendo da rota de vôo). Voamos de todos os nossos destinos na Europa, EUA (Boston, Chicago, Los Angeles, Miami, Nova Iorque, São Francisco e Washington DC) e Ásia (Tóquio, Xangai, Pequim, Hong Kong e Cingapura). Voamos para a maioria dos destinos durante todo o ano. Alguns de nossos destinos são sazonais. Se você quiser encontrar um bom negócio em seu próximo vôo, não deixe de reservar sua viagem com a SAS com antecedência. Visite nosso calendário de tarifas baixas para ter uma visão geral de todos os nossos destinos em um só lugar. Todos os clientes SAS têm 24 horas de compra aberta em todas as reservas. Portanto, se você vir muita coisa, você pode reservar online imediatamente e decidir mais tarde. Experimente Bolonha com as crianças em um feriado familiar. A SAS oferece até 90% de desconto nas passagens das crianças para tornar mais barato levar as crianças em sua viagem a Bolonha. Bolonha é a capital da região de Emilia-Romagna no norte da Itália e aqui você encontrará uma praça central em expansão, arquitetura renascentista e torres medievais. Quando você não estiver escalando torres medievais ou indo em um dos passeios gastronômicos populares da cidade, as pessoas observam na Piazza Maggiore ou vão até o santuário de Madonna di San Luca. A lista de coisas a fazer em Bolonha é interminável e há algo para todos. Como local de nascimento do espaguete bolonhesa (molho de carne), Bolonha é uma das cidades mais subestimadas da Itália. Com uma bela história, rica cultura alimentar e uma atmosfera animada, Bolonha oferece um sabor autêntico da Itália e deve estar na lista obrigatória de todos os italianos. Voe com SAS para o Aeroporto de Bolonha Guglielmo Marconi para começar suas férias na Itália descansado e refrescado. A cidade de Bolonha, freqüentemente esquecida, é uma cidade que tem tudo isso. Tem cozinha, arquitetura e história para rivalizar com os melhores do país, e está tudo a um passo de Bolonha. O aplicativo SAS será seu companheiro de viagem durante toda a sua viagem. Reserve, atualize, atualize, faça o check-in e salve seu cartão de embarque no aplicativo. Mais informações sobre o Apêndice SAS Deseja ver mais do mundo com SAS? Com a Scandinavian Airlines e nossos parceiros da Star Alliance, você pode voar para quase todos os países do mundo. Deixe-nos levá-lo ao destino de seus sonhos. Onde voamos Na SAS, nos esforçamos para garantir que nossos clientes tenham uma viagem relaxante e confortável. Qualquer que seja seu tipo de bilhete, você pode sempre tirar proveito dos benefícios de nossos clientes selecionados. O que está sempre incluído em seu vôo para Bolonha é um check-in online fácil, café e chá a bordo e acesso ao aplicativo SAS. Prefere uma viagem ainda mais confortável? Atualize sua passagem aérea para a próxima classe de viagem para ter acesso à Fast Track, SAS Lounge, embarque prioritário, WiFi gratuito (se disponível), refeições e lanches a bordo e muito mais. Como membro da EuroBonus, você ganhará pontos em seus vôos conosco e com nossas companhias aéreas parceiras da Star Alliance. Você pode usar os pontos para pagar sua próxima viagem, atualizar um vôo ou alugar um carro, entre outras coisas. Nós compensamos todos os bilhetes reservados com um número EuroBonus. Isso significa que agora compensamos mais de 40% das emissões de nossas aeronaves. Saiba mais sobre nosso trabalho de sustentabilidade Deseja fazer algumas reservas finais? Aqui na SAS, você pode reservar um carro alugado para tornar sua viagem desde o aeroporto fácil e conveniente. Você também pode reservar um hotel para ficar e depois está pronto para partir em sua viagem.</w:t>
      </w:r>
    </w:p>
    <w:p>
      <w:r>
        <w:rPr>
          <w:b/>
          <w:color w:val="FF0000"/>
        </w:rPr>
        <w:t xml:space="preserve">id 157</w:t>
      </w:r>
    </w:p>
    <w:p>
      <w:r>
        <w:rPr>
          <w:b w:val="0"/>
        </w:rPr>
        <w:t xml:space="preserve">O descaramento voltou ao futebol francês no momento em que eu me retiro. Inoportuno, é claro, mas ainda incrivelmente divertido para o futuro. Nesta última temporada, todos os holofotes estiveram em Zlatan Ibrahimovic e Paris Saint-Germain. Tem sido uma história maravilhosa de metas de taekwondo, brigas internas, tensão CL, bonecos de brincadeira e outras coisas de Zlatan que você pode ler mais sobre aqui. Em outras palavras, tem sido exatamente como deveria ser com grandes estrelas em grandes clubes e eu tenho feito blogs com um grande sorriso no rosto. Mas também tem sido bastante previsível. Desde fevereiro, todos sabem que o Hexagoal acabaria em Paris. E, com toda honestidade, já sabíamos há um ano. Antes da próxima temporada, as condições foram invertidas, graças a um russo rico em rochas e impostos inexistentes em um principado próximo ao Mediterrâneo. Agora a Ligue 1 será um duelo emocionante entre o recém-rico PSG e o ainda mais rico Mônaco. Eu e muitos outros torcedores de futebol franceses estamos lambendo nossos lábios enquanto seguimos a histeria doentia da assinatura que atingiu o país. Todos querem saber quem vai ganhar a batalha entre os oligarcas e os sheiks. Todos querem saber se o futebol francês vai sair vitorioso ou sangrando. Já sabemos que o PSG não poderá jogar a liga em casa e alguns especialistas até classificam o Mônaco no topo na próxima temporada: "As pessoas costumam falar sobre como demora um pouco para os jogadores de uma equipe se conhecerem uns aos outros. Mas isso não é verdade, os grandes jogadores sempre se encontram em campo. Mônaco terminará em segundo lugar atrás do PSG na pior das hipóteses, diz Éric Di Méco, comentarista de rádio da RMC. De certa forma, é uma pena deixar o blog agora mesmo, porque teria sido divertido escrever sobre quais grandes estrelas estarão brincando com Falcão na Riviera - e se Zlatan conseguir escapar para o oeste. Ao mesmo tempo, é sempre útil fazer uma pausa em seu hobby, especialmente para aqueles que tendem a ceder um pouco demais. Como eu. Na noite passada, ouvi com grande interesse uma longa entrevista de rádio na RMC Sport com o presidente do clube Nimes da Ligue 2, Jean-Louis Gazeau. Depois comecei a pensar em qual dos jovens talentos do pequeno clube permaneceria e quais seriam os que estavam prontos para jogar na Ligue 1. Tais pensamentos não ocorrem com pessoas normais. Eles pensam em trabalho, suas famílias, programas de TV e talvez escalando ou repintando balaustradas. Como. Vou tentar me tornar um pouco mais habitual durante as próximas semanas, passando pela praia na pequena cidade da costa atlântica, sem pensar que alguma equipe da Ligue 1 possa estar realmente tendo um campo de treinamento ali mesmo. Estarei cortando madeira, nadando e brincando de esconde-esconde. Mas quando ninguém está olhando, eu me esgueiro, pego meu telefone e clico no site oficial do Nimes - apenas para verificar o status. ... e muito obrigado a todos vocês que leram, forneceram comentários perspicazes e gritaram gentilmente! Você tem fornecido muita inspiração e novas idéias. O Zlatanômetro cai algumas marcas, pois não surgiram hoje novos rumores confiáveis sobre o sueco. No entanto, os relatórios da L'Équipe informam que Leonardo entraria como técnico ao lado de Carlo Ancelotti, e depois assumiria o cargo no banco de reservas, obtendo o valor para se manter a uma alta de 50%. Zlatan disse, com fama, que o PSG precisa de um treinador experiente. Isso não é "Leo". Leonardo teve que pagar por sua arrogância. Poucos teriam esperado o veredicto duro contra o diretor esportivo parisiense Leonardo, que está suspenso por nove meses após seu famoso empurrão no árbitro Alexandre Castro. Nem o PSG, nem a Football France e dificilmente o próprio Leonardo. A história toda tem sido uma orgia de prevaricação. Quando o brasileiro temperamental foi confrontado pela primeira vez com os relatórios do empurrão, ele disse que "nada tinha acontecido, estávamos discutindo". Então, quando foi convencido pelas imagens da televisão, ele escolheu culpar o delegado Marc-Gérald Biolchini. Mas quando Biolchini disse que não era de todo a causa da batida, Leonardo se referiu às filmagens do CCTV e repetiu repetidamente que era ele quem havia sido atacado. Ninguém acreditou nele</w:t>
      </w:r>
    </w:p>
    <w:p>
      <w:r>
        <w:rPr>
          <w:b/>
          <w:color w:val="FF0000"/>
        </w:rPr>
        <w:t xml:space="preserve">id 158</w:t>
      </w:r>
    </w:p>
    <w:p>
      <w:r>
        <w:rPr>
          <w:b w:val="0"/>
        </w:rPr>
        <w:t xml:space="preserve">Roleplaying e Adventure Now com a data de lançamento marcada para 18 de setembro, será bom tocar o velho favorito mais uma vez! O interessante é como os gráficos estão atualizados, requisitos de sistema muito baixos, então estou um pouco preocupado que seja quase só suporte para resoluções mais altas... Emocionante também com novos caracteres e outras coisas, + tudo novo de bg2 se eu não tivesse lido errado. O que vocês acham? Talvez seja bom ter no bloco e brincar preguiçosamente às vezes também! Bem, é bom que eles estejam atualizando e consertando um clássico tão antigo um pouco. Pelo que entendi, os gráficos não são algo com que eles tenham mexido tanto...ver, por exemplo, Jaaaa. Mais novo do que eu esperava. A propósito, os gráficos ainda estão de pé muito bem, tanto BG1 como 2, não há necessidade de mudá-los. Exceto a resolução então, é claro, BG1 tinha uma resolução diabolicamente baixa sem mods.</w:t>
      </w:r>
    </w:p>
    <w:p>
      <w:r>
        <w:rPr>
          <w:b/>
          <w:color w:val="FF0000"/>
        </w:rPr>
        <w:t xml:space="preserve">id 159</w:t>
      </w:r>
    </w:p>
    <w:p>
      <w:r>
        <w:rPr>
          <w:b w:val="0"/>
        </w:rPr>
        <w:t xml:space="preserve">Um estudo de viabilidade examinando os serviços existentes e o ofício dos desenvolvedores para alcançar a inteligência da máquina. Autor: Marcus Österberg Versão: versão web 1.0 Lançada: 2018-06-06 Licença: Download público geral como ebook em: Índice - Resumo ExecutivoHypothesis 1: processamento e compreensão da história médica e histórias de pacientesHypothesis 2: interfaces de voz e conversação com o usuárioHypothesis 3: Visão computacional e aprendizado profundoSumário - Histórico da Inteligência Artificial (IA)O que se entende por "inteligência"?A IA não é apenas uma coisa, mas principalmente o aprendizado de máquinas é o significado Treinar redes neurais para imitar um cérebroAprender a razão de um interesse renovado na máquina de auto-instrução da AIA? Supervisionado vs Sem supervisão vs Reforço vs Transferência!Criar uma máquina com memória para detalhes?o que é bom o suficiente como resultado da aprendizagem da máquina?forças que falam a favor da aprendizagem da máquina Quais são as deficiências hoje em dia? Problemas de brinquedo, entre outras coisas!- O que investigamosHipótese 1: Processamento de Linguagem Natural (PNL) para processar história médica e histórias de pacientesHipótese 2: A fala e as interfaces de conversação podem facilitarHipótese 3: A visão por computador para ver, criar ou inspecionar imagens (às vezes com aprendizado profundo)Questões éticas - Resultados - Conclusão - o que queremos fazer a seguir?- Apêndice Resumo Abaixo está um resumo de nossas três hipóteses, o que investigamos e o que pensamos a seguir. Nossa intenção tem sido investigar as ofertas dos fornecedores e saber como fazer o trabalho de base por conta própria. Já podemos afirmar aqui que não é com inteligência artificial (IA) que trabalhamos, mas sim com aprendizado de máquina (ML). As pessoas que parecem ter uma visão sóbria da propaganda em torno da IA parecem concordar que o ML é de fato um subcampo da IA, nos círculos acadêmicos, mas que teremos que esperar pelo menos mais algumas décadas antes de termos uma IA significativa. Assim, no relatório podemos possivelmente nos relacionar com a esperança da IA no futuro, mas queremos deixar claro que achamos que o aprendizado com máquinas é um termo muito mais apropriado para a situação atual do desenvolvimento tecnológico. Possivelmente até a inteligência de máquina, que é muito utilizada em contextos acadêmicos, estabelece as expectativas corretas. Hipótese 1: Processar e compreender a história médica e as narrativas dos pacientes Primeiro, precisamos distinguir entre os conceitos de história médica e narrativa do paciente. Neste relatório, a anamnese se refere ao histórico médico registrado pelos profissionais de saúde, fornecido reconhecidamente pelo paciente no momento do atendimento, mas é uma conversa orientada com o objetivo de obter um bom quadro geral, pois nós, no sistema de saúde, queremos estruturar o histórico para fornecer o pano de fundo para o que vamos fazer. Uma história paciente, por outro lado, é como contá-la de forma mais espontânea e em outros contextos. O motivo pelo qual precisamos fazer a diferença é porque na área da saúde temos muita história ligada às visitas. Quando se trata de histórias, poderia muito bem ser um aplicativo na forma de um diário de saúde, ou a forma como eles registrariam sua saúde sem orientação. A história pode ser considerada como informação dada em um determinado momento e a história do indivíduo torna-se informação que cobre um período de tempo. Através da técnica de Processamento de Linguagem Natural (PNL), podemos escolher o que uma pessoa está falando e quais são seus sintomas (através do NER, Named Entity Recognition). Desta forma, podemos olhar para os livros de códigos médicos, planos de cuidados e diretrizes que são uma atividade apropriada. Durante o estudo piloto, comparamos principalmente a história do tórax com o livro de códigos da Classificação Internacional de Cuidados Primários (ICPC). Entretanto, o método pode ser usado com outros livros de código em uso, como Snomed CT, ICD-10 e KVÅ. Quando avaliamos o serviço AWS da Amazon para PNL, ela gentilmente, mas firmemente, saúda que não apóia o inglês, e não estamos confiantes de traduzir automaticamente sem perder ou distorcer informações. Mas tornar o PNL mais manual (e em inglês) parece ser possível através de estruturas como o NLTK (Natural Language Toolkit) e a capacidade de processá-lo</w:t>
      </w:r>
    </w:p>
    <w:p>
      <w:r>
        <w:rPr>
          <w:b/>
          <w:color w:val="FF0000"/>
        </w:rPr>
        <w:t xml:space="preserve">id 160</w:t>
      </w:r>
    </w:p>
    <w:p>
      <w:r>
        <w:rPr>
          <w:b w:val="0"/>
        </w:rPr>
        <w:t xml:space="preserve">Piscinas Infing: a idade do gelo Ele me lembra alguém da idade do gelo! Talvez ele se sinta como alguém da Idade do Gelo? Obrigado por seu comentário...isso sempre me deixa tão feliz! Nascida nos anos 60, casada, avó e neta + madrasta. Jardinagem e fotografia, com interesse em bem, quase tudo na realidade :-)</w:t>
      </w:r>
    </w:p>
    <w:p>
      <w:r>
        <w:rPr>
          <w:b/>
          <w:color w:val="FF0000"/>
        </w:rPr>
        <w:t xml:space="preserve">id 161</w:t>
      </w:r>
    </w:p>
    <w:p>
      <w:r>
        <w:rPr>
          <w:b w:val="0"/>
        </w:rPr>
        <w:t xml:space="preserve">Karin Lindén convida você para: retiro em Lönnbacka com prática de meditação e yoga tibetana KUM NYE liderada por Stig Albansson 28-30 de julho Também com comida de Angelina Naturalis: O que você pode esperar Um tempo de companhia agradável, um lugar que inspira, prática que proporciona relaxamento e contato mais profundo com seu corpo, deliciosa comida nutritiva e bonita. A quietude e a meditação serão elementos-chave, mas também tempo para conversar e caminhar na natureza que dá vida. Algumas palavras de Karin sobre a Floresta de Lönnbacka. Esperando por seus pés e seus sentidos. Parte da meditação e da prática pode estar na própria floresta. Aqui nos aproximamos da natureza também em nós mesmos. O que é Kum Nye? Um pouco sobre Kum Nye: chama-se yoga, mas não é semelhante ao que associamos à yoga no Ocidente. Qualquer um pode participar e você não precisa ser treinado de forma alguma para tirar algo da prática. Usamos o corpo físico, mas realmente praticamos mais o corpo e a energia interiores sutis. Os movimentos podem ser tanto calmos quanto muito dinâmicos, mas não se trata de fazê-los "bem". Nós nos movemos e sentimos os movimentos, mas estamos ainda mais interessados em saber como se sente no corpo. Chamamos tudo o que experimentamos no corpo de sentimentos e sensações Outra tentativa de descrever como é Kum Nye: "Primeiro sentamos por um tempo. Os movimentos podem ser de pé, sentados e às vezes deitados no chão. O foco está em como o corpo se move, e como a sensação está no corpo. Na verdade, é mais importante sentir o que está acontecendo no corpo do que fazer os movimentos "certos". Somente através disso, ocorrerão mudanças. Despertaremos as partes que estão desligadas e permitiremos que aquelas que estão excessivamente ativas entrem em maior equilíbrio. Também vamos trabalhar para respirar, e respirar de uma maneira especial Kum Nye que a princípio não nos parece familiar, mas logo se torna muito útil. Quando nos movemos, muitas vezes nos movemos lentamente. Isto é para sentir mais o que está acontecendo. Mas nem todos os exercícios são lentos e silenciosos. Alguns são muito vigorosos e dinâmicos, e é entre estes contrastes que começamos a sentir uma maior conexão com uma calma interior e uma quietude. Silêncio, tranqüilidade, equilíbrio e sentimento muito mais vivo é o que a prática leva a isso. Também nos sentamos entre os movimentos e que a sessão conduz à meditação. Kum Nye - Tibetan Yoga, A Complete Guide to Health and Well-Being, 115 Exercícios e Massagens de Tarthang Tulku Rinpoche. Baseado no sistema médico tibetano, o Kum Nye consiste em exercícios desenvolvidos por Rinpoche para aliviar o estresse e promover o relaxamento profundo necessário para experimentar todos os benefícios da meditação. É tanto uma ajuda natural de cura quanto um meio para aprofundar a meditação. Um meio eficaz de se tornar totalmente confortável em nossa encarnação, Kum Nye consiste em respiração, massagem, posturas e exercícios de movimento que liberam bloqueios e permitem que a energia flua sem obstruções através do corpo e da mente, restaurando a integridade do ser. O Kum Nye integra e equilibra abordagens físicas e psicológicas para harmonizar as energias do corpo e da mente. O profundo relaxamento produzido libera um vibrante e intenso fluxo de sentimento que torna toda a experiência mais rica, saudável e bonita. Horário O fim de semana começa e termina com o jantar em conjunto Sexta-feira 28 de julho Reunião em torno de 15-16 Jantar às 17 Kum Nye Introdução e prática às 18.30-21 Sábado 29 de julho Manhã prática às 8-8.45 Café da manhã às 9 Prática às 10-12.30 Almoço e Tempo livre às 12.30-15 Prática às 15-17 Jantar às 17.30-19 Meditação às 20-21 Domingo 30 de julho Manhã prática às 8-8.45 Prática às 10-12.30 Almoço e Tempo Livre 12h30-14h30 Prática 14h30-16h30 Jantar e Encerramento 17h00 Bom para trazer: almofada de meditação de roupas grátis se você tiver tapete e/ou cobertor de yoga O retiro é liderado por Stig Albansson Eu entrei em contato com Kum Nye durante um treinamento/retiro de 6 meses em Desenvolvimento Humano no Instituto Nyingma em Berkeley, Califórnia -96/97. Algo na prática falou comigo e tem ficado comigo desde então. Comecei a liderar grupos quando voltei para a Suécia. Principalmente estes grupos foram realizados na Associação para o Budismo Tibetano em Gotemburgo. Desde 2010, eu tenho liderado um</w:t>
      </w:r>
    </w:p>
    <w:p>
      <w:r>
        <w:rPr>
          <w:b/>
          <w:color w:val="FF0000"/>
        </w:rPr>
        <w:t xml:space="preserve">id 162</w:t>
      </w:r>
    </w:p>
    <w:p>
      <w:r>
        <w:rPr>
          <w:b w:val="0"/>
        </w:rPr>
        <w:t xml:space="preserve">Eduard Schön Eduard Schön, nascido em 23 de janeiro de 1825, falecido em 27 de maio de 1879, era um compositor austríaco, conhecido sob o pseudônimo de E. S. Engelsberg. Schön compôs coros populares, particularmente humorísticos, assim como sonatas para piano, quartetos de cordas e obras orquestrais, cuja publicação ele proibiu em seu testamento. Fontes[editar] - Enciclopédia sueca. Malmö 1931.</w:t>
      </w:r>
    </w:p>
    <w:p>
      <w:r>
        <w:rPr>
          <w:b/>
          <w:color w:val="FF0000"/>
        </w:rPr>
        <w:t xml:space="preserve">id 163</w:t>
      </w:r>
    </w:p>
    <w:p>
      <w:r>
        <w:rPr>
          <w:b w:val="0"/>
        </w:rPr>
        <w:t xml:space="preserve">Todos nós gostamos de fazer coisas nós mesmos e algumas coisas que você mesmo pode fazer e outras que você não pode. A dificuldade é saber o que você está realmente autorizado e não autorizado a fazer. Como algumas coisas podem levar a que o seguro não seja mais válido ou que realmente cometa um crime. É certo que este é um crime que raramente leva ao tribunal, mas se descoberto, pode. Portanto, você tem que ter certeza de saber o que está autorizado a fazer. Como construir e consertar as coisas você mesmo é divertido, é algo que recomendamos vivamente. Afinal, há uma pessoa de bricolage em todos nós. No entanto, isso não significa que todos sejam igualmente bons nisso. 1. Conheça suas limitações Algo em que muitas pessoas não pensam é se vão realmente concluir o projeto que iniciaram. Na verdade, é muito importante conhecer suas próprias limitações. Para que não se comece algo que não se termine mais tarde. Isto muitas vezes leva a ter que chamar um faz-tudo ou a que o projeto nunca seja terminado e arruine a sensação da casa. Seja honesto consigo mesmo Quando você vai fazer um grande projeto e tem tempo para concluí-lo, você tem que pensar se vai fazer o trabalho bem. Porque é claro que você mesmo pode construir um pátio, mas se você construir errado, alguém mais terá que refazer o trabalho. Algo que retira muito de sua auto-estima e também custa muito mais no final. Portanto, seja honesto consigo mesmo e pense se você tem as habilidades para fazer o trabalho bem ou não. 3. Visão geral dos custos Muitas pessoas não têm todas as ferramentas de que precisam, nem os materiais de que precisam, deitados em casa. Portanto, às vezes pode ser mais barato ter outra pessoa para fazer o trabalho do que comprar tudo dentro. Isto só é verdade se for um único projeto e nada mais. Planejamento Tente planejar o trabalho o mais cuidadosamente possível para que você saiba que tem tempo, dinheiro e equipamento certo quando precisar dele. Nem sempre é fácil planejar corretamente se você não tiver feito um projeto antes, mas é uma experiência útil. Porque muitas vezes você não constrói tudo de uma vez, você o faz em etapas. O que significa que você também tem que planejar para que tenha os materiais e equipamentos corretos no lugar quando fizer o trabalho. Caso contrário, levará muito mais tempo do que o necessário. 5. orçar e comparar preços Fazer um orçamento com o que as coisas custam e manter-se fiel a ele é muito importante quando se reconstrói a si mesmo. Porque o objetivo, além de ser divertido, é obviamente economizar dinheiro. É por isso que é importante tanto orçar o projeto quanto comparar os preços entre diferentes lojas. Então, a longo prazo, você fará o trabalho muito mais barato e fácil. Se você tiver que mover muitas coisas pesadas, às vezes pode precisar de um reboque para fazer isso com sucesso. Há várias circunstâncias em que você realmente não tem muitas opções para isso, pois às vezes não há elevador ou o que está disponível é muito pequeno. Algo que pode então requerer o uso de um reboque para levar os itens para dentro do apartamento. Há várias opções além disto quando você realmente precisa de um reboque e pode ser algo tão simples quanto você precisa cortar uma árvore. Se a árvore estiver em mau estado, então pode ser necessário simplesmente usar um reboque ao cortá-la. O método de abate utilizado é normalmente chamado de abate por segmento. Isto significa que a árvore é cortada pedaço por pedaço em vez de todas de uma só vez. Isto reduz o risco de ferimentos a pessoas ou bens. Um caminhão guindaste também é necessário para fazer isso. Mas há muitas outras razões pelas quais um reboque às vezes é necessário. Na maioria das vezes, como eu disse, é porque você precisa levantar algo pesado para um apartamento. Alugar um caminhão guindaste Alugar um caminhão guindaste não é muito difícil, pois há muitas empresas que os alugam. Normalmente, você até conseguirá alguém para operá-lo se você mesmo não tiver o treinamento adequado. Em muitos aspectos, é a maneira mais fácil de se mover. Porque mesmo que sejam apenas caixas a serem transportadas, em alguns casos pode não haver um elevador. Nesses casos, um caminhão guindaste é algo que facilita significativamente o que você está tentando fazer. Você pode então facilmente dividir as pessoas ajudando para que algumas empacotam na grua e outras empacotam fora da grua. Mas como com tudo hoje em dia, é mais fácil</w:t>
      </w:r>
    </w:p>
    <w:p>
      <w:r>
        <w:rPr>
          <w:b/>
          <w:color w:val="FF0000"/>
        </w:rPr>
        <w:t xml:space="preserve">id 164</w:t>
      </w:r>
    </w:p>
    <w:p>
      <w:r>
        <w:rPr>
          <w:b w:val="0"/>
        </w:rPr>
        <w:t xml:space="preserve">Ano dos Parques de Escultura Nosso Ano 2020 da Casa Móvel pode ser resumido como o Ano dos Parques de Escultura. O Ano dos Parques de Escultura, é melhor do que chamá-lo de Ano da Corona, mesmo que a pandemia tenha caracterizado todas as nossas viagens durante o ano. Devido a este vírus teimoso e ao risco de infecção que ele traz, escolhemos ficar dentro das fronteiras da Suécia durante todo o ano. Além disso, tínhamos em mente que seria possível chegar em casa muito rapidamente se algo acontecesse. Um desvio disto foi quando a mãe de Britta adoeceu e foi internada no hospital de Vaasa. Depois levamos o campervan para a Finlândia e ficamos lá por pouco mais de três semanas. Além dessas semanas na Finlândia, fizemos algumas viagens mais curtas na Suécia. Nessas viagens, visitamos quatro parques de esculturas que não foram planejados desde o início. Primavera de 2020 passamos em casa em nossa bela Torshälla A primavera inteira e um pouco no verão passamos em casa em Torshälla. Em nossas caminhadas diárias passamos dezenas de esculturas, de todas as que estão em nosso entorno imediato, sem dar muita importância a isso. De acordo com o pequeno plano que foi estabelecido para as viagens campervan de 2020, teríamos descido para a Europa no final de abril e estaríamos fora por 8-10 semanas. A Itália e a Croácia são lugares que almejamos, então é para lá que a viagem teria ido, com certeza. O verão pode ter sido passado na Suécia e, no outono, talvez outra viagem européia. Agora isso não aconteceu realmente por causa da pandemia em curso. Durante a primavera também foi recomendado que pessoas velhas e frágeis com mais de 70 anos ficassem em casa (nunca me senti tão velho como naquela época). Viagens desnecessárias não deveriam ser feitas, etc. Além disso, não havia o desejo de ir embora com o campista, dadas as circunstâncias. No primeiro de junho de 2020, começamos com algumas viagens curtas. A primeira viagem foi para minha cidade natal, Karlskoga e Boforsudden, onde visitamos, entre outras coisas, parentes. Kristinehamn e o lugar agradável do porto de hóspedes também receberam uma visita. Uma pequena viagem de uma semana no total. No dia 18 de junho fomos a Lyrestad para comemorar o verão de meio do canal. Ficou vários dias e pedalou todos os dias ao longo do canal. Um dia para a Sjötorp para comprar Sik fumado outro para Hajstorp para um café, uma viagem para Töreboda etc. Depois se mudou algumas milhas para Mariestad, para encontrar amigos campistas por alguns dias. O sol brilhava e era quente e agradável. Duas semanas de quarentena em Korsnäs, Finlândia Em julho, a mãe de Britta adoeceu e foi parar no hospital, após alguns dias sua condição deteriorou-se rapidamente. Decidimos então ir à Finlândia apesar da pandemia e na manhã seguinte pegamos a balsa de Kapellskär para Naantali. A Finlândia tinha um requisito de quarentena de 2 semanas para os suecos, mas nós tínhamos nossa própria acomodação no campista, portanto não havia problema. Conseguimos ficar do lado de fora e tivemos ajuda com a mercearia. Infelizmente, a mãe morreu aos 89 anos de idade, e o funeral pôde acontecer enquanto estivemos lá. Viagens no final do verão Primeiro uma viagem a Vingåker onde pernoitamos e depois uma visita a Kvarntorp para uma visita a Kvarntorpshögen e ao alto parque de esculturas. Aqui você encontrará um post sobre isso &gt;&gt;&gt; Arte em uma colina De lá para Askersund e a área de estacionamento localizada centralmente com vista para o porto. Continuamos no dia seguinte para Hjo onde passamos a noite no estacionamento atrás da biblioteca. Comemos uma pizza em um restaurante quando vimos nosso acampamento anterior passar pela janela. Cercamos a ponta mais ao sul do Lago Vättern e ficamos uma noite no estacionamento em Huskvarna. No dia seguinte, a viagem continuou até Gränna, onde tínhamos combinado de nos encontrar com os amigos da autocaravana. À noite, fomos a um restaurante e comemos bife de tábua. No dia seguinte um casal continuou, mas nós, mais um casal, ficamos mais um dia e fizemos alguns passeios turísticos no aconchegante Gränna. Quando saímos de Gränna, fomos para Trosa para uma pernoite, antes que esta pequena viagem chegasse ao fim. Esta viagem de setembro começou com uma viagem a Mariestad e depois de uma pernoite continuamos para Trollhättan e um lugar ao lado do canal.</w:t>
      </w:r>
    </w:p>
    <w:p>
      <w:r>
        <w:rPr>
          <w:b/>
          <w:color w:val="FF0000"/>
        </w:rPr>
        <w:t xml:space="preserve">id 165</w:t>
      </w:r>
    </w:p>
    <w:p>
      <w:r>
        <w:rPr>
          <w:b w:val="0"/>
        </w:rPr>
        <w:t xml:space="preserve">TERMOS DE USO WEBBGALLERIANO 2018-09-01 1. GERAL 1.1 Webgallerian Scandinavia, Box 93, 184 21 Åkersberga, Org. nr: 556898-4453, E-mail: hej@younitedboutiques.se ("Webgallerian") opera e mantém um mercado no website www.younitedboutiques.se("Website"). 1.2 O Website é um mercado comum para várias lojas on-line ("Empresas") e através do Website você como cliente pode adquirir uma variedade de produtos e serviços de várias Empresas. 1.3 Estes Termos de Uso regem o uso do Website. AO UTILIZAR O WEBSITE E AO ACEITAR SEUS TERMOS E CONDIÇÕES, VOCÊ RECONHECE QUE LEU, ENTENDEU E ACEITOU ESTES TERMOS E CONDIÇÕES. Se você não aceitar estes termos, não poderá utilizar o Website. 1.4 Estes termos e outras informações no Website estão sujeitos a alterações e atualizações. Você é responsável por se manter informado e atualizado com estes termos. Portanto, recomendamos que você visite e leia estes termos e condições cada vez que visitar o site. 2 CONTA DE USUÁRIO E REGISTO NO SITE 2.1 Para aproveitar as ofertas e usar MyGallerian, você deve registrar uma conta de usuário ("Conta"). 2.2.3 Para aproveitar as ofertas recebidas através do WebKey e fazer compras no Website, você deve ter mais de 18 anos de idade ou ter obtido a permissão de seus pais ou tutores. Ao aceitar estes termos e condições, você confirma que cumpre este requisito. 2.4 Você é obrigado a fornecer informações completas e precisas ao se registrar para a Conta e manter estas informações atualizadas. 2.5 Você é responsável por sua senha e por mantê-la sempre em segredo. Você é responsável pela segurança de sua senha e é responsável por qualquer uso não autorizado do Website e através da Conta feita com esta senha. 2.6 Se você suspeitar que outra pessoa usou sua senha sem sua permissão, você deve entrar imediatamente em contato com a Webgallerian, o que você pode fazer da seguinte forma: E-post:hej@younitedboutiques.se 2.7 A Webgallerian não se responsabiliza por quaisquer custos, danos ou similares incorridos como resultado da Conta contendo informações imprecisas e/ou desatualizadas. 2.8 A Webgallerian tem o direito de encerrar o relacionamento com o cliente e desativar a conta no caso de violação destes termos e condições e no caso de suspeita de uso indevido da conta de usuário ou dos detalhes de login. 3 COMPRAS NO WEBSITE 3.1 Geral 3.2 Você pode comprar mercadorias de várias Empresas através do Website. A Empresa que vende e entrega as mercadorias é declarada no link para cada item do Website. 3.3 As compras são feitas com a Empresa que escolheu vender suas mercadorias através do Website e não com a Webgallerian. Isto significa que os termos e condições gerais aplicados pela Empresa se aplicam à compra. Os termos e condições gerais de compra de cada empresa podem ser encontrados no checkout e também na página de cada loja da empresa na galeria Web. 3.4 Webgallerian ajuda as Empresas a gerenciar os pagamentos e mediar o contato entre você e as Empresas. Em nome das empresas, a Webgallerian também garante que você receba uma confirmação de pedido para sua compra. Como a compra é entre você e a Empresa, a Webgallerian não pode ser responsabilizada por quaisquer atrasos ou defeitos nos bens ou serviços adquiridos. 3.5 No caso de um atraso ou defeito nos bens, você pode contatar o suporte de primeira linha da Webgallerian ou a Empresa da qual seus bens foram entregues. Detalhes do suporte ao cliente da empresa podem ser encontrados, por exemplo, nos termos e condições da empresa ou no website da empresa. 3.6 Preços e Pagamento 3.7 Todos os preços cotados no website incluem o IVA. Ao fazer o pedido através do site, aplicam-se os preços listados no site. 3.8 Ao pagar sua compra, você tem a opção de pagar por cartão de débito ou por MasterPass™, desde que você tenha conectado um de seus cartões de débito a MasterPass™. Se você não estiver conectado a MasterPass™ mas deseja se conectar, por favor, entre em contato com seu banco. Você também será redirecionado para seu banco se escolher</w:t>
      </w:r>
    </w:p>
    <w:p>
      <w:r>
        <w:rPr>
          <w:b/>
          <w:color w:val="FF0000"/>
        </w:rPr>
        <w:t xml:space="preserve">id 166</w:t>
      </w:r>
    </w:p>
    <w:p>
      <w:r>
        <w:rPr>
          <w:b w:val="0"/>
        </w:rPr>
        <w:t xml:space="preserve">Móveis são as coisas que fornecemos a nossas casas para satisfazer diferentes tipos de necessidades diárias, tais como sentar, mentir, armazenar, e assim por diante. Mas muitos concordariam que os móveis são muito mais do que isso. Escolher móveis e colocá-los em sua casa é uma oportunidade para criar um</w:t>
      </w:r>
    </w:p>
    <w:p>
      <w:r>
        <w:rPr>
          <w:b/>
          <w:color w:val="FF0000"/>
        </w:rPr>
        <w:t xml:space="preserve">id 167</w:t>
      </w:r>
    </w:p>
    <w:p>
      <w:r>
        <w:rPr>
          <w:b w:val="0"/>
        </w:rPr>
        <w:t xml:space="preserve">A lei sobre contratos à distância, incluindo requisitos claros de informação sobre o direito de rescisão, só se aplica a um contrato celebrado no âmbito de um sistema organizado pelo vendedor para celebrar contratos à distância (por exemplo, loja virtual, cesta de compras, botão de compra com assinatura eletrônica do contrato) e se a comunicação ocorrer exclusivamente à distância. No caso do leasing privado, há uma lacuna contratual entre o momento em que o locatário decide comprar o carro e o momento em que ele é entregue após a assinatura do contrato de leasing. A fim de minimizar o risco do concessionário em caso de, por exemplo, cancelamento, desenvolvemos um formulário de pedido que vincula o locatário no momento do pedido do carro, até a assinatura do contrato de leasing, o contrato de leasing com o locador (que normalmente só ocorre no momento da entrega). As condições anexas a este formulário de pedido contêm regras de compensação em caso de cancelamento antes da entrega. 2020 MRF | Editor responsável pelo mrf.se é Tommy LetzÃ©n, nomeado pela MRF (Motorbranschens Riksförbund) e registrado junto à Autoridade de Radiodifusão Sueca.</w:t>
      </w:r>
    </w:p>
    <w:p>
      <w:r>
        <w:rPr>
          <w:b/>
          <w:color w:val="FF0000"/>
        </w:rPr>
        <w:t xml:space="preserve">id 168</w:t>
      </w:r>
    </w:p>
    <w:p>
      <w:r>
        <w:rPr>
          <w:b w:val="0"/>
        </w:rPr>
        <w:t xml:space="preserve">A maioria das pessoas que estiveram na Turquia terão descoberto que há comida e bebida em todos os lugares. A comida turca é maravilhosamente saborosa, variada e, em muitos casos, saudável. Qualquer pessoa que vá à Turquia para comer não ficará desapontada. Especialmente se você for para Istambul, que como muitas outras grandes cidades, pode oferecer uma grande variedade de alimentos das diferentes regiões do país. Tivemos o privilégio de descobrir a Turquia e seus alimentos de vários locais, resultando neste artigo sobre alimentos da Turquia. Esta é nossa jornada gastronômica através da cozinha turca! O que comer na Turquia? Então, o que você deve comer na Turquia? Pide, Gözleme, Köfte e Kebab em todas as suas formas. A lista de pratos na Turquia poderia continuar e continuar. Assim, pensamos em guiá-lo através dos pratos mais populares que comemos durante nossa viagem pela Turquia. Também damos algumas dicas aos restaurantes onde provamos os diferentes pratos para que você que visita a Turquia possa desfrutar da mesma experiência culinária que nós fizemos. Estas dicas são especialmente úteis para quem vai viajar para Istambul, Göreme e Pamukkale. Mas esperamos que também seja útil para aqueles que visitam outras partes da Turquia, pois estes pratos turcos populares podem ser encontrados em todo o país. O Pide Pide pode ser melhor explicado como uma versão oval de uma pizza, ou uma piroga aberta, se você preferir. No entanto, existem diferentes tipos de pide. O tipo mais comum, e aquele que você encontrará como turista, é chamado de Içli Pide. Este tipo de pide tem suas raízes no norte da Turquia e na pequena cidade de Bafra. Como no caso da pizza, há muitas combinações de sabores, portanto é um ótimo prato se você estiver viajando com crianças ou com alguém que é exigente com a comida, por exemplo. A maré é extremamente popular na Turquia e seria uma grande perda visitar o país sem comer isto. A pide foi o que mais comemos na Turquia, como em toda parte, em Pamukkale, Capadócia, assim como em Istambul. O fato de que havia tantas variedades e que era barato também contribuiu para o fato de que comíamos com tanta freqüência. Realmente bom e nenhum pide sabia como o último. Uma dica, se você quiser comer pide como um profissional, é pedi-lo com um ovo não cozido em cima do pide recém cozido. Não sabíamos disso e, portanto, tivemos que comer o pide como o residiote que somos. Outra coisa que poderia ser considerada idiotice é comparar pide com pizza. Pide é pide e pizza é pizza! Menemen Outro prato comum que é comum no café da manhã é Menemen. Menemen é freqüentemente descrito como "uma omelete turca". Isto não é totalmente exato, pois os ovos, que são encontrados em um molho à base de tomates e pimentas, são escalfados e não em um ovo mexido como você pensaria que seria uma omelete. Os ingredientes de um homem podem variar dependendo do tipo de homem encomendado, mas um homem tradicional contém, além de ovos, tomates, pimentão verde e pimentão verde. Muitas vezes o queijo também é misturado à mistura junto com a salsicha picante (Sucuk) para dar mais sabor ao prato. O pão é normalmente servido com homens e é usado para fazer o delicioso molho de tomate. Uma dica é evitar pedir um café da manhã turco tradicional e um guisado Menemen na mesma sessão. Ambos os pedidos são enormes e você tem que ter um apetite extremamente grande se você quiser abaixar tudo, especialmente se houver apenas dois de vocês. Nunca encomendamos os homens em um restaurante, mas o tivemos como parte do buffet de café da manhã em um dos hotéis onde ficamos. Lahmacun Como pide, lahmacun também é descrito como uma versão turca de pizza. Descreveríamos Lahmacun mais como pizza em pão fino, que é muito mais crocante do que o que se costuma chamar de pizza. Aos nossos olhos, Pide era mais parecido com uma pizza em sabor e textura. Dito isto, Lahmacun é um pão fino que é coberto com várias coberturas, como carne picada, cordeiro, pimentão, cebola e outros vegetais. Como muitos outros pratos na Turquia, outros países do Oriente Médio também têm sua versão de Lahmacun. Armênia, Líbano e Síria têm todos pratos similares, mas</w:t>
      </w:r>
    </w:p>
    <w:p>
      <w:r>
        <w:rPr>
          <w:b/>
          <w:color w:val="FF0000"/>
        </w:rPr>
        <w:t xml:space="preserve">id 169</w:t>
      </w:r>
    </w:p>
    <w:p>
      <w:r>
        <w:rPr>
          <w:b w:val="0"/>
        </w:rPr>
        <w:t xml:space="preserve">Agora passando para um acompanhamento do último posto. Alguns bancos e mercados comuns foram selecionados. O pré-requisito é que você compre o estoque em ISK (conta poupança para investimentos). No entanto, encontre muito poucas diferenças em corretagem e troca se, em vez disso, você comprar um seguro de doação ou uma conta de custódia comum. Possíveis ações da ISK nos países nórdicos Avanza, Nordea, Nordnet e Skandiabanken não têm restrições em ações que podem ser detidas na ISK para os países nórdicos, exceto a Islândia. A Aktieinvest, por outro lado, tem restrições severas, apenas cerca de 30 grandes ações podem ser compradas na Noruega, por exemplo. Estranhamente, nenhum dos bancos parece oferecer negociação de ações islandesas, nem mesmo em depósitos regulares de ações e fundos mútuos. Handelsbanken, que não está incluído na comparação, é o único jogador que eu encontrei que pode negociar ações islandesas. Eles também mencionam que as ações no Japão estão bem no ISK, mas uma grande desvantagem é que você parece ter que negociar através de filiais. Ações dos EUA Novamente, o exemplo é que você compra por 20.000 SEK. Nordnet e Avanza também encabeçam a lista aqui. As taxas de câmbio desconhecidas da Nordea significam que elas podem ser as mais caras. Se você estiver fazendo pedidos maiores, diz-se que o Skandiabanken é a melhor opção, devido à falta de taxas de câmbio. *As taxas da Aktieinvest dependem de quantas ações estão incluídas no pedido, veja a explicação acima para o exemplo da Noruega. **Nordea é o único banco que tem uma adição que parece se aplicar aos EUA, a saber "Taxas estrangeiras como % do preço de compra 0,1-0,3%", mas eles não responderam à pergunta se ela se aplica nos EUA. Possíveis ações em ISKs nos EUA Avanza tem as menores restrições, e Nordea também parece ser uma boa escolha nesta questão em particular. Mas nenhuma oferece negociação direta no balcão ou em folhas cor-de-rosa para o depósito ISK*. Nordnet, curiosamente, tem um alcance menor que Avanza, e Aktieinvest tem um alcance relativamente pobre. Os Skandiabanken se destacam por não listarem nem mesmo as ações que você pode comprar. Descobri que Nova Iorque, por exemplo, estava bem através de uma resposta por e-mail. Enviei perguntas de acompanhamento sobre toda a gama. Eles têm um apoio muito bom para perguntas, mas tudo ainda parece um pouco incerto. Por exemplo, como você sabe se algo muda e como a informação é divulgada internamente sem um "documento"? Links para a oferta ISK: Nordea Avanza Nordnet Skandia? * Através da Avanza você pode comprar ações secundárias listadas nos EUA se a listagem primária estiver ok, por exemplo, Tesco PLC. Não sei como os outros bancos o fazem. Imagem justa ou não? Para começar, o movimento feio de Nordea de não divulgar a taxa de câmbio é um fator agravante. Outra ambiguidade é se todos os bancos usam as mesmas taxas de câmbio como ponto de partida. Se o Skandiabank "sem taxas" for baseado em uma taxa de câmbio diferente da margem de 0,25% do Avanza, então tudo poderá ser desordenado. Entretanto, a resposta por e-mail do Skandiabank é inesperadamente boa e merece ser destacada: 'Como o Skandiabank atualmente não é um banco de câmbio, não cobramos taxa de câmbio, portanto não 'cortamos' nada no preço quando você negocia com títulos estrangeiros'. Recebemos taxas de nosso banco de divisas que usamos para o comércio de títulos estrangeiros". Um palpite, ou talvez esperança, é que exista uma taxa de câmbio comum (fixação de moeda?) que os bancos usam como ponto de partida. Compare com as informações do Riksbank. Mas eu acho difícil a leitura e não tenho uma visão geral desta questão. Quanto às taxas de Avanzas e Nordnets, elas são talvez um pouco "dopadas", pois estão ligadas ao dólar atualmente fraco (não SEK). O fato de os Skandiabanken não poderem revelar claramente possíveis trocas para investimentos em ISK complica o quadro nessa parte. Conclusão e continuação, acho que Avanza lidera, seguido por Nordnet. Os Skandiabanken poderiam muito bem ter desafiado para o primeiro lugar se tivessem sido capazes de apresentar sua oferta de uma maneira clara. Aktieinvest é uma ave estranha, e</w:t>
      </w:r>
    </w:p>
    <w:p>
      <w:r>
        <w:rPr>
          <w:b/>
          <w:color w:val="FF0000"/>
        </w:rPr>
        <w:t xml:space="preserve">id 170</w:t>
      </w:r>
    </w:p>
    <w:p>
      <w:r>
        <w:rPr>
          <w:b w:val="0"/>
        </w:rPr>
        <w:t xml:space="preserve">Ontem tive que ir de balsa, não o fiz desde que estive na Noruega e trabalhei Uma carga para Ekerö e ela vai muito mais rápido do que dirigir por toda a curva. Tão desagradável agora como era quando comecei no Tine</w:t>
      </w:r>
    </w:p>
    <w:p>
      <w:r>
        <w:rPr>
          <w:b/>
          <w:color w:val="FF0000"/>
        </w:rPr>
        <w:t xml:space="preserve">id 171</w:t>
      </w:r>
    </w:p>
    <w:p>
      <w:r>
        <w:rPr>
          <w:b w:val="0"/>
        </w:rPr>
        <w:t xml:space="preserve">O julgamento é a decisão final e formal de um tribunal sobre um assunto julgado por um júri ou juiz em um caso civil ou criminal. Um julgamento também pode resolver uma ambiguidade sobre uma relação jurídica. Com esta divisão, os julgamentos podem ser divididos em três grupos Julgamentos civis Julgamentos criminais e sentenças Um julgamento é a etapa final de um processo legal. Um julgamento proferido requer a presença de um ou mais juízes e um conjunto de normas (leis) a serem aplicadas. Os casos civis requerem uma parte que tenha interposto a ação e uma parte contrária, muitas vezes chamada de réu, e um formulário de reclamação. Os processos penais exigem um promotor e um suspeito acusado de um suposto crime. O julgamento deve conter: um título com detalhes do tribunal e das partes, um enrecit com as alegações e objeções levantadas durante a audiência principal e os fundamentos das mesmas, e um motivo de julgamento expondo os motivos do julgamento. 3 Sentenças sob a lei sueca História[edit] Pouco se sabe sobre o período antes da redação das leis. O que é provável é que um certo sistema legal tenha sido mantido e que os julgamentos tenham sido proferidos em casos como roubo ou falso testemunho. Mais tarde, foi seguida pela lei mosaica, supostamente decretada por Moisés. O juiz mais famoso dos tempos pré-cristãos foi o rei Salomão. As sentenças também foram pronunciadas por padres, e foram então pronunciadas "diante da face do Senhor"[1]. Em um caso criminal, o veredicto pode ser culpado ou inocente, exceto na Escócia e na Holanda, onde o veredicto pode não ser provado como culpado. Acusações diferentes no mesmo caso podem resultar em condenações diferentes. Uma condenação em um caso criminal é geralmente acompanhada de uma pena. Julgamento sob a lei sueca[edit] História[edit] As leis provinciais suecas começaram a ser escritas por volta de 1220, ano em que Västg</w:t>
      </w:r>
    </w:p>
    <w:p>
      <w:r>
        <w:rPr>
          <w:b/>
          <w:color w:val="FF0000"/>
        </w:rPr>
        <w:t xml:space="preserve">id 172</w:t>
      </w:r>
    </w:p>
    <w:p>
      <w:r>
        <w:rPr>
          <w:b w:val="0"/>
        </w:rPr>
        <w:t xml:space="preserve">Estamos começando a ansiar por casa agora, por nossas rotinas, por nossa casa e jardim de infância, e por todos os blogs que sigo de forma tão escrava em casa. Entre o trabalho, as compras, o passear e a fotografia aqui, não tive tempo de visitá-los como costumo fazer. Pedi emprestadas algumas fotos de um de meus favoritos Fingerspitzengefuhl que pendurou nossas impressões tão bem em casa. Obrigado por isso. Tradução.</w:t>
      </w:r>
    </w:p>
    <w:p>
      <w:r>
        <w:rPr>
          <w:b/>
          <w:color w:val="FF0000"/>
        </w:rPr>
        <w:t xml:space="preserve">id 173</w:t>
      </w:r>
    </w:p>
    <w:p>
      <w:r>
        <w:rPr>
          <w:b w:val="0"/>
        </w:rPr>
        <w:t xml:space="preserve">Viagem de barco pelo Canal Telemark: Skien-Ulefoss-Lunde-Dalen-Kviteseid-Akkerhaugen-Notodden. No domingo começamos nossa viagem no Canal Telemark, sendo trancados através da eclusa em Skien, e depois continuamos a deslizar até as eclusas em Løveid/Skotfoss, onde também fomos imediatamente trancados em um lago chamado Norsjø. Depois de estarmos fechados em Løveid/Skotfoss, passamos por um canal relativamente estreito, que nos levou ao lago Norsjø. Quando chegamos a Norsjø, aproveitamos a oportunidade para comer pizza em um restaurante localizado ao lado da área de tranca em Løveid/Skotfoss. Após o almoço, que consistia de pizza, continuamos para o sul até o Lago Norsjø, e descemos e nos viramos na parte sudeste do lago, antes de continuarmos para um píer ao lado da loja de campo Joker na área de Klovholt, onde paramos para comer um sorvete. Após a parada de sorvete, seguimos novamente para o norte, no Lago Norsjø. Infelizmente, minha mãe não apreciou esta etapa da viagem de barco, pois às vezes havia grandes ondas no lago, de modo que o barco balançou e bateu forte nas ondas. Depois de uma perna ondulada atravessando o lago relativamente grande, acabamos chegando a Ulefoss, onde passamos a noite no porto de hóspedes, depois de uma curta caminhada noturna pela área. Na ilha "Store Munken", no lago Norsjø, existe o "Munken Vertshus" que é um restaurante com aluguel de cabines, que eu posso imaginar que poderia ser um bom lugar para parar e comer. Infelizmente, o restaurante não estava aberto durante o verão de 2019, quando viajamos no Canal Telemark. Como dica, há algumas maneiras convenientes de explorar o Canal Telemark a partir de casa, embora é claro que é mais agradável experimentar o canal em primeira mão! Por um lado, a maior parte do Canal Telemark pode ser descoberta com o "Google Maps", que pode ser encontrado aqui. Os "Mapas Googel" também podem ser uma ferramenta útil para planejar uma possível viagem no Canal Telemark. Além disso, a NRK norueguesa transmitiu o agradável "programa de televisão lenta" chamado "Telemarkskanalen minutt for minutt". Você pode seguir o M/S Victoria de Skien a Dalen, durante um dia de verão em 2012, da mesma forma que a NRK transmitiu outros "programas lentos de TV" sob o slogan "Minutt for minutt", onde você pode, por exemplo, seguir toda a rota Hurtigruten entre Bergen e Kirkenes, assim como várias ferrovias norueguesas e muito mais. O programa "Telemarkskanalen minutt for minutt" pode ser visto em sua totalidade no website da NRK, que pode ser encontrado aqui. Também há aqui um filme no YouTube, onde você pode viajar pelo Canal Telemark em ritmo acelerado, em cerca de 31 minutos. Embora uma viagem no Canal Telemark de casa não seja tão agradável quanto uma viagem real pelo canal, espero que essas viagens virtuais possam inspirar viagens reais pelo canal no futuro! A segunda-feira começou com a nossa tranca em Ulefoss e Eidsfoss, depois de esperar um pouco para que os dois navios de passageiros M/S Victoria e M/S Telemarken fossem trancados em Ulefoss, antes de podermos iniciar a primeira tranca do dia. Depois tivemos que esperar muito tempo pelos dois navios de passageiros M/S Victoria e M/S Telemarken (que tinham ido até Lunde e se viraram), antes de termos que enfrentar a maior escadaria de eclusas do canal, que está localizada em Vrangfoss e consiste de nada menos que cinco câmaras de eclusas. Enquanto esperava pelas fechaduras em Vrangfoss, ele também viu chegar um belo barco de madeira (que eu acho que pertencia à região de Oslo), indo na mesma direção que nós, então tivemos que trancar as restantes fechaduras do dia junto com o belo barco de madeira. Nas comportas de Vrangfoss, todos os barcos de recreio (que</w:t>
      </w:r>
    </w:p>
    <w:p>
      <w:r>
        <w:rPr>
          <w:b/>
          <w:color w:val="FF0000"/>
        </w:rPr>
        <w:t xml:space="preserve">id 174</w:t>
      </w:r>
    </w:p>
    <w:p>
      <w:r>
        <w:rPr>
          <w:b w:val="0"/>
        </w:rPr>
        <w:t xml:space="preserve">O projeto de lei sobre bebidas alcoólicas de Annie Lööf com seus colegas viola as normas do Escritório do Governo e as próprias regras do Ministério de Assuntos Econômicos. Aftonbladet examinou as notas do ministério de vários pubs de alto nível. Ministra da Economia Annie Lööf Na segunda-feira, Christina Lugnet, Diretora Geral da Agência Sueca para o Desenvolvimento Econômico e Regional, foi demitida após um escândalo envolvendo uma ampla representação interna. A Ministra da Empresa Annie Lööf (C) foi rápida em criticá-la e na próxima semana levará outros diretores-gerais ao ouvido para refrear os excessos. Mas em seu próprio departamento, também há excessos. No dia 19 de dezembro, ela teve o jantar de Natal com 20 de seus colegas do Ministério de Assuntos Econômicos na Villa Bonnier. A festa bebeu bebidas alcoólicas, pré-bebidas e 14 garrafas de vinho. A conta de SEK 19 385 foi enviada aos contribuintes. Somente agora, após a Aftonbladet ter solicitado todos os documentos, o secretário de estado de Lööf, Håkan Ekengren, solicitou uma dedução para o licor. Os clientes regulares dos melhores restaurantes Christina Lugnet, habituada a eventos de luxo no Grand Hotel, não precisam se sentir completamente em casa no Ministério de Assuntos Econômicos. O pessoal de Annie Lööf também estagiou em vários dos melhores restaurantes de Estocolmo. Um dos favoritos é Villa Källhagen em Djurgårdsbrunnsvägen. No dia 7 de dezembro, um grupo de 13 pessoas foi para lá e fez o jantar de Natal por 7.242 coroas suecas. Em 7 de junho deste ano, outra festa de 12 pessoas teve um "fim de verão" e comeu um cardápio composto por uma entrada de salada de avelã com ovo escalfado, carne de porco assada de um só porco fumada e parmesão envelhecido. O prato principal era frango de milho grelhado com cenouras Gotland chevresautered e caldo de vinho tinto. A refeição terminou com trufas. A refeição foi acompanhada de vinho tinto da Borgonha e vinho branco da casa. A conta de SEK 8 442 foi para o contribuinte. Cachorro quente e cerveja por 18.000 SEK Na mesma noite, outro grupo de 12 pessoas do Ministério de Assuntos Econômicos foi de barco a Fjäderholmarna para o final do verão no restaurante Rökeriet. Havia vinho branco, um buffet arquipélago e uma conta de SEK 8 102 para os contribuintes. Mas a representação interna não se trata apenas de eventos extravagantes em bons restaurantes. Outro dos fechamentos de verão foi realizado em Bobergshallen, que está localizado nas próprias instalações do Ministério de Assuntos Econômicos no antigo edifício dos correios em Vasagatan, em Estocolmo. Lá eles tinham estocado 150 cachorros quentes e 200 cervejas fortes por 18.320 coroas suecas. Richard Aschberg Share</w:t>
      </w:r>
    </w:p>
    <w:p>
      <w:r>
        <w:rPr>
          <w:b/>
          <w:color w:val="FF0000"/>
        </w:rPr>
        <w:t xml:space="preserve">id 175</w:t>
      </w:r>
    </w:p>
    <w:p>
      <w:r>
        <w:rPr>
          <w:b w:val="0"/>
        </w:rPr>
        <w:t xml:space="preserve">Posted on 4 January, 2013 by Dan Frendin Reply How do the underlying ideas of my new way of teaching differ from the more traditional way I used to teach? Se olharmos o caminho tradicional primeiro com palestras, livros didáticos, perguntas de estudo e testes, ele teve suas raízes até a criação da escola elementar em 1842. O conhecimento estava no professor e no livro didático. Era tarefa do professor transmiti-la aos alunos. Os alunos tentariam lembrar-se dele para testes especiais que eram feitos individualmente sem qualquer ajuda. Não estou dizendo que tenha sido uma má pedagogia. Ela tem trabalhado na maioria dos assuntos por mais de cento e cinqüenta anos. É bom para aprender os conhecimentos básicos que você precisa saber de cor que não pode continuar olhando para cima o tempo todo. Mas nossa sociedade mudou desde o século XIX e nosso conhecimento coletivo se tornou agora muito, muito grande. Com nosso desenvolvimento tecnológico, podemos lidar com os fatos de uma maneira completamente diferente do que antes e não é mais óbvio que todo o conhecimento pode ser encontrado em um livro didático ou com um professor. O progresso é muito rápido em muitas áreas e os desenvolvimentos digitais tornam possíveis coisas que eram impensáveis há apenas alguns anos. Que empregador permite que seus funcionários resolvam problemas sentados sozinhos, sem olhar para livros ou na internet e certamente não conversando com um colega? Esse empregador seria considerado extremamente estranho. Mas foi assim que tratamos nossos alunos quando os examinamos com exames. Em minha juventude, trabalhei como ilustrador de livros didáticos e tive que ilustrar um par de livros de biologia para o ensino médio. Para cada imagem que eu tinha que produzir, fui autorizado a encontrar de 3 a 5 modelos diferentes. Em seguida, percorri todos os livros de biologia que estavam disponíveis na época e tive uma visão geral de como a mesma coisa podia ser ilustrada de forma diferente. Algumas das imagens que encontrei eram tão simplificadas que davam uma imagem imprecisa da realidade. Algumas coisas eram quase impossíveis de ilustrar com apenas uma imagem para acertar. Isto me deu uma experiência importante de como é importante olhar para várias fontes diferentes para obter uma imagem o mais precisa possível da realidade. Se vamos ensinar aos alunos sobre a realidade, não deveríamos também treinar os alunos a usar múltiplas fontes ao compreender um fenômeno ou resolver um problema? A fim de preparar os estudantes para a sociedade atual com todas as suas exigências e um mundo cheio de fatos de diferentes fontes, precisamos ensiná-los e examiná-los de uma forma que os treine a: 1. colaborar enquanto trabalham independentemente quando necessário 2. gerenciar e examinar criticamente diferentes fontes de conhecimento 3. Compreender como pode ser o processo científico de aquisição de conhecimento 3. Comunicar seus conhecimentos de forma compreensível 4. Ver como a ciência se relaciona com a sociedade em geral 5. Desenvolver a autodisciplina 6. Conduzir seu próprio processo de conhecimento Isto não é nada mais fácil do que educar e aprender da forma tradicional. Você pode evitar o estresse dos exames e outras manifestações negativas da maneira antiga. Ao mesmo tempo, esta nova maneira exige, por exemplo, o desenvolvimento da autodisciplina de uma maneira diferente da anterior, o que pode ser bastante difícil para os jovens de hoje. O que se pode ganhar com esta nova abordagem é que: 1. o ensino se torna mais realista; 2. os alunos adquirem habilidades que podem sentir que lhes serão úteis imediatamente e no mundo do trabalho mais tarde. 3. ao começar a partir das perguntas dos próprios alunos tanto quanto possível, os alunos possuem seu processo de aprendizagem de uma maneira diferente do que antes; 4. ao trabalhar com, por exemplo, "sala de aula virada", o tempo é liberado para que o professor ajude os alunos em suas tarefas durante o tempo de aula, ao invés de gastar a maior parte do tempo em palestras. Postado em Aprendizagem, Pedagogia | Exame marcado, Sala de aula folheada, competência, Teste, autodisciplina, vida real | Deixe um comentário sobre Aprendizagem para o desenvolvimento sustentável na UNESCO e no resto da ONU.</w:t>
      </w:r>
    </w:p>
    <w:p>
      <w:r>
        <w:rPr>
          <w:b/>
          <w:color w:val="FF0000"/>
        </w:rPr>
        <w:t xml:space="preserve">id 176</w:t>
      </w:r>
    </w:p>
    <w:p>
      <w:r>
        <w:rPr>
          <w:b w:val="0"/>
        </w:rPr>
        <w:t xml:space="preserve">Engelbert Humperdinck (cantor) Engelbert Humperdinck, nome verdadeiro Arnold George Dorsey, nascido em 2 de maio de 1936 em Madras, Índia, é um cantor e músico britânico. Conteúdo - 1 Biografia - 2 Carreira - 2.1 Eurovisão - 3 Referências - 4 Links externos Biografia[edit] A família de Humperdinck mudou-se para a Inglaterra ainda muito jovem, e ele foi educado em Leicester. Ele era um dos dez irmãos[1]. Seu pai serviu no exército britânico e sua mãe era cantora de ópera que também ensinava violino[1]. Ele teve grande sucesso no final dos anos 50 e se mudou para os Estados Unidos por razões fiscais. Mais tarde ele teve dupla residência, na Califórnia e na Inglaterra. No entanto, ele tem apenas cidadania britânica. Sua maior conquista veio em 1967 com as canções "Release Me", "There Goes My Everything" e "The Last Waltz". Ele já ganhou 63 discos de ouro e 24 discos de platina, assim como Globo de Ouro e Grammies[1].[1] Ele já vendeu mais de 150 milhões de discos em todo o mundo[1]. Ele continua ativo na indústria musical, e nos anos 2010 o Humperdinck já se apresentou em toda a Europa, inclusive na Rússia, Romênia, Holanda e Bélgica, assim como em Israel.[1] Eurovision[edit] Em 2012, Humperdinck representou a Grã-Bretanha no Concurso Eurovision Song de 2012 em Baku, Azerbaijão, com a canção "Love Will Set You Free"[2] Assim, ele se tornou o artista masculino mais antigo da história do concurso. Como o Reino Unido faz parte dos Cinco Grandes, Humperdinck não precisava se qualificar primeiro. Ele abriu as finais da posição inicial 1 em 26 de maio no Salão de Cristal de Baku[3] Entretanto, ele só chegou em 25º lugar entre 26 concorrentes com seus 12 pontos[3] Referências[editar] - ^ [a b c d e] "Perfil do Participante". EBU. Arquivado do original em 11 de maio de 2012. https://web.archive.org/web/20120511041104/http://www.eurovision.tv/page/history/year/participant-profile/?song=26783. Recuperado em 27 de maio de 2012 - ^ Roxburgh, Gordon. "'Love Will Set You Free' for the United Kingdom". EBU. http://www.eurovision.tv/page/news?id=49523&amp;_t=love_will_set_you_free_for_the_united_kingdom. Recuperado em 19 de março de 2012 - ^ [a b] "ESC 2012 - Resultado Final". EBU. Arquivado do original em 29 de maio de 2012. https://web.archive.org/web/20120529205225/http://www.eurovision.tv/page/baku-2012/about/shows/final. Recuperado em 27 de maio de 2012. links externos[editar] - Wikimedia Commons tem mídia relacionada a Engelbert Humperdinck (cantor) - Engelbert.com - Perfil do participante em eurovision.tv</w:t>
      </w:r>
    </w:p>
    <w:p>
      <w:r>
        <w:rPr>
          <w:b/>
          <w:color w:val="FF0000"/>
        </w:rPr>
        <w:t xml:space="preserve">id 177</w:t>
      </w:r>
    </w:p>
    <w:p>
      <w:r>
        <w:rPr>
          <w:b w:val="0"/>
        </w:rPr>
        <w:t xml:space="preserve">É pura alegria criar! Mas tenho que admitir que a inspiração vem quando ela vem. Você não pode simplesmente forçar idéias a sair, você tem que tirar vantagem quando esse momento "aha" chega! É assim que funciona para mim de qualquer maneira ;) Ontem tive a idéia de girar tiras de pano em torno de um vaso de flores simples. Eu não usei nenhuma cola, mas apenas torci as tiras com firmeza. Ficou um pouco sumarento e bonito! E é necessário agora que a primavera parece estar um pouco fora! Annaleena do Amor</w:t>
      </w:r>
    </w:p>
    <w:p>
      <w:r>
        <w:rPr>
          <w:b/>
          <w:color w:val="FF0000"/>
        </w:rPr>
        <w:t xml:space="preserve">id 178</w:t>
      </w:r>
    </w:p>
    <w:p>
      <w:r>
        <w:rPr>
          <w:b w:val="0"/>
        </w:rPr>
        <w:t xml:space="preserve">Você sabe o que seu nome significa? Você sabe de onde ele veio e por que o obteve? Eis o que aconteceu quando recebi o meu: minha mãe achou que eu deveria ser chamada de Amanda. Um significado tão bonito e bonito. Ela que deve ser amada. Eu era uma criança há muito esperada, a primeira de minha mãe. Que eu deveria ser amado era óbvio. Mas o nome, encontrou oposição. Pelo menos é o que diz a lenda familiar. Sim, em minha família temos tais histórias, histórias que são contadas uma e outra vez. Poucas histórias ficam piores por serem contadas muitas vezes, a maioria delas ganha, na verdade. De qualquer forma, diz-se que os planos de minha mãe de me dar o belo nome Amanda fizeram com que grande parte da família ameaçasse não vir ao batizado, pois uma criança recém-nascida não deveria ser exposta a tal nome. "O quê", pensa o jornalista do século XIX que por acaso sintonizou o serviço de rádio do P1, "metade do meu círculo de conhecidos se chama Amanda, não há algo de errado com isso"? E o selecionador de nitpicker está certo. Mas nos anos setenta, quando eu nasci, uma Amanda era uma ferramenta de limpeza que você usava para escovar as migalhas do belo pano marrom listrado na mesa de pinho, e nenhuma criança merece ser equiparada a uma ferramenta de limpeza. Então, a mamãe teve que repensar. Após um par de sugestões diferentes, que se sucederam por várias razões, ela, e aparentemente a família, se instalou em Maria. O nome dos anos setenta e o nome mais comum do mundo, o nome da mãe de Jesus, mas que se sente como eu, apesar de significar "o aflito", e apesar do fato de que o mesmo nome seria ironicamente dado mais tarde a uma esfregona de limpeza vendida em cada mercearia. Se minha mãe tivesse alguma esperança vaga e subconsciente de que sua filha mais velha seria uma pessoa correta, bem comportada e, sobretudo, limpa e arrumada, essa esperança seria frustrada muito em breve. Mas ainda assim. Os nomes são importantes. De acordo com algumas fontes, os pais chineses costumavam dar à criança recém-nascida, ou ainda não nascida, um nome feio e insultuoso, para que os espíritos não levassem a criança. O bebê rosa-criança poderia ser chamado de "cara de cachorro" ou "excremento", porque uma criança com tal nome deve ser rejeitada pelos espíritos. Felizmente, a criança não teve que carregar este nome para o resto de sua vida, mas recebeu um novo na vida adulta. Vários conhecidos afro-americanos tenho nomes no estilo de Inocência e Milagre, que expressam a gratidão ou as esperanças dos pais. E muitos de nossos pequenos também têm nomes que possivelmente expressam os desejos e esperanças dos pais, como Victor - vitorioso, ou Ebba - alma forte. Os nomes têm significado. Não menos importante porque estes nomes serão usados para e sobre a criança, todos os dias, o tempo todo. O nome, assim como a forma como falamos e com nossos filhos, os molda. Um menino judeu recebe seu nome quando tem oito dias de vida. Este menino judeu foi chamado Jesus, Yeheshua. Esse nome significa "Deus salva". Agora, nomes deste tipo não eram particularmente incomuns. Os heróis da Bíblia são chamados de coisas como Jonathan - o dom de Deus, ou Daniel - o juiz de Deus. Mas este menino em particular era especial. Tão especial que o mundo jamais voltaria a ser o mesmo. Sua mãe sabia disso. Seu padrasto sabia disso. Logo, muitos sabiam. O que faz a um garotinho se lhe dizem constantemente que ele é a esperança do mundo? Como uma criança pode viver com o conhecimento de que é a libertação de Jerusalém, a salvação de todos os povos? Maria e José contaram a Jesus o que foi dito sobre ele, ou eles guardaram para si mesmos? O texto bíblico não nos dá nenhuma orientação real. O próximo capítulo nos fala de quando Jesus tem doze anos de idade. A maioria dos pais tem esperanças e expectativas para seus filhos. Vemo-los crescer, vemos diferentes talentos e traços, encorajamos alguns e tentamos afastar outros. Conversamos com eles, os influenciamos, tentamos o melhor para ajudá-los a escolher um caminho na vida. E às vezes, talvez muitas vezes, tentamos orientá-los para o caminho que conhecemos, ou pelo menos pensamos, conhecemos,</w:t>
      </w:r>
    </w:p>
    <w:p>
      <w:r>
        <w:rPr>
          <w:b/>
          <w:color w:val="FF0000"/>
        </w:rPr>
        <w:t xml:space="preserve">id 179</w:t>
      </w:r>
    </w:p>
    <w:p>
      <w:r>
        <w:rPr>
          <w:b w:val="0"/>
        </w:rPr>
        <w:t xml:space="preserve">A resposta que ela obteve foi, no mínimo, inesperada - afinal, suas raízes se estenderam até a Indonésia e um mercado de escravos na China. Ouça uma história familiar fascinante no episódio de Genealogia de segunda-feira. O programa sobre genealogia transmitido na Rádio Sueca P1.</w:t>
      </w:r>
    </w:p>
    <w:p>
      <w:r>
        <w:rPr>
          <w:b/>
          <w:color w:val="FF0000"/>
        </w:rPr>
        <w:t xml:space="preserve">id 180</w:t>
      </w:r>
    </w:p>
    <w:p>
      <w:r>
        <w:rPr>
          <w:b w:val="0"/>
        </w:rPr>
        <w:t xml:space="preserve">24. PHAD mistura de legumes com gengibre. Frango 95 :- Porco 95 :- Carne bovina 95:- 25. PHAD BAMBOO Wok em molho de ostras com bambu, cebola e cogumelos. Frango 95:- Porco 95:- Carne bovina 95:- 26. PHAD THAI em molho tamarindo com ovo, cenoura, repolho, alho-porro, amendoim esmagado, limão e leite de coco. Frango 95:- Porco 95:- Carne bovina 95:- 27. Pimenta PAPAYA, alho, limão, tomate, camarão e amendoim. alho, limão, coentro, tomate e amendoim esmagado. Frango 95:- Porco 95:- Carne bovina 95:- 29. Omelete KHAI com tomate e ovo. Servido com arroz. Frango 95:- Porco 95:- Carne bovina 95:- 30. PHAD PRIK com pimenta preta. Frango 95:- Carne suína 95:- Carne bovina 95:- 31. CASA ESPECIAL Pimenta doce, sambal e leite de coco. Frango 95:- Carne suína 95:- Carne bovina 95:- 32. LAB com cebola vermelha e menta. Frango 95:-</w:t>
      </w:r>
    </w:p>
    <w:p>
      <w:r>
        <w:rPr>
          <w:b/>
          <w:color w:val="FF0000"/>
        </w:rPr>
        <w:t xml:space="preserve">id 181</w:t>
      </w:r>
    </w:p>
    <w:p>
      <w:r>
        <w:rPr>
          <w:b w:val="0"/>
        </w:rPr>
        <w:t xml:space="preserve">Os jovens e a escolha dos tópicos de notícias Resumo O público jovem é multilíngüe, flexível e totalmente digital. O público jovem não está interessado na mídia impressa com as notícias de ontem ou com as transmissões lineares de TV que resumem o dia da notícia. O público jovem não assina jornais diários. Os menores de 35 anos consomem notícias que são globais, sobre o futuro e sobre novas tecnologias. Eles leram sobre quais países são seguros para se viajar, como negociar salários ou como o mercado hipotecário está se desenvolvendo. Os veteranos da mídia Jens Berg e Sami Kallinen fizeram um sólido trabalho de desenvolvimento de sua própria ferramenta para mapear o que o público jovem lê. Em sua reportagem Os jovens e a escolha da mídia de notícias, eles processaram 46.000 artigos de 29 diferentes mídias de notícias e, usando vários marcadores, eles localizam as notícias que envolvem o público jovem entre 18 e 34 anos. Continua havendo uma demanda por boas histórias, bom jornalismo e conteúdo interessante. Mas trata-se de ajudar o público a encontrá-la. Prefácio Como funciona! Quando eu era criança, os chamados livros How it Works eram muito populares entre as crianças da Geração X, da Geração Y e entre nós xenais, ou seja, aqueles de nós nascidos entre 1978 e 1982 que realmente não se encaixavam em nenhuma das grandes gerações. A força dos livros era que eles explicavam de forma clara como o mundo, o corpo, a natureza e muitas outras coisas simplesmente funcionavam. A abordagem funcionou bem em nós crianças, quando estávamos aprendendo ou fazendo algo novo pela primeira vez. Agora acontece que o público jovem, aquele que todas as casas de mídia querem alcançar, parece estar procurando apenas uma espécie de jornalismo "como ele funciona". Os veteranos da mídia Jens Berg e Sami Kallinen fizeram um sólido trabalho de desenvolvimento de sua própria ferramenta para mapear o que o público jovem lê. Em sua reportagem, Young People and the Choice of News Media, eles processaram 46.000 artigos de 29 diferentes mídias de notícias e, usando vários marcadores, tentaram identificar as notícias que envolvem o público jovem entre 18 e 34 anos. O público jovem é multilíngüe, flexível e totalmente digital. O público jovem não está interessado na mídia impressa com as notícias de ontem ou com as transmissões lineares de TV que resumem o dia da notícia. O público jovem não assina jornais diários. O público jovem consome notícias que estão conectadas globalmente, sobre o futuro e fundamentadas tecnologicamente. Eles leram sobre quais países são seguros para se viajar, como negociar salários ou como o mercado hipotecário está se desenvolvendo. O cenário da mídia mudou drasticamente. Em sua mão está um relatório que dá uma boa visão geral sobre isto. Quando comecei a trabalhar na Rádio Extrem, em 2008, a maioria das reuniões semanais eram sobre números de ouvintes e como levantá-los. Dez anos depois, quando terminei minha carreira de rádio na Yle Vega, poucas reuniões semanais eram sobre números de ouvintes. No entanto, todas as semanas olhamos as estatísticas da web, o engajamento nas mídias sociais e quantos inícios nossos clipes da Arena tiveram. Continua havendo uma demanda por boas histórias, bom jornalismo e conteúdo interessante. Mas trata-se de ajudar o público a encontrá-la. Helsinki 3.1.2018 Ted Urho Diretor de Operações, Agenda Think Tank Capítulo 1: Introdução O objetivo deste estudo é ambicioso. Em poucas palavras, estamos procurando a resposta para a questão de quais tópicos nas notícias são de interesse para um público jovem. Em nossa análise, utilizamos uma nova ferramenta que, com base na análise de texto automatizada, coloca notícias sobre os mesmos tópicos no mesmo lugar em um mapa temático. Obtivemos dados sobre o perfil etário de um total de 29 diferentes mídias de notícias e através disso criamos uma ferramenta que pode dizer com alta probabilidade quais tópicos os jovens estão lendo em nossas mídias de notícias. Pelo menos para nós, esta é provavelmente a primeira vez que estas ferramentas são utilizadas desta forma. Fizemos esta pesquisa em parte porque sentimos que esta é uma questão importante e em parte porque esta informação tem faltado até agora. As casas de mídia fazem este tipo de pesquisa para descobrir como suas próprias marcas são recebidas por diferentes grupos, mas não encontramos</w:t>
      </w:r>
    </w:p>
    <w:p>
      <w:r>
        <w:rPr>
          <w:b/>
          <w:color w:val="FF0000"/>
        </w:rPr>
        <w:t xml:space="preserve">id 182</w:t>
      </w:r>
    </w:p>
    <w:p>
      <w:r>
        <w:rPr>
          <w:b w:val="0"/>
        </w:rPr>
        <w:t xml:space="preserve">Notícias reais e retratos Ghislaine é a antecessora desconhecida de Grace Kelly como Princesa de Mônaco e ela também começou sua vida profissional como atriz...Ghislaine Marie Françoise nasceu em 13 de outubro de 1900, filha de Robert-Joseph Dommanget e sua esposa Marie Louise (née Meunier). Sua terra natal foi Reims, que está localizada no norte da França. Ghislaine soube cedo o que queria fazer de sua vida - teatro, e depois de estudar no Dames de l'Assomption em Paris, foi aceita, principalmente graças a contatos favoráveis, no Théâtre Déjazjet, na mesma cidade. Como atriz, Ghislaine simplesmente usou seu primeiro nome, pois era incomum em si mesma. Em julho de 1923, aos 22 anos de idade, Ghislaine casou-se com Paul Diey, um ator de 37 anos de idade. O casamento não durou muito e logo após a separação Paul morreu de fato, mas Ghislaine não teve tempo para lamentar isso, pois pouco tempo depois ela se apaixonou pelo ator de cinema relativamente bem-sucedido André Brulé. Pouco antes do nascimento de seu único filho, Jean-Gabriel, em 1934, o casal se casou em uma cerimônia em Paris, mas o casamento não foi feliz. Suas vidas eram conturbadas, com carreiras em ambos os lados, e eles não se viam com muita freqüência. O segundo marido de Ghislaine, o ator André Brulé (1879-1953) Uma dessas muitas viagens teatrais levou Ghislaine a Mônaco em 1942. Aqui ela teve a oportunidade de conhecer o governante do país, o Príncipe Luís II. Ele tinha 72 anos de idade e não era casado (embora tivesse herdeiros através de sua filha adotiva Charlotte) e por todos os motivos se apaixonou por Ghislaine, 30 anos sua junior: "Eu sabia imediatamente que ela seria minha esposa", ele me disse mais tarde, "e de fato eles começaram um relacionamento muito em breve". Uma vez que Ghislaine se divorciou de André Brulé, ela estava pronta para ser uma noiva pela terceira vez. O casamento entre o príncipe e a atriz aconteceu em julho de 1946 e não foi um evento publicitário tão grande quanto o casamento do príncipe Rainier com a atriz Grace Kelly dez anos mais tarde. Se Ghislaine pensava que a vida como princesa mudaria a vida, ela estava enganada. Não se tratava de excesso financeiro; Louis II era conhecido por viver além de suas possibilidades. O casal viveu a maior parte do tempo na propriedade familiar Le Marchais fora da França e raramente visitou Mônaco. Por causa disso, a Ghislaine era relativamente anônima entre os monegascos.</w:t>
      </w:r>
    </w:p>
    <w:p>
      <w:r>
        <w:rPr>
          <w:b/>
          <w:color w:val="FF0000"/>
        </w:rPr>
        <w:t xml:space="preserve">id 183</w:t>
      </w:r>
    </w:p>
    <w:p>
      <w:r>
        <w:rPr>
          <w:b w:val="0"/>
        </w:rPr>
        <w:t xml:space="preserve">O casal comprou a vila de luxo de Harry Schein por SEK 19 milhões, após uma oferta de SEK 6 milhões. Entretanto, o casal não teve acesso à vila em Danderyd até abril. No entanto, o casal não teve tempo de se mudar antes que a vila de Harry Schein fosse destruída em um grande incêndio. A polícia anunciou em 24 de fevereiro que não havia encontrado uma causa natural para o incêndio e, portanto, suspeitava que alguém havia incendiado a vila, de acordo com a Aftonbladet. No início de março, o parceiro da celebridade da TV foi preso por suspeita de fogo posto. O casal ainda não pagou o preço total de compra. Foi pago um depósito de 1,9 milhões de coroas suecas. O restante, aproximadamente 17 milhões de coroas suecas, deveria ser pago no momento da tomada de posse em abril. Como somente o adiantamento foi pago e a mudança só estava prevista para abril, a vila é legalmente de propriedade de Eva Ficher. Em 2005, Harry Schein legou praticamente todo seu patrimônio a Eva Fischer, que, após uma longa disputa, recebeu o direito de sucessão a Harry Schein em 2010. A polícia invadiu a casa da celebridade da TV, apreendendo computadores e telefones celulares e vasculhando suas cartas particulares. Além disso, o parceiro da celebridade da TV foi raptado na frente da filha do casal: "Foi um sentimento de irrealidade. Foi como um abismo que se abriu, diz ela à Aftonbladet. O advogado Ulf Klementsson diz ao tribunal que seu cliente nega o crime. Não fui eu quem ateou o fogo, e se o tribunal pensa assim, quero dizer que nenhum crime foi cometido porque eu sou dono da vila, ele se defende. Mas o tribunal distrital prendeu o parceiro da celebridade da TV por causa provável de incêndio criminoso agravado: "É um duplo golpe. Eu tenho confiança na polícia e no judiciário. Eles fazem o que deveriam, diz a celebridade da TV à Aftonbladet, que ele próprio não é suspeito. Mas, ao mesmo tempo, ela acha difícil acreditar que sua colega de quarto teria incendiado a vila. "Ele é racional. Isto é doentio - não é saudável".</w:t>
      </w:r>
    </w:p>
    <w:p>
      <w:r>
        <w:rPr>
          <w:b/>
          <w:color w:val="FF0000"/>
        </w:rPr>
        <w:t xml:space="preserve">id 184</w:t>
      </w:r>
    </w:p>
    <w:p>
      <w:r>
        <w:rPr>
          <w:b w:val="0"/>
        </w:rPr>
        <w:t xml:space="preserve">Quando se trata de cozinhar, só há uma coisa que está sendo discutida agora - o Dia de Ação de Graças, é claro! Vamos à casa dos primos de Jeff no próprio dia, então o peru não é algo que eu precise pensar, mas talvez algum acompanhamento saboroso ou bolo para levar... Um dia depois de celebrarmos o Dia de Ação de Graças número dois com amigos em Filadélfia, então haverá muitas comemorações este ano. Agora vou ver se consigo algumas dicas divertidas no suplemento de jantar do New York Times, que é claro, sobre o pânico do Dia de Ação de Graças, o que mais! Se você gosta de couve-flor, deve experimentar o gratinado de couve-flor da Ina Garten com gruyere (google Ina Garten cauliflower gratinado). Outro prato favorito que comemos com tudo é o mini couve-de-bruxelas assado. Ferva as couves-de-bruxelas até quase ficarem macias, escorra, depois frite com alho, sal e pimenta até ficarem tenras! Super bom! Normalmente faço o mesmo com brócolis e também tempero a frigideira com alguns flocos de pimenta vermelha. Oh, isso soa como um grande gratinado! E os couves-de-bruxelas também brotam. Acho que vou fazer esse gratinado e trazê-lo para a casa de nosso amigo na sexta-feira. Diversão e obrigado pela dica 🙂 É urgod! Racker com uma bela salada e pão para acompanhar. Oh, não temos essa tradição aqui na Suécia, embora comamos ganso, que de qualquer forma é um pouco semelhante. Adoro tanto as couves-de-bruxelas quanto o repolho vermelho com pássaro assado, tão bom. No Natal passado fiz repolho vermelho caseiro com maçã e canela que ficou muito bom. Couves-de-bruxelas Eu primeiro embebo em água para fazê-las "al dente", deixo-as esfriar e secar antes de salteá-las em BUTTER e acrescentar sal, açúcar, pimenta e nozes picadas grosseiramente. Espero que você goste! Oops, texto cinza sobre fundo preto, não consigo mais ver nada 🙂 Deus como soa bem com um fim de semana agora. Também deve ser introduzido gelo na Suécia. Deve ser muito legal 🙂 Mas ei, o blog ficou estranho - isso é algo que eu deveria consertar? Parece o mesmo no meu computador! Agora o blog parece normal novamente! Era um fundo preto e cinza ontem, então foi realmente difícil ler o texto! Tenha um bom fim de semana, Amy!</w:t>
      </w:r>
    </w:p>
    <w:p>
      <w:r>
        <w:rPr>
          <w:b/>
          <w:color w:val="FF0000"/>
        </w:rPr>
        <w:t xml:space="preserve">id 185</w:t>
      </w:r>
    </w:p>
    <w:p>
      <w:r>
        <w:rPr>
          <w:b w:val="0"/>
        </w:rPr>
        <w:t xml:space="preserve">Diferença entre as versões de "Como começar a genealogia" A versão de 18 de junho de 2013 em 10.09 Genealogia é a busca de uma era já passada. Mas a caça não é feita através dos livros de história, onde vastos exércitos guerreiros se misturam com um povo sem nome em intrincados eventos históricos. Em vez disso, tomamos um caminho diferente na história - o caminho através do ser humano individual de carne e sangue que chorou e varreu, dançou e riu aqui na terra diante de nós. Deixamos que nossos próprios ancestrais sejam o ponto de partida enquanto exploramos o passado. Iniciar a pesquisa genealógica não significa correr para o arquivo mais próximo para ler volumes antigos. Os arquivos estão onde estão, e não há pressa para chegar lá. Ao invés disso, trata-se de obter o máximo de informações sobre sua família antes de fazer sua primeira visita aos arquivos. Conteúdo - 1 Por que a genealogia? - 2 Começando por você mesmo - em ambos os sentidos - 3 Procurando família no sótão - 4 O que a tia Birgitta sabe? - 5 Quais ferramentas eu preciso? - 6 Leia livros e faça um curso! - 7 Por que entrar em uma sociedade? - 8 A que sociedade devo entrar? - 8.1 "Ouvi dizer que você pode fazer pesquisas na Internet"... - 8.2 Até onde se pode retroceder no tempo? - 8.3 Como pesquisar no exterior? - 9 Veja também Por que a genealogia? No passado, quando muitas pessoas viviam no campo ou em uma cidade do interior, quando as profissões eram transmitidas de geração em geração e a maioria das pessoas tinha sua família ao seu redor na vida cotidiana, havia pouca necessidade de pesquisa genealógica. Se você queria saber alguma coisa, foi ter com os mais velhos de sua família, ou com um vizinho, e aprendeu tudo sobre seus antepassados e com quem você era parente. Talvez você fosse parente de toda a aldeia, ou mesmo de toda a paróquia. Você viveu, por assim dizer, no meio de suas origens. Atualmente, quando a maioria das pessoas nem conhece seus próprios primos, e muitas vezes vivem longe de suas origens, a necessidade de saber é muito maior. E não basta ir ter com um vizinho, ou com um parente idoso sobrevivente. Você tem que tomar as coisas em suas próprias mãos e começar você mesmo a pesquisar a história de sua família. Comece por você mesmo - em ambos os sentidos da palavra Sente-se com um caderno e esboce o que você já sabe. Dessa forma, você descobrirá rapidamente onde começar a cavar e que perguntas você quer começar esclarecendo. Anote também informações que parecem confusas no início, memórias de sua infância sobre pessoas que estavam por perto e você pode não ter conhecido 100%. Essas lembranças podem eventualmente ser nomeadas e podem se tornar pessoas importantes em sua árvore genealógica. Uma vez que você tenha um "mapa" do que você se lembra, você está pronto para dar o segundo passo, para começar a procurar mais pistas concretas. Procure a família no sótão Percorra suas gavetas e sótãos e outros esconderijos à procura de coisas que possam lhe contar sobre sua família. Talvez você possa encontrar o livro de alistamento militar de seu avô e alguns cartões de racionamento de restos da Segunda Guerra Mundial. Os óculos velhos da vovó estão no topo de uma pequena caixa de cartas que o vovô escreveu para ela quando estava trabalhando fora. Na parte inferior da caixa está a foto do casamento deles. No verso, a avó escreveu a data em que o cartão foi tirado: "domingo 17 de maio de 1953". O fotógrafo tinha seu estúdio em Norrköping - a avó era da Östergötland? O que a tia Birgitta sabe? Você tem algum contato com os membros mais velhos da família? Quando você começa a pesquisar sua família, é realmente a hora de tirar o pó de seus contatos. A genealogia é uma ótima maneira de reavivar as relações familiares que têm estado adormecidas. Visitar um ao outro por uma xícara de café e um álbum de fotos é sempre muito gratificante para todas as partes, tanto para aqueles que acabam de começar a pesquisar como para aqueles que compartilham suas memórias. Uma boa dica é sentar-se com o parente mais velho (ou primo da mesma idade, se você for um dos mais velhos) e olhar para um álbum de fotos antigo e deixar que o parente lhe conte sobre quando</w:t>
      </w:r>
    </w:p>
    <w:p>
      <w:r>
        <w:rPr>
          <w:b/>
          <w:color w:val="FF0000"/>
        </w:rPr>
        <w:t xml:space="preserve">id 186</w:t>
      </w:r>
    </w:p>
    <w:p>
      <w:r>
        <w:rPr>
          <w:b w:val="0"/>
        </w:rPr>
        <w:t xml:space="preserve">Não é fácil acompanhar as mudanças na política familiar. A certa altura, é extremamente importante que os pais estejam em casa com os filhos recém-nascidos. À esquerda, existe até mesmo o desejo de dividir obrigatoriamente o seguro dos pais a fim de atingir este objetivo. O governo não foi tão longe, mas mesmo assim criou um bônus especial de igualdade de gênero. Um pai que não está em casa durante boa parte do primeiro ano de vida de seu filho não é um pai que apela para aqueles que estão no poder. A seguir, M, FP e C estão se unindo aos partidos vermelho-verde para discutir a possibilidade de fertilização assistida para mulheres solteiras (Brännpunkt 28/2). Então não é importante ter um pai a não ser no papel de doador de esperma, para o qual a criança pode permanecer completamente anônima.</w:t>
      </w:r>
    </w:p>
    <w:p>
      <w:r>
        <w:rPr>
          <w:b/>
          <w:color w:val="FF0000"/>
        </w:rPr>
        <w:t xml:space="preserve">id 187</w:t>
      </w:r>
    </w:p>
    <w:p>
      <w:r>
        <w:rPr>
          <w:b w:val="0"/>
        </w:rPr>
        <w:t xml:space="preserve">Este artigo foi criado pelo bot Lsjbot e pode conter erros lingüísticos ou uma estranha escolha de imagens. O modelo pode ser removido após a verificação do conteúdo. Mais artigos criados por robôs usando este modelo podem ser encontrados na categoria de artigos criados por robôs. Suspeitas de erros sistemáticos podem ser relatadas no Wikipedia:Ajuda com robôs. Os peixes de boca (Mugilidae)[1] são uma família de peixes. Os peixes multfishes são membros da ordem Multiniformes, os peixes da classe Ray-finned, o phylum Dorsal gastropods, e os animais do reino[1][2] De acordo com o Catálogo da Vida, a família Mugilidae inclui 81 espécies[1]. Mullet é a única família da ordem Peixes Multiniformes[1].</w:t>
      </w:r>
    </w:p>
    <w:p>
      <w:r>
        <w:rPr>
          <w:b/>
          <w:color w:val="FF0000"/>
        </w:rPr>
        <w:t xml:space="preserve">id 188</w:t>
      </w:r>
    </w:p>
    <w:p>
      <w:r>
        <w:rPr>
          <w:b w:val="0"/>
        </w:rPr>
        <w:t xml:space="preserve">Fisioterapia, Karlahuset Nós trabalhamos com fisioterapia psiquiátrica, o que significa uma abordagem holística da pessoa. Corpo e alma funcionam como um todo - através do corpo e através do movimento, pensamentos, sentimentos e bem-estar são influenciados. Um tratamento na Fisioterapia visa apoiá-lo no treinamento de estratégias mais flexíveis e uma abordagem mais permissiva de si mesmo e de seus problemas. Quem pode procurar ajuda de nós? Um pré-requisito para o tratamento na Fysioterapin é que você esteja sendo tratado dentro da psiquiatria de adultos em Örebro, Lekeberg ou Hallsberg ou dentro da clínica para crianças e jovens adultos na Região Örebro County. Fisioterapia psiquiátrica em outros lugares A fisioterapia psiquiátrica também é oferecida em Karlskoga e Lindesberg e na unidade de distúrbios alimentares em Örebro. Favor entrar em contato com a unidade psiquiátrica mais próxima.</w:t>
      </w:r>
    </w:p>
    <w:p>
      <w:r>
        <w:rPr>
          <w:b/>
          <w:color w:val="FF0000"/>
        </w:rPr>
        <w:t xml:space="preserve">id 189</w:t>
      </w:r>
    </w:p>
    <w:p>
      <w:r>
        <w:rPr>
          <w:b w:val="0"/>
        </w:rPr>
        <w:t xml:space="preserve">Vaasa Sport Vaasa Sport, ou Sport, (fi: Vaasan Sport, oficialmente time de hóquei Vaasan Sport OY) é um clube de hóquei no gelo do Vaasa em Ostrobothnia, fundado em 1939 como IF Sport (Idrottsföreningen Sport)[1] Sport participou da primeira edição da FM League na temporada 1975/76, mas o clube foi rebaixado após a primeira temporada e teve que jogar nas divisões 1 e 2 até a temporada 2000/01, quando se juntou à recém-formada liga Mestis. A equipe permaneceu no Mestis até a temporada 2013/2014 e ganhou a liga três vezes (2009, 2011, 2012). Desde 2014/15 eles estão jogando na alta divisão FM da liga como um substituto para o Jokerit que se mudou para a KHL[2] Conteúdo - 1 Jogadores famosos que jogaram no esporte - 1.1 Jogadores da NHL que jogaram no time - 2 Links externos - 3 Referências Jogadores famosos que jogaram no esporte[edit] - Jonas Hemming [1] - Håkan Hjerpe [2] - Marko Luomala [3] - Jari Munck [4] - Jani Nikko [5] - Oskar Osala [6] - Jukka Seppo [7] - Patrik Westerback [8] Jogadores da NHL que jogaram no time[edit] - Chris Allen, Florida Panthers - Matthieu Descoteaux, Montreal Canadiens - Dale Dunbar, Vancouver Canucks, Boston Bruins - Ian MacNeil, Philadelphia Flyers - David Saunders, Vancouver Canucks - Janis Sprukts, Florida Panthers - Oskar Osala, Washington Capitals - Brody Sutter, Carolina Hurricanes External links[edit] - Vaasan Sports website - Red Army's website - pohjalainen.fi, artigos sobre Esporte - Esporte em jatkoaika Referências[editar] - ^ "História". Arquivado a partir do original em 28 de dezembro de 2017. https://web.archive.org/web/20171228000435/https://vaasansport.fi/sv-se/klubben/historia/70/. Recuperado em 27 de dezembro de 2017 - ^ "Elitprospects: SPORT". http://www.eliteprospects.com/team.php?team=423&amp;teamhistory=complete. Recuperado em 27 de dezembro de 2017 - Vaasa Sport - Clubes esportivos fundados em 1939 - Sport in Vaasa</w:t>
      </w:r>
    </w:p>
    <w:p>
      <w:r>
        <w:rPr>
          <w:b/>
          <w:color w:val="FF0000"/>
        </w:rPr>
        <w:t xml:space="preserve">id 190</w:t>
      </w:r>
    </w:p>
    <w:p>
      <w:r>
        <w:rPr>
          <w:b w:val="0"/>
        </w:rPr>
        <w:t xml:space="preserve">... pois os tempos estão ficando mais escuros... À medida que envelheço, descubro que o presente parece estar passando por mim, a um ritmo cada vez maior. Já notei outros da minha idade dizendo a mesma coisa e sabemos por quê. À medida que envelhecemos, ganhamos uma perspectiva diferente sobre o conceito de tempo. Olhamos para trás por razões naturais... Parece que temos o futuro atrás de nós... antes que o presente tenha tido tempo de passar... Pense nisso, quanto tempo pensamos que eram as férias de verão quando tínhamos 12 anos de idade? As férias de verão duraram para sempre. Quanto tempo dura o verão para nós, agora que somos mais velhos? Um piscar de olhos, ao que parece! Mas o que realmente importa é como você gasta seu tempo. Trata-se de preenchê-lo com experiências positivas. Isso é o que nos dá qualidade de vida. Não posso passar minha vida sentado em frente a uma televisão, ou navegando sem rumo na Internet, muito menos maníaco-se em um iphone, esperando por algo que nunca vai acontecer. Na idade em que estou, tudo pode terminar em uma fração de segundo. Tenho um ente querido que sofreu uma hemorragia cerebral e está confinado a uma cadeira de rodas e precisa de assistência 24 horas por dia. Assim, sua vida pode mudar em um segundo de uma vida de oportunidade de ser fisicamente ativo para uma vida passiva, onde você é totalmente dependente de outras pessoas para que as necessidades básicas de sua vida sejam atendidas. É por isso que não ouso correr riscos, mas tento, o melhor que posso, usar o tempo que me resta de minha vida ativa, para o que me dá mais benefícios. Para não fazer nada, esse é meu tempo restante muito precioso para dedicar a si mesmo! Eu quero viver no mundo real, não em um mundo imaginário, onde se tem que pensar o tempo todo, "se eu..." ou "se alguém deveria". Viver em um mundo que me dá experiências, isso significa, para minha parte pessoal, que entre outras atividades eu posso voar com meus modelos. Sendo um piloto 100% planador, eu necessariamente saio para a natureza para perseguir meu hobby. Isso me leva a lugares bonitos e interessantes. Por exemplo, Hovs Hallar. Onde eu nunca me canso da vista do platô. Eu sempre vejo algo novo, sempre que estou lá. Se eu não posso voar, posso sentar-me com meus binóculos e observar. Isso me dá muito, porque todos os meus sentidos são afetados e depois de muito tempo eu me lembro dos momentos, dos sons e dos cheiros... Mas na maioria das vezes eu consigo voar com meus modelos, mesmo que as condições sejam marginais. Depois de 44 anos de vôo de modelo no Hovs Hallar, eu afirmo, que conheço o lugar e posso decidir, se é voável ou não. 2016 significou muitos vôos agradáveis no HH. Por isso, em vários outros lugares também, porque raramente voei tanto, como no ano passado. Eu nunca me canso de voar! Para minha parte pessoal, o inesperado, quase se tornou o esperado... Sempre me parece acontecer, eu não poderia ter previsto, quando estou voando com meus modelos... É o inesperado, que acrescenta tempero à minha existência. As coisas que eu não poderia ter previsto, mas que aconteceram de qualquer forma. Aqui estão algumas fotos minhas e de Pär, quando estávamos fora com nossos modelos. Nós pilotamos nossos modelos, não nos sentamos em um banco e falamos sobre isso! É por isso que somos tão jovens e abertos em nossas mentes! É com sua mente como com sua porta da frente...se você tranca sua porta, não deixa ninguém ou nada entrar...você terá que esperar em vão por um visitante. Se a porta de sua mente está fechada, então você também não tem nada para se lembrar... Aperte o cinto de segurança e junte-se a nossa carona! As viagens comerciais aéreas desenham seus padrões, como a escrita de uma caneta de aço espalhada sobre um pedaço de papel de alumínio em 1922. A frente quente vem deslizando de forma um pouco ameaçadora. Um jovem piloto de coração...expectante... Pär Lundqvist em várias posições de decolagem... Decolagem relaxada com um Lunak. Um garoto andando com passos determinados... ...em direção ao assento do piloto</w:t>
      </w:r>
    </w:p>
    <w:p>
      <w:r>
        <w:rPr>
          <w:b/>
          <w:color w:val="FF0000"/>
        </w:rPr>
        <w:t xml:space="preserve">id 191</w:t>
      </w:r>
    </w:p>
    <w:p>
      <w:r>
        <w:rPr>
          <w:b w:val="0"/>
        </w:rPr>
        <w:t xml:space="preserve">A novidade é a loja online Grannfrun.se! Aqui você encontrará o que há de melhor em uma mistura perfeita. É extravagante, acolhedor e alegre ao mesmo tempo. Para o Natal eu quero tudo isso! Mais coisas natalinas para o melhor clima de Natal que você tem que procurar. Confira os tapetes e almofadas! Traga-o para dentro de casa e o espírito natalício está lá em um instante! Para aqueles que vivem perto de Katrineholm, não precisam nem mesmo contar com o posto nesta época do ano. Compre on-line, depois passe pela Grannfrun e pegue os itens diretamente, pode ficar melhor?! E é claro que Grannfrun também tem um blog, confira aqui!</w:t>
      </w:r>
    </w:p>
    <w:p>
      <w:r>
        <w:rPr>
          <w:b/>
          <w:color w:val="FF0000"/>
        </w:rPr>
        <w:t xml:space="preserve">id 192</w:t>
      </w:r>
    </w:p>
    <w:p>
      <w:r>
        <w:rPr>
          <w:b w:val="0"/>
        </w:rPr>
        <w:t xml:space="preserve">A bala simboliza bons padrões a um preço realmente bom, produtos acessíveis com uma grande seleção em resumo.</w:t>
      </w:r>
    </w:p>
    <w:p>
      <w:r>
        <w:rPr>
          <w:b/>
          <w:color w:val="FF0000"/>
        </w:rPr>
        <w:t xml:space="preserve">id 193</w:t>
      </w:r>
    </w:p>
    <w:p>
      <w:r>
        <w:rPr>
          <w:b w:val="0"/>
        </w:rPr>
        <w:t xml:space="preserve">As informações de catalogação da Finna estão disponíveis gratuitamente para todos, mas o uso de imagens digitais, textos de back page, conteúdo digital para o qual a Finna faz link e descrições podem ser restringidos por lei ou acordo. Leia mais sobre o direito de usar o material. Na interface aberta do serviço Finna.fi api.finna.fi, qualquer pessoa pode usar metadados produzidos por bibliotecas, arquivos e museus. A interface também contém links para imagens e outros materiais oferecidos através do finna.fi, mas que podem estar sujeitos a direitos de uso limitados. Finna é um serviço que será desenvolvido gradualmente à medida que novas organizações aderirem. A versão beta foi lançada em dezembro de 2012 e a primeira versão completa em outubro de 2013. Se você não conseguir encontrar as informações que está procurando na Finna hoje, elas podem estar lá no futuro. A Biblioteca Nacional é responsável pelo desenvolvimento e administração da Finna, mas o serviço é desenvolvido em conjunto com os parceiros da Finna. Os arquivos, bibliotecas e museus participantes da Finna são responsáveis pelo conteúdo. Finna nasceu como parte do projeto da Biblioteca Nacional Digital do Ministério da Educação e Cultura (2008-2017). Finna foi criado usando VuFind e outros softwares de código aberto, e o código fonte da Finna pode ser usado livremente.</w:t>
      </w:r>
    </w:p>
    <w:p>
      <w:r>
        <w:rPr>
          <w:b/>
          <w:color w:val="FF0000"/>
        </w:rPr>
        <w:t xml:space="preserve">id 194</w:t>
      </w:r>
    </w:p>
    <w:p>
      <w:r>
        <w:rPr>
          <w:b w:val="0"/>
        </w:rPr>
        <w:t xml:space="preserve">As companhias aéreas de baixo custo emitem menos British Airways e a Lufthansa obtém a pior classificação no ranking único da SvD, das quais as companhias aéreas causam a maior parte das emissões de dióxido de carbono. Várias companhias aéreas de baixo custo, incluindo a Ryanair, estão no topo. O maior impacto na mudança climática é o número de pessoas embaladas na cabine, de acordo com a pesquisa da SvD. Se você tiver que voar, escolha uma das companhias aéreas que recebem três estrelas na lista da SvD sobre o impacto climático das diversas frotas de aeronaves. A diferença é enorme. As duas companhias aéreas de uma estrela, Lufthansa e British Airways, emitem 40% mais dióxido de carbono do que as companhias aéreas de três estrelas.</w:t>
      </w:r>
    </w:p>
    <w:p>
      <w:r>
        <w:rPr>
          <w:b/>
          <w:color w:val="FF0000"/>
        </w:rPr>
        <w:t xml:space="preserve">id 195</w:t>
      </w:r>
    </w:p>
    <w:p>
      <w:r>
        <w:rPr>
          <w:b w:val="0"/>
        </w:rPr>
        <w:t xml:space="preserve">Para ventilação mais acima e/ou mais longe do banheiro. A ventilação do vaso sanitário pode ser através de uma parede ou teto (é sempre mais fácil sair por uma parede, as penetrações no teto são mais difíceis de instalar e selar). Selar bem todas as juntas com silicone. Villa 9000 com ventilador de 230 V pode ser instalado com até 10 metros de tubos de ventilação e 4 curvas de 90°. A ventilação pode ser feita através da parede ou do teto, por exemplo, através de um vento frio e do lado apropriado da casa. . Por exemplo, com um vento frio e pelo lado apropriado da casa. Para a Villa 9010 com ventilador de 12 V, recomenda-se um máximo de 2. 90˚ curvas e 4 metros de tubo. Todos os Separett Villa são equipados com coletores de condensado, o que significa que o tubo de ventilação não precisa ser isolado. Fornecido com 2 emendas retas e 2 suportes de parede.</w:t>
      </w:r>
    </w:p>
    <w:p>
      <w:r>
        <w:rPr>
          <w:b/>
          <w:color w:val="FF0000"/>
        </w:rPr>
        <w:t xml:space="preserve">id 196</w:t>
      </w:r>
    </w:p>
    <w:p>
      <w:r>
        <w:rPr>
          <w:b w:val="0"/>
        </w:rPr>
        <w:t xml:space="preserve">por que j a g não está neste vídeo?? minhas jóias, minhas tramas &amp; para não esquecer meu namorado farol já está nele!! gaaah! vamos dançar a este neste ponto de verão</w:t>
      </w:r>
    </w:p>
    <w:p>
      <w:r>
        <w:rPr>
          <w:b/>
          <w:color w:val="FF0000"/>
        </w:rPr>
        <w:t xml:space="preserve">id 197</w:t>
      </w:r>
    </w:p>
    <w:p>
      <w:r>
        <w:rPr>
          <w:b w:val="0"/>
        </w:rPr>
        <w:t xml:space="preserve">Esta manhã, vi um rosto familiar no jornal. Minha velha amiga de escola Jenny! Com quem eu não tenho contato há muitos anos. O artigo fala dela e de seu marido adotando três filhos da África do Sul. Encontrei este slideshow de quando eles foram buscar duas meninas gêmeas. Sentado aqui piscando lágrimas porque é tão legal e porque estudamos juntos e porque ela se parece com ela e porque as meninas são tão bonitas e bem você sabe tudo. bem agora eu também estou chorando. hurray para todas as crianças! Mas oh que bom! Oh.... tão bonito. As lágrimas estão fluindo, é claro. tudo: não é isso! faz você tão feliz :) Oh adorável! Já li sobre eles antes. Onde encontrar o artigo em si? dito e feito: no svd de hoje diz como eles estão fazendo hoje: http://www.svd.se/nyheter/inrikes/artikel_3838473.svd . e aqui o de 2008: http://www.svd.se/nyheter/inrikes/artikel_2117101.svdäsch agora eu estou chorando novamente :) Um copo de vermelho pelo menos</w:t>
      </w:r>
    </w:p>
    <w:p>
      <w:r>
        <w:rPr>
          <w:b/>
          <w:color w:val="FF0000"/>
        </w:rPr>
        <w:t xml:space="preserve">id 198</w:t>
      </w:r>
    </w:p>
    <w:p>
      <w:r>
        <w:rPr>
          <w:b w:val="0"/>
        </w:rPr>
        <w:t xml:space="preserve">O homem e a escritura[editar] Ele realizou trabalho de campo em vários lugares, principalmente na Ásia, desde o Curdistão iraquiano e o sul do Irã até o Butão e Bali. Sua primeira monografia em escala real, Liderança Política entre os Swat Pathans (1959), foi uma importante contribuição para a então contínua crítica ao funcionalismo estrutural. Baseando-se na teoria dos jogos e em modelos de maximização orientados aos atores, Barth analisa a política não como um meio de integração social, mas como uma ferramenta para os indivíduos em sua maximização do poder. Modelos de Organização Social (1966) é um ensaio teórico que apresenta uma alternativa dinâmica baseada em atores aos modelos imóveis de cultura e sociedade então ainda em uso na antropologia social britânica. Barth também editou e contribuiu para livros importantes no estudo da etnia (Ethnic Groups and Boundaries, 1969) e estratégias de pesquisa em sistemas sociais complexos (Scale and Social Organization, 1978).</w:t>
      </w:r>
    </w:p>
    <w:p>
      <w:r>
        <w:rPr>
          <w:b/>
          <w:color w:val="FF0000"/>
        </w:rPr>
        <w:t xml:space="preserve">id 199</w:t>
      </w:r>
    </w:p>
    <w:p>
      <w:r>
        <w:rPr>
          <w:b w:val="0"/>
        </w:rPr>
        <w:t xml:space="preserve">Uma árvore binária é uma estrutura de dados do tipo árvore na qual cada nó tem, no máximo, duas crianças. Um uso comum é na forma de uma árvore de busca binária. Cada árvore tem uma raiz, que é o nó na árvore que não tem pai. Se você segue um caminho desde a raiz e vai até o fundo, você chega a uma folha. As folhas são nós que não têm filhos. Definições[editar] - Uma borda dirigida é a ligação entre um nó e uma criança (as setas na figura) - O nó raiz é o nó sem nenhum pai (o nó no topo da figura). Só pode haver um nó de raiz. - Uma folha é um nó sem nenhuma criança - A profundidade de um nó é o número de passos desde o nó raiz até o nó. O nó raiz está na profundidade 0, seus filhos estão na profundidade 1, etc. - A altura da árvore é a maior profundidade da árvore. Uma árvore com apenas um nó raiz tem altura 0 - Os irmãos são nós com o mesmo pai - As sub-árvores são uma parte da árvore. Fontes[editar] Veja também[editar] | Este artigo precisa de referências de fontes para ser verificado. (2020-03)Tome medidas adicionando fontes confiáveis (de preferência como notas de rodapé). As informações sem uma referência de fonte podem ser desafiadas e removidas sem discussão na página de discussão.</w:t>
      </w:r>
    </w:p>
    <w:p>
      <w:r>
        <w:rPr>
          <w:b/>
          <w:color w:val="FF0000"/>
        </w:rPr>
        <w:t xml:space="preserve">id 200</w:t>
      </w:r>
    </w:p>
    <w:p>
      <w:r>
        <w:rPr>
          <w:b w:val="0"/>
        </w:rPr>
        <w:t xml:space="preserve">Destinos populares relacionados à Áustria Bad Gastein é um dos favoritos da Suécia quando se trata de esquiar. A pequena aldeia alpina austríaca é há muito tempo a favorita tanto das famílias quanto dos visitantes sazonais. Além do esqui, o resort é mais conhecido por sua vida ao ar livre e grandes experiências de spa. Saalbach é uma vila aconchegante em estilo alpino austríaco genuíno, oferecendo diversão e esqui variado. Na rua de pedestres há vários restaurantes, bares, discotecas, lojas e lugares onde você pode experimentar um after-ski divertido, de preferência no início da tarde. Sölden, na Áustria, é uma estação de neve segura e a temporada de esqui começa aqui já em outubro. A estação de esqui consiste em três picos de mais de 3000 metros, assim como duas fantásticas geleiras. Sölden também é conhecida por sua vida noturna selvagem e é uma verdadeira meca do entretenimento. St Anton é um charmoso centro de esqui nos Alpes austríacos com um alto padrão e muitas pistas intactas. Há um sistema de pista grande e bom, algumas lojas e muitos restaurantes e bares aconchegantes. Evite as semanas de férias esportivas se você não estiver interessado em festejar. Schladming na Áustria é um clássico no mundo alpino, adequado para toda a família. O sistema de esqui está espalhado por quatro montanhas com muitas encostas diferentes. A vida noturna é quente e há muito o que fazer quando você não está em esquis. Zell am See é uma vila alpina no belo lago Zeller See e é cercada por altos picos alpinos. No verão há belas trilhas para caminhadas e no inverno há muitas pistas e pistas de esqui. A vila é popular durante todo o ano e tem muitos hotéis e restaurantes. Obertauern, localizada na Áustria, tem uma longa temporada que varia de novembro a maio. Muitos hotéis aqui têm instalações para esquiar e sair de esqui, e o sistema de esqui é ao mesmo tempo moderno e variado. Obertauern é um ótimo lugar para famílias e para aqueles que gostam de dançar na mesa a noite toda. Obergurgl é o diamante dos Alpes. Esta bela estação de esqui austríaca está coberta de neve durante todo o ano. O sistema de elevador é de última geração e, portanto, tem filas mínimas. Obergurgl, com seus 110 quilômetros de declives, está comprometida com a qualidade e a harmonia.</w:t>
      </w:r>
    </w:p>
    <w:p>
      <w:r>
        <w:rPr>
          <w:b/>
          <w:color w:val="FF0000"/>
        </w:rPr>
        <w:t xml:space="preserve">id 201</w:t>
      </w:r>
    </w:p>
    <w:p>
      <w:r>
        <w:rPr>
          <w:b w:val="0"/>
        </w:rPr>
        <w:t xml:space="preserve">O serviço de atendimento domiciliar inclui várias medidas para facilitar a vida cotidiana em sua própria casa para aqueles que têm dificuldade de lidar com isso por conta própria. O serviço de ajuda domiciliar é sempre baseado no que você mesmo pode fazer e o objetivo é que você tome parte o mais ativa possível em suas tarefas diárias. Os serviços de cuidados ao domicílio podem variar desde serviços simples até cuidados pessoais. Se você mora em casa e precisa de ajuda e apoio, você pode solicitar ajuda em casa. Sua solicitação é submetida a um oficial de assistência, que então investiga e toma uma decisão. O pedido é examinado individualmente e a avaliação leva em conta o que você mesmo pode administrar. O que o serviço de ajuda doméstica pode fazer? Atividades de serviço Atividades de serviço incluem, por exemplo, a compra de produtos de mercearia, lavanderia e limpeza e cuidados com roupas. Os cuidados domésticos não incluem jardinagem, remoção de neve, limpeza de janelas, limpeza geral ou limpeza de porões, sótãos ou outras áreas que são raramente utilizadas pelo indivíduo. Os serviços de cuidados domiciliares também não podem normalmente ajudar no cuidado de animais de estimação. Assistência com, por exemplo, o corte de grama e a limpeza da neve podem ser adquiridos da equipe de serviço da autoridade local Cuidado pessoal Cuidado pessoal refere-se ao apoio e assistência para levantar e ir para a cama, vestir e despir, assistência com a higiene diária e assim por diante. O cuidado pessoal também pode ser fornecido à noite, se necessário. Também pode incluir atividades de reabilitação, como exercício e ativação, para manter e melhorar a capacidade funcional. Atualizado: 2013-04-26 Por: Lena Uvhagen ContatoAssistência Telefone de serviço 0581-817 01Gerente de assistência domiciliar no distrito norte0581-846 29Gerentes de assistência domiciliar em Lindesberg0581-812 560581-812 67Gerente de assistência domiciliar em Frövi0581-834 01Gerente de assistência domiciliar em Fellingsbro0581-834 90 Município de Lindesberg | 711 80 Lindesberg | Tfn: 0581-810 00 vx | Fax: 0581-131 29 | Endereço para visitantes: Stentäppsgatan 5, 711 35 Lindesberg | Org.Não: 212000-2015</w:t>
      </w:r>
    </w:p>
    <w:p>
      <w:r>
        <w:rPr>
          <w:b/>
          <w:color w:val="FF0000"/>
        </w:rPr>
        <w:t xml:space="preserve">id 202</w:t>
      </w:r>
    </w:p>
    <w:p>
      <w:r>
        <w:rPr>
          <w:b w:val="0"/>
        </w:rPr>
        <w:t xml:space="preserve">HTC One M8 Dual Sim Details and Reviews | HTC UK CUSTOMER CAR ()DELSUMMAPRODUKTER__ SMARTPHONES Com o HTC One (M8) Dual-Sim, agora você pode ter dois cartões SIM em seu smartphone ao mesmo tempo. Isto o torna o telefone comercial perfeito, pois você pode facilmente separar chamadas de trabalho e pessoais. O HTC One (M8) Dual-Sim também é perfeito para o viajante, agora o incômodo da troca do cartão SIM quando você viaja acabou. Agora você pode usar um cartão de crédito local enquanto seu cartão SIM original estiver ativo. Compre agora</w:t>
      </w:r>
    </w:p>
    <w:p>
      <w:r>
        <w:rPr>
          <w:b/>
          <w:color w:val="FF0000"/>
        </w:rPr>
        <w:t xml:space="preserve">id 203</w:t>
      </w:r>
    </w:p>
    <w:p>
      <w:r>
        <w:rPr>
          <w:b w:val="0"/>
        </w:rPr>
        <w:t xml:space="preserve">A primeira viagem ao barco da cavala este ano terminou com algumas cavalas e algumas outras espécies, mas sem robalo. Mvh Joakim A primeira viagem ao barco da cavala este ano terminou com algumas cavalas e algumas outras espécies, mas sem sinos. Bem, hoje não havia muito sobre o que escrever. Nem uma mordida quando eu e as crianças tentávamos comer um pouco de cavala e quando as gotas de chuva ficavam maiores, íamos para casa. Mvh Joakim Me e Hampus saíram para uma pequena viagem na sexta-feira, 7 de agosto. Tentamos os Slubbers do sul e conseguimos obter um bacalhau e um badejo e um bacalhau pequeno. O maior prazer neste dia ensolarado foi a família de tartarugas que apareceu a poucos metros do barco, o que deixou o Hampus muito impressionado. Mvh Joakim WriteFlash(''); //-&gt; Olá Esqueci-me de uma curva no lago. Fomos pescar cavalas em 22 de julho e conseguimos capturar 36 cavalas e um monte de carapaus. O Hampus o Linus conseguiu então algumas cavalas e enquanto se esforçavam para levantar o peixe. Mvh Joakim Hoje era a hora da competição recentemente instituída, que aconteceria em 5 de junho de 2010. O local foi escolhido na partida dos barcos e era uma bela baía em Tjörn. Obrigado Roger por montar isto, espero que se torne um evento anual. Um vento constante fez com que a escolha se adequasse a todos os estilos de fundição que significava se você queria o vento aqui ou ali, você tinha que se mudar para outro local. A pesca começou após uma revisão das regras, Regras simples onde o vencedor tinha que conseguir uma truta aprovada para que o prêmio fosse concedido, O prêmio hoje era um Whisky para ser desfrutado em segredo na casa do vencedor. Em 2045, já estávamos terminados e a pesca começou com alguns puxões em algumas moscas, o que foi a única coisa no início. Roger colheu algumas variedades menores. Depois, Mats o Mikael teve peixes maiores e Joakim teve um pequeno, Magnus teve vários menores e um peixe de bico. Quando a competição terminou em silêncio total às 0030 (não era assim o tempo todo que eu deveria apontar, obrigado Roger) infelizmente ninguém havia conseguido um passe, então o prêmio nunca foi concedido desta vez. O churrasco saiu sem problemas com tanto entusiasmo que não podia dar errado, mas o desejo de pescar ainda não havia terminado para alguns de nós que voltaram à água depois de saborear a boa comida e Mikael então conseguiu o maior esta noite, medindo até 41cm, bem como um número de peixes sendo liberado novamente. Às 0200 desistimos e nos dirigimos para casa na noite de verão. Na estrada 20:05 Mikael 01:21 Mvh Joakim Hoje (leia o primeiro de junho) era hora de se vingar do arco-íris após o desastre do inverno passado. Um clima maravilhoso e muitos velórios na água cinza não podiam dar errado. Consegui cinco belos arco-íris e um casal caiu, bem como uma série de greves nas moscas secas. Magnus pegou um e largou alguns e Persson largou alguns. Mvh Joakim Uma pequena viagem matinal, mas nenhum peixe, apenas um motor em dificuldades, então eu desisti depois de 1 hora e meia de pesca Vento e chuva fria e chuvosa, que diabos é verão? Mvh Joakim está em Orust em Svärföräldersarnas, chalé de verão que estamos algumas semanas toda primavera... Na primavera passada recebi trutas de 3,2 &amp; 2,8kg aqui, então eu sei que há bons peixes... Será na maioria das vezes tarde da noite quando as crianças estiverem dormindo que eu posso sair também desta vez... No terceiro elenco desta noite ela sugou e depois de uma boa luta consegui uma truta de cerca de 2kg até meus pés onde decidi devolver a mosca...bom, mas até agora tenho pescado bem com alguns peixes de 1 - 1,5 kg tão felizes com os dias de pesca que tive...Estava chegando perto das 23h e estava ficando bem escuro, sei por experiência própria que há malandros à espreita ao longo da costa, então eu me esgueirei e observei enquanto eu</w:t>
      </w:r>
    </w:p>
    <w:p>
      <w:r>
        <w:rPr>
          <w:b/>
          <w:color w:val="FF0000"/>
        </w:rPr>
        <w:t xml:space="preserve">id 204</w:t>
      </w:r>
    </w:p>
    <w:p>
      <w:r>
        <w:rPr>
          <w:b w:val="0"/>
        </w:rPr>
        <w:t xml:space="preserve">Quando a aeronave treme, os sinais de apertar o cinto de segurança se acendem e o capitão pede a todos os passageiros que tomem seus assentos e apertem seus cintos de segurança. Ele diz: "estamos entrando em uma área turbulenta". O que é percebido e referido como turbulência pode ser dividido em duas categorias, agitação que é sentida como vibração e agitação vertical e afundamento. A turbulência pode ser chamada de "um movimento desordenado do ar" ou "bolsas de ar", como às vezes chamamos, mesmo que tal coisa não exista realmente. O tremor, que é como andar em uma prancha de lavagem, não representa nenhum risco real de segurança de vôo, mas pode ser muito desagradável, é claro. Se houver muito vento, o atrito do ar contra a superfície do solo pode perturbar o fluxo de ar, causando turbulência. Isto geralmente é sentido durante a decolagem e a aterrissagem. Em altitudes mais elevadas, a turbulência também pode ocorrer, por exemplo, na camada limite entre diferentes correntes de ar, onde uma corrente de ar está soprando em uma direção e outra corrente de ar está soprando em outra direção. Isto significa passar por uma súbita direção do vento ou cisalhamento do vento. As condições climáticas que causam grandes movimentos verticais no espaço aéreo geralmente aumentam de intensidade quanto mais perto se voa para o equador. O ar em que a aeronave viaja pode ser comparado a um oceano. Assim como o oceano tem algo na forma de água que se move para cima e para baixo, o ar tem correntes que se movem em diferentes direções e assim também afetam a aeronave. Como a aeronave está equipada com radar meteorológico e os pilotos são treinados para evitar turbulência severa, a probabilidade de encontrar uma variante severa é muito pequena. A turbulência é percebida como um forte abalo na cabine. Às vezes eles podem sentir como se a aeronave estivesse caindo do céu e voltando a alcançar. Mas a cada batida para baixo, há também uma batida para cima, assim como no mar. Portanto, o equívoco comum de que a aeronave está perdendo altitude se baseia no fato de que a colisão é sentida mais na descida do que na subida. A maioria dos acidentes causados pela turbulência envolve a tripulação da cabine, que muitas vezes são os que não usam cintos de segurança. Respeitar os sinais de apertar o cinto de segurança e usar o cinto de segurança é, portanto, uma maneira bastante segura de evitar ferimentos se ocorrer turbulência. E é importante não apenas colocar o cinto, mas fixá-lo com segurança através de seus quadris. Pode parecer que a aeronave se avariaria quando a turbulência é grave, mas as aeronaves são construídas para resistir a muito mais do que isso. Se ele tremer, um bom piloto irá explicar o que está acontecendo - por exemplo, que as asas devem se mover, para reduzir o tremor. Normalmente, as asas e vigas das asas são construídas para se moverem a mais de 2-3 metros de altura sem qualquer perigo para a aeronave. As aeronaves são construídas para suportar turbulências muito mais fortes do que aquelas que podem ocorrer nas chamadas condições de turbulência extrema e não estão em perigo. Antes e durante cada vôo, os pilotos verificam a situação meteorológica e, usando seu próprio radar meteorológico, monitoram as mudanças no tempo e escolhem uma rota de vôo à luz destas informações meteorológicas. Em conclusão, a turbulência é percebida como desagradável, mas muito raramente causa acidentes. Enquanto você estiver preso, não tem com o que se preocupar. A turbulência nada mais é do que ondas invisíveis no mar invisível do ar em que a aeronave está viajando. Você acha a turbulência desagradável? Tão desagradável que o impede de voar ou que você tem que tomar precauções de segurança para poder voar? Estamos aqui para ajudar. Leia mais sobre como trabalhamos com medo de voar aqui, depois nos ligue para falar sobre você e seus medos. Quando a aeronave treme, os sinais de apertar o cinto de segurança se acendem e o capitão pede a todos os passageiros que tomem seus assentos e apertem seus cintos de segurança. Ele diz: "estamos prestes a entrar em uma área turbulenta". O que é percebido e referido como turbulência pode ser dividido em duas categorias, deve</w:t>
      </w:r>
    </w:p>
    <w:p>
      <w:r>
        <w:rPr>
          <w:b/>
          <w:color w:val="FF0000"/>
        </w:rPr>
        <w:t xml:space="preserve">id 205</w:t>
      </w:r>
    </w:p>
    <w:p>
      <w:r>
        <w:rPr>
          <w:b w:val="0"/>
        </w:rPr>
        <w:t xml:space="preserve">Segunda Epístola de Pedro Segunda Epístola de Pedro é parte do Novo Testamento. É geralmente considerada como uma pseudo-pigrafia, publicada sob um nome falso para dar autoridade ao apóstolo Pedro[1].</w:t>
      </w:r>
    </w:p>
    <w:p>
      <w:r>
        <w:rPr>
          <w:b/>
          <w:color w:val="FF0000"/>
        </w:rPr>
        <w:t xml:space="preserve">id 206</w:t>
      </w:r>
    </w:p>
    <w:p>
      <w:r>
        <w:rPr>
          <w:b w:val="0"/>
        </w:rPr>
        <w:t xml:space="preserve">"Você sabe qual é o grupo de pessoas que mais se dedica às compras? A coisa de todos nós sermos diferentes, porém tão parecidos 7 de outubro de 2010 | Beautiful - Important | No Comments Se você tem uma hora de sobra, acho que deveria assistir à parte 1 das Palestras de Verão no svt play. Todos vivem vidas tão incrivelmente diferentes. Mas em algum lugar, na tristeza, na dor, mas também na alegria, nós a modos que nos encontramos. É tão bonito. Olá Este blog tem sido muito ao longo dos anos. Sempre foi uma expressão da minha criatividade de diferentes maneiras. Com o passar do tempo, ela foi retirada e o que sobrou foi a essência de tudo isso. Os pensamentos e a relação com Deus, que muda a vida de toda uma vida. A fé que me dá vida e esperança todos os dias.</w:t>
      </w:r>
    </w:p>
    <w:p>
      <w:r>
        <w:rPr>
          <w:b/>
          <w:color w:val="FF0000"/>
        </w:rPr>
        <w:t xml:space="preserve">id 207</w:t>
      </w:r>
    </w:p>
    <w:p>
      <w:r>
        <w:rPr>
          <w:b w:val="0"/>
        </w:rPr>
        <w:t xml:space="preserve">#No modelo de cor RGB #0004c0 consiste em 0% vermelho, 1,57% verde e 75,29% azul. No espaço de cor HSL #0004c0 tem uma tonalidade de 239° (graus), 100% de saturação e 38% de brilho. A cor tem um comprimento de onda aproximado de 464,35 nm.</w:t>
      </w:r>
    </w:p>
    <w:p>
      <w:r>
        <w:rPr>
          <w:b/>
          <w:color w:val="FF0000"/>
        </w:rPr>
        <w:t xml:space="preserve">id 208</w:t>
      </w:r>
    </w:p>
    <w:p>
      <w:r>
        <w:rPr>
          <w:b w:val="0"/>
        </w:rPr>
        <w:t xml:space="preserve">Política de Privacidade Sobre Aller Media, nossos websites e esta política de privacidade Aller Media AB, org.nr 556002-8325, Box 27717, 115 91 Stockholm, ("Aller Media" ou "nós") publica cerca de 35 títulos diferentes na Suécia - veja a lista completa em nosso website - e proporciona prazer de leitura a mais de 3 milhões de suecos a cada mês. A Aller Media está presente na Suécia desde 1894 e está sediada em Estocolmo. A Aller Media oferece tanto serviços impressos como digitais. Em alguns casos, também podemos oferecer a você a oportunidade de usar nossas aplicações, serviços e ferramentas através de um dispositivo móvel, seja através de uma aplicação móvel ou através de um website móvel amigável. As disposições desta Política de Privacidade também se aplicam a todo acesso e uso de dispositivos móveis. Quando você utiliza os vários serviços da Aller Media, coletamos seus dados pessoais e os processamos de acordo com esta Política de Privacidade. Portanto, é importante que você leia e entenda a Política de Privacidade antes de utilizar os serviços da Aller Media. Se você não concordar com a Política de Privacidade, você não deve utilizar nossos serviços. Aller Media é o controlador de dados e, portanto, responsável pelo processamento de seus dados pessoais. Estamos empenhados em proteger seus dados pessoais e nos preocupamos que seus dados pessoais sejam sempre processados com segurança. Cumprimos todas as leis e regulamentos aplicáveis que existem para proteger a privacidade dos indivíduos e usamos medidas de segurança física, técnica e organizacional adequadas e razoáveis em relação à quantidade e sensibilidade dos dados pessoais. Algumas páginas em nossos sites contêm links para sites de terceiros. Estes sites têm suas próprias políticas de privacidade e a Aller Media não é responsável por suas atividades ou suas práticas de informação. Os usuários que submetem informações para ou através desses sites de terceiros devem, portanto, rever as políticas de privacidade dos sites antes de submeter qualquer informação pessoal a eles. Processamento de seus dados pessoais Esta política de privacidade descreve como coletamos, usamos, armazenamos, divulgamos e protegemos seus dados pessoais. Como mencionado acima, Aller Media é o controlador do processamento e cumpre todas as leis e regulamentos aplicáveis que existem para proteger a privacidade dos indivíduos, incluindo a Diretiva de Privacidade e Comunicações Eletrônicas 2002/58/CE da UE e o Regulamento Geral de Proteção de Dados 2016/679 da UE e quaisquer emendas, acréscimos ou regulamentos que substituam, implementem ou complementem tais leis, regulamentos, regras e regulamentos. Para a coleta, processamento e armazenamento de informações obtidas através de cookies e outros meios eletrônicos, bem como informações sobre perfis que realizamos para fins de marketing, consulte a seção "Sobre cookies, pixels, adblockers e perfis" abaixo. Que dados pessoais coletamos e de onde? Se você nos encomendar uma assinatura, se visitar ou se registrar em nossos websites ou utilizar nossos serviços de outra forma, você poderá nos fornecer informações que são consideradas dados pessoais nos termos da lei de dados pessoais aplicável. Os tipos de dados pessoais que coletamos podem, dependendo do contexto, incluir: - nome e informações de contato, incluindo endereço, número de celular e endereço de e-mail; - número do seguro social; - informações de remessa e faturamento, informações de pagamento e outras informações que você fornecer em conexão com a compra ou entrega de um produto ou serviço; - vários tipos de informações demográficas; - informações sobre preferências e interesses baseadas no uso dos Sites da Aller Media; - nomes de usuários e senhas para nossos Serviços; - outras informações relevantes para pesquisas de clientes, anúncios, concursos ou promoções; e/ou - outras informações geradas por usuários que você optar ativamente por compartilhar através de nossos Sites. A coleta de seus dados pessoais pode ocorrer das seguintes fontes: - qualquer um dos sites da Aller Media, por exemplo, quando você encomenda uma assinatura, encomenda uma de nossas newsletters, ou participa de um de nossos concursos; - quando você encomenda uma assinatura preenchendo um dos cupons físicos da Aller Media; - os sites se e gebortentidung.se, quando você encomendar uma assinatura Aller Media; - os sites tidningskungen.se, tidningsbutiken.se, tidningstorget.se, tidningsmagasinet.se ou lehtikuningas.fi, quando você encomendar uma assinatura Aller Media; - o aplicativo Pling; - quando você fizer compras na loja Aller Media; - quando você nos contatar por e-mail; - por contrato ou outro contato comercial, se você for a pessoa de contato de um de nossos parceiros contratuais</w:t>
      </w:r>
    </w:p>
    <w:p>
      <w:r>
        <w:rPr>
          <w:b/>
          <w:color w:val="FF0000"/>
        </w:rPr>
        <w:t xml:space="preserve">id 209</w:t>
      </w:r>
    </w:p>
    <w:p>
      <w:r>
        <w:rPr>
          <w:b w:val="0"/>
        </w:rPr>
        <w:t xml:space="preserve">Chinos da ILHA DE RIVER. Laços de cinto na cintura e voar com botão e zip. Bolsos inclinados nas laterais e dois bolsos nas costas que se fecham com um botão. Feito de 100% algodão. A marca britânica River Island colocou o mundo a seus pés com sua moda inspirada nas listras e na tendência. Confira abaixo as coleções deles. E não perca os acessórios - estamos falando de bolsas perfeitas. Entrega padrão: envio gratuito em compras acima de £199, 3-5 dias úteis. Entrega expressa: 59 kr, 1-3 dias úteis (até 3 dias para códigos postais começando com 62 e 82-98). Política de devolução de 14 dias. Clique aqui para obter mais informações sobre trocas e devoluções. Nossa newsletter está repleta das últimas tendências, promoções exclusivas, acesso VIP às vendas e presentes de aniversário. Se você se inscrever agora, receberá 15% de desconto em sua primeira compra - o quanto é ótimo? Sabíamos que um fashionista como você não perderia este sonho. Aqui está o código para obter 15% de desconto em sua primeira compra - compre 'até cair! Digite o código no checkout. Não pode ser combinado com outras ofertas. Nlyman.com - O novo empreendimento da Nelly.com em roupas masculinas para homens conscientes da moda e da beleza. Nlyman.com inspira os homens com notícias e dicas de estilo todos os dias. Oferecemos roupas de mais de 350 marcas a preços excelentes e entrega rápida. Seja qual for a ocasião, temos o estilo certo para você de marcas conhecidas como Filippa K, Jack &amp; Jones, Tiger of Sweden, Tommy Hilfiger, Selected Home, Diesel, Nudie Jeans, River Island, e Cheap Monday. Opções de pagamento</w:t>
      </w:r>
    </w:p>
    <w:p>
      <w:r>
        <w:rPr>
          <w:b/>
          <w:color w:val="FF0000"/>
        </w:rPr>
        <w:t xml:space="preserve">id 210</w:t>
      </w:r>
    </w:p>
    <w:p>
      <w:r>
        <w:rPr>
          <w:b w:val="0"/>
        </w:rPr>
        <w:t xml:space="preserve">Edward Frankland, nascido em 18 de janeiro de 1825, morreu em 9 de agosto de 1899, era um químico britânico. Frankland tornou-se professor de química no Owens College, Manchester, em 1851, e foi professor na Royal School of Mines, Londres, de 1865 a 1885. Ele contribuiu com várias descobertas importantes para a química orgânica, tais como a descoberta do dimetilzinco e do dietilzinco. Em 1853 ele publicou um trabalho sobre o gás da luz, incluindo um relato de suas investigações epocais sobre a influência da pressão na luminosidade das lentes. Em 1868 ele foi comissário do governo para a investigação da poluição dos rios e fez importantes contribuições para a química e tecnologia da água. Em 1881, ele visitou Estocolmo para relatar a extensão da fábrica de água. Frankland tornou-se membro da Royal Society em 1853 e membro da Science Society em Uppsala em 1885. Seus trabalhos incluem Pesquisas sobre o isolamento dos radicais dos compostos orgânicos (1853), Influência da pressão atmosférica sobre a luz do gás, vela e outras chamas (1853), e Composição e qualidade da água utilizada para beber e outros fins. Frankland recebeu a Medalha Real em 1857 e a Medalha Copley em 1894. Seu filho Percy Faraday Frankland (1858-1946), de 1900 Professor de Química na Universidade de Birmingham, fez seu nome como bacteriólogo. Fontes[editar] Frankland, Edward in The Nordic Family Book (segunda edição, 1908)</w:t>
      </w:r>
    </w:p>
    <w:p>
      <w:r>
        <w:rPr>
          <w:b/>
          <w:color w:val="FF0000"/>
        </w:rPr>
        <w:t xml:space="preserve">id 211</w:t>
      </w:r>
    </w:p>
    <w:p>
      <w:r>
        <w:rPr>
          <w:b w:val="0"/>
        </w:rPr>
        <w:t xml:space="preserve">Hoje em dia, as pernas correram em equilíbrio. Realmente boa sessão. Foco contínuo no contato e muitos exercícios com uma única perna. Acabamento com agachamentos, fácil, excêntrico de 6 segundos. Realmente difícil! Algumas fotos da sessão:) É uma sensação muito boa neste momento. Estou em minha melhor forma de sempre e fiz um ganho muscular tão grande este ano. Quero ficar gordo % mais baixo fortf, mas é tão divertido ver a mim mesmo e meu progresso no espelho. Todos os dias eu estou alcançando minha melhor forma de sempre. A dureza está chegando e, ao mesmo tempo, a construção de músculos enquanto se faz dieta é incrível! Manter os carboidratos para cima e não se sentir em baixo. Realmente encontrei um equilíbrio. Agora chegou a hora do objetivo pós-treino. Adoro batatas! Yum! 2 comentários sobre o treino de pernas de hoje Obrigado! Abraços Bem! Pensei em avisá-lo que uma tal de "Julija" está usando suas fotos no Facebook dela! 🙂 http://www.facebook.com/julija.je</w:t>
      </w:r>
    </w:p>
    <w:p>
      <w:r>
        <w:rPr>
          <w:b/>
          <w:color w:val="FF0000"/>
        </w:rPr>
        <w:t xml:space="preserve">id 212</w:t>
      </w:r>
    </w:p>
    <w:p>
      <w:r>
        <w:rPr>
          <w:b w:val="0"/>
        </w:rPr>
        <w:t xml:space="preserve">Tenho estes bolos de framboesa na receita em casa, eles também podem ser assados em margarina yyyyyy em vez de manteiga. Muito saborosos e tenros, e fáceis de fazer. Normalmente faço 20 pedaços yyyyy neste lote.viviwallin29 de outubro de 2009 Agora fiz seus bolos de framboesa duas vezes, ambas as vezes com muito bons resultados! Não se cansa de ter tanta manteiga boa dentro deles! yyyyyyyA primeira vez que eu cobri com creme de baunilha debaixo da geléia e hoje eu cozi com farinha sem glúten porque minha mãe é alérgica ao glúten! Disen23 de julho de 2010 Muito bom, embora o meu não tenha saído tão bem e "tenha acabado" um pouco. Talvez eu os tenha feito muito grandes. yyyyyy mas vou tentar novamente, porque eles eram muito bons.</w:t>
      </w:r>
    </w:p>
    <w:p>
      <w:r>
        <w:rPr>
          <w:b/>
          <w:color w:val="FF0000"/>
        </w:rPr>
        <w:t xml:space="preserve">id 213</w:t>
      </w:r>
    </w:p>
    <w:p>
      <w:r>
        <w:rPr>
          <w:b w:val="0"/>
        </w:rPr>
        <w:t xml:space="preserve">Açúcar, xarope de glicose, WHEAT FLOUR (17%), gordura de palma, manteiga de cacau, SKUMMÖLK/SKUMMETMÆLK/SKUMMET MELK, massa de cacau, SKUMMÖLKSPULVER/SKUMMETMÆLKSPULVER/MELKEPULVER da SKUMMET MELK, lactose, leite/leite/gordura láctea, soro de leite/whey/mostarda em pó (de leite/leite/leite), gordura reduzida/baixa gordura de cacau em pó, sal, emulsionante (SOJA-/SOYALECITIN), fermento (E500), extrato natural de baunilha. (Pode conter: HAZEL-NUT, ALMOND, GLUTEN (CEREALS, OATS)). 25% de sólidos de cacau, no mínimo. Valor nutricional:Valor nutricional por 100 gramas de energia 2073 Kilojoule energia 495 Kilocalorias gordura 23,9 gramas dos quais gordura saturada 13,9 gramas de carboidrato 64,6 gramas dos quais açúcares 48,8 gramas de proteína 4,5 gramas de sal 0.44 gramas de açúcar, xarope de glicose, PEANUTOS, PODER DE LEITE SKIMMED, manteiga de cacau, massa de cacau, gordura de palma, lactose, soro de leite/whey/mustarda em pó (de MILK/MILK/MILK), MILK/MILK/MILK FAT, sal, emulsificante (SOJA-/SOYALECITIN), EGG/WHEY/WHEY POWDER, hidrolisado MILK/MILK/MILK PROTEIN, extrato natural de baunilha. (Pode conter: HAZEL-NUT/-NUT/TREE). Pelo menos 25% de sólidos de cacau. Valor nutricional:Valor nutricional por 100 gramas Energia 485/2032 quilocalorias/kilojoule Gordura 23 gramas dos quais gordura saturada 9,10 gramas Carboidrato 60,20 gramas dos quais açúcares 50,80 gramas Proteína 8,60 gramas Sal 0,60 gramas</w:t>
      </w:r>
    </w:p>
    <w:p>
      <w:r>
        <w:rPr>
          <w:b/>
          <w:color w:val="FF0000"/>
        </w:rPr>
        <w:t xml:space="preserve">id 214</w:t>
      </w:r>
    </w:p>
    <w:p>
      <w:r>
        <w:rPr>
          <w:b w:val="0"/>
        </w:rPr>
        <w:t xml:space="preserve">#No modelo de cor RGB #000436 consiste em 0% vermelho, 1,57% verde e 21,18% azul. No espaço de cor HSL #000436 tem uma tonalidade de 236° (graus), 100% de saturação e 11% de brilho. A cor tem um comprimento de onda aproximado de 465,9 nm.</w:t>
      </w:r>
    </w:p>
    <w:p>
      <w:r>
        <w:rPr>
          <w:b/>
          <w:color w:val="FF0000"/>
        </w:rPr>
        <w:t xml:space="preserve">id 215</w:t>
      </w:r>
    </w:p>
    <w:p>
      <w:r>
        <w:rPr>
          <w:b w:val="0"/>
        </w:rPr>
        <w:t xml:space="preserve">Sabe maravilhosas instruções Ajuste o forno a 200 graus C. Coloque a manteiga, sementes de girassol, farinha, farinha de aveia e açúcar cru em um processador de alimentos. Retirar um terço da mistura e economizar para a cobertura. Adicione 1 colher de sopa de água e misture em uma massa de torta. Pressione a massa para servir as latas e refrigere enquanto você prepara o recheio. O recheio: ferver os morangos, o ruibarbo e o açúcar descobertos durante 10 minutos para que parte do líquido ferva. Misture a farinha de batata na água e adicione à fruta. Encha a casca da torta com a fruta e, por cima, com o restante da massa da torta. Cozer no meio do forno por 15-20 minutos. Servir com sorvete ou creme de leite. Postado em 4 de junho de 2010 Feito como uma grande torta e foi um grande sucesso com os amigos. Tinha também flocos de coco na massa. Yum!</w:t>
      </w:r>
    </w:p>
    <w:p>
      <w:r>
        <w:rPr>
          <w:b/>
          <w:color w:val="FF0000"/>
        </w:rPr>
        <w:t xml:space="preserve">id 216</w:t>
      </w:r>
    </w:p>
    <w:p>
      <w:r>
        <w:rPr>
          <w:b w:val="0"/>
        </w:rPr>
        <w:t xml:space="preserve">Reciclar a iluminação antiga e colocá-la em um ambiente totalmente novo pode ser muito legal. As lâmpadas industriais são um bom exemplo, já vi várias fotos onde grandes lâmpadas de alumínio são colocadas em cozinhas ou cafés. Nós mesmos trouxemos uma grande lâmpada industrial para a Feira Retro, em março. As barganhas são talvez melhores encontradas em mercados de pulgas maiores, leilões ou possivelmente na Tradera. As lâmpadas industriais são populares, portanto pode ser preciso um pouco de sorte para encontrá-las baratas. Acho os candeeiros de mesa Luxo muito atraentes.</w:t>
      </w:r>
    </w:p>
    <w:p>
      <w:r>
        <w:rPr>
          <w:b/>
          <w:color w:val="FF0000"/>
        </w:rPr>
        <w:t xml:space="preserve">id 217</w:t>
      </w:r>
    </w:p>
    <w:p>
      <w:r>
        <w:rPr>
          <w:b w:val="0"/>
        </w:rPr>
        <w:t xml:space="preserve">Eu adoro blogar Posted on May 11, 2009 by Stefan I do like the other bloggers (Tonårsmorsa and Mymlan/Sofia). Também tenho que dizer o que penso sobre Elisabeth Höglunds krönika em Expressen sobre blogs... Antes de mais nada, não gosto do seu ataque a Linda Rosing... Linda Rosing é uma dessas. Quando eu quero muito me torturar, geralmente vou ao blog dela e leio. Isto diz muito sobre Elisabeth... ela é tão curiosa... ela quer fazer parte de tudo isso... porque ela mesma é uma semi-famosa agora que está no "Let's dance"... mas ninguém a convida... e então ela fica um pouco nervosa e tem que entrar e ler o que ela mesma perdeu.... É claro que eu não me sinto assim. Pelo contrário. A pergunta que eu quero fazer é: por que tantas pessoas hoje colocam toda sua vida privada na internet para visualização pública? As pessoas não têm mais necessidade de uma "esfera privada"? Por que tudo na vida deveria estar disponível para todos? Estes blogueiros não receberam atenção suficiente quando eram crianças? Ou existem outros motivos? Vou responder a esta Elisabeth... Sou uma mulher que tem câncer de mama... em vez de vomitar toda a porcaria que coleciono na forma de pensamentos sobre meu amado marido, comecei a fazer blogs... aqui posso me livrar de toda a porcaria que coleciona em minha cabeça... para não atormentar minha família com raiva e mal-estar... porque a melhor terapia é escrever... Que depois se torna muito particular, as pessoas que lêem meu blog têm que tomar... porque é uma doença que é particular.. e que não se fala muito, mais do que em outubro... e mal então... Sim... Tenho minhas coisas particulares que nunca colocaria no blog... Além disso, acho que ajudei alguém que acabou na mesma situação a entender a doença... e que não está fodida... Minha infância é muito privada para eu escrever se eu tivesse atenção suficiente então... e você deveria apenas foder... Sim, dinheiro. Alguns blogueiros afirmam que fazem blog porque adoram escrever. Não acredito nisso de forma alguma. É o dinheiro que eles podem ganhar com os blogs, na melhor das hipóteses, que eles estão atrás. Eu não recebo um único centavo por blog... e se alguém achar que eu valho alguma coisa, avise... embora um centavo para minha campanha de arrecadação de fundos para o fundo contra o câncer ou para a campanha de arrecadação de fundos do David para o fundo contra o câncer infantil me deixaria feliz... porque provavelmente nunca vou conseguir aquele laptop que eu quero... então eu mesmo terei que comprar um.... Eu blogo porque amo meu blog... sem meu blog eu provavelmente não estaria vivo hoje... imagine... um blog que salvou a vida de uma pessoa... quando ele será escrito sobre? Maria, no dia 11 de maio de 2009 às 11:24 da manhã, foi dito: é como se eu escrevesse/dizesse... sem o blog eu não sei se teria sido capaz de lidar com esta jornada... e com a própria doença... Porque a vida é frágil... você nunca sabe o que vai acontecer... em uma hora ou amanhã... Abraços Abraços para você eu acho que é tão bom blogar... Sei quantas páginas tenho... e estou feliz por cada pequena vista... porque significa que alguém esteve e leu... e talvez tenha aprendido algo... Tão bom saber que há alguém que se preocupa e fica preocupado comigo... se eu não mostrar que estou vivo... assim... gunsan, no dia 11 de maio de 2009 às 13:23h disse: Sim... Eu não me importo com o que ela é levada... mas você não sai e diz às pessoas que se você quer ser atormentado você entra e lê um blog que te incomoda... Eu não leio Blondinbellas porque não posso com ele... e tudo bem... Leo Beata, em 11 de maio de 2009 às 13:32 disse: Obrigado Pysan por escrever do jeito que você escreve! Acho triste que Elisabeth Höglund discorde das garotas que aproveitam as oportunidades... e assim</w:t>
      </w:r>
    </w:p>
    <w:p>
      <w:r>
        <w:rPr>
          <w:b/>
          <w:color w:val="FF0000"/>
        </w:rPr>
        <w:t xml:space="preserve">id 218</w:t>
      </w:r>
    </w:p>
    <w:p>
      <w:r>
        <w:rPr>
          <w:b w:val="0"/>
        </w:rPr>
        <w:t xml:space="preserve">da Sappa Aqui em nosso site você pode facilmente comparar diferentes operadoras móveis umas com as outras. Você pode classificar seus pacotes de canais por preço e tamanho e também pode optar por ler mais sobre cada operador ou mergulhar em sua gama de planos de preços, ofertas, descontos e quais notícias surgiram recentemente. É importante comparar as assinaturas de TV antes de decidir sobre o tipo de operador e o tipo de pacote de canais que você deseja. Se você quiser uma ampla gama de canais com vários serviços adicionais e pacotes opcionais, você acabará na categoria mais cara, mas se você receber um cartão pré-pago Boxer, terá acesso a 41 canais e pagará apenas pelos meses que você escolheu para colocar em seu cartão pré-pago. Se você não comparar as assinaturas de TV antes de decidir, você não terá uma imagem completa do que está disponível e não será capaz de encontrar o pacote que é mais barato para você e lhe oferece o maior número de canais de TV pelo menor custo. Cartão pré-pago Boxer Com um cartão pré-pago para sua TV da Boxer, por exemplo, agora você pode assistir seus canais favoritos em sua TV sem ter que assinar uma assinatura com períodos de compromisso e períodos de cancelamento. Você escolhe o pacote de canais que deseja reabastecer e por quanto equilíbrio deseja reabastecer. Dependendo do tamanho de seu saldo, você manterá seus canais de TV por diferentes períodos de tempo. Isto é ideal para aqueles que só querem seus canais de TV por períodos e não durante todo o ano. Com um cartão pré-pago boxer você pode escolher entre todos os diferentes pacotes de boxer mixer com um total de 41 canais de TV diferentes. Portanto, a seleção de canais é muito grande, mesmo quando se trata de cartões pré-pagos de TV em comparação com as assinaturas de TV. Você paga um custo específico em seu pacote de canais dependendo de quanto tempo você quer recarregar, mas depois de recarregar seu cartão pré-pago pela primeira vez, você paga uma taxa mais baixa quando você somente recarregar seu cartão pré-pago. Você pode ler mais sobre isto na página do cartão pré-pago Boxer. Uma boa assinatura de TV Todos nós queremos uma boa assinatura de TV, mas o que é uma boa assinatura de TV e quem oferece uma boa assinatura de TV? Aqui em tvabonnemanget.se você pode ler sobre todos os operadores e todos os seus planos de preços em sua subpágina que você pode acessar através da home page. Lá você encontrará todas as informações que vale a pena ler sobre o operador e os pacotes de canais específicos que eles oferecem a seus clientes. Há também muitas coisas úteis a saber, como o que oferece e os pacotes de canais opcionais que o operador oferece a seus clientes. Ele também lista todos os serviços adicionais oferecidos pelo operador, tais como caixas extras, cartões de canal extras e assim por diante. Se você clicar no link sob o respectivo pacote de canais, você pode ler mais sobre o plano de preços em sua própria página. Lá você pode saber mais sobre o que o pacote de canais contém e pode lhe oferecer como cliente em termos de preço, número de canais, períodos de cancelamento, períodos de retenção e muito mais. Pacotes de canais Uma variedade de pacotes de canais está no mercado hoje em dia. Então, como você sabe qual escolher? Ao utilizar nosso recurso de comparação de assinaturas de TV no site, você pode facilmente encontrar uma assinatura de TV barata com o número certo de canais para você. Você pode encontrar a assinatura de TV mais barata ou até mesmo optar por classificar por quantos canais o pacote de canais contém e assim encontrar o maior pacote de canais ao menor preço. Escolha os pacotes de canais de acordo com o que você assiste e quais canais estão incluídos na seleção de canais, isto é pelo menos tão importante quanto o número de canais e o preço em si. É melhor ter alguns canais que você gosta do que muitos canais dos quais você não tem nenhuma utilidade de qualquer maneira. Serviços de reprodução A maioria dos canais agora tem seu próprio serviço de reprodução onde você pode assistir seus canais de TV, filmes, séries e documentários favoritos diretamente na internet através de sua TV, computador, tablet ou celular. Os canais de TV agora oferecem aos usuários funções de reprodução no modo off-line, o que significa que você pode baixar algumas séries para seu telefone a partir do SVTPlay, por exemplo, e assisti-las posteriormente quando você não tiver mais cobertura na Internet. Varia muito entre os diferentes operadores e canais de TV quanto a escolha dos serviços de jogo e quais opções você tem como cliente livre e quanto custa para se tornar um cliente premium. As escolhas são muitas, mas</w:t>
      </w:r>
    </w:p>
    <w:p>
      <w:r>
        <w:rPr>
          <w:b/>
          <w:color w:val="FF0000"/>
        </w:rPr>
        <w:t xml:space="preserve">id 219</w:t>
      </w:r>
    </w:p>
    <w:p>
      <w:r>
        <w:rPr>
          <w:b w:val="0"/>
        </w:rPr>
        <w:t xml:space="preserve">THE MINIGOLF EXPERIENCE MINIGOLF BY THE SEA 18 HALF IN THE MARINE ENVIRONMENT Esqueça as caixas de madeira e o bongo de golfe desgastado. O bar de golfe é o lar do verdadeiro mini-golfe. Nossos cursos são classificados pela concorrência e projetados por profissionais para a máxima diversão e excitação. 19-20 agosto - 17-21 Minigolfe 21 agosto 17-21 Minigolfe, Food &amp; Bar 22-23 agosto 11-21 Minigolfe, Food &amp; Bar 24-25 agosto 17-21 Minigolfe 26 agosto - fechado devido à competição, Krillan Cup (pré-SM) 27-28 agosto - 11-21 Food &amp; Bar, 18-21 Minigolfe (SM em andamento) 29-30 agosto - 11-21 Food &amp; Bar, 18-21 Minigolfe (SM em andamento) fins de semana de setembro 11-18 setembro - Minigolfe, Food &amp; Bar Sujeito a mudanças! NOTA: Grupos 10+ podem reservar outras vezes 30 MAIO - 16 AGOSTO 21-23 AGOSTO Crianças Minigolfe (até 12 anos)= 60 kr Jogar outra rodada = metade do preço! Minigolfe com anfitrião de jogo e organização da competição = 250 kr (NB deve ser pré-reservado!) Aqui no Golf Bar queremos poder acomodar todos os visitantes, por isso sempre corremos com muito poucas exceções durante todo o nosso horário de funcionamento. Mas se você for um grupo maior de 10 ou mais, recomendamos nossos Combos onde também adicionamos alimentos e bebidas, bem como um arranjo de competição e tempo de início garantido. NÃO VERÃO SEM O GOLF BAR 18 HALF mini golfe profissional diretamente no píer diretamente no píer e com sua própria praia arenosa, o campo foi naturalmente dotado de um tema marinho com elementos locais. Uma experiência minigolfe dedicada a Ekerö e ao verão sueco. Combos Entregue como você é ou adapte um evento para seu grupo de amigos ou empresa Há depois do trabalho - e depois há depois do trabalho. Liberte-se de escritórios lotados, reuniões monótonas ou reuniões sem objetivo e preencha sua alma com a brisa do mar, seus olhos com vegetação e sua mente com complicados desafios de minigolfe. Revelar este verão em nosso oásis no cais, com cursos de nível competitivo que levam o mini-golfe o mais a sério possível. Acrescente bolhas de boas-vindas, uma mordida de coração para comer em nosso restaurante vizinho à beira do lago e você está no caminho certo para criar uma memória de verão de uma vida! Mencionamos que você também terá seu próprio anfitrião de jogos para cuidar de você durante sua visita? Seguimos as diretrizes do governo e só podemos aceitar reservas de grupos de até 48 pessoas neste momento. Para maiores informações, favor entrar em contato com nosso departamento de reservas. Preço desde 500 SEK/por pessoa Preço para 10-80 pessoas Nenhuma das opções acima cabe, entre em contato conosco e tentaremos encontrar uma boa solução! O próprio Viktor Lindgren, do bar de golfe, foi dar uma rodada ontem e entrou em alguns picos. Na verdade ele os colocou todos, mas o número de repetições com a câmera é um segredo...;-) Eles são jogados em ordem numérica e a maioria dos buracos tem várias linhas de jogo e variações que funcionam, mas fique à vontade para experimentar o Viktor's. Ele sabe o que está fazendo, e lembre-se de seu nome, porque em poucos anos ele poderia ser um profissional de golfe, agora mesmo ele está na faculdade nos EUA. Antes da SAGM, reservamo-nos o direito de que as regras possam afetar algumas das linhas de jogo que Viktor escolheu agora. No entanto, a atitude básica da administração do torneio e do projetista do campo é que se aplica um caminho claro para o buraco. Mas isto será finalmente decidido em conjunto com o juiz no local em tempo hábil antes da competição neste outono. Minigolfe, comida e bebida EVENTOS Desafie seu chefe, faça um almoço de negócios no verão ou conheça os rostos vencedores de seus colegas no pontapé inicial. O Minigolf está esperando por você! Junto com comida, bebidas, caçadores profissionais e um ótimo passeio de verão, nós lhe oferecemos The Minigolf Experience. DATAS Esqueça o silêncio rígido, as piadas embaraçosas e os olhares esvoaçantes. Leve seu acompanhante ao Golf Bar e quebre o gelo com um minigolfe realmente divertido e um sorvete frio, continue com bebidas de verão e boa comida na casa de nosso vizinho. Minigolfe, amor e respeito! AMIGOS Traga seus amigos, sogra ou melhor metade para uma rodada de mini golfe no píer. Cursos divertidos, competição nervosa e uma sensação de verão garantida. Uma grande fonte de risos e talvez um ou dois anos de diversão. Que o jogo comece! Em busca dos momentos mais cativantes do verão, vistas e pedras preciosas? Pense local</w:t>
      </w:r>
    </w:p>
    <w:p>
      <w:r>
        <w:rPr>
          <w:b/>
          <w:color w:val="FF0000"/>
        </w:rPr>
        <w:t xml:space="preserve">id 220</w:t>
      </w:r>
    </w:p>
    <w:p>
      <w:r>
        <w:rPr>
          <w:b w:val="0"/>
        </w:rPr>
        <w:t xml:space="preserve">yyyyyy e aprecia os ingredientes principais. Tudo sob o mesmo teto em uma atmosfera especial encantadora. Bem-vindo a nós ! GOURMET BAG Encomende nossa popular bolsa Gouremet ou compre um vale-presente para uma bolsa para um amigo. AQUI CARTÕES DE presente Vendemos cartões de presente para a Bolsa Gourmet, também válidos em toda a Stadskällaren. Esta é a Bolsa Gourmet da Adega da Cidade é um jantar de luxo preparado para dois. A partir dos melhores ingredientes sazonais e da seleção no saloon, criamos menus deliciosos. Almoço bem preparado, com frescor e um grande elemento de componentes vegetarianos. Stadskällaren é um ponto de encontro para todos os que gostam de boa comida e bons ingredientes. Aqui criamos um ambiente confortável com comida moderna em nosso restaurante e bar, que é combinado com nosso saloon. Lá você encontrará de tudo, desde carnes e queijos produzidos localmente até fantásticos azeites, grelhas a carvão japonesas ou os melhores acessórios do verão. É uma ótima mistura onde alguns comem, alguns ficam no bar e outros compram gadgets frescos de cozinha. Tudo sob o mesmo teto, em Stadskällaren. Bem-vindo!</w:t>
      </w:r>
    </w:p>
    <w:p>
      <w:r>
        <w:rPr>
          <w:b/>
          <w:color w:val="FF0000"/>
        </w:rPr>
        <w:t xml:space="preserve">id 221</w:t>
      </w:r>
    </w:p>
    <w:p>
      <w:r>
        <w:rPr>
          <w:b w:val="0"/>
        </w:rPr>
        <w:t xml:space="preserve">O Melhor Cheesecake da Suécia Cheesecake é algo muito especial, você deve saber. Não só é a sobremesa mais saborosa já inventada, para mim também está no topo das listas como a melhor entrada, prato principal, lanche, café da manhã, embrulho e acompanhamento de Sauternes. Eu poderia estar coabitando com um Cheesecake para pensar no assunto. Sim, valeu a pena ser avisado, a receita do Cheesecake que é... Parece absolutamente deliciosa, mas oh tantos carboidratos... Obrigado! É magicamente delicioso! Ok, a Veniero's pode ter o melhor cheescake do mundo, mas você pode dizer rapidamente verificando o site deles que eles definitivamente não leram sua lista de toppings e acessórios proibidos... Mas isso provavelmente é porque eles não sabem sueco ou não se importam com o que você pensa. Provavelmente ambos, ela e ela em Bruxelas</w:t>
      </w:r>
    </w:p>
    <w:p>
      <w:r>
        <w:rPr>
          <w:b/>
          <w:color w:val="FF0000"/>
        </w:rPr>
        <w:t xml:space="preserve">id 222</w:t>
      </w:r>
    </w:p>
    <w:p>
      <w:r>
        <w:rPr>
          <w:b w:val="0"/>
        </w:rPr>
        <w:t xml:space="preserve">Muitos de nós fazemos nossas compras on-line. Pode ser roupas, móveis, alimentos e assim por diante. Alguns de nós também fazem pedidos de fora de nosso país. Mas, apesar da conveniência, pode ser incômodo no fundo de sua mente sobre como é realmente seguro. Para começar, há certas vantagens em utilizar um cartão de crédito: por exemplo, se você paga por um produto que não recebe ou se a empresa da qual você compra vai à falência, a empresa do cartão fornecerá a garantia. Com um cartão de crédito, você também reduz o risco de expor qualquer informação pessoal vinculada à sua conta bancária. 3. Tenha cuidado com as ofertas que parecem boas demais para serem verdadeiras e não divulgue mais informações do que as necessárias. 4. Somente compras a partir de sites confiáveis. Se você não tiver certeza, entre em contato com o departamento de atendimento ao cliente da empresa por telefone ou e-mail. 5. verificar se a barra de endereço diz https e procurar o símbolo do cadeado. Então você sabe que está em uma página de pagamento seguro. 6. Compare os preços de várias lojas on-line e verifique o total antes de pagar. Ao mesmo tempo, verifique se existem encargos extras, tais como direitos alfandegários e IVA.</w:t>
      </w:r>
    </w:p>
    <w:p>
      <w:r>
        <w:rPr>
          <w:b/>
          <w:color w:val="FF0000"/>
        </w:rPr>
        <w:t xml:space="preserve">id 223</w:t>
      </w:r>
    </w:p>
    <w:p>
      <w:r>
        <w:rPr>
          <w:b w:val="0"/>
        </w:rPr>
        <w:t xml:space="preserve">Como processamos seus dados pessoais A fim de lhe fornecer nossos serviços, precisamos processar seus dados pessoais. Nós nos preocupamos com sua privacidade e não coletamos mais dados do que precisamos. Nós nunca vendemos os dados a terceiros. É importante que você leia e compreenda nossa política de proteção de dados antes de encomendar ou utilizar nossos serviços. Se você tiver alguma dúvida sobre nossa política de privacidade, você pode sempre entrar em contato conosco através de kansli@algen.se. Ao ser membro da Associação do Fundo de Ferimentos de Alce, você aceita nossa política de proteção de dados e nosso processamento de seus dados pessoais. Você também concorda que a Elks Injury Fund Association usa canais de comunicação eletrônica para se comunicar e enviar informações para você. Aqui explicamos como coletamos e usamos seus dados pessoais. Também descrevemos os direitos que você tem. Coleta e uso de dados Que informações coletamos? Esta política de proteção de dados cobre quaisquer dados que coletamos, por exemplo, de websites, mídia social, contato por telefone ou e-mail e em eventos/feiras comerciais. Podemos combinar dados pessoais coletados de uma forma (por exemplo, um website) com dados pessoais coletados de outra forma (por exemplo, em cursos). Informações que você nos fornece Você pode direta ou indiretamente nos fornecer informações sobre você e sua empresa de diversas maneiras, como quando você se torna um membro, entre em contato conosco através de nosso website, por e-mail, carta ou telefone, quando você se registra para um evento ou similar, quando você se registra para receber informações de nós ou interage em nossos canais de mídia social. Estas informações podem incluir: - Informações pessoais e de contato, tais como nome, endereço, endereço de e-mail, número de telefone celular, número do seguro social, etc. - Informações de pagamento para que possamos ver quem está pagando as anuidades, fazer transferências bancárias em conexão com reclamações, mas onde aplicável, endereço de cobrança, outras informações de faturamento, etc. Informações que coletamos sobre você Quando você entra em contato conosco, podemos coletar informações sobre (note que nem sempre coletamos todos os dados listados abaixo): - Informações pessoais e de contato tais como nome, endereço, endereço de e-mail, número de telefone celular, número do seguro social, etc. - Informações de serviço e entrega detalhando os serviços solicitados, tais como materiais informativos, participação em conferências, reuniões de associados, etc.; - Informações históricas, tais como participação em treinamentos e reuniões, histórico de pagamentos, etc.; - Informações sobre dispositivos, tais como endereço IP, configurações de idioma, configurações do navegador, fuso horário, informações geográficas, sistema operacional, plataforma e resolução de tela (através de ferramentas estatísticas e sistemas de newsletter). As informações fornecidas por você são necessárias para entrar em uma associação conosco ou para outros propósitos. Por exemplo, pode ser para nos permitir melhorar nossas informações e serviços para você ou para cumprir nossa missão e obrigações para com você como membro. Os dados pessoais são processados para que possamos atender às expectativas dos membros em relação a nós, conforme estabelecido em nossa Constituição. Você também pode ler mais sobre como usamos cookies em nossa política de cookies. O que fazemos com as informações? Fornecer, executar e melhorar nossos serviços Todos os dados são utilizados para fornecer, executar e melhorar nossos serviços aos nossos membros e outras partes interessadas. Aqui você pode ver quais dados nós processamos, em quais situações e a base legal para nosso uso. Quando você se tornar membro, apresente uma reclamação, participe de cursos, treinamentos, informações sobre pedidos, etc. Base legal: para cumprir nossas obrigações estatutárias para com membros individuais ou outra relação contratual e interesse legítimo. Base legal: cumprimento de nossas obrigações legais para com um membro individual ou outra relação contratual e interesse legítimo. Ao nos contatar por e-mail e telefone Base legal: para cumprir nossas obrigações legais para com o membro individual ou outra relação contratual e interesse legítimo. Base legal: consentimento ou interesse legítimo. Quando você é identificável em imagens e filmes que publicamos Base legal: Interesse legítimo ou Consentimento. Quando você participa de nossas pesquisas de monitoramento de qualidade e satisfação do cliente Respostas a perguntas em texto corrente Base legal: Interesse legítimo ou Consentimento. Compartilharemos mais suas informações? Nunca venderemos suas informações pessoais a terceiros sem sua permissão.</w:t>
      </w:r>
    </w:p>
    <w:p>
      <w:r>
        <w:rPr>
          <w:b/>
          <w:color w:val="FF0000"/>
        </w:rPr>
        <w:t xml:space="preserve">id 224</w:t>
      </w:r>
    </w:p>
    <w:p>
      <w:r>
        <w:rPr>
          <w:b w:val="0"/>
        </w:rPr>
        <w:t xml:space="preserve">O deputado William Petzäll morreu. Isto foi confirmado por sua família através da Associação Sueca de Usuários. Petzäll tinha 24 anos de idade. O ex-político da SD William Petzäll morreu, sua família confirma à Aftonbladet através da Associação Sueca de Parentes dos Usuários: "Descobri há pouco, diz Agneta Söderlund, presidente da Associação Sueca de Parentes dos Usuários, às 18:00 horas. Encontrado no apartamento William Petzäll foi encontrado apenas duas horas antes, falecido em um sofá no apartamento de sua mãe, por um parente próximo. De acordo com a Associação Sueca de Usuários, Petzäll provavelmente morreu de overdose. - Tenho acompanhado sua luta, diz Agneta Söderlund. A polícia e a ambulância foram rapidamente chamadas para o apartamento. Os médicos no local concluíram que ele estava morto. - O apartamento foi fechado por enquanto para uma investigação técnica, mas no momento não temos nenhuma indicação de que o homem tenha sido vítima de qualquer crime. Um exame forense será realizado para determinar a causa da morte, diz Lars Grimbeck, Chefe de Comunicações da Polícia de Halland. Em junho deste ano, sua mãe Annika Petzäll escreveu um artigo de opinião no Aftonbladet no qual ela criticou como seu filho tinha sido tratado pelos serviços de dependência: "Os médicos me disseram para me preparar para o pior, que a próxima vez que ele usar também pode ser a última". Ele não conseguiu a ajuda que procurava: "Sei que ele foi e esperou para entrar em tratamento. Ele lutou tanto", diz Agneta Söderlund, presidente da Associação Sueca de Usuários de Parentes, que foi co-autora do artigo. William Petzäll descreveu em várias ocasiões à Aftonbladet como ele reviu muitas de suas opiniões desde sua deserção dos democratas suecos, e que como um selvagem político ele foi capaz de se concentrar mais em sua questão central, a política de drogas. Riksdag celebra que Petzäll foi eleito para o Riksdag para os democratas suecos em 2010. No ano seguinte, ele deixou o partido, mas permaneceu no Riksdag como um selvagem político. Em seu site, o Riksdag declara que comemorará William Petzäll na terça-feira 18 de setembro. "O deputado William Petzäll, eleito para o círculo eleitoral de Dalarna, foi encontrado morto hoje, 1º de setembro. William Petzäll foi eleito para o Riksdag em 2010", afirma o site. Na noite de sábado, seus antigos colegas de partido na Suécia também foram notificados do falecimento. "É com grande tristeza que recebemos esta notícia". Lembramos William Petzäll como um camarada valioso e um talento político de um tipo raro. Nossos pensamentos estão agora com a família de William Petzäll", escreve o assessor de imprensa do partido, Martin Kinnunen, em um comunicado à imprensa. William Petzäll tinha 24 anos de idade. Josefin Westin John Granlund Pontus Ahlkvist Share</w:t>
      </w:r>
    </w:p>
    <w:p>
      <w:r>
        <w:rPr>
          <w:b/>
          <w:color w:val="FF0000"/>
        </w:rPr>
        <w:t xml:space="preserve">id 225</w:t>
      </w:r>
    </w:p>
    <w:p>
      <w:r>
        <w:rPr>
          <w:b w:val="0"/>
        </w:rPr>
        <w:t xml:space="preserve">Locoid, Locoid Crelo e Locoid Lipid - 1177 Vårdguiden - sjukdom, undersökningar, hitta vård, e-tjänster O que é Locoid, Locoid Crelo e Locoid Lipid? Locoid, Locoid Crelo e Locoid Lipid são medicamentos de ação média para cortisona usados para tratar eczema e psoríase. O ingrediente ativo do medicamento é o butirato de hidrocortisona. A Locoid está disponível como creme, pomada e solução cutânea. Locoid Lipid está disponível como um creme. Locoid Crelo está disponível como uma emulsão cutânea. Cutânea significa que é para ser aplicado na pele. Todas as formas de Locoid são apenas de prescrição médica. O medicamento é coberto pelo seguro farmacêutico de alto custo. Isto significa que o custo dos medicamentos prescritos é gradualmente reduzido ao longo de um período de 12 meses até que um montante máximo tenha sido pago. O princípio ativo do medicamento, butirato de hidrocortisona, reduz a inflamação, diminuindo assim o inchaço e a vermelhidão. Também reduz a prurido. Como usar o medicamento O medicamento é aplicado em uma fina camada sobre as áreas de pele a serem tratadas. Se não são as mãos que devem ser tratadas, lave as mãos depois para evitar que o remédio fique nos olhos. O creme locoid é adequado para uso em eczema que molha. A pomada locóide é mais oleosa do que o creme e é mais adequada para lesões de pele seca e escamosa. Como a pomada é oleosa, ela pode parecer pegajosa. Portanto, pode ser uma boa idéia usar o creme durante o dia e a pomada à noite. O Locoid Lipid é um creme oleoso adequado para peles secas. O creme contém mais gordura e menos água do que o creme Locoid, mas não é tão oleoso quanto a pomada Locoid. A emulsão cutânea Locoid Crelo é mais fácil de espalhar, a consistência é semelhante a uma loção regular para a pele. É adequado para uso no tratamento de eczema aquoso e na pele onde o cabelo está crescendo. A solução cutânea locóide é um líquido fino que também é adequado para uso na pele onde o pêlo cresce. A solução também pode ser jogada nos ouvidos para tratar a inflamação do canal auditivo. Locoid Cream e Locoid Lipid devem ser armazenados em um local fresco. Quando um medicamento é prescrito, a dose é adaptada à pessoa que irá usar o medicamento. Portanto, é importante seguir as instruções de dosagem na etiqueta da embalagem do medicamento. Isto garantirá os melhores resultados possíveis do tratamento, reduzindo ao mesmo tempo o risco de efeitos colaterais. Em caso de queixas de pele, aplicar o medicamento 1-2 vezes ao dia. Quando a pele melhora, muitas vezes a dose pode ser reduzida. Em caso de inflamação do canal auditivo, inicialmente 3-5 gotas de solução cutânea Locoid são lançadas no ouvido 3 vezes ao dia. Após alguns dias, a dose pode ser frequentemente reduzida a 2-3 gotas uma vez por dia. Se não houver melhora no canal auditivo dentro de 10-14 dias, um médico deverá ser consultado. É importante combinar o tratamento com um creme emoliente. Isto ajudará a pele a cicatrizar melhor. O medicamento não deve ser usado em erupções cutâneas ao redor da boca, em feridas abertas ou no caso de rosácea da doença de pele. A cortisona pode agravar uma infecção da pele causada por vírus ou bactérias, por exemplo. Portanto, não se deve usar o medicamento a menos que a infecção esteja sendo tratada ao mesmo tempo. Há um alto risco de efeitos colaterais se o medicamento for usado na face. Portanto, eles não devem ser usados no rosto a menos que sejam recomendados por um médico. Você também deve evitar colocar o medicamento em seus olhos. As áreas sensíveis devem ser tratadas apenas por um curto período de tempo. Isto se aplica, por exemplo, às axilas ou virilhas. Se o tratamento for interrompido repentinamente, os problemas de pele podem se reacender e podem ser piores do que antes do tratamento ser iniciado. Portanto, o tratamento deve ser concluído com a redução gradual da dose. A solução cutânea não deve ser usada nas orelhas se o tímpano tiver sido perfurado. É raro ter efeitos colaterais do medicamento. O risco de efeitos colaterais aumenta se</w:t>
      </w:r>
    </w:p>
    <w:p>
      <w:r>
        <w:rPr>
          <w:b/>
          <w:color w:val="FF0000"/>
        </w:rPr>
        <w:t xml:space="preserve">id 226</w:t>
      </w:r>
    </w:p>
    <w:p>
      <w:r>
        <w:rPr>
          <w:b w:val="0"/>
        </w:rPr>
        <w:t xml:space="preserve">Stadsteatern/Backa Teater: 2005 - primavera 2008 Angereds Teater: outono 2008 - em andamento. Gerente atual do projeto: Kristina Ros Março de 2013 - em andamento 2004 Investigação - decisão sobre uma academia de teatro infantil Em nome da administração cultural de Gothenburg, Catharina Bergil e Lena Fridell estão conduzindo uma investigação sobre a necessidade de uma instituição para salvaguardar e promover a alta qualidade do teatro infantil sueco em geral e do teatro baseado em Gothenburg em particular. Entre outras coisas, o estudo identifica uma necessidade, particularmente entre os grupos independentes, de várias formas de apoio a mais comissões de drama recém-escrito. Em 15 de dezembro de 2004, a decisão é aprovada pelo Comitê Cultural: Gotemburgo deverá ter uma Academia de Teatro Infantil. A atividade será executada com fundos do Göteborgs Stad Kultur e fará parte do Backa Teater. O objetivo geral da atividade será desenvolver o drama infantil e juvenil e aumentar o alcance e a qualidade do teatro infantil e juvenil. Objetivos específicos: proporcionar oportunidades para jovens dramaturgos explorarem e testarem idéias de teatro para crianças e jovens; criar oportunidades de cooperação e contatos entre teatros, dramaturgos e outros atores no campo da cultura infantil; criar debate e foco no teatro infantil e juvenil como forma de arte. 2005 As atividades são construídas Durante a primavera as atividades são construídas no Backa Theatre sob a liderança da gerente do projeto e dramaturga Lucia Cajchanova. Em breve os seguintes projetos e eventos estão a caminho: The Workshop Group - uma oficina de escrita com jovens Inspirada pela Corte Real em Londres, a Children's Theatre Academy está se aproximando das escolas secundárias em toda a região e está procurando textos de jovens escritores. O objetivo é estimular os jovens a compartilhar suas histórias e criar obras cênicas a partir delas. Cerca de 50 inscrições serão recebidas e cinco jovens escritores de diferentes distritos serão selecionados para trabalhar na redação de roteiros sob a orientação de um dramaturgo. Com o objetivo de encorajar os atuais dramaturgos a escrever peças para crianças e jovens, os roteiros são encomendados a quatro jovens escritores interessantes, que recebem apoio dramatúrgico dos quatro dramaturgos durante o processo de redação. O método também inclui a experiência de ter seu texto lido e examinado no chão por atores profissionais. Conversas sobre sopa Duas conversas sobre sopa são organizadas com o objetivo de apresentar a Academia de Teatro Infantil à indústria em Gotemburgo e na região, assim como identificar idéias para atividades futuras. Noites em que a Academia de Teatro Infantil não só convida para palestras, mas também oferece sopa... Palestra sobre sopa: Seminários Temáticos, 28 de novembro de 2005, Palestra sobre sopa Backa Teater: Visões Temáticas, 5 de dezembro de 2005, Palestra sobre sopa Backa Teater 2006: Novas Histórias Temáticas, 16 de janeiro de 2006, Seminário Backa Teater Industry: Welcome to the future, 30-31 de maio de 2006, Palestra sobre sopa Backa Teater: Arbabi, 20 de novembro de 2006, Folkteatern Soup talk: Andersson and Hillebrand, 11 de dezembro de 2006, Angereds Teater, Andra Stället Novo gerente de projeto, nova estrutura No início do outono de 2006, será nomeado um novo gerente de projeto e um grupo de referência composto por pessoas de vários teatros/organizações em Gotemburgo. A mudança é a pedido do Backa Teater, que continuará como o principal órgão administrativo, mas não pode mais fornecer recursos humanos. A nomeação do grupo de referência também garante uma ampla base na comunidade de teatro infantil local. Além da ancoragem nas organizações, procura-se também uma difusão de diferentes profissões no grupo de referência. Líder do projeto no outono de 2006: Brita Papini. De janeiro de 2007: Carin Asplund. 2007 4 novos roteiros rudes Curso: Teatro Infantil e Juvenil, Cultura - História - Presente Eli Levén - que estreou em 2010 com o romance You are the roots that sleep at my feet and hold the earth in place and Guldbaggenominated for best screenplay for Something must break. Os dois escritores recebem, cada um deles, um dramaturgo e uma equipe de atores e diretores para apoiar o processo de redação. Båda texterna planeras att få sin presenter tijdens Barnteaterns 10-årsjubileum i oktober men i ha ha ha ha ha ha ha ha ha ha ha ha ha! Palestra sobre sopa: The Dramatists' Union tells, Primavera de 2007, Masthuggsteatern Palestra sobre sopa: Visita do grupo de teatro palestino Al Harah, Primavera de 2007, Folkteatern The Children's Theatre Academy no Festival de Teatro para Jovens: Å</w:t>
      </w:r>
    </w:p>
    <w:p>
      <w:r>
        <w:rPr>
          <w:b/>
          <w:color w:val="FF0000"/>
        </w:rPr>
        <w:t xml:space="preserve">id 227</w:t>
      </w:r>
    </w:p>
    <w:p>
      <w:r>
        <w:rPr>
          <w:b w:val="0"/>
        </w:rPr>
        <w:t xml:space="preserve">Vegetais feios estão se tornando um nome familiar - vegetais e frutas que não são perfeitos - mas saborosos, no entanto. O conceito pode ser aplicado ao vinho? Naturalmente, não me refiro a vinhos defeituosos - ou vinhos feitos de uvas de qualidade inferior. Estou simplesmente perguntando o que é um bom vinho - ou melhor ainda - o que deve ser o sabor de um vinho para proporcionar uma grande experiência? Talvez seja individual e subjetivo. Mas o que muitos chamam de correto no sabor do vinho muitas vezes torna o vinho entediante, anônimo e estéril. Sem chamar a atenção para a produção de vinhos defeituosos, quero fazer um caso para vinhos com - variação de safra, fragilidade e personalidade. Um brinde ao que não é perfeito!</w:t>
      </w:r>
    </w:p>
    <w:p>
      <w:r>
        <w:rPr>
          <w:b/>
          <w:color w:val="FF0000"/>
        </w:rPr>
        <w:t xml:space="preserve">id 228</w:t>
      </w:r>
    </w:p>
    <w:p>
      <w:r>
        <w:rPr>
          <w:b w:val="0"/>
        </w:rPr>
        <w:t xml:space="preserve">As matinés de sábado no foyer da Opera House são um banquete para os ouvidos e oferecem um espaço de respiração há muito esperado. Entrada gratuita! Leia mais... Próxima apresentação: Sat 17 Out 2015 15:00 Main Foyer PianoEspoo: Andsnes no PianoEspoo da Ópera, um festival bienal de renome internacional, culminará no palco principal da Ópera em 25 de outubro. A estrela do recital de encerramento é o pianista norueguês de renome mundial Leif Ove Andsnes. Leia mais... Próxima apresentação: Sol 25 Out 2015 19:00 Palco Principal Uma noite atmosférica Mais uma vez este ano, a Orquestra Nacional de Ópera e solistas farão um concerto atmosférico no Dia de Todos os Santos na Igreja de São João. Leia mais... Próxima apresentação: Sábado 31 de outubro de 2015 19:00 Helsinki, St John's Cathedral Tedans na Ópera A Ópera convida todos os idosos para um baile de chá num espírito positivo. Leia mais... Próxima apresentação: Qua 4 Nov 2015 15:00 Sinfonia Principal do Foyer No. 2 Uma grande orquestra, um coro, um soprano, um alto, 80 minutos de música - a Segunda Sinfonia de Gustav Mahler é música em grande escala tanto na aparência quanto no conteúdo. Leia mais... Próxima apresentação: terça-feira 9 fev 2016 19:00 Helsinki Music Hall Repertório completo</w:t>
      </w:r>
    </w:p>
    <w:p>
      <w:r>
        <w:rPr>
          <w:b/>
          <w:color w:val="FF0000"/>
        </w:rPr>
        <w:t xml:space="preserve">id 229</w:t>
      </w:r>
    </w:p>
    <w:p>
      <w:r>
        <w:rPr>
          <w:b w:val="0"/>
        </w:rPr>
        <w:t xml:space="preserve">Thisted é uma cidade no Limfjord em Thy, no norte da Jutlândia. Em 2007, Thisted tinha 12 886 habitantes. Thisted é a principal cidade do município de Thisted e da paróquia de Thisted. A cidade tem o nome do deus Tyr. Este é o terminal da ferrovia Thybanen e foi o terminal da ferrovia Thisted-Fjerritslev de 1904 a 1969. Algumas instituições educacionais da cidade são EUC Nordvest, Thisted Gymnasium, Thy Utbildningscenter e Thisted Medical School. Este é geminado com Uddevalla. Personalidades da cidade [editar] O autor Jens Peter Jacobsen era de Thisted. Outras personalidades conhecidas são o jornalista Reimer Bo Christiansen, a dupla pop Junior Senior e Søren Dahl, que há vários anos faz o programa Café Hach na Rádio Dinamarquesa P4. Links externos [editar]</w:t>
      </w:r>
    </w:p>
    <w:p>
      <w:r>
        <w:rPr>
          <w:b/>
          <w:color w:val="FF0000"/>
        </w:rPr>
        <w:t xml:space="preserve">id 230</w:t>
      </w:r>
    </w:p>
    <w:p>
      <w:r>
        <w:rPr>
          <w:b w:val="0"/>
        </w:rPr>
        <w:t xml:space="preserve">Cansado de andar com uma arma desnecessariamente pesada? Precisa de algo um pouco mais leve para poder segurar uma boa planta por um pouco mais de tempo ou apenas querer uma arma que seja um pouco diferente e elegante? Então a Carbonlight poderia ser para você. Carbonlight é o saltitão mais leve de Sako até agora. Com um estoque de fibra de carbono construído com tecnologia CFRP (Carbon Fiber Reinforced Polymer) que é o mesmo método utilizado nas indústrias automotiva e aeroespacial, a espingarda pesa 2,4 kg (sem disparo e escopo). Em comparação, o Sako 85 Synthetic Black pesa 2,8 kg no mesmo tamanho da caixa e o Sako85 Classic 3,2 kg (bumbum de madeira). Para os não iniciados e mesmo muitos outros, pode parecer que as diferenças são tão grandes que não deveria importar na prática. Mas cada hectare, cada grama custa energia. No entanto, com o baixo peso vêm certas limitações. A Carbonlight está atualmente disponível apenas com uma pequena caixa, ou seja, pequena, o que significa que a faixa de calibres atuais para a Carbonlight é limitada a 22-250 Rem, 243 vitória, 260 Rem, 7mm-08 Rem e 308 vitória. Com o baixo peso vem o aumento do recuo, daí esta limitação. A arma de teste está em 308 winchester, que pode ser considerada o calibre do mencionado que é mais popular entre os caçadores. A primeira coisa que você percebe com a Carbonlight é como ela é assustadoramente leve. Na verdade, é ridiculamente leve. A Carbonlight também é muito bem equilibrada, o que aumenta a sensação de ausência de peso. Se eu não soubesse o peso mas tivesse que adivinhar, eu teria dito 2 quilos mesmo que toda minha razão e conhecimento não tivessem concordado comigo. O estoque de Carbonlight que além de ser muito agradável de se ver, se como eu você gosta do padrão característico das imagens de fibra de carbono, também revestido com Soft-Touch, o que o torna muito confortável de se segurar. Uma cana de fibra de carbono completamente brilhante e lisa, de outra forma, seria apenas plástica e barata. Eu gosto que eles tenham escolhido ficar com aquela cor metálica na caixa e no barril. Faz um belo contraste contra o caldo preto que parece brilhar de prata quando a luz o atinge. Para economizar algum peso adicional e aumentar o fator de asseio, o barril martelado a frio e flutuante é canelado e tem apenas 515mm de comprimento, o que é um comprimento perfeitamente adequado para o calibre. Entretanto, o barril não é rosqueado de fábrica e isto provavelmente se deve em parte à dificuldade de conseguir que o protetor de rosca fique bem em um barril canelado e em parte porque eles não querem encorajar o usuário a adicionar peso desnecessário à arma. A maioria das pessoas provavelmente compra a Carbonlight pelo baixo peso de qualquer forma, portanto pagar mais pela rosca quando um amortecedor provavelmente não é uma opção de qualquer forma é apenas um custo desnecessário para o comprador. O Sako 85 tem algumas características de qualidade superior que sempre vale a pena mencionar. As caixas são sempre adaptadas ao calibre para que a espingarda não seja desnecessariamente grande e pesada. Também contribui para uma impressão estética mais equilibrada. No topo da caixa você tem a ranhura integrada de salmão Sako com argola de recuo para seus anéis Opti-lock. O sistema Opti-lock proporciona uma montagem à prova de balas e a capacidade do caçador de tirar o escopo e ligá-lo sem que a imagem atingida se mova. O carregador de 5 tiros com capacidade para cruzetas de aço está nivelado com o forend para uma aparência sóbria. Pessoalmente, acho que é ao mesmo tempo mais prático e prático em comparação com uma revista que se destaca. Graças ao desenho do magazine transversal e à generosa abertura do ejetor, não há problema em encher novamente o magazine através do ejetor após disparar um tiro. Uma grande vantagem, na minha opinião, quando você tem esta opção é que você não precisa mexer na remoção e recarga do carregador enquanto segura a arma e tenta ficar de olho no jogo, além de ser muito mais rápido para carregar através do ejetor. A captura da revista tem um procedimento de abertura em duas etapas. Empurre o magazine em si na frente, sem pressionar o trinco para liberar o magazine. Isto funciona muito bem para evitar que o carregador involuntário caia quando se movimenta na floresta. A peça final</w:t>
      </w:r>
    </w:p>
    <w:p>
      <w:r>
        <w:rPr>
          <w:b/>
          <w:color w:val="FF0000"/>
        </w:rPr>
        <w:t xml:space="preserve">id 231</w:t>
      </w:r>
    </w:p>
    <w:p>
      <w:r>
        <w:rPr>
          <w:b w:val="0"/>
        </w:rPr>
        <w:t xml:space="preserve">Chloë Grace Moretz Chloë Grace Moretz no Brooklyn Beckham: "Temos um relacionamento" Por: Terese Ekelöw Agora ela confirma os rumores de amor Há muito tempo existem rumores de amor sobre o Brooklyn Beckham e Chloë Grace Moretz. Agora ela está falando sobre o relacionamento: "Quanto menos misterioso eu fizer, menos as pessoas se importarão", diz Chloë Grace Moretz às pessoas. A atriz Chloë Grace Moretz, 19 anos, há muito tempo está ligada ao Brooklyn Beckham, 17, filho do ex-jogador de futebol David Beckham e ícone das Spice Girls, Victoria Beckham. Agora Moretz vai a público e nos diz que eles são um casal. - Acho que quanto menos misterioso eu fizer isso, menos pessoas se importarão, então sim estamos em um relacionamento, diz ela no talk show "Veja o que acontece ao vivo"! declara Pessoas. Os rumores em torno do casal decolaram em 2014, quando foram avistados em Santa Mônica, mas eles mesmos nunca comentaram sobre a relação. "Eles fizeram um grande filho" Chloë Grace Moretz vive em Los Angeles e tem visitado o Brooklyn Beckham em Londres nas últimas semanas. Depois que o casal publicou fotos amorosas um do outro na Instagram, os rumores voltaram a se reacender. Ao retornar a Los Angeles, Chloë Grace Moretz escreveu no Instagram que era bom sair da imprensa européia. Mas os famosos pais do Brooklyn, Victoria e David Beckham, não se importam. - Ele é um ótimo pai, ela é uma ótima mãe. Eles são realmente bons pais, isso é o mais importante, eles fizeram um grande filho", disse Chloë Grace Moretz no "Watch What Happens Live".</w:t>
      </w:r>
    </w:p>
    <w:p>
      <w:r>
        <w:rPr>
          <w:b/>
          <w:color w:val="FF0000"/>
        </w:rPr>
        <w:t xml:space="preserve">id 232</w:t>
      </w:r>
    </w:p>
    <w:p>
      <w:r>
        <w:rPr>
          <w:b w:val="0"/>
        </w:rPr>
        <w:t xml:space="preserve">Kungl. A Real Academia Sueca de Música foi fundada por Gustav III em 1771. Hoje a Academia é uma instituição independente que combina tradição com um envolvimento ativo na vida musical de hoje. "O objetivo da Academia é promover as artes musicais e a vida musical. Deverá acompanhar os desenvolvimentos da vida musical sueca e internacional, tomar iniciativas para beneficiar a cultura musical e apoiar a educação, a pesquisa e o desenvolvimento artístico nos diversos campos da música". De Kungl. Estatutos da Academia de Música, adotados pelo Governo em 27 de abril de 2000 Imprimir</w:t>
      </w:r>
    </w:p>
    <w:p>
      <w:r>
        <w:rPr>
          <w:b/>
          <w:color w:val="FF0000"/>
        </w:rPr>
        <w:t xml:space="preserve">id 233</w:t>
      </w:r>
    </w:p>
    <w:p>
      <w:r>
        <w:rPr>
          <w:b w:val="0"/>
        </w:rPr>
        <w:t xml:space="preserve">O que é o efeito Rosenthal? O Efeito Rosenthal é explicado aqui: Alegria, Energia, Auto-estima. (12 - 16 anos) Os adolescentes têm muitos problemas. "Alegria - Energia - Auto-estima" ajuda quando a puberdade bate à porta. Todos os adolescentes se beneficiarão deste duplo CD/MP3! Escolha entre um CD duplo + um livro impresso e os MP3s + e-book correspondentes ou ambosDe fortalecer a auto-estima e a autoconfiança. Em Butterfly Valley, seu filho é o personagem principal nestas histórias emocionantes. Aumentar a auto-estima, a confiança e a coragem. Criar alegria e bem-estar. Prevenir a ansiedade. Seu filho é o personagem principal nestas novas histórias emocionantes. Auto-estima, autoconfiança e ajuda para dormir para seu filho. Efeitos extras: não desistir, aceitar as próprias falhas e as dos outros, fortalecer a coragem, resistir à ansiedadeEscolher entre 4 CDs + um livro de capa dura e os correspondentes MP3s + e-books ou ambosDe Você É Incrível (8 - 12 anos) Fortalecer a auto-estima, a confiança e a coragem. Em um universo de feiticeiros como Harry Potter no planeta Saturno, seu filho é o personagem principal nestas novas histórias. Auto-estima, autoconfiança e ajuda para dormir para seu filho. Efeitos extras: Evitar o bullying, acabar com o ciúme, criar alegria e bem-estar. Escolha entre 4 CDs + um livro de capa dura e os correspondentes MP3s + ebooks ou ambosNova capa de livro, mas com o mesmo conteúdo!De Reforçar a auto-estima e a autoconfiança. Na árvore da noz, seu filho é o personagem principal nestas quatro novas histórias. Reforçar a auto-estima e a confiança. Na árvore da noz, seu filho é o personagem principal nestas quatro novas histórias. Feliz oferta de desconto para crianças. (3-7 anos) e (8-12 anos) Confiança, auto-estima, alegria, harmonia e equilíbrio para seu filho. Deixe seus filhos desfrutar de uma forte auto-estima para o resto de suas vidas. Escolha entre 4 CDs duplos + 4 livros e os correspondentes MP3s + eBooks ou ambosDe Oferta do Pacote Happy Kids (3-7 anos) e (8-12 anos) Mais alegria e confiança para seu filho. Se você quiser criar mais sorrisos e mais alegria, então esta "Oferta do Pacote Happy Kids" é uma grande ajuda. Escolha entre 4 CDs duplos + 4 livros e o equivalente de MP3s + eBooks ou ambosDe Oferta de Desconto Happy Kids (3-7 anos) e (8-12 anos) Diga bem-vindo: Auto-estima, autoconfiança, coragem, concentração, bem-estar na escola, positividade, manhãs calmas, hora de dormir, alegria, grandes amizades, confiança. Escolha entre 2 CDs duplos + 2 livros e MP3s correspondentes + eBooks ou ambosDa oferta de desconto de Auto-estima. (3-7 anos) e (8-12 anos) Mais auto-estima, energia e alegria tanto para crianças quanto para adultos. Escolha entre 2 CDs duplos + 2 livros e MP3s correspondentes + eBooks ou ambosDe Auto-estima e Desconto de Confiança (8 - 12 anos) Auto-estima, autoconfiança, alegria, harmonia e equilíbrio para seu filho. Deixe seu filho desfrutar de alta auto-estima para o resto da vida. Escolha entre 2 CDs duplos + 2 livros e os correspondentes MP3s + eBooks ou ambos. De Happy Kids Package Offer.(8 - 12 anos) Histórias de fantasia adoráveis criam uma boa noite de sono e maior auto-estima em seu filho. Há tanto histórias que podem ser usadas durante o dia, como histórias para dormir. Escolha entre 2 CDs duplos + 2 livros e MP3s correspondentes + eBooks ou ambosDe Auto-Estima e Confiança.(3 - 7 anos) Auto-estima, autoconfiança, alegria, harmonia e equilíbrio para seu filho. Deixe seu filho desfrutar de uma alta auto-estima para o resto de sua vida. Escolha entre 2 CDs duplos + 2 livros e os correspondentes MP3s + eBooks ou ambosDe Crianças Felizes</w:t>
      </w:r>
    </w:p>
    <w:p>
      <w:r>
        <w:rPr>
          <w:b/>
          <w:color w:val="FF0000"/>
        </w:rPr>
        <w:t xml:space="preserve">id 234</w:t>
      </w:r>
    </w:p>
    <w:p>
      <w:r>
        <w:rPr>
          <w:b w:val="0"/>
        </w:rPr>
        <w:t xml:space="preserve">Quer você queira ajuda com toda ou parte de sua mudança, nós podemos ajudá-lo em tudo, desde planejamento, embalagem, montagem, transporte, limpeza e desconstrução. Seguro, seguro e fácil! Flyttfabriken - Sua empresa de mudanças em Estocolmo! Conosco você encontrará uma ampla gama de diferentes serviços no campo da mudança em Estocolmo. Com nossa ampla experiência e flexibilidade, nós o ajudaremos, seja você um cliente particular ou comercial. Bem-vindo a entrar em contato conosco! Nós da Trollenäs Schakt AB oferecemos aluguel de máquinas e trabalhos de escavação no sul da Suécia. Realizamos transportes especiais como os pesados, largos e altos na Suécia e no resto da Europa. Fornecemos veículos de acompanhamento e supervisores de transporte rodoviário. O FLEXILAST é uma fusão entre a Lastbilcentralen Eslöv Hörby e Bilfrakt Hässleholm. Nada deve ser impossível. Escutamos e nos adaptamos aos seus desejos. Flexilast deve ser a primeira escolha óbvia quando você precisa de transporte ou contratação de serviços! O FLEXILAST é uma fusão entre a Lastbilcentralen Eslöv Hörby e Bilfrakt Hässleholm. Nada deveria ser impossível. Escutamos e nos adaptamos aos seus desejos. Flexilast deve ser a primeira escolha óbvia quando você precisa de transporte ou contratação de serviços! Blomstermåla Åkeri AB A empresa é uma empresa familiar dirigida por Mats e Ingela Karlsson, juntamente com seus filhos Markus e Henrik.Blomstermåla Åkeri AB foi nomeada a Empresa do Ano da Mönsterås em 2011. Uma das razões apresentadas foi que a empresa se perfilou como uma empresa de transporte e empreiteira confiável com um alto nível de competência e serviço. A empresa transporta em todos os países nórdicos e também dentro da Europa Ocidental. Ela também cuida da logística de caminhões para várias empresas fabricantes. Entregamos o solo rápida e suavemente com nossos caminhões ou se você precisar de um caminhão guindaste na área de Gothenburg. Nossos clientes são pessoas físicas, empresas, municipalidades, comunidades e associações habitacionais. Seja bem-vindo!</w:t>
      </w:r>
    </w:p>
    <w:p>
      <w:r>
        <w:rPr>
          <w:b/>
          <w:color w:val="FF0000"/>
        </w:rPr>
        <w:t xml:space="preserve">id 235</w:t>
      </w:r>
    </w:p>
    <w:p>
      <w:r>
        <w:rPr>
          <w:b w:val="0"/>
        </w:rPr>
        <w:t xml:space="preserve">Meu pai odiava os judeus, sem exceção, até mesmo os velhos mansos. Foi um ódio herdado e enraizado desde tempos imemoriais, que ele não precisava mais justificar; qualquer razão, por mais absurda que fosse, provou que ele tinha razão. Estas linhas são extraídas do romance "Memórias de um anti-semita" de Gregor von Rezzori. Von Rezzori é filho de uma família de língua alemã nascida em Bukovina, hoje localizada na fronteira entre a Ucrânia e a Romênia, que, após o colapso da monarquia dos Habsburgos após a Primeira Guerra Mundial, acabou na Romênia. É uma área na periferia da periferia, com muitos povos, culturas e religiões, e na intersecção do Oriente e do Ocidente. É uma sociedade estritamente hierárquica, com limites de classe que se estendem por linhas étnicas. Novos tempos estão surgindo, porém, e o que mais incomoda as classes altas de língua alemã é o avanço descarado dos judeus, não menos importante no mundo cultural e nas profissões intelectuais. Há uma grande decepção alemã com a dissolução da monarquia do Danúbio e a fragmentação dos pequenos estados que resultaram da guerra mundial. A culpa é atribuída às vezes aos alemães, às vezes aos judeus, principalmente a estes últimos. O romance de von Rezzori retrata o período turbulento entre as guerras. Cinco episódios separados pintam um quadro do período a partir de diferentes locais na Romênia e Viena. É tão indispensável para entender o período entre as guerras quanto a "Marcha Radetzy" de Joseph Roth e "O Mundo de Ontem" de Stefan Zweig são para o período que precede a Grande Catástrofe. "Memórias de um anti-semita" é tão desagradável quanto revelador. Com um olhar aguçado e precisão cirúrgica, von Rezzori descreve como a burguesia conservadora, com seu preconceito, anti-semitismo, grande fervor alemão, desprezo pela democracia e pelo Estado de direito, abre o caminho para o nazismo. Ao mesmo tempo, a direita conservadora não é nazista, ao contrário, em sua arrogância aristocrática despreza a multidão clamorosa e marchante, e o vulgar proletário Hitler, vê o nazismo apenas como uma ferramenta útil para deter o bolchevismo e realizar uma revolução nacional. É uma atitude que se revelará mais favorável após a guerra, quando, com uma compostura exaltada, lava suas mãos, e até consegue se apresentar como vítima. Em todas as cinco histórias do romance, há uma relação com uma pessoa judia. Eles são colegas de classe, amigos, amantes. É impressionante, e ao mesmo tempo bastante assustador, como o protagonista, apesar de seus laços próximos com essas pessoas, nunca é capaz de deixar de vê-las como judeus; elas são para ele, através de sua etnia, representantes de um princípio, e isso não é positivo, mas estranho. É uma desumanização que é quase total. Através de sua sinceridade desarmante, von Rezzori consegue mostrar todo o problema em toda sua clareza profundamente repulsiva. E embora ele tenda a se esconder atrás de uma abordagem estética, com o amor pela literatura como escudo contra o curso inexorável da vida e os horrores da realidade, ele, no entanto, está queimando com uma clareza além do cinismo quando escreve: o único valor que poderia ser defendido na época era o de pertencer às vítimas.</w:t>
      </w:r>
    </w:p>
    <w:p>
      <w:r>
        <w:rPr>
          <w:b/>
          <w:color w:val="FF0000"/>
        </w:rPr>
        <w:t xml:space="preserve">id 236</w:t>
      </w:r>
    </w:p>
    <w:p>
      <w:r>
        <w:rPr>
          <w:b w:val="0"/>
        </w:rPr>
        <w:t xml:space="preserve">Após o acidente, os carros bloquearam a Valldammsvägen e causaram interrupção no trânsito por algum tempo. Serviços de emergência, polícia e três ambulâncias foram enviadas para o local. No total, duas pessoas estavam envolvidas, uma das quais teve que ser levada ao hospital para um check-up. "A polícia deixou o local a um quarto para dois e o reboque já tinha saído até então", diz Mia Sandgren, oficial de informação da LKC.</w:t>
      </w:r>
    </w:p>
    <w:p>
      <w:r>
        <w:rPr>
          <w:b/>
          <w:color w:val="FF0000"/>
        </w:rPr>
        <w:t xml:space="preserve">id 237</w:t>
      </w:r>
    </w:p>
    <w:p>
      <w:r>
        <w:rPr>
          <w:b w:val="0"/>
        </w:rPr>
        <w:t xml:space="preserve">As caixas de música da Teddy Company são adoradas tanto por crianças como por adultos. Um unicórnio bonito que toca uma bela melodia quando você puxa sua cauda. Perfeito para colocar seu bebê para dormir com segurança.</w:t>
      </w:r>
    </w:p>
    <w:p>
      <w:r>
        <w:rPr>
          <w:b/>
          <w:color w:val="FF0000"/>
        </w:rPr>
        <w:t xml:space="preserve">id 238</w:t>
      </w:r>
    </w:p>
    <w:p>
      <w:r>
        <w:rPr>
          <w:b w:val="0"/>
        </w:rPr>
        <w:t xml:space="preserve">Em Naprapatlandslaget Södertälje você pode obter ajuda se for afetado por dores no pescoço. A dor repentina e a rigidez no pescoço é normalmente chamada de dor no pescoço. Além de ser doloroso, você pode sentir que seu pescoço está "trancado" e pode ter dificuldade para virar a cabeça. A dor no pescoço não é perigosa, mas pode ser muito desconfortável e restritiva. Pode ocorrer em uma variedade de situações, tais como fazer um movimento específico (muitas vezes uma torção), sentar em um rascunho ou dormir em uma posição inadequada. Embora a dor no pescoço muitas vezes vá embora por si só, ela pode levar muito tempo. É por isso que pode ser uma boa idéia vir para o tratamento, o que aliviará a dor e facilitará a cura. Nós da Naprapatlandslaget Södertälje também podemos ajudá-lo a chegar ao fundo do porquê do desconforto ocorrido e assim evitar que ele volte novamente. Além de nossa ajuda, você pode aliviar o desconforto em casa de várias maneiras, incluindo suavizar os músculos do pescoço com movimentos suaves e manter o pescoço quente. A equipe de naprapath de Södertälje pode ser encontrada no Järnagatan 16 em Södertälje. Aqui você encontrará naprapaths conhecedores que o ajudarão em todos os tipos de problemas com músculos e articulações. Os fundadores da equipe de Naprapatland se reuniram em 1998 no Scandinavian College Of Manual Medicine/Naprapathögskolan. Todos nós tínhamos um sonho comum de poder ajudar as pessoas a ficarem mais saudáveis através da naprapatia e percebemos que havia uma falta de um protagonista importante no setor. Foi por isso que iniciamos a Equipe Nacional Naprapath. Agora temos um grupo único de napatetas talentosas, todas trabalhando em prol de nossa visão: o melhor em cuidados musculares e articulares! Em Naprapatlandslaget Södertälje, trabalhamos com vários métodos, incluindo manipulação, mobilização, massagem, alongamento, tratamento do ponto de gatilho e acupuntura, e sempre adaptamos o tratamento às suas necessidades específicas. Você pode encontrar nossa clínica no Badhotellet, no andar 1, em frente ao Södertälje C, com o parque Actic Södertälje, bem ao lado. Fora da clínica há um bom estacionamento e você tem tanto uma parada de ônibus quanto uma estação de trem nas proximidades. Fique à vontade para nos contatar em Naprapatlandslaget Södertälje se você tiver alguma dúvida, ou marque sua consulta hoje! Amacie seus músculos e dê ao seu corpo o relaxamento que ele precisa - marque uma massagem em Naprapatlandslaget Södertälje no Järnagatan 16! ... Nós da Naprapatlandslaget Södertälje podemos ajudá-lo se você estiver grávida de um tratamento de naprapath. Muita coisa acontece no corpo quando se está grávida e...</w:t>
      </w:r>
    </w:p>
    <w:p>
      <w:r>
        <w:rPr>
          <w:b/>
          <w:color w:val="FF0000"/>
        </w:rPr>
        <w:t xml:space="preserve">id 239</w:t>
      </w:r>
    </w:p>
    <w:p>
      <w:r>
        <w:rPr>
          <w:b w:val="0"/>
        </w:rPr>
        <w:t xml:space="preserve">Um limite de idade de 17 anos se aplica às quatro competições de orientação SM e Junior-SM neste outono. Isto foi decidido pela diretoria da Federação Sueca de Orientação. Conforme novas informações chegam, tanto das autoridades como da RF, a SOFT atualizou em algumas ocasiões o que as diretrizes e regras significam especificamente para a orientação sueca. Leia a última atualização e descubra como será organizado o Campeonato Mundial deste outono. Em 14 de junho, os esportes competitivos serão novamente permitidos para os mais velhos. No mesmo fim de semana, também será livre para fazer viagens domésticas "não essenciais". No entanto, a restrição de reunir um máximo de 50 pessoas permanecerá. A SOFT atualizou agora as diretrizes para os concorrentes. A Federação Sueca de Orientação está pausando uma série de cursos de treinamento que deveriam ser realizados no outono. O motivo é a pandemia corona e o risco de propagação da infecção em conexão com as sessões de treinamento. A Federação Sueca de Orientação o convida para um encontro digital sobre o tema educação e crianças e jovens. Uma grande parte da ajuda à orientação sueca em crise, quase 1,8 milhões, irá para as 23 associações distritais do país. Na terça-feira à noite, a federação e os distritos tiveram uma reunião onde, entre outras coisas, a distribuição do pacote de apoio foi informada. Você tem entre 18 e 25 anos de idade e é líder? Você quer desenvolver suas habilidades de liderança? Então o FireSoul 2.0 pode ser para você. Em cooperação com a Confederação Sueca de Esportes, SISU Idrottsutbildarna e Folkspel, um programa de treinamento para jovens líderes está agora em oferta. Devido à situação atual com o vírus corona, o prazo para inscrições para concursos em 2021 foi novamente antecipado. Desta vez até 31 de agosto. Devido à atual pandemia de Corona, estamos prorrogando o prazo de inscrição para os concursos de prêmios de 2021 até 31 de agosto, quando provavelmente também saberemos mais sobre quais concursos de prêmios poderão ser realizados neste outono. Em 1º de maio, a Federação Nacional de Esportes (RF) abrirá o pedido de subsídios compensatórios para os clubes esportivos. A ajuda é parte do pacote de apoio do governo ao movimento esportivo em resposta à crise da coroa. A data limite para as solicitações é 15 de maio. Com as restrições atuais sobre eventos de orientação, muitas pessoas estão encontrando soluções criativas para fornecer percursos para correr. Aqui a SOFT gostaria de esclarecer o que se aplica aos cursos de treinamento e contatos com os proprietários de terras. A Federação Sueca de Orientação recebe muitas perguntas sobre o vírus corona e a orientação. Reunimos e respondemos aos mais comuns. Skogssportens Gynnare tem uma série de bolsas de estudo que agora podem ser solicitadas. O prazo final para as solicitações é 31 de maio. Você pode ler sobre as bolsas de estudo aqui. Agora é a hora de se candidatar a uma Bolsa de Estudos Esportivos de Elite. O prazo é 2 de maio.</w:t>
      </w:r>
    </w:p>
    <w:p>
      <w:r>
        <w:rPr>
          <w:b/>
          <w:color w:val="FF0000"/>
        </w:rPr>
        <w:t xml:space="preserve">id 240</w:t>
      </w:r>
    </w:p>
    <w:p>
      <w:r>
        <w:rPr>
          <w:b w:val="0"/>
        </w:rPr>
        <w:t xml:space="preserve">A carta deve ser endereçada ao Conselho Administrativo do Condado de Skåne, mas enviada para: A apelação deve ser recebida dentro de três semanas a partir da data em que a decisão foi anunciada no aviso Post- och inrikes, ou a partir da data em que você recebeu a decisão, caso a tenhamos enviado por correio registrado. Se o recurso não for recebido a tempo, ele não será considerado. Se o recurso tiver sido recebido a tempo, o comitê de construção encaminhará o assunto ao conselho administrativo do condado para consideração. Em seu recurso, você deve declarar porque acha que a decisão do comitê de construção é incorreta e que mudança você deseja. Se você tiver quaisquer documentos ou outras provas para apoiar sua visão, você pode enviá-los com seu requerimento. É importante que você declare contra qual decisão você está apelando, por exemplo, anotando o número do caso, parágrafo e data da decisão. Se a decisão se referir a um imóvel, favor indicar também o nome do imóvel.</w:t>
      </w:r>
    </w:p>
    <w:p>
      <w:r>
        <w:rPr>
          <w:b/>
          <w:color w:val="FF0000"/>
        </w:rPr>
        <w:t xml:space="preserve">id 241</w:t>
      </w:r>
    </w:p>
    <w:p>
      <w:r>
        <w:rPr>
          <w:b w:val="0"/>
        </w:rPr>
        <w:t xml:space="preserve">O Tempus Open costumava estar aqui. Eles podem agora ser encontrados em https://www.tempusopen.se/. A natação na Suécia existe como uma forma de exercício e como uma forma de competição. A natação sueca inclui natação competitiva, natação artística, natação e pólo aquático. Existe uma federação esportiva especial para a natação, a Federação Sueca de Natação. A natação competitiva é algo que pode ser feito individualmente, assim como em equipe. As competições são geralmente realizadas em uma piscina onde o nadador tem que usar um ou mais traços de natação diferentes. Há vários eventos diferentes para competir. Os eventos são: 50, 100 e 200 m de bruços, nado de costas e borboleta. 50, 100, 200, 400, 800 e 1500 m estilo livre. Medley individual de 100, 200 e 400 m. A natação competitiva tem sido um evento olímpico desde 1896. O nado artístico, também conhecido como nado sincronizado, é um esporte de natação em equipe. A competição ocorre em dois elementos: natação musical e natação artística. Depois há juízes que dão pontos, de 0 pontos até 10 pontos. Konssim tem sido uma disciplina nas Olimpíadas desde 1984. O salto de natação é o evento onde o concorrente tem que pular de uma certa altura e no ar fazer uma série de movimentos antes de pousar na água. Os saltos de natação são divididos em saltos falhados e saltos altos. Nas competições, há saltos de um metro, saltos de três metros e saltos em altura de até 27 metros. É possível competir individualmente ou em pares. A natação faz parte das Olimpíadas desde 1904. O pólo aquático é uma forma de esporte com bola, jogado em uma piscina. Há duas equipes, com seis jogadores e um goleiro por equipe. Uma partida é jogada em quatro períodos, que duram oito minutos cada um. Uma bola é usada e o time com mais gols no final da partida ganha.</w:t>
      </w:r>
    </w:p>
    <w:p>
      <w:r>
        <w:rPr>
          <w:b/>
          <w:color w:val="FF0000"/>
        </w:rPr>
        <w:t xml:space="preserve">id 242</w:t>
      </w:r>
    </w:p>
    <w:p>
      <w:r>
        <w:rPr>
          <w:b w:val="0"/>
        </w:rPr>
        <w:t xml:space="preserve">Assim que os raios do sol encontram seu caminho através da massa cinza e o calor aumenta, as pessoas ganham vida novamente, olham-se nos olhos, animam-se mutuamente e sorriem. É incrível o impacto que a luz, o sol e o calor têm sobre nós, humanos! É como sair de nossa hibernação que temos nos enrolado durante todo o inverno com velas aconchegantes e aconchegantes e cobertores fofinhos. Agora reunimos nossas energias e estamos prontos para enfrentar a primavera! Como sempre depois de um inverno frio e escuro, estamos ansiosos para praticar ao ar livre em nossos adoráveis terraços de novo! Até que o calor e o sol cheguem, March oferece muitas outras maneiras de se inspirar! Estamos oferecendo interessantes palestras sobre exercício e comportamento com Therese Kellin, nosso guru Garuda James D'Silva está nos visitando novamente para o Dia de Inspiração Garuda e estamos dando início a novos lançamentos de cursos. Junte-se também ao nosso desafio de instagramação durante o mês de março! Leia mais sobre isso e tudo mais que acontece na Pilates Complete no primeiro mês da primavera! Está quase na hora de recomeçar o novo curso! Aprofundar seus conhecimentos e obter novas inspirações em um de nossos cursos. Nossos clássicos "Pregnancy Pilates" e "Mommy+Baby" estão misturados com novas adições como "Yogawings" e "Yoga 360 Flow". Encontre sua especialização e junte-se a nós para um curso nesta primavera. Nossas aulas são abertas a todos e você pode participar sem ser um membro Pilates Complete. Yogawings, Pilates Matwork, , MammaBebis e Pregnancy Pilates iniciam na w 11 e Yoga 360 Flow funciona na w 12. Quer aprender mais sobre o corpo e entender porque o exercício funciona tão bem, ou porque não funciona de todo? NOVIDADES! 2015 é nossa série de palestras em duas partes sobre a anatomia funcional e teoria do movimento do corpo, sobre comportamentos e como lidar com obstáculos durante o exercício. A conferencista é Therese Kellin, uma fisioterapeuta profissional. Ela deu vários cursos em corpo e saúde, e tem sido ativa no treinamento em grupo por vários anos. Com seu amplo conhecimento, ela guia as pessoas diariamente em questões de reabilitação, saúde e estilo de vida. O ponto de partida é que com as ferramentas certas o indivíduo pode alcançar novas alturas. Além de sua formação em fisioterapia, ela é treinada em ciência do esporte, educação sanitária e gerenciamento de projetos. Instrutor treinado em pilates foscos STOTT e pilates clínicos DMA para fisioterapeutas. A palestra inclui: anatomia do sistema músculo-esquelético, coluna vertebral, sistema nervoso autônomo, respiração, estabilidade vs mobilidade, queixas musculoesqueléticas comuns, articulações e função: como diferentes articulações podem reagir à instabilidade/rigidez/sobrecarga, chaves para um exercício seguro A palestra inclui : Treinamento funcional, Treinamento estabilizador, Treinamento de força, Treinamento de condicionamento, Treinamento específico de fronteira, Treinamento Pilates (diferentes orientações e princípios usados), Treinamento de consciência corporal, Treinamento de reabilitação, Sistemas globais/locais/controle motor, Entrada/saída, Corrente aberta/fechada, Princípios de treinamento de passo: parece diferente dependendo do tipo de treinamento e da finalidade. A palestra inclui: Diferentes tipos de dor, Dor e desempenho, O que acontece quando você treina com dor, Que tipo de treinamento é adequado para dor/lesão, Como diferenciar entre diferentes tipos de dor? Dor é prejudicial?, Treinamento doloroso é bom treinamento?, Comportamentos - modelos para treinar com segurança, Overtraining, 0rtorexia / cinesiofobia A partir de janeiro de 2015, nós da Pilates Complete expandimos nossas atividades com uma sala de tratamento. Lá você encontrará a Osteopata Kristina Hagberg e o Terapeuta de Massagem Kenneth Wilhelmsen ambos com excelência em suas respectivas áreas. Formado na Escola Osteopática Escandinava e concluído em 2004, trabalho há mais de 10 anos e tenho mais formação em osteopatia craniana com foco em crianças, osteopatia visceral, medicina esportiva osteopática e agora o último ano em osteopatia clássica. "Como osteopata, trabalho com muitas formas diferentes de tratamento das quais posso escolher uma ou mais formas, dependendo do problema e do indivíduo. O mais importante é restaurar o equilíbrio do corpo e assim dar ao corpo uma chance de curar". "Como terapeuta de massagem médica, trato pacientes que sofrem de dor ou de mobilidade reduzida do sistema músculo-esquelético. Uma postura incorreta</w:t>
      </w:r>
    </w:p>
    <w:p>
      <w:r>
        <w:rPr>
          <w:b/>
          <w:color w:val="FF0000"/>
        </w:rPr>
        <w:t xml:space="preserve">id 243</w:t>
      </w:r>
    </w:p>
    <w:p>
      <w:r>
        <w:rPr>
          <w:b w:val="0"/>
        </w:rPr>
        <w:t xml:space="preserve">konst i offentlig miljö - arte pública - jan(at)janstenberg.com Baixar/abrir a apresentação em inglês como arquivo pdf-file Apresentação breve de abordagem e motivação (O texto seguirá em inglês abaixo da versão sueca) O ponto de partida para meu trabalho artístico no espaço público é o caráter do lugar e de seus usuários. A abordagem humana e o encontro do indivíduo com o lugar são de importância central para mim. Desejo criar uma experiência mais elevada para os visitantes em relação à expressão e à atividade original do lugar. Independentemente da idade ou origem dos visitantes, quero aproveitar a curiosidade e o senso de descoberta de cada indivíduo e inspirá-los em sua vida cotidiana. Eu me esforço por qualidades em meu trabalho que fazem com que as pessoas queiram voltar a descobrir mais. Meus trabalhos podem ser específicos do local e ter uma função de orientação, tanto no contexto pequeno quanto no grande. A idéia que nasce no encontro com o lugar determina a escolha dos materiais e da técnica. A produção freqüentemente ocorre em colaboração com subempreiteiros e consultores. Durabilidade ao longo do tempo e segurança, com um mínimo de manutenção, são questões naturais. Estou acostumado a trabalhar em equipe com arquitetos, empreiteiros, usuários e artistas. A colaboração entre todos os grupos transforma os problemas em soluções. O ponto de partida para meu trabalho artístico no espaço público está no caráter do lugar e de seus usuários. A abordagem humana e o encontro do indivíduo com o lugar é de importância central para mim. Quero criar uma experiência aprimorada para os visitantes em relação à expressão e às atividades originais do site. Independentemente do histórico dos visitantes, quero aproveitar a curiosidade e o desejo de descoberta de cada indivíduo e inspirá-los em sua vida cotidiana. Busco qualidades nos trabalhos que fazem com que você queira voltar a descobrir mais. Minhas obras podem ser criadoras de lugares e ter uma função de orientação, tanto no contexto pequeno quanto no grande. A idéia nascida na reunião com o site rege a escolha do material e a tecnologia. A fabricação é freqüentemente feita em colaboração com subempreiteiros e consultores. Sustentabilidade ao longo do tempo e segurança, com um mínimo de manutenção é evidente por si só. Estou acostumado e tenho boas experiências com o trabalho em um grupo de arquitetos, empreiteiros, usuários e artistas. A colaboração entre todos os grupos transforma problemas em soluções. Jan Stenberg CV Jan Stenberg (O texto seguirá em inglês abaixo da versão em sueco) Nascido em 1964. Vive e trabalha em Estocolmo 2020 Concurso convidado após a pré-qualificação (ITEP) Eldsblommor, Järnvägsbro, Härnösand m Guangjuan Zhang (GZ) 2019 ITEP. Dufvegårdens äldreboende, Katrineholm, m Guangjuan Zhang 2019 Convite após a pré-qualificação. Crystals, Facade Sports Hall Vallentuna, m GZ 2018 ITEP. County Hospital Kalmar, m GZ 2018 ITEP. P-house and cargo area at the University Hospital in Örebro, m GZ 2017 ITEP. Entradas nova biblioteca e salão de esportes, Stora Skedvi, m GZ 2017 ITEP. Art for Risholmens elderly home, Falun, m GZ 2017 ITEP. Art Hagaskolan, Vallentuna 2016 ITEP. Bird, fish and everything in between, Källdalsskolan in Uddevalla m GZ 2016 ITEP. Novo hospital psiquiátrico em Norrlands universitetssjukhus em Umeå, m Thomas Nordström (TN) 2016 ITEP. Escola Bergsåkers, Umeå m GZ 2016 ITEP. Projeto artístico em Slottsholmen, Västervik m GZ 2015 Venceu a competição aberta. Svartåns krona, Ydrerondellen, Tranås 2015 ITEP. Flow och Fingertoppar, Kungsbacka, Kollaskolan, Idrottshallen, m GZ 2015 ITEP. Rosenfredsskolan, Varberg, m GZ 2015 ITEP. Snapshots of nature, Nya Lundbygårdens äldreboende, Lerum, m GZ 2014 ITEP. Nova escola e biblioteca em Vännäs, m GZ 2014 ITEP. Fases lunares e Solgång, Falu lasarett 2013 ITEP. Projeto artístico Centralsjukhuset em Karlstad 2013 ITEP. Paisagens e paisagens, fachadas para novo estacionamento Strömsö, Drammen, m Thomas Nordström (TN) o Christian Sandell (CS) 2012 ITEP, Aqurama idrotts o treningssenter Kristianssand</w:t>
      </w:r>
    </w:p>
    <w:p>
      <w:r>
        <w:rPr>
          <w:b/>
          <w:color w:val="FF0000"/>
        </w:rPr>
        <w:t xml:space="preserve">id 244</w:t>
      </w:r>
    </w:p>
    <w:p>
      <w:r>
        <w:rPr>
          <w:b w:val="0"/>
        </w:rPr>
        <w:t xml:space="preserve">Crystone é hoje uma das maiores empresas de hospedagem web dos países nórdicos! Com 16 anos de experiência no setor, oferecemos o melhor serviço do mercado! 250 GB de espaço em disco Bancos de dados ilimitados Contas de e-mail ilimitadas 9KR/Mês como pessoa privada comece facilmente com seu website! 15 GB de espaço em disco 99KR/Mês VPS mini é nosso menor pacote adequado para um site simples com banco de dados associado! Espaço em disco de 500 GB 795KR/Mês Você obtém seu próprio hardware, com nosso pacote básico você obtém um servidor dedicado para um pequeno website ou um pequeno banco de dados!</w:t>
      </w:r>
    </w:p>
    <w:p>
      <w:r>
        <w:rPr>
          <w:b/>
          <w:color w:val="FF0000"/>
        </w:rPr>
        <w:t xml:space="preserve">id 245</w:t>
      </w:r>
    </w:p>
    <w:p>
      <w:r>
        <w:rPr>
          <w:b w:val="0"/>
        </w:rPr>
        <w:t xml:space="preserve">A lei sobre cuidados psiquiátricos compulsórios Uma pessoa que tem um distúrbio mental grave pode ser forçada a receber cuidados contra sua vontade com os chamados cuidados psiquiátricos compulsórios Os cuidados forçados são uma grande invasão de privacidade, mas às vezes podem ser necessários. Isto pode acontecer, por exemplo, se você for psicótico e tiver pensamentos suicidas ou se for perigoso para outras pessoas. Nesses casos, você pode precisar de atendimento 24 horas em um hospital, conhecido como atendimento psiquiátrico hospitalar obrigatório. Às vezes as pessoas são tratadas no que se chama atendimento psiquiátrico ambulatorial obrigatório. Crianças e jovens também podem ser tratados sob a Lei de Cuidados Psiquiátricos Obrigatórios, se necessário. Os cuidados obrigatórios são estritamente regulamentados por lei Ser forçado a cuidar contra sua vontade pode ser muito ofensivo. É por isso que o procedimento é descrito cuidadosamente. As regras estão estabelecidas na Lei de Cuidados Psiquiátricos Obrigatórios e em outras leis e regulamentos. A lei sobre cuidados psiquiátricos compulsórios, LPT, tem como principal objetivo proteger as pessoas que ficaram gravemente doentes mentais. Um médico escreve um certificado de atendimento Qualquer pessoa que esteja mentalmente doente e não concorde com o atendimento voluntário deve ser examinada por um médico. O médico pode emitir um certificado de distúrbio mental grave. O médico só pode emitir um certificado médico se a lei o permitir. Às vezes o exame não pode ser realizado porque o paciente se recusa ou é violento. Nesses casos, o médico pode obter ajuda da polícia, que pode, por exemplo, entrar na casa ou levar a pessoa ao exame médico. Se o exame ainda não for possível, o médico pode anotar o que vê no paciente e levar em conta o que os parentes e outros ao redor do paciente lhe dizem. Em um certificado de atendimento, o médico descreve as razões para o atendimento obrigatório. Somente se o paciente estiver gravemente doente mental e realmente precisar de cuidados, ele ou ela receberá cuidados obrigatórios. Além disso, o paciente deve ser oposto ao tratamento. O objetivo dos cuidados obrigatórios é fazer com que o paciente fique bem o suficiente para receber os cuidados de que necessita voluntariamente. Os familiares ou funcionários podem acompanhar o paciente como acompanhante se o paciente concordar em ir a um hospital ou estabelecimento de saúde onde o atendimento obrigatório possa ser fornecido. Se o paciente se recusar, a polícia providenciará o transporte até o estabelecimento de saúde onde o pessoal de saúde o levará. O médico-chefe decide sobre os cuidados obrigatórios No hospital ou no estabelecimento de saúde, o paciente é reexaminado. Dentro de 24 horas, o médico-chefe decidirá se o paciente precisa continuar o tratamento psiquiátrico em regime de internação. A decisão do médico-chefe será baseada no exame e no certificado de atendimento. A decisão sobre o internamento compulsório não deve ser tomada pelo mesmo médico que redigiu o certificado. A duração dos cuidados obrigatórios nunca deve exceder o período necessário. Portanto, o médico-chefe deve rever periodicamente se há motivos para descontinuar os cuidados obrigatórios. O paciente pode ser colocado em tratamento psiquiátrico voluntário ou receber alta se o médico concluir que o tratamento psiquiátrico compulsório de internação não é mais necessário. No caso de cuidados psiquiátricos ambulatoriais obrigatórios, o paciente ainda está em contato com a psiquiatria ambulatorial, mas ainda é tratado sob a Lei de Cuidados Psiquiátricos Obrigatórios. O médico-chefe permanece responsável. Um plano de cuidados deve ser elaborado o mais rápido possível após a decisão sobre os cuidados obrigatórios. O plano de cuidado deve delinear o que o cuidado envolverá, tanto a curto como a longo prazo. O paciente deve ser envolvido preferencialmente no planejamento dos cuidados, mas se isso não for possível, as razões devem ser expostas. Os parentes podem ser envolvidos no planejamento dos cuidados se o paciente concordar e o médico-chefe não o considerar inadequado. As questões sobre o tratamento são decididas em última instância pelo Diretor Médico. Isto pode incluir, por exemplo, medicamentos. Na medida do possível, os profissionais de saúde devem levar em conta os desejos do paciente. É importante que os profissionais de saúde levem em conta a própria experiência do paciente com o tratamento e usem o mínimo possível de coerção. Algumas medidas coercivas</w:t>
      </w:r>
    </w:p>
    <w:p>
      <w:r>
        <w:rPr>
          <w:b/>
          <w:color w:val="FF0000"/>
        </w:rPr>
        <w:t xml:space="preserve">id 246</w:t>
      </w:r>
    </w:p>
    <w:p>
      <w:r>
        <w:rPr>
          <w:b w:val="0"/>
        </w:rPr>
        <w:t xml:space="preserve">Ontem tive a visita de uma velha amiga da escola e ela escreveu no facebook: "Você vive no Paraíso" e sim, eu vivo! Às vezes eu também vivo no inferno. Quando a tempestade está se acendendo e as ondas estão ficando brancas no lago, as árvores e as flores estão soprando e as tempestades de inverno fazem com que eu nem sequer chegue até a rodovia. Quando está sempre mais frio aqui do que em outros lugares e mais neve e mais vento. Quando os caminhões circulam na estrada estreita e é com o risco de sua vida que você se aventura na estrada. Bem, há dias e noites agradáveis de verão quando os mosquitos e os freios não mordem. Há dias adoráveis quando as flores cheiram mal e as borboletas voam por aí. Dias adoráveis em que você pode nadar em águas claras, limpas e quentes. Você quase esqueceu agora, porque este verão não ofereceu tantos dias celestiais. Eu tenho uma relação de amor-ódio com meu paraíso. É assim que as coisas são. Quando nós três amigos nos encontramos, a conversa voltou-se para as colônias de crianças. Meu amigo Ninne tinha uma foto minha que eu não tinha idéia. Um cartão que me fez pensar em mim mesmo. Quando me formei na primeira série, eu já estava muito doente. Todas as doenças infantis que você poderia ter me afetaram e eu me lembro de mim mesmo como tímido, pálido, magro e com o cabelo fibroso. Resmungão e miserável a maior parte do tempo. Depois fui "selecionado" para ir à escola infantil Jämtebo em Lerkil, em Halland, perto de Kungsbacka. Eu estava com saudades de casa. Havia cercas de arame farpado ao redor da colônia e só havia rochas em toda parte. Devíamos ficar redondos, gordos e bronzeados e voltar para casa saudáveis e finos. Nós comíamos o tempo todo que eu pensava e eu tinha um apetite ruim. No entanto, lembro que tínhamos algum tipo de peixe que era muito bom. Lembro-me dos petiscos de suco em copos de lata e pão de trigo. Lembro-me que tínhamos que caminhar até a praia. A pior coisa que me lembro é que tivemos que descer até o porão e ficar lá nus na linha e ser lavados com uma escova de painel e sabão verde e banhados com uma mangueira de água. Achei isso muito humilhante porque eu era uma garota tímida. Depois houve as cobras. Agora tenho um medo irracional de cobras e entendo que com estas rochas era uma área rica em cobras. Presumivelmente fomos avisados sobre as cobras. Não me lembro de ter visto ou sido mordido, mas posso tê-lo suprimido. Portanto, ao amor do ódio. Maravilhosos buraquinhos com água nas encostas onde pequenos caranguejos engraçados rastejavam para brincar. Aves marinhas gritantes e o cheiro salgado do mar. Pequenos buracos com grama e madeira à deriva que brilhavam rosa vivo. Lá você se sentou ao sol e estava quente e adorável e nunca chovia. Estava cheio de gafanhotos para agarrar. Então eles faziam um som e saltavam por aí. Tanta diversão. Conchas, medusas e estrelas do mar. Aprendemos a dançar a valsa com as moças que estavam lá nos observando. Eles cantaram para nós para que pudéssemos acompanhar. Não me lembro de nenhum instrumento, mas provavelmente dançamos a canção "Come in broom waltz, wrap your round arm around my neck" Embalagem de casa com quadrinhos, caixas de pastilhas e letras. Um cara legal que sempre me acotovelava quando eu balançava. Olhe para a foto que sou eu! Um vestido que me lembro que era amarelo e listrado em preto. Eu não estava pálido e magro e não tinha cabelos entrelaçados. Eu sorrio um pouco timidamente e não pareço que estou sofrendo. Minha memória está toda errada. Estranho como isso pode ser. Aprendi a amar o mar e as rochas, assim como amo meu lago de peixes, tanto quanto às vezes odeio. Será que você pode amar e odiar ao mesmo tempo e que você pode amar várias coisas igualmente? Palavra do dia: o amor compartilhado é o amor dobrado. Sempre se fala sobre a peste para que eu não fale nada sobre ela, ou pelo menos muito pouco. Nada do que estávamos pensando</w:t>
      </w:r>
    </w:p>
    <w:p>
      <w:r>
        <w:rPr>
          <w:b/>
          <w:color w:val="FF0000"/>
        </w:rPr>
        <w:t xml:space="preserve">id 247</w:t>
      </w:r>
    </w:p>
    <w:p>
      <w:r>
        <w:rPr>
          <w:b w:val="0"/>
        </w:rPr>
        <w:t xml:space="preserve">Los Angeles. A aclamação da série documental "Making a Murderer" da Netflix foi no início quase uníssona, levando a pedidos de perdão para o assassino condenado Steven Avery. Mas logo os cineastas foram postos em questão. Sanna Björling, do DN, já os conheceu.</w:t>
      </w:r>
    </w:p>
    <w:p>
      <w:r>
        <w:rPr>
          <w:b/>
          <w:color w:val="FF0000"/>
        </w:rPr>
        <w:t xml:space="preserve">id 248</w:t>
      </w:r>
    </w:p>
    <w:p>
      <w:r>
        <w:rPr>
          <w:b w:val="0"/>
        </w:rPr>
        <w:t xml:space="preserve">Gangwon é uma província no nordeste da Coréia do Sul. Tem uma população total de 1.542.263 habitantes (2013) e uma área de 16.613,46 km². A capital é Chuncheon. História[editar] Gangwon foi uma das oito províncias da Coréia sob Joseon e foi fundada em 1395. A capital tornou-se então Wonju. Em 1895, os distritos de Chuncheon e Gangneung substituíram a província. Foi reconstituído novamente no ano seguinte, em 1896. A capital tornou-se então Chuncheon. Após a divisão da Coréia após a Segunda Guerra Mundial em 1945, a independência da Coréia do Norte e do Sul em 1948 e o fim da Guerra da Coréia, a província foi dividida em duas partes, Gangwon e Kangwon.</w:t>
      </w:r>
    </w:p>
    <w:p>
      <w:r>
        <w:rPr>
          <w:b/>
          <w:color w:val="FF0000"/>
        </w:rPr>
        <w:t xml:space="preserve">id 249</w:t>
      </w:r>
    </w:p>
    <w:p>
      <w:r>
        <w:rPr>
          <w:b w:val="0"/>
        </w:rPr>
        <w:t xml:space="preserve">Para os menus do almoço ou degustação, clique em um dos botões abaixo. Se você é uma festa de 8 ou mais pessoas, nosso menu de degustação ou um de nossos cursos completos é o caminho a seguir! Se você tiver alergias, por favor, pergunte ao pessoal sobre os ingredientes. Södra Sällskapet é um restaurante sem dinheiro. Caprese tartufo Tomate coquetel amarelo e vermelho, bolas de mozzarella, manjericão fresco, óleo de trufa infusão de ervas, sal marinho, mistura de pimenta e balsâmico envelhecido - 99 kr Prosciutto di parma, salame milano, breasola, napoli de salame, tapenade de azeitona, creme de trufa envelhecido, parmesão, azeitonas marinadas, alcachofra e crostini - 119:-/p (mínimo 2p) Foccacia com tomate seco ao sol servido com azeite de oliva, alecrim, sal marinho e pimenta preta sobre um espelho balsâmico reduzido - 69 kr 1. Carpaccio Filé mignon de bovino fatiado fino com rúcula, pesto, parmesão e foccacia- 99 kr 2. Calzone fritto Calzone frito profundo com mozzarella, molho de tomate, presunto e manjericão, coberto com caponata 99 kr 3. Svizzera di Vitello al tartufo mini hambúrgueres italianos de vitela com aioli de trufa, bruschetta de tomate, cebola de prata e mozzarella temperada 99 kr 4. Taco di filetto di manzo Tacos em pão de tortilha coberto com manteiga e tomate com bife de flanco marinado grelhado, cebola de prata, bruschetta de tomate, creme de parmesão, salada e pimenta - 99 kr 5. Risotto tricolore con Salsiccia Mozzarella, risoto de tomate e manjericão coberto com salsicha grelhada e pinhões torrados Disponível em porções ao meio ou inteiras - 99 kr ou 229 kr 6. Massa Polpette della Nonna Liguini com almôndegas italianas da avó cozidas em um molho picante de tomate San Marrzano, coberto com cebola frita à base de cerveja. Disponível na metade ou porção completa - 99 kr ou 229 kr 7. Massa Sedanini al tartufo Sedanini com filé de vitela frito com manteiga servido com um molho de trufas celestiais e um salpico de conhaque. Disponível na metade ou porção completa - 99 kr ou 229 kr 8. Arancini Bolas de arroz frito com lagosta e parmigiano reggiano e mozzarella temperado com vinagre de macaco, chili e ervas frescas - 99 kr 9. Anéis de lula frita Calamares Panko servidos com aioli e limão grelhado - 99 kr 11. Merluzzo Fritto Lombo de bacalhau frito com caponata, manteiga de alho e limão - 99 kr 12. Scampi Fritto Herb marinado e frito aromatizado com chili e alho servido com aioli - 99 kr 13. Risotto al limone Risotto de limão e manjericão servido com scampi salteado em vinho branco, ervas e pimenta-do-reino Disponível na porção meia ou completa - 99 kr ou 229 kr 14. Quattro formaggio al tartufo Mac n Queijo com pasta de sedanini, lagosta e trufa em molho de queijo cremoso de mozzarella, parmesão, provolone e cheddar coberto com cebola de prata frita Disponível em porção média ou completa - 99 kr ou 229 kr 15. Linguini ai Frutti di mare Massas Linguini com alho e piri-piri frito, mexilhões azuis e lulas em nosso molho de tomate San Marzano Disponível em porção ao meio ou inteira - 99 kr ou 229 kr 10. Cozze al vino bianco Mexilhões azuis cozidos em vinho branco, creme, alho, chilli e ervas aromáticas - 99 kr 16. Bruschetta Bruschetta assada no forno em 4 tipos de tomate servido com pão foccacia coberto com parmesão e mozzarella - 99 kr 17. Formaggio fritto Bolas de queijo frito recheadas com mozzarella, ricota, parmesão, provolone, tomate seco ao sol e salsa servidas em nosso molho de tomate San Marzano - 99 kr 18. Svizzera di fagioli misti Hambúrguer de feijão com creme de manjericão, abacate, pepino, tomate e cebola de prata - 99 kr 19. Formaggio di capra Queijo de cabra frito servido com bagas nebulosas e frito parsley- 99 kr 20. Tacos de abacate fritto Tacos sobre tortillabr coberto com manteiga e tomate</w:t>
      </w:r>
    </w:p>
    <w:p>
      <w:r>
        <w:rPr>
          <w:b/>
          <w:color w:val="FF0000"/>
        </w:rPr>
        <w:t xml:space="preserve">id 250</w:t>
      </w:r>
    </w:p>
    <w:p>
      <w:r>
        <w:rPr>
          <w:b w:val="0"/>
        </w:rPr>
        <w:t xml:space="preserve">Nós, como todos os outros atores da sociedade, somos afetados pela situação atual. Seguimos as recomendações da Autoridade de Saúde Pública.20-04-26/Temporary order-stop CALEXICO SNICKERI: A fim de dar a nossos clientes prazos de entrega razoáveis, temos ORDER-STOP temporário até 20-05-08. Isto nos dá 14 dias para recuperar o atraso. 20/04/15/Operações restritas: Temos tempos de resposta mais longos no atendimento ao cliente e prazos de entrega mais longos para itens em estoque e carpintaria, pois um par de funcionários está em risco e estão em quarentena total/parcial. Trouxemos novos funcionários que não estão familiarizados com os procedimentos. Também ajudamos os fornecedores em Gotemburgo com pessoal, uma vez que sua situação de pessoal também é afetada. Pedimos humildemente a nossos clientes paciência e paciência na situação atual, trabalhamos metodicamente de acordo com o princípio do "primeiro a chegar, primeiro a ser servido".20-03-18-III: entregas DHL &amp; CALEXICO a particulares. O seguinte se aplica até novo aviso: 20-03-18-II: entregas DHL. A DHL desenvolveu um procedimento de assinatura para mercadorias da seguinte forma: 20-03-18-I: Todas as promessas são provisórias. Como as operações tanto das transportadoras quanto dos fornecedores são afetadas pela situação social atual, nós também seremos afetados. Para você como cliente, isto significa que nossos compromissos de entrega de materiais com um determinado prazo de entrega devem agora ser considerados como compromissos provisórios. A situação muda de dia para dia e nós manteremos nossos clientes atualizados.</w:t>
      </w:r>
    </w:p>
    <w:p>
      <w:r>
        <w:rPr>
          <w:b/>
          <w:color w:val="FF0000"/>
        </w:rPr>
        <w:t xml:space="preserve">id 251</w:t>
      </w:r>
    </w:p>
    <w:p>
      <w:r>
        <w:rPr>
          <w:b w:val="0"/>
        </w:rPr>
        <w:t xml:space="preserve">Estamos aqui para tornar o bem-estar mais fácil! Home Yoga &amp; Wellness é um lugar onde você pode aspergir a vida com energia vital e sentir boas vibrações em sua jornada de volta ao seu coração, corpo e força primordial interna. Oferecemos aulas de yoga inovadoras e dinâmicas para a pessoa do século XXI, construindo nossas aulas a partir de uma perspectiva holística para facilitar ao máximo a relação entre a sabedoria da yoga e sua situação única de vida. Feel Good Yoga &amp; Feel Good Hot Yoga Terça-feira 17:30 - 18:45 Quinta-feira 19:00 - 20:15 (Quente) Feel Good Yoga torna mais fácil para você relacionar a sabedoria da yoga com sua situação de vida única. Uma aula para aqueles que querem criar hábitos saudáveis e aspergir a vida com vibrações de bem estar! Todo o smorgasbord dos gêneros de yoga está à nossa disposição, pois montamos seqüências inteligentes de yoga para SATISFAZER BOM! A aula tem tudo a ver com a criação de espaço para pousar em você mesmo e encontrar o caminho de casa para o seu coração. O que você precisa neste momento? O que lhe apetece fazer? Misturaremos o arbítrio e a intensidade com a calma e a quietude em sequências deliciosas, concentrando-nos nas técnicas de respiração e praticando estar presentes com o que é, tanto os altos como os baixos. As incríveis ferramentas do Yoga nos guiam para a presença, curiosidade e aceitação. Esta é uma aula para aqueles que querem se sentir vivos! Excelente tanto para iniciantes quanto para iogues avançados e também disponível em formato de ioga quente onde a temperatura na sala é de cerca de 30 graus. Quarta-feira 18:15 - 19:30 (Nível 2) Sábado 10:00 - 11:15 (Nível 1) *Live on Zoom Yoga Journey é um conceito educacional para iogues curiosos que querem ampliar sua compreensão do yoga e da caixa de ferramentas infinita do mundo do yoga. A classe oferece novos temas, perspectivas e ângulos a cada sessão, guiando-o progressivamente em direção a uma Posição de Pico onde você aprende maneiras de praticar e se prepara para levar sua prática de yoga para o próximo nível. Encontramo-nos com você na etapa em que você se encontra e o levamos adiante com entusiasmo e lúdico na viagem para posições mais avançadas. Os desafios são físicos, bem como mentais e emocionais. Quem é você quando a vida apresenta desafios? Vamos descobrir... Esta é a aula para você que está curioso sobre as chaves que desbloqueiam todo o seu potencial. Disponível tanto no Nível 1 quanto no Nível 2. Quarta-feira 19:45 - 21:00 *Viva no Zoom Esta aula celestial de relaxamento foi projetada para aqueles que querem desfrutar de um descanso enquanto seu corpo se cura. Começamos com Yin Yoga e terminamos com Yoga Nidra. Yin Yoga é marcadamente diferente de outras disciplinas de yoga (embora as posições sejam familiares) o foco está em derreter a fáscia (tecido conjuntivo) enquanto os músculos permanecem relaxados. Yin Yoga vem da medicina chinesa e fala de meridianos, canais de energia que correm ao longo dos tecidos do corpo. Yoga Nidra é uma meditação para relaxamento profundo com scaneamento corporal. Em sânscrito, "Nidra" significa sono e Yoga Nidra pode, portanto, ser traduzido como o sono iogues. Aqui você é guiado por uma visualização onde o corpo adormece e as ondas cerebrais mudam de alfa para alfa profundo e teta, também conhecido como o "estado de sonho", ou estado REM. Neste estado, o sistema nervoso parassimpático, nosso sistema "pacífico e silencioso", é ativado para ajudar o corpo a reparar e fortalecer o sistema imunológico. 45 minutos de Yoga Nidra proporcionam o mesmo descanso profundo que 3 horas de sono profundo. Esta prática não requer nenhum conhecimento prévio e é ótima para aqueles que querem relaxar e curar seu corpo. Quinta-feira 17h30 - 18h45 (Quente) Vinyasa Flow é uma classe desafiadora com fluxos dinâmicos e de alta intensidade para aqueles que querem uma sessão de suor extra. Jogamos com as mudanças de tempo e gradualmente nos movemos para posições mais avançadas. Experimente o efeito de estar em "Flow-State" e a incrível sensação de tranqüilidade no movimento e movimento em quietude. Vinyasa Flow é uma aula de continuação mais avançada que lhe ensina a identificar o que você precisa para combater a estagnação, confie no processo</w:t>
      </w:r>
    </w:p>
    <w:p>
      <w:r>
        <w:rPr>
          <w:b/>
          <w:color w:val="FF0000"/>
        </w:rPr>
        <w:t xml:space="preserve">id 252</w:t>
      </w:r>
    </w:p>
    <w:p>
      <w:r>
        <w:rPr>
          <w:b w:val="0"/>
        </w:rPr>
        <w:t xml:space="preserve">Tranqüilo no quarto do hotel depois de um dia de suor, agora é só uma questão de aprender a música que será executada amanhã... nervoso!</w:t>
      </w:r>
    </w:p>
    <w:p>
      <w:r>
        <w:rPr>
          <w:b/>
          <w:color w:val="FF0000"/>
        </w:rPr>
        <w:t xml:space="preserve">id 253</w:t>
      </w:r>
    </w:p>
    <w:p>
      <w:r>
        <w:rPr>
          <w:b w:val="0"/>
        </w:rPr>
        <w:t xml:space="preserve">O que está acontecendo na minha escrita agora? Kerstin Önnebo veio à minha casa e eu lhe ofereci café e ela trouxe muitos cabos e gadgets. Eu estava nervoso. Meu corpo inteiro tremeu e eu perdi as palavras e perdi os fatos e minha língua clicou contra meu paladar e eu suei e ri e ri e ri. Kerstin foi com calma. Perguntas feitas. Escutados. Procurei coisas no Google quando minha mente ficou em branco. Eu sento no ônibus e escuto o episódio. Meu estômago está doendo. Eu entro em pânico. Eu disse a peste! O LUGAR! Mas deveria ser a morte do poeta! Espere um minuto... Respire. Respire. Respire. Está tudo bem. Tudo está bem. Tudo bem, tudo bem. É complicado. Me sinto constrangido em ouvir-me balbuciar. Estou sentado no ônibus escutando a mim mesmo! Um cara se senta ao meu lado e não acredita que estou ali sentado ouvindo a mim mesmo! Ele pode ouvir isso? Eu baixo o volume. Espere um minuto... Foi um grande episódio. Quando o choque de ouvir minha própria voz se desgasta, tudo se sente bem. É uma sensação ótima! Obrigado Kerstin Önnebo por me deixar fazer parte do processo de redação e obrigado por ser um entrevistador calmo e estável! Ouça o episódio aqui. Nos próximos dias vou começar a escrever um novo ensaio. Agora eu estou procurando. Em busca de literatura. Olhando dentro de mim mesmo. Em busca de lembranças. O ensaio faz parte do exame de Design Literário da Escola de Escritores e deve ser feito em ... May? O semestre já começou e com ele vêm todos os cursos e oficinas. É uma explosão! Sabe bem estar de volta ao quadro branco. Literatura do curso, textos para notas dos leitores, textos de colegas de curso e participantes. Textos em todos os lugares e eu gosto disso. À noite eu relaxo e leio Harry Potter e a Pedra Filosofal mais uma vez. Escreverei sobre Harry Potter em meu novo ensaio - talvez principalmente para ter uma desculpa para reler os livros em tempo de estudo/trabalho. Estou à procura de textos para ler em voz alta. Olhando em meu querido livrinho. Tentando decidir qual texto irá funcionar no palco. Meu querido livrinho está atualmente com Caroline Degerfeldt, que o está lendo antes da festa. Ela conduzirá uma conversa comigo. No palco. Eu não estou nervoso. Aquecimento com a raiz da escrita! Haverá um concurso de contos: escreva o conto na festa e o primeiro prêmio é um lugar livre em um dos meus cursos de ensino à distância neste verão. O segundo prêmio é o romance Living Dead, de Peter Winai. Muitos amigos estão vindo para celebrar o livro comigo e eu comprei um par de dojos legais para a festa!!!! São emoções e é texto e são muitas coisas acontecendo e muitas coisas para consertar e eu só posso dizer que amo. Lendo isto agora e percebendo que a festa de lançamento deveria estar acontecendo agora mesmo! Espero que você tenha uma noite brilhante e desfrute de todas as emoções 🙂. Vou ouvir o podcast imediatamente. Muito obrigado por seu comentário. Tudo correu bem na festa. Foi muito divertido e estou feliz por ter terminado. Ainda bem que você está ouvindo o podcast. Os cursos são dois diferentes:: Escreva este Verão - que trabalha sobre o básico e ferramentas de escrita, Curso de Escrita com o tema do feminismo - que visa explorar a escrita como forma de questionar e problematizar normas e estruturas. Se você estiver interessado, envie-me um e-mail e eu posso lhe dar uma descrição mais detalhada do curso :) Escreva para: info @ maricakallner.se sem espaços, é claro 🙂 Que divertido com o lançamento! Novos sapatos e ensaio de podcast para entrevista. Parece que você está bem preparado. De qualquer forma, parabéns pelo amanhã e desejando a você tudo de bom! 😊 Muito obrigado. Minha resposta chega tarde agora, estou completamente exausto após a liberação, agora estou recuperado e tudo correu bem na festa! Emoções borbulhantes! Sentimentos de lágrimas! Mas, na maioria das vezes, parece que 🙂 (Um ensaio sobre a HP parece excitante.) (Sim, realmente excitante. Sempre bom também que eu obtenha HP como em crédito universitário! Agora eu encontrei um monte de livros de ciências literárias que eu</w:t>
      </w:r>
    </w:p>
    <w:p>
      <w:r>
        <w:rPr>
          <w:b/>
          <w:color w:val="FF0000"/>
        </w:rPr>
        <w:t xml:space="preserve">id 254</w:t>
      </w:r>
    </w:p>
    <w:p>
      <w:r>
        <w:rPr>
          <w:b w:val="0"/>
        </w:rPr>
        <w:t xml:space="preserve">Ex-orfanato e crianças de lares adotivos formaram uma associação de apoio Ruby Harrold-Claesson é, como você sabe, a presidente da NKMR. O correio foi enviado ao "Tyckeriet" em Göteborgs Tidningen (GT), mas não se sabe se ou quando será publicado. No sábado 20 de março, cerca de 20 ex órfãos e crianças de lares adotivos, incluindo duas crianças finlandesas e uma criança finlandesa de guerra, conheceram Anja E. Tyni, autora do livro "Finnungen", no que costumava ser o orfanato de Vidkärr em Gothenburg. O objetivo da reunião era formar uma associação de apoio para ex orfanatos e crianças de lares adotivos na Suécia. O orfanato de Vidkärr era, na época, o maior orfanato da Suécia. Os modelos para esta associação são os escândalos do orfanato na Inglaterra e no País de Gales e o escândalo do orfanato em Bergen, Noruega. A associação recém-formada adotou o nome de enteados da Sociedade, Associação para Orfanatos e Crianças Acolhedoras. Krister Lumme foi eleito como presidente da associação recém-formada e o porta-voz de contato e imprensa é o iniciador, Kent Sändh. Entre os presentes estava uma equipe do Departamento de Documentários da Rádio Sueca com Ylva Mortensson, editora da SR, que há algum tempo fez um programa de rádio sobre vários escândalos em casas de tratamento suecas e também sobre o escândalo em Bergen, Cecilia Zadig que juntamente com Maria Trädgårdh fez uma reportagem televisiva reveladora sobre o caso Felicia, júri. kand., com o lic Siv Westerberg, vencedor múltiplo dos processos da LVU contra a Suécia no Tribunal Europeu e o abaixo assinado, presidente da NKMR. Desde sua criação em novembro de 1996, a NKMR tem argumentado que as crianças em orfanatos no passado, bem como as crianças em lares adotivos e instituições hoje sofreram e estão sofrendo. O estado é uma péssima mãe. No entanto, as autoridades da Suécia e de nossos vizinhos nórdicos negaram com firmeza que essas crianças estejam sofrendo. Eles alegam que o cuidado que prestam é no "melhor interesse da criança", apesar de a Corte Européia de Direitos Humanos ter decidido em Olsson v. Suécia que o Estado não pode saber o que é melhor para cada criança individualmente. Agora temos um grupo inteiro de adultos que permaneceram em orfanatos e lares adotivos suecos por períodos variados de tempo, que se organizaram e estão exigindo seus direitos contra o Estado e suas instituições. Nem na Inglaterra nem na Noruega foi possível ignorar as exigências das antigas crianças institucionalizadas. Será interessante ver como as coisas vão na Suécia. Orfanato e crianças acolhidas unem forças na nova associação Vítimas de orfanatos e lares adotivos suecos fundaram uma associação de apoio em Gotemburgo.</w:t>
      </w:r>
    </w:p>
    <w:p>
      <w:r>
        <w:rPr>
          <w:b/>
          <w:color w:val="FF0000"/>
        </w:rPr>
        <w:t xml:space="preserve">id 255</w:t>
      </w:r>
    </w:p>
    <w:p>
      <w:r>
        <w:rPr>
          <w:b w:val="0"/>
        </w:rPr>
        <w:t xml:space="preserve">Há dois dias, a Lendify enviou a seguinte mensagem: a taxa de juros Lendify é variável e estamos aumentando a taxa de juros em 0,28 pontos percentuais sobre os empréstimos pendentes devido ao aumento da STIBOR*. Muitos bancos estão apenas aumentando a taxa de juros para os mutuários e deixando a taxa de juros sobre a poupança inalterada. Entretanto, estamos dando o aumento total de 0,28 pontos percentuais a nossos aforradores na plataforma. Tenho sido um aforrador em Lendify desde 2015-05-28. Tem funcionado bem e o retorno desde o início é de 28,63%, desde a data de hoje. O retorno vem do pagamento de juros do mutuário, o que proporcionou um crescimento constante sem as flutuações que o mercado de ações traz. Escrevi anteriormente em Lendify nos posts "Investing via Lendify e "Avanza + Lendify = True". Você que abre uma conta com a Lendify através do meu link de convite atualmente recebe 500 kr ao investir pelo menos 20 000 kr ou mais. * STIBOR é uma taxa de juros de referência que mostra uma média das taxas de juros que vários bancos - bancos Stibor - ativos no mercado monetário sueco estão dispostos a emprestar uns aos outros sem garantia para vencimentos diferentes (fonte: Associação Sueca de Banqueiros). Utilizamos STIBOR com vencimento de três meses.</w:t>
      </w:r>
    </w:p>
    <w:p>
      <w:r>
        <w:rPr>
          <w:b/>
          <w:color w:val="FF0000"/>
        </w:rPr>
        <w:t xml:space="preserve">id 256</w:t>
      </w:r>
    </w:p>
    <w:p>
      <w:r>
        <w:rPr>
          <w:b w:val="0"/>
        </w:rPr>
        <w:t xml:space="preserve">Algo estranho aconteceu hoje. Pouco antes do almoço, tive uma dor de barriga. Cada vez piorou mais. Sentei-me em meu quarto e comi meu almoço, para não ter que sentar e choramingar com todos os outros. Depois do almoço eu não conseguia ficar em pé, tinha que respirar. Meu marido tinha que vir me buscar. Em casa eu me deitei na cama, ainda com uma enorme dor de barriga, e adormeci. Acordei duas horas depois e a dor tinha desaparecido completamente. Espuma. Estúpido. Desnecessário. E, o quê? Reação ao medicamento? /micki's Bile attack por causa de sua medicação? Se sua medicação contém codeína! Sim, eu também digo reação medicamentosa. Coitadinho :-( Eu também já tive isso algumas vezes. Tive tanta dor que tive dificuldade para respirar e quase desmaiei. Já foram às urgências nas duas vezes, mas não viram nada, por mais que suspeitassem do que poderia ser - um estouro de cisto. É completamente inofensivo e bastante comum, mas dói como o inferno quando isso acontece. Era assim quando eu tinha cálculos biliares. De zero a mil por cento de dor em 20 minutos. Amulans, morfina (teria sido mais divertido se meu corpo respondesse à morfina) e cirurgia do buraco da mama. Caramba! Tudo: nenhuma idéia do que poderia ter sido. não dor realmente desmaiada, mas dificuldade para respirar normalmente - dor e tipo de peso duplo. agora se foi e espero que continue assim! Catarro do estômago? Soa como luz de ataque de cálculos biliares. anônimo: talvez? nunca o teve antes. evelina: talvez? nunca o teve antes.</w:t>
      </w:r>
    </w:p>
    <w:p>
      <w:r>
        <w:rPr>
          <w:b/>
          <w:color w:val="FF0000"/>
        </w:rPr>
        <w:t xml:space="preserve">id 257</w:t>
      </w:r>
    </w:p>
    <w:p>
      <w:r>
        <w:rPr>
          <w:b w:val="0"/>
        </w:rPr>
        <w:t xml:space="preserve">O BEGONIAN ESTÁ VENDIDO Begonian está esgotado, mas queremos manter vocês, os compradores de apartamentos, atualizados sobre como suas futuras casas estão crescendo e ganhando vida. É por isso que tiraremos fotos de Begonian a intervalos regulares. Você terá uma apresentação dos que trabalham no local e tentaremos incluir eventos interessantes e importantes. Clique aqui ou na guia da linha do tempo acima para ir para a página. Ao continuar a utilizar o site, você aceita que o site utilize cookies. SOBRE BEGONIAN Quando OF bygg teve a oportunidade de comprar a propriedade no bloco Begonian onde a loja de conveniência Frendo costumava estar e o parque adjacente ao local, eles não hesitaram! Aqui eles estão agora construindo um condomínio muito atraente, a propriedade é "em ângulo recto", o que significa que todas as varandas serão muito grandes, pois eles poderiam ter exposição solar ao sul e ao oeste. A associação é construída com muito conforto para os moradores - aqui é oferecida uma grande garagem subterrânea quente, acima desta é construído um belo parque de pátio. Serão construídos nas casas quartos de hóspedes, uma sauna com uma área de relaxamento, um depósito quente e um depósito para bicicletas, bem como um salão de hobbies e um ginásio, instalações que hoje raramente são oferecidas em novas construções, mas que atendem perfeitamente aos desejos e exigências da família moderna para suas acomodações. No Begonian brf você viverá confortavelmente e convenientemente logo acima das belas áreas de lazer da paisagem do rio, é perto de várias escolas e pré-escolas, mercearias e restaurantes populares. Também é muito boa comunicação com o centro da cidade, você pode escolher entre a ciclovia nas casas ou uma boa caminhada ao longo do calçadão, as paradas de ônibus perto das casas e as comunicações são as melhores em Umeå com partidas freqüentes para a cidade. AQUI AGORA BEGONIANOS Gostaríamos que você nos acompanhasse durante toda a jornada de Begonia. Estaremos lançando novos materiais a cada mês. Portanto, bem-vindo aqui ou veja o Begonian crescer no instagrama. AS PALAVRAS DO ARQUITETO O bairro Begonian será um novo marco no distrito de Grubbe. Os três blocos emolduram o pátio, que com sua localização abrigada proporciona muitas horas de sol para todas as varandas e pátios. A arquitetura é funcional com uma variação de altura que se eleva em direção ao canto leste ao longo de Backenvägen. As escadas envidraçadas dão uma impressão urbana e acolhedora. Materiais ricos para fachadas, como tijolos em vermelho, preto e cinza claro, juntamente com os telhados das casas, dão um certo caráter tradicional. As grandes varandas com frentes de vidro iluminam as fachadas para o sul e oeste. JOHAN FJELLSTRÖM / ARKINOVA BYGGHERREN OF BYGG tem construído todos os tipos de casas há mais de 70 anos para municípios, empresas municipais, conselhos municipais e clientes privados, tendo Umeå como sua base principal. Nossa empresa conta com cerca de 120 funcionários, compostos por artesãos especializados e funcionários públicos. As operações da OF estão divididas em três departamentos; contratação, maquinaria e serviços de construção, veja OF Contracting é o maior departamento onde construímos todos os tipos de instalações para municípios, conselhos municipais, universidades e clientes privados. OF Machine é nosso negócio de locação de máquinas. Este é um departamento local orientado a serviços com uma ampla gama de máquinas de aluguel. OF Byggservice consiste em um grupo flexível de carpinteiros que realizam reparos, conversões e ampliações para empresas e clientes públicos. GRUBBE No Grubbe você mora perto da cidade, mas ainda em um ambiente rural. A área faz fronteira com Grisbacka ao leste, Västerhiske e Umedalen ao oeste e faz fronteira com o rio Ume ao sul. Estas áreas, que já foram aldeias, estão tão próximas umas das outras que sempre foi difícil traçar uma linha clara entre elas. Aqui, os conjuntos habitacionais e blocos de apartamentos ficam ao lado de vastos campos e fazendas antigas, e a proximidade das áreas fluviais e florestais significa que o norte do campo nunca está a mais de um passo de distância. No Grubbe você também encontrará uma boa seleção de escolas e jardins de infância. A área oferece muito espaço para exercícios e atividades da natureza. A proximidade do rio Ume significa que você está perto de nadar ou pescar, e pode desfrutar de caminhadas e corridas pelas estradas e caminhos de cascalho que cruzam antigas fazendas e terras agrícolas. Aqui você encontrará também o omty</w:t>
      </w:r>
    </w:p>
    <w:p>
      <w:r>
        <w:rPr>
          <w:b/>
          <w:color w:val="FF0000"/>
        </w:rPr>
        <w:t xml:space="preserve">id 258</w:t>
      </w:r>
    </w:p>
    <w:p>
      <w:r>
        <w:rPr>
          <w:b w:val="0"/>
        </w:rPr>
        <w:t xml:space="preserve">Deixe-nos na Ekonomibolaget ajudá-lo como comerciante único com suas finanças e você está em boas mãos. Nossos consultores fiscais têm ampla experiência em ajudar pequenas empresas a maximizar lucros e dividendos, e ajudamos mais de 200 proprietários de pequenas empresas a reduzir seus impostos a cada ano. Somos profissionais nas regras 3:12 que regem o imposto sobre dividendos para pequenas empresas - em muitos casos podemos ajudá-lo a reduzir o imposto marginal de cerca de 57% para 20% sobre os dividendos. Você tem perguntas sobre as regras 3:12, ou talvez esteja se perguntando como as próximas mudanças nas regras afetarão seu negócio e sua capacidade de pagar dividendos? Entre em contato conosco e nós o ajudaremos!</w:t>
      </w:r>
    </w:p>
    <w:p>
      <w:r>
        <w:rPr>
          <w:b/>
          <w:color w:val="FF0000"/>
        </w:rPr>
        <w:t xml:space="preserve">id 259</w:t>
      </w:r>
    </w:p>
    <w:p>
      <w:r>
        <w:rPr>
          <w:b w:val="0"/>
        </w:rPr>
        <w:t xml:space="preserve">Agora o treinamento júnior começa novamente (a partir de 23/1) e agora vamos correr TODOS os sábados! Como a nova lei pandêmica entra em vigor hoje domingo, aqui está a IMPORTANTE INFO sobre como lidaremos com isso. Se todos nós nos ajudarmos uns aos outros com isso, poderemos treinar com segurança mesmo na primavera!!! Corona !! Válido a partir de 11 de setembro Ainda há lugares vagos! Estamos agora realizando treinamentos lúdicos para idades entre 7 e 11 anos onde o foco será o desenvolvimento da mobilidade, coordenação e força, além de nos divertirmos de verdade ao mesmo tempo. Aos sábados e até mesmo às semanas, às 14 -15 a partir de 5/9. Custo: Você se paga no bankgiro do clube o que você acha que vale o treinamento. Vejo vocês no ginásio!!! Aviso da reunião anual de Nak Muay Varberg Local e horário: domingo 22 de março às 14h00 no Hotel Havanna (Krabbes väg 4) As moções devem ser recebidas pela diretoria no dia 9 de março. Envie moções por correio para nakmuayvarberg@gmail.com Bem-vindo! O Conselho de Administração Reserve o dia 25 de janeiro!!! 7/1 iniciamos o semestre de primavera!!! Nós da NakMuay em Varberg compramos nossos equipamentos no Fightfabriken. Eles nos prestam um grande serviço e guiam nossos membros para a compra certa. Eles têm uma boa seleção com luvas, caneleiras, etc. da Fairtex, Equipamentos de Perigo, Legado e ONX. Como às vezes pode ser difícil escolher as luvas de boxe certas, é bom primeiro pedir recomendações e o que você gosta para luvas hoje em dia. Para verificar o alcance de suas luvas, siga este link: https://fightfabriken.se/p categoria de produtos/ luvas de boxe/ treinamento gratuito durante todo o verão!!! Nota da reunião anual de Nak Muay Varberg. Local e horário: domingo, 24 de fevereiro, às 14h na sala de treinamento. As moções devem ser recebidas pela diretoria em 11 de fevereiro. Envie moções por correio para nakmuayvarberg@gmail.com Bem-vindo! O mandato da Diretoria começa no dia 7 de janeiro CHRISTMAS SCHEDULE!!! A partir de 3 de dezembro, executaremos este cronograma até que se note o contrário. OBSERVAÇÃO !!! Todos praticam juntos. A partir de 3 de dezembro, executaremos este cronograma até que se note o contrário. OBSERVAÇÃO !!! Todos treinam juntos. O mandato de outono começa em 20 de agosto Em 25 de maio, a antiga Lei de Proteção de Dados Pessoais (PUL) expirará e será substituída pela GDPR que rege como nós, como associação, armazenamos informações sobre nossos membros. Se você, como membro, estiver interessado em como armazenamos seus dados, envie um e-mail para nakmuayvarberg@gmail.com e nós lhe forneceremos mais informações. Se você, como membro, estiver interessado em como armazenamos seus dados, envie um e-mail para nakmuayvarberg@gmail.com e nós lhe forneceremos mais informações. Horários de treinamento na primavera Horários de Natal 5/12 Horários de outono Agora é hora do horário de verão!!! Começamos 5/6. Teremos as seguintes sessões programadas: segundas-feiras 17.30 - 19.00. Quartas-feiras 17.45 - 19.15 Estas sessões são para todos os grupos e nós treinamos juntos. Preços : Para maiores de 20 anos 400 SEK para o verão (1600 SEK para o verão e o outono inteiro). Menos de 20 anos 200kr para o verão. Horário de treinamento de primavera Período de verão 7/6 - 15/8. Terças-feiras: 17.30 - 19.00. Todas as quintas-feiras: 18.00 - 19.15.Todos os sábados: 10.00 - 11.00.* Todos / treinamento ao ar livre * O treinamento de sábado será na quadra de boules na ravina da fortaleza em caso de chuva, será na sala de treinamento. Preços: a partir de 20 anos: 500 kr/ verão 1200 kr/ outono alt 1500 kr juntos. Idade 20 e menos: 300 kr/ verão 500 kr/ outono. Estudantes ( faculdade ) 300 kr / verão 800 kr / outono. Feliz Páscoa deseja a Nak Muay Varberg. Fim de semana combina com HMT BATTLE - Gala de boxe tailandesa em Halmstad. Primeiro fora foi Gustaf que enfrentou um Johnny (de Primate) em - 71 kg c classe A, primeiro em uma rodada tranquila e depois aumentou o ritmo onde Jonny assume cada vez mais, mas no segundo o gongo vai Gustaf consegue bater forte com um golpe para que Jonny caia no tapete, mas ele é salvo pelo descanso redondo. A terceira rodada Jonny assume completamente e Gustav recebe uma contagem e está prestes a receber outra, mas depois o médico rompe a luta de forma bastante justa e o vencedor é Jonny. A próxima partida é Mitchell como na reunião da classe - 75 kg c</w:t>
      </w:r>
    </w:p>
    <w:p>
      <w:r>
        <w:rPr>
          <w:b/>
          <w:color w:val="FF0000"/>
        </w:rPr>
        <w:t xml:space="preserve">id 260</w:t>
      </w:r>
    </w:p>
    <w:p>
      <w:r>
        <w:rPr>
          <w:b w:val="0"/>
        </w:rPr>
        <w:t xml:space="preserve">Sarah com as Corujas e o blog polonês yyyyyy tem uma venda em seu blog onde ela vende polidores que não quer manter. Ótimos preços e rápido envio que ela tem. Comprei quatro polidores e recebi um como presente. Da esquerda: (este verniz que recebi de presente), esmalte China, tesouros dourados e Nubar, chá verde . Nfu~Oh, 95 yyyyyy e Rescue Beauty Lounge, Frugalista . OPI, DS Extravagância</w:t>
      </w:r>
    </w:p>
    <w:p>
      <w:r>
        <w:rPr>
          <w:b/>
          <w:color w:val="FF0000"/>
        </w:rPr>
        <w:t xml:space="preserve">id 261</w:t>
      </w:r>
    </w:p>
    <w:p>
      <w:r>
        <w:rPr>
          <w:b w:val="0"/>
        </w:rPr>
        <w:t xml:space="preserve">Filé de peito de frango grelhado na cama de alface Choose sauce: molho passion-vine-greet ou Cesar Crayfish salad (L, G) 7,90 euros / 10,90 euros Crayfish na cama de alface Choose sauce: molho passion-vinegrette ou césar Escargots L, (G) 10,90 euros Servido com alho, queijo Aura® e pão ciabatta torrado Gambas Pil-Pil M, (G) 15,90 euros Camarão jumbo grelhado em óleo de alho picante. Servido com ciabatta tostada. BURGERS Porttis Burgers (L, G) 15,90 euros Um bife de 200 g de carne 100% finlandesa feito com carne premium Hereford e Angus. Servido com alface, tomate, cebola vermelha marinada, picles, queijo cheddar, maionese Pahis, molho para churrasco, salada de repolho, batatas fritas em um pão de brioche Vegeburger V (G) 15,90 110 g Além de bolo de hambúrguer, alface, tomate, cebola vermelha marinada, picles e maionese vegana em um pão de brioche. Servido com batatas fritas do campo. Os hambúrgueres também estão disponíveis com sêmola sem glúten. Lantfrites, vegetais de raiz cortados em cubos e molho béarnaise Kladdkaka, sorvete de baunilha e bagas frescas L, G 10,90 euros Duas colheres de vidro, chantilly e molho Bola de vidro - 1 colher de vidro 4,50 euros, 2 colheres 8 euros Baunilha VL - Chocolate VL - Morango L - Manga-meloni L - Sorbet de framboesa M Kinuski G - Chocolate L, G - Morango L, M, G Uma pizza adequada consiste de uma boa base, um rico molho de pizza e recheios deliciosos. As pizzas portuárias nascem de décadas de conhecimento e verdadeiro amor pela arte de assar pizzas. A base de tudo isso é uma base crocante, assada com a massa tradicional de Portside, e depois espalhada com a receita secreta de nosso pizzaiolo, coberta com um delicioso molho de tomate. Como nosso convidado, você pode escolher entre nossas opções de pizza ou construir sua própria pizza a partir de nosso sortimento de coberturas Presunto, abacaxi, Pepperoni de queijo Aura®, pimentão, bacon, cebola vermelha Fantasia: 2 coberturas 11,00 euros / 3 coberturas 12,00 euros / 4 coberturas 13,00 euros O molho de pizza da casa contém alho. A pizza também está disponível com uma base sem glúten + 1 euro/pizza (NOTA: Na cozinha também trabalhamos com farinha de trigo comum) vinhos brancos JA ROSÉ 16 cl 75 cl Seco, frutado fresco e sabor fresco. Tons de maçã secos e ácidos com notas de limão, maçãs verdes, pêras e ervas Hans Baer Rosé, França 10 euros 40,00 euros Semi-seco, alta acidez, baga da floresta, baga vermelha de caráter tinto 16 cl 75 cl Médio-corpo com notas de cereja e amora silvestre. Taninos redondos e um acabamento suave Tavernello Organic Syrah, Itália 9,00 EUR 37,00 EUR Sabor encorpado, suave, frutado, cereja escura e doce Cesari Ripasso Bosan 2015, Itália 65,00 EUR 80% corvina, 20% rondinella. Um ripasso de classe mundial feito tradicionalmente a partir da histórica região de Valpolicella. Encorpado, de corpo inteiro, de corpo médio com taninos, bagas, especiarias e sugestões de moca. Para diversão! Espumante 16 cl 75 cl Um vinho espumante leve, borbulhante e frutado. O sabor seco mas suave faz dela uma bebida social perfeita Muito seca, torta, limões, maçãs amarelas, amêndoas, nozes lisas Refrigerantes *Pepsi, Pepsi Max, 7 UP livre, Jaffa 0,33 l 3,20 euros / 0,50 l 4,50 euros Viagem *Orange 0,2 l 1,50 euros Suco *Orange, Apple small / large 1 euro / 1,50 euros</w:t>
      </w:r>
    </w:p>
    <w:p>
      <w:r>
        <w:rPr>
          <w:b/>
          <w:color w:val="FF0000"/>
        </w:rPr>
        <w:t xml:space="preserve">id 262</w:t>
      </w:r>
    </w:p>
    <w:p>
      <w:r>
        <w:rPr>
          <w:b w:val="0"/>
        </w:rPr>
        <w:t xml:space="preserve">Fraidi: estudante de doutorado na quinta-feira Um estudante de doutorado para quem sou supervisor assistente está tendo hoje seu seminário de licenciatura, por isso estou vestido com o traje de Monki. A saia é bem curta, mas estou usando meias grossas, então sinto que posso me safar com ela. Mãe das mais belas meninas gêmeas do mundo nascidas em maio de 2007. Casado com meu próprio McDreamy. Apaixonado por pesquisa e comunicação. Atirar-me de cabeça para o abismo, mas me divertir pelo caminho. Ver meu perfil completo</w:t>
      </w:r>
    </w:p>
    <w:p>
      <w:r>
        <w:rPr>
          <w:b/>
          <w:color w:val="FF0000"/>
        </w:rPr>
        <w:t xml:space="preserve">id 263</w:t>
      </w:r>
    </w:p>
    <w:p>
      <w:r>
        <w:rPr>
          <w:b w:val="0"/>
        </w:rPr>
        <w:t xml:space="preserve">Gestão perfeita da informação na nuvem? Imagine uma situação em que a informação se move livremente entre vários ambientes e você pode facilmente gerenciar e controlar suas informações baseadas em nuvens. Com a tecnologia da NetApp, esta visão se tornou uma realidade e o ritmo da inovação pode acelerar. Baixe gratuitamente a ficha informativa do IDC sobre a importância do controle de informações em ambientes híbridos de TI. Mais informações As empresas de TI estão usando cada vez mais modelos de nuvens baseadas em serviços. A ficha informativa destaca os desafios de obter controle de informações em ambientes híbridos de TI SaaS e discute como o controle de informações em TI híbrida deve ser visto como uma estrutura e não como um único ponto de intervenção.</w:t>
      </w:r>
    </w:p>
    <w:p>
      <w:r>
        <w:rPr>
          <w:b/>
          <w:color w:val="FF0000"/>
        </w:rPr>
        <w:t xml:space="preserve">id 264</w:t>
      </w:r>
    </w:p>
    <w:p>
      <w:r>
        <w:rPr>
          <w:b w:val="0"/>
        </w:rPr>
        <w:t xml:space="preserve">Cor: Khaki Material: tecido externo: 60% viscose, 40% poliéster, forro: 100% poliéster Revestimento verde escuro com design elegante da INTRO//MUSE. O revestimento tem tachas de pressão dupla no decote e um cinto na cintura. Bolsos frontais e um fecho e um pino de pressão nas extremidades das mangas. O casaco tem uma fenda na parte central das costas e é totalmente forrado na cor correspondente. Comprimento das costas do ombro 114 cm, busto 100 cm, comprimento da manga 40 cm de tamanho. O modelo tem 180 cm e usa o tamanho S. Lavagem à máquina a 30 graus - Refere-se a prestações superiores a 24 meses - Sem taxa de instalação - Taxa de cancelamento: 29 SEK (Uma taxa independentemente do número de compras) - Você escolhe quanto quer pagar cada mês, mas pelo menos 70 SEK por mês - As prestações com conta Bubbleroom são aprovadas após a avaliação de crédito habitual. Se o pedido não for aprovado, você pode escolher facilmente outra opção de pagamento. Para termos e condições completas de pagamento, consulte nossos termos e condições.</w:t>
      </w:r>
    </w:p>
    <w:p>
      <w:r>
        <w:rPr>
          <w:b/>
          <w:color w:val="FF0000"/>
        </w:rPr>
        <w:t xml:space="preserve">id 265</w:t>
      </w:r>
    </w:p>
    <w:p>
      <w:r>
        <w:rPr>
          <w:b w:val="0"/>
        </w:rPr>
        <w:t xml:space="preserve">Há um comedor de coisas em mim. O comedor de coisas vem mais no verão, há mais coisas para procurar, encontrar, ver e adquirir. Eu encontro coisas bonitas, coisas para criar, coisas para inspirar, coisas para dar, coisas para olhar, coisas para mudar... O escultor encontra coisas. Muitas vezes, talvez a maioria, você encontra coisas com as quais os outros não se importam. Não há concorrência dessa forma (exceto talvez entre necrófagos). Ao invés disso, aqueles que não são necrófagos ficam horrorizados. Uau, como eles podem ficar horrorizados. Os Sakletarianos muitas vezes recebem comentários de pessoas que não são sakletarianos, comentários como; não conheço nenhum sakletariano que comente sobre as casas de seus pares não sakletarianos com palavras como; oh, quão vazio e frio, oh, quão poucas coisas você tem, você não tem nada a ver, não há nada para criar, como você pode viver assim... Não faria sentido dizer tal coisa. As pessoas ficariam zangadas porque você interferia, tristes porque você não gostava... Ao contrário, você pode dizer, quantas vezes quiser, aparentemente. Eu coleciono e encontro coisas, objetos, peças... Sou um colecionador. É muito mais fácil no verão do que no inverno. Eu (&amp; colegas colecionadores) tenho amigos que não colecionam, não encontram &amp; não guardam. As pessoas que não colecionam muitas vezes dizem aos colecionadores quanto coisas, coisas, lixo, bagunça eles têm. Muitas vezes questionam para que servem as coisas &amp; que realmente não é bonito, necessitado, bom... É impensável que eu (ou qualquer outro colecionador) vá às casas dos não colecionadores e diga - Oh, que casa vazia e chata você tem, quase não tem coisas, como você pode viver assim... O contrário parece estar bem, aparentemente uma e outra vez. É bom saber que há mais :)</w:t>
      </w:r>
    </w:p>
    <w:p>
      <w:r>
        <w:rPr>
          <w:b/>
          <w:color w:val="FF0000"/>
        </w:rPr>
        <w:t xml:space="preserve">id 266</w:t>
      </w:r>
    </w:p>
    <w:p>
      <w:r>
        <w:rPr>
          <w:b w:val="0"/>
        </w:rPr>
        <w:t xml:space="preserve">Além da vitória com a Princesa Wygant, Marcus ficou em segundo lugar com a filha de Muscle Hill, Southwind Venus, que foi derrotada por uma cabeça por Dynasty Warrior (por Glidemaster-CR Kay Suzie). Ambas as horas foram 1,16,8 sobre a milha inglesa.</w:t>
      </w:r>
    </w:p>
    <w:p>
      <w:r>
        <w:rPr>
          <w:b/>
          <w:color w:val="FF0000"/>
        </w:rPr>
        <w:t xml:space="preserve">id 267</w:t>
      </w:r>
    </w:p>
    <w:p>
      <w:r>
        <w:rPr>
          <w:b w:val="0"/>
        </w:rPr>
        <w:t xml:space="preserve">Leia mais O Rei e a Rainha visitam o Zoológico de Kolmården Na terça-feira 29 de outubro, O Rei e a Rainha visitaram o Zoológico de Kolmården para ver Namsai, a cria de elefante. A mãe do bezerro é Bua, que foi dada ao Rei pelo... A Família Real comparece ao encontro formal do IVA Na sexta-feira, 25 de outubro, O Rei e a Rainha, O Casal da Princesa Coroa e o Príncipe Carl Philip participaram da Academia Real Sueca de Ciências de Engenharia (IVA)... Na quarta-feira 23 de outubro, um livro sobre A Rainha foi lançado em um seminário no Grand Hôtel, focalizando a liderança das mulheres. O Rei e a Rainha realizaram uma audiência com os cônsules honorários suecos que trabalham na África Na quarta-feira 23 de outubro, o Rei e a Rainha realizaram uma audiência no Palácio Real de Estocolmo com os cônsules honorários suecos que trabalham na África. A Rainha apresenta bolsas de estudo para a Fundação do Lar das Crianças Maçons Na quarta-feira, 23 de outubro, a Rainha apresentou bolsas de estudo para a Fundação do Lar das Crianças Maçons no Palácio Bååtska, em Estocolmo. Na quarta-feira, 23 de outubro, o Príncipe Daniel visitou a Escola Secundária Superior de Blackeberg e a Academia Real de Estocolmo. Faculdade Técnica em Estocolmo para falar sobre o Príncipe Daniel... Na terça-feira, 22 de outubro, o Fórum Mundial da Criança e da Juventude realizou seu Fórum Anual de Parceiros no Palácio Real de Estocolmo, na presença do Rei e da Rainha e da Princesa da Coroa. Audiência formal no Palácio Real de Estocolmo Na quarta-feira, 23 de outubro, o Rei recebeu quatro embaixadores estrangeiros recém nomeados na audiência formal no Palácio Real de Estocolmo. Leia mais O Rei apresenta o Prêmio de Assentado do Ano Na terça-feira, 22 de outubro, O Rei apresentou o Prêmio de Assentado do Ano. Audiências formais - como funciona: Da Ala da Alta Guarda no Pátio Exterior do Palácio de Estocolmo, está prevista a participação militar nas audiências formais. É a Equipe de Comando ... Leia mais Príncipe Daniel participa da cerimônia de premiação do Empreendedor Jovem da Suécia 2013 na Fryshuset Na segunda-feira, 21 de outubro, o Príncipe Daniel participou do seminário Fryshuset e da cerimônia de premiação do Empreendedor Jovem da Suécia 2013. Na terça-feira 15 de outubro, o Rei e a Rainha participaram de uma reunião e jantar com a Fundação Escoteira Mundial em Paris. O Rei é o Presidente Honorário do Escotismo Mundial. O Rei e a Princesa da Coroa participam da reunião de outono da WWF Na segunda-feira, 21 de outubro, O Rei e a Princesa da Coroa participaram da reunião de outono da WWF no Palácio Ulriksdal em Solna. O Rei é... O casal Princesa Coroa assiste ao If Stockholm Open No domingo 20 de outubro, o casal Princesa Coroa e a Princesa Estelle assistiram à partida final do torneio de tênis do If Stockholm Open no Palácio Real de Estocolmo. Tennishallen i... O Rei participa de um workshop sobre Liderança Jovem Na terça-feira 15 de outubro, a Liderança Jovem realizou um workshop sobre liderança baseada em valores no Palácio Real de Estocolmo. O Rei e a Rainha recebem o Rei Willem-Alexander e a Rainha Máxima da Holanda O Rei visita Gotemburgo e Borås na quinta-feira 10 de outubro e sexta-feira 11 de outubro, O Rei fez uma visita tecnológica a Gotemburgo e Borås. A viagem foi organizada pela Kungl.... A Princesa Coroa visita Uppsala Na sexta-feira, 11 de outubro, a Princesa Coroa visitou Uppsala para participar da pesquisa e desenvolvimento em questões ambientais e ciências da vida na Universidade de Uppsala... Leia mais Visita do Príncipe Daniel a Åland Na quinta-feira, 10 de outubro, o Príncipe Daniel visitou Åland e obteve uma visão da economia e da sociedade de Åland. Leia mais The King opens the Bana Väg infrastructure project Na quarta-feira 9 de outubro, The King abriu o projeto de infra-estrutura Bana Väg Motala-Mjölby. O projeto melhorará a segurança e a acessibilidade, e se abrirá... A Rainha apresenta diplomas aos vencedores do concurso de arrecadação de fundos Mayflower Na quarta-feira 9 de outubro, 30 alunos das aulas de música de Adolf Fredrik, das séries 4-6, vieram ao Palácio Real de Estocolmo para receber diplomas da Rainha. Príncipe Carl Philip visita a Coréia do Sul, dia 3 Na quarta-feira 9 de outubro, a visita do príncipe Carl Philip à Coréia do Sul continuou. Durante o dia, o Príncipe visitou a exposição da ONU no Museu Memorial da Guerra</w:t>
      </w:r>
    </w:p>
    <w:p>
      <w:r>
        <w:rPr>
          <w:b/>
          <w:color w:val="FF0000"/>
        </w:rPr>
        <w:t xml:space="preserve">id 268</w:t>
      </w:r>
    </w:p>
    <w:p>
      <w:r>
        <w:rPr>
          <w:b w:val="0"/>
        </w:rPr>
        <w:t xml:space="preserve">Hadith[1] (árabe: الحديث) é a narrativa e tradição islâmica registrada baseada no estilo de vida do Profeta Maomé como modelo, e suas ações e palavras em várias situações - isto é, o que Maomé disse, fez ou aceitou tacitamente que alguém próximo a ele disse e fez[2]. A existência dessas tradições deve-se ao fato de que o Alcorão não pode cobrir todas as seqüências concebíveis de eventos ou todas as ações humanas para todos os tempos. Os hadith são as partes escritas da maior coleção de tradições sunitas, que incluem, entre outras coisas, proibições e deveres comumente conhecidos, mas não escritos, no Islã. A maioria das coleções de hadith foi registrada pela primeira vez nos séculos VII e VIII, muito depois da morte de Maomé, em 632.[3] Origem e significado[edit] Compilers Sunni hadith Compilers Shia hadith Compilers Ibadi hadith O hadith gravado no século VII por fontes secundárias ou de terceira mão, que receberam a informação diretamente dos ouvintes que estavam presentes e observaram as ações de Muhammad (que morreu em 632), e que esses escritores também nomearam a fonte ou fontes primárias, são considerados extremamente importantes pelos crentes, bem como por todas as escolas de jurisprudência islâmica (madhab). Um hadith é considerado particularmente confiável se não houver diferença entre a experiência e a interpretação de várias fontes primárias, ou seja, as presentes, do que ocorreu quando Muhammad tomou uma posição sobre uma questão ou situação particular[4]. Há lacunas temporais semelhantes na maioria das religiões, não menos importante no cristianismo, mas os autores dos livros e cartas do Novo Testamento não se referem explicitamente a fontes primárias específicas que se associaram e conheceram Jesus. O cânone budista cresceu séculos após a morte do Buda, e grande parte do material é escrito por monges que fizeram descobertas enquanto aplicavam as instruções do Buda. Tradicionalmente, o hadith é visto como normativo e a tarefa das escolas reconhecidas é estabelecer jurisprudência à medida que a sociedade e a civilização se desenvolvem. O Hadith é visto pela grande maioria dos muçulmanos devotos como ferramentas muito importantes para compreender passagens difíceis de interpretar no Alcorão, e as interpretações do Hadith feitas por alguns poucos considerados madhab são precedentes, da mesma forma que quando a Suprema Corte na Suécia decide sobre uma questão de interpretação legal que não pôde ser resolvida pelo tribunal distrital ou pelo tribunal de apelação. No mundo muçulmano, os mais respeitados institutos madhab são a base para questões de jurisprudência islâmica [5] Hoje, não há muitas reinterpretações do próprio Alcorão, mas as fontes são as grandes coleções de hadith compiladas em grandes coleções nos séculos VII e VIII. Mesmo estes podem ser reinterpretados até os tempos modernos, mas não precisam ser. Estas obras e decisões são referidas em questões de direito islâmico e história muçulmana até os dias de hoje. Os dois principais ramos do Islã, Shia e Sunni, têm diferentes conjuntos de coleções de hadith. Os falsos hadiths [editar] que alguns hadith eram falsificações eram conhecidos desde o início. Pensa-se que tenha começado após a preocupação com o assassinato do terceiro califa. A falsificação de Hadith não se limitou a casos isolados, mas já estava em grande escala enquanto a primeira geração de muçulmanos em Medina ainda estava viva. Parte deste fenômeno tem sido associado à construção da nação islâmica e ao surgimento e expansão de domínios administrativos e territoriais, com novos papéis de liderança para os quais diferentes indivíduos competiram. Em particular, tornou-se fácil superar povos não-árabes como persas, egípcios, romanos, sírios, libaneses e outros no crescente império islâmico. Outro motivo tem sido o desejo de preservar a unidade da umma a todo custo. Mesmo que a falsificação tenha sido feita com um propósito piedoso de promover o que foi considerado uma boa causa, ainda assim deve ser considerada uma falsificação sem credibilidade, por melhor que tenha sido o propósito, o Islã, no entanto, ramificou-se em</w:t>
      </w:r>
    </w:p>
    <w:p>
      <w:r>
        <w:rPr>
          <w:b/>
          <w:color w:val="FF0000"/>
        </w:rPr>
        <w:t xml:space="preserve">id 269</w:t>
      </w:r>
    </w:p>
    <w:p>
      <w:r>
        <w:rPr>
          <w:b w:val="0"/>
        </w:rPr>
        <w:t xml:space="preserve">O mercado de trabalho passou por muitas mudanças dramáticas nas últimas décadas, e a evolução tem sido particularmente rápida nos últimos anos. Costumava ser que você ou tinha conexões ou dirigia e conseguiu um emprego. Hoje, é mais difícil se qualificar apenas através de contatos e você pode se candidatar a uma centena de cargos sem conseguir um emprego. Em vez disso, as agências de recrutamento são contratadas para atrair trabalhadores e os que procuram emprego encontram mais facilmente um emprego através de um. O recrutamento envolve a busca e atração de mão-de-obra humana para postos de trabalho específicos. A palavra foi originalmente usada no setor militar e a palavra recrutador vem de lá. Muito recrutamento hoje é feito eletronicamente, o que, por sua vez, economiza em mão-de-obra. Há um processo clássico no recrutamento de empregos e ele difere de país para país, e até mesmo de local de trabalho para local de trabalho no mesmo país. Cada trabalho tem suas próprias exigências específicas e estas determinam em grande parte o processo de recrutamento. É pouco provável que alguém que se candidate a um cargo de escritório passe pelo mesmo processo que alguém que se candidate a um trabalho de construção. Em qualquer caso, o processo de recrutamento geralmente termina com uma introdução ao novo local de trabalho e uma revisão das novas tarefas e procedimentos. Embora muitos locais de trabalho ainda recrutem seu próprio pessoal, está se tornando cada vez mais comum confiar o trabalho a uma agência de recrutamento profissional - isto tende a ser positivo para todas as partes. Mais positivamente para a pessoa que conseguir o emprego, será a mesma alegria que conseguir muitas voltas grátis no cassino. Naturalmente, também é positivo para o empregador que, se encontrar o pessoal certo, ganha um jackpot na forma da pessoa certa, no lugar certo.</w:t>
      </w:r>
    </w:p>
    <w:p>
      <w:r>
        <w:rPr>
          <w:b/>
          <w:color w:val="FF0000"/>
        </w:rPr>
        <w:t xml:space="preserve">id 270</w:t>
      </w:r>
    </w:p>
    <w:p>
      <w:r>
        <w:rPr>
          <w:b w:val="0"/>
        </w:rPr>
        <w:t xml:space="preserve">Com o lançamento de uma edição em persa, The Epoch Times está agora disponível em 21 idiomas diferentes. A edição persa do The Epoch Times foi lançada oficialmente em 12 de janeiro. Esta edição é para todos os falantes de persa no mundo, mas especialmente no Irã, Afeganistão e Tadjiquistão. - A edição persa é o último acréscimo à nossa crescente organização, permitindo-nos levar notícias e informações confiáveis sobre eventos e tendências a todas as pessoas de língua persa do mundo", disse Lilly Wang, vice-presidente das edições multilíngues do Epoch Times. Epoch Times começou como uma organização noticiosa chinesa em 2000. Agora, o Epoch Times evoluiu para a organização de notícias mais amplamente distribuída no mundo, publicada em 35 países e 21 idiomas diferentes.</w:t>
      </w:r>
    </w:p>
    <w:p>
      <w:r>
        <w:rPr>
          <w:b/>
          <w:color w:val="FF0000"/>
        </w:rPr>
        <w:t xml:space="preserve">id 271</w:t>
      </w:r>
    </w:p>
    <w:p>
      <w:r>
        <w:rPr>
          <w:b w:val="0"/>
        </w:rPr>
        <w:t xml:space="preserve">2020-05-13 Aviso da Reunião Anual 2020 e liberação do META 2020 Em breve será a hora da Reunião Anual da Associação e da liberação do META 2020! Se você ainda não o fez, é hora de renovar sua filiação para 2020. O ano de 2019 terminou e ninguém poderia imaginar como as coisas seriam diferentes para a primavera de 2020, mas.... don't despair.....a nova edição do META, repleta de META, em breve será lançada em sua caixa de correio! O META 2020 será lançado tradicionalmente em conjunto com a Reunião Anual, que, embora não seja totalmente tradicional, será realizada digitalmente via Zoom, na sexta-feira 12/6 às 15h. Todos que tiverem recebido o link (envie um e-mail ao Presidente) poderão fazer o login na reunião e nenhum software especial precisará ser baixado ou baixado. Como estamos introduzindo uma melhor gestão de assinaturas através do distribuidor da revista Eddy.se, aqueles de vocês que ainda não o fizeram precisam renovar sua assinatura e atualizar seus dados de contato através do formulário www.histark.se. Isto é para poder votar na reunião e ter o diário enviado para casa. A filiação é por ano civil. Convocação da Reunião Anual da Sociedade Arqueológica Histórica 2020 Data: 12/6 2020 15:00 h Local: Internet, via Zoom: https://uu-se.zoom.us/j/66446942689 Qualquer pessoa que deseje indicar a si mesmo ou a outros para a Diretoria da Associação pode fazê-lo antes de 31/5 para o Comitê de Nomeações no emma.maltin@ark.su.se ou jimmy.karlqvist@dalarnasmuseum.se Qualquer pessoa que deseje levantar uma questão específica para discussão na reunião anual pode de preferência enviá-la por e-mail para os abaixo assinados via ordforande@histark.se Agenda § 1 Abertura da reunião § 2 Eleição do presidente § 3 Eleição do secretário § 4 Eleição do registrador e determinação da lista de votação § 5 Questão sobre se a reunião anual foi devidamente convocada § 6 Relatório sobre as atividades e finanças da Associação Arqueológica Histórica a partir de 2019-05-31- 2020-05-31 § 7 Descarga da Diretoria da Associação Arqueológica Histórica para o exercício financeiro de 2019/2020 § 8 Eleição da Diretoria para o exercício financeiro de 2020/2021 § 9 Eleição do auditor § 10 Eleição do comitê eleitoral § 11 Apresentação das atividades planejadas da Associação Arqueológica Histórica para 2020/2021 e publicação da META - Revista Arqueológica Histórica 2021 § 12 Data da nova reunião anual 2021 § 13 Outros assuntos § 14 Encerramento da reunião Todos os membros são bem-vindos! O Conselho da Associação Arqueológica Histórica via Joakim Kjellberg, Presidente 2020-03-17 É hora de renovar sua adesão e assinaturas para 2020 com o novo sistema de assinaturas da META Agora a um preço especial extra! A META e a Associação Arqueológica Histórica podem agora orgulhosamente lançar nosso novo e melhorado serviço de assinatura em colaboração com o distribuidor de livros e revistas Eddy.se. Como estamos mudando os sistemas, estamos pedindo a todos os membros e assinantes anteriores que renovem sua adesão/assinatura para 2020 através do formulário nesta página. www.histark.se Ao registrar-se para adesão/assinatura, será enviada uma nota de aviso de pagamento, que será paga via transferência bancária normal, como uma fatura eletrônica ou diretamente por cartão através da Internet. Como membro/assinante, você apóia a publicação contínua da revista, recebe uma cópia impressa da revista em sua caixa de correio, acesso à última edição em formato digital assim que ela for lançada. Os membros também recebem assistência gratuita às reuniões e simpósios da associação, assim como informações contínuas através do boletim informativo. A filiação é válida por um ano civil. Também oferecemos a adesão de patrocinadores para empresas e instituições que desejam apoiar o desenvolvimento da revista e de sua rede de pesquisa arqueológica histórica e arqueologia comissionada. Para saber mais sobre as associações de patrocinadores e o que elas envolvem, entre em contato: ordforande@histark.se /Editorial Board of META e Board of the Historical Archaeological Association 2020-03-16 Cinco anos e em breve seis números! Hoje faz cinco anos desde que a primeira edição do META - Jornal Histórico Arqueológico saiu da gráfica em sua nova forma. Desde então, houve mais quatro edições com artigos interessantes sobre tudo, desde sanguessugas a ursos polares, navios afundados, cidades, esqueletos e patrimônio cultural intacto. Ainda mais artigos estão em produção para a próxima edição. Pode</w:t>
      </w:r>
    </w:p>
    <w:p>
      <w:r>
        <w:rPr>
          <w:b/>
          <w:color w:val="FF0000"/>
        </w:rPr>
        <w:t xml:space="preserve">id 272</w:t>
      </w:r>
    </w:p>
    <w:p>
      <w:r>
        <w:rPr>
          <w:b w:val="0"/>
        </w:rPr>
        <w:t xml:space="preserve">E agora será uma dica para o blog. Tenho querido falar-lhes de um blog que visito várias vezes ao dia. Há muitos deles. Mas esta eu a visito com mais freqüência do que outras. Já está na minha lista de links à direita, mas merece um pouco mais de atenção, por várias razões. Em primeiro lugar, trata-se muitas vezes de publicidade, minha profissão. Trata-se da vida cotidiana, muitas vezes de um ponto de vista cômico, mas trata-se também de coisas sérias. Não um blog de moda, ou um mamadito ou um vetabästpretto político, mas uma bela mistura de coisas que incomodam ou alegram a vida, servida de uma forma divertida.O blog se chama "As Good as it gets" e o faz pela simples razão de que Ulrika, que o escreve, tem o sobrenome Good.Visite o blog de Ulrika se você ainda não o fez.Outros blogs sobre: blogs, dicas, por melhor que seja, ulrika good</w:t>
      </w:r>
    </w:p>
    <w:p>
      <w:r>
        <w:rPr>
          <w:b/>
          <w:color w:val="FF0000"/>
        </w:rPr>
        <w:t xml:space="preserve">id 273</w:t>
      </w:r>
    </w:p>
    <w:p>
      <w:r>
        <w:rPr>
          <w:b w:val="0"/>
        </w:rPr>
        <w:t xml:space="preserve">Salisbury é uma cidade em Wiltshire, Inglaterra, com uma população de cerca de 39.000 habitantes. Está localizado onde os rios Avon e Wiley se encontram. Tem tido um bispo e uma catedral desde pelo menos algum tempo entre 1075 e 1092. Os marcos incluem a catedral, que abriga uma cópia da Carta Magna, e as pedras de Stonehenge, localizadas 13 quilômetros a noroeste da cidade. Também é conhecida por ter o maior número de pubs em relação à população da Inglaterra. O filósofo e historiador medieval Dom John de Salisbury é uma das figuras eminentes da cidade.</w:t>
      </w:r>
    </w:p>
    <w:p>
      <w:r>
        <w:rPr>
          <w:b/>
          <w:color w:val="FF0000"/>
        </w:rPr>
        <w:t xml:space="preserve">id 274</w:t>
      </w:r>
    </w:p>
    <w:p>
      <w:r>
        <w:rPr>
          <w:b w:val="0"/>
        </w:rPr>
        <w:t xml:space="preserve">Dentro de exatamente um mês, em 12 de março, a edição deste ano do Littfest terá início em Umeå. Eu mesmo tenho a honra e o prazer de participar de uma discussão sobre o deslocamento forçado do povo Sami: isto porque Elin Anna Labba ... Leia mais → ... Não, eu não tenho estado sentado em uma poltrona confortável no cinema durante o outono. Mas tenho estado imerso em uma série de biografias interessantes de pessoas mais ou menos famosas. Há algo de especial nas descrições detalhadas das pessoas quando elas estão ... Leia mais → A feira do livro Bodil deste ano só pode ser resumida de duas maneiras: eventos de sucesso tanto na Krokom como na Östersund! Aqui estão algumas fotos do evento: Catarina Lundström informa os autores (cerca de 30, no mínimo) Torbjörn e seus verdadeiros II campos de partida na Krokom ... Leia mais → Esta tarde é a estréia da Krokom na feira regional do livro Bodil! Vários livros novos serão apresentados, mas não por mim. Eu estou correndo com meus antigos "clássicos". As edições originais de Poor as They Were, The Separator e The Displaced estão esgotadas há muito tempo, ... Leia mais → Página de capa de Tomas Colbengtson do livro "The Displaced". A partir de amanhã, 17 de novembro, às 18 horas, a televisão sueca exibirá uma série documental sobre o deslocamento forçado do Sami. Eu mesmo escrevi sobre esses eventos... Leia mais → É novembro e hora da feira do livro Bodil novamente, primeiro na Krokom na sexta-feira, dia 22, de 16 a 19, e no dia seguinte em Östersund, de 11 a 16. Uma grande variedade de autores com conexões regionais estará participando. Eu mesmo estarei lá tanto ... Leia mais → Isto é o que pode parecer no aplicativo! A Biblioteca do Condado de Västerbotten lançou uma inovação técnica que conecta autores com localizações geográficas em seus telefones celulares. Eu mesmo acabei indo parar em Boksjön. O link são meus livros, que se encontram principalmente em ... Leia mais →</w:t>
      </w:r>
    </w:p>
    <w:p>
      <w:r>
        <w:rPr>
          <w:b/>
          <w:color w:val="FF0000"/>
        </w:rPr>
        <w:t xml:space="preserve">id 275</w:t>
      </w:r>
    </w:p>
    <w:p>
      <w:r>
        <w:rPr>
          <w:b w:val="0"/>
        </w:rPr>
        <w:t xml:space="preserve">A expansão da banda larga foi abordada na diretoria municipal Em "O município do futuro, perspectiva 2038" pode-se ler que a Prefeitura de Staffanstorp "trabalhará para garantir que o acesso à Internet tenha uma qualidade, capacidade e seja possível para todos e em todos os lugares". Este compromisso, juntamente com um número cada vez maior de solicitações de empresas e indivíduos locais, demonstra a necessidade de uma estratégia de banda larga para o Município de Staffanstorp. A banda larga é agora uma questão chave no desenvolvimento da sociedade e é agora tão importante quanto as redes rodoviárias, as redes elétricas e outras infra-estruturas. É provável que no futuro, além dos particulares, seja a comunidade empresarial e outros serviços públicos que terão as maiores necessidades. O ritmo de desenvolvimento é rápido e o número de serviços on-line na sociedade está aumentando constantemente, criando valor para um grande número de pessoas. O município deve assumir a responsabilidade de garantir que no futuro haverá acesso às redes de fibra dentro de seus limites. Esta rede de fibra deve ser atraente para uma série de operadores diferentes, criando assim diversidade e escolha, não apenas para a Internet, mas também para a TV, telefonia e outros serviços. Para este fim, foi elaborada uma estratégia de banda larga, que foi adotada pelo conselho municipal em 7 de maio. A estratégia de banda larga propõe que pelo menos 40% de todos os lares e empresas devem ter acesso à banda larga com uma velocidade de pelo menos 100mbit/s até 2015. 4 anos depois, em 2019, a proporção de lares e empresas deve ser de pelo menos 80%, e finalmente em 2020 deve chegar a mi</w:t>
      </w:r>
    </w:p>
    <w:p>
      <w:r>
        <w:rPr>
          <w:b/>
          <w:color w:val="FF0000"/>
        </w:rPr>
        <w:t xml:space="preserve">id 276</w:t>
      </w:r>
    </w:p>
    <w:p>
      <w:r>
        <w:rPr>
          <w:b w:val="0"/>
        </w:rPr>
        <w:t xml:space="preserve">Acesse o melhor do Tripadvisor Comece a organizar suas idéias de viagem e as veja em um mapa Receba alertas de preços e ofertas para que você possa viajar pelo seu caminho Faça perguntas e obtenha respostas de viajantes como você Conte-nos sobre sua viagem Você verá mais idéias de outros viajantes como você.</w:t>
      </w:r>
    </w:p>
    <w:p>
      <w:r>
        <w:rPr>
          <w:b/>
          <w:color w:val="FF0000"/>
        </w:rPr>
        <w:t xml:space="preserve">id 277</w:t>
      </w:r>
    </w:p>
    <w:p>
      <w:r>
        <w:rPr>
          <w:b w:val="0"/>
        </w:rPr>
        <w:t xml:space="preserve">O algoritmo de carregamento em sete etapas obtém o máximo da sua bateria. O carregador abastece a bateria com a energia que ela precisa, mantendo sua saúde e garantindo melhor desempenho e maior vida útil. Ao contrário de outras marcas, o carregador Blue Smart IP65 tenta recarregar baterias totalmente descarregadas forçando baixa corrente nelas. A carga normal é retomada assim que os terminais da bateria tiverem tensão suficiente. O carregador vem com clipes de crocodilo e ilhós M8 - facilitando a conexão da bateria. Se desejar, você pode deixar a bateria constantemente conectada. O carregador Blue Smart IP65 está equipado com Bluetooth incorporado e você pode verificar o status do carregador e da bateria através de um smartphone, tablet ou laptop. Todos os ajustes no carregador podem ser feitos com o aplicativo VictronConnect.</w:t>
      </w:r>
    </w:p>
    <w:p>
      <w:r>
        <w:rPr>
          <w:b/>
          <w:color w:val="FF0000"/>
        </w:rPr>
        <w:t xml:space="preserve">id 278</w:t>
      </w:r>
    </w:p>
    <w:p>
      <w:r>
        <w:rPr>
          <w:b w:val="0"/>
        </w:rPr>
        <w:t xml:space="preserve">Empresa Na quinta-feira, foi a vez da Heba apresentar os números do segundo trimestre. A empresa Heba recrutou Eva Wase como Gerente de Comunicações. Empresa A empresa trabalha com três ferramentas diferentes para crescer. O CEO da Heba, Patrik Emanuelsson, também conta a Fastighetssverige mais sobre o grande investimento em casas de repouso e edifícios comunitários. Transações Slättö, dentro de seu fundo Slättö VI AB, assinou um acordo com a Heba relativo à venda de um imóvel de aluguel no porto de Norrtälje. O imóvel está em construção e a Heba tomará posse após sua conclusão, prevista para o segundo trimestre de 2021. A transação está na forma societária e o valor do imóvel subjacente é de SEK 401 milhões, correspondendo a SEK 47.000 por metro quadrado de área locável. Heba passa SEK 10 bilhões em valor de propriedade em seu quarto trimestre. O lucro da administração da propriedade aumenta 6,2% em uma base anual e o dividendo é aumentado para SEK 1,20 por ação (1,10).</w:t>
      </w:r>
    </w:p>
    <w:p>
      <w:r>
        <w:rPr>
          <w:b/>
          <w:color w:val="FF0000"/>
        </w:rPr>
        <w:t xml:space="preserve">id 279</w:t>
      </w:r>
    </w:p>
    <w:p>
      <w:r>
        <w:rPr>
          <w:b w:val="0"/>
        </w:rPr>
        <w:t xml:space="preserve">Retrato de Dmitry Mendeleyev vestindo túnicas de professor da Universidade de Edimburgo (1885) Verkhnie Aremzyani, Rússia São Petersburgo, Rússia Assinatura da tabela periódica de Dmitry Mendeleyev de 1871 com lacunas (-) para assuntos adicionais. Dmitry Ivanovich Mendeleyev (russo: Дмитрий Иванович Менделеев), nascido em 8 de fevereiro de 1834, morreu de pneumonia em 2 de fevereiro de 1907, era um químico russo famoso como o criador da tabela periódica. Biografia[edit] Mendeleyev nasceu perto de Tobolsk na Sibéria, a mais nova de 11-17 crianças (os números variam, mas muito provavelmente 17, nem todas sobreviveram, daí os dados variáveis) para Marija Dmitriyevna Mendeleyeva, née Kornilyeva, e Ivan Pavlovich Mendeleyev (1783-1847). Seu pai ficou cego e teve que abandonar seu posto de professor, o que fez com que a família passasse por um momento muito difícil. A mãe abriu uma fábrica de vidro para viver, mas ela ardeu e após a morte do pai por tuberculose, a mãe se mudou com seu filho em 1849, primeiro via Moscou para São Petersburgo, onde ele começou os estudos universitários em 1850. Durante sua infância, uma escassez de cobertor envenenado despertou o interesse de Mendeleev e lhe ensinou as primeiras noções básicas da ciência. Com a morte de sua mãe logo após completar seus estudos, sua tuberculose piorou e, a conselho de seu médico, ele se mudou para Simferopol, na Crimeia, no Mar Negro, onde foi empregado como professor de ciências. Quando a Guerra da Crimeia eclodiu, ele foi para Odessa e então, aos 22 anos de idade, retornou a São Petersburgo como professor particular não remunerado de química na universidade. Mendeleyev é descrito na fonte "Sigma" como uma pessoa original, amigável e simpática, embora caprichosa e facilmente perturbada. Ele era liberal para seu tempo e país, mas não entrou na política. Ele tratou as mulheres como iguais em sua luta pelo trabalho e pela educação e não hesitou em empregar mulheres em seu escritório e admiti-las em suas palestras na universidade. Entre 1859 e 1861, ele estudou em Paris e Heidelberg, onde investigou, entre outras coisas, as diferentes propriedades dos gases. Ele retornou à Rússia em 1863 e casou-se com Feozva Nikititjna Leshchova, com quem teve dois filhos. O casamento foi dissolvido e Mendeleyev voltou a casar com Anna Ivanovna Popova, com quem teve duas filhas e dois filhos. Ele foi professor no Instituto Politécnico de São Petersburgo de 1864 a 1866 e na Universidade de São Petersburgo de 1867 a 1890. Em 1893 ele foi nomeado chefe do Bureau de Pesos e Medidas. Mendeleyev foi eleito membro da Academia Real das Ciências em 1905 e o nome da fundação número 101, Mendelevium, é dado em homenagem a ele. Se os elementos estiverem dispostos de acordo com o número atômico ascendente em uma série e este for devidamente dividido em períodos escritos um abaixo do outro, o curioso fato de que os elementos nas colunas verticais estão relacionados torna-se aparente. Com o aumento do número atômico, as propriedades dos elementos mudam e se repetem periodicamente. Quando Mendeleyev elaborou seu esquema, ele teve que deixar vários lugares em branco, para que elementos fisicamente semelhantes fossem listados abaixo um do outro. A partir disto, ele previu a existência e as propriedades de vários elementos então desconhecidos, que mais tarde foram confirmados. A descoberta de que as propriedades dos elementos variavam periodicamente com o aumento do peso atômico foi feita por Mendeleyev quando ele estava trabalhando no livro O Fundamento da Química em 1867-1871. O químico britânico John Newlands havia apresentado suas idéias sobre as oitavas dos elementos em 1866, o que coincidiu com muitas das próprias descobertas de Mendeleyev. Ele apresentou sua primeira versão da tabela periódica à Sociedade Russa de Química em março de 1869. A forma em que ficou famosa mais tarde, ele se apresentou em março de 1871 no jornal Die periodische Gesetzmässigkeit der chemischen Elemente no Annalen der Chemie und Pharmacie. Independentemente de Mendeleyev, o químico alemão Lothar Meyer tinha feito as mesmas descobertas quase simultaneamente com Mendeleyev, mas ele não publicou seus resultados até 1870. Uma comparação entre as previsões de Mendeleyev e a análise de Winkler de</w:t>
      </w:r>
    </w:p>
    <w:p>
      <w:r>
        <w:rPr>
          <w:b/>
          <w:color w:val="FF0000"/>
        </w:rPr>
        <w:t xml:space="preserve">id 280</w:t>
      </w:r>
    </w:p>
    <w:p>
      <w:r>
        <w:rPr>
          <w:b w:val="0"/>
        </w:rPr>
        <w:t xml:space="preserve">Igreja da Suécia Continuação do aumento das chamadas para o padre de plantão Comunicado de imprensa - Dez 19, 2012&amp;nbsp09:39&amp;nbspCET Doenças mentais, relacionamentos e solidão são os tópicos mais comuns de conversa quando as pessoas chamam o padre de plantão. Este ano, espera-se que o número de ligações chegue a 68.000. Foto: Magnus Aronson/IKON As estatísticas preliminares deste ano mostram que as chamadas ao padre de plantão na Igreja da Suécia aumentaram mais de 4% - a solidão é alta e nosso clima social é severo. Cria preocupações sobre saúde, finanças e relacionamentos. Ter alguém com quem conversar à noite é importante para muitas pessoas e uma proporção crescente dos contatos é recorrente, diz Monica Eckerdal, coordenadora nacional do padre de plantão. - Muitas pessoas sofrem de ansiedade e preocupação que não podem compartilhar com ninguém a não ser com um padre de plantão. Estas podem ser pessoas com diagnóstico psiquiátrico, mas que não precisam de cuidados de emergência", diz ela. 68.000 chamadas O padre de plantão espera que o número de chamadas atinja 68.000 até o final do ano, um aumento de cerca de 4% em relação ao ano passado. Entre 2008 e 2011, o aumento global foi superior a 30%. Apesar do aumento das chamadas, a taxa de resposta é a mesma do ano passado, com 9 em cada 10 chamadas. O tempo médio de espera é pouco mais de cinco minutos, mas em certos momentos da noite, quando a pressão é alta, o tempo de espera é consideravelmente maior. Conversas e questões de fé Saúde mental, relacionamentos e solidão são os tópicos de conversa mais comuns. Mas as questões de fé e vida também estão presentes: "A religiosidade privada é generalizada em nosso país e há também muitos que carregam consigo elementos de um ateísmo infantil. Conhecer o padre à noite permite que você se conecte com a fé que está em algum lugar profundo dentro de você. Ter alguém te carregando em oração diante de Deus dá força às pessoas", diz Monica Eckerdal. Entretanto, ela enfatiza que um padre de plantão nunca reza, abençoa ou lê as escrituras, a menos que o chamador o tenha solicitado. FATOS Os padres de plantão podem ser chamados por qualquer pessoa, independentemente de sua fé ou etnia. Você pode permanecer anônimo. Está aberto todas as noites entre 21 h e 6 h. O número de telefone é 112. A chamada é gratuita. O padre de plantão é um serviço oferecido conjuntamente pelas paróquias da Igreja da Suécia. Trabalhando juntos em um serviço de plantão via SOS-alarm, nem todas as paróquias têm que prestar atendimento pastoral de emergência todas as noites. Sacerdotes de diferentes partes da Suécia fazem parte do serviço de plantão - alguns com grandes tarefas, outros com serviço algumas vezes ao ano. A linha direta da Igreja da Suécia, Palveleva Puhelin, 020-26 25 00, está aberta todas as noites de 21-24. A linha direta da Rede Sami Crisis, 063-10 12 30, está aberta às sextas e domingos, de 20-24. As chamadas para as linhas diretas da Igreja da Suécia são feitas via SOS Alarm. As chamadas são gratuitas e podem ser feitas de forma anônima.</w:t>
      </w:r>
    </w:p>
    <w:p>
      <w:r>
        <w:rPr>
          <w:b/>
          <w:color w:val="FF0000"/>
        </w:rPr>
        <w:t xml:space="preserve">id 281</w:t>
      </w:r>
    </w:p>
    <w:p>
      <w:r>
        <w:rPr>
          <w:b w:val="0"/>
        </w:rPr>
        <w:t xml:space="preserve">Comprando um telefone? Então você veio ao lugar certo. Este telefone é 13 kg de dióxido de carbono mais leve que um telefone novo! Isso é tanto quanto é emitido por uma viagem de 78 quilômetros de carro. Escolha no menu abaixo se você deseja adicionar um carregador, shell ou fone de ouvido extra. Compre sua Samsung Galaxy Note 8 64 GB Midnight Black usada em Inrego Nós em Inrego pensamos que muitos tablets, celulares e computadores são sucateados desnecessariamente. É por isso que fizemos nosso negócio de comprar em diferentes tipos de produtos de TI, apagá-los em informações e, em seguida, atendê-los em boas condições. No ano passado, nossos clientes reduziram sua pegada de carbono em 4.400 toneladas. Pensamos que isso é uma grande prova do que fazemos! Quer saber mais sobre este produto, ou quer saber mais sobre como trabalhamos? Informe-nos e nós lhe diremos mais! OBSERVAÇÃO! S-Pen não incluído - Câmera megapixels (segundo) - 12 - Resolução máxima de gravação - Número de slots de cartão de memória - 195 g - Garantia fornecida - 1 ANO A mercadoria é normalmente enviada dentro de 3-5 dias úteis após o pedido ter sido confirmado. Como cliente Inrego, você poderá acompanhar seu pedido e ver onde ele está no processo. Uma vez que seu pedido for enviado por nós, você receberá um e-mail com o número do pacote. Se a embalagem estiver danificada ou se faltar a embalagem, esta deve ser notificada ao transportador imediatamente. A responsabilidade pelas mercadorias é transferida para o comprador quando as mercadorias são recebidas e recebidas. Se você descobrir que a mercadoria foi danificada na entrega ao desembalá-la, você deve notificar Inrego o mais rápido possível. As mercadorias danificadas não podem ser removidas do endereço de entrega, pois nosso seguro de entrega deixará então de ser aplicado. Opções de pagamento para clientes particulares Como cliente particular de Inrego, você pode pagar rápida e facilmente via Klarna com uma das seguintes opções de pagamento: * Pagar dentro de 14 dias contra fatura * Pagar diretamente usando BankID * Dividir seu pagamento com uma fatura mensal * Pagar com cartão de crédito ou débito A+ - Nova condição Produtos novos, produtos em nova condição ou produtos não utilizados. A - Muito bom estado Produtos pouco usados em muito bom estado. Para telefones celulares, a capacidade da bateria deve ser de pelo menos 80%. B - Produtos em bom estado Produtos com desgaste normal. Ocorrem pequenos arranhões na tela que não são visíveis quando a tela está em uso. Marcas anti-roubo podem estar presentes nos laptops. C - Condição de uso Produtos totalmente funcionais com desgaste. Arranhões na tela e pequenas mudanças de cor ocorrem. Marcas anti-roubo podem aparecer em laptops. Descoloração na parte de trás de telefones celulares e comprimidos. PC - Bom estado Normalmente, os computadores desktop não se desgastam da mesma forma que, por exemplo, um laptop. Isto significa que nossos computadores de mesa estão freqüentemente em muito bom estado, mas também podem ser encontrados produtos com desgaste normal, arranhões no chassi e marcas de etiquetas antifurto. TFT - Boas condições Normalmente, os monitores não se desgastam da mesma forma que um laptop, por exemplo. Isto significa que nossos monitores estão freqüentemente em muito bom estado, mas também há produtos com desgaste normal, arranhões no chassi/pé e marcas de proteção antifurto. A funcionalidade de pixel, contraste, brilho e rendição de cores são verificados - Windows 10 Pro pré-instalado no computador. O sistema operacional é necessário para utilizar o computador - versão 64 bits - Completamente livre de bloatware</w:t>
      </w:r>
    </w:p>
    <w:p>
      <w:r>
        <w:rPr>
          <w:b/>
          <w:color w:val="FF0000"/>
        </w:rPr>
        <w:t xml:space="preserve">id 282</w:t>
      </w:r>
    </w:p>
    <w:p>
      <w:r>
        <w:rPr>
          <w:b w:val="0"/>
        </w:rPr>
        <w:t xml:space="preserve">Por ocasião do meu vencedor norueguês (parabéns!) e de minhas tentativas de soar norueguês (para desespero de minha filha, ela adormeceu em uma poltrona pouco depois do choque), fui lembrado de quando Hanna Hellquist teve Fredrik Skavlan em seu programa de rádio no verão passado. Você ouviu? Muito divertida. Entre outras coisas, Skavlan descreveu como ele percebeu as tentativas de Hanna de falar norueguês. Parece um norueguês com problemas muito, muito grandes. (31.30 para o programa) Bem, foi mais ou menos como eu me senti ontem.</w:t>
      </w:r>
    </w:p>
    <w:p>
      <w:r>
        <w:rPr>
          <w:b/>
          <w:color w:val="FF0000"/>
        </w:rPr>
        <w:t xml:space="preserve">id 283</w:t>
      </w:r>
    </w:p>
    <w:p>
      <w:r>
        <w:rPr>
          <w:b w:val="0"/>
        </w:rPr>
        <w:t xml:space="preserve">Notícias - Questões de desenvolvimento global inspiraram os estudantes 2021-01-18 Em 20 de setembro, foi organizado o Dia do Mercado de Trabalho sobre Questões de Desenvolvimento Global. A tarde de sexta-feira consistiu em dois painéis de discussão com seis profissionais inspirados com suas histórias de como chegaram ao ponto em que estão hoje. - 3 milhões para o projeto "Soberania Alimentar" 2020-12-21 Parabéns a Beppe Karlsson, Dolly Kikon e Xonzoi Barbor que receberam 3 milhões de SEK da Formas pelo projeto "Soberania Alimentar" - Lançamento do novo livro: "Invoking Flora Nwapa" 2020-11-27 O livro é escrito por Paula Uimonen, professora de antropologia social na Universidade de Estocolmo - Ouro no modo corona 2020-11-27 Durante a pandemia corona, os preços do ouro subiram a um ritmo vertiginoso. Anette Nyqvist, antropóloga social e pesquisadora da Universidade de Estocolmo e ex-jornalista, escreveu o livro "The Shimmer and Shade of Gold" - Parabéns a Paula Uimonen que foi promovida a Professora de Antropologia Social 2020-10-26 Isto após uma decisão tomada pela Vice-Chanceler, Professora Astrid Söderbergh Widding, em 22 de outubro de 2020. - Estagiários interessados em integrar a Delmi no semestre de primavera 2021 2020-09-24 Como estagiário na Delegação de Estudos Migratórios (Delmi), você terá a oportunidade de um estágio emocionante com proximidade tanto à política migratória quanto à pesquisa migratória. - Ulf Hannerz mais influente no mundo 2020-09-01 Ulf Hannerz, Professor Emérito de Antropologia Social da Universidade de Estocolmo, foi listado como o antropólogo mais influente do mundo na última década. - Estudantes participam do seminário web sobre meio ambiente e desenvolvimento 2020-06-08 Em 8 de maio, o Instituto Internacional da Água de Estocolmo (SIWI) recebeu 32 estudantes do programa Desenvolvimento Global: - Estudantes compartilharam nosso interesse em compreender e tentar mudar o mundo - Pensamento mágico e velhos hábitos quando a crise se torna a vida cotidiana 2020-05-26 Raoul Galli visita o Studio Ett e fala sobre o Covid-19 - Bem-vindos aos seminários de pesquisa e CEIFO da primavera! 2020-05-20 Confira o programa do seminário da primavera - O contexto sócio-econômico determina as atividades de lazer dos jovens 2020-05-14 No livro recentemente publicado "Atividades de Lazer dos Jovens - Participação, Oportunidades e Conseqüências", os pesquisadores constatam que os jovens com pais que têm alta renda são mais propensos a se engajar em atividades de lazer. - Por que as pessoas não seguem mais as recomendações 2020-05-13 O antropólogo social Raoul Galli conversa com a SVT sobre o porquê do povo sueco não seguir mais as recomendações da Agência de Saúde Pública sobre a Covid-19 - O que acontece a bordo dos transportes de carga e nos portos durante a pandemia? 2020-05-08 Hege Høyer Leivestad escreve sobre uma parte menos conhecida do drama do vírus que se desenrola nos oceanos do mundo e nos portos do mundo - Pobres mulheres as perdedoras na economia do algodão de Burkina Faso 2020-03-10 Um novo estudo em antropologia mostra que há diferenças entre quem se beneficia da economia do algodão e quem não se beneficia. É nas famílias pobres que as mulheres têm que cobrir de sua própria renda: "No Irã, tentamos ser esperançosas. Mas somos perseguidos pelo medo da guerra" 2020-01-16 Shahram Khosravi Professor de Antropologia Social escreve em "The Guardian" sobre os desenvolvimentos no Irã nas últimas semanas - Professor aparece no programa UR sobre a escola e o sistema educacional da Síria 2019-12-18 Annika Rabo é Professora Emérita de Antropologia Social. No programa UR "Meu país, minha vida, minha escola", ela fala sobre a longa tradição educacional do país. Desde o início da guerra, ela não teve a oportunidade de visitar o país onde vive desde os anos 70 - Transição de Mondo para Athena 2019-12-17 No semestre de primavera de 2020, a Universidade de Estocolmo mudará de Mondo para Athena como plataforma de curso. Siga os links abaixo para mais informações - Os estudantes obtiveram uma visão da saúde da democracia global 2019-11-29 Estudantes do programa de Desenvolvimento Global visitaram recentemente a IDEA Internacional onde Annika Silva-Leander, Diretora do Departamento de Análise Democrática, fez uma apresentação focada no relatório "Estado Global da Democracia" - Contratos temporários e demandas de retorno no futuro modelo de migração 2019</w:t>
      </w:r>
    </w:p>
    <w:p>
      <w:r>
        <w:rPr>
          <w:b/>
          <w:color w:val="FF0000"/>
        </w:rPr>
        <w:t xml:space="preserve">id 284</w:t>
      </w:r>
    </w:p>
    <w:p>
      <w:r>
        <w:rPr>
          <w:b w:val="0"/>
        </w:rPr>
        <w:t xml:space="preserve">Lehr-Regiment 901 (Mot.) foi formado em 21 de dezembro de 1942 na Alemanha, tendo sido formado depois que a Frente Woronesh soviética rompeu as linhas do 8º Exército Italiano ao longo do rio Don.1 Diante da ameaça de colapso de todo o setor sul da Frente Leste, mas sem tropas suficientes para estabilizar a frente, foi criada a chamada Einsatzverband Lehrtruppe, composta por pessoal e estudantes das diversas escolas de armamento da Alemanha. Os recursos humanos e equipamentos para o regimento recém-formado foram retirados de: I. (Gren.) de II./Inf.Lehr.Rgt. II (Gren.) de II./Pz.Lehr.Rgt. III (Pz.jg.) do III./Pz.Lehr.Rgt.StuG Bttr. 901 do antigo 8./Art.Rgt. 2 Muitos dos oficiais do regimento e dos NCOs tinham experiência anterior em combate na Frente Leste, e a escolha do comandante recaiu sobre o Coronel Georg Scholze, ex-Coronel Kdr. Infanterie-Lehr-Regiment Döberitz. O coronel Georg Scholze tinha experiência de liderar a Lehrtruppen em combate, tendo comandado o II./Inf.Rgt. (mot.) 900 um ano antes durante a fase inicial de Unternehmen Barbarossa, e durante o inverno de 1941-42, participou dos ferozes combates fora dos subúrbios de Moscou. Os primeiros trens com homens e equipamentos partiram de Wünsdorf em 21 de dezembro de 1942, e depois de chegar ao destino final de Starobelsk, o regimento foi colocado abaixo de 19 anos. Panzer-Division, que também tinha chegado recentemente do setor central da Frente Leste. Sua primeira tarefa foi estabelecer uma cabeça de ponte a cerca de 50 km a leste de Starobelsk ao redor de uma chamada Strassen Strelzowka2, para tentar deter o avanço do Exército Vermelho para o sul e tentar cortar suas linhas de abastecimento. Sua segunda tarefa era assegurar as rotas de retirada para as tropas que agora estão sendo conduzidas de volta à batalha em direção às recém-estabelecidas linhas defensivas alemãs, que ainda não haviam sido quebradas. Estas forças incluíam a 298ª Divisão de Infantaria (Gruppe Göller) e as tropas italianas (Gruppe Tyroller) que ainda estavam aptas a lutar. Em 29 de dezembro de 1942, o Kampfgruppe Bruns (Pz.Gren.Rgt 74) da 18ª Divisão Panzer, reforçado por partes do Lehr-Regiment 901 e apoiado pelo III./Pz.Art.Rgt. 19, foi capaz de tomar o cruzamento na estrada Strelzowka. No início de janeiro de 1943, Oberst Scholze e LR 901 assumiram a defesa da cabeça da ponte, e em 16 de janeiro de 1943 tanto o Gruppe Göller quanto o Gruppe Tyroller conseguiram alcançar Hauptkampflinie3. Com esta tarefa cumprida, era hora de LR 901 abandonar as fracas fortificações ao redor da cabeça da ponte e iniciar uma retirada tática em direção a Belowodsk, que o regimento alcançou na noite de 19-20 de janeiro. Com este problema resolvido, era hora da próxima tarefa, que era defender o Starobjélsk e o aeródromo adjacente em Polowichino. Entretanto, a linha de frente de 13,5 km era muito longa para o regimento se manter, de modo que uma série de pontos de apoio ao longo da frente foram utilizados em seu lugar. Pouco depois de ter ocupado suas posições, o Exército Vermelho lançou uma ofensiva, criando uma pressão maciça ao norte da seção que o regimento mantinha e sob a área de responsabilidade da 298ª Divisão de Infantaria. Sob a pressão crescente, particularmente contra a 298ª Divisão de Infantaria, logo se tornou evidente que a situação estava se tornando insustentável, e que uma retirada seria inevitável em breve. Tendo sido ordenado em 23 de janeiro de 1943, juntamente com a 19ª Divisão Panzer, agora colocada sob Heeresgruppe Don4, para "den Feind, hinhaltend kämpfend, vorwärts des Donez aufzuhalten</w:t>
      </w:r>
    </w:p>
    <w:p>
      <w:r>
        <w:rPr>
          <w:b/>
          <w:color w:val="FF0000"/>
        </w:rPr>
        <w:t xml:space="preserve">id 285</w:t>
      </w:r>
    </w:p>
    <w:p>
      <w:r>
        <w:rPr>
          <w:b w:val="0"/>
        </w:rPr>
        <w:t xml:space="preserve">A versão do xinetd no Debian 2.1 (slink) não suporta o método de controle de acesso e não é vulnerável a este problema (Aqueles que testam o Debian 2.2 - potato - devem atualizar para pelo menos a versão 2.1.8.8.p3-1).</w:t>
      </w:r>
    </w:p>
    <w:p>
      <w:r>
        <w:rPr>
          <w:b/>
          <w:color w:val="FF0000"/>
        </w:rPr>
        <w:t xml:space="preserve">id 286</w:t>
      </w:r>
    </w:p>
    <w:p>
      <w:r>
        <w:rPr>
          <w:b w:val="0"/>
        </w:rPr>
        <w:t xml:space="preserve">A vida é negra no fundo do bico 25 de julho de 2012 por Tofflan Uma manhã na cama com o computador... Enquanto outros planejam viagens à praia e tal, eu estou olhando para o mundo na mídia. No meu olho da rua consegui isto, entre outras coisas: os farejos estão se espalhando! Em Estocolmo, por exemplo, alguns pubs e cafés têm pragas. Três lugares tiveram que fechar completamente, enquanto 25 pubs receberam um ou mais comentários. Portanto, estes 25 ainda estão autorizados a permanecer abertos. Você se atreve a comer fora ou...? O YouTube quer forçar os comentaristas a usar nomes reais. O YouTube anuncia que quer que os comentaristas usem seus nomes reais. O objetivo disto é combater o ódio on-line. Até agora não há compulsão com nomes, mas ela está chegando. E isso é uma coisa boa, pensa ela, cujo blog tem um apelido. Mas todos conhecem este macaco e sabem que seu nome é Ulrika, então... Houve um número invulgarmente alto de casos de TBE este ano. Não, deixe de ser tão estúpido. Até eu, com medo de agulhas, tomei a vacina contra o TBE. E uma série de recargas. Porque o TBE pode ser fatal. A doença de Lyme, por outro lado, que também vem através de carrapatos, pode ser facilmente curada com antibióticos. Tinha 500 litros de bebida alcoólica em casa. Caramba! Não pode ser que você tenha 500 litros para seu próprio uso, pode? Nem mesmo o pior bêbado? Certo? Jenssen fez a bebida Lyxzen. Er... Uma cantora de sabão feminina (você não pode chamá-la assim?) conseguiu que um cantor masculino começasse a beber álcool. Ela, 22, ele 40. O que aconteceu com a responsabilidade pessoal? Aquele que você deve ter quando for adulto? Desapareceu, como sempre, quando se trata de bêbados. Isso não soa um pouco...? Assassinado - com uma estrela de silício. Nós, que assistimos The Midsomer Murders, sabemos que os métodos de assassinato podem ser estranhos. Uma história de capa de TV bastante inocente, porém, comparada com a da Viúva Negra. Ela fez aumentos ilegais de bumbum com silicone e super-cola (parece inspirador de confiança, eh?...) nas pessoas. Mas uma pessoa morreu e agora a Viúva Negra está sendo processada por assassinato. Quem o faraó quer uma bunda GRANDE?? Na verdade, eu também me esforcei muito para me vacinar contra o TBE. Não tenho medo de tiros, apenas preguiçoso... mas quando encontrei um carrapato imundo e bem alimentado debaixo do meu braço no verão passado, percebi que também eu podia ter picadas de carrapatos *oops*. Pontos para adultos???😉 Bem, pelo menos eu não, eu tenho o suficiente! E NÃO há carrapatos cinzentos moles! 😉 Os carrapatos são assustadores! 😦 Vão forçar as pessoas a obter google+ ou ? Quase parece que assim... Cansado! Um agora bastante gordo (tia) ministro da propaganda que já viu melhores anos. Amargo e maldoso e duro no duro, mas piedoso como um cordeiro no bom. Ama sua Anna sem limites, copiosamente, de forma indizível, mas inquestionável.</w:t>
      </w:r>
    </w:p>
    <w:p>
      <w:r>
        <w:rPr>
          <w:b/>
          <w:color w:val="FF0000"/>
        </w:rPr>
        <w:t xml:space="preserve">id 287</w:t>
      </w:r>
    </w:p>
    <w:p>
      <w:r>
        <w:rPr>
          <w:b w:val="0"/>
        </w:rPr>
        <w:t xml:space="preserve">Pare o fechamento da Biblioteca Internacional O governo verde-azul da Câmara Municipal de Estocolmo decidiu encerrar o atual arrendamento da Biblioteca Internacional (B.I.) no anexo junto à Biblioteca Municipal de Odenplan, o que resultou no fechamento da B.I. ao público em 2 de setembro deste ano. Assine aqui a lista de protestos! | Atualização da campanha 2 de setembro de 2019 Hoje o IB encerrou suas operações públicas, mas o arrendamento é válido para o resto do ano. Em outras palavras, está longe de ter terminado - a decisão ainda pode ser anulada e o negócio salvo. Mas para ter sucesso, o IB precisa de sua ajuda: ajude-nos a salvar o IB - assine nossa lista de protestos! IB é o maior centro de literatura multilíngüe da Suécia, um dos maiores do gênero na Europa, que há 20 anos tem sido um importante ponto de encontro tanto para imigrantes recém-chegados como para imigrantes estabelecidos que não têm o sueco como sua primeira língua; para entusiastas da língua e da literatura, tradutores e pesquisadores. O fechamento foi disfarçado pelos Verdes como uma "mudança" para a Biblioteca Kungsholmen em Fridhemsplan - uma pequena biblioteca com pequenas instalações, que abrigará apenas uma pequena parte da coleção única do IB de 200.000 livros em mais de 100 idiomas. O objetivo do IB é que o pessoal especializado e os livros estejam no mesmo lugar, para fornecer a melhor e mais personalizada orientação possível para os mutuários. Com o "movimento", esta atividade central está sendo desfeita. Várias questões permanecem sobre o que acontecerá com o estoque de livros do IB nesta decisão pouco clara. Alguns dos livros acabarão na Biblioteca Kungsholmen, enquanto outros serão armazenados no Arquivo da Cidade em Liljeholmskajen. Outros serão classificados e vendidos. Opomo-nos fortemente a esta fragmentação da coleção única de livros, bem como à sua separação do pessoal especializado do IB, que tem uma experiência única em cerca de vinte idiomas. Campanha "Salve a Biblioteca Internacional" Somos fortemente contra esta fragmentação da coleção única de livros, bem como contra sua separação do pessoal especializado do IB, que tem uma experiência única em cerca de vinte idiomas. De acordo com a decisão, o pessoal será disperso em diferentes bibliotecas da cidade - não está claro onde. Ao mesmo tempo, há um congelamento de contratações e o IB perdeu seu diretor coordenador no ano passado. A decisão de "relocalizar" o IB é, portanto, o resultado de anos de cortes e negligência do serviço, pois as sugestões de pessoal para investimento em renovação e promoção não foram levadas em consideração. O prefeito de cultura de Estocolmo Jonas Naddebo (C) falou do movimento como um "impulso positivo" e um "investimento" no multiculturalismo - mas dispersar o IB não espalha competência, é apenas uma cortina de fumaça. No final, é tudo uma questão de dinheiro e poupança - e então você opta por reduzir os mutuários que têm mais dificuldade de acesso à literatura em sua língua materna, e que têm menos chance de organizar grandes protestos, porque é um grupo incrivelmente misto espalhado por Estocolmo. O IB é também uma biblioteca nacional, disponível como um recurso de conhecimento para mutuários em todo o país, que também podem encomendar livros do IB via empréstimo interbibliotecas. O encerramento é, portanto, uma questão muito nacional! O fechamento deve ser visto como um grande escândalo e perda para a cidade mais internacional da Suécia - onde hoje mais de uma centena de idiomas são falados, 30% da população tem uma origem estrangeira e onde vivem milhares de recém-chegados. A decisão é também um passo na mesma direção que a contínua tentativa dos democratas suecos de limitar a gama de literatura da biblioteca em diferentes línguas maternas. Isto vai contra o §5 da Lei de Bibliotecas, que afirma que as bibliotecas devem prestar atenção especial às minorias nacionais e às pessoas cuja língua materna não é o sueco, e oferecer literatura em sua língua. Mais - e não menos - deve ser investido na cultura multilíngue em Estocolmo! O que exigimos: - Que o IB com suas atividades atuais no Anexo seja autorizado a permanecer. Que a decisão de demitir o pessoal seja revertida e reconsiderada em consulta com o pessoal do Anexoet, que a coleção de livros seja preservada e que o pessoal seja mantido junto. - Que a Prefeitura de Estocolmo invista no desenvolvimento e modernização das atividades do Anexo.</w:t>
      </w:r>
    </w:p>
    <w:p>
      <w:r>
        <w:rPr>
          <w:b/>
          <w:color w:val="FF0000"/>
        </w:rPr>
        <w:t xml:space="preserve">id 288</w:t>
      </w:r>
    </w:p>
    <w:p>
      <w:r>
        <w:rPr>
          <w:b w:val="0"/>
        </w:rPr>
        <w:t xml:space="preserve">A partir de 1 de outubro de 2020, o município de Bjuv terá uma fila de enredo. Se você quiser um terreno de propriedade livre no município de Bjuv, você pode se cadastrar na fila de loteamento municipal usando o formulário fornecido pelo município. Para se cadastrar na fila municipal de lotes, você deve ter pelo menos 18 anos de idade. A taxa de inscrição é de SEK 500. Custa então 100 coroas suecas por ano para permanecer na fila do lote. Formulário de solicitação. O lugar na fila depende da data de pagamento da taxa de inscrição. Se mais de uma pessoa paga no mesmo dia, a data de aplicação determina o número de lugares na fila do lote. Quando um novo local está pronto para a construção, os lotes são oferecidos de acordo com o tempo gasto na fila e o local indicado na aplicação. Todos os lotes oferecidos através da fila de lotes não estão vinculados a um fornecedor de casa específico. Dentro da estrutura do atual plano de zoneamento e regulamentos de construção, o comprador de um lote constrói sua própria casa no lote. Normalmente, os custos de rua e de zoneamento estão incluídos no preço, enquanto os custos de licença de construção e as taxas de conexão para água e esgoto, por exemplo, são adicionados de acordo com a tarifa atual da água. As parcelas vagas existentes no município. Estes podem ser adquiridos diretamente através do Departamento de Planejamento do município. Estas parcelas não são afetadas pela fila de lotes municipais. Regras Regras em vigor para a fila de enredo municipal. Eu tenho que estar na fila do lote para comprar um pequeno lote? Não, mas se você estiver na fila de lotes, terá prioridade para os futuros lotes dentro do município. Como faço para me registrar na fila de enredo? Através do formulário de solicitação disponível no site do município www.bjuv.se. A taxa de inscrição deve ser paga de acordo com as instruções no formulário de inscrição. Quanto custa estar na fila? A taxa de inscrição é de SEK 500. Depois disso, há uma taxa anual de 100 coroas suecas. Quando minha solicitação será registrada? Uma vez que a taxa de inscrição tenha sido registrada no município. Favor observar que pode levar até três dias úteis para que seu pagamento seja registrado conosco. Qual é o meu lugar na fila da trama? Uma vez registrada sua solicitação, você receberá um número de fila. A notificação de seu número atribuído lhe será enviada pelo correio. Posso transferir meu lugar na fila da trama? Sim, mas somente para um cônjuge ou parceiro. A notificação por escrito deve ser feita ao município solicitando a transferência. O que se aplica aos co-candidatos? É permitido um co-candidato. No entanto, você só tem um número de sexo. Se o co-candidato deve aparecer no contrato de compra, ele deve ser registrado como um co-candidato. Um cônjuge/parceiro pode ter um lugar na fila? Não. Qual é o limite de idade? A idade mínima é de 18 anos. Quando eu perco meu lugar? - A taxa anual de compra do terreno não foi paga dentro do tempo solicitado - O município não foi notificado de uma mudança de endereço e/ou nome - O solicitante adquiriu um terreno do município. Quando eu tenho que pagar a taxa anual? A taxa anual deve ser recebida o mais tardar até 31 de janeiro, caso contrário, o solicitante será retirado da fila. Como as parcelas são alocadas? As parcelas são alocadas de acordo com a escolha do solicitante em sua solicitação. À pessoa que estiver na fila há mais tempo, será oferecida sua primeira escolha e assim por diante. Isto é feito até que todas as parcelas tenham sido alocadas. Uma vez que o candidato tenha recebido uma oferta, ele tem 14 dias para aceitar ou recusar. O que acontece se eu quiser acrescentar escolhas depois de ter me candidatado? Adições são possíveis, mas o pedido deve ser feito por escrito ao conselho. Quanto eu terei que pagar em taxas de conexão? Para informações precisas sobre tarifas adicionais de conexão para água e esgoto, contate www.nsva.se . Para informações sobre custos de eletricidade, gás e aquecimento distrital, favor contatar www.oresundskraft.se. Eu tenho que pagar a taxa de conexão para uma forma prescrita de aquecimento? Sim. Posso obter banda larga? Varia de área para área. Para mais informações, entre em contato com a rede urbana da Bjuv. Posso ter uma rede telefônica tradicional de cobre na região? Verifique com a Telia, pois isso pode variar de área para área. Quando são devidas as taxas de conexão? As taxas são cobradas por</w:t>
      </w:r>
    </w:p>
    <w:p>
      <w:r>
        <w:rPr>
          <w:b/>
          <w:color w:val="FF0000"/>
        </w:rPr>
        <w:t xml:space="preserve">id 289</w:t>
      </w:r>
    </w:p>
    <w:p>
      <w:r>
        <w:rPr>
          <w:b w:val="0"/>
        </w:rPr>
        <w:t xml:space="preserve">Monte Compatri Monte Compatri é uma cidade e comuna da Região Metropolitana de Roma, antes de 2015 a Província de Roma, na Região do Lazio da Itália. O município tinha 12.200 habitantes (2018)[2] e faz fronteira com os municípios de Colonna, Grottaferrata, Frascati, Monte Porzio Catone, Rocca di Papa, Rocca Priora, Roma, San Cesareo e Zagarolo. Monte Compatri é uma das dezesseis cidades da região de Castelli Romani. References[edit] - ^ "Territorial features, Total area (Portuguese)". Istituto Nazionale di Statistica. 2019. http://dati.istat.it/. Recuperado em 8 de janeiro de 2020 - ^ [a b] "Statistiche demografiche ISTAT". demo.istat.it. 2018. http://demo.istat.it/bilmens2018gen/index.html. Recuperado em 8 de janeiro de 2020.</w:t>
      </w:r>
    </w:p>
    <w:p>
      <w:r>
        <w:rPr>
          <w:b/>
          <w:color w:val="FF0000"/>
        </w:rPr>
        <w:t xml:space="preserve">id 290</w:t>
      </w:r>
    </w:p>
    <w:p>
      <w:r>
        <w:rPr>
          <w:b w:val="0"/>
        </w:rPr>
        <w:t xml:space="preserve">Todos os serviços na rota Estocolmo-Helsínquia serão suspensos até novo aviso a partir de 19 de março de 2020. Os navios Silja Serenade e Silja Symphony serão retirados de serviço. Esta decisão se deve à situação atual do coronavírus e ao anúncio do governo finlandês de fechar as fronteiras da Finlândia.</w:t>
      </w:r>
    </w:p>
    <w:p>
      <w:r>
        <w:rPr>
          <w:b/>
          <w:color w:val="FF0000"/>
        </w:rPr>
        <w:t xml:space="preserve">id 291</w:t>
      </w:r>
    </w:p>
    <w:p>
      <w:r>
        <w:rPr>
          <w:b w:val="0"/>
        </w:rPr>
        <w:t xml:space="preserve">18/1 - 22/1 -2021 Wallenbergare com purê de batata, ervilhas, lingonberries cruas e manteiga marrom Bacalhau duplo com pão de forma, batatas cozidas, limão e salsa frita Fragrant raggmunks aromatizados com queijo West Botten são servidos com carne de porco assada, lingonberries cruas, alt. molho de cebola e batatas cozidas bolo de carne de bacon linguado com nuvem de cebola, batatas assadas, pepinos e lingonberries Filete de salmão cortado ao meio com molho de manteiga de lagosta, batatas adocicadas em endro e açafrão aioli Quinta-feira Frango crocante quente com cunhas, massa de vinho tinto, Manteiga de páprica defumada e cebola vermelha Coy de volta escalfado servido com cogumelos dourados, manteiga dourada, avelãs assadas, purê de batata e endro Sexta-feira XL-Schnitzel (220g) com molho de madeira, manteiga de alho, servido com batatas assadas com ervas Bohuslän guisado de peixe com sabor de caril servido com croutons de pão e batatas cozidas Pasta: Carbonara com parmesão, pimenta preta, bacon e gema de ovo Marido: Carne bovina frita com molho cremoso, lingonberries cruas e picles Vegan: Salada César vegana à bolonhesa: croutons, bacon, queijo parmesão e molho César. Escolha de frango ou camarões descascados à mão. O almoço inclui: Buffet de saladas grandes, pão recém cozido, café e bolo 109:- Molho extra 10:- Escolha entre aioli, chiliaioli, trufa aioli (lacto, ovo) ou chiliaioli vegana Cebola de cogumelos, tomate coquetel, mozzarella de búfala, azeitonas e óleo de alho (lacto, ovo, glúten) 129:- Salame de milho, mozzarella de búfala, azeitonas, cebola e óleo de alho (lacto, ovo, glúten) 139:- Salada Ceasar de lúpulo Salada verde, frango sueco, bacon, coquetel de tomate, coberto com parmesão e servido com molho césar 139:- Filete de bacalhau frito com batatas fritas, molho e salada remoulade (lacto, ovo, glúten) 139:- Pão Levain grelhado, bacon, filete de frango, alface, tomate e maionese de trufas. Servido com batatas fritas (glúten e lactose) Alface frita, molho, cebola vermelha, tomate, cheddar e queijo pepperjack. Servido com batatas fritas e chili aioli.(lacto, ovo, glúten) 159:- Jalapeno picante - Forte! Alface crocante, molho picante, cebola vermelha, jalapeño vermelho e verde e queijo pimenteiro. Servido com batatas fritas e chili aioli (lacto-, sem glúten) 159:- Bacon Blues - Delicioso! Alface crocante, bacon, molho, cebola vermelha picada e queijo cremoso. Servido com batatas fritas e trufas aioli (lacto-, ovo-, sem glúten) 79:- 119:- Salada Ceasar de lúpulo Salada verde, frango sueco, bacon, coquetel de tomate, coberto com parmesão e servido com molho césar 139:- Peixe n' Chips Lombo de bacalhau frito com batatas fritas, molho e salada remoulade (lacto-, ovo-, sem glúten) 139:- 129:- Cheezy - Lindo! Alface crocante, molho, cebola vermelha, tomate, cheddar e queijo pepperjack. Servido com batatas fritas e chili aioli (lacto-, sem glúten) 159:- Jalapeno picante - Forte! Alface crocante, molho picante, cebola vermelha, jalapeño vermelho e verde e queijo pimenteiro. Servido com batatas fritas e chili aioli (lacto-, sem glúten) 159:- 100% Vegan - Assim mesmo! Alface crocante, molho, tomate e cebola vermelha em vinagre. Servido com batatas fritas e chilioli. Apenas vegan. (glúten) 149:- Extra dip chiliaioli, vegan dip, salsa ou crèmefraiche 15:- Extra queijo 15:- |Poppels Passion Pale Ale||33cl|||72:-| |Poppels Sour Fruit Mango Passion||33cl|||</w:t>
      </w:r>
    </w:p>
    <w:p>
      <w:r>
        <w:rPr>
          <w:b/>
          <w:color w:val="FF0000"/>
        </w:rPr>
        <w:t xml:space="preserve">id 292</w:t>
      </w:r>
    </w:p>
    <w:p>
      <w:r>
        <w:rPr>
          <w:b w:val="0"/>
        </w:rPr>
        <w:t xml:space="preserve">Grimes estudou no Dartmouth College. Ele entrou para o Partido Whig e foi membro da Legislatura Territorial de Iowa 1838-1839 e 1843-1844. Grimes sucedeu o democrata Stephen Hempstead como governador de Iowa, em 1854. Após seu mandato como governador, Grimes mudou de partido para os republicanos e em 1859 sucedeu George W. Jones como senador de Iowa. O presidente dos Estados Unidos Andrew Johnson foi impugnado, mas absolvido no Senado por uma margem de um voto. Em 26 de maio de 1868, Grimes foi um dos sete republicanos que votaram pela absolvição de Johnson, um democrata. Os outros seis eram William P. Fessenden, Joseph S. Fowler, Peter G. Van Winkle, John B. Henderson, Lyman Trumbull, e Edmund G. Ross. Grimes renunciou em 1869 por razões de saúde. Ele foi sucedido como Senador em janeiro de 1870 por James B. Howell. Links externos[editar]</w:t>
      </w:r>
    </w:p>
    <w:p>
      <w:r>
        <w:rPr>
          <w:b/>
          <w:color w:val="FF0000"/>
        </w:rPr>
        <w:t xml:space="preserve">id 293</w:t>
      </w:r>
    </w:p>
    <w:p>
      <w:r>
        <w:rPr>
          <w:b w:val="0"/>
        </w:rPr>
        <w:t xml:space="preserve">Em um dia realmente agradável no arquipélago no dia 10 de março, saímos para testar o gelo da primavera. Tive uma sensação de peixe grande e disse logo pela manhã: "Hoje é um daqueles dias em que temo que vamos ficar grandes". Temo que sim, porque é sempre o caos... Somos quatro, então alimentamos mais de 20 varas no gelo e estacionamos no meio. A colocação foi um pouco errada, a maioria das varas acabou sendo muito rasa a apenas 2,5m de profundidade. Pelo menos temos algumas varas a 4m também, mas ainda não é o ponto mais profundo. Considerado comovente, mas estava com muita fome. Pobre plinking, temos algumas "armadilhas para baratas", já que temos enormes peixinhos para isca... Alguns pequenos lúcios tentam pegar uma identificação e mal conseguem fisgar, mas nós puxamos algumas narcejas. Os meninos são barulhentos sobre quem pega qual armadilha e que o local foi ruim, enquanto eu estou ao telefone ouvindo o chilro de fundo. Olho para cima e vejo uma doninha de pé no buraco, mas não quero me instalar. O mais longe possível, ninguém mais tinha ouvido nada... Corre para lá a passos largos enquanto os outros ficam quietos. Contra-ataque e mal tenho tempo para colocá-lo antes que eu veja a barriga mais gorda do mundo passar pelo buraco a uma velocidade de j-mazenamento e a linha se apressar para fora da bobina. Eu grito por tudo que valho para os outros que pensam que estou brincando, mas depois de alguns palavrões e de eles perceberem que não consigo tirar a vara do buraco, eles vêm com velocidade. O lúcio pega a linha 6-7 vezes e volta para o buraco quando estamos prestes a tomar a brânquia. Ventre enorme e 110cm de peixe, mas de alguma forma ainda não alcança o limite de 10kgs. Realmente estranho todos nós pensamos, provavelmente você tem dezenas mais finas do que isso. Um peixe muito bom de qualquer maneira, o dia foi salvo.</w:t>
      </w:r>
    </w:p>
    <w:p>
      <w:r>
        <w:rPr>
          <w:b/>
          <w:color w:val="FF0000"/>
        </w:rPr>
        <w:t xml:space="preserve">id 294</w:t>
      </w:r>
    </w:p>
    <w:p>
      <w:r>
        <w:rPr>
          <w:b w:val="0"/>
        </w:rPr>
        <w:t xml:space="preserve">Nossa loja física em Olskroken vende eletrodomésticos e produtos para aspiradores desde 1980. Com 40 anos de experiência, podemos oferecer o conhecimento certo e a alta qualidade de nossos produtos com uma enorme variedade de bolsas e acessórios para aspiradores de pó on-line.</w:t>
      </w:r>
    </w:p>
    <w:p>
      <w:r>
        <w:rPr>
          <w:b/>
          <w:color w:val="FF0000"/>
        </w:rPr>
        <w:t xml:space="preserve">id 295</w:t>
      </w:r>
    </w:p>
    <w:p>
      <w:r>
        <w:rPr>
          <w:b w:val="0"/>
        </w:rPr>
        <w:t xml:space="preserve">Meu único hobby é a fotografia, e tenho feito isso desde o início dos anos 80, mas foi somente por volta de 2007 quando comprei minha primeira câmera digital do sistema, uma Nikon D40, que meu interesse realmente decolou. Os resultados das fotos são um pouco mistos, mas esperamos que a leitura diligente de várias revistas fotográficas, a manipulação com a câmera e o olhar para as fotos de outras pessoas para se inspirar, acabará valendo a pena. Tirar fotos também vai em ondas, um pouco mais na primavera e no verão do que no outono e no inverno, o blog aqui pode ser completamente esquecido durante os períodos com o desejo e a inspiração voltando depois. Todas as fotos neste blog e na minha página do flickr podem ser compradas em qualquer tamanho, com ou sem moldura ou em tela, envie-me um e-mail e eu lhe darei um preço. Copyright Tal como diz na página inicial, eu tirei as fotos e elas são naturalmente protegidas por copyright, e não podem ser usadas por ninguém além de mim, se ignoradas e chegar ao meu conhecimento eu tenho o direito legal de tomar medidas que podem incluir sanções legais. Em inglês Meu nome é Magnus Karlsson, vivo na costa oeste da Suécia junto com meu parceiro, filho, dois gatos e um cachorro pequeno. Meu único hobby realmente é fotografar, e tenho feito isso desde o início dos anos 80, mas só por volta de 2007 quando comprei meu primeiro SLR digital, o Nikon D40, quando o interesse decolou de verdade. O resultado das fotos é um pouco misto, mas espera-se que seja uma leitura assídua de várias revistas fotográficas, mexendo com a câmera e vendo as imagens dos outros como inspiração para produzir resultados eventualmente. Tirar fotos também vai um pouco nas ondas, um pouco mais na primavera e verão do que no outono e inverno, o blog aqui às vezes pode ser completamente esquecido até que o desejo e a inspiração voltem. Todas as imagens neste blog e em minha página do flickr podem ser compradas em qualquer tamanho, com ou sem moldura ou tela, enviando um e-mail nesse caso e eu entrarei em contato com você com um preço. Copyright/Upphovsrätt Assim como diz na página inicial, fui eu quem tirou as fotos e elas são, naturalmente, protegidas por direitos autorais, e não podem ser usadas por ninguém além de mim, se forem ignoradas e chegar ao meu conhecimento, tenho o direito legal de tomar medidas que podem envolver sanções legais.</w:t>
      </w:r>
    </w:p>
    <w:p>
      <w:r>
        <w:rPr>
          <w:b/>
          <w:color w:val="FF0000"/>
        </w:rPr>
        <w:t xml:space="preserve">id 296</w:t>
      </w:r>
    </w:p>
    <w:p>
      <w:r>
        <w:rPr>
          <w:b w:val="0"/>
        </w:rPr>
        <w:t xml:space="preserve">Muitas vezes, eu volto a olhar para trás em minha categoria "roupas de hoje" para redescobrir as velhas favoritas em meu guarda-roupa. Obviamente, o foco agora é em roupas quentes e aqui estão quatro que eu vou usar novamente. O chapéu da Rag &amp; Bone, as botas da Hasbeens sueca e o casaco peludo da Esprit são os favoritos que eu preciso para ter certeza de usar mais.</w:t>
      </w:r>
    </w:p>
    <w:p>
      <w:r>
        <w:rPr>
          <w:b/>
          <w:color w:val="FF0000"/>
        </w:rPr>
        <w:t xml:space="preserve">id 297</w:t>
      </w:r>
    </w:p>
    <w:p>
      <w:r>
        <w:rPr>
          <w:b w:val="0"/>
        </w:rPr>
        <w:t xml:space="preserve">Quando esta magnífica tragédia Kalevala e o jovem Jean Sibelius se conheceram, o resultado foi a primeira obra-prima intemporal da música finlandesa. Agora Kullervo volta à vida, enquanto Tero Saarinen lida com o destino do homem em conflito. Leia mais... Próxima apresentação: qui 5 mar 2015 19:00 Palco principal Moomintroll em uma caça ao cometa Tudo não é como deveria ser no Vale Moomintroll, e Moomintroll e seus amigos decidem descobrir o que está errado. A coreografia de Anandah Kononen traz esta emocionante e familiar história para o mundo do balé. Próxima apresentação: Sex 6 Mar 2015 18:00 Almisalen Don Quixote Don Quixote, uma obra-prima do balé clássico, transporta o público de uma Finlândia invernal para o calor da Espanha. O visual deslumbrante do Ballet Nacional e os números brilhantes do trabalho cativam o público vezes sem conta. Leia mais... Próxima apresentação: Sáb 21 Mar 2015 19:00 Palco Principal O Sonho de uma Noite de Verão Os jovens amantes não sabem quem deve amar quem, e a rainha das fadas se apaixona por um burro, que acaba se tornando um homem. Tudo é possível em A Midsummer Night's Dream (Uma Noite de Verão). Leia mais... Próxima apresentação: sex 24 abr 2015 19:00 BalletPalett do palco principal das Escolas de Dança Crianças e jovens de diferentes partes da Finlândia apresentam o balé clássico no palco principal da Ópera. Leia mais... Próxima apresentação: Dom 26 Abr 2015 18:00 Foto do Palco Principal Sopa A empregada Sofia de um restaurante de sopa popular sonha ansiosamente em trabalhar como garçonete no restaurante e Sofia tem a chance de experimentar suas asas em seu trabalho de sonho. Como Sofia vai se sair? Fotosoppa é uma coreografia de dança moderna para crianças de 6-9 anos de idade. Leia mais... Próxima apresentação: seg 27 abr 2015 11:30 am Lectern Foyer A Escola de Ballet da Ópera Nacional Finlandesa apresenta suas extensas atividades durante as festividades de Natal, quando o palco é tomado tanto por grandes como pequenos virtuosos do balé. Leia mais... Próxima apresentação: sex 22 maio 2015 18:00 Almisalen O repertório inteiro</w:t>
      </w:r>
    </w:p>
    <w:p>
      <w:r>
        <w:rPr>
          <w:b/>
          <w:color w:val="FF0000"/>
        </w:rPr>
        <w:t xml:space="preserve">id 298</w:t>
      </w:r>
    </w:p>
    <w:p>
      <w:r>
        <w:rPr>
          <w:b w:val="0"/>
        </w:rPr>
        <w:t xml:space="preserve">Ж (comum: ж) é uma letra do alfabeto cirílico. É normalmente pronunciado como um som de campainha, semelhante ao s na palavra inglesa "treasure" (tesouro). Ao transcrever o russo, o zj é escrito em texto sueco e [ʒ] no IPA. Quando traduzida em letras latinas de acordo com a ISO 9, a letra é equivalente a ž. Utilizado nos seguintes idiomas, entre outros, a maioria dos quais utiliza o alfabeto cirílico</w:t>
      </w:r>
    </w:p>
    <w:p>
      <w:r>
        <w:rPr>
          <w:b/>
          <w:color w:val="FF0000"/>
        </w:rPr>
        <w:t xml:space="preserve">id 299</w:t>
      </w:r>
    </w:p>
    <w:p>
      <w:r>
        <w:rPr>
          <w:b w:val="0"/>
        </w:rPr>
        <w:t xml:space="preserve">Venha e tenha um divertido dia de inverno na natureza em Taevaskoda, Põlvamaa! somente através de pré-reserva</w:t>
      </w:r>
    </w:p>
    <w:p>
      <w:r>
        <w:rPr>
          <w:b/>
          <w:color w:val="FF0000"/>
        </w:rPr>
        <w:t xml:space="preserve">id 300</w:t>
      </w:r>
    </w:p>
    <w:p>
      <w:r>
        <w:rPr>
          <w:b w:val="0"/>
        </w:rPr>
        <w:t xml:space="preserve">I. Geral 1. informações sobre a coleta de dados pessoais A seguir, informamos a você sobre a coleta de dados pessoais ao utilizar nosso website. Dados pessoais são quaisquer dados que sejam pessoalmente identificáveis a você, por exemplo, nome, endereço, endereço de e-mail, comportamento do usuário. Responsável de acordo com o Art. 4 para 7 do Regulamento Geral de Proteção de Dados da UE (GDPR) é Delticom AG, Brühlstr. 11, D-30169 Hannover, Alemanha, Telefone: +49(0)511-87989280, Email info@delti.com, Website: http://mina-veterandäck.se/ veja nosso Impressum). Você pode entrar em contato com nosso responsável pela proteção de dados em datenschutz@delti.com ou em nosso endereço postal com o sufixo "responsável pela proteção de dados". O uso de nossos websites é basicamente possível sem o processamento de dados pessoais. Para os dados (pessoais) tecnicamente enviados a nós, favor consultar os comentários correspondentes abaixo. Se dependermos de prestadores de serviços contratados para funções individuais de nossa oferta ou se seus dados forem utilizados para fins publicitários, informamos abaixo em detalhes sobre os respectivos procedimentos. Finalmente, também indicamos os critérios estabelecidos para a duração do armazenamento. 2. Objetivos e fundamentos legais para o processamento A menos que seja indicado ou especificado o contrário, o objetivo de nosso processamento de dados é promover nossos próprios objetivos comerciais. Para o consentimento do processamento de certos dados pessoais, Art. 6 I parágrafo I a GDPR contém a base legal (doravante denominada "Consentimento") - O processamento de dados pessoais é necessário para o início ou execução de um contrato para o qual o envolvido é uma (potencial) parte contratual, por exemplo se você fizer consultas sobre produtos conosco e/ou encomendar mercadorias e o processamento de dados for necessário para a entrega das mercadorias, Art. 6 I parágrafo b GDPR contém a base legal (doravante denominado "Cumprimento do contrato"); - se o processamento de dados pessoais for necessário para o cumprimento de uma obrigação legal, por exemplo, para o cumprimento de obrigações de declaração de impostos, Art. 6 I parágrafo b GDPR contém a base legal (doravante denominado "Cumprimento do contrato") Se o processamento de dados pessoais for necessário para a proteção dos interesses vitais do envolvido ou de outra pessoa física, por exemplo, se um visitante de um de nossos depósitos for ferido e seus dados tiverem que ser encaminhados a um médico e/ou hospital, o Art. 6 I parágrafo c GDPR contém a base legal. - O processamento de dados pessoais pode ser permitido sob o Art. 6 I parágrafo f GDPR se for necessário para proteger um interesse legítimo de nossa empresa ou de terceiros, a menos que prevaleçam os interesses, direitos fundamentais e liberdades fundamentais da pessoa em questão (doravante denominado "equilíbrio de interesses"). Consideramos o desempenho de nossos negócios com o objetivo de proteger os empregos de nossos funcionários e o bem-estar de nossos acionistas como nosso interesse legítimo fundamental. Isto também coincide com os interesses legítimos das empresas, como descrito explicitamente pelo legislador europeu. Assim, um interesse legítimo pode ser assumido se o envolvido e a empresa estiverem em uma relação de cliente (Considerando 47(2) da GDPR) ou se os dados pessoais forem processados para fins de marketing direto. 3. Seus direitos Você tem os seguintes direitos com relação aos dados pessoais que lhe dizem respeito: - direito à informação, - direito à retificação ou apagamento, - direito à restrição do processamento, - direito de objeção ao processamento, - direito à portabilidade dos dados. Você também tem o direito de reclamar conosco sobre o processamento de seus dados pessoais a uma autoridade supervisora de proteção de dados. Seus direitos são regulamentados no Capítulo 3 do GDPR. 4) Existência de tomada de decisão automatizada Você também é bem-vindo a pagar pelo seu pedido por fatura. Gostaríamos de chamar sua atenção para o fato de que, ao escolher este método de pagamento, realizamos uma avaliação de risco de crédito baseada em procedimentos matemáticos-estatísticos através da agência de classificação de crédito CEG Creditreform Boniversum GmbH, 41460 Neuss (Scoring). Para este fim, os dados pessoais necessários para a verificação de crédito [nome, data de nascimento, endereço, dados bancários] são transmitidos à agência de avaliação de crédito, onde seus dados de endereço também são levados em conta. A coleta, armazenamento e</w:t>
      </w:r>
    </w:p>
    <w:p>
      <w:r>
        <w:rPr>
          <w:b/>
          <w:color w:val="FF0000"/>
        </w:rPr>
        <w:t xml:space="preserve">id 301</w:t>
      </w:r>
    </w:p>
    <w:p>
      <w:r>
        <w:rPr>
          <w:b w:val="0"/>
        </w:rPr>
        <w:t xml:space="preserve">Fågelsången, Norrtälje Fågelsången é um bairro em Norrtälje, condado de Estocolmo, com o nome da estrada Fågelsångsvägen que atravessa a área. Fågelsångsvägen originalmente corria do centro de Norrtälje, mas agora é uma estrada principal através de Fågelsången. Os edifícios mais antigos da área estão localizados ao longo de Fågelsångsvägen. O distrito está localizado na parte nordeste da cidade e faz fronteira com Solbacka. O distrito foi construído principalmente durante a década de 1970. Entretanto, nos anos 90, uma área residencial foi construída no norte de Fågelsången com casas na cidade. Além do alojamento, a área também abriga a Prisão de Norrtälje. Outros nomes de ruas em Fågelsången recebem o nome de plantas e animais, como Nyponvägen, Tjädervägen, Lingonvägen e Hjortronvägen.</w:t>
      </w:r>
    </w:p>
    <w:p>
      <w:r>
        <w:rPr>
          <w:b/>
          <w:color w:val="FF0000"/>
        </w:rPr>
        <w:t xml:space="preserve">id 302</w:t>
      </w:r>
    </w:p>
    <w:p>
      <w:r>
        <w:rPr>
          <w:b w:val="0"/>
        </w:rPr>
        <w:t xml:space="preserve">Creationsbyrån lança hoje o Shopic eCommerce - um novo tipo de plataforma de comércio eletrônico, projetado para ser facilmente adaptado às diferentes exigências dos comerciantes eletrônicos. O novo site de comércio eletrônico da Lekmer é agora lançado. A Kreationsbyrån tem estado envolvida no desenvolvimento do novo Lekmer, que agora é totalmente responsivo e adaptado para móveis e tablets. O site utiliza a estrutura de interface responsiva Zurb Foundation. O Google Chrome é um ótimo navegador. Eis porque hoje existem muitos navegadores para escolher. Para os não-iniciados, pode parecer haver uma diferença marginal entre Google Chrome, Internet Explorer e Firefox, por exemplo. Mas não é igual! Há um que se destaca, e é um dos grandes - o Google Chrome. Hoje temos clientes que nos perguntam se eles devem ou não optar por um projeto que responda a sua loja virtual... Afinal de contas, é o último grito e parece resolver todos os problemas. Mas a resposta à pergunta não é totalmente óbvia. Você quer começar com seu projeto? Entre em contato conosco através do formulário abaixo para obter um melhor feedback sobre o que é necessário para fazer de seu projeto particular um sucesso.</w:t>
      </w:r>
    </w:p>
    <w:p>
      <w:r>
        <w:rPr>
          <w:b/>
          <w:color w:val="FF0000"/>
        </w:rPr>
        <w:t xml:space="preserve">id 303</w:t>
      </w:r>
    </w:p>
    <w:p>
      <w:r>
        <w:rPr>
          <w:b w:val="0"/>
        </w:rPr>
        <w:t xml:space="preserve">Bengt 28 de fevereiro O tema do dia é Grande. Uma foto da construção em andamento na vizinhança do meu local de trabalho. Muitos ângulos largos... Tentei ajustar a distorção no início, mas mudei de idéia, acho que isso acrescenta muito à imagem.</w:t>
      </w:r>
    </w:p>
    <w:p>
      <w:r>
        <w:rPr>
          <w:b/>
          <w:color w:val="FF0000"/>
        </w:rPr>
        <w:t xml:space="preserve">id 304</w:t>
      </w:r>
    </w:p>
    <w:p>
      <w:r>
        <w:rPr>
          <w:b w:val="0"/>
        </w:rPr>
        <w:t xml:space="preserve">Provavelmente há muitas pessoas que sonham com um Porsche. A marca alemã tornou-se sinônimo de carros esportivos e modelos mais luxuosos. O lendário e muito amado modelo 911 pode ser o mais popular entre os amantes de carros, mas a empresa produziu uma ampla gama de variantes, tanto carros esportivos mais econômicos, como o 924, quanto outros tipos mais comuns. Hoje, não é impossível encontrar um 924 no bloco por menos de 30.000 dólares. As bases para o sucesso foram lançadas há um bom número de anos, no entanto, e de fato em 2018 a empresa celebrou tecnicamente o 70º aniversário do primeiro carro Porsche próprio a ser produzido. Apesar disso, eles têm uma história diante deste carro como tantas outras empresas daquela época com ligações com o então esforço de guerra alemão. Tanto os carros quanto os tanques para estes eram precursores do que é agora a Porsche. A Porsche foi fundada na cidade alemã de Stuttgart em 1931. Foi o antigo designer de carros Ferdinand Porsche que, junto com alguns financiadores, iniciou o que inicialmente era uma empresa que desenvolvia carros para outras marcas de carros. Ferdinand também deu à empresa seu nome. Eles acumularam sua experiência projetando carros de luxo para clientes que os financiadores trouxeram, bem como carros sob a marca Volkswagen. Desde cedo, Ferdinand teve idéias para criar seu próprio carro, que seria um carro popular e confiável, e em 1938 chegou o Porsche 64. Foi efetivamente um Volkswagen com uma carroceria diferente e nunca passou da fase de protótipo. Durante toda a Segunda Guerra Mundial, o fabricante fez parte da produção alemã de material de guerra. Eles produziram com sucesso carros sob o crachá VW, bem como vários veículos de combate em uma escala menos bem-sucedida. O fim da guerra significou que a empresa se meteu em grandes problemas por causa disso. O filho de Ferdinand, Ferry Porsche, que tinha um histórico na VW, comprou os outros incluindo seu pai com a ambição de criar um carro esportivo com o nome Porsche. O primeiro carro Porsche real chegou em 1948 e foi chamado de Porsche 356. O Ferry teve sucesso imediatamente e este se tornou um carro muito popular. Este carro também tinha uma ligação com a VW, pois peças deles eram utilizadas na produção. Como a marca era do tipo mais esportiva, era natural que eles também fossem usados em corridas e rapidamente se tornaram bem sucedidos lá. Vários novos modelos foram adicionados, como os 550 Spyder, 904 e 906, também com sucesso nas corridas. Talvez o maior sucesso, no entanto, tenha sido em 1964, quando o icônico 911 foi lançado. O carro teve tanto sucesso que os modelos subseqüentes que deveriam assumir o controle não o fizeram e o 911 permaneceu em uma variedade de formas. Uma variante de corrida chamada Carrera e um semi-aberto chamado Targa eram variantes populares. A Porsche, que antes possuía partes da VW, uma marca de automóveis com a qual eles tinham sido estreitamente associados ao longo de sua história e que eles tentaram comprar, em vez disso se tornou parte da própria VW nos anos 2010. Até então, eles tinham desenvolvido e expandido seu catálogo de modelos desde os anos 90, incluindo os chamados SUVs. Estes foram bem sucedidos e populares principalmente nos EUA. Apesar dos carros esportivos mais novos, o 911 manteve sua posição como um best-seller até os anos 2000.</w:t>
      </w:r>
    </w:p>
    <w:p>
      <w:r>
        <w:rPr>
          <w:b/>
          <w:color w:val="FF0000"/>
        </w:rPr>
        <w:t xml:space="preserve">id 305</w:t>
      </w:r>
    </w:p>
    <w:p>
      <w:r>
        <w:rPr>
          <w:b w:val="0"/>
        </w:rPr>
        <w:t xml:space="preserve">Descontos para clientes registrados Colete pontos do clube de clientes e use esses pontos como desconto em seu próximo pedido. Ao se registrar, você receberá 300 pontos. O número de pontos recebidos por pedido pode ser encontrado em cada descrição de produto (itens = CCA 100 pontos). A lealdade compensa, após 5 pedidos você pode ganhar 500 pontos extras. O valor dos pontos = número de pontos / 300, por exemplo, 1000 pontos acumulados dá um desconto de 33 SEK. A Europosters é uma das maiores do setor no mercado europeu desde 1999. Temos a mais ampla gama de produtos e serviços no campo de cartazes, cartazes, fotografias, correspondência e enquadramento de cartões postais. Selecionamos cuidadosamente os mais belos motivos, fotografias e imagens de todos os cantos do mundo. O desconto é automaticamente deduzido ao encomendar no carrinho de compras, ao encomendar 4 cartazes deduzimos o preço de um deles, OBSERVAÇÃO, a oferta não se aplica a cartazes 3D. Você recebe o mais barato de graça!</w:t>
      </w:r>
    </w:p>
    <w:p>
      <w:r>
        <w:rPr>
          <w:b/>
          <w:color w:val="FF0000"/>
        </w:rPr>
        <w:t xml:space="preserve">id 306</w:t>
      </w:r>
    </w:p>
    <w:p>
      <w:r>
        <w:rPr>
          <w:b w:val="0"/>
        </w:rPr>
        <w:t xml:space="preserve">Eu sei que nós, na Fábrica de Psicologia, falamos freqüentemente sobre comportamentos. Aqueles de vocês que participaram de um de nossos cursos de treinamento sabem o quanto nos concentramos nos comportamentos e definimos os comportamentos que você e seus colegas querem aumentar. Uma vez que a maioria de nós aqui na fábrica tem um histórico no programa de psicologia, muitas vezes falamos sobre o modelo ABC quando se trata de comportamentos. B significa comportamento, A significa antecedente (tudo o que acontece antes do comportamento) e C significa conseqüência (o que acontece depois do comportamento). O modelo é educativo, mas recentemente me deparei com este clipe onde o pesquisador de Stanford BJ Fogg apresenta sua visão sobre a mudança de comportamento. O clipe tem 37 minutos, portanto vou resumir a seguir os pensamentos de BJ. Não motive a mudança de comportamento, facilite-a! Muitas pessoas (incluindo nós mesmos) falam hoje em dia sobre "mudança de comportamento motivador". De acordo com BJ Fogg, este é completamente o caminho errado a ser seguido. Em vez disso, diz ele, trata-se de facilitar a mudança de comportamento. A motivação raramente é a chave para uma intervenção bem sucedida, em vez disso, trata-se de facilitar ao máximo a mudança de comportamento. Quando saio para ministrar meu treinamento na Fábrica de Idéias, falo freqüentemente sobre a importância de receber novas impressões. Quero que meus participantes adquiram o hábito de almoçar com pessoas com as quais não trabalham ou que ocasionalmente pegam seu laptop e trabalham de um local diferente. Em breve, terei aproveitado estes comportamentos durante três anos e, até agora, todos os que participaram do meu treinamento gostaram deles. Eles têm sido motivados, animados, mas poucos deles executam qualquer um dos comportamentos que eu sugeri. A motivação estava lá, mas em muitos locais de trabalho é difícil encontrar tempo e trabalho de outro local. Em algumas empresas, pode até ser difícil encontrar alguém que NÃO esteja trabalhando na mesma coisa que você. Assim, BJ me ensinou a baixar o limiar para meus participantes. "Tome um café com outra pessoa", "ligue para um amigo no almoço" ou "leia um artigo sobre um tópico com o qual você não está familiarizado" são comportamentos de limiar inferior que começarei a promover. A simplicidade importa mais que a motivação - BJ Fogg Todos os comportamentos precisam de um gatilho Os comportamentos não surgem espontaneamente, BJ diz que eles sempre coincidem com um gatilho. Se você esquecer de apertar o cinto de segurança uma manhã a caminho do trabalho, provavelmente um som de alerta irá aparecer. O som é um gatilho para fazer você executar o comportamento de "apertar o cinto de segurança". Logo, o som não é mais necessário e "entrar no carro" pode ser agora um gatilho suficiente. BJ desenvolveu seu próprio programa onde os participantes são ajudados a desenvolver três hábitos em uma semana. A escolha de hábitos depende de você, mas é importante que sejam pequenos comportamentos simples que levam menos de um minuto para serem realizados. Uma parte importante do programa é então identificar os gatilhos que sinalizam que agora é o momento de executar o comportamento. "Escova seus dentes", "tome uma xícara de café" ou "coloque seu prato na pia" são três exemplos de ativadores que a maioria de nós deve estar familiarizada. Comportamentos acontecem quando a motivação, habilidade e gatilhos coincidem ao mesmo tempo No final do clipe, BJ passa por seu Modelo de Comportamento (clique aqui para imagem educacional, mas com direitos autorais). A probabilidade de que um comportamento seja realizado é influenciada pela nossa motivação para realizar o comportamento e se é fácil ou não realizá-lo. Finalmente, um gatilho é sempre necessário. Se a motivação é baixa e a dificuldade muito alta, ficamos frustrados. Pense em como uma criança de três anos de idade está tentando ensinar a tocar a flauta de jazz se sentiria e você entenderá a sensação. Se o comportamento é muito fácil e a motivação muito baixa, facilmente nos irritamos, pensamos em banners e em como eles são fáceis mas desmotivantes de clicar. Resumo: - Procure simplicidade ao invés de tornar o comportamento mais motivador - Identifique os gatilhos para os comportamentos dos quais você quer fazer mais - Assista à palestra de BJ quando chegar em casa depois do trabalho. Trigger = colocar você no sofá. Obrigado pela dica Jonas Hjalmar!</w:t>
      </w:r>
    </w:p>
    <w:p>
      <w:r>
        <w:rPr>
          <w:b/>
          <w:color w:val="FF0000"/>
        </w:rPr>
        <w:t xml:space="preserve">id 307</w:t>
      </w:r>
    </w:p>
    <w:p>
      <w:r>
        <w:rPr>
          <w:b w:val="0"/>
        </w:rPr>
        <w:t xml:space="preserve">Olá a todos os convidados! Devido à situação atual de maior contágio e restrições, decidimos por enquanto fechar o Brasseriet. Atualizaremos as informações nas mídias sociais e aqui no site sobre a nova data para a abertura do Brasseriet. Aguente firme e permaneça saudável - podemos fazê-lo juntos. /Anna com pessoal fatiado em fatias finas de alabote, rilette de caranguejo real, sabor de ponzu, ruibarbo curado em vinagre, pepino do mar 195 mousse de fígado de frango enrolado em crocante de nozes, carpaccio em carne ensopada, uvas doces e azedas, creme de trufas frescas 190 cogumelos, cogumelos da floresta fritos na manteiga, ovo assado, queijo de cabra, pão crocante 195 braseado, arancini com chouriço espanhol, raiz de salsa glaceada, cebolinha refogada 275 ouriço-cacheiro manteiga, coração de banha de porco-espinho braseado com vinho tinto, cenoura e acelga ballotine, creme de alcachofra de Jerusalém assado, chalota de maçã cozida 295 trigo integral assado, creme de trigo comestível, queijo parmesão, aipo torrado, abóbora em conserva, avelã 230 Torta de limão-limão, compota de frutas vermelhas, sorbet de framboesa, flocos de merengue 125 Bolo de tâmara picante com pudim de caramelo, molho de toffee, nozes torradas, parfait de cardamomo verde 120 chocolate e ganache de maracujá em base digestiva, sorbet de manga, flocos de gergelim 130 (L) - contém lactose (G) - contém glúten SE TIVER ALERGIAS OU PERGUNTAS SOBRE NOSSOS INGREDIENTES, POR FAVOR POR FAVOR, POR FAVOR, POR FAVOR A NOSSA EQUIPE A Cozinha Para a derradeira experiência de sabor e um foco consciente na sustentabilidade, nosso processo de cozimento é cuidadosamente pensado. Preferimos deixar a natureza seguir seu curso e gostamos de preparar pratos de acordo com a estação do ano. Usamos tudo que pode ser cozido para que nada seja desperdiçado. Grande parte de nossa paixão reside em modernizar os clássicos. Isto nos permite ser criativos e realmente inovar novos sabores para tirar seu fôlego. Porque essa é nossa ambição absoluta. O bar Ousamos dizer que nosso bar não é como qualquer outro bar. Assim como na cozinha, o foco está nos ingredientes e na experiência gustativa. Somos especializados na bebida moderna de gin e tônica. Há mais de 15 tipos diferentes de gin em oferta. Peça um GT e você testemunhará uma pequena cerimônia onde gelo, cal, gin e tônica são tratados com gravalvar e servidos em enormes cúpulas. Se você estiver tendo problemas para decidir, basta dar uma mãozinha grátis ao encantador pessoal. Como o nome Brasseriet sugere, o bar também deve ser um local de encontro acolhedor para as pessoas se reunirem. É por isso que também oferecemos nosso menu à la carte no bar! Sala de jantar Na sala de jantar você pode sentar-se em cabines redondas, um pouco isoladas, mas ao mesmo tempo com uma vista completa do resto do restaurante e da cozinha aberta. A sala histórica tem tetos altos com muitos assentos. Às vezes é agradavelmente lotada, às vezes apenas agradável. O amplo pavimento do restaurante ao ar livre Strömgatan oferece aos visitantes uma vista fantástica do castelo, Strömmen, Grand Hotel e Blasieholmen. Há tempo para um café, almoço, depois do trabalho ou apenas algo refrescante durante uma pausa na cidade. O sol encontra seu caminho aqui durante o dia, mas geralmente já chegou à esquina da Opera House na hora do jantar. Adoramos as tardes no terraço! É o sonho de uma noite de verão. A luz se fixa sobre Ström de Estocolmo, enquanto a fachada do Palácio Real é pouco iluminada e os últimos raios de sol brilham sobre Mosebacke. Na grelha Strömterrasse, lagostas são degustadas ao lado de hambúrgueres, bifes, entrecôtes ou talvez ostras. Naturalmente, você também pode aproveitar o almoço aqui. O bar serve uma generosa seleção de coquetéis. Os toldos fornecem sombra quando o sol é muito forte, aquecimento infravermelho quando o frio se instala. Logo acima da entrada principal da Royal Opera, de frente para a Praça de Gustaf Adolf e o Ministério das Relações Exteriores, fica este grande terraço. À tarde e à noite, o sol dá vida às figueiras, aos limoeiros e às oliveiras, dando ao terraço uma verdadeira sensação mediterrânea. Nenhum outro</w:t>
      </w:r>
    </w:p>
    <w:p>
      <w:r>
        <w:rPr>
          <w:b/>
          <w:color w:val="FF0000"/>
        </w:rPr>
        <w:t xml:space="preserve">id 308</w:t>
      </w:r>
    </w:p>
    <w:p>
      <w:r>
        <w:rPr>
          <w:b w:val="0"/>
        </w:rPr>
        <w:t xml:space="preserve">18 Ore por nós, pois acreditamos ter uma boa consciência, porque procuramos ser de bom comportamento em todas as coisas. © Bible.is, um ministério de Fé Vem Pelo Ouvir ®.</w:t>
      </w:r>
    </w:p>
    <w:p>
      <w:r>
        <w:rPr>
          <w:b/>
          <w:color w:val="FF0000"/>
        </w:rPr>
        <w:t xml:space="preserve">id 309</w:t>
      </w:r>
    </w:p>
    <w:p>
      <w:r>
        <w:rPr>
          <w:b w:val="0"/>
        </w:rPr>
        <w:t xml:space="preserve">Terça-feira, 22 de janeiro de 2013 Terça-feira, 22 de janeiro de 2013 Terça-feira, 22 de janeiro de 2013 Ter completado alguns dias de loucura e trabalho. Hoje tenho a manhã livre e estou andando com meu filho feliz e em breve irei buscar minha filha feliz. O tempo parece continuar sobre o tema do sol e da beleza, mas frio congelante. Sentou-se e olhou para os mapas de verão ontem e começou a se alongar até o grau mais suave. Na verdade, o que eu mais anseio é o tempo ininterrupto em família e a liberdade de fazer o que me vem à cabeça. Há muita coisa que "rola" aqui na vida e essa coisa de rolar nunca realmente me atraiu. É importante encontrar esse equilíbrio entre vida familiar, trabalho e obrigações. É fácil para toda a diversão estar centrado no fim de semana. E é principalmente uma questão de falta de tempo, porque normalmente não tenho muita dificuldade para encontrar coisas divertidas para fazer. Como você consegue apimentar sua vida cotidiana?! Johanna Lovely em casa Meu nome é Madeleine e um dos meus maiores interesses é design de interiores, também fiz um curso de estilista para expandir meus conhecimentos nesta área. Meu outro grande interesse é a fotografia, o que tenho feito de várias formas desde criança. Ser capaz de combinar estas duas coisas é extremamente agradável e você pode encontrar partes deste resultado neste blog. Eu também fotografo famílias, crianças e casamentos.</w:t>
      </w:r>
    </w:p>
    <w:p>
      <w:r>
        <w:rPr>
          <w:b/>
          <w:color w:val="FF0000"/>
        </w:rPr>
        <w:t xml:space="preserve">id 310</w:t>
      </w:r>
    </w:p>
    <w:p>
      <w:r>
        <w:rPr>
          <w:b w:val="0"/>
        </w:rPr>
        <w:t xml:space="preserve">Como se livrar das ressacas - 7 dicas de pesquisadores de Harvard Curar o que pode ser curado. Aqui estão 7 dicas que, esperamos, tornarão sua ressaca um pouco menos intensa. Ninguém gosta de acordar pela manhã depois de uma noite fora. Idealmente, você prefere ficar na cama e se contorcer o dia todo - mesmo que agora possa ser compartilhado com um velho rolo de falafel que foi meio-misturado antes de você desmaiar para o melhor do mundo de Wahlgren na noite anterior. A vida continua, no entanto, e existem os requisitos necessários como trabalhar para o seu pão de fígado ou para a sua lavanderia. É por isso que muitos estão desesperados para reduzir os efeitos devastadores de uma ressaca. O aumento da secura da garganta, o suor desconfortável e a sensação geral de querer deixar a vida terrena são apenas alguns exemplos dos efeitos colaterais do que foi considerado uma boa idéia na noite anterior. Cure o que pode ser curado: agora os pesquisadores de Harvard compilaram uma lista de coisas que você pode fazer para neutralizar a ressaca e garantir que você se recupere. 1. reinicialização Isto certamente provou funcionar para a maioria das pessoas em várias viagens de festas onde a agenda inclui um item - bebida constante. Quer esteja desfrutando de uma Corona em uma espreguiçadeira ou de um soco de bandeira nas pistas de esqui, equilibrar um enchimento constante é uma maneira de evitar sentir-se doente, dizem os pesquisadores. Algumas pessoas experimentam uma espécie de privação de álcool à medida que os efeitos da droga começam a se desgastar. Algo que contribui para esse sentimento devastador de "morto agora". Embora possa funcionar, sem surpresas, não é algo que os pesquisadores recomendem. A solução a curto prazo para o sofrimento nada mais faz do que perpetuar um ciclo ininterrupto de consumo de água - além de exacerbar as futuras ressacas quando a bebida tiver acabado. 2. Beber fluidos O truque mais conhecido e aceito para neutralizar uma ressaca é agir como uma fonte humana - ou seja, bebendo copiosas quantidades de água. E com toda razão também. O álcool é uma espécie de promotor da bexiga, pois suprime o fornecimento do chamado hormônio antidiurético, que reduz a quantidade de urina produzida pelos rins. Então é por isso que você se sente como uma esponja desidratada quando acorda depois de uma noite de demasiadas jägerbombs consumidas. Claro, pode ser difícil conseguir qualquer coisa para baixo quando você mal consegue levantar a cabeça do travesseiro sem que as Cataratas Vitória jorram de sua boca - mas de acordo com os pesquisadores, mesmo alguns goles de água podem tornar a ressaca mais suportável. 3. carboidratos! Esqueça agora mesmo as dietas e as preocupações com os cabos do amor em seu encosto: os carboidratos devem ser consumidos! O consumo de álcool pode baixar os níveis de açúcar no sangue, o que significa que a cabeça latejante e inchada é o resultado do trabalho do cérebro com o pouco combustível com que ele tem que brincar. Se você então ignorar comer porque a náusea é tão intensa, você só está piorando as coisas. De acordo com os pesquisadores, torradas e suco são uma boa maneira de empurrar suavemente seus valores de volta ao limiar. Então, quebre um sanduíche de queijo insalubre e esprema o suco das laranjas na geladeira e você estará de volta ao caminho certo em pouco tempo. 4. evite álcool escuro Se você bebeu uísque e jägermeister ontem à noite, é tarde demais para tirar alguma coisa desta dica. Mas vários estudos mostraram que álcoois leves como vodka e gin são muito mais suaves no corpo do que as variedades escuras como vinho tinto e tequila. O principal ingrediente em todo álcool é o etanol - mas as variedades mais escuras também contêm outros produtos químicos como o metanol, o que torna tudo muito pior. O metanol contém produtos biodegradáveis que são extra tóxicos - o que torna a ressaca tão potente e difícil. 5) Anti-inflamatórios Exemplos de anti-inflamatórios são o Ipren e o Voltaren, que reduzem dores de cabeça e dores gerais no corpo. Entretanto, o medicamento pode deixar o estômago mais perturbado, pois já está lutando contra a irritação causada pelo álcool. Se você tem um problema nas costas</w:t>
      </w:r>
    </w:p>
    <w:p>
      <w:r>
        <w:rPr>
          <w:b/>
          <w:color w:val="FF0000"/>
        </w:rPr>
        <w:t xml:space="preserve">id 311</w:t>
      </w:r>
    </w:p>
    <w:p>
      <w:r>
        <w:rPr>
          <w:b w:val="0"/>
        </w:rPr>
        <w:t xml:space="preserve">Bem-vindo à Lockners Carro e Motocicleta! Temos os acessórios de que você precisa aos melhores preços. Loja de motocicletas e scooters Se você quiser iniciar um negócio de motocicletas e scooters, verifique aqui. Agora há a oportunidade de adquirir um negócio muito bem administrado e lucrativo na indústria de Mc e scooters. A empresa se concentra principalmente em Mc, acessórios para motos de neve e ATV, mas também roupas e equipamentos de proteção. Cooperamos com os maiores atacadistas do setor, como Duells, Garage 24, Motorspeed, Highway Hawk e DBC etc. Somos também um dos maiores em peças personalizadas na Suécia. O movimento foi iniciado por vocês verdadeiramente em 1996 e cresceu gradualmente até o que é hoje. Hoje a empresa tem tanto uma loja permanente quanto uma loja de sucesso na Internet com muitos clientes fiéis. Além da Suécia, nossa base de clientes também se estende à Noruega, Dinamarca e Finlândia. A empresa é o trabalho da minha vida, mas como atualmente dirijo duas grandes empresas, não há mais tempo suficiente, daí as vendas. Também realizamos uma oficina. Em caso de interesse sério, favor entrar em contato comigo por e-mail e eu entrarei em contato com você.</w:t>
      </w:r>
    </w:p>
    <w:p>
      <w:r>
        <w:rPr>
          <w:b/>
          <w:color w:val="FF0000"/>
        </w:rPr>
        <w:t xml:space="preserve">id 312</w:t>
      </w:r>
    </w:p>
    <w:p>
      <w:r>
        <w:rPr>
          <w:b w:val="0"/>
        </w:rPr>
        <w:t xml:space="preserve">Nosso painel de teste experimentou shorts da Nike, Adidas e Under Armour, entre outros. Aqui estão os melhores shorts de treinamento masculino no teste. Cintura alta, com padrão ou preto clássico? Nosso painel de teste testou os shorts de treinamento feminino da Adidas, Nike, Better Bodies, Blacc e Kari Traa. Nova estação, novas rotinas de exercícios. O PT lhe dá as melhores dicas para um exercício divertido e sustentável! A mochila escolar que seu filho vai usar todos os dias. É por isso que é importante que ele se ajuste bem e tenha os detalhes certos. Para baús grandes e pequenos, com ou sem alças e fivelas ajustáveis. Leia tudo sobre os melhores sutiãs esportivos desta temporada. Você fica ansioso se não se exercita quando deveria? Você está com medo de perder a forma física se tiver algumas semanas baixas? Agora a PT Alice Fagrell está defendendo a importância dos dias de recuperação e descanso! Qualquer pessoa com um trabalho de escritório (e tenho certeza de que muitos mais) sabe que suas costas podem doer depois de um dia inteiro sentado imóvel em frente ao computador. Aqui estão três exercícios que você pode fazer para melhorar sua postura. As férias de verão estão chegando ao fim e o início das aulas está próximo para os pequenos. Aqui está uma lista de tudo o que seus filhos precisam em seu guarda-roupa, além de suas roupas e sapatos usuais, para o novo ano letivo. Imprima-o e assinale-o. Quer ficar mais forte, ter uma melhor postura e um corpo mais macio? O naprapath sabe para quais ferramentas de exercício vale a pena clicar em casa - e como utilizá-las da melhor maneira possível. A escolha de um sutiã esportivo pode ser um pouco complicada. Deixe o lingeristão treinado Jenny Svedberg Freéd ajudar você. Começar a trabalhar para ver resultados, mas negligenciar a revisão de sua dieta é um grande não-não. O especialista explica por que os alimentos são tão importantes para seus resultados de treinamento. Leve sua corrida a novos níveis com o tipo certo de equipamento e acessórios! Eis como o treinador se veste para intervalos, corridas longas e corridas aconchegantes. Muitas pessoas acham difícil encontrar inspiração para o treinamento nas férias. Aprenda os melhores truques do pt! Um traje feito para correr não deve ter apenas boa aparência. Também deve caber bem e mantê-lo frio durante sua corrida. Aqui estão os melhores linhos no teste! O que é spandex e elastano, e o que realmente significa quando uma costura é colada? Nós lhe ensinaremos como interpretar palavras e especificações que freqüentemente aparecem nas roupas de treino.</w:t>
      </w:r>
    </w:p>
    <w:p>
      <w:r>
        <w:rPr>
          <w:b/>
          <w:color w:val="FF0000"/>
        </w:rPr>
        <w:t xml:space="preserve">id 313</w:t>
      </w:r>
    </w:p>
    <w:p>
      <w:r>
        <w:rPr>
          <w:b w:val="0"/>
        </w:rPr>
        <w:t xml:space="preserve">Lillsveds Folkhögskola! Que cursos você pode estudar? - 1 curso geral em tempo integral (para admissão à faculdade/universidade) - 3 cursos especiais em tempo integral com perfil profissional - 4 cursos a distância em tempo parcial com perfil profissional - 1 curso sênior - 1 curso de verão Escolha um curso abaixo para informações. As aplicações estão abertas. Você encontrará o formulário de inscrição na parte inferior de cada curso ! Curso geral Curso geral que você escolhe se está procurando uma alternativa a outras formas de escolaridade, precisa complementar ou construir sobre estudos anteriores e quer obter qualificações gerais para a faculdade/universidade ou para a vida profissional. O tempo passado em um colégio popular é muitas vezes o começo de algo novo. O curso é preparatório para instrutores pessoais, professores de esportes, a polícia e os serviços de emergência, por exemplo. Durante um a dois anos em Lillsveds Idrottsfolkhögskola, você estudará matérias do ensino médio enquanto desenvolve seu interesse pelo esporte, treinamento e saúde. Em Lillsved, você trabalhará no desenvolvimento pessoal através do esporte e do ar livre. Estudar em Lillsved lhe dá aventura, experiências, amigos para a vida e acesso a boas instalações de treinamento. Uma descrição detalhada do programa pode ser encontrada aqui.... Você também pode ler mais sobre os estudos em Lillsved na aba Bom Saber, à esquerda (abaixo em seu celular). Início da escola 2021 As admissões para o programa são bem-vindas ao início da escola na quarta-feira 30 de agosto às 13h00 no auditório de Lillsveds. O almoço será servido a partir das 11h30min no restaurante. Os residentes do internato podem se apresentar na terça-feira (29/8) das 15 às 19 horas e na quarta-feira (30/8) das 8 horas. Líder de classe: Petra Landberg Application - HT2021 A inscrição deve ser enviada até 15 de maio de 2021 para ser considerada como uma inscrição para um lugar na escola. OBSERVAÇÃO! Você pode precisar complementar posteriormente com cópias de notas, etc. Ano mágico em Lillsved! Um dos melhores anos da minha vida! Uma educação para aqueles que querem se desenvolver como líderes e ser capazes de trabalhar como gerente de projetos com foco em esportes, vida ao ar livre e aventura. Um ano em Lillsved não só lhe dará um histórico sólido, como também se desenvolverá intelectualmente, cultural e socialmente, assim como a nível pessoal. Você estará cheio de novas experiências, conhecimentos e contatos para o futuro! O programa é muito adequado como preparação para profissões com exigências de gestão, incluindo esportes, varejo, eventos, escolas, polícia, militares e serviços de resgate. Você pode encontrar uma descrição detalhada do treinamento aqui.... Você também pode ler mais sobre os estudos em Lillsved na aba Bom Saber, à esquerda (abaixo em seu celular). Início da escola 2021 As admissões para o programa são bem-vindas ao início da escola na quarta-feira 30 de agosto às 13h00 no auditório de Lillsveds. O almoço será servido a partir das 11h30min no restaurante. Os residentes do internato podem se apresentar na terça-feira 29/8 das 15h00 às 19h00 e na quarta-feira (30/8) das 8h00. Líderes de classe: Petra Landberg, Henrik Österberg Inscrição - HT2021 A inscrição deve ser enviada até 15 de maio de 2021 para ser considerada como uma inscrição para um lugar na escola. OBSERVAÇÃO! Mais tarde você poderá precisar complementar com cópias de notas, etc. O ano em Lillsved foi um dos anos mais educativos e em desenvolvimento para mim! Ninguém vai se arrepender de um ano em Lillsved! Treinador de Saúde lic PT &amp; Group Exercise Instructor Vocational Training Há muitas razões para escolher uma profissão em exercício e saúde hoje em dia. Após este treinamento, você terá a oportunidade de trabalhar nesta indústria em crescimento e desenvolvimento. Após a conclusão bem sucedida do treinamento e exame, você receberá: 1. a licença PT da Almega Health and Wellness Companies, que a partir de 2019 é o padrão da indústria na Suécia. Lillsveds Folkhögskola é aprovado para licenciamento delegado. Os PTs licenciados de Lillsved e outros treinadores aprovados são registrados no ptlicens.se. 2.</w:t>
      </w:r>
    </w:p>
    <w:p>
      <w:r>
        <w:rPr>
          <w:b/>
          <w:color w:val="FF0000"/>
        </w:rPr>
        <w:t xml:space="preserve">id 314</w:t>
      </w:r>
    </w:p>
    <w:p>
      <w:r>
        <w:rPr>
          <w:b w:val="0"/>
        </w:rPr>
        <w:t xml:space="preserve">Codificação Avançada de Vídeo de Alta Definição Codificação Avançada de Vídeo de Alta Definição (AVCHD) é um formato de gravação para Alta Definição (HD), Vídeo. O sinal de vídeo é comprimido usando MPEG-4 H.264, o sinal de áudio por Dolby Digital ou Linear PCM. Usado, por exemplo, em câmeras de vídeo HD. Veja também [editar] - Site oficial</w:t>
      </w:r>
    </w:p>
    <w:p>
      <w:r>
        <w:rPr>
          <w:b/>
          <w:color w:val="FF0000"/>
        </w:rPr>
        <w:t xml:space="preserve">id 315</w:t>
      </w:r>
    </w:p>
    <w:p>
      <w:r>
        <w:rPr>
          <w:b w:val="0"/>
        </w:rPr>
        <w:t xml:space="preserve">Livro da morte - Wiki-Root (Redirecionado do Livro da morte e do enterro) (Este artigo é sobre o livro da morte como um conceito do livro da igreja. O disco DVD "O Livro da Morte da Suécia" tem seu próprio artigo no Wiki-Raízes.) Pessoal dos arquivos da igreja Söderfors volume F:1, Death and enterrial book 1788-1860 Death book (Morte e livro de sepultamento, Burial book): Livro da igreja para registrar o nome do falecido, data da morte, enterro, etc. O mais antigo livro de sepultamento preservado na Suécia é da paróquia de Helga Trefaldighets em Uppsala e começa em 1608. As informações sobre a morte e o enterro são freqüentemente complementadas posteriormente com informações sobre a idade do falecido, circunstâncias de vida e causa da morte. Às vezes esses dados incham em biografias mais longas (pessoais), que às vezes também são registradas em livros pessoais separados. Os livros de morte para os tempos mais antigos estão freqüentemente ligados aos outros livros ministeriais (livros de nascimento e batismo e registros de casamento). Também é possível encontrar informações sobre enterros nas contas da igreja e nas listas de morte que deveriam ser apresentadas aos tribunais distritais ou da prefeitura. Os registros pessoais são certos livros de óbito (ou adições aos livros de óbito comuns) nos quais são escritas biografias mais longas do falecido. Se houver registros pessoais, o genealogista pode obter muitos detalhes valiosos sobre a vida e o trabalho do falecido, assim como muitas vezes descrições detalhadas das relações conjugais do falecido e dos filhos vivos e mortos. Os registros de morte mais antigos são encontrados na França e na Itália, e o mais antigo é uma lista daqueles enterrados na pequena cidade de Givry, no leste da França, começando em 1334.</w:t>
      </w:r>
    </w:p>
    <w:p>
      <w:r>
        <w:rPr>
          <w:b/>
          <w:color w:val="FF0000"/>
        </w:rPr>
        <w:t xml:space="preserve">id 316</w:t>
      </w:r>
    </w:p>
    <w:p>
      <w:r>
        <w:rPr>
          <w:b w:val="0"/>
        </w:rPr>
        <w:t xml:space="preserve">Ainda adormecido leio suas saudações e estou comovido e quente no meu coração. O blog ainda está em baixo e não sei quando ou se voltarei. Talvez eu comece um novo blog no futuro..... quem sabe. Eu sempre adorei blogar, mas a alegria de tudo isso simplesmente desapareceu. Coisas incríveis aconteceram em minha vida, mas estou voltando aos poucos, mas com segurança. E eu posso sentir a alegria enchendo meu corpo novamente. Tenho me sentido muito mal e não tenho sido capaz de ver ou pensar claramente. Mas agora as coisas estão finalmente começando a dar a volta por cima. Obrigado a todos vocês que ainda espreitam aqui e deixam pequenas saudações. Gostaria de poder dar a todos vocês um sorriso e um abraço. dsign &amp; design de interiores Espero que tudo corra bem para vocês!!! Enviando-lhe um grande abraço de força Srta. K e a vida no campo Oh, que bom ouvir de você Marit! Nós não nos conhecemos, mas seu posto toca! Cuide bem de si e de sua adorável família! Abraço Karin 4 de novembro de 2012 21:50 Espero que você melhore logo e tenha sua família para abraçar bem quando a vida não for nada fácil! Cuide de si mesmo! Casa e Felicidade Muitos abraços! Oi Marit! O mais importante é que você e sua família, entes queridos, estão indo bem!!! Espero que você se sinta melhor em breve e que eu envie muitas forças. As coisas têm que levar tempo!!! Abraços te encantam, sentimos sua falta aqui! Charlotte-Duas irmãs, mas oh lá está você. Me deixa feliz em ver um posto aqui com você! Já tive você e o que aconteceu ao seu redor em meus pensamentos muitas vezes! Tudo de bom! Abraço, abraço! Hi! Oh, que bom ter um sinal de vida, mesmo que eu tenha visto você nas últimas semanas no programa de instalação. Fica um pouco preocupado quando você escreve que tem se sentido tão mal, perguntando-se se você perdeu alguém próximo ou se você se avariou mentalmente ou..., Alguém já o experimentou como tão exuberante no blog. Eu mesmo me avariei há cerca de 8 anos e foi uma longa viagem de volta. 5 de novembro de 2012 18:26 continuação... Tive um ataque de pânico. Sinto-me bem hoje, muito bem desde que engravidei há 5 anos. Tive uma pequena sensação há pouco tempo, o que me fez perceber que você tem que ter medo de si mesmo o tempo todo. Seja o que for que você tenha passado, espero que esteja de novo em recuperação. Abraços "twinmamma08" Eu não entendo nada, o que aconteceu???? Ainda descansando e uma foto de seu filho dormindo, ele está doente????? Nós estamos aqui. Estamos esperando por você. Esperamos que você esteja se sentindo um pouco melhor agora. Que bom ouvir de você! Cuide-se! Apetece apenas abraçá-lo. E eu sinto por você e realmente sinto falta do seu blog. Abraços quentes ANna minha vida como eu Feliz por ouvir que as coisas estão começando a mudar, espero que continue na direção certa! Abraços para você /Jennifer Oh como sinto falta de seus postos... Estique suas costas e tente respirar o que a vida tem a dar... Não é divertido quando acontecem coisas que viram tudo de cabeça para baixo, mas estou feliz que você esteja indo na direção certa &lt;3! Um grande abraço para você Marit!! Eu passei por coisas difíceis há dois anos e ainda não sarei, mas sinto que a alegria e o desejo voltaram e agora sinto pelo menos esperança e fé no futuro. Isso leva tempo e provavelmente tem que ser feito. Em pouco tempo você estará de volta ao caminho certo. Sinto sua falta aqui no blog e desejo a você tudo de bom. Abraços Pia/vida em quatro 6 de novembro de 2012 21:40 Enviando um monte de abraços &gt;3 Ohhh, Marit, que bom que você está se sentindo melhor! Só quero lhe enviar um grande e caloroso abraço!! encontrei seu blog "bastante" tarde, mas adorei desde o primeiro momento. espero que realmente só fique cada vez melhor para você... sua família e todos que agora estão envolvidos na dor que você está passando, embora eu não tenha idéia do que aconteceu. você tem sido uma grande inspiração para mim quando decoro e você parece tão astuto e feliz. Espero que você tenha energia para começar a escrever novamente no blog, quer esteja aqui ou novamente. :) estar bem. /morrhoppan Clear</w:t>
      </w:r>
    </w:p>
    <w:p>
      <w:r>
        <w:rPr>
          <w:b/>
          <w:color w:val="FF0000"/>
        </w:rPr>
        <w:t xml:space="preserve">id 317</w:t>
      </w:r>
    </w:p>
    <w:p>
      <w:r>
        <w:rPr>
          <w:b w:val="0"/>
        </w:rPr>
        <w:t xml:space="preserve">Durante este seminário de café da manhã, a Jajja será hospedada pela parceira Starweb. Henrik Eriksson estará aqui durante a manhã para falar sobre design e vendas. O gerente de treinamento e eventos da Jajja, Oskar Alm, explica em detalhes em essência como aumentar estrategicamente o tráfego e a visibilidade do seu website. Prioridade sobre a boa SEO e o valor da mesma de forma simples. Seja bem-vindo ao Starweb, eles têm 16 anos de experiência em comércio eletrônico! Bem-vindo a um seminário de café da manhã onde, juntamente com nosso parceiro Starweb, falaremos sobre como levar seu comércio eletrônico para o próximo nível. A Starweb tem 16 anos de experiência em comércio eletrônico e é hoje uma das maiores plataformas de comércio eletrônico da Suécia, com mais de 800 clientes. Henrik Eriksson falará sobre design, confiança na loja e sobre as vendas. Oskar Alm falará sobre os fundamentos da otimização para mecanismos de busca e por que o conteúdo é mais importante do que nunca. Além disso, será sobre fatores a serem considerados em torno da busca móvel.</w:t>
      </w:r>
    </w:p>
    <w:p>
      <w:r>
        <w:rPr>
          <w:b/>
          <w:color w:val="FF0000"/>
        </w:rPr>
        <w:t xml:space="preserve">id 318</w:t>
      </w:r>
    </w:p>
    <w:p>
      <w:r>
        <w:rPr>
          <w:b w:val="0"/>
        </w:rPr>
        <w:t xml:space="preserve">Os cursos de treinamento com reuniões estão abertos para reserva até que estejam totalmente reservados. Se você tiver pago e optar por não começar, a taxa do curso será reembolsada, menos uma taxa administrativa de 1500 SEK. Se você optar por cancelar o treinamento, você terá que pagar a taxa restante do curso para os módulos/passos que você não participou? No. CERTIFICAÇÃO OU DIPLOMAÇÃO Você pode se tornar certificado se tiver concluído um curso de treinamento que fornece certificação e se tiver passado nos testes que indicam um certo nível de competência. A certificação também é frequentemente padronizada, ou seja, o mesmo para todos que fazem o curso. Você se torna certificado ao participar de um curso de treinamento onde recebe um diploma. Isto não diz nada sobre a qualidade de seu treinamento ou do treinador. Um diploma ou certificado certifica que você participou de um curso de treinamento e que participou do material de treinamento. Um diploma não requer testes, tarefas ou um exame; é suficiente que o estagiário tenha feito o material sem que o provedor saiba se o estagiário agora conhece o assunto ou não. Uma vez que os cursos de treinamento da Academia de Design de Interiores têm tarefas nas quais pessoal qualificado fornece feedback, um nível mais alto de conhecimento é alcançado no participante do curso e temos um ou mais exames em todos os cursos de treinamento vocacional. Os diplomas ou certificados também são válidos no exterior? Sim, e o diploma ou certificado também indicará seu título de treinamento em inglês. Quem emite diplomas e certificados? A Academia de Design de Interiores emite os documentos após o aluno ter cumprido os critérios dos órgãos profissionais internacionais através de um exame ou tarefa de certificação. Posso me tornar um florista jornaleiros depois de seu treinamento de florista? O órgão de comércio de cada país organiza exames e emite certificados de tripulante após passar no exame dado pela organização. Vários anos de experiência na profissão também são necessários. Que conhecimento prévio eu preciso? Não é necessário nenhum conhecimento prévio. O treinamento vocacional começa do zero. O treinamento é em inglês, a menos que seja indicado o contrário. Algumas literaturas em inglês podem estar disponíveis. Qual é a diferença entre um Home Stylist Certificado e um Designer Certificado de Interiores? Um Homestylist trabalha para tornar as casas mais atraentes, removendo e acrescentando detalhes interiores. Quando a casa é vendida, a casa fica desocupada. Um Designer de Interiores trabalha em diferentes tipos de propriedades, como casas, lojas e escritórios. Mudar o ambiente para adequá-lo ao cliente que estará no ambiente por muitos anos. Qual é a diferença entre os níveis 1-4 do Designer de Interiores Certificado e do Designer de Interiores básico e avançado? O nível 1-4 de Designer de Interiores Certificado consiste em dois cursos. Certificado Home Stylist passo 1-2 e continuação com o passo 3-4 para Decorador Certificado. Estes dois cursos podem ser feitos em reuniões de fim de semana ou por ensino à distância no Portal de Cursos. Os cursos básicos e avançados em design de interiores só podem ser feitos em Kursportalen à distância e você não fará o curso de Homestylist. Por que se inscrever em treinamento com você na Academia de Design de Interiores? Nosso objetivo é ter os melhores cursos de treinamento do mercado com foco em empregos após a graduação, cursos de treinamento modernos e clientes satisfeitos que nos recomendam a outros. Após a graduação, perguntamos a nossos alunos sobre as notas do treinamento e o que podemos melhorar. EMPREGO DEPOIS DA GRADUAÇÃO Quais são os diferentes empregos após a graduação? Leia no site de cada programa Seus alunos conseguem emprego após a formatura? Muitos estudantes conseguem um emprego ou começam seu próprio negócio logo após a formatura. Nosso foco está na educação moderna e nos empregos após a graduação. Posso obter bolsas e empréstimos da CSN para estudar seus programas? Quanto custam seus diferentes cursos e como você paga? Veja as taxas do curso para cada programa no site. Você pode pagar de três maneiras. A taxa total do curso contra uma fatura. Dividir o pagamento em tantas etapas/módulos quantos o treinamento for dado. Dividir o pagamento em 12 meses, o que dá uma taxa total de curso um pouco mais alta. O que está incluído na taxa do curso? Veja o site para cada curso? Onde é o local de seu curso? Temos uma série de locais diferentes de cursos em locais diferentes para atender diferentes tipos de treinamento. O aviso de início do curso, que é enviado cerca de duas semanas antes do início do curso, dá o endereço, etc. Se você precisar saber o endereço antes, envie um e-mail e pergunte. Sim, se você quiser, mas não um requisito para o grau. É melhor se você arranjar seu próprio estágio em uma empresa para a qual você está interessado em trabalhar e em sua localidade. Podemos ajudar se seu estagiário quiser falar com alguém sobre o treinamento que você acabou de concluir. Em</w:t>
      </w:r>
    </w:p>
    <w:p>
      <w:r>
        <w:rPr>
          <w:b/>
          <w:color w:val="FF0000"/>
        </w:rPr>
        <w:t xml:space="preserve">id 319</w:t>
      </w:r>
    </w:p>
    <w:p>
      <w:r>
        <w:rPr>
          <w:b w:val="0"/>
        </w:rPr>
        <w:t xml:space="preserve">O homem com chocolate em Uma chuva fria caiu ontem sobre o Green Grove, mas isso não importava nada, porque eu realizei um sonho para toda a vida. Primeiro tentei a roda Toblerone/Dajm, onde joguei 200 coroas, apenas para ser humilhado por um possível bufo de 18 anos que disse "sim, pegue um chapéu de chuva de qualquer forma" e pressionei um monstro de plástico duro, cor-de-rosa e quebradiço (à esquerda na foto abaixo) na minha cabeça cinzenta. Desapontado, eu me dirigi para a roda de chocolate de leite/porca suína, onde joguei uma última centena no balcão e lamentei alto quando a roda parou aos 46. Tão perto, minha série começou com o número 47. Eu pensei. Porque a garota ao volante exclamou "o que você está reclamando - você ganhou!?" e eu vi um pequeno 46 desaparecendo na parte inferior esquerda da primeira de minhas "bandejas". Vitória. Retificação. Consolação. O único elemento perturbador foi que o tempo estava chovendo no meu desfile de vitória de Gröna lund a Slussen, de modo que minha audiência invejosa foi reduzida ao mínimo. Mas eu estou feliz de qualquer maneira, e Per Hagman e seus doentes podem manter sua maldita Monte Carlo. Agora você já sabe. Então você também deve saber que uma revisão muito tardia da Mats kamp apareceu no "site" Göteborgs-Posten na semana passada. Acho que foi escrito quando o livro era atual, mas ficou preso em algum lugar no caminho do papel para o "website". Bem, leia-o aqui. (Caso alguém esteja se perguntando: não, eu não achei a crítica através do chamado ego-googling - algo que eu considero totalmente repreensível - mas com a ajuda do serviço de monitoramento de imprensa da editora) Mais uma coisa: Aqui você pode ler minha nova coluna no jornal Liljeholmen-Älvsjö, o primeiro da temporada de outono e talvez o mais deprimente até agora. A propósito, eu perdi o link para algumas das crônicas da primavera durante meu hiato no blog, e agora elas desapareceram do "website" do jornal. Por isso, posso publicá-los aqui, custe o que custar. Agora estou indo para ler um bom livro e comer nozes suíças. Posted by My prose debut: 28 páginas depois Durante o ano passado, eu tenho cantarolado e falado no blog sobre vários projetos secretos com nomes de código misteriosos. Agora chegou finalmente o momento de anunciar o menor deles: mesmo a tempo da feira do livro, minha prosa de estreia Apburen será publicada pela Orosdi-Back. O livro é parte de seu empreendimento em livros finos, recém-escritos, ao preço absolutamente bizarro de cinco coroas (Leia mais sobre isso aqui). Apenas 28 páginas. O que é uma coisa boa. Durante anos eu quis compilar meus textos de palavras faladas em algum tipo de coleção de prosa, mas nunca cheguei a fazê-lo. Algo mais sempre se interpôs no caminho, o que, naturalmente, é em grande parte porque tenho tido medo de falhar. Ser rejeitado ou, pior ainda, publicado em virtude de meus quadrinhos e depois vergonhosamente serrado. Neste formato despretensioso, atrevo-me a tentar. Mas que tipo de livro é esse? Apburen é uma história curta, ou melhor, uma micro-novela, com o seguinte texto de capa traseira: em uma pequena cidade no norte da Suécia, o município - em cooperação com Hemköp - anuncia uma competição para celebrar o amor, onde o casal vencedor se casa diante de uma platéia durante o carnaval da cidade.Pernilla, que trabalha na caixa registradora de Hemköp, entra principalmente para fazer seu chefe feliz, mas a competição causa toda a velha vergonha que ela vem trazendo à tona inesperadamente. Aqueles segredos feios e privados que ninguém jamais conhecerá, porque então quem poderia amá-la? O livro estará à venda na Feira do Livro de Gothenburg, e assinarei no estande da Orosdi-Back no sábado às 14h30-3h. Ela estará disponível nas livrarias no início de outubro. O que Dostoievsky estava fazendo em Chernobyl? Sou realmente o único que vê o que está acontecendo?</w:t>
      </w:r>
    </w:p>
    <w:p>
      <w:r>
        <w:rPr>
          <w:b/>
          <w:color w:val="FF0000"/>
        </w:rPr>
        <w:t xml:space="preserve">id 320</w:t>
      </w:r>
    </w:p>
    <w:p>
      <w:r>
        <w:rPr>
          <w:b w:val="0"/>
        </w:rPr>
        <w:t xml:space="preserve"> Ele estava falando sobre como nós, humanos, ouvimos as histórias uns dos outros e as reunimos em uma só. Como na sala de café na segunda-feira de manhã ouvimos alguém dizer "Fiz torta de maçã", outro "fui a uma festa de 50 anos", um terceiro "lavei o carro" e um quarto "fui ao balneário com as crianças". Como criamos uma imagem de um super-homem fazendo tudo isso de uma vez e vergonhosamente pensamos "Eu estava apenas deitado no sofá assistindo a um filme e comendo folhados de queijo". Sozinho". Eu tenho dias em que tenho problemas para acessar o Facebook. Quando a felicidade coletiva de outras pessoas e novos empregos e bebês e esposas e maridos e bolinhos de framboesa se tornam demais. Mas na melhor das hipóteses, eles podem derrubar paredes. Derrubar ditaduras e dar coragem às pessoas. Como o questionamento metódico de @sugarshrink me empurrou para um curso de ACT (Terapia de Aceitação e Compromisso). Meu primeiro pensamento quando recebi o convite foi "não tenho tempo". Então é hora de assistir a um. Lembrei-me de nossa conversa no Twitter no início da noite de verão, onde tentamos abordar o sentido da vida e explorar o porquê de eu achar tão difícil tomar algumas de minhas decisões. Agora estou na metade do curso e tenho um trabalho importante a fazer. E @stielli. Quem, além de me tratar com uma noite incrível e novos amigos no início deste verão, também me deu inspiração e um pontapé nas calças para finalmente fazer o curso UGL que há muito tempo está na agenda do programa de liderança que comecei. A combinação destes dois desafios significa que estarei completamente relaxado esta semana. Também não posso acreditar que minha assinatura Telenor dure até a floresta, ela prospera melhor na civilização. Portanto, não, você não vai ter notícias minhas esta semana. Vou gastá-lo praticando a escuta. Estar presente. E tomando decisões importantes. Não sabemos nada sobre o futuro. Mas podemos escolher o caminho que tomamos para enfrentá-lo. Estou ouvindo este lendário discurso de Steve Jobs uma e outra vez, tentando reunir coragem. Para viver minha vida. Seguir meu coração, mesmo que isso custe pelo caminho. E já posso lhes dizer que após o final do ano, junto com as outras decisões que tenho que tomar, estarei envolvido em um dos projetos mais divertidos que posso pensar neste momento. Um projeto criado inteiramente on-line. Onde eu conheci pessoas que me inspiram a fazer grandes coisas todos os dias. E onde, esperamos, é exatamente isso que continuaremos a fazer. Obrigado Lisa pela foto. Sem você tudo seria muito mais entediante. Não, você não tem que concordar com tudo. Mostrar todos os posts de Malin Crona → Este post foi publicado em Jornalismo, Vida. Marcar o permalink. ← Um dado com sete pontos Anjo escreve: 9 de outubro de 2011 às 19h30 Adições-estresse ... essa foi uma palavra que eu realmente entendi plenamente agora. Espero que sua semana seja extremamente gratificante. Acho que todos precisam disso, às vezes, para ir bem no final. Responder anna (@Marthanna) escreve: 9 de outubro de 2011 às 7:45 e m Obrigado por um texto sábio que me deu um pouco de reflexão... obrigado. Resposta Kalle Juan Wiklund escreve: 10 de outubro de 2011 às 10:42 f m Mkt bra läsning! Seja curioso sobre seu novo projeto, mas suponho que saberemos mais a seu tempo. :) Svara Respond Fruta Uggla skriver: oktober 10, 2011 à 1:00 e m Obrigado! Como teria sido o colegial sem você. Só os caras! Maldita perda de tempo... E, risada, risada, o título me faz pensar sem ser lido o quadro de Jan Stenmark de um homem em frente a um penhasco com o texto "Um pequeno passo para a humanidade um grande passo para mim". Quanto ao projeto, cito outro Stenmark: "It's bar' å</w:t>
      </w:r>
    </w:p>
    <w:p>
      <w:r>
        <w:rPr>
          <w:b/>
          <w:color w:val="FF0000"/>
        </w:rPr>
        <w:t xml:space="preserve">id 321</w:t>
      </w:r>
    </w:p>
    <w:p>
      <w:r>
        <w:rPr>
          <w:b w:val="0"/>
        </w:rPr>
        <w:t xml:space="preserve">Além de vários jogos de futebol todos os fins de semana, Londres oferece uma gama brilhante de cultura, entretenimento e compras. Uma das principais cidades do mundo que você vai querer visitar repetidas vezes. Ver Londres da água - cruzar o Tâmisa, passeando no seu melhor. A oferta musical e teatral é soberba em Londres. Futebol; assista a qualquer um dos times da Premier League Arsenal, Chelsea, Tottenham, Crystal Palace e West Ham - experimentar jogos de alto astral e emocionantes é a recompensa perfeita quando o time alcança grandes resultados! Também temos ingressos de hospitalidade para a maioria dos clubes com comida e bebida. Caminhe nos passos de Sherlock Holmes após a conferência da manhã e o almoço. É aqui que as equipes tentam resolver um mistério de assassinato, visitando diferentes partes de Londres. "A 'investigação' conclui com um jantar, pois Sherlock revela a solução para o mistério. Adaptamos sua viagem de grupo às suas necessidades; atividades, restaurantes, transporte - reservamos tudo do início ao fim. Entre em contato conosco abaixo para um orçamento gratuito ou ligue para 031 - 13 74 00. "Tudo funcionou perfeitamente, você pode ver que todos vocês têm um grande senso de humor". Mikael Källström Quer ajuda com os vôos? Favor confirmar que você leu e aceitou nossos termos e condições especiais. Entraremos em contato o mais rápido possível para discutir os detalhes finais, como transporte, planejamento do destino, etc. Depois lhe enviaremos uma confirmação junto com outras informações. Seu pedido é vinculativo uma vez que você tenha pago a taxa! Reservamo-nos o direito de cancelar a venda e ajustar os preços até que a confirmação final seja recebida de vários fornecedores. Contate-nos OLKA Sportresor AB Stampgatan 20 411 01 Göteborg Tel: 031-13 74 00</w:t>
      </w:r>
    </w:p>
    <w:p>
      <w:r>
        <w:rPr>
          <w:b/>
          <w:color w:val="FF0000"/>
        </w:rPr>
        <w:t xml:space="preserve">id 322</w:t>
      </w:r>
    </w:p>
    <w:p>
      <w:r>
        <w:rPr>
          <w:b w:val="0"/>
        </w:rPr>
        <w:t xml:space="preserve">Esta é nossa bela Baheras Wb Petter que agora tem pouco mais de 7 anos, com os pais "Baheras Wb Ingrid" e "Horizons' Romulus of Bes". Quando compramos Petter, a cor do casaco dele era incomum. Ocasionalmente eu pesquiso no Google gatinhos enjaulados e não costumo ver sua cor. Alguém conhece algum outro gatinho enjaulado com a cor dourada do Selo e talvez tenha fotos para mostrar? Petter tornou-se pai com pouco mais de 1 ano de idade, talvez alguém tenha fotos desses ácaros agora adultos?</w:t>
      </w:r>
    </w:p>
    <w:p>
      <w:r>
        <w:rPr>
          <w:b/>
          <w:color w:val="FF0000"/>
        </w:rPr>
        <w:t xml:space="preserve">id 323</w:t>
      </w:r>
    </w:p>
    <w:p>
      <w:r>
        <w:rPr>
          <w:b w:val="0"/>
        </w:rPr>
        <w:t xml:space="preserve">Aqui você encontrará as perguntas e respostas mais freqüentes sobre o e-Newspaper. O e-paper é o jornal atual em formato digital com a mesma visão geral e layout que o jornal em papel. Como assinante, você pode acessar o e-newspaper em modo logado em nosso site de notícias e em nosso aplicativo separado de e-newspaper e lê-lo em seu celular, tablet ou computador. Como eu faço o download do aplicativo e-newsletter? Você pode baixá-lo da App Store ou do Google Play. Procure o nome de seu jornal e tanto o aplicativo de e-newspaper como o aplicativo de notícias surgirão. Posso compartilhar artigos e páginas do e-zine? Se você é assinante e fez login no e-zine, você tem a oportunidade de compartilhar um artigo e uma página de jornal todos os dias através dos recursos embutidos. Você pode compartilhar enviando um link para um amigo ou postando nas mídias sociais. Qualquer pessoa que abra um link compartilhado pode ler o artigo ou a página sem fazer o login, mas primeiro é saudada com uma oferta de assinatura. Desta forma, você pode contar a seus amigos sobre os artigos da revista. E, claro, esperamos que seus amigos apreciem tanto a revista que eles mesmos comecem a se inscrever. Este compartilhamento é limitado para que você possa compartilhar no máximo um artigo e um jornal espalhado por dia. Se você compartilhar de qualquer outra forma, por exemplo, enviando o endereço da página na janela do seu navegador para alguém, o destinatário não poderá abrir o artigo ou a página sem fazer o login como assinante. Para compartilhar na versão web do e-zine, vá para o painel de controle preto na parte inferior, pressione Mais configurações (três pontos) e depois selecione Compartilhar propagação ou Compartilhar artigo. Para compartilhar no aplicativo e-newspaper, use o ícone no canto superior direito para compartilhar um spread, e no modo de artigo, há um botão azul na parte inferior do artigo. Qual é a maneira mais fácil de ampliar o e-newspaper no meu computador? Se você quiser ampliar rapidamente o e-newspaper em seu computador, é fácil usar o teclado. Pressione 2, 3, 4 ou 5 para ampliar rapidamente a página do jornal. Pressione 5 para ampliar ao máximo. Você pode pressionar qualquer um dos outros números a qualquer momento para mudar o nível de zoom. Pressione 0 para voltar ao modo original. Uma vez ampliado, você pode usar as setas do teclado para mover-se para a direita, esquerda ou para cima e para baixo. Para abrir o modo tela cheia em seu computador, você precisa abrir as configurações no Painel de Controle preto na parte inferior da tela (pressione os três pontos na extrema direita). Em seguida, selecione "Modo tela cheia". Quando quiser sair do modo tela cheia, você pode pressionar a tecla ESC. Claro, você também pode fazer zoom clicando nos botões de zoom no painel de controle. Ou use a roda de rolagem em seu mouse, ou às vezes o trackpad em um laptop. Pode funcionar um pouco diferente, dependendo de como você o faz. Eu reinstalei o aplicativo Android - por que ele ainda não funciona? Alguns usuários de Android relataram problemas após reinstalar o aplicativo e-newspaper. Isto pode ser porque em alguns casos os dados antigos permanecem mesmo após a reinstalação. Neste caso, você pode precisar entrar nas configurações do seu dispositivo e limpar quaisquer dados antigos armazenados pelo aplicativo. Normalmente, você mesmo pode resolver o problema seguindo estas etapas: etapa 1. Apague o aplicativo tocando no ícone do aplicativo e pressionando "Uninstall" Passo 2. Vá para o Google Play e faça o download novamente do aplicativo. Passo 3. não abra o aplicativo, mas abra as configurações. Vá até Apps e procure o nome do aplicativo Passo 4. Toque em "Armazenamento" Passo 5. Toque em "Limpar dados" e "Limpar cache" Passo 6. Agora reinicie o aplicativo a partir da tela inicial. Você será guiado através das telas de introdução e precisará digitar seu nome de usuário e senha. É bom saber sobre como excluir aplicativos no Android: Você pode excluir um aplicativo de seu dispositivo Android de duas maneiras diferentes: método 1: Toque no ícone do aplicativo e selecione "Uninstall". O aplicativo será excluído, mas muitos dos dados do aplicativo permanecerão no dispositivo (ver imagem na etapa 1 acima) Método 2: Entre nas configurações do dispositivo, localize o aplicativo e selecione "Desinstalar". O aplicativo é removido e os dados são apagados do dispositivo (ver imagem na etapa</w:t>
      </w:r>
    </w:p>
    <w:p>
      <w:r>
        <w:rPr>
          <w:b/>
          <w:color w:val="FF0000"/>
        </w:rPr>
        <w:t xml:space="preserve">id 324</w:t>
      </w:r>
    </w:p>
    <w:p>
      <w:r>
        <w:rPr>
          <w:b w:val="0"/>
        </w:rPr>
        <w:t xml:space="preserve">Agora f [ Dm ] all dew and now st [ C ] iger s [ F ] ol mas d [ Gm ] et você não pode h [ A7 ] ör [ Dm ] a. Você l l [ Bb ] igger sem bl [ C ] us e kj [ F ] ol com l [ Gm ] ?pares contra minha orelha [ A7 ]. T [ Dm ] ala agora sério, reze d [ C7 ] u melhor [ F ] matéria, você skr [ Gm ] attar canções e sj [ C ] unger sk [ F ] matéria. Você k k [ Bb ] an, mas não quer g [ C ] ör [ F ] a s [ Gm ] ?ng sobre a felicidade que ela sk [ A7 ] ör [ Dm ] a. Agora o sol está nascendo e agora o f [ C ] todos d [ F ] agravam para f [ Gm ] pessoas amáveis e para r [ A7 ] i [ Dm ] a. Mas l [ Bb ] yckan tem um forg [ C ] t [ F ] agravar que m [ Gm ] an deve evitar cuidadosamente [ A7 ] ike. H [ Dm ] on gosta de ficar em n [ C7 ] ågra d [ F ] a'r mas n [ Gm ] é você quer manter h [ C ] enne kv [ F ] ar se torna h [ Bb ] enne's eyes isk [ C ] all [ F ] a e d [ Gm ] u se torna amargo como g [ A7 ] all [ Dm ] a. Então o orvalho [ Dm ] cai para [ C ] sem [ F ] som e grama e [ Gm ] folhas ficam [ A7 ] molhadas [ Dm ] . E a cada [ Bb ] manhã o sol [ C ] fica [ F ] noiva, embora não soe [ Gm ] salmos de noiva [ A7 ]. Ann-Kata [ Dm ] rin, você deve [ C7 ] saber [ F ] que há uma felicidade [ Gm ] que [ C ] morre de [ F ] riso. Mas quer [ Bb ] ser acariciado [ C ] noite [ F ] e é [ Gm ] ainda como [ A7 ] água [ Dm ] . Saia da cama [ Dm ], Ann- [ C ] Kata [ F ] rin, e escute [ Gm ] algo [ A7 ] importante [ Dm ] . Há um tipo especial [ Bb ] de vinho [ C ] nobre [ F ] que se deve [ Gm ] apreciar [ A7 ] cuidadosamente. Pois se você [ Dm ] bebe [ C7 ] sem [ F ] sem [ Gm ] perde todo seu [ C ] antigo [ F ] esplendor e você fica [ Bb ] com uma garrafa [ C ] vazia [ F ] e amarga [ Gm ] lágrimas e [ A7 ] cinzas [ Dm ] .</w:t>
      </w:r>
    </w:p>
    <w:p>
      <w:r>
        <w:rPr>
          <w:b/>
          <w:color w:val="FF0000"/>
        </w:rPr>
        <w:t xml:space="preserve">id 325</w:t>
      </w:r>
    </w:p>
    <w:p>
      <w:r>
        <w:rPr>
          <w:b w:val="0"/>
        </w:rPr>
        <w:t xml:space="preserve">Como os alunos deste ano podem se esgotar e celebrar o final de seus anos de escola secundária parece diferente em diferentes partes do país. Em Estocolmo e Gotemburgo, as saídas são canceladas. Mas em Lund, Luleå e Avesta existem alternativas mais criativas, onde eles tentaram trabalhar em torno das recomendações da Agência de Saúde Pública. Quatro em cada dez professores enfrentam demandas parentais irracionais a cada mês - e a proporção está aumentando durante a crise da coroa. Agora o Sindicato dos Professores está fazendo duras exigências à Ministra da Educação Anna Ekström. A situação corona poderia levar os professores a serem "muito amáveis na classificação"? E os níveis de desempenho dos alunos são afetados pela crise do vírus? Skolvärlden encontra especialista em classificação Per Måhl no link para obter respostas. (web-tv)</w:t>
      </w:r>
    </w:p>
    <w:p>
      <w:r>
        <w:rPr>
          <w:b/>
          <w:color w:val="FF0000"/>
        </w:rPr>
        <w:t xml:space="preserve">id 326</w:t>
      </w:r>
    </w:p>
    <w:p>
      <w:r>
        <w:rPr>
          <w:b w:val="0"/>
        </w:rPr>
        <w:t xml:space="preserve">Se você não estiver satisfeito com seus cuidados Você pode fazer um comentário ou reclamação se tiver experimentado algo em seus cuidados com o qual não está satisfeito. Você pode fazer isso tanto como paciente quanto como parente. Seus comentários podem ajudar a tornar os cuidados melhores e mais seguros. Como paciente, você deve receber um atendimento de boa qualidade e deve ser tratado com respeito pelo pessoal de saúde. Você deve receber informações claras sobre sua saúde e cuidados que você compreenda. Você pode fazer comentários ou reclamações se não estiver satisfeito com os cuidados que recebeu ou se achar que algo deu errado. Por exemplo, seus comentários podem estar relacionados ao tratamento, cuidados, acessibilidade ou comunicação com o prestador de serviços de saúde. Você também pode dar idéias e sugestões sobre como os cuidados podem ser melhorados. Há várias maneiras de fazer um comentário ou reclamação Há várias maneiras de fazer um comentário ou reclamação: - Contate a clínica onde você recebeu atendimento ou tratamento - Contate o comitê de pacientes de sua região - Você pode relatar certos incidentes à Inspetoria de Saúde e Assistência Social, IVO - Você também pode relatar incidentes à Defensoria da Discriminação ou à polícia, se sua reclamação disser respeito a algo que possa ser discriminatório ou criminal. Em algumas regiões, você deve apresentar suas reclamações de uma maneira específica. Clique no seletor de região na parte superior da página. A página será então adaptada à região que você escolheu e você receberá informações dessa região. Fazer uma reclamação em nome de um ente querido Você pode fazer uma reclamação ou comentário em nome de um ente querido, se eles próprios não forem capazes de fazê-lo. Por exemplo, você precisará de uma procuração para acessar documentos ou falar em nome de seu parente. Contate a clínica ou centro de saúde Comece contatando a clínica ou centro de saúde onde você recebeu atendimento e tratamento. Eles têm a obrigação de receber e responder às suas reclamações e comentários. Primeiro, você pode entrar em contato com o profissional de saúde que o examinou ou tratou. Muitas vezes, mal-entendidos e ambigüidades podem ser resolvidos desta forma. Você também pode contatar o chefe da unidade se, por exemplo, não estiver satisfeito com a explicação dada pelo pessoal de saúde ou se sentir que o contato com o pessoal não está funcionando. Conte-nos sobre suas experiências e o que você pensa. Você pode fazer isto oralmente ou por escrito. Comentários sobre o 1177 no telefone, atendimento municipal ou atendimento odontológico Se você tiver comentários ou reclamações sobre os conselhos de saúde que recebeu quando ligou para o 1177, você pode apresentá-los aqui. Seus comentários serão enviados para a região que fez a chamada. Se você tiver comentários sobre a assistência médica municipal, você pode começar entrando em contato com o serviço ou unidade em questão. Você também pode entrar em contato com a enfermeira responsável médica do município, também conhecida como MAS. Saiba mais sobre o que você pode fazer se não estiver satisfeito com seus cuidados odontológicos. Você deve receber uma resposta o mais rápido possível Você deve receber uma resposta à sua reclamação ou comentários o mais rápido possível. O tempo que leva depende do que você tenha reclamado ou comentado. Às vezes, a clínica pode precisar de tempo para investigar o que aconteceu. Normalmente, você deve receber sua resposta dentro de quatro semanas. Se demorar mais, você deve ser informado. Quando você tiver contatado o serviço de saúde com uma reclamação ou comentário, você deve receber confirmação de que foi recebido. Se possível, você também deve ser informado quando pode esperar uma resposta. Você deve entender a resposta Quando você receber a resposta, ela deve ser dada de tal forma que você a entenda. Você pode obter a resposta oralmente, por exemplo, por uma chamada telefônica ou uma reunião. Também pode ser dada por escrito, por exemplo, por carta. A extensão da resposta depende do que você reclamou ou comentou. A resposta deve incluir uma explicação do que aconteceu. Você também deve ser informado sobre o que o provedor de saúde deve fazer para evitar que o incidente ocorra novamente, se eles considerarem que o que aconteceu foi errado. Se um erro tiver sido cometido, você deve receber um pedido de desculpas. Você também deve ser informado a quem contatar se tiver mais perguntas. Você pode ter direito a indenização se for ferido na área da saúde. Leia mais sobre compensação por ferimentos de pacientes. Contate a saúde em Norrbotten Para fazer reclamações, comentários e sugestões de melhoria que</w:t>
      </w:r>
    </w:p>
    <w:p>
      <w:r>
        <w:rPr>
          <w:b/>
          <w:color w:val="FF0000"/>
        </w:rPr>
        <w:t xml:space="preserve">id 327</w:t>
      </w:r>
    </w:p>
    <w:p>
      <w:r>
        <w:rPr>
          <w:b w:val="0"/>
        </w:rPr>
        <w:t xml:space="preserve">Ao encher: não se esqueça de notificar o envasador por telefone ou SMS que você precisa encher até 1500 no mesmo dia. Você pode encontrar o nome clicando sobre o evento no calendário. O número de telefone pode ser encontrado sob a guia de contato se não estiver no calendário. Em caso de mergulho: a notificação ao líder de mergulho é obrigatória. Por favor, registre-se o mais tardar na véspera de 1800. O nome do líder de mergulho pode ser encontrado clicando sobre o evento. O número de telefone está disponível sob a guia de contato.</w:t>
      </w:r>
    </w:p>
    <w:p>
      <w:r>
        <w:rPr>
          <w:b/>
          <w:color w:val="FF0000"/>
        </w:rPr>
        <w:t xml:space="preserve">id 328</w:t>
      </w:r>
    </w:p>
    <w:p>
      <w:r>
        <w:rPr>
          <w:b w:val="0"/>
        </w:rPr>
        <w:t xml:space="preserve">Mubarik Abdirahman falou sobre a importância da votação no dia 24 de maio O político Mubarik Abdirahman (S) visitou a Somali Peace no sábado 24 de maio para falar sobre a importância da votação nas eleições para o Parlamento Europeu e nas eleições do Riksdag. Em 2009, a área de Herrgården em Rosengård teve o menor comparecimento às urnas na Suécia nas eleições para o Parlamento Europeu, quando apenas 14,7 dos eleitores elegíveis foram às urnas. Publicado em 24 de maio de 2014, em Uncategorized. Marcar o permalink. Deixe um comentário.</w:t>
      </w:r>
    </w:p>
    <w:p>
      <w:r>
        <w:rPr>
          <w:b/>
          <w:color w:val="FF0000"/>
        </w:rPr>
        <w:t xml:space="preserve">id 329</w:t>
      </w:r>
    </w:p>
    <w:p>
      <w:r>
        <w:rPr>
          <w:b w:val="0"/>
        </w:rPr>
        <w:t xml:space="preserve">Lefaux Lefaux é uma comuna no departamento de Pas-de-Calais, na região de Hauts-de-France, no norte da França. Está localizada no cantão de Étaples, que pertence ao arrondissement de Montreuil. Em 2009, Lefaux tinha 255 habitantes[1] Índice - 1 Tendências demográficas - 2 Veja também - 3 Fontes - 4 Links externos Tendências demográficas[edit] Número de habitantes na comuna de Lefaux Referência: INSEE[3] Veja também[edit] - Lista de comunas no departamento de Pas-de-Calais Sources[edit] - ^ [a b] "Populations légales 2009 pour les départements et les collectivités d'outre-mer". www.insee.fr. Institut national de la statistique et des études économiques (Insee). 1 de dezembro de 2012. https://www.insee.fr/fr/statistiques/2119792?sommaire=2119804. - ^ Chiffres clés - Évolution et structure de la population - ^ Chiffres clés - Évolution et structure de la population Externa länkar[edit] - Wikimedia Commons tem mídia relacionada a Lefaux.</w:t>
      </w:r>
    </w:p>
    <w:p>
      <w:r>
        <w:rPr>
          <w:b/>
          <w:color w:val="FF0000"/>
        </w:rPr>
        <w:t xml:space="preserve">id 330</w:t>
      </w:r>
    </w:p>
    <w:p>
      <w:r>
        <w:rPr>
          <w:b w:val="0"/>
        </w:rPr>
        <w:t xml:space="preserve">2021.01.14 2021.01.07 O Grupo Alcadon adquiriu a 6X International 2021.01.05 A Storskogen adquire a Pierre Entreprenad 2021.01.04 O novo sócio da KANTER KANTER é um escritório de advocacia comercial com foco principal em Corporate/M&amp;A, Propriedade Intelectual e Resolução de Disputas. Somos uma verdadeira firma de parceria com advogados experientes que prestam serviços e consultoria jurídica concreta, eficaz e sofisticada. Todos os nossos parceiros, vários dos quais são colegas há muito tempo, têm ampla experiência dos principais escritórios de advocacia corporativa em Estocolmo, Londres, Nova Iorque e Hamburgo. Os associados também têm prática de empresas conceituadas e internas. Trabalhamos em estreita colaboração com nossos clientes para compreender seu ambiente comercial e comercial. Nossas áreas de atuação estão estreitamente interligadas, o que nos permite oferecer a nossos clientes equipes funcionais e integradas. Combinando nosso conhecimento dos mercados e indústrias locais com uma perspectiva internacional, somos capazes de fornecer rapidamente conselhos de alta qualidade e praticamente relevantes. Parceiro e outro compromisso sênior traz acessibilidade e eficiência. A KANTER recebe consistentemente excelentes classificações de institutos de pesquisa internacionais independentes, tais como Chambers &amp; Partners. "A equipe é de primeira linha e também muito experiente. Apreciamos muito sua disponibilidade, que é 24/7, e eles são muito rápidos em seu trabalho". Testemunho de cliente na Chambers Europe, 2017, Private Equity "Equipe compacta e dinâmica focada em negócios domésticos e nórdicos de médio-mercado. Uma excelente escolha para mandatos de fusões e aquisições públicas e private equity", Chambers Europe, 2015, Corporate/M&amp;A "A equipe sempre faz um excelente trabalho e faz o melhor para concluir transações sem problemas", Chambers Europe, 2014, Corporate/M&amp;A "Esta boutique transacional tem uma reputação invejável, com fontes destacando a força de sua equipe e o aconselhamento consistentemente preciso que ela fornece. Ela se destaca em fusões e aquisições públicas e conta com várias casas de private equity entre seus clientes", Chambers Europe, 2013, Corporate/M&amp;A "Esta equipe é pequena, mas está indo extremamente bem no mercado corporativo", Chambers Europe, 2012, Corporate/M&amp;A "Este prestigioso escritório boutique se concentra em fornecer consultoria de alto nível em direito corporativo, e está bem estabelecido nesta área. As fontes elogiam constantemente a qualidade de sua prática", Chambers Europe, 2011, Corporate/M&amp;A Assistant @ kntr.se kasa @ kntr.se wistrand @ kntr.se graffman @ kntr.se joensson @ kntr.se kristiansson @ kntr.se lind @ kntr.se poehler @ kntr.se eliander @ kntr.se danhard Queremos sempre conhecer advogados talentosos que possam se tornar parte de nossa equipe. Nossos associados mais jovens têm a oportunidade de construir amplas habilidades jurídicas em todas as nossas áreas de atuação antes de começarem a se especializar. Como uma pequena empresa com um trabalho estimulante, podemos lhe oferecer a oportunidade de trabalhar em questões jurídicas complexas e significativas em uma prática onde você será um membro-chave do pessoal desde seu primeiro dia no trabalho. O período de inscrição é entre novembro e janeiro de cada ano. As entrevistas são realizadas de forma rotineira, portanto, favor inscrever-se com antecedência. Acreditamos que a melhor maneira de formar uma opinião a nosso respeito é visitar nosso escritório e conhecer alguns de nós. Se você estiver interessado, envie sua solicitação para info@kntr.se.</w:t>
      </w:r>
    </w:p>
    <w:p>
      <w:r>
        <w:rPr>
          <w:b/>
          <w:color w:val="FF0000"/>
        </w:rPr>
        <w:t xml:space="preserve">id 331</w:t>
      </w:r>
    </w:p>
    <w:p>
      <w:r>
        <w:rPr>
          <w:b w:val="0"/>
        </w:rPr>
        <w:t xml:space="preserve">hoje eu sou um gato. As melhores capas de gato chegaram hoje a Mokkasin. Na pelúcia mais macia e com orelhas que não caem a princípio. Perfeito para as assombrações de domingo, se você só quer ser bonitinho. Nossas roupas de fantasia vêm de The Good Fairy e Krabat, são tão bonitas e de alta qualidade. Os melhores brinquedos, se você me perguntar. Você deveria ver o macaco-leãozinho! Em um casaco fusco marrom claro e pele peluda na cabeça. Absolutamente adorável! Posted by Anonymous27 October 2010 20:26 Today I'm a cat. it's time for some Friday fun.</w:t>
      </w:r>
    </w:p>
    <w:p>
      <w:r>
        <w:rPr>
          <w:b/>
          <w:color w:val="FF0000"/>
        </w:rPr>
        <w:t xml:space="preserve">id 332</w:t>
      </w:r>
    </w:p>
    <w:p>
      <w:r>
        <w:rPr>
          <w:b w:val="0"/>
        </w:rPr>
        <w:t xml:space="preserve">Almoço há cerca de uma hora. Como comi muitos carboidratos no café da manhã e não estou dirigindo a academia hoje, foi um pouco mais de carboidratos, mas ainda assim foi uma refeição muito boa! Eu simplesmente bati cinco claras de ovo, uma gema de ovo, iogurte light, leite light sem glúten, peru ralado, pimenta de caiena, pimenta chili, frango e bife (tempero, alho e pimenta (tempero) e uma pequena colher de soja e frita em fogo baixo em gordura de coco. Depois um pouco de alface, cenoura, pepino, queijo cottage, azeite, vinagre de maçã, canela e café de baunilha com um pouco de leite leve sem lactose e água de masa! Como sempre, superei minhas expectativas de como seria bom</w:t>
      </w:r>
    </w:p>
    <w:p>
      <w:r>
        <w:rPr>
          <w:b/>
          <w:color w:val="FF0000"/>
        </w:rPr>
        <w:t xml:space="preserve">id 333</w:t>
      </w:r>
    </w:p>
    <w:p>
      <w:r>
        <w:rPr>
          <w:b w:val="0"/>
        </w:rPr>
        <w:t xml:space="preserve">O irmão mais velho pensando em dinheiro. Pai, o dinheiro é estranho. - O que você quer dizer? - São apenas pequenos pedaços de metal com padrões diferentes que vão ao redor do mundo. - Você acha estranho que você possa comprar coisas com ele, quer dizer? - Sim. Imagine que eu recebo uma nota de dez, poderia ter sido em uma fonte, na Noruega ou o que quer que seja. Outros blogs sobre dinheiro, moedas, pedaços de lata, crianças, musings, Noruega The Girls Of Florida7 março 2009 16:19 Concordo com o irmão mais velho, também não entendo a coisa do dinheiro.RespostaRaderaKarin7 Março 2009 19:37åhåhå "esteve na Noruega", tão doce :-) Seu blog é maravilhoso!.RespostaRaderaHenning7 Março 2009 21:46 Mas oh, que bom. Svara RespondRaderaLinda7 mars 2009 22:31Tipsa storebror om det här! Talvez algo para esperar quando chegar a sexta semana de abertura! http://www.e24.se/samhallsekonomi/sverige/artikel_502559.e24(Não sei como direcionar o link, mas copiar e colar também funciona bem... =ResponderRaderarisha8 Março 2009 13:35Duvido que haja um blog melhor com palavras e citações mais finas do que Heja Abbe. De qualquer forma, é meu blog favorito em todos os momentos! ResponderRaderAdicionar comentárioLer mais... Quer comentar, mas não tem seu próprio blog? Não há problema. Selecione "Nome/Endereço Web" em "Comentário como:" e digite apenas seu nome. Ou escolha "Anônimo", se preferir. Abbe é o cara mais simpático do mundo. Um lutador com um defeito cardíaco congênito. Um querido com uma anormalidade cromossômica em sua bagagem. Aqui estão minhas lembranças do dia em que Abbe nasceu..... Se você quiser me seguir desde o início, vá até o final do blog - até meados de março de 2005. Se você preferir ler sobre como as coisas estão hoje, comece no top..... como um blog normal. Sobre um cara incomum. Para ter uma visão completa da Abbe e deste blog, é melhor ler tudo desde o início, mas isso seria pedir um pouco de tudo para todos. Aqui estão 50 links que resumem. Ela começa em meados de março de 2005, quando nasce Abbe. Logo se descobre que ele tem o coração errado. A história continua sobre como foi a primeira vez no hospital. Alimentação, diferentes especialistas, cirurgia e o tempo no IVA. Um post revela porque o blog é chamado Heja Abbe. Eventualmente, acontece que o defeito cardíaco é devido a um erro cromossômico chamado 22q11. Algumas semanas após a operação, Abbe adoece. Também se descobre que lhe falta um rim, e começamos a entender que a vida mudou. Não muito tempo depois disso, é hora, mais uma vez, de uma cirurgia cardíaca. Descobrimos alergias e dificuldades alimentares, e nos perguntamos o que mais poderia haver. Abbe é examinado, investigado e quebra seu braço. Somos recebidos com pressentimentos desagradáveis, mas como um presente de cima, as coisas funcionam da melhor maneira. Abbe tem muitos médicos. Mas ainda assim. A cirurgia número três está se aproximando. Depois do IVA, já existe uma grande diferença. A Abbe está se recuperando rapidamente, mas nós estamos cansados. Pode demorar um pouco até a próxima operação, mas Abbe está um pouco hospitalizada. Todos os postos da última operação estão disponíveis em outubro e novembro de 2007. Estou descobrindo que o blog pode fazer a diferença e, além das muitas bravatas do Abbe no hospital, o blog contém as artimanhas, pensamentos e reflexões que ele e seu irmão têm. E a ocasional declaração de amor. Bem-vindo a Heja Abbe.</w:t>
      </w:r>
    </w:p>
    <w:p>
      <w:r>
        <w:rPr>
          <w:b/>
          <w:color w:val="FF0000"/>
        </w:rPr>
        <w:t xml:space="preserve">id 334</w:t>
      </w:r>
    </w:p>
    <w:p>
      <w:r>
        <w:rPr>
          <w:b w:val="0"/>
        </w:rPr>
        <w:t xml:space="preserve">Para muitos, o AC portátil é a única opção quando a onda de calor está em seu pior momento, e nos últimos anos têm sido observados períodos particularmente longos de altas temperaturas. Normalmente vemos apenas curtos períodos de altas temperaturas e depois não é tão ruim assim. Mas recentemente, as ondas de calor se estenderam por várias semanas, fazendo com que as temperaturas internas subissem significativamente. Temperaturas internas de 27-30 graus o afetam tanto mental quanto fisicamente. Tudo, desde ter problemas para dormir até mesmo poder fazer seu trabalho no escritório. É o pior para nossos idosos, que passam por momentos ainda mais difíceis durante a pior onda de calor, o que, naturalmente, também pode ser muito perigoso. Um ar condicionado portátil é a melhor e mais fácil maneira de baixar a temperatura dentro de casa para níveis razoáveis. Os aparelhos portáteis de ar condicionado podem não ser capazes de resfriar uma casa ou apartamento inteiro, mas eles podem ao menos resfriar divisões pequenas a grandes com bastante facilidade. Em nosso melhor teste AC portátil, você encontrará modelos com diferentes capacidades para atender a todos os tipos de espaços. Woods AC Cortina Silent G - Melhor AC portátil - Melhor em teste na Aftonbladets grande teste de AC portátil em 2019 - As melhores classificações dos clientes que testaram o modelo Woods Cortina Silent G é um AC portátil que, entre outras coisas, recebeu o melhor em teste na Aftonbladets grande teste de ar condicionado em 2019. De acordo com seu teste, este ar condicionado era o modelo mais silencioso com um baixo nível de ruído entre 53 a 64 dB, dependendo do ajuste. AC portátil que cumpre com os novos regulamentos ambientais da UE para 2020 É bom que fabricantes como a Woods estejam um passo à frente em relação às novas diretrizes ambientais que entrarão em vigor em 2020. AC Cortina Silent G portátil da Woods cumpre com todos os requisitos que entrarão em vigor no próximo ano, que incluem o gás mais ecológico R290, ou seja, o refrigerante que resfria o ar. A melhor vencedora no teste Cortina Silent G é uma AC que tem alta capacidade de resfriamento e é adequada para a grande maioria das casas ou quartos. Com uma capacidade de resfriamento de 3500 W, você tem um AC portátil capaz de resfriar espaços de até 35 m². Além disso, é um modelo que é muito mais silencioso do que muitos outros concorrentes no mercado. Com um nível de ruído de 53 dB no nível mais baixo e um máximo de 64 dB na potência máxima. Uma grande vantagem com este ar condicionado portátil é o simples kit de janela que vem tanto com o tubo de ar quanto com o trilho. Para a grande maioria das janelas, simplesmente fixar o trilho em si à janela não requer nenhuma montagem especial. A-rated for good energy efficiency Este modelo particular também foi classificado como A-rated na classe de eficiência energética "EER", ou seja, Energy Efficiency Ratio e é um valor que você deve estar ciente quando olhar para aparelhos de ar condicionado. Este modelo particular tem um valor de 2,6 EER. O Woods AC Cortina Silent G também tem um controle remoto incluído que permite ajustar facilmente a temperatura ambiente desejada à distância. Há também funções para ligar/desligar, temporizador, dormir e muito mais. O AC portátil Woods também tem um design elegante e elegante que combina com a maioria das casas suecas. Para aqueles que pretendem mudar o ar condicionado para quartos diferentes, por exemplo, para o quarto durante a noite, é fácil graças ao fato de a unidade estar sobre rodas. Afinal, é um ar condicionado que pesa 33 kg. - Melhor em teste quando a Aftonbladet realizou seu teste de AC portátil. - Um dos modelos mais silenciosos do mercado. - Pode suportar espaços de até 25-35 m². - Classe energética A com um valor EER de 2,6. - Baixo nível de ruído de 53 dB no nível de resfriamento mais baixo. - Meio de resfriamento ecológico R290 que atende aos novos requisitos da UE para 2020. - Kit de janelas incluído. - Função desumidificação. | Consumo de energia|||1300 W| Produção de lã|||3500 W (12 000 BTU)| |Eficiência energética EER||2,6 - Classe energética A| |Desumidificação|||36 litros por dia| |Fluxo de ar|||430 m³/h| Nível de ruído|||53-64 dB| DeLonghi PAC N90 Silent Eco - Potente</w:t>
      </w:r>
    </w:p>
    <w:p>
      <w:r>
        <w:rPr>
          <w:b/>
          <w:color w:val="FF0000"/>
        </w:rPr>
        <w:t xml:space="preserve">id 335</w:t>
      </w:r>
    </w:p>
    <w:p>
      <w:r>
        <w:rPr>
          <w:b w:val="0"/>
        </w:rPr>
        <w:t xml:space="preserve">Na sexta-feira 31 de maio, o Rei e Príncipe Carl Philip participou do Dia de Stenhammar, que é organizado pela Universidade Sueca de Agricultura... Na sexta-feira, 31 de maio, a Princesa da Coroa participou da conferência de história da pesquisa "Suecos no Mediterrâneo - o príncipe herdeiro arqueológico e sueco... Na quarta-feira 29 de maio, o Rei e Príncipe Carl Philip participou do Dia dos Veteranos. O Rei oficializou na inauguração do Monumento aos Veteranos no... Na terça-feira, 28 de maio, o príncipe Carl Philip participou da abertura da Cúpula de Paz e Segurança da Federação Mundial de Veteranos na Fotografiska em... Na terça-feira 28 de maio, o Presidente Susilo Bambang Yudhoyono da Indonésia e a Sra. Yudhoyono participaram de um almoço nos Apartamentos da Princesa Sibylla, no Royal... Na segunda-feira, 27 de maio, a Princesa da Coroa entregou o prêmio Astrid Lindgren Memorial Award, o Prêmio ALMA, à artista plástica Marisol "Isol" Misenta, de... Na segunda-feira, 27 de maio, o Rei apresentou bolsas do Fundo do 50º Aniversário do Rei Carl XVI Gustaf para a Ciência, Tecnologia e Meio Ambiente a 16 jovens pesquisadores. Na segunda-feira, 27 de maio, uma audiência de despedida foi realizada no Palácio Real de Estocolmo para S.E. o Sr. Baldan Enkh, Embaixador na Mongólia. No domingo 26 de maio, a Rainha participou do Dia da Infância na Gröna Lund em Estocolmo. No sábado, 25 de maio, O Rei e a Rainha abriram as exposições de aniversário de Gustaf VI Adolf's Gift para o povo sueco e The Warrior Queen and the Bronze Age of China em... Na sexta-feira 24 de maio, O Rei e a Princesa da Coroa participaram da reunião anual do World Wide Fund for Nature (WWF), seguida de uma visita à Stora Skuggan e... Na quinta-feira, 23 de maio, a Crown Princess participou da conferência Cities and Green Growth - Urban Evolution (Cidades e Crescimento Verde - Evolução Urbana) da OCDE, realizada na orla marítima de Estocolmo. Na quinta-feira, 23 de maio, a Princesa Coroa e o Príncipe Daniel participaram da reunião anual dos Amigos do Instituto Sueco de Roma, no Instituto Cultural Italiano, em... Na quinta-feira 23 de maio, o Colóquio Real terminou com uma discussão sumária e uma visita à mina de Kiruna. Na quarta-feira, 22 de maio, a Princesa Coroa participou do lançamento do Livro de Oração da Princesa Estelle, realizado nas Tendas Koppar, no Parque Haga. Na quarta-feira, 22 de maio, o Colóquio Real continua na Estação de Pesquisa Abisko. Na quarta-feira, 22 de maio, o príncipe Daniel participou da conferência internacional "Fine-tuning health care - improved outcomes and cost efficiency using... Na terça-feira 21 de maio, o Colóquio Real continuou, agora em Kiruna e na Estação de Pesquisa Abisko. Na segunda-feira, 20 de maio, o Príncipe Daniel participou da abertura da Real Academia de Ciências. Parque de tênis do Clube de Tênis Lawn Tennis. Na segunda-feira, 20 de maio, o Rei abriu o 11º Colóquio Real na Biblioteca Bernadotte, no Palácio Real de Estocolmo. O relatório anual 2012 da Royal Court está agora disponível como brochura e como uma versão navegável neste site. O Colóquio Real, o décimo desde 1992, começa na segunda-feira, 20 de maio. Na segunda-feira 20 de maio, a Família Real recebeu a equipe nacional sueca de hóquei no gelo, a Tre Kronor, para parabenizá-los pela vitória na Copa do Mundo. No domingo 19 de maio, a Princesa Madeleine e o Sr. Christopher O'Neill realizaram uma recepção de iluminação no Palácio Real de Estocolmo, à tarde. No domingo, 19 de maio, às 11h00, foi realizado um serviço de velas para a princesa Madeleine e o Sr. Christopher O'Neill na Capela Real. Por ocasião do casamento da Princesa Madeleine e do Sr. Christopher O'Neill no sábado 8 de junho, www.kungahuset.se/brollopet é lançado hoje. No sábado 18 de maio, a Princesa Coroa participou do Concerto Jubilar do Hino Nacional Sueco na Universidade de Uppsala. Na sexta-feira 17 de maio, O Rei abriu a exposição Um Rei no Tempo - Carl XVI Gustaf 40 anos no trono no Palácio Solliden. Na quarta-feira, 15 de maio, A Princesa Coroa abriu a exposição O Nascimento e Batizado da Princesa Estelle no Palácio Strömsholm. No sábado, 11 de maio, O Rei e a Rainha continuaram sua turnê de</w:t>
      </w:r>
    </w:p>
    <w:p>
      <w:r>
        <w:rPr>
          <w:b/>
          <w:color w:val="FF0000"/>
        </w:rPr>
        <w:t xml:space="preserve">id 336</w:t>
      </w:r>
    </w:p>
    <w:p>
      <w:r>
        <w:rPr>
          <w:b w:val="0"/>
        </w:rPr>
        <w:t xml:space="preserve">E.2. Contribuições a este documento Se você tiver problemas ou sugestões a respeito deste documento, você provavelmente deve submetê-las como um relatório de bug contra o guia de instalação do pacote. Veja o pacote reportbug ou leia a documentação online para o sistema de relatório de bugs do Debian. Seria bom se você pudesse verificar os bugs abertos contra o pacote debian-installer-manual para ver se seu problema já foi relatado. Se tiver, você pode fornecer confirmação adicional do problema ou informações úteis para &lt;XXXX@bugs.debian.org&gt; onde XXXX é o número do relatório de bug já aberto. Melhor ainda, obter uma cópia da fonte do DocBook para este documento e criar correções contra ele. A fonte DocBook pode ser encontrada no debian-installer WebSVN. Se você não está familiarizado com DocBook, não se preocupe, há um simples tutorial no diretório de manuais que facilitará o início. É semelhante a html, mas visa mais o significado do texto do que a sua apresentação. Os conjuntos enviados para a lista de discussão debian-boot (veja abaixo) são bem-vindos. Para instruções sobre como baixar a fonte via SVN, consulte o README a partir do diretório raiz da fonte. Por favor, não entre em contato diretamente com o autor deste documento. Há também uma lista de discussão para o debian-installer que inclui discussões sobre este manual. A lista de correio é &lt;debian-boot@lists.debian.org&gt;. Instruções para se inscrever nesta lista podem ser encontradas na página de Inscrição na Lista de Discussão Debian ou você pode navegar pelos Arquivos da Lista de Discussão Debian online. Anterior acima</w:t>
      </w:r>
    </w:p>
    <w:p>
      <w:r>
        <w:rPr>
          <w:b/>
          <w:color w:val="FF0000"/>
        </w:rPr>
        <w:t xml:space="preserve">id 337</w:t>
      </w:r>
    </w:p>
    <w:p>
      <w:r>
        <w:rPr>
          <w:b w:val="0"/>
        </w:rPr>
        <w:t xml:space="preserve">Por que eu preciso de um acordo de serviço com uma visita de auditoria? Não posso simplesmente ligar se o alarme disparar? Pela mesma razão que você usa seu cinto de segurança ao dirigir. Você não pode colocá-lo depois de ter caído, então é tarde demais. Se você tiver um contrato de serviço, verificaremos em intervalos regulares se seu sistema de segurança está funcionando corretamente. Para que funcione realmente quando for necessário, por exemplo em caso de arrombamento, roubo ou incêndio. Por que é mais caro usar você sem um contrato de serviço? Se você tem um contrato de serviço, temos documentação completa sobre seu sistema e normalmente sabemos imediatamente o que pode estar errado. Todo o trabalho de serviço é então muito mais rápido e tempo é dinheiro. Além disso, qualquer pessoa com um contrato de serviço paga uma tarifa horária mais baixa. Por que é importante que você venha e olhe para o alarme? Não é apenas o sistema de alarme em si que nós olhamos. Quando o alarme foi instalado, ele foi feito com base nas condições que estavam em vigor na época. Se posteriormente você redecorar, reconstruir ou fazer outras mudanças no ambiente, aplicam-se condições diferentes e, portanto, o sistema de alarme também deve mudar para proporcionar proteção adequada. Perguntas sobre central de alarme e guardas de segurança Você tem sua própria central de alarme e guardas de segurança? A Fenix Security é um fornecedor total de toda a cadeia, desde o alarme até a ação. Para poder fazê-lo, compramos serviços de centrais de alarme e empresas de guarda, entre outras. É claro que você pode comprar todas as partes de uma cadeia de alarme separadamente de cada fornecedor, mas se você encomendar tudo da Fenix Security, assumimos a responsabilidade por toda a cadeia de alarme, incluindo alarmes, instalação, central de alarme e serviços de emergência. Você obtém a melhor qualidade em todos os serviços e nenhum problema pode cair através das rachaduras. Além disso, somos os líderes de mercado em termos de preço. Por que você quer as chaves de sua empresa / casa? Além de atingir rapidamente o local do alarme, o guarda também deve determinar porque o alarme foi acionado. Para isso, o guarda deve entrar no local para, entre outras coisas, desligar o alarme e ler a seção alarmante. Se houve um arrombamento ou se houve um incêndio, a razão pode ser óbvia. Mas a causa mais comum, felizmente, não é essa. Quando a causa é um alarme injustificado (conhecido como falso alarme), o guarda deve certificar-se de que esta causa não cause mais alarmes injustificados. Se afinal foi um assalto, o guarda deve ligar o alarme e trancar a porta depois de si mesmo quando ele sair. É seguro enviar minhas chaves em seu envelope de resposta através do correio? Junto com o envelope de resposta com chave acolchoada, você receberá uma carta de instruções com uma garra. O canhoto deve conter um número chave. A garra deve ser colocada no envelope com a chave. Favor notar que você não deve escrever seu nome ou o endereço do remetente no envelope ou dentro dele. Então ninguém no mundo será capaz de vincular sua chave à sua casa ou empresa, exceto nós. Então, simplesmente não importa se uma chave se perde. Uma vez que a chave tenha sido reservada na empresa de segurança, um recibo da chave é escrito e enviado a você. Então você sabe que a chave chegou. Perguntas sobre a névoa protetora do Bandit O que contém a névoa protetora? A neblina contém água e glicol em uma proporção de 10% de água, 10% de trietilenoglicol e 80% de dipropilenoglicol. A neblina é prejudicial a pessoas ou equipamentos? A neblina é garantida como inofensiva para pessoas, animais e instalações com equipamentos/eletrônicos. Naturalmente, a neblina é testada e está em conformidade com a norma européia EN 50131-8. Após exposição prolongada, o vidro e as superfícies brilhantes podem tornar-se ligeiramente sem brilho, mas isto é facilmente desbastado. O pessoal corre o risco de ser assaltado por causa do nevoeiro? Não, muito pelo contrário. O pessoal está em risco em caso de vingança ou que possa ser utilizado para chantagear a si mesmo ou a outros (por exemplo, situação de reféns). Após o início do nevoeiro, o pessoal não pode ser influenciado, afetado ou encontrado pelo perpetrador. Isto torna o pessoal pouco atrativo para o perpetrador. Obviamente, o pessoal deve receber informações sobre como chegar à segurança quando a neblina for liberada e como proceder de outra forma. Em nossa experiência, o perpetrador imediatamente pára o roubo e sai do local quando a neblina se levanta.</w:t>
      </w:r>
    </w:p>
    <w:p>
      <w:r>
        <w:rPr>
          <w:b/>
          <w:color w:val="FF0000"/>
        </w:rPr>
        <w:t xml:space="preserve">id 338</w:t>
      </w:r>
    </w:p>
    <w:p>
      <w:r>
        <w:rPr>
          <w:b w:val="0"/>
        </w:rPr>
        <w:t xml:space="preserve">Na quarta-feira, cerca de 60 convidados foram convidados para a inauguração do restaurante de almoço Santa Maria em Mölndal. Com um foco em sabores inspiradores e uma atmosfera convidativa, Santa Maria espera um fluxo constante de visitantes à medida que se abre ao público. Material relacionado Ver todos os 16 Emma conserta o buffet no Taste by Santa Maria Em 16 de junho, o restaurante de almoço Santa Maria abre ao público. Mas na véspera, na quarta-feira 15 de junho, haverá uma prévia com uma abertura VIP para convidados. Tina Andersson liderará Estratégia e Crescimento dentro do Grupo Paulig Tina Andersson foi nomeada Vice-Presidente Sênior da função Estratégia e Crescimento recém-criada dentro do Grupo Paulig. Material relacionado Tina Andersson Mikael Aru Presidente do Conselho do Grupo Paulig Mikael Aru foi reeleito Presidente do Conselho da empresa finlandesa de alimentos Paulig Group. Na Suécia, a empresa familiar é mais conhecida por suas fortes marcas Santa Maria e Risenta. A Santa Maria faz parte do grupo desde 2010 e a Risenta foi adquirida em 2015. A Suécia é também o maior mercado da empresa em termos de número de funcionários. Devido à rotulagem incorreta, a Santa Maria está lembrando o seguinte produto: Santa Maria Menta com uma data de validade de 2018-08-16. O produto pode conter alergênios. Santa Maria para revolucionar a mesa de jantar Dez. É a quantidade de pratos que a maioria dos suecos varia entre a mesa de jantar nos dias de semana. Uma figura não muito impressionante, de acordo com Santa Maria, que sob o lema "No More Boring Meals" promete assumir a luta por um conteúdo mais empolgante nos pratos. Material relacionado Ver todas as 10 equipes de pesquisa na Islândia serviram alimentos do caminhão de alimentos Santa Maria O caminhão de alimentos vermelho de Santa Maria viaja pelo interior da Islândia Era sátira. Mas isso não impediu o aplauso em Santa Maria quando se espalhou a notícia da nova dieta favorita de Hollywood. Tex-mex três vezes ao dia é a música de Jennifer Aniston e de outras celebridades, reclamada pela mídia mundial. Santa Maria abre restaurante de almoço em Mölndal Santa Maria está se mudando para novas instalações em Mölndal e, em conjunto com isto, a empresa está abrindo seu restaurante de almoço para convidados externos. "Agora que temos a oportunidade, queremos oferecer ao maior número possível de pessoas uma experiência de sabor à la Santa Maria", diz Kristina Lukes, Diretora de Marketing e Desenvolvimento de Produtos. O recrutamento de pessoal de restaurante está em andamento. Recordação de Santa Maria Vanilla Bean Santa Maria está recordando o produto Vanilla Bean em um frasco de vidro, com uma data de validade de 23-11-2018. Esta é uma medida preventiva, pois o produto não atende aos altos padrões de qualidade da Santa Maria. Partes do lote em questão mostram sinais de bolor. Santa Maria está lembrando a Lemon Pepper. É uma medida preventiva, pois o produto pode conter vestígios de aipo que não estão declarados no índice. Isto diz respeito a quase 900 pacotes de 1250 gramas, que foram vendidos principalmente para estabelecimentos de catering, mas também podem estar disponíveis em pontos de venda a varejo. O Grupo Paulig está investigando as condições para consolidar a produção de batatas fritas Tex Mex O Grupo Paulig realizou um estudo preliminar sobre a estrutura de produção para a fabricação de batatas fritas Tex Mex dentro do grupo. Com base nisso, a Santa Maria AB, uma divisão do Grupo Paulig, está investigando a possibilidade de transferir a produção de chips do Tex Mex de Mölndal, na Suécia, para Roeselare, na Bélgica. As negociações sindicais serão iniciadas em 11 de março. A Santa Maria amplia a lista de produtos que podem conter proteína de amêndoa Em 14 de fevereiro, a Santa Maria lembrou uma série de produtos. Como a Santa Maria leva muito a sério as questões de segurança do consumidor, continuamos nossas investigações, com o objetivo de fazer todo o possível para garantir que nenhum produto que possa conter proteína de amêndoa seja deixado nas lojas. Como resultado, decidimos ampliar a lista de produtos que estão sendo retirados. Atualização de retirada de produtos Santa Maria Em 14 de fevereiro, vários produtos foram retirados do mercado depois que foram encontrados vestígios de proteína de amêndoa não declarada nas análises de laboratório. Após o incidente, foi iniciada uma revisão completa da cadeia de abastecimento. Os compradores estão no lugar</w:t>
      </w:r>
    </w:p>
    <w:p>
      <w:r>
        <w:rPr>
          <w:b/>
          <w:color w:val="FF0000"/>
        </w:rPr>
        <w:t xml:space="preserve">id 339</w:t>
      </w:r>
    </w:p>
    <w:p>
      <w:r>
        <w:rPr>
          <w:b w:val="0"/>
        </w:rPr>
        <w:t xml:space="preserve">Um dos líderes da facção do Exército Vermelho Felix Ensslin (nascido em 1967) Irmãos: Michael Biography[edit] Ensslin cresceu na aldeia de Bartholomä, onde seu pai Helmut Ensslin era sacerdote. Entre 1960 e 1963, Ensslin estudou lingüística e educação em Tübingen, e em 1964 ela estudou lingüística em Berlim Ocidental. Sua vida mudou quando ela conheceu Bernward Vesper, e juntos eles se interessaram cada vez mais pela política. Casaram-se em 1965 e fundaram a editora Studio für neue Literatur, que publicou apenas um livro. Eles tiveram um filho, Felix, antes de Ensslin deixar Vesper em 1968 para se juntar a Andreas Baader em Frankfurt am Main.</w:t>
      </w:r>
    </w:p>
    <w:p>
      <w:r>
        <w:rPr>
          <w:b/>
          <w:color w:val="FF0000"/>
        </w:rPr>
        <w:t xml:space="preserve">id 340</w:t>
      </w:r>
    </w:p>
    <w:p>
      <w:r>
        <w:rPr>
          <w:b w:val="0"/>
        </w:rPr>
        <w:t xml:space="preserve">Nosso café da manhã lhe dá um bom começo de dia e está incluído em nossas tarifas. Já a partir das 05h00 você pode "começar frio" seu dia com uma pequena seleção de café da manhã. Todo nosso saboroso buffet é servido durante a semana, das 06h30 às 10h00 e sábado/domingo/verão, das 06h30 às 12h00. Aqui você encontrará os alimentos suecos mais comuns para o café da manhã. Temos uma seleção variada de pastelaria, iogurte, cereais e pastas para barrar. As frutas e legumes variam de acordo com a estação do ano. Temos uma variedade de pães, tanto escuros como claros e duros e macios. Oferecemos também alimentos quentes para o café da manhã, com ovos, bacon e linguiça de princesa. Termine com um waffle fresco e crocante! Nosso café da manhã vai mantê-lo o dia todo. Bem-vindo ao nosso aconchegante SparBar com plenos direitos. Aqui você pode sentar-se em paz e sossego e desfrutar de uma boa bebida e uma mordida para comer. O SparBar está aberto de segunda a sábado das 17h00 às 24h00. Para grupos reservados, servimos alimentos bem preparados em nossa acolhedora sala de jantar. Você é bem-vindo em nossa recepção para comprar bebidas e sanduíches saborosos. Se o tempo permitir, você pode sentar-se e relaxar em nosso terraço mobiliado ao ar livre.</w:t>
      </w:r>
    </w:p>
    <w:p>
      <w:r>
        <w:rPr>
          <w:b/>
          <w:color w:val="FF0000"/>
        </w:rPr>
        <w:t xml:space="preserve">id 341</w:t>
      </w:r>
    </w:p>
    <w:p>
      <w:r>
        <w:rPr>
          <w:b w:val="0"/>
        </w:rPr>
        <w:t xml:space="preserve">Prêmio National Book Critics Circle O Prêmio National Book Critics Circle é um prêmio literário americano de várias categorias, concedido anualmente pelo National Book Critics Circle para literatura publicada em inglês. Foi premiada pela primeira vez em 1975.</w:t>
      </w:r>
    </w:p>
    <w:p>
      <w:r>
        <w:rPr>
          <w:b/>
          <w:color w:val="FF0000"/>
        </w:rPr>
        <w:t xml:space="preserve">id 342</w:t>
      </w:r>
    </w:p>
    <w:p>
      <w:r>
        <w:rPr>
          <w:b w:val="0"/>
        </w:rPr>
        <w:t xml:space="preserve">Snowblower TORO SnowMax 724 QXE | Spånga Järn &amp; Färg AB Procurando um limpa-neves tão fácil de usar que qualquer um pode operá-lo, ao mesmo tempo em que lida facilmente com a neve na entrada da garagem? Então o novo soprador de neve SnowMax da Toro é para você! -Perfeito para os proprietários que procuram um soprador de neve que consiga atravessar a neve profunda, mas que ainda seja suave e fácil de manusear! O Toro SnowMax 7.24 QXE tem um motor Toro OHV durável, 61 cm de largura de limpeza e um comprimento de lançamento para cima Toro SnowMax 7.24 QXE é equipado com uma conveniente partida elétrica e a LARGURA DE LIMPEZA, COMPRIMENTO DE ALARGAMENTO: 61 cm, 12 metros de COMPRIMENTO DE COMBUSTÍVEL: 2,2 l OUTROS: Sistema de Acionamento Automático (ADS) VENDIDO APENAS EM LOJA! Preço: 11 995 kr spangajarn.se Fornecedores</w:t>
      </w:r>
    </w:p>
    <w:p>
      <w:r>
        <w:rPr>
          <w:b/>
          <w:color w:val="FF0000"/>
        </w:rPr>
        <w:t xml:space="preserve">id 343</w:t>
      </w:r>
    </w:p>
    <w:p>
      <w:r>
        <w:rPr>
          <w:b w:val="0"/>
        </w:rPr>
        <w:t xml:space="preserve">Eventos atuais 2011 O casal Crown Princess visita a Alemanha - dia 4 Na sexta-feira 27 de maio, o casal Crown Princess concluiu sua visita à Alemanha em Berlim. O casal Crown Princess visita a Alemanha - dia 3 A Rainha abre as atividades do Centro Gillberg Na quinta-feira, 26 de maio, a Rainha abriu o Centro Gillberg para as atividades de Neuropsiquiatria. O casal Princesa da Coroa visita a Alemanha - dia 2 Na quarta-feira, 25 de maio, o casal Princesa da Coroa começou seu segundo dia em Munique, Alemanha. O Rei e a Rainha visitam o município de Nykvarn Na quarta-feira 25 de maio, O Rei e a Rainha visitaram o município de Nykvarn. Leia mais Na terça-feira 24 de maio, o casal Princesa da Coroa visitou Munique em seu tour oficial de quatro dias pela Alemanha. A Rainha participa do Dia da Infância No domingo, 22 de maio, a Rainha participou do Dia da Infância em Gröna Lund. Leia mais The Crown Princess Couple visit The Ockelbo - dia 3 No sábado 21 de maio, The Crown Princess Couple concluiu sua visita à área de Ockelbo. O casal Crown Princess visita Ockelbo - dia 2 Na sexta-feira 20 de maio, o casal Crown Princess continuou sua visita à região de Ockelbo. O casal Princesa da Coroa visita Ockelbo - dia 1 Na quinta-feira 19 de maio, o casal Princesa da Coroa começou sua visita a Ockelbo. Audiências formais Na quinta-feira, 19 de maio, foram realizadas audiências formais no Palácio Real de Estocolmo. Leia mais O Rei e a Princesa Coroa participam do Simpósio Nobel Na terça-feira, 17 de maio, a Princesa Coroa fez o discurso de abertura na cerimônia de abertura do terceiro Simpósio Nobel. Filme do Colóquio Real Em 11-13 de maio, o Colóquio Real foi realizado no Castelo de Gripsholm. Leia mais The Crown Princess presents award at World Church Day in Uppsala No sábado, 14 de maio, The Crown Princess apresentou o prêmio "The Church of Sweden's fundraising parish of the year" à Paróquia Grundsunda em Härnösand... Horário de verão no Palácio Real de Estocolmo - horário de abertura extra e programa estendido no sábado, 14 de maio, inicia-se a temporada de verão no Palácio Real de Estocolmo, com horário de abertura estendido, um guarda de plantão e todas as atrações turísticas abertas. Aproveite a oportunidade para ver... Na quinta-feira, 12 de maio, o segundo dia do 10º Colóquio Real começou no Palácio Gripsholm. Leia mais Príncipe Daniel visita o Instituto Nacional de Saúde Pública e o Centro Nacional de Esportes de Inverno Na quarta-feira, 11 de maio, o Príncipe Daniel visitou o Instituto Nacional de Saúde Pública e o Centro Nacional de Esportes de Inverno em Östersund. Na quarta-feira 11 de maio, o 10º Colóquio Real abriu no Castelo de Gripsholm, em Mariefred, na presença do Rei e da Princesa da Coroa. O Rei entrega o Prêmio Crafoord 2011 em Ciências da Vida a Ilkka Hanski Na terça-feira 10 de maio, o Rei entregou o Prêmio Crafoord 2011 em Ciências da Vida a Ilkka Hanski, da Universidade de Helsinque, durante uma cerimônia em Kungl.... Leia mais O Príncipe Daniel visita a Escola Råby com o Ministro dos Assuntos Sociais e o Diretor Geral do Instituto Nacional de Saúde Pública Na segunda-feira, 9 de maio, o Príncipe Daniel visitou a Escola Råby em Upplands-Bro com o Ministro dos Assuntos Sociais, Göran Hägglund, e o Diretor Geral do Instituto Nacional de Saúde Pública... Leia mais O Rei realiza uma audiência com Peter Englund Na segunda-feira 9 de maio, O Rei realizou uma audiência com o Secretário Permanente da Academia Sueca, Peter Englund. Na quinta-feira 5 de maio, a princesa Madeleine visitou um centro de detenção em um subúrbio a leste de São Francisco. Leia mais Visita de Estado à Polônia - terceiro dia Na sexta-feira 6 de maio, o terceiro e último dia da Visita de Estado à Polônia começou com uma visita à cidade de Wroclaw, no oeste da Polônia. Visita de Estado à Polônia - segundo dia Na quinta-feira 5 de maio, o segundo dia da visita de Estado começou com uma visita ao Museu Marie Sklodowska Curie. A visita do Estado à Polônia começa na quarta-feira, 4 de maio, a visita do Estado à Polônia. O governo sueco é representado pelo Ministro das Relações Exteriores Carl Bildt, Ministro de... O Rei planta limoeiro na fase final da avenida do limoeiro em Drottningholm Na terça-feira, 3 de maio, o Rei, juntamente com o Diretor Geral do Conselho Nacional de Propriedade, plantou</w:t>
      </w:r>
    </w:p>
    <w:p>
      <w:r>
        <w:rPr>
          <w:b/>
          <w:color w:val="FF0000"/>
        </w:rPr>
        <w:t xml:space="preserve">id 344</w:t>
      </w:r>
    </w:p>
    <w:p>
      <w:r>
        <w:rPr>
          <w:b w:val="0"/>
        </w:rPr>
        <w:t xml:space="preserve">Karin não escreveu apenas poesia, romances, ensaios e contos. Ela também escreveu muitas peças de teatro e traduziu tanto poesia quanto prosa, diz o irmão de Karin Boye de 89 anos nesta entrevista pessoal. Quem hoje sabe que Karin Boye traduziu várias obras de Gladkov e Thomas Mann ou que ela escreveu entradas no diário junto com Frieda Uhl, a segunda esposa de Strindberg.POR RUNE TIDEHOLM Ulf Boye, irmão de Karin Boye quatro anos mais novo, cresceu como Karin na vila Björkebo em Huddinge nos arredores de Estocolmo. Durante a vida de Karin Boye, ele era muito próximo de sua irmã e, após sua morte, contribuiu ativamente para manter viva a memória dela. Num domingo em meados de setembro de 1993, fui em nome da Parnass à casa de Ulf Boye em Lidingö, para conduzir e documentar esta entrevista muito pessoal. Você pode descrever seu pai e o de Karin Boye com mais detalhes? Quem era ele? Meu pai nasceu em 1857 e formou-se como engenheiro civil pela Universidade de Gotemburgo e pelo Instituto de Tecnologia de Estocolmo, mais tarde o Instituto de Tecnologia. Ele foi empregado como desenhista e designer na Kockums em Malmö, mas logo se juntou à empresa de seu pai, a Svea Fire and Life Insurance Company em Gothenburg, onde meu avô, nascido na Alemanha, era diretor administrativo. Meu pai acabou se tornando vice-diretor da companhia de seguros. Ele foi extremamente honesto e justo. Isto levou a conflitos com a diretoria da empresa, pois ele estava interessado em fazer o certo por um segurado. Ele era colérico e feroz e se tornou desconfortável para a empresa. Finalmente, ele foi ultrapassado e depois empregado pela Royal Insurance Inspectorate em Estocolmo, onde a família se mudou em 1909. E quem foi sua mãe - Signe Boye? - Minha mãe nasceu em 1875. Portanto, havia uma diferença de idade de 16 anos entre meus pais. Eles haviam se encontrado na companhia de seguros Svea, onde meu avô era o secretário da empresa. Minha avó havia morrido quando minha mãe tinha apenas sete anos de idade. O avô casou com uma menina que era apenas 11 ou 12 anos mais velha que minha mãe, Signe. Minha mãe e sua madrasta nunca gostaram uma da outra. A mãe, por outro lado, admirava muito o avô. Quantos irmãos você era? Meus pais eram casados em outubro de 1899. Karin nasceu em 26 de outubro de 1900. Então Sven, meu irmão, nasceu em janeiro de 1903 e eu nasci em agosto de 1904. Portanto, Karin era quase quatro anos mais velha do que eu. Minha mãe era musical e talentosa em idiomas, falava inglês, alemão e francês e aprendeu esperanto quando tinha 60 anos de idade. Em Huddinge, minha mãe fundou uma sociedade de palestras e organizou ali a primeira biblioteca de empréstimos. Ela foi eleita para o conselho municipal quando obtivemos o sufrágio feminino. Tínhamos uma biblioteca muito grande em casa e meu pai tinha sido o maior cliente privado da livraria Gumpert em Gotemburgo. Ele era uma pessoa comprometida, social e culturalmente. Ele era um amante da música, mas mesmo assim não era musical. Ele também adorava estar fora da natureza. Todas as noites, seu pai lia em voz alta romances e coleções de poesia. A família inteira se reuniria em torno da lâmpada da noite. Até mesmo o cão sentou-se em uma cadeira. Não sei como conseguimos fazer nosso trabalho de casa. Foi muito interessante que tenhamos entrado dessa maneira. Frequentemente íamos a concertos, à ópera e à maioria dos teatros de Estocolmo. Como foi a infância de Karin Boye? - Não havia muita diferença de idade entre nós. Antes de Karin começar a escola, ela era muito autoconsciente, descuidada e egoísta. Para ela foi "a maior, melhor, maior, primeiro". Se ela não conseguisse, ela ameaçaria: "Eu vou gritar! Na escola, ela mudou. Ela tornou-se retraída, ascética, atenciosa - quase ao ponto de desconforto. Ela era incrivelmente impraticável, tão desajeitada quanto seu pai. Ela aprendeu a ler por conta própria aos cinco anos de idade. Ela começou a estudar em Gothenburg. Quando chegou a Estocolmo aos nove anos de idade, foi para a escola Åhlinska, onde se formou em 1920. Por volta de 1915, a família</w:t>
      </w:r>
    </w:p>
    <w:p>
      <w:r>
        <w:rPr>
          <w:b/>
          <w:color w:val="FF0000"/>
        </w:rPr>
        <w:t xml:space="preserve">id 345</w:t>
      </w:r>
    </w:p>
    <w:p>
      <w:r>
        <w:rPr>
          <w:b w:val="0"/>
        </w:rPr>
        <w:t xml:space="preserve">Para a loteria de 2020, estamos tão felizes por ter o bordado da Britta "Crepúsculo" como o primeiro prêmio. As imagens da Britta são mundos em miniatura formados com agulha e linha. Eles contêm cenas da vida cotidiana, reflexões políticas e histórias sobre a cultura e a história do Sami. A grandiosidade da natureza e a cintilante neve branca da paisagem de inverno estão sempre presentes. Britta Marakatt Labba tem bordado suas fotos há mais de quarenta anos. Mas foi preciso um avanço internacional para que ela causasse um grande impacto na Suécia. Após sua participação na prestigiosa exposição Documenta, ela é agora muito requisitada e é considerada uma das maiores artistas contemporâneas da Suécia. Ela recebeu vários prêmios importantes, incluindo o quórum de Illis (2017). Em 2019 ela foi indicada para o Dagens Nyheters Kulturpris e recebeu o Prêmio Stig Dagerman.</w:t>
      </w:r>
    </w:p>
    <w:p>
      <w:r>
        <w:rPr>
          <w:b/>
          <w:color w:val="FF0000"/>
        </w:rPr>
        <w:t xml:space="preserve">id 346</w:t>
      </w:r>
    </w:p>
    <w:p>
      <w:r>
        <w:rPr>
          <w:b w:val="0"/>
        </w:rPr>
        <w:t xml:space="preserve">Para o jogo de tabuleiro vendido como Scrabble até os anos 90, ver Scrabble. Scrabble, às vezes chamado New Scrabble, é um jogo de palavras cruzadas criado e fabricado pela Alga. Baseia-se no jogo Scrabble, que a Alga licenciou anteriormente sob o nome sueco Alfapet. Quando a Mattel comprou os direitos de Scrabble fora da América do Norte nos anos 90, Alga perdeu a licença para o jogo, mas manteve os direitos para o nome Alfapet. Eles então criaram um jogo novo e semelhante com o mesmo nome. O antigo jogo Alfapet é vendido hoje na Suécia pela Mattel como Scrabble.</w:t>
      </w:r>
    </w:p>
    <w:p>
      <w:r>
        <w:rPr>
          <w:b/>
          <w:color w:val="FF0000"/>
        </w:rPr>
        <w:t xml:space="preserve">id 347</w:t>
      </w:r>
    </w:p>
    <w:p>
      <w:r>
        <w:rPr>
          <w:b w:val="0"/>
        </w:rPr>
        <w:t xml:space="preserve">Pisca ao som de um estrondo alto, vidro quebrando e um alarme de carro a berrar. O alarme do meu carro, acontece quando eu me apresso e olho para a rua. Vejo também um cara que parou a motocicleta ao lado do meu carro. Descer e sair para a rua. O vizinho chega e um homem que eu não conhecia antes aparece e me diz que o motorista da motocicleta que passou por ele em velocidade estava na casa dos 45... O ladrão se revela, e não, como eu pensava, um transeunte atencioso. Está bem - Sou ingênuo. Ficamos ali por um tempo, nos perguntando por que alguém quebraria uma janela em um carro no meio das pessoas. Eu pego uma pasta plástica do chão com documentos municipais nela. Aparentemente, ele não os queria... Ele só queria partir a janela ou o que ele queria no meu carro? Minha bolsa de ginástica é a presa do ladrão. Meu saco de ginástica (!) O que está nele? o um par de treinadores bem gastos (espero que cheirem mal!) o um novo sutiã esportivo o um novo fato de treino o um novo top o uma bolsa de cosméticos com toda minha maquiagem (não use muito mas...) o shampoo &amp; condicionador (comprado no cabeleireiro na semana passada) o loção corporal o uma toalha, é claro o meu monitor do ritmo cardíaco ...e provavelmente um pouco mais eu não consigo lembrar agora.... Ligue para a garagem para consertar a janela. Não há problema que eles aceitem de imediato. Deixar o carro, carro emprestado (Toyota Prius) no meio tempo. O relatório policial online leva muito tempo para ser preenchido. Ligue para a companhia de seguros. Onde você estacionou o carro? A oficial do seguro pergunta - Fora de casa, eu respondo - Desculpe, o seguro não se aplica então, ela diz (e não parece muito arrependida) que você deve trazer as coisas para dentro, ela então continua atrevida. - Mas o que teria acontecido se eu tivesse deixado a mala no carro enquanto entrava para pegar o resto da bagagem, pergunto com um pouco de cautela - Não, desculpe, então também não. Por que pagar muito dinheiro todos os anos em prêmios de seguro residencial se isso não ajuda quando você precisa? Eu fico tão chateado. O valor de segunda mão dos itens na minha bolsa de ginástica não é tão grande - mas restaurar o carro e substituir o conteúdo da bolsa requer energia, esforço, energia e, claro, dinheiro. Tudo porque algum idiota pensou que tinha o direito de quebrar a janela do meu carro. ------------------ interesting? alarme de carro, seguro residencial, ladrão,</w:t>
      </w:r>
    </w:p>
    <w:p>
      <w:r>
        <w:rPr>
          <w:b/>
          <w:color w:val="FF0000"/>
        </w:rPr>
        <w:t xml:space="preserve">id 348</w:t>
      </w:r>
    </w:p>
    <w:p>
      <w:r>
        <w:rPr>
          <w:b w:val="0"/>
        </w:rPr>
        <w:t xml:space="preserve">Outras opções de botões estão abertas como de costume. Um técnico estará de prontidão durante a reunião. O objetivo do standby é ajudar os usuários em situações de emergência onde o assunto não pode esperar até o final da reunião. As ajudas cobertas pelo standby são camas e elevadores. Para entrar em contato com o técnico de plantão, ligue para o quadro de distribuição do Hospital Halland, 035 13 10 00.</w:t>
      </w:r>
    </w:p>
    <w:p>
      <w:r>
        <w:rPr>
          <w:b/>
          <w:color w:val="FF0000"/>
        </w:rPr>
        <w:t xml:space="preserve">id 349</w:t>
      </w:r>
    </w:p>
    <w:p>
      <w:r>
        <w:rPr>
          <w:b w:val="0"/>
        </w:rPr>
        <w:t xml:space="preserve">- Schaefer, Karin (formulário) / Danielsson, Malte (foto) Você também foi ensinado que esta é a gordura que você deve evitar? Pelo contrário - comendo muita gordura e mantendo os carboidratos a um mínimo, você perderá peso. A dieta LCHF tornou-se rapidamente extremamente popular à medida que mais e mais pessoas descobriram o quão boa ela as faz sentir e como é fácil perder peso. LCHF significa Low Carb/High Fat, ou seja, baixo teor de carboidratos e alto teor de gordura. O livro explica o que é LCHF, a diferença entre IG e LCHF e para quais pessoas a dieta LCHF é adequada. O autor também cobre tópicos como exercício e LCHF, com que freqüência comer e que alimentos evitar. No livro você encontrará 100 receitas com o mínimo de carboidratos, alto teor de gordura e fontes naturais de proteína longe de produtos semi-acabados, produtos leves, aditivos desnecessários, açúcar, farinha de trigo e gorduras trans. Se você sentir falta de batatas, massas, pães e bolos, você pode fazer versões sem carboidratos, tais como purê de couve-flor, esparguete de legumes, bolas de nozes e pizza sem farinha, biscoitos e pão. O livro contém 100 receitas para cafés da manhã, lanches, almoços, jantares e sobremesas. Deixe-se inspirar pelas deliciosas receitas e pelas belas imagens! Ótimo, com receitas sensatas e ingredientes que não são muito difíceis de encontrar, mesmo em uma cidade pequena. Agradecimentos especiais por algumas receitas de doces no final. Entretanto, o prefácio do primeiro livro foi de grande valor e poderia muito bem ter sido repetido aqui. Um pouco "não restritivo" demais LCHF, é uma pena porque, caso contrário, é uma abordagem muito agradável, mas entendo que não é fácil encontrar o equilíbrio. Como contei várias receitas, descobri que havia mais carboidratos do que o declarado. Por exemplo, na página 37, "Waffles sem KH". Calculei que para a quantidade total você tem 28 g KH. Isso significa quase 5 g KH. Quando você come de acordo com o programa de Sten Sture Skaldemann, você tem que ter cuidado com a KH. Você não pode dizer "sem carboidratos" se você ainda o encontrar. Ótimas receitas a que volto mesmo quando não estou seguindo estritamente a LCHF, elas são tão boas que você não percebe a falta de carboidratos. Se você quiser, pode sempre acrescentar algo de lado de qualquer maneira. Um livro bom e agradável. Mas o autor ainda sabe muito pouco. Por exemplo, uma receita é chamada "waffles sem carboidratos". Os waffles contêm 400 gramas de amêndoas mistas, portanto, é claro que haverá uma grande quantidade de carboidratos. Um musli contém 3 dl de trigo sarraceno e eu gostaria de lembrar que o trigo sarraceno contém uma grande quantidade de carboidratos, eu penso em cerca de 70-75 gramas por 100 gramas. Em geral, as receitas são muito baixas em gordura, portanto você mesmo pode regular isto. Um livro de receitas com muita inspiração, tanto pratos comuns como mais incomuns. Alguns pratos continham um pouco de gordura ou um pouco de carboidratos, mas você mesmo pode mudar isso facilmente se você tiver algum conhecimento básico sobre dieta. Tenho cozinhado a partir deste livro neste verão e ele se tornou muito popular em casa, fácil de preparar e deliciosas receitas. Comprei o livro de Ulrika como meu primeiro livro da LCHF e achei que estava tudo bem desde o início. Mas agora eu já folheei muitos outros livros da LCHF e não acho que seja tão bom. É basicamente comida simples, exceto que você simplesmente pulou as batatas, o arroz ou a massa. Carne com molho também, você pode fazer isso de qualquer maneira. Eu quero pratos mais completos e onde haja bons equivalentes a pão. Em muitos aspectos, um belo livro com receitas inspiradoras. Mas - eles contêm muito pouca gordura e às vezes muitos carboidratos. Você deve aumentar o teor de gordura na maioria das receitas de forma bastante substancial. Se você quer um livro sobre comida "real" LCHF, e especialmente se você é um iniciante, eu recomendo que você escolha um dos outros livros disponíveis em inglês! Tenho muitos dos livros de cozinha de Ulrika e acho que este é o melhor. Se você quiser experimentar a dieta LCHF, então compre este livro de receitas, é muito fácil cozinhar receitas que toda a família vai gostar. Já provamos vários pratos e estamos muito satisfeitos, muito saborosos... :) Uma verdadeira inspiração</w:t>
      </w:r>
    </w:p>
    <w:p>
      <w:r>
        <w:rPr>
          <w:b/>
          <w:color w:val="FF0000"/>
        </w:rPr>
        <w:t xml:space="preserve">id 350</w:t>
      </w:r>
    </w:p>
    <w:p>
      <w:r>
        <w:rPr>
          <w:b w:val="0"/>
        </w:rPr>
        <w:t xml:space="preserve">Sinfonia No. 40 em G menor, K. 550. Composta por Wolfgang Amadeus Mozart em 1788, geralmente chamada de Grande Sinfonia Menor G, em oposição à Sinfonia No. 25 G menor, a Pequena Sinfonia G menor. Não menos conhecido é o tema principal do primeiro movimento: esta sinfonia, concluída em 25 de julho de 1788, é a segunda e última de Mozart na chave menor, ambas em G menor. Foi originalmente escrito para flauta, 2 oboés, 2 fagotes, 2 chifres e cordas, mas mais tarde Mozart reinstrumiu o trabalho e acrescentou clarinetes. Há um grande contraste entre este trabalho e a brilhante Sinfonia em E flat major, concluída um mês antes. Como a sinfonia menor G menor de 1773, a única característica brilhante da sinfonia é o trio minueto.</w:t>
      </w:r>
    </w:p>
    <w:p>
      <w:r>
        <w:rPr>
          <w:b/>
          <w:color w:val="FF0000"/>
        </w:rPr>
        <w:t xml:space="preserve">id 351</w:t>
      </w:r>
    </w:p>
    <w:p>
      <w:r>
        <w:rPr>
          <w:b w:val="0"/>
        </w:rPr>
        <w:t xml:space="preserve">Abaixo você encontrará todas as informações importantes necessárias para planejar e entrar em nossa concorrência. Leia com atenção! Se você tiver alguma pergunta que não esteja respondida abaixo, entre em contato conosco por e-mail: malmo@svensktriathlon.orgOavsett se esta é sua primeira vez competindo em um evento de triatlo ou se você é um atleta de elite, a segurança é igualmente importante. Portanto, pedimos especialmente que você leia sobre o Start PM e as regras. Informações importantes a área de competição Malmö Triathlon será realizada na Bacia do Porto para a natação e em ruas parcialmente fechadas no centro e leste de Malmö para ciclismo e corrida. A área de transição e finalização para os anos sénior, juniores 18-19, jovens 16-17 anos e meninos/ meninas 14-15 anos é em Posthusplatsen. A área de transição e finalização para master, exercício e Tri4fun em Skeppskajen.Number bibs quinta-feira 1/8kl.12:00-19:00 na secretaria da área de competição em Posthusplatsen sexta-feira 2/8kl.12Sábado 3/8 das 08:00 às 19:00 no secretariado da área de competição no Posthusplatsen Domingo 4/8 das 07:00 até 1,5 horas antes de sua largada no secretariado da área de competição no Posthusplatsen Para evitar filas no dia da corrida, recomendamos muito que pegue seu crachá numérico antes do dia da corrida!Lembre-se de trazer sua identificação para coletar seu babador de número, que deve ser coletado pessoalmente*. * Para relés, o babador de número deve ser coletado pela pessoa que se registrou * Para Tri4fun, o babador de número deve ser coletado pela pessoa que se registrou com sua identificação. O registro tardio só está aberto para as aulas Tri4fun, sujeito à disponibilidade na distribuição de matrículas na quinta-feira 1 de agosto e sexta-feira 2 de agosto. Ver horários de abertura sob distribuição de placas de números. OBSERVAÇÃO! Os lugares são limitados e as reservas não são possíveis, primeiro que se serve! Nenhuma inscrição tardia para outras classes. Favor observar que as inscrições foram encerradas em 21 de julho. O crachá numérico não pode ser usado durante a natação, dobrado, cortado ou tornado invisível. O crachá numérico deve ser usado atrás durante o ciclismo e à frente durante a corrida. Para sua própria segurança, escreva o nome e o número de telefone de seu familiar na parte de trás do crachá. Participantes da Tri4fun, escrevam o nome e telefone do responsável legal ou do adulto responsável pela criança durante a corrida. Recomendamos que você prenda o babador de número a um elástico ou cinto de corrida ao redor de sua cintura, depois você pode usar o babador nas costas enquanto anda de bicicleta e depois torça-o para frente até sua cintura quando mudar para correr. Nas classes Senior, Junior, Youth e Boys/Girls, você não precisa usar um babete numérico se estiver usando um terno de corrida onde seu sobrenome é impresso em letras maiúsculas na frente e no verso, e é a impressão predominante. A fonte deve ser Arial. Se você não tiver certeza se seu traje está aprovado, entre em contato com o juiz chefe no local. As correias de corrida estão disponíveis para venda no secretariado. Chip de tempo e fita de velcro A fita com o chip deve ser fixada ao fundo do tornozelo esquerdo durante toda a corrida. Sem chip = Sem tempo Certifique-se de que o chip ainda esteja no lugar após a remoção de qualquer fato de mergulho. Não ande sobre os tapetes de cronometragem antes de começar! Se você não devolver seu chip aos funcionários no final, lhe será cobrado 500 SEK Swimming cap. É obrigatório o uso do boné de natação que lhe é atribuído. Adesivos No envelope você encontrará três adesivos: Um para a bicicleta, preso ao lado esquerdo do poste do assentoUm para o capacete, preso ao lado esquerdo do capaceteUm para a bolsa, usado para marcar sua bolsa para licença de largada de bolsa Os participantes das aulas de competição (Menino/Feminino 14-15 anos, Jovens 16-17 anos, Júnior, Sênior e Mestres) devem ter uma licença de competição. Nas aulas de exercício, você pode competir sem licença e não precisa ser filiado a um clube. Se você não tiver uma licença mas ainda quiser competir em uma classe de competição, você pode comprar uma licença de um dia no local por 200 SEK. Para adquirir uma licença de competição, você deve</w:t>
      </w:r>
    </w:p>
    <w:p>
      <w:r>
        <w:rPr>
          <w:b/>
          <w:color w:val="FF0000"/>
        </w:rPr>
        <w:t xml:space="preserve">id 352</w:t>
      </w:r>
    </w:p>
    <w:p>
      <w:r>
        <w:rPr>
          <w:b w:val="0"/>
        </w:rPr>
        <w:t xml:space="preserve">Venda Villa, Itália, Roma, Campagna, via firenze 4.907.012,00SEK Venda Villa 130 m² Moradia isolada em dois níveis, recém construída, composta de varanda e duas pérgolas, sala de estar no térreo com lareira banheiro de cozinha com ducha, primeiro andar...</w:t>
      </w:r>
    </w:p>
    <w:p>
      <w:r>
        <w:rPr>
          <w:b/>
          <w:color w:val="FF0000"/>
        </w:rPr>
        <w:t xml:space="preserve">id 353</w:t>
      </w:r>
    </w:p>
    <w:p>
      <w:r>
        <w:rPr>
          <w:b w:val="0"/>
        </w:rPr>
        <w:t xml:space="preserve">Suécia, Örebro-Kyrkoböcker até 1860 [Parte 6] Página inicial do projeto 1. Lysning och marsel 01 2. Casamento e casamento 02 Nível de dificuldade: médio Este projeto é recomendado para voluntários que estão familiarizados com o processo de indexação e estão acostumados a utilizar as diversas características do programa de indexação. Características deste projeto Material parcialmente antigo, às vezes difícil de ler Até 50 registros por imagem Vários formatos diferentes de documentos Até 19 campos para indexar para cada registro Os registros da igreja são escritos à mão e às vezes podem ser difíceis de ler. O projeto tem três tipos principais de documentos: Nascimento e Batismo, Iluminações e Casamentos, e Morte e Enterro. O exame cuidadoso do material é necessário para determinar o tipo de documento, pois há um grande número de variações no projeto. Por exemplo, existem formatos tais como tabelas ou parágrafos. As colunas às vezes carecem de títulos no cabeçalho da tabela descrevendo seu conteúdo. A ordem dos dados a serem indexados varia de documento para documento. Instruções de indexação específicas do projeto - para este projeto Instruções gerais de indexação - para todos os projetos Regras de indexação - campo por campo - versão para impressão do texto de ajuda Atualizações do projeto - informações atuais, perguntas e respostas relacionadas a este projeto; atualizado conforme necessário Limitações de acesso O registro completo deste projeto estará disponível gratuitamente ao público uma vez que a coleção seja publicada. As imagens estarão disponíveis no site do Arquivo Nacional/SVAR. Os usuários autorizados terão acesso livre às imagens através do site FamilySearch Record Search. Outros usuários precisarão se inscrever para acessar as imagens. Os usuários autorizados são indexadores ativos, membros da Igreja de Jesus Cristo dos Santos dos Últimos Dias e pesquisam visitantes em um dos 4600 centros de história familiar da Igreja. Se você ainda não o fez, inscreva-se como um indexador voluntário para ajudar com este projeto. Para se registrar, clique aqui. Para ajudar neste projeto, faça o login no programa de indexação, clique no botão Download From.... (botão, e então selecione o nome do projeto da lista.</w:t>
      </w:r>
    </w:p>
    <w:p>
      <w:r>
        <w:rPr>
          <w:b/>
          <w:color w:val="FF0000"/>
        </w:rPr>
        <w:t xml:space="preserve">id 354</w:t>
      </w:r>
    </w:p>
    <w:p>
      <w:r>
        <w:rPr>
          <w:b w:val="0"/>
        </w:rPr>
        <w:t xml:space="preserve">Aumente suas vendas hoje! Com o maior treinamento de vendas da Suécia. A ACADEMIA. A Academia é o maior treinamento de vendas da Suécia. A associação inclui acesso a mais de 350 vídeos de vendas em nossa plataforma de treinamento, 50 palestras de vendas por ano com Mikael Arndt, 50 sessões de treinamento de grupo e ingressos para o maior evento de vendedores da Suécia com alguns dos principais palestrantes de vendas da Suécia e do mundo, Closers Only. "Eu fui o melhor vendedor da Europa em 2018 e estabeleci um novo recorde em toda a empresa na competição de verão, que tem 10 semanas de duração em 8 países. Pensei que estava completo. Graças a vocês 3, eu agora dobrei minhas vendas desde então, que já eram altas SKY! A razão disso é porque seus vídeos o colocam no modo certo pela manhã. Tanto valor e tantas dicas que muitos "bons" vendedores realmente sabem, mas simplesmente não utilizam ao máximo seu potencial". UM MEMBRO NA ACADEMIA CONSISTE DE 4 PARTES VÍDEOS DE VÍDEO PLATAFORMA Reunimos 350 vídeos de vendas em uma plataforma para facilitar o estudo das vendas. Você tem acesso a 50 palestras de vendas ao vivo com Mikael Arndt a cada ano. COACHING DE GRUPO Em 50 ocasiões/ano, você tem a oportunidade de fazer suas perguntas de vendas diretamente a Mikael Arndt. EVENTO Ouça alguns dos maiores palestrantes da Suécia e do mundo em vendas no Teatro Oscar 2 vezes/ano. "Vendi 9 vezes meu orçamento" A ACADEMIA CONTEÚDO MAIS DE 350 VÍDEOS EM 25 CATEGORIAS DIFERENTES. Abaixo você pode ver todas as categorias incluídas na Academia. Sinta-se à vontade para clicar nas categorias para ler mais sobre o que está incluído, o que você pode esperar aprender e ver mais informações sobre alguns dos vídeos incluídos naquela categoria em particular. APRESENTANDO OS OBJETIVOS DA ACADEMIA PARA PROFISSIONAIS DE VENDAS. Se você é gerente de vendas, proprietário, CEO, líder de equipe, A Academia é uma ótima ferramenta para simplificar seu trabalho. Afinal, há tantos usos diferentes para os conhecimentos e ferramentas que você traz para si mesmo e para seus vendedores. Como gerente de vendas, você vive no mundo real há muitos anos, então você sabe como é quando um vendedor que está vendendo fantasticamente bem de repente pára ou quando um vendedor de repente pára de entregar. A razão mais comum de um vendedor desistir ou não entregar é porque ele não sente que está crescendo. O treinamento em vendas é, portanto, uma forma de motivar seus vendedores para que ambos queiram ficar mais tempo, mas também, é claro, para ter um melhor desempenho. Aqui você encontrará um caminho claro para o sucesso nas vendas! O estudo das vendas aumenta as vendas. De acordo com pesquisas da Harvard Business School, estudar as vendas durante 30 minutos por dia é suficiente para dobrar suas vendas em 6 meses. A vantagem de trabalhar como vendedor é que você pode estabelecer seu próprio salário, se você tiver um desempenho melhor, você ganhará mais. É por isso que escolhemos coletar mais de 250 vídeos em 24 categorias diferentes, todos com o objetivo de aumentar suas vendas. O treinamento inclui tudo, desde como criar uma mentalidade de sucesso até como responder às objeções mais comuns e como fechar da melhor maneira. ASSISTIR 2 VÍDEOS DA ACADEMIA HOJE. MIKAEL ARNDT. Mikael Arndt já teve mais de mil vendedores em 3 países diferentes e no máximo 300 vendedores ao mesmo tempo. Ele foi o melhor da Suécia por mais de 15 anos antes de vender a empresa. Mikael tem mais de 40 anos de experiência em vendas e passou os últimos 20 anos dando palestras para os vendedores de todo o mundo. Mikael já deu palestras em mais de 20 países de Londres a Moscou e Maputo em Moçambique. Google, SkandiaMäklarna e SEB são algumas das empresas para as quais Mikael tem dado palestras nos últimos anos. Mikael tem clientes em todos os setores, desde academias de ginástica, cadeias de corretagem e empresas de mídia até bancos e empresas de segurança. Mikael é o principal palestrante de vendas da Suécia quando se trata de criar resultados reais. A maior paixão de Mikael são as vendas e os resultados que você obtém ao estudar as vendas diariamente! Detalhes de contato: 0733-508 725, [protegido por e-mail] ALGUM DOS CLIENTES DA MIKAEL: aumente suas vendas com um dos melhores treinadores de vendas da Europa, Mikael Arndt. Acesse tudo o que você precisa saber sobre vendas em uma biblioteca on-line com mais de 250 vídeos. Eles</w:t>
      </w:r>
    </w:p>
    <w:p>
      <w:r>
        <w:rPr>
          <w:b/>
          <w:color w:val="FF0000"/>
        </w:rPr>
        <w:t xml:space="preserve">id 355</w:t>
      </w:r>
    </w:p>
    <w:p>
      <w:r>
        <w:rPr>
          <w:b w:val="0"/>
        </w:rPr>
        <w:t xml:space="preserve">Temores católicos e "novo" ecumenismo em debate acirrado... Recentemente, o debate sobre o "novo ecumenismo" se tornou ainda mais intenso, à medida que o susto católico se espalhou nos comentários do blog. Muitos blogueiros estão abordando os rumores sobre a aproximação da Palavra da Vida com a Igreja Católica, incluindo David, Aletheia, Andy e Carl-Henrik, que escrevem aqui e aqui. Agora até mesmo a Dagen já teve vários artigos sobre o assunto. Primeiro leia o artigo do S-E Daniel Nilsson que pôs um novo fogo no debate do jornal. Acho isso estranhamente fundamentado - como se o ecumenismo só se aplicasse em nível local - e como se uma maior unidade cristã oficial devesse dividir? A oração de Jesus "que todos possam ser um" só se aplica localmente? "Ainda há tempo para evitar a divisão que necessariamente vem de discursos que são percebidos como uma aproximação doutrinária com a Igreja Católica. Ainda há tempo para focalizar essencialmente o verdadeiro ecumenismo, o que ocorre entre as bases em nível local, e declarar que o que foi dito foi opinião privada e não pretende ser pronunciamentos episcopais sobre onde o rebanho deve ser rebocado. Se isso não acontecer, haverá divisão. E isso seria um sério obstáculo para um renascimento que finalmente chegaria à Escandinávia. Pois o cisma atrairá a atenção da mídia e dos não-crentes muito mais do que qualquer aproximação corporativa jamais atrairá. Temos tudo a ganhar e muito pouco a perder, deixando descansar velhos problemas de contenção". Parece estranhamente fundamentado - como se o ecumenismo só se aplicasse em nível local - e como se o aumento da unidade cristã oficial dividisse e até impedisse o reavivamento!? A oração de Jesus para que todos nós sejamos um só se aplica localmente? Ele não está dizendo que o mundo vai acreditar se nos tornarmos um só? Enquanto estivermos divididos, a fé cristã parece ser algo que não é. Os anos 70, aos quais o autor do artigo se refere, já se foram há muito. O tempo não estava maduro para a unidade oficial até que o ecumenismo de base tivesse decolado. A situação é quase a oposta agora. Muitos de nós, moradores da base, anseiam por mais unidade do que os líderes da igreja ainda conseguiram alcançar. Ele então escreve sobre a tradição católica como algo que não pode ser abalado. Isto não é verdade - algumas coisas podem e devem ser ajustadas num espírito ecumênico - mas isto deve ser feito na forma de um conselho ecumênico da igreja. O autor também esquece que as igrejas e denominações protestantes estão igualmente ligadas por suas tradições - embora elas não as chamem assim, e por isso não as vêem. Que luterano está preparado para ceder em qualquer ponto vital para a Reforma? Per Beskow responde do lado católico ao artigo, com declarações como esta: "A vida cristã, na visão católica, não pode ser separada da Igreja, a comunidade viva que Cristo criou quando chamou seus discípulos. Sua coesão tem sido quebrada pelo protestantismo, onde novos pregadores e novas doutrinas dividiram os cristãos em inúmeras denominações. Que a Igreja é uma só é expressa no discurso de despedida de Jesus aos discípulos e em muitos lugares nas cartas de Paulo. Na visão católica, isto não é apenas um ideal ou um sonho impossível, mas uma realidade encarnada na Igreja Católica com sua organização hierárquica e sacramentos concretos. Por outro lado, Deus pode trabalhar muito além de seus limites. O Espírito sopra onde quer, e milagres podem acontecer onde quer que haja crentes, mas a unidade da Igreja é um princípio fundamental que nunca pode ser comprometido". Isto, creio, é um exemplo de onde a posição católica precisa ser ajustada. A Igreja é una - mas não apenas católica (exceto no sentido de universal). A Igreja Católica pode ser uma entidade organizacional e espiritual - mas não pode ser auto-suficiente, como a única Igreja autêntica, que sozinha afirma ter toda a verdade. Aqui eu gostaria de ver mais humildade católica e abertura para o que outros cristãos têm a contribuir em termos de dons e em</w:t>
      </w:r>
    </w:p>
    <w:p>
      <w:r>
        <w:rPr>
          <w:b/>
          <w:color w:val="FF0000"/>
        </w:rPr>
        <w:t xml:space="preserve">id 356</w:t>
      </w:r>
    </w:p>
    <w:p>
      <w:r>
        <w:rPr>
          <w:b w:val="0"/>
        </w:rPr>
        <w:t xml:space="preserve">Uma maneira de aproveitar a estação fria e escura do outono é se aconchegar em casa. Têxteis quentes, como almofadas e cobertores junto com uma fogueira aberta ou velas acesas é algo que sempre funciona. Também é adorável trazer alguma natureza, como galhos, galhos, folhas etc. Se você não tem uma moral sobre peles de animais, também pode criar uma sensação de calor e aconchego. Fotos de Sarah Kaye. Uma maneira de aproveitar o período escuro do ano é tornar sua casa aconchegante. Com muitas almofadas e tecidos quentes junto com uma lareira ou muita luz de vela você pode criar um lugar agradável e aconchegante. Se você não se importa com a pele de animal como a pele de vaca, isto também vai aumentar a sensação. Imagens Sarah Kaye. Mesas, Maravilhosa inspiração! Eu o nomeei como um dos melhores blogueiros de design de interiores do mundo. Vá ao meu blog para ler mais e nomeie alguém que você acha que é digno! Melhor plástico real do que pele de animal no chão... Annica, o que... Uau, realmente. Estou tão feliz. Entrarão imediatamente e votarão também! Aqui, é tudo sobre a decoração. Muitas vezes em um estilo limpo e simples, cores neutras com traços da natureza, às vezes misturadas com um pouco de industrial. Não se deixe enganar pelo título... a maior parte dele é na verdade cinza. ...</w:t>
      </w:r>
    </w:p>
    <w:p>
      <w:r>
        <w:rPr>
          <w:b/>
          <w:color w:val="FF0000"/>
        </w:rPr>
        <w:t xml:space="preserve">id 357</w:t>
      </w:r>
    </w:p>
    <w:p>
      <w:r>
        <w:rPr>
          <w:b w:val="0"/>
        </w:rPr>
        <w:t xml:space="preserve">Para um usuário doméstico, pode ser um pouco complicado, mas não é tão assustador assim. Digamos que algo quebrou no centro de dados, e é noite fora e você já está em casa. Naturalmente, você não quer ir para o trabalho no escuro. Mas você não pode se conectar ao centro de dados remotamente. É aí que o Cliente VPN ajuda. Basta instalar um programa especial, fazer login nele e obter acesso direto ao centro de dados (como se você estivesse com ele na rede local). Ao mesmo tempo, sua conexão será protegida e criptografada. Vamos analisar o tópico de um cliente VPN para um usuário doméstico com mais detalhes. Digamos que você queira chegar a algum site, mas aqui está o problema, os autores do site pegaram e bloquearam seu provedor (às vezes isso acontece, sim). Ou você quer assistir algum vídeo no YouTube, mas eles dizem "desculpe, este conteúdo não está disponível para seu país", mesmo que os amigos digam que estão todos bem. Acontece que seu fornecedor lhe deu um endereço no exterior, ou eles erraram em algum lugar e pensaram que seu endereço era estrangeiro (você nunca saberá de qualquer forma). E depois? Eu digo "por assim dizer" porque na verdade, ganhar dinheiro on-line está realmente longe, longe de ser fácil e você precisa estar ciente disso. Se assim fosse, não haveria tantas pessoas abandonando seus planos de retomar um emprego como empregado. Concordamos... Agora não estou dizendo que é impossível ganhar a vida na internet, nós um site chamado tjanapengar.net, que é um site muito bom para se ganhar dinheiro. Ainda é mais fácil se tornar um milionário trabalhando na internet do que jogar na loteria. Basta lembrar que isto requer investimento: tempo, energia e finanças. Temporal: porque a assimilação de todas as engrenagens do sistema, da atividade em que se coloca não acontece da noite para o dia Energia: porque o primeiro ano de atividade é sempre o mais importante, aquele em que nosso cérebro ferve. Este é o ano em que muitos dados são armazenados e processados. Financeiro: porque, para ter sucesso, é necessário treinar e investir nas ferramentas necessárias para o exercício da própria atividade. Portanto, agora que você sabe disso, certamente me perguntará que tipo de negócio escolher para começar on-line e começar a ganhar dinheiro. Mas para mim, apenas alguns valem realmente a pena investir em negócios na Internet. Em primeiro lugar, o caminho mais seguro para mim é desenvolver um ou mais projetos na Internet. Fazer web marketing de alguma forma. Criar um website, escrever artigos, fazer vídeos não custa quase nada em termos de investimento. Isto significa que é bem possível, se você o faz bem e tem niaque, montar seus projetos web em paralelo com seu trabalho como funcionário. Agora, se você me diz que criar um artigo, um vídeo ou um podcast por semana é impossível é que você provavelmente não está suficientemente motivado, que no fundo você não quer realmente escolher a internet para ganhar a vida. Tenha cuidado, não o culpo se você estiver neste caso, muito pelo contrário. Só estou dizendo que às vezes você quer que certas coisas acabem tendo apenas um baixo nível de interesse. Pessoalmente, sei que gostaria de treinar em uma arte marcial, entrar em atletismo, dança ou teatro, mas se eu ainda não mudei para a ação é porque não é algo que me atrai mais do que isso, não tanto quanto fazer web marketing de qualquer maneira. Portanto, cabe a você ver se a criação de um blog, um canal no Youtube ou podcasts realmente o atrai e que você está disposto a investir um pouco de seu tempo, energia e dinheiro nele. Se assim for, há duas possibilidades para você começar a ganhar dinheiro com seu negócio on-line: ou você cria seus próprios produtos que você promove através de seus blogs, seu canal no Youtube e através de uma rede de parceiros. Ou você se filia e promove os produtos de outras pessoas em sua indústria. O segundo caso é especialmente interessante se você não tem tempo para criar seus próprios produtos e suas habilidades de web marketing ainda são um pouco limitadas. Porque entre um produto de um parceiro que se converte muito bem e seu produto que tem ou poderia ter problemas de venda por causa de um marketing pobre, eu não sei sobre você, mas para mim a escolha é feita rapidamente. Para</w:t>
      </w:r>
    </w:p>
    <w:p>
      <w:r>
        <w:rPr>
          <w:b/>
          <w:color w:val="FF0000"/>
        </w:rPr>
        <w:t xml:space="preserve">id 358</w:t>
      </w:r>
    </w:p>
    <w:p>
      <w:r>
        <w:rPr>
          <w:b w:val="0"/>
        </w:rPr>
        <w:t xml:space="preserve">O silestone é um produto composto de 94% de quartzo natural, o que torna o material excepcionalmente duro e resiliente. É uma excelente superfície para balcões de cozinha, banheiros, pisos e revestimentos de parede. Silestone® é o principal fabricante mundial de superfícies de quartzo e oferece uma garantia de 25 anos.</w:t>
      </w:r>
    </w:p>
    <w:p>
      <w:r>
        <w:rPr>
          <w:b/>
          <w:color w:val="FF0000"/>
        </w:rPr>
        <w:t xml:space="preserve">id 359</w:t>
      </w:r>
    </w:p>
    <w:p>
      <w:r>
        <w:rPr>
          <w:b w:val="0"/>
        </w:rPr>
        <w:t xml:space="preserve">Realizamos remoções em todo o país, inclusive no exterior. A maior parte do trabalho consiste em mudanças de casas particulares, mas também mudamos de escritório. Movemos cofres, pianos e muito mais. Temos também armazéns para armazenamento e pequenos veículos de aluguel para auto-movimentação. O fato de Jämt Flytt AB estar comprometida com a qualidade e ter uma vasta experiência é a prova de que estamos no mercado há mais de 40 anos. Jämt Flytt é uma empresa de transporte séria autorizada pela SMF, a Associação Sueca de Transporte de Móveis, e membro da SÅ, a Associação Sueca de Transporte de Móveis. Temos seguro de responsabilidade e transporte de até 1 milhão de coroas suecas por missão. Nossa frota de veículos consiste em veículos classificados ambientalmente para todos os tipos de tarefas. Podemos armazenar móveis e também alugar veículos de aluguel para auto-movimentação. Estamos localizados em instalações adequadas para um manuseio racional e melhor acessibilidade, tanto para clientes corporativos como particulares.</w:t>
      </w:r>
    </w:p>
    <w:p>
      <w:r>
        <w:rPr>
          <w:b/>
          <w:color w:val="FF0000"/>
        </w:rPr>
        <w:t xml:space="preserve">id 360</w:t>
      </w:r>
    </w:p>
    <w:p>
      <w:r>
        <w:rPr>
          <w:b w:val="0"/>
        </w:rPr>
        <w:t xml:space="preserve">Curso de continuação em nível de graduação, O0008K Ao concluir o curso, os alunos devem ser capazes de identificar as rochas sedimentares, ígneas e metamórficas mais comuns e explicar seu modo de formação e relação com o leito rochoso circundante. O programa descreve, por exemplo, os objetivos e o conteúdo do curso e a literatura do curso. Como um programa está sujeito a mudanças, sempre são fornecidas informações sobre quando as revisões foram feitas e o período para o qual o programa se aplica. Pelo menos dez semanas antes do início do curso, deve ser publicado um programa de estudos atualizado. A Universidade de Tecnologia de Luleå está em forte crescimento com competência líder mundial em diversas áreas de pesquisa. Nossa pesquisa é conduzida em estreita colaboração com empresas como Bosch, Ericsson, Scania, LKAB, SKF e as principais universidades internacionais. A Universidade de Tecnologia de Luleå tem um faturamento anual total de 1,6 bilhões de coroas suecas. Atualmente temos 1.700 funcionários e 16.000 estudantes. Universidade de Tecnologia de Luleå - 971 87 Luleå - Orgnr: 202100-2841 - Telefone: 0920 49 10 00 - Fax: 0920 49 13 99 - Studenttorget: 0920-49 20 00 E-mail assuntos gerais - Perguntas sobre estudos - Sobre o site - © Universidade de Tecnologia de Luleå 2015</w:t>
      </w:r>
    </w:p>
    <w:p>
      <w:r>
        <w:rPr>
          <w:b/>
          <w:color w:val="FF0000"/>
        </w:rPr>
        <w:t xml:space="preserve">id 361</w:t>
      </w:r>
    </w:p>
    <w:p>
      <w:r>
        <w:rPr>
          <w:b w:val="0"/>
        </w:rPr>
        <w:t xml:space="preserve">O que acontece com o suporte de banda larga após 2020? O atual período de apoio termina em dezembro de 2020. O que acontece então? A UE concederá à Suécia mais dinheiro para a expansão da banda larga, embora já tenhamos um acesso muito melhor à banda larga do que a maioria dos outros países da Europa? Caso contrário, o governo investirá seu próprio dinheiro e, em caso afirmativo, quanto? Estas são perguntas empolgantes que estão sendo investigadas atualmente pelo governo. Desde junho, a PTS está encarregada de apresentar uma proposta de modelo para o que o apoio deve ser. O mandato do governo afirma que o PTS é "promover a implantação da banda larga de alta velocidade e, dentro desta estrutura, especificar como as futuras medidas de apoio à implantação da banda larga poderiam ser projetadas de forma eficaz". A tarefa deve ser baseada nas propostas anteriores do PTS para um novo esquema de apoio nacional projetado como um modelo "top-down". Isto significa que o nível nacional determinará para onde o dinheiro de apoio deve ser direcionado, em vez de, como até agora, ser determinado pela fonte das aplicações. Mais informações sobre isso podem ser encontradas em https://www.pts.se/sv/bloggen/pts-bloggen/rivstart-med-nytt-bredbandsstod-i-sikte/. O grupo UBit apresentou suas opiniões ao PTS e também houve um workshop sobre isso com o PTS e os coordenadores regionais de banda larga no início de setembro.</w:t>
      </w:r>
    </w:p>
    <w:p>
      <w:r>
        <w:rPr>
          <w:b/>
          <w:color w:val="FF0000"/>
        </w:rPr>
        <w:t xml:space="preserve">id 362</w:t>
      </w:r>
    </w:p>
    <w:p>
      <w:r>
        <w:rPr>
          <w:b w:val="0"/>
        </w:rPr>
        <w:t xml:space="preserve">Curso de Dreamweaver CS - aprenda web design com treinamento em vídeo. Veja as demonstrações de nosso Dreamweaver CS no curso em vídeo Aqui você encontrará 10 demonstrações retiradas do Dreamweaver CS no curso em vídeo. O curso consiste em 72 vídeos sobre como criar web design excitante e funcional com Adobe Dreamweaver CS. Tempo de jogo 3,5 horas. Criar um novo local Antes de iniciar um novo projeto no Dreamweaver, precisamos criar uma pasta no disco rígido onde eu guardarei minhas páginas da web. Isto se chama criar uma pasta raiz. Depois faremos uma conexão entre a pasta raiz e o Dreamweaver e isso se chama Criar um Novo Local. Usando os modelos de layout do Dreamweaver Quando você quer começar a construir páginas web rapidamente ou se ainda não está tão familiarizado com o CSS, os modelos de layout do Dreamweaver são uma ótima maneira de começar. Além de um atraente design de interface, um bom e interessante conteúdo estruturado com código semântico, a navegação é uma das partes mais importantes de um website. Muitos conceitos na mídia impressa não podem ser transferidos para a web porque os visitantes podem utilizar diferentes tipos de mídia de exibição. Ao criar conteúdo textual para a web, usamos listas de fontes compostas de fontes padrão disponíveis nos sistemas operacionais Windows e Macintosh. A paleta de propriedades tem um pequeno editor de imagens que pode ser usado para fazer ajustes simples nas imagens. É útil quando você precisa fazer pequenas, simples e rápidas mudanças em uma imagem, sem abrir um editor de imagem externo. Folhas de estilo em cascata ou CSS é uma coleção de atributos de formatação usados para dar propriedades aos elementos Html em uma página web. Junto com o HTML, o CSS é o mais importante bloco de construção da web moderna e entender como eles funcionam e interagem é a base para construir e gerenciar websites que atendem aos padrões da web moderna. Um elemento HTML, em seu estado sem formatação, ocupa um espaço específico em uma página web e é comumente referido como um elemento bloco ou elemento caixa. Entender como funcionam os elementos de bloco e como controlar suas propriedades é freqüentemente referido como o Modelo Caixa e é essencial para criar layouts eficazes e consistentes com Html e CSS. Dreamweaver lhe dá a capacidade de incorporar um vídeo em Flash em uma página web. Ao contrário de um filme em flash normal que tem a extensão .swf, o vídeo deve ser codificado no formato .flv para poder ser reproduzido no Dreamweaver. Saber quantas pessoas visitam seu site e o que esses visitantes estão fazendo ali é uma informação valiosa para o proprietário de um site. Há uma ferramenta imbatível do Google chamada Google Analytics que mapeia tudo o que você precisa saber sobre seus visitantes a fim de personalizar o site para obter o máximo de acessibilidade. As Extensões Dreamweaver são extensões de software ou plug-ins que você pode baixar para ampliar a funcionalidade do Dreamweaver. Tanto no Adobe Exchange como em muitos outros lugares você pode comprar ou baixar extensões gratuitas para o Dreamweaver. Dreamweaver CS em Vídeo é um curso muito informativo e educacional que torna o complexo programa Dreamweaver muito mais compreensível. Aprenda a trabalhar com as novas e excitantes características do CSS3! 10 Propriedades do CSS3 é um novo curso baseado em vídeo com exemplos pré-codificados e páginas de prática. Escolas e Educadores As escolas e empresas de educação que desejam utilizar os cursos "10 propriedades do CSS3" e "Dreamweaver CS em vídeo" para fins de ensino ou treinamento podem adquirir uma licença multi-usuário. Você pode então copiar e usar o curso em um número ilimitado de computadores dentro de sua organização.</w:t>
      </w:r>
    </w:p>
    <w:p>
      <w:r>
        <w:rPr>
          <w:b/>
          <w:color w:val="FF0000"/>
        </w:rPr>
        <w:t xml:space="preserve">id 363</w:t>
      </w:r>
    </w:p>
    <w:p>
      <w:r>
        <w:rPr>
          <w:b w:val="0"/>
        </w:rPr>
        <w:t xml:space="preserve">Apoio ao setor cultural para mitigar os efeitos negativos da pandemia O Conselho do Condado de Örebro está alocando SEK 1,5 milhões para ajudar os operadores culturais do condado a lidar com a crise causada pelo coronavírus. Como a situação é urgente e o apoio é necessário o mais rápido possível, os períodos de aplicação são curtos. A iniciativa cobre três áreas, com SEK 500.000 alocados para cada área: - Apoio a operadores culturais, subsídios de SEK 25.000 cada - Apoio para perda de renda, valor máximo que pode ser solicitado é SEK 75.000 - Apoio a produtores culturais financiados regionalmente (modelo de cooperação e fundos operacionais regionais para a cultura) Leia mais e solicite apoio em www.regionorebrolan.se/stodkultur Grande perda de renda para a vida cultural e a sociedade civil durante a pandemia da coroa As conseqüências econômicas para a vida cultural no município são extensas devido ao adiamento, cancelamento ou mudança de atividades. Isto é demonstrado pelos primeiros resultados das entrevistas e respostas à pesquisa compiladas pela Região Örebro län de atores financiados regionalmente, empresas culturais, associações e grupos de estudo. "A grande perda de renda também se aplica a outros criadores culturais profissionais e empresas culturais em nosso município, onde 24% dos 161 que responderam à pesquisa da Região Örebro län sentem que as conseqüências da pandemia têm um grande impacto sobre sua capacidade de ganhar a vida. Pelo menos 10% também consideram que há um risco de fechamento, diz Lena Adem, estrategista cultural da Região Örebro län. A pesquisa da região Örebro County sobre o impacto da pandemia da coroa na cultura e na sociedade civil do condado continuará ao longo de 2020, com um relatório previsto para o final do ano. Leia mais sobre os resultados parciais da pesquisa. Inovação social na teoria e na prática As soluções digitais estão se tornando a norma em cada vez mais contextos. Para um grande grupo de pessoas, isso cria novas oportunidades e facilita a vida cotidiana. Mas há também aqueles que estão cada vez mais excluídos por causa da digitalização - Na tarde de 28 de setembro, vamos reunir pessoas que estão enfrentando a exclusão digital de diferentes maneiras para ver como podemos contribuir para a inclusão digital. A esperança é que este dia conduza a novos pensamentos e idéias que possam contribuir para uma sociedade socialmente sustentável, diz Petra Jansson, Gerente de Projetos Digital First, Região Örebro County. Participantes dos setores público e privado, bem como de organizações sem fins lucrativos e voluntárias são bem-vindos! Convite Inovação social em teoria e prática - Inclusão digital O webinar é organizado pela Parceria para a Inovação Social, Região Örebro County, Forum for Social Innovation, Universidade Örebro. Estágio de férias culturais 2020 Em 12 de junho, a Região Örebro läns iniciou um estágio de férias culturais onde 39 jovens do município trabalham no campo cultural escolhido com dança, cinema, literatura, artesanato e teatro. Os estagiários de dança trabalham digitalmente e remotamente em tarefas coreográficas em seu ambiente local. Os jovens da literatura estão trabalhando no desenvolvimento de sua escrita em áreas como roteiros de cinema, jornalismo, poesia, letras de música e escrita criativa. Os jovens do cinema estão criando filmes de ficção baseados em roteiros originais que, espera-se, serão exibidos em festivais de cinema neste outono. Os jovens artesãos trabalham com ferramentas manuais e métodos tradicionais em materiais têxteis e madeira. Os jovens do teatro estão criando o passeio de teatro Vågspel - um passeio com um tom aventureiro que será apresentado na floresta em Parkudden, em Lindesberg. Leia mais sobre a cultura do estágio de férias Foto: Thomas Hegefors Dansresidens i Bångbro Bem-vindo a um tour e workshop no dia 18 de junho em Malmtorget em Kopparberg. Os artistas de dança My Prim e Karin Quist mostrarão um primeiro rascunho da peça de dança em que eles estiveram trabalhando durante sua residência de dança. A triagem está de acordo com as recomendações da Agência de Saúde Pública. De 8 a 18 de junho, uma residência de dança será realizada pela primeira vez em Folkets Hus Bångbro, nos arredores de Kopparberg. O município/escola cultural de Ljusnarsberg está organizando a residência com o apoio da Região Örebro County. Leia mais sobre Dans i Örebro läns dansresidens Novo investimento em dança e novo circo no Teater Martin Mutter e Região Örebro län recebem mais de meio milhão de SEK do Conselho de Artes Sueco para novos projetos em dança e novo circo. Os projetos se destinam a fortalecer</w:t>
      </w:r>
    </w:p>
    <w:p>
      <w:r>
        <w:rPr>
          <w:b/>
          <w:color w:val="FF0000"/>
        </w:rPr>
        <w:t xml:space="preserve">id 364</w:t>
      </w:r>
    </w:p>
    <w:p>
      <w:r>
        <w:rPr>
          <w:b w:val="0"/>
        </w:rPr>
        <w:t xml:space="preserve">Se você estiver em Åre, é bem-vindo a trazer suas perguntas para nosso bar de café na estação do teleférico do vale, que está aberto durante a estação de inverno do Natal a 1 de maio, e para nosso bar de verão na praça de Åre de 30 de junho a 6 de agosto, todos os dias depois disso até o último fim de semana de setembro. Você pode solicitar uma cópia das informações que temos a seu respeito e verificar as informações que temos a seu respeito. A cópia é gratuita e o nosso objetivo é fornecer uma resposta dentro de 10 dias. Se você não quiser mais conservar seus dados, você tem o direito de ter seus dados apagados, desde que não sejam mais necessários para a finalidade para a qual foram coletados. Entretanto, pode haver obrigações legais, tais como leis contábeis, que nos impeçam de apagar imediatamente partes de seus dados. Nesses casos, só manteremos os dados que somos legalmente obrigados a manter. Se o processamento for baseado no consentimento e este for retirado, seus dados serão apagados. Você tem o direito de solicitar a restrição do processamento se uma das seguintes opções se aplicar: não precisamos mais dos dados, mas você precisa deles para estabelecer, afirmar ou defender uma reivindicação legal. Você tem o direito de se opor ao processamento se a base legal para seu processamento for baseada em juros. Você tem o direito de ter os dados pessoais que nos forneceu e que são processados automaticamente, transferidos para você mesmo ou para um novo controlador se o motivo legal for o consentimento ou se o processamento for necessário para a execução de um contrato e isso não afeta negativamente os direitos de terceiros.</w:t>
      </w:r>
    </w:p>
    <w:p>
      <w:r>
        <w:rPr>
          <w:b/>
          <w:color w:val="FF0000"/>
        </w:rPr>
        <w:t xml:space="preserve">id 365</w:t>
      </w:r>
    </w:p>
    <w:p>
      <w:r>
        <w:rPr>
          <w:b w:val="0"/>
        </w:rPr>
        <w:t xml:space="preserve">A mídia social Twitter cresceu no mundo do hóquei e em Växjö Lakers não é exceção. Há muitos jogadores tweetando e talvez o mais ativo seja o atacante Mikael "Daggen" Eriksson. O Twitter é uma rede social onde você pode seguir uns aos outros e escrever mensagens curtas. O tweeting começou na temporada passada e hoje quase todos os jogadores têm Twitter: "Acho que foi Nisse (Nils Andersson) quem começou a twitar, depois a conversa no vestiário e depois houve muitos que o adquiriram, eu fui um dos primeiros depois dele, diz Mikael Eriksson: "Tornou-se um pouco uma coisa interna da equipe, é muito engraçado e divertido. Uma espécie de fórum com muita ironia. Embora os jogadores se vejam quase todos os dias, o Twitter se tornou uma forma de socializar: "Às vezes sentamos no ônibus e twitamos uns para os outros quando não podemos ser incomodados a sair e conversar, é como um trabalho em tempo integral (haha). Quando se trata de regras sobre tweeting, é o senso comum que se aplica. "Não temos nenhuma regra definida, mas é tudo uma questão de senso comum. Não há muito negativo para escrever, mas a razão pode falar e então é mais um fórum onde nos divertimos, diz Daggen. Quem na equipe tem mais seguidores? - Acho que é Jonas Holös, mas provavelmente estou em segundo lugar, no mundo do hóquei, o twitter explodiu, o que você acha sobre isso? - É um bom fórum para se estar, você fica sabendo das coisas antes que elas apareçam nas notícias. É divertido ver o que está acontecendo no mundo do hóquei. Mikael Eriksson, os três melhores tweeters de Växjö Lakers (Ele não conseguiu escolher ele mesmo):1. Tom Linder2. Gustav Hjalmarsson3. Erik Josefsson</w:t>
      </w:r>
    </w:p>
    <w:p>
      <w:r>
        <w:rPr>
          <w:b/>
          <w:color w:val="FF0000"/>
        </w:rPr>
        <w:t xml:space="preserve">id 366</w:t>
      </w:r>
    </w:p>
    <w:p>
      <w:r>
        <w:rPr>
          <w:b w:val="0"/>
        </w:rPr>
        <w:t xml:space="preserve">Eventos atuais 2009 O Rei assiste à abertura da Conferência de Agricultura e Horticultura Na quinta-feira 26 de fevereiro, o Rei assistiu à abertura da Conferência de Agricultura e Horticultura em Alnarp, em Skåne. O Rei encontra o Presidente palestino Mahmoud Abbas Crown Princess Victoria e Daniel Westling se envolvem Hoje, 24 de fevereiro de 2009, o noivado da Crown Princess Victoria e Daniel Westling foi celebrado no Palácio Real de Estocolmo. O Rei participa de uma reunião de escoteiros na Tailândia Na terça-feira 17 de fevereiro, o Rei chegou à Tailândia para participar do Evento de Irmandade Baden-Powell em Bangkok. Leia mais O Rei apresenta a Medalha de Ouro da Associação Sueca de Laticínios Na segunda-feira 16 de fevereiro, na presença da Rainha, o Rei apresentou a Medalha de Ouro da Associação Sueca de Laticínios em uma cerimônia na Associação Médica Sueca em Estocolmo. The Crown Princess abre uma exposição de moda em Londres A Rainha participa de um seminário sobre tráfico sexual infantil Na segunda-feira, 2 de fevereiro, a Rainha participou de um seminário sobre o trabalho da comunidade empresarial para prevenir o tráfico sexual infantil. A Crown Princess recebe prêmio por seu compromisso com a dislexia Na sexta-feira, 30 de janeiro, a Crown Princess recebeu o Prêmio Bonino Italiano de Literatura, Arte, Ciência e Cultura, por seu trabalho em...</w:t>
      </w:r>
    </w:p>
    <w:p>
      <w:r>
        <w:rPr>
          <w:b/>
          <w:color w:val="FF0000"/>
        </w:rPr>
        <w:t xml:space="preserve">id 367</w:t>
      </w:r>
    </w:p>
    <w:p>
      <w:r>
        <w:rPr>
          <w:b w:val="0"/>
        </w:rPr>
        <w:t xml:space="preserve">Você pode comprar tudo, desde gasolina para motosserra até brócolis e se conectar com seus vizinhos. Acreditamos no serviço pessoal, nos bens produzidos localmente e na diversão no trabalho. Todos os dias. Estamos abertos 7 dias por semana, 362 dias por ano. Fechado Dia de Verão, Dia de Natal e Dia de Ano Novo. A loja agrícola da Lina &amp; Eva faz parte da rede Handlar'n de propriedade da Axfood e é a maior rede de lojas de conveniência da Suécia, com cerca de 230 lojas em todo o país. Temos uma ampla gama de produtos básicos e tentamos atender a mais necessidades de nicho, para que você não tenha que sair de carro para estocar - você pode comprar praticamente tudo o que precisar de nós. Se houver algo que esteja faltando na loja, sinta-se à vontade para nos avisar - você pode nos avisar diretamente através do site ou nos avisar quando estiver na loja de qualquer maneira. Da mesma forma, se você estiver procurando um determinado corte de carne ou uma determinada fruta ou legume, basta avisar-nos quando estiver na loja e ficaremos felizes em obtê-lo para você. Como uma loja Handlar'n, somos bastante livres para controlar nosso sortimento além do que encomendamos da Axfood e optamos por ampliar nossa gama de produtos produzidos localmente. Leia mais sobre isso e sobre nossos fornecedores locais sob o título Produtos locais. Temos também uma linha básica de carvão para churrasco, líquido para isqueiro, glicol, líquido de lavagem, gasolina para motosserras, gasolina para cortadores de grama, e alimentos e acessórios para animais domésticos.</w:t>
      </w:r>
    </w:p>
    <w:p>
      <w:r>
        <w:rPr>
          <w:b/>
          <w:color w:val="FF0000"/>
        </w:rPr>
        <w:t xml:space="preserve">id 368</w:t>
      </w:r>
    </w:p>
    <w:p>
      <w:r>
        <w:rPr>
          <w:b w:val="0"/>
        </w:rPr>
        <w:t xml:space="preserve">Ontem, tivemos uma festa de Natal com trabalho no Grand Hotel em Lund. Foi um verdadeiro jantar de Natal com um enorme buffet. Dez tipos de arenque, defumado, gravad e salmão grelhado, frios, salsichas, presunto de Natal, tentação de Jansson, almôndegas, salsicha, molho na panela... A papa de Natal e os doces de Natal são abundantes. Éramos cerca de 40 pessoas, quase todo o escritório de Malmö. Uma Lúcia chegou com damas de honra que cantaram para nós e alguns colegas tinham organizado entretenimento na forma de um quiz musical. Diversão!</w:t>
      </w:r>
    </w:p>
    <w:p>
      <w:r>
        <w:rPr>
          <w:b/>
          <w:color w:val="FF0000"/>
        </w:rPr>
        <w:t xml:space="preserve">id 369</w:t>
      </w:r>
    </w:p>
    <w:p>
      <w:r>
        <w:rPr>
          <w:b w:val="0"/>
        </w:rPr>
        <w:t xml:space="preserve">Hoje, muitos estão tentando determinar quando o petróleo está atingindo o pico, usando curvas Hubbert entre outras coisas, porque é tão fundamental para o que acontece a seguir quando ele passa de mercado de comprador para mercado de vendedor. Mas não há modelos para determinar o que acontece com o preço quando um sistema segue uma curva de Hubbert. Os preços ajustados pela inflação disponíveis para o óleo de baleia mostram o quanto ele era caro em relação a seu sucessor. Mesmo o petróleo mais barato custava cerca de US$1.820 US$200 por barril, sendo o mais caro o óleo de espermacete, que custava quase US$1.300 por barril. Naquela época, o óleo de baleia não era mais caro do que os óleos vegetais. Isto pode dar uma indicação do preço que podemos esperar pelos bio-óleos. O gráfico mostra os preços do óleo de baleia e do osso de baleia e quando ocorreu o pico Hubbert. Há um pico de preços e então o preço se torna mais volátil, é quase o mesmo com o petróleo bruto, depois de 147 dólares por barril podemos não ver preços altos similares, a demanda desaparece antes que o preço tenha tempo de subir acima disso. Fonte: PRICE TRENDS OVER A COMPLETE HUBBERT CYCLE: THE CASE OF THE AMERICAN WHALING INDUSTRY IN THE 19th CENTURY. Para novos leitores que querem saber mais sobre o Peak Oil, recomenda-se a página Peak Oil.</w:t>
      </w:r>
    </w:p>
    <w:p>
      <w:r>
        <w:rPr>
          <w:b/>
          <w:color w:val="FF0000"/>
        </w:rPr>
        <w:t xml:space="preserve">id 370</w:t>
      </w:r>
    </w:p>
    <w:p>
      <w:r>
        <w:rPr>
          <w:b w:val="0"/>
        </w:rPr>
        <w:t xml:space="preserve">O build #0 usando API 0.0.0 foi lançado em Detalhes Desconhecidos - Phar Download e substitua o arquivo PocketMine-MP.phar em uma instalação PocketMine-MP existente. Você pode obtê-lo instalando a versão estável. Instalar as dependências necessárias para a compilação. Você pode precisar instalar o perl gcc make automake libtool autoconf m4 . Se você quiser compilar a partir do x86_64, talvez seja necessário instalar o gcc-multilib. Navegue até o local onde você deseja instalar ou atualizar o PocketMine-MP. Execute o seguinte código. Ele irá baixar o PocketMine-MP, baixar os binários PHP ou compilá-los se os binários não estiverem disponíveis. $ wget -q -O - http://get.pocketmine.net/ | bash -s - -v development Run ./start.sh , PocketMine-MP vai começar agora. Navegue até o local onde você deseja instalar ou atualizar o PocketMine-MP. Execute o seguinte código. Ele irá baixar o PocketMine-MP, baixar os binários PHP ou compilá-los se os binários não estiverem disponíveis. $ wget -q -O - http://get.pocketmine.net/ | bash -s - -v development Run ./start.sh , PocketMine-MP vai começar agora. Abra o terminal. Navegue até o local onde você deseja instalar ou atualizar o PocketMine-MP. Você pode mover-se pelo cd [diretório] , e criar pastas pelo mkdir [nome] Execute o seguinte código. Ele irá baixar o PocketMine-MP, baixar os binários PHP ou compilá-los se os binários não estiverem disponíveis. $ curl -sL http://get.pocketmine.net/ | bash -s - -v development Run ./start.sh , PocketMine-MP vai começar agora. PocketDock Deploy é um serviço gratuito que lhe permite instalar e gerenciar um servidor PocketMine em um VPS DigitalOcean. Você paga pelo servidor, que é 100% seu, e o PocketDock fornece a interface de gerenciamento. Para implementar seu servidor, escolha suas opções e siga as instruções no site. Todos os servidores têm disco SSD. Aproveite seu servidor! O build #0 usando API 0.0.0 foi lançado em Unknown Details - Phar download - Error reportando instalador Windows 32-bit Para Windows XP, Vista, 7 &amp; 8. Inclui PHP 5.4 Instalar dependências necessárias para compilar. Você pode precisar instalar o perl gcc make automake libtool autoconf m4 . Se você quiser compilar a partir do x86_64, talvez seja necessário instalar o gcc-multilib. Navegue até o local onde você deseja instalar ou atualizar o PocketMine-MP. $ wget -q -O - http://get.pocketmine.net/ | bash -s - - -v beta Run ./start.sh , PocketMine-MP vai começar agora. Navegue até o local onde você deseja instalar ou atualizar o PocketMine-MP. $ wget -q -O - http://get.pocketmine.net/ | bash -s - - -v beta Run ./start.sh , PocketMine-MP vai começar agora. Abra o terminal. Navegue até o local onde você deseja instalar ou atualizar o PocketMine-MP. Você pode mover-se por cd [diretório] , e criar pastas por mkdir [nome] $ curl -sL http://get.pocketmine.net/ | bash -s - -v beta Run ./start.sh , PocketMine-MP agora vai começar. PocketDock Deploy é um serviço gratuito que lhe permite instalar e gerenciar um servidor PocketMine em um VPS DigitalOcean. Você paga pelo servidor, que é 100% seu, e o PocketDock fornece a interface de gerenciamento. Para implementar seu servidor, escolha suas opções e siga as instruções no site. Todos os servidores têm disco SSD. Aproveite seu servidor! Esta versão está usando API 0.0.0, e foi lançada em Unknown Change log - Phar download - Error reportando Windows 32-bit installer For Windows XP, Vista, 7 &amp; 8. Inclui PHP 5.4 Instalar dependências necessárias para compilar. Você pode precisar instalar o perl gcc make automake libtool autoconf m4 . Se você quiser compilar a partir de x</w:t>
      </w:r>
    </w:p>
    <w:p>
      <w:r>
        <w:rPr>
          <w:b/>
          <w:color w:val="FF0000"/>
        </w:rPr>
        <w:t xml:space="preserve">id 371</w:t>
      </w:r>
    </w:p>
    <w:p>
      <w:r>
        <w:rPr>
          <w:b w:val="0"/>
        </w:rPr>
        <w:t xml:space="preserve">Tempo de feedback! Há pouco mais de dois anos escrevi sobre a Promethea III de Alan Moore &amp; J H Willima; o primeiro volume Absoluto tinha acabado de sair, e depois de lê-lo estava cautelosamente otimista sobre os volumes restantes (não li a série quando ela foi originalmente publicada). Há alguns meses, saiu o terceiro e último volume, mas só agora terminei de ler a série. E foi excruciante. O otimismo cauteloso não foi cumprido porque isto estava em partes realmente ruins. Provavelmente levará um pouco de tempo para descobrir porque eu me sentia assim, portanto, espere alguma reclamação hoje (com alguma repetição de críticas que eu já mencionei sobre o primeiro livro). Tempo para críticas ponto por ponto, eu acho ;-) Tédio: A Promethea é extremamente chata em longos trechos, e essa é, naturalmente, a objeção mais séria. Os roteiros podem ser uma porcaria e os desenhos animados também, mas desde que uma série não seja enfadonha, não se perde toda a esperança. Mas ao ler o Prometheamed página após página cheia de verborreia de Moore apresentando sua filosofia desesperadamente desinteressante do que é magia (mais abaixo), logo começo a espreitar adiante. A questão está prestes a terminar? Talvez a próxima edição não seja apenas sobre numerologia/kabbala/Aleister Crowley? A maioria das propagandas na Promethea são de grande amplitude; clique para ampliar a imagem Predictibilidade: esta é, naturalmente, uma das razões pelas quais é uma série tão enfadonha, mas merece seu próprio ponto de vista porque a série é tão piedosa e previsível em longos trechos. A Promethea pretende, entre outras coisas, explicar o que é fantasia, e então talvez se possa ter esperado por alguma fantasia na série também? O deprimente é que há muitos grandes episódios na série onde Moore mostra seus poderes imaginativos, mas assim que ele tem uma idéia como a suíte onde a Promethea caminha pela árvore da vida da Cabala que poderia ser interessante, ele a martela com seu estilo metódico. Cada sefirot deve ser visitado, cada caminho do mapa deve ser percorrido. Dez números onde mesmo após o primeiro você entende o que vai passar nos próximos nove. Moore muitas vezes tem problemas com o fato de que uma vez que ele tenha criado um layout que gosta, ele tem que mostrar que pensou em cada detalhe, como em Lost Girls onde não é suficiente que a primeira parceira sexual de Dorothy seja uma variante óbvia do Espantalho, mas tão certo quanto o Pai Nosso que ela vai conseguir com um Homem de Lata e uma variante Lioness também. Aqui ele faz a mesma coisa repetidas vezes. As idéias da Nova Era: Moore sempre foi um otário para tais idéias, mas aqui não é apenas parte do programa, mas a única razão pela qual o programa existe é para que Moore possa nos dizer o que ele pensa. Como escrevi quando revisei Chester Brown's Paying For It, não gosto muito de criticar a mensagem de uma série, mas nesse caso e neste também, é inevitável porque a mensagem é uma parte fundamental do conteúdo. Claro, a Promethea é superior a Paying For It tanto como uma série quanto como portadora de mensagem, mas Moore está igualmente fora de linha aqui, eu acho. É claro que ele é livre para pensar o que quiser, mas pessoalmente eu só acho triste ver como ele é pouco original. Como com a previsibilidade, ele pode começar com um final interessante, mas tendo seguido o caminho até o fim, é com um sentimento de profunda insatisfação que eu termino. Se Moore quer fingir ser tão livre de pensamento, por que ele realmente apenas repete todos os velhos clichês dos escritos mais insípidos da Nova Era? Ele comete todos os erros antigos que sempre são cometidos, como procurar coincidências sem sentido e aleatórias e fazer parecer que elas provam algo (como contra-medida, posso recomendar, por exemplo, o ensaio de Sabine Gould "provando" que Napoleão Bonaparte não existia realmente, mas era apenas um deus mitológico do sol, ou todas as coincidências entre os assassinatos de Kennedy e Lincoln), deturpando a causa e o efeito (que o DNA</w:t>
      </w:r>
    </w:p>
    <w:p>
      <w:r>
        <w:rPr>
          <w:b/>
          <w:color w:val="FF0000"/>
        </w:rPr>
        <w:t xml:space="preserve">id 372</w:t>
      </w:r>
    </w:p>
    <w:p>
      <w:r>
        <w:rPr>
          <w:b w:val="0"/>
        </w:rPr>
        <w:t xml:space="preserve">Agora é sua chance de ter algum tempo sozinho e treinamento duro comigo (Ice) ou com meu irmão gladiador Prime! Prime, com quem eu mesmo adoraria fazer uma sessão, não pode ser nada além de uma pura experiência de mártir e legal na academia!;) Vá para o seguinte link e concorra: http://www.tv4.se/1.2552401/2011/12/07/tavla_om_ett_traningspass_ihop_med_ice_eller_prime Boa sorte! Vejo você lá;)</w:t>
      </w:r>
    </w:p>
    <w:p>
      <w:r>
        <w:rPr>
          <w:b/>
          <w:color w:val="FF0000"/>
        </w:rPr>
        <w:t xml:space="preserve">id 373</w:t>
      </w:r>
    </w:p>
    <w:p>
      <w:r>
        <w:rPr>
          <w:b w:val="0"/>
        </w:rPr>
        <w:t xml:space="preserve">O Guia de Carona para a Galáxia é o primeiro da série de livros Douglas Adams Hitchhiker's Guide to the Galaxy, em seis partes. O livro é uma adaptação dos primeiros quatro episódios da série de rádio de Adam de 1978. Em uma quinta-feira comum, Arthur Dent acorda em sua casa na Inglaterra, toma uma xícara de chá e começa o dia como deve ser. Mas fora de sua casa há duas pessoas que querem demolir sua casa para construir uma via expressa, uma delas da prefeitura local. A outra fica em sua nave espacial pronta para destruir a Terra inteira. Acontece que Arthur tem dificuldade de entender as quintas-feiras, e nesta quinta-feira em particular, ele também tem um pouco de ressaca. Agora você pode pensar que Arthur Dent estaria em apuros, se não na primeira demolição, então na segunda. Mas ele também conhece o prefeito da Ford, que durante uma visita ao pub se revela um galáctico que dá carona e trabalha como editor de um livro incrível - The Hitchhiker's Guide to the Galaxy. Durante a visita ao pub, muitas coisas são reveladas, e muito do que é dito é demasiado estranho para que Arthur possa entender. Então, ao invés disso, eles começam a falar sobre coisas que ele deveria entender. Mas não há muito tempo para falar, e quando a frota Vogon começa a demolição, Ford e Arthur têm que estar prontos para dar uma carona em seu navio. Eles são pegos por palitos de dentes. Vogons não são as criaturas mais simpáticas do espaço, então nossos viajantes espaciais são submetidos à poesia Vogon ejetados no vácuo do espaço, mas são resgatados pelo quarto-irmão da Ford, Zaphod Beeblebrox, que também é o presidente da Galáxia. Mas não por muito tempo, eles calculam, quando se verifica que o Zaphod roubou o navio Heart of Gold, com o Incredible Improbability Drive. Também a bordo está Tricia, que agora se autodenomina Trillian. Zaphod também está obcecado em encontrar o planeta Magrathea, por uma razão que nem ele sabe. E assim começa a caçada por um planeta que ninguém sabe que ainda existe. A versão do livro afirma que Zaphod Beeblebrox tinha adquirido seu terceiro braço para melhorar no boxe de esqui. No entanto, em nenhum lugar se diz como este esporte é praticado.</w:t>
      </w:r>
    </w:p>
    <w:p>
      <w:r>
        <w:rPr>
          <w:b/>
          <w:color w:val="FF0000"/>
        </w:rPr>
        <w:t xml:space="preserve">id 374</w:t>
      </w:r>
    </w:p>
    <w:p>
      <w:r>
        <w:rPr>
          <w:b w:val="0"/>
        </w:rPr>
        <w:t xml:space="preserve">(Atualização: agora encontrei dados para 2010 e a porcentagem estimada foi corrigida.) Este post pode ser visto como um complemento ao post anterior sobre o mesmo tema. Aqui separei aqueles com fundo nórdico dos demais com fundo estrangeiro e os coloquei nas barras azuis. Eles têm uma tonalidade ligeiramente diferente para que você possa distingui-los. É um bom gráfico a ser usado quando surge o argumento "Mas há muitos imigrantes nórdicos". Sim, ainda há muitos dos países nórdicos (principalmente a Finlândia), mas a tendência é clara. Os gráficos de torta mostram isso ainda melhor. Discriminação nórdica/não nórdica da população nascida no exterior. A porcentagem acima das barras (o gráfico superior) refere-se àqueles com fundo não nórdico (vermelho e amarelo). A porcentagem nas barras azuis refere-se àqueles com um fundo nórdico. Talvez um tom ainda mais claro de azul para os cidadãos da UE (não nórdicos) para tirar a vantagem do argumento "mas há muitos da Europa entre os imigrantes". Também é bom do ponto de vista da saúde pública, para que a pressão arterial não aumente demais entre todos os leitores do blog. Falando dos países nórdicos, embora os suecos se reúnam na Noruega para trabalhar, há quase tantos paquistaneses quanto suecos na Noruega (e duas vezes mais poloneses, mas talvez isso não seja tão inesperado). Os noruegueses não estão tão interessados em vir à Suécia. A questão é se não temos mais dinamarqueses do que noruegueses. Mas os finlandeses são, naturalmente, os mais numerosos. :) A irmandade é como se os amigos mandassem mensagens de texto uns aos outros, mesmo estando na mesma sala. No município de Borlänge, Ulla Olsson quer propor dar aos novos imigrantes 6 meses de estágio e um abatimento fiscal. Onde os socialistas já querem "espalhar os imigrantes onde os empregos estão" Como a Suécia está precisando de imigrantes que vão para estágios que são subsidiados por salários? Acho que o mais interessante seria olhar apenas para MUSLIMS. Tanto quanto sei, alemães, franceses, americanos e vietnamitas não contribuem mais para a sociedade do que os suecos. Temos agora mais de 120 argumentos reforçados com fatos. Nossos argumentos mais fortes vêm dos próprios imigrantes! O que queremos dizer com "mapeado" Que nossos políticos e autoridades dizem uma coisa, a realidade é outra! Não entendo esta obsessão de dividir as pessoas em categorias, de acordo com o local onde nasceram. Os homens que vivem na Suécia, mas nasceram na região do MENA, ou têm pais de lá, estão super-representados em certos crimes violentos. Muitos de nós, portanto, queremos reduzir a imigração da região do MENA e publicar estatísticas criminais claras e publicadas com base no local onde as pessoas nasceram servem bem a esta causa. Defender uma imigração seletivamente reduzida não significa certamente que se seja racista, fascista, nazista ou islamófobo. Ou você pode trabalhar para reduzir as divisões de classe, aumentar a igualdade, aumentar a democracia econômica, aumentar o bem-estar geral e trabalhar pela compreensão e apreciação de que pessoas de diferentes origens trazem coisas importantes para uma sociedade... É assim que eu quero. Muito disso seria conseguido se deportássemos todos os ciganos, MENAs, afegãos e criminosos orientais. Absolutamente tudo na Suécia teria sido melhor então. Por que você não quer que as coisas sejam melhores na Suécia? Não sou daqueles que acreditam que todo tipo de miséria possa ser atribuída a certos grupos da população. Acredito que uma sociedade é construída e influenciada por relações causais muito mais complexas do que isso. Se você quer reduzir as divisões de classe, talvez não deva começar aumentando-as através da imigração em massa de analfabetos propensos à violência que, após três gerações, não estão integrados a não ser no crime organizado. Como os ciganos, eles ainda estarão fora da sociedade dentro de 500 anos. Neste contexto, a igualdade de gênero é apenas uma questão de besteira. Os muçulmanos prefeririam comer carne de porco com molho de cebola do que se comprometerem nesse ponto. Você escreve "fertilidade", mas provavelmente significa "natividade". A propósito, um resumo muito interessante</w:t>
      </w:r>
    </w:p>
    <w:p>
      <w:r>
        <w:rPr>
          <w:b/>
          <w:color w:val="FF0000"/>
        </w:rPr>
        <w:t xml:space="preserve">id 375</w:t>
      </w:r>
    </w:p>
    <w:p>
      <w:r>
        <w:rPr>
          <w:b w:val="0"/>
        </w:rPr>
        <w:t xml:space="preserve">Um grupo político diretor de 14 pessoas é nomeado para conduzir o estudo de fusão para a Uusimaa Oriental. Os conselhos municipais e municipais elegerão os representantes do grupo diretor em setembro. A intenção é que o estudo seja realizado como um projeto de serviço público em grupos de trabalho com especialistas externos em finanças, redes de serviços, processos e cuidados sociais e de saúde. O estudo terá início no outono de 2013 e será concluído em dezembro de 2014, quando os conselhos municipais decidirão sobre o possível projeto de acordo de fusão preparado com base no estudo. Mikael Grannas, prefeito de Sibbo, tel. 040 752 9803, mikael.grannas@sipoo.fi Olavi Kaleva, prefeito de Loviisa, tel. 0440 555 212, olavi.kaleva@loviisa.fi Jukka-Pekka Ujula, prefeito de Porvoo, tel. (019) 520 2200, jukka-pekka.ujula@porvoo.fi Esko Rautiainen, prefeito de Askola, tel. 040 8211 045, esko.rautiainen@askola.fi Markku Hyttinen, Diretor Municipal, Borgnäs, tel. 040 724 6907, markku.hyttinen@pornainen.fi Christian Sjöstrand, Diretor Municipal, Lappträsk, tel. 050 599 7876, christian.sjostrand@lapinjarvi.fi Jouko Asuja, Diretor Municipal, Mörskom, tel. 040 5151 701, jouko.asuja@myrskyla.fi</w:t>
      </w:r>
    </w:p>
    <w:p>
      <w:r>
        <w:rPr>
          <w:b/>
          <w:color w:val="FF0000"/>
        </w:rPr>
        <w:t xml:space="preserve">id 376</w:t>
      </w:r>
    </w:p>
    <w:p>
      <w:r>
        <w:rPr>
          <w:b w:val="0"/>
        </w:rPr>
        <w:t xml:space="preserve">Boule Medical AB faz parte do grupo sueco Boule Diagnostics AB. A Boule Diagnostics AB desenvolve, fabrica e comercializa sistemas de análise de sangue orientados ao paciente, tanto em hematologia humana quanto veterinária. Neste projeto, desenvolvemos vídeos orientados ao produto que explicam como a tecnologia funciona e o que realmente acontece dentro da máquina. Um projeto muito excitante com o desafio de resumir e visualizar algo muito técnico em um filme claro e educativo. O filme foi produzido para 2 produtos diferentes e uma versão ampliada com produto para uso veterinário. O filme é utilizado pelos revendedores Boules, em todo o mundo, para o cliente interessado na tecnologia que está pronto para dar o próximo passo.</w:t>
      </w:r>
    </w:p>
    <w:p>
      <w:r>
        <w:rPr>
          <w:b/>
          <w:color w:val="FF0000"/>
        </w:rPr>
        <w:t xml:space="preserve">id 377</w:t>
      </w:r>
    </w:p>
    <w:p>
      <w:r>
        <w:rPr>
          <w:b w:val="0"/>
        </w:rPr>
        <w:t xml:space="preserve">Pensei que este tipo de coisa acontecia longe, muito longe, não em nosso país onde as pessoas se riem insultuosamente umas das outras quando são insultadas e possivelmente blasfemam "Agh, Sture, você é tão barato". Eu li sobre isso, que os homens jogam ácido na cara das mulheres. Mas agora isso aconteceu. Na Suécia. De repente, estou preocupado com meus filhos, minhas meninas e todos os seus amigos, primos e parentes. Como é possível obter ácido corrosivo em nosso país? Estou sem palavras. Mudo de horror. Eu quero ser poupado disto. Não quero ouvir que as mulheres em nosso país não podem se sentir seguras. Sei que muitos não se sentem seguros, muitos são feridos por parentes, alguns são até assassinados. Mas isto é novo, pelo menos em nosso país, e eu exijo (!) que isto nunca mais aconteça novamente. Leia o artigo aqui. http://www.expressen.se/kvp/kvinna-svart-skadad-fick-syra-i-ansiktet/</w:t>
      </w:r>
    </w:p>
    <w:p>
      <w:r>
        <w:rPr>
          <w:b/>
          <w:color w:val="FF0000"/>
        </w:rPr>
        <w:t xml:space="preserve">id 378</w:t>
      </w:r>
    </w:p>
    <w:p>
      <w:r>
        <w:rPr>
          <w:b w:val="0"/>
        </w:rPr>
        <w:t xml:space="preserve">2 RELATÓRIO INTERNO 1 de janeiro 31 de março de 2017 Resumo do período janeiro - março As vendas líquidas para o período janeiro - março foram SEK 44,9m (46,9) O lucro operacional para o primeiro trimestre do ano foi SEK -0,4m (1,2) Lucro após os impostos foi de SEK -0,9m (0,7) Visão geral trimestral Jan - Mar 2017 Out-Dez Jul-Sep Abr-Jun Jan-Mar Ano inteiro Vendas líquidas, SEK m 44,9 43,0 36,1 46,4 46,9 172,4 EBIT (lucro operacional), SEK m -0,4-0,3-0,6 0,5 1,2 1,5 EBIT (lucro operacional), SEKm * -0,4-0,3 0,4 2,6 1,2 4,6 EBITDA, SEKm 0,4 0,4 0,0 1,1 1,8 3,9 EBITDA, SEKm * 0,4 0,4 1,0 3,2 1,8 7,0 Margem EBIT (margem operacional), % neg neg neg neg 1,1 2,5 0,9 Margem EBIT (margem operacional), % neg 0,9 1,1 5,6 2,5 2,7 Lucro por ação, SEK neg neg neg neg neg 0,003 0,063 neg Lucro por ação, SEK * neg neg 0,0 0,198 0,063 0,199 * Excluindo custos únicos de SEK 2,1m no trimestre 2 e SEK 1,0m no trimestre 3. 3 Comentários do Presidente e CEO Martin West O aumento contínuo dos preços das matérias-primas representa um desafio a curto prazo As vendas no primeiro trimestre de 2017 totalizaram SEK 44,9 milhões (46,9), com a produção no varejo respondendo por SEK 42,4 milhões (41,5), um aumento de pouco mais de 2% em comparação com o mesmo trimestre do ano passado. O lucro operacional foi de SEK -0,4m (1,2), uma clara deterioração em relação ao ano anterior. O aumento dos custos das matérias-primas, onde ainda não conseguimos uma compensação total de preços aos clientes finais devido ao atraso nos acordos de preços, sobrecarregou o resultado em aproximadamente 1,2 milhões de coroas suecas. Conseqüentemente, o aumento dos preços das matérias-primas tem um impacto desfavorável nos resultados a curto prazo. Várias interrupções de produção em três projetos de clientes também resultaram em custos de produção superiores ao normal de aproximadamente SEK 0,7 milhões. O fluxo de caixa das atividades operacionais foi de SEK -4,4m (1,7). Isto é explicado por um aumento de 5,4 milhões de SEK nos recebíveis comerciais, devido a um faturamento maior da fabricação detalhada, e um aumento no valor do estoque de 1,4 milhões de SEK, principalmente devido aos preços mais altos da matéria-prima. Eventos significativos no primeiro trimestre de 2017 Não houve eventos significativos. Eventos significativos após o final do período de relatório Não ocorreram eventos significativos. 4 Resumo da demonstração de resultados do grupo SEKm Jan Mar 2017 Jan Mar Ano completo Vendas líquidas 44,9 46,9 172,4 Custo dos produtos vendidos -41,5-42,1-155,0 Lucro bruto 3,4 4 4,8 17,4 Despesas de venda -1,3-1,5-5,9 Despesas administrativas -2,0-2,1-9,3 Outras receitas/despesas operacionais -0,5 0,0-0,7 Resultado operacional -0,4 1,2 1,5 Despesas com juros e similares -0,5-0,5-2,1 Resultado após itens financeiros -0,9 0,7-0,6 Impostos 0,0 0,0-0,4 Resultado líquido para o período -0,9 0,7-1,0 Resumo do balanço do grupo SEKm 31 Mar 31 Dez ATIVO Imobilizado tangível 31,0 28,2 30,4 Imobilizado intangível 3,1 3,9 3,4 Imobilizado financeiro 4,1 4,1 4,1 4,1 Imobilizado total 38,2 36,2 37,9 Estoques 26,4 24,6 25,0 Créditos de curto prazo 42,8 39,7 37,4 Caixa e banco 0,9 1,8 1,1 Total do ativo circulante 70,1 66,1 63,5 TOTAL DO ATIVO 108,3 102,3 101,4 CAPITAL PRÓPRIO E PASSIVO Capital social 15,1 15,1 15,1 15,1 Outro capital integralizado 13,6 13,6 13,6 Outro patrimônio líquido incl. passivo e patrimônio líquido Lucro líquido -7,8-5,6-6,9 Patrimônio líquido total 20,9 23,1 21,8 Passivo fiscal diferido 3,1 2,8 3,2 Passivo de longo prazo remunerado 15,4 15,8 14,6 Passivo de curto prazo não remunerado 32,8 31,</w:t>
      </w:r>
    </w:p>
    <w:p>
      <w:r>
        <w:rPr>
          <w:b/>
          <w:color w:val="FF0000"/>
        </w:rPr>
        <w:t xml:space="preserve">id 379</w:t>
      </w:r>
    </w:p>
    <w:p>
      <w:r>
        <w:rPr>
          <w:b w:val="0"/>
        </w:rPr>
        <w:t xml:space="preserve">Descrição: tigela de duas peças, talvez destinada a coelhos? A parte inferior do pé é semelhante a 1160, mas muito menor. Semelhante ao Hull1016. Os moldes de gesso pertencem à Elem Home Society e estão localizados no jardim Hullgrenska em Pataholm. Os moldes de faiança retratados, às vezes mostrados como exemplos do uso dos moldes, podem estar em mãos privadas. As imagens do molde de gesso foram tiradas por Gunilla Baumgardt Carlsson e Joakim Hardell em 4 de julho de 2016.</w:t>
      </w:r>
    </w:p>
    <w:p>
      <w:r>
        <w:rPr>
          <w:b/>
          <w:color w:val="FF0000"/>
        </w:rPr>
        <w:t xml:space="preserve">id 380</w:t>
      </w:r>
    </w:p>
    <w:p>
      <w:r>
        <w:rPr>
          <w:b w:val="0"/>
        </w:rPr>
        <w:t xml:space="preserve">3,8 na "classificação média ponderada" (3 votos) Ninguém gosta de tudo, mas todos gostam de algo. Na Pinchos, você encontrará alimentos de todo o mundo, desde hambúrgueres inteligentes até bolinhos de massa, bife de tábua e waffles belgas. Para aumentar a escolha, todos os pratos são servidos em formato de tapas. As reservas de mesas podem ser feitas via Pinchos.se ou pelo aplicativo "Pinchos Restaurant", disponível para iPhone e Android. jannefridsson 1 Avaliação: 3 2016-02-02 às 14:04Bodster 358 Avaliação: 4 2016-02-01 às 20:05 Usuário 152550 1 Avaliação: 5</w:t>
      </w:r>
    </w:p>
    <w:p>
      <w:r>
        <w:rPr>
          <w:b/>
          <w:color w:val="FF0000"/>
        </w:rPr>
        <w:t xml:space="preserve">id 381</w:t>
      </w:r>
    </w:p>
    <w:p>
      <w:r>
        <w:rPr>
          <w:b w:val="0"/>
        </w:rPr>
        <w:t xml:space="preserve">Junte-se a nós por uma hora de pulso alto, suor e energia positiva onde todos treinam em seu nível com base em suas habilidades. O treinamento é adequado para todos, jovens e velhos, amadores e elite Leve sua saúde a um novo nível Quer você esteja procurando perda de peso, aumento de massa muscular, para se tornar mais atlético, para ser mais energético, para moldar seu corpo ou uma combinação de todos eles, nós podemos ajudá-lo a fazer isso. Oferecemos exercícios que são adequados para todos e atendem ao que você precisa para obter ótimos resultados. Treinamento físico para todos Treinamento em grupo onde todos treinam de acordo com suas habilidades. Temos muitos grupos diferentes de treinamento com diferentes tipos de treinamento. Mas o denominador comum é que todos os participantes podem treinar em seu próprio nível e desenvolver-se em seu próprio ritmo. Não se trata apenas de treinamento físico 24FitClub é uma abordagem holística onde combinamos um estilo de vida ativo com uma boa nutrição e, numa base mais ampla, ajudamos você a assumir o controle de sua saúde para que você possa alcançar seus objetivos. Oferecemos um nutritivo abalo de recuperação pós-treino Todos os novos participantes recebem pela primeira vez um nutritivo abalo de recuperação pós-treino. Se você sente que o treinamento físico é suficiente para você, tudo bem. Mas temos mais a oferecer que lhe dará uma experiência geral muito boa. O quanto você quer tirar proveito disso depende de você. Você também pode se beneficiar de: dieta balanceada Combinando alimentos saudáveis comuns com suplementos Herbalife especialmente adaptados, podemos ajudá-lo a alcançar uma dieta balanceada que lhe dará resultados melhores e mais rápidos, o que quer que você queira alcançar. Existem produtos para a saúde em geral, mais energia e controle de peso, assim como a linha Herbalife24 especialmente projetada para esportes e atletismo utilizada por grandes nomes como Christiano Ronaldo, LA Galaxy, futebol Hammarby e muitos outros. Você também pode, se desejar, fazer uma análise das necessidades pessoais, o que facilita ver quais necessidades você tem como indivíduo e que mudanças você pode fazer facilmente para conseguir uma saúde melhor. Exame corporal Todo aquele que participa de treinamento, ou que completa uma avaliação das necessidades, recebe um exame corporal GRATUITO. Isto significa que você estará em um scanner que lê vários valores importantes em seu corpo. Por exemplo, você saberá quanta massa muscular você tem. Isto é muito importante, pois é sua massa muscular que determina o quão bem você pode queimar gordura e o quão enérgico você é. Você também descobrirá quanta gordura você tem, quanta gordura abdominal você tem (a gordura perigosa dentro de seu estômago), como está seu equilíbrio de fluidos, etc. Se você quiser, você pode conseguir um treinador pessoal de saúde que pode ajudá-lo passo a passo a alcançar o que você quer alcançar. Cursos de saúde Nós também realizamos cursos de saúde que você pode frequentar. Durante 4 sessões você aprenderá sobre nutrição, o que é bom e não tão bom, como você pode comer boa comida tanto em casa como nos restaurantes e ainda manter a forma, e sobre viver uma vida mais ativa. Em resumo, o Curso de Saúde o ajudará a alcançar um melhor equilíbrio nutricional e físico em sua vida. Se desejar, podemos montar um curso especial de saúde para você e alguns amigos ou você pode se inscrever para participar e se juntar a nós quando iniciarmos o próximo curso. Estamos à procura de mais pessoas para iniciar grupos de fitness Nosso conceito é baseado em um estilo de vida ativo saudável onde combinamos atividade física com conhecimento sobre boa nutrição, assim como um alto fator social. O exercício conosco dará bons resultados físicos, mas também criará um maior conhecimento da importância da nutrição em conexão com o exercício e na vida cotidiana em geral. Embalamos isto em um ambiente social agradável, onde todos são bem-vindos. Você gostaria de iniciar um grupo de fitness em sua área? Escolha uma atividade física que você aprecie e nós lhe ensinaremos tudo o mais envolvido no início e no funcionamento de um grupo. Você poderá até mesmo ganhar muito dinheiro extra fazendo isso. Parece interessante? Em seguida, entre em contato com a pessoa que o indicou para o site, ou comece inscrevendo-se em um grupo de exercícios e aprenda o seu caminho. Clique abaixo no treinamento GRATUITO em que você está interessado. Preencha o formulário para saber mais, ou para se inscrever. Helsingborg quintas-feiras, Horário: 17:00 - 18:00, Tipo de treino: Tabata Contate a pessoa que o convidou para esta página para receber um convite pessoal para</w:t>
      </w:r>
    </w:p>
    <w:p>
      <w:r>
        <w:rPr>
          <w:b/>
          <w:color w:val="FF0000"/>
        </w:rPr>
        <w:t xml:space="preserve">id 382</w:t>
      </w:r>
    </w:p>
    <w:p>
      <w:r>
        <w:rPr>
          <w:b w:val="0"/>
        </w:rPr>
        <w:t xml:space="preserve">Aluguel de bata de bola - fatos e dicas O aluguel de bata de bola é barato; geralmente custa algumas centenas de dólares para alugar uma bata de bola por dois ou três dias. Também é possível alugar vestidos de bolas semanalmente. Os vestidos de bolas são roupas de status, o que infelizmente significa que muitas vezes eles são usados apenas uma vez. Não é compatível com um status elevado reutilizar repetidamente o mesmo vestido de bola. Por esta razão, há muitas empresas envolvidas no aluguel de vestidos de bolas. Se você estiver alugando um vestido de baile, a primeira coisa a lembrar é que você deve sempre alugá-lo de empresas especializadas em roupas formais. Decida que tipo de vestido de bola você quer alugar. É um vestido de baile ou um vestido de baile de uma estilista famosa como Jessica McClintock ou Cache? Alugue o vestido com bastante antecedência - isto é especialmente verdadeiro para aqueles que alugam on-line, sem experimentar o vestido com antecedência. Porque deve haver espaço para enviar o vestido de volta se ele não couber. Diferentes empresas de aluguel têm condições diferentes para alugar vestidos de baile. Por exemplo, algumas empresas exigem que o vestido de bola esteja limpo quando ele é devolvido. Portanto, pode ser sábio fazer um seguro. Por algumas dezenas extras, você pode evitar ser responsabilizado se por acaso você quebrar as condições. Links publicitários</w:t>
      </w:r>
    </w:p>
    <w:p>
      <w:r>
        <w:rPr>
          <w:b/>
          <w:color w:val="FF0000"/>
        </w:rPr>
        <w:t xml:space="preserve">id 383</w:t>
      </w:r>
    </w:p>
    <w:p>
      <w:r>
        <w:rPr>
          <w:b w:val="0"/>
        </w:rPr>
        <w:t xml:space="preserve">Joseph "Joe" William Kittinger II, nascido em 27 de julho de 1928 em Tampa, EUA, foi o recordista do salto de pára-quedas mais alto até 2012, quando saltou de um balão em 16 de agosto de 1960 a uma altitude de 3.300 metros. O recorde era de 52 anos e foi batido em 14 de outubro de 2012. Kittinger é também a primeira pessoa a cruzar o Atlântico em um balão de gás. Nos primeiros anos [editar] Joseph Kittinger cresceu e freqüentou a escola na Flórida e também estudou na Universidade da Flórida. Em 1950, ele se tornou oficial da Força Aérea dos Estados Unidos e foi designado para a 86ª Ala de Caças-Bombardeiros na Alemanha Ocidental. Em 1954, ele foi transferido para a Base da Força Aérea Holloman e para o Centro de Desenvolvimento de Mísseis da Força Aérea (AFMDC), onde voou em aviões de observação. Ele foi considerado um piloto qualificado e lhe foi oferecido um tour de serviço com testes de vôo aeroespacial.</w:t>
      </w:r>
    </w:p>
    <w:p>
      <w:r>
        <w:rPr>
          <w:b/>
          <w:color w:val="FF0000"/>
        </w:rPr>
        <w:t xml:space="preserve">id 384</w:t>
      </w:r>
    </w:p>
    <w:p>
      <w:r>
        <w:rPr>
          <w:b w:val="0"/>
        </w:rPr>
        <w:t xml:space="preserve">Sealand English[edit] Noun[edit] Sealand - a maior ilha da Dinamarca propriamente dita, fazendo fronteira com Skåne no leste - Palavras relacionadas: själländsk Translations[edit] - Danish: Sjælland - English: Zealand (en), Sealand (en) - Catalan: Selàndia - Dutch: Seeland (nl) - German: Seeland (de)</w:t>
      </w:r>
    </w:p>
    <w:p>
      <w:r>
        <w:rPr>
          <w:b/>
          <w:color w:val="FF0000"/>
        </w:rPr>
        <w:t xml:space="preserve">id 385</w:t>
      </w:r>
    </w:p>
    <w:p>
      <w:r>
        <w:rPr>
          <w:b w:val="0"/>
        </w:rPr>
        <w:t xml:space="preserve">Dia D como na decisão de qual romance de mistério ler. Tenho um estereótipo de que os mistérios são um pouco aborrecidos, por isso me desafiei a ler um mistério este ano. Os thrillers devem ser lidos no verão e como não parece haver mais verão do que este, tomei uma decisão hoje. Já pedi ajuda para escolher livros de mistério antes e a dica vencedora foi... Dark Earth de Belinda Bauer, que Linda recomendou. Agora ela diz por si só que não é estereotipado e é realmente um estereótipo que eu deveria ler, mas agora eu decidi por unanimidade sobre este! Já está em reserva na biblioteca, então agora só tenho que esperar e ver se algum dos 34 exemplares chega à minha porta antes do verão, com seus generosos empréstimos de verão, acabou.</w:t>
      </w:r>
    </w:p>
    <w:p>
      <w:r>
        <w:rPr>
          <w:b/>
          <w:color w:val="FF0000"/>
        </w:rPr>
        <w:t xml:space="preserve">id 386</w:t>
      </w:r>
    </w:p>
    <w:p>
      <w:r>
        <w:rPr>
          <w:b w:val="0"/>
        </w:rPr>
        <w:t xml:space="preserve">Estamos agora nas Bahamas há um mês e nos EUA há mais de um mês. Tivemos muitas experiências! É um post mais longo desta vez, mas leva apenas cerca de 10 minutos para ser lido. As Bahamas As Bahamas são um país independente composto por cerca de 800 ilhas, das quais cerca de 30 são habitadas. As ilhas se estendem por uma área de 500 minutos de distância, aproximadamente o mesmo que a pista de vôo Estocolmo - Holanda. Em alguns lugares há muitos barcos, mas grandes áreas estão quase completamente vazias. Vimos claramente o fundo a 22 metros, caso contrário ele é em sua maioria raso e a água turquesa clara faz com que pareça haver apenas ar entre o barco e o fundo do mar. As ilhas são em sua maioria alongadas na direção NE-SW e estão em cadeias com algumas passagens possíveis no meio. As passagens são chamadas de cortes e muitas vezes só podem ser passadas quando a corrente é fraca. Os lados sudoeste das ilhas são rasos, enquanto o lado atlântico é profundo. Utilizamos cartas da Navionics no plotter. Anteriormente, a Navionics tinha uma má reputação para as Bahamas, mas agora eles estão atualizados para um alto padrão. Além disso, usamos os gráficos digitais Explorer no ipad com o aplicativo Aqua Map. É bom ter duas fontes quando é tão raso! Em Mayaguana não pudemos entrar, pois o responsável estava fora da cidade, mas pudemos navegar para outras ilhas de qualquer maneira! Quando estávamos comprando cartões SIM para as Bahamas (nem a Flow nem a Digicel trabalham nas Bahamas) conhecemos Richard e Alison em Cerulean, com quem passamos muito tempo desde então. Rum Cay navegou até West Plana Beach onde fizemos um ótimo snorkeling, mas o ancoradouro está desprotegido de tudo, menos de queijo. O vento estava soprando do norte e a situação ficou um pouco desagradável, então tivemos que nos contentar com a navegação noturna e noturna para Rum Cay. No Rum Cay era "navegação com bola de olho", ou seja, você tem que procurar as cabeças de coral e navegar com cuidado. Em Rum Cay estávamos a bordo de Christina Pearl a Hunter, com a qual tínhamos tido contato via rádio anteriormente. Pegamos o bote em terra (bote como dizemos) e demos um passeio até a marina em ruínas, que agora é em sua maioria um refúgio para os tubarões. No caminho de volta, encontramos um pequeno bar onde fomos tratados com cerveja e lanches pelos americanos Paul e Susan e seus amigos John e Carl e Barb que têm uma bela casa na Rum Cay. Depois fomos convidados para jantar na casa de Carl e Barb! Eles eram todos pescadores, então tivemos um maravilhoso jantar de peixe e até mesmo sacos de cachorro! Pessoas maravilhosas! Ilha da Conceição A Ilha da Conceição é uma reserva natural com praias absolutamente deslumbrantes, águas claras e muitos tubarões. Nós nos abstivemos de nadar... Conhecemos Richard e Alison que estavam coletando lixo que tinha flutuado do Atlântico. Que exemplo! Naturalmente, também coletamos uma pilha considerável. Exumas Navegamos para Georgetown através de uma parada de ancoragem em Long Island. No caminho, vimos várias baleias, infelizmente não tivemos tempo de levantar a câmera. Em Georgetown, finalmente conseguimos entrar e retirar nossa bandeira amarela. Das Bahamas você não tem que sair. Eles parecem felizes apenas por receberem sua taxa de 300 dólares. Nas Bahamas eles têm dólares bahamianos cujo valor é exatamente o mesmo que o dólar americano. USD é bom de se usar, mas você recebe troco em dólares bahamianos que não funcionam nos EUA. A passagem para Black Point Great Guana Cay é emocionante com fortes correntes. Tivemos quase 4 nós de corrente. Guana amarga Muitas iguanas. Chegamos ao topo, com apenas 24m de altura, mas isso é muito para as Bahamas, que é muito plana. Era importante não pisar nas iguanas! Porcos Nadadores, Big Major Spot As Bahamas são provavelmente mais conhecidas pelos porcos nadadores no Big Major's Spot. Há várias histórias sobre como os porcos foram parar lá, mas hoje é um grande ponto turístico, com barcos turbo que vão para lá e muitos barcos ancorados. Até os bilionários ancoram seus superyachts aqui, então até mesmo os bilionários são aparentemente divertidos pelos porcos nadadores. Trouxemos peles de batata que eles apreciaram! Então os porcos não os bilionários.... Staniel Cay e Thunderball Grotto Awesome snorkeling na caverna que tem muitas entradas. A caverna tem sido</w:t>
      </w:r>
    </w:p>
    <w:p>
      <w:r>
        <w:rPr>
          <w:b/>
          <w:color w:val="FF0000"/>
        </w:rPr>
        <w:t xml:space="preserve">id 387</w:t>
      </w:r>
    </w:p>
    <w:p>
      <w:r>
        <w:rPr>
          <w:b w:val="0"/>
        </w:rPr>
        <w:t xml:space="preserve">Angel Dog (título original All Dogs Go to Heaven) é um longa-metragem de animação americano de 1989. Foi dirigido por Don Bluth e lançado pela United Artists. Storyline[editar] O filme é ambientado em 1939 em Nova Orleans e é sobre o Pastor Alemão Charlie B. Barkin que possui um cassino com um bulldog chamado Carface Caruso. Entretanto, este último torna-se ganancioso e decide assassinar Charlie a fim de obter todo o lucro do próprio cassino.</w:t>
      </w:r>
    </w:p>
    <w:p>
      <w:r>
        <w:rPr>
          <w:b/>
          <w:color w:val="FF0000"/>
        </w:rPr>
        <w:t xml:space="preserve">id 388</w:t>
      </w:r>
    </w:p>
    <w:p>
      <w:r>
        <w:rPr>
          <w:b w:val="0"/>
        </w:rPr>
        <w:t xml:space="preserve">Termos e condições gerais da limpeza de remoção Motala CLEANING WARRANTY / COMPLAINT É importante que você, como E-Cleaner em Motala, esteja satisfeito e obtenha valor pelo seu dinheiro. Para que você se sinta seguro ao contratar uma empresa de limpeza de mudanças em Motala. Nós, na remoção de limpeza Lueå, oferecemos uma garantia de cinco dias. A garantia de 5 dias da E-städ significa que assumimos a responsabilidade de que a limpeza seja aprovada e que quaisquer deficiências sejam rapidamente corrigidas.1.1-► Se você quiser reclamar do trabalho realizado, deve fazê-lo dentro de cinco dias úteis. Reclamações feitas após cinco dias úteis não serão aceitas. 1.2-► No caso de uma reclamação, serão tomadas medidas de acordo com a situação. Em geral, os problemas são tratados por faxineiros regulares. Caso ocorram danos, serão tomadas medidas substituindo ou reparando o item danificado. 1.3-► A reclamação é inválida e a compensação não será paga se a E-Cleaning na Motala não tiver a oportunidade de retificar a falha ou se o próprio cliente tiver retificado falhas na limpeza ou reparado os danos. ANTES DE LIMPAR 2.1-► A eletricidade e a iluminação devem estar presentes na habitação ou no espaço quando uma limpeza de remoção deve ser realizada. A propriedade deve ser esvaziada de todos os utensílios domésticos. Se houver móveis ou outros itens na residência, isto deve ser notificado à E-städ em Motala antes da limpeza de remoção. 2.2-► A geladeira e o freezer devem ser esvaziados e descongelados. As portas devem ser deixadas entreabertas para evitar maus cheiros. 2.3-► Frigorífico, freezer e fogão devem ser puxados para fora. Se não forem, só serão limpas em superfícies acessíveis. O piso embaixo da geladeira ou do freezer será limpo tanto quanto possível, removendo a grade contra o piso. 2.3-► Em caso de desvios do acima descrito, será cobrado 180 SEK ao cliente como cliente. 2.4-► Favor observar que os funcionários da E-Cleaning em Motala não removem geladeiras, freezers, fogões, máquinas de lavar e/ou secadores de roupa. Isto se deve ao risco de arranhões e danos ao piso e teto. 2.5-► Os móveis danificados, tais como luminárias quebradas ou instalações elétricas, portas ou janelas quebradas de armários não serão tratados pelo pessoal da E-Clean em Motala. 2.6-► Somente as janelas que podem ser abertas sem risco de quebra serão limpas. As janelas também devem ser acessíveis com uma escada de 3 degraus. O pessoal da E-staff não irá colocar janelas de gesso que sejam consideradas danificadas ou que representem um risco para o pessoal. Isto é INCLUÍDO NO LIMPEZA MOVENTE (lista de verificação também pode ser encontrada na página inicial de nosso website) Cozinha móvel Limpeza completa do fogão, forno e armário de aquecimento; todas as superfícies, inclusive atrás da geladeira e do freezer; Todas as superfícies, inclusive atrás de Todos os armários e portas são completamente limpos Ventilação, ventilador e iluminação fixa são limpos Todas as bancadas de trabalho são limpas Todos os ladrilhos são lavados Secagem do pó de todas as superfícies pintadas Os pisos são limpos juntos e todas as superfícies de vidro Remoção do banheiro Limpeza dos armários de banheiro e espelhos e iluminação fixa são limpos e polidos Os ladrilhos são descalcificados e lavados Clinker e torneiras, As paredes dos chuveiros e banheiras são limpas e polidas Os banheiros são desinfetados e limpos As tubulações são limpas Ventilação e os drenos do piso são limpos Limpeza das janelas para limpeza de remoção Todas as janelas são limpas, por dentro e por fora. Limpeza e limpeza de armários, persianas e puxadores Limpeza úmida de pisos, rodapés e soleiras Limpeza de paredes e tetos NÃO INCLUÍDOS NA LIMPEZA MOVE-IN (É claro que você pode solicitar os seguintes serviços como um extra) 3.1-► Limpeza de varandas e/ou conservatórios, telas de janelas externas, depósitos, lavanderias e garagens. 3.2-► Lavagem das persianas 3.3-► Secagem úmida de paredes e tetos 3.4-► E-Clean só limpa as paredes do banheiro se a cor da parede for</w:t>
      </w:r>
    </w:p>
    <w:p>
      <w:r>
        <w:rPr>
          <w:b/>
          <w:color w:val="FF0000"/>
        </w:rPr>
        <w:t xml:space="preserve">id 389</w:t>
      </w:r>
    </w:p>
    <w:p>
      <w:r>
        <w:rPr>
          <w:b w:val="0"/>
        </w:rPr>
        <w:t xml:space="preserve">Microsoft anunciou KIN - Microsoft UK - Blog de notícias Microsoft UK - Blog de notícias Microsoft UK - Blog de notícias O blog oficial de notícias da Microsoft na Suécia. Aqui publicamos notícias em inglês sobre a empresa, produtos, negócios, marketing e eventos atuais. Na semana passada a Microsoft convidou para um evento secreto nos EUA e muitos, incluindo a Engadget, especularam sobre o que seria apresentado... Ontem foi anunciada a KIN , uma nova oferta para o segmento jovem exclusiva para a operadora Verizon nos EUA, e Vodafone no Reino Unido, Espanha, Alemanha e Itália. Os telefones Kin são fabricados pela Sharp e o software é uma versão especialmente desenvolvida do Windows Phone. Kin também não estará disponível na Suécia, onde podemos aguardar com expectativa o Windows Phone 7. Leia o que Peter Wissinger (Gerente da Unidade de Negócios Nórdica para Windows Phone) escreve sobre o KIN. Vários veículos de mídia estão escrevendo sobre os novos telefones - Engadget, PC för Alla, E24, Privata Affärer, Gefle Dagblad, Prylzonen, IDG, Datormagazin, Elektronikbranschen, Ny Teknik, TechWorld e Seattle Pi são alguns dos que escreveram sobre o assunto. Veja mais fotos do lançamento. Share Tags Fanpage Innovation Microsoft Windows Phone 7 Comentários (1) Cancelar resposta Nome * Email * Website Daniel Andersson diz: 13 de abril de 2010 às 13:55 Dare I at I ask if Xbox 360 achievements will be available on KIN just like on Windows Phone 7?</w:t>
      </w:r>
    </w:p>
    <w:p>
      <w:r>
        <w:rPr>
          <w:b/>
          <w:color w:val="FF0000"/>
        </w:rPr>
        <w:t xml:space="preserve">id 390</w:t>
      </w:r>
    </w:p>
    <w:p>
      <w:r>
        <w:rPr>
          <w:b w:val="0"/>
        </w:rPr>
        <w:t xml:space="preserve">Cirkus Normal | Escola de circo em Estocolmo para crianças e adultos - Jan Norrman, diretor artístico e diretor jannorrman2016-04-26T13:17:21+00:00Acampamento de verão 13-16 JunhoAcampamento de verão para TODOS! Venha treinar com Cirkus Normal em um acampamento de verão de 4 dias! Nos dias 13-16 de junho organizaremos um campo de treinamento em Thorildshallen sobre Kungsholmen. O acampamento [...]jannorrman2016-04-20T14:14:49+00:00Spring 2016Em 10-15 de maio, todos os estudantes de circo realizarão seus atos circenses em Bragehallen em Skansen. Família e amigos estão convidados para 6 fantásticas apresentações com 265 artistas [...]jannorrman2016-04-13T12:14:58+00:00Circus CampsCamps para membros Estamos organizando 2 acampamentos para nossos membros nesta primavera. Antes de sair em Langnö para estudantes de 9-13 anos de idade. Gävle para os jovens 14 anos [...] Como você apresenta um ato circense? Os alunos aprenderão como contar uma história. Trabalhamos com equilíbrio, respiração e linguagem corporal. No primeiro ano, trabalhamos com o indivíduo como uma ferramenta. Nos segundo e terceiro anos estudamos personagens animais e os alunos aprendem o desempenho físico. Usamos máscaras e figurinos para melhorar a expressão. Performance: Zoo Quarto ano, apresentamos personagens humanos. Os alunos estudarão os movimentos dos brinquedos mecânicos, entre outras coisas. Performance: Brinquedos Então trabalhamos juntos como um grupo para desenvolver idéias, personagens e performances. A acrobacia está incluída em todas as aulas de Circo Normal. Acrobacias individuais: de cambalhotas a cambalhotas avançadas. Para acrobacia: os estudantes trabalham com um ou mais parceiros para encontrar um equilíbrio comum. Acrobacia de conjunto: todo o grupo é treinado para encontrar expressões e ritmos comuns. Todos os novos alunos podem experimentar as diferentes técnicas de circo. Posteriormente, os estudantes geralmente escolhem quais técnicas querem desenvolver. Muitas vezes a escolha coincide com a aptidão individual. Nossos líderes de circo têm um conhecimento básico das diferentes técnicas. Além disso, cada professor é um especialista em uma das disciplinas. Outros: anel de pedra, poi, diablo, diabo/floresta, monociclo Cada ano escolar termina com uma apresentação de gala, para a qual os pais, família e amigos são convidados. Todas as nossas crianças e jovens têm a oportunidade, de mostrar suas habilidades a um público entusiasmado. À medida que se desenvolve uma apresentação, os estudantes vão praticando todos os elementos artísticos da produção e encenação profissional. A escolha do estágio tem variado ao longo dos anos. Apresentamo-nos no Teater Replica em Kungsholmen, Fria Teatern em Högdalen, entre outros. Nos últimos anos, tivemos nossas apresentações no Bragehallen em Skansen.</w:t>
      </w:r>
    </w:p>
    <w:p>
      <w:r>
        <w:rPr>
          <w:b/>
          <w:color w:val="FF0000"/>
        </w:rPr>
        <w:t xml:space="preserve">id 391</w:t>
      </w:r>
    </w:p>
    <w:p>
      <w:r>
        <w:rPr>
          <w:b w:val="0"/>
        </w:rPr>
        <w:t xml:space="preserve">BALANÇO ENERGÉTICO PARA O YIN SAUDÁVEL DO CORPO E YANG NA ALIMENTAÇÃO O entendimento macrobiótico da dieta olha para a energia dos alimentos, seja ela yang - aquecimento, adstringente e energizante ou yin - resfriamento, expansão e relaxamento. Esta dimensão da dieta vai além das evidências científicas e é confirmada pela experiência pessoal. Ela oferece oportunidades únicas de cura porque abrange mais do que a perspectiva bioquímica habitual de vitaminas, minerais, carboidratos, gordura e proteínas. O caminho da auto-cura Em uma era de custos médicos em alta e recursos cada vez menores, ficou claro que os dias da medicina escolar convencional e seu tratamento médico unilateral estão contados apenas. O surto de obesidade, diabetes, câncer, Alzheimer e outros problemas de saúde degenerativos, mais cedo ou mais tarde, forçará a sociedade a olhar mais de perto a alimentação saudável como uma poderosa ferramenta preventiva e auto-cura. O Dr. Werner Kübler, professor de medicina e nutrição na Alemanha, argumentou certa vez que não haverá um tratamento médico verdadeiramente bom até que os médicos trabalhem em conjunto com os terapeutas nutricionais. Infelizmente, nem todos os nutricionistas baseiam seus conselhos em informações atualizadas. Os chamados especialistas em nutrição e saúde até mesmo expressam opiniões conflitantes. Assim, suas recomendações podem facilmente confundir aqueles que tentam entender o complexo tema da nutrição. São as próprias pessoas, não os especialistas em saúde, sejam médicos ou nutricionistas, que determinam como nos sentimos. Uma parte importante do caminho macrobiótico é assumir a responsabilidade pela própria vida e saúde. Adaptação pessoal O caminho macrobiótico procura melhorar a consciência intuitiva das próprias necessidades pessoais em vez de simplesmente visar uma dieta particular. É preciso evitar açúcar, gorduras hidrogenadas e outros alimentos altamente refinados com todos os seus efeitos nocivos. Isto contraria a tendência atual de mais sucata e fast food. Esses produtos da indústria alimentícia e dos restaurantes de fast food são agora tão comuns que se tornaram uma das principais causas do acentuado aumento da obesidade e das doenças degenerativas. A macrobiótica já era a favor da idéia no início do século 20 de que a tendência para alimentos cada vez mais refinados era uma causa fundamental de doenças. Bússola própria Muitas dietas podem ser claramente definidas, mas não macrobióticas. Ao contrário, há uma diretriz que atua como uma "bússola". As necessidades individuais variam devido a muitos fatores, tais como a origem genética, o estado de saúde, a idade, o sexo, o trabalho, as atividades e até mesmo o clima. Portanto, dificilmente há uma maneira correta de comer para todos. Encontrar o equilíbrio certo nos alimentos requer tanto uma intuição afinada com as tendências energéticas de expansão (yin) e contração (yang) quanto uma compreensão intelectual analítica da bioquímica do corpo. De acordo com a macrobiótica, os alimentos devem vir (tanto quanto possível) da área onde se vive, para proporcionar um ótimo equilíbrio energético entre yin e yang. A idéia de geralmente selecionar alimentos de áreas próximas é provavelmente correta, mas torna-se uma seleção restrita se se seguir dogmaticamente esta idéia. Nesse caso, somente aqueles que vivem nos trópicos se beneficiariam da gordura de coco, o que aumenta a saúde de todos com seu ácido láurico benéfico. A idéia macrobiótica é precisamente que os alimentos de origem tropical têm um efeito de yin refrescante no corpo e não são adequados em um clima frio. Isto é provavelmente verdade para o próprio coco, mas a gordura do coco aquece o corpo (yang). Os "pólos" de yin e yang O aspecto energético da dieta é sobre uma compreensão diferente dos pólos de yin e yang do que a Medicina Tradicional Chinesa (MTC). Com diferentes pontos de vista, ambos os sistemas são valiosos como uma explicação das energias opostas da vida e ambos os sistemas têm sua própria lógica. A macrobiótica mostra melhor do que a MTC como comer saudável e para a vida diária a explicação da macrobiótica funciona bem. Em qualquer caso, pode-se preparar uma refeição para a saúde e harmonia ideais sem uma compreensão completa de yin e yang. Desde o início, não é preciso pensar muito em yin e yang porque a diretriz geral aponta o caminho para refeições equilibradas. O pensamento Yin-yang é sobre a polaridade entre duas tendências energéticas opostas. Yin corresponde à tendência externa</w:t>
      </w:r>
    </w:p>
    <w:p>
      <w:r>
        <w:rPr>
          <w:b/>
          <w:color w:val="FF0000"/>
        </w:rPr>
        <w:t xml:space="preserve">id 392</w:t>
      </w:r>
    </w:p>
    <w:p>
      <w:r>
        <w:rPr>
          <w:b w:val="0"/>
        </w:rPr>
        <w:t xml:space="preserve">Esta supercélula que se deslocou pelo Novo México em 2004 deixou cair grande granizo com um diâmetro de 5 cm e causou grandes danos. O padrão giratório do vento de uma supercélula significa que os downdrafts frios que acompanham a precipitação não sufocam as correntes de ar quentes, o que muitas vezes acontece muito rapidamente nas células normais de tempestade. Os downdrafts e a precipitação concentram-se de um lado da célula em uma área em forma de gancho, permitindo que mais ar quente seja sugado do outro lado [3] Assim, em vez de competir pelo espaço, as atualizações e downdrafts se favorecem mutuamente de forma simbiótica, agindo um pouco como um sistema frontal micro dimensionado. Por sua vez, existem três tipos diferentes de supercélulas: clássica (típica), HP (alta precipitação)[4][1] e LP (baixa precipitação) [5]. O tamanho de uma única supercélula varia de alguns quilômetros até um máximo de cerca de três quilômetros. As supercélulas podem ocorrer como trovoadas isoladas, mas também podem fazer parte de grandes aglomerados coerentes de muitas trovoadas, os chamados MCS (sistemas convectivos de mesoscala, ou sistemas multicélulas). Estas podem cobrir uma área de mais de dez milhas de diâmetro[3] Ocorrência geográfica[editar] As supercélulas ocorrem principalmente em zonas de clima temperado e subtropical. Eles são mais abundantes dentro da chamada cintura de tornados dos Estados Unidos, que se estende dos estados do sul e para cima em todo o meio-oeste. São as supercélulas que são responsáveis pela grande maioria dos tornados que ocorrem ali [6]. As condições geográficas da área significam que o ar quente e úmido do Golfo do México colide com o ar quente e seco do deserto do Arizona e com o ar frio e polar do norte. Este choque de massas de ar pode levar a extrema instabilidade atmosférica[7] mas as supercélulas não são exclusivas dos Estados Unidos. Eles podem se formar em qualquer lugar se as condições estiverem corretas, e também ocorrem na Suécia. Embora sejam mais falados nos EUA, foi na Inglaterra que começaram os estudos de supercélulas. As supercélulas estão entre as menos comuns de todos os tipos de tempestades, e isto também é verdade na faixa de tornado. Condições favoráveis</w:t>
      </w:r>
    </w:p>
    <w:p>
      <w:r>
        <w:rPr>
          <w:b/>
          <w:color w:val="FF0000"/>
        </w:rPr>
        <w:t xml:space="preserve">id 393</w:t>
      </w:r>
    </w:p>
    <w:p>
      <w:r>
        <w:rPr>
          <w:b w:val="0"/>
        </w:rPr>
        <w:t xml:space="preserve">Na colheita florestal, está se tornando cada vez mais comum que ramos, copas e coníferas ("chips") sejam removidos da clareira para uso como biocombustível. Há preocupações de que este uso intensivo da matéria-prima florestal acabará levando à acidificação dos solos e das águas, mas o risco parece ser menos do que temido. Esta é a descoberta de uma tese de Therese Zetterberg da Universidade Sueca de Ciências Agrícolas e do Instituto Ambiental Sueco IVL. O crescente interesse pelos biocombustíveis e outras fontes de energia renovável é evidente. Atualmente, as fontes renováveis de energia representam cerca de 50% do uso total de energia na Suécia. Este é um desenvolvimento muito positivo", diz Therese Zetterberg, "mas a silvicultura mais intensiva também coloca mais pressão sobre as florestas. Por exemplo, a remoção dos chamados "despojos" - galhos, topos e coníferas - pode levar à acidificação do solo e da água. Isto porque as partes verdes das árvores contêm mais nutrientes e substâncias que protegem contra a acidificação do que a madeira do caule. Se deixada na floresta, em vez disso, ela reporia o suprimento de nutrientes do solo e neutralizaria o ácido produzido pelo crescimento das árvores. Colhendo-a, esta oportunidade se perde. Em sua tese de doutorado, Therese Zetterberg investigou os efeitos a longo prazo da colheita de grumos em diferentes locais da Suécia. As medições de campo mostraram que as reservas de cálcio no solo, um importante macronutriente, diminuíram em até 50% em apenas 20 anos. - Encontramos a maior redução num local de abeto no norte da Suécia, onde o suprimento de cálcio do solo era originalmente alto", diz Therese Zetterberg. De acordo com os critérios de avaliação da Agência Sueca de Proteção Ambiental, a extração extra de abeto não aumentou a acidez do solo. "Quando colegas meus analisaram coníferas na floresta em crescimento, também se verificou que as reservas de solo parecem ser mais do que suficientes para cobrir as necessidades das árvores", diz Therese Zetterberg. Nem o crescimento das árvores parecia ser afetado. Isto porque é principalmente o nitrogênio que limita o crescimento em nossas florestas suecas. Nos mesmos locais, Therese Zetterberg também examinou a solução do solo, 27-30 anos após a colheita. Em comparação com o corte tradicional, a solução do solo era ligeiramente mais ácida após a desnudação. Mais uma vez, a diferença foi maior no local ao norte, mas lá a capacidade tampão ainda era tão boa que o significado ecológico para os organismos aquáticos foi considerado muito pequeno. Nos dois locais do sul, a diferença era muito menor e não grande o suficiente para contrabalançar a recuperação da acidificação. Alguns anos depois, as diferenças entre a extração tradicional e a exploração madeireira que incluía a colheita do abeto haviam desaparecido completamente. Therese Zetterberg também tentou reconstruir as mudanças medidas no solo e na solução do solo usando um modelo. Os resultados dos modelos são usados para descrever o impacto da colheita de árvores inteiras a um prazo mais longo do que o que temos dados. Os resultados do modelo foram consistentes com as tendências declinantes que vimos no solo, mas exageraram a magnitude das perdas", diz Therese Zetterberg. O modelo também era muito sensível às suposições feitas sobre, por exemplo, a absorção de cálcio pelas árvores. Você também tem que estar ciente de que os modelos não levam em conta que as árvores podem se adaptar às mudanças em seu habitat, o chamado feedback biológico, que poderia reduzir o impacto acidificante das árvores no futuro. "Portanto, você tem que ter muito cuidado ao interpretar o futuro com base nos resultados de diferentes modelos", diz Therese Zetterberg. Os resultados são únicos. Há muito poucos lugares no mundo onde é possível medir e modelar os efeitos a longo prazo do desmatamento com a remoção de minas. Os resultados são claros</w:t>
      </w:r>
    </w:p>
    <w:p>
      <w:r>
        <w:rPr>
          <w:b/>
          <w:color w:val="FF0000"/>
        </w:rPr>
        <w:t xml:space="preserve">id 394</w:t>
      </w:r>
    </w:p>
    <w:p>
      <w:r>
        <w:rPr>
          <w:b w:val="0"/>
        </w:rPr>
        <w:t xml:space="preserve">Um rico abacateiro mexicano. A receita é para 2-3 pessoas. Ingredientes 2 abacates 1 tomate 2 dentes de alho 1 pimentão ou uma colher de chá de pimenta seca, a gosto 0,5-1 colher de sopa de limão ou limão espremido 2 pitadas de sal Faça isso Corte e semeeie os abacates, retire-os com uma colher e pique finamente. Picar finamente o tomate, o alho e a pimenta se estiver usando fresco. Caso contrário, acrescente o seco. Misture todos os ingredientes juntos em uma tigela até que a mistura de abacate seja cremosa e pegajosa. Época a gosto com pimenta, limão e ... Novas Relações Humanas w. Anneli Påmark &amp; Carl Österberg Tivemos a grande honra de estar no Live the Impossible Show onde fomos entrevistados por Oliver Silverhøj, Tora Zophia Silverhøj e Pam Lob. Live the Impossible Show tem ouvintes de mais de 90 países e já entrevistaram pessoas como David Icke, Dra. Christiane Northrup, Lorie Ladd, Dr. Andrew Kaufman e muitos outros. Durante a entrevista, falamos sobre como é viver fora do mundo tridimensional, algo que fazemos há muitos anos, e sobre as mudanças que estão ocorrendo em ... No primeiro dia do novo ano, queremos compartilhar nossos pensamentos sobre o ano que acabamos de deixar para trás, e sobre as grandes possibilidades que estão à nossa frente. Neste vídeo olhamos para as semelhanças e diferenças, o ego e o coração, as necessidades humanas básicas, o amor e algumas outras pequenas coisas. Ou você está lutando, remando contra a corrente e até afundando? Se assim for, você corre o risco de adiar o que é vital para você. Mudanças que você sabe que são absolutamente necessárias, mas que você acha que pode fazer amanhã, ou na próxima semana ou no próximo mês... e assim os anos se passam. Somos fiéis a nossa própria marca e nos recusamos a seguir John. Ou seja, NÃO comemoramos o habitual 10º aniversário nesta primavera, apesar do fato de a Conscientização Humana ter iniciado seus negócios na primavera de 2010. Em vez disso, queremos reconhecer que agora estamos bem encaminhados para completar nosso 11º ano como empreendedores bem-sucedidos. E é claro que estamos fazendo isso hoje, 11/11 às 11:11 da manhã. Aqui está uma história provocante, agora também com uma perspectiva de Conscientização Humana ❤️ ... Um professor trouxe balões para a escola e pediu aos alunos que explodissem cada balão e depois escrevessem seu nome no mesmo. Quando todos terminaram, eles jogaram os balões para fora no corredor e o professor deu a volta e os misturou para que ninguém soubesse onde seu balão estava em qualquer lugar. Depois, o professor disse aos alunos que eles tinham 5 minutos para encontrar seus balões. Os estudantes correram procurando... Esta história tem circulado no Facebook por um tempo. Não fomos capazes de encontrar a origem do texto, que parece ser americano, e vimos várias traduções para diferentes idiomas. A história é sobre um pai e uma filha, e uma observação interessante é que às vezes ela tem sido traduzida como pai e filho. Perguntamo-nos se algumas culturas acham difícil associar a história a uma mulher ... falar de preconceito nesse caso! A verdade é elusiva. É tão fácil acreditar em seus pensamentos. Mas só porque é um pensamento, e só porque você acredita nisso, não significa que seja verdade. - É mesmo verdade? - Como posso saber se é verdade? - Eu posso realmente, realmente saber que é verdade? - E se isso não for verdade? - E se o oposto for verdade? Para atender à demanda, treinamos 12 novos treinadores em 2019-2020, e neste outono estamos lançando outro programa de treinamento de treinadores. Neste artigo, da revista Free Nº 4, julho-agosto de 2020, você terá uma visão das atividades de Conscientização Humana e das vidas de Anneli e Carl. Leia a inspiradora entrevista, escrita por Agneta Orlå, e saiba mais sobre inteligência cardíaca! Faça seu próprio chá de flor de sabugueiro O chá de flor de sabugueiro é uma bebida calmante e restauradora, rica em vitaminas A, C e B. Além disso, é delicioso! Elderflower tem propriedades anti-virais e anti-bacterianas e é anti-inflamatório</w:t>
      </w:r>
    </w:p>
    <w:p>
      <w:r>
        <w:rPr>
          <w:b/>
          <w:color w:val="FF0000"/>
        </w:rPr>
        <w:t xml:space="preserve">id 395</w:t>
      </w:r>
    </w:p>
    <w:p>
      <w:r>
        <w:rPr>
          <w:b w:val="0"/>
        </w:rPr>
        <w:t xml:space="preserve">Ajuda: FlashScore.se oferece a você uma gama completa de resultados ao vivo do futebol do Zimbábue. Serviço de gol de futebol / livescore com "pling in the box" do Zimbábue. Não há necessidade de atualizar manualmente a página para obter os últimos resultados do futebol, todos os resultados ao vivo são em tempo real e atualizados diretamente na página. Além de acompanhar o futebol ao vivo, você também tem acesso a mesas do Zimbábue. Você também pode personalizar sua própria lista de favoritos com os jogos de futebol que lhe interessam e acompanhar estes resultados em uma página separada com notas de áudio para cada gol. As páginas de resultados mais visitadas na seção de resultados ao vivo do futebol são: Premier League, Serie A, La Liga e Allsvenskan. No total, oferecemos mais de 1000 léguas e copas em nossa cobertura.</w:t>
      </w:r>
    </w:p>
    <w:p>
      <w:r>
        <w:rPr>
          <w:b/>
          <w:color w:val="FF0000"/>
        </w:rPr>
        <w:t xml:space="preserve">id 396</w:t>
      </w:r>
    </w:p>
    <w:p>
      <w:r>
        <w:rPr>
          <w:b w:val="0"/>
        </w:rPr>
        <w:t xml:space="preserve">Bem-vindo à Mohlins Buses! Se você estiver interessado em alugar um ônibus, você pode solicitar uma cotação aqui. Entraremos em contato com você com uma oferta de preços dentro de 24 horas. Formulário de orçamento Se preferir falar conosco diretamente, ligue para 0651-10 000 tonval 2. Diga-nos como você planeja sua viagem e nós o ajudaremos a planejar os detalhes! E-mail: info@mohlinsbussar.se Mohlins Bussar é ativo principalmente em Hälsingland, Härjedalen e Jämtland, mas podemos oferecer confortáveis viagens de ônibus por toda a Suécia. Com muitos anos de experiência e ônibus para atender todas as ocasiões, somos a escolha óbvia quando você precisa de ajuda com o transporte. Nossos motoristas prestativos garantirão que sua viagem de ônibus seja a mais segura e agradável possível. Em cooperação com nossa empresa irmã Härjedalingen, podemos oferecer ônibus expressos que operam diariamente de e para Estocolmo para localidades em Gästrikland, Hälsingland, Härjedalen e Jämtland. Härjedalingen também organiza viagens para experiências musicais e teatrais, eventos esportivos e outras aventuras maravilhosas dentro e fora da Suécia.</w:t>
      </w:r>
    </w:p>
    <w:p>
      <w:r>
        <w:rPr>
          <w:b/>
          <w:color w:val="FF0000"/>
        </w:rPr>
        <w:t xml:space="preserve">id 397</w:t>
      </w:r>
    </w:p>
    <w:p>
      <w:r>
        <w:rPr>
          <w:b w:val="0"/>
        </w:rPr>
        <w:t xml:space="preserve">Esclerose múltipla - MS - 1177 Vårdguiden - sjukdom, undersökningar, hitta vård, e-tjänster Esclerose múltipla, MS, é uma doença do sistema nervoso central, ou seja, do cérebro e da medula espinhal. Se você tiver EM, ocorre inflamação e cicatrização das fibras nervosas, o que significa que os impulsos não passam como deveriam. A inflamação pode estar em diferentes partes do sistema nervoso central, portanto você pode ter problemas em diferentes partes do seu corpo. Existem diferentes formas de EM. Normalmente a doença entra em recidivas, o que significa que você tem períodos de desconforto. À medida que você envelhece, também pode ficar pior entre os ataques. Os sintomas que você tem e quanto tempo eles duram variam muito de pessoa para pessoa. A doença é mais comum nas mulheres e a maioria das pessoas com EM tem entre 20 e 40 anos de idade. Não há nenhuma causa conhecida para a doença. A EM pode causar muitos sintomas diferentes, mas é mais comum que a doença comece com dormência ou dor, dificuldade de caminhar e equilíbrio, e problemas de visão. Nenhum desses sintomas significa necessariamente que você tem EM; pode haver muitas outras razões para os sintomas. Não há cura para a EM, mas existem medicamentos que retardam a progressão da doença. O medicamento é dado por injeção, gotejamento ou comprimido. Se você ficar temporariamente pior, você pode ser tratado por um curto período com cortisona, por exemplo. A reabilitação, como a fisioterapia, é importante para a mobilidade e a qualidade de vida. Quando procurar tratamento Se você tiver sintomas que suspeite serem devidos à EM, você deve entrar em contato com um centro de saúde. Se os sintomas forem graves ou repentinos, você deve procurar atendimento diretamente em um centro de saúde ou departamento de emergência. Você pode sempre ligar para o centro de aconselhamento sanitário para obter conselhos sobre para onde ir. As fibras nervosas estão isoladas No cérebro e na medula espinhal existem fibras nervosas que transmitem impulsos nervosos entre o cérebro e diferentes partes do corpo. As fibras nervosas podem ser comparadas aos fios elétricos porque um sinal nervoso é um impulso elétrico. Como com outros fios elétricos, é necessário isolamento ao redor do fio nervoso para o impulso de viajar. O isolamento das fibras nervosas no sistema nervoso central é uma substância gordurosa chamada mielina. Se você tem EM, os glóbulos brancos do sistema imunológico entram no sistema nervoso central e atacam a mielina. Isto causa inflamação, e às vezes as próprias fibras nervosas são danificadas. Então, os impulsos nervosos não podem ser conduzidos adequadamente. Os sintomas dependem de quais fibras nervosas estão inflamadas. Por exemplo, se as fibras nervosas dos músculos de uma perna estiverem inflamadas, a perna fica fraca, e se as fibras nervosas dos órgãos sensoriais da perna estiverem inflamadas, ocorre dormência. Ainda não se sabe por que os glóbulos brancos atacam a mielina na esclerose múltipla. A inflamação das fibras nervosas pode sarar após algumas semanas e os sintomas muitas vezes desaparecem. Tal período de sintomas é normalmente chamado de recaída. Se a inflamação não cicatrizar adequadamente, uma cicatriz pode se formar onde a inflamação estava. São estas cicatrizes que dão à doença seu nome, esclerose múltipla, que significa "muitos calos". EM e hereditariedade A causa da EM não é conhecida, mas cerca de uma em cada cinco pessoas com EM tem um parente próximo que também tem a doença. Combinações de certos traços hereditários aumentam o risco de EM, mas não há um traço hereditário único que cause EM. Quase uma em cada três mulheres com EM fica grávida e dá à luz após o início da doença. Como resultado, muitas mulheres com EM têm tido gravidezes e partos ao longo dos anos. A EM não é um obstáculo para a gravidez e o parto. O alívio da dor é fornecido da maneira usual durante o parto e os bebês nascem saudáveis. A EM não é um obstáculo ao aleitamento materno. O curso da doença é geralmente mais lento, com menos recaídas durante a gravidez, mas o risco de recaídas aumenta após o parto. Em geral, a atividade da doença durante a gravidez e nos meses seguintes é semelhante à de um</w:t>
      </w:r>
    </w:p>
    <w:p>
      <w:r>
        <w:rPr>
          <w:b/>
          <w:color w:val="FF0000"/>
        </w:rPr>
        <w:t xml:space="preserve">id 398</w:t>
      </w:r>
    </w:p>
    <w:p>
      <w:r>
        <w:rPr>
          <w:b w:val="0"/>
        </w:rPr>
        <w:t xml:space="preserve">Declaração - declaração fiscal final - declaração de dedução da raiz Declaração - declaração fiscal final - dedução da raiz Recebeu a declaração ontem. Fez uma dedução raiz de cerca de 50.000 kr entre o período 1/1-31/6 -09. Enviado para a repartição de finanças 2010-02-18. "... Perguntando-se quando você vê a declaração final de impostos quanto eu recebo de volta. O valor na declaração de impostos que recebi ontem está sem o dinheiro da dedução de impostos que eu deveria receber de volta? Alguém tem alguma visão sobre isso? Na versão em papel há uma declaração fiscal preliminar e lá você pode ler o quanto você receberá de volta (incluindo deduções de raiz). A declaração fiscal preliminar também está disponível na Internet e o valor da restituição estimada inclui a dedução de impostos. Este é o caso das deduções fiscais efetuadas após 1 de julho. Se houver deduções de raiz para trabalhos realizados antes de 30 de junho, você mesmo deverá solicitar a dedução de raiz. Obrigado por sua resposta! Eu apresentei o pedido de dedução da raiz antes de 1 de julho, esse é o dinheiro que eu me pergunto quando você vê o quanto você recebe de volta? Olá, estou na mesma situação e entrei em contato com o fisco que diz que as informações serão incluídas na declaração final que você receberá em junho (se você tiver uma declaração regular). Se você quiser saber aproximadamente quanto receberá de volta em seus impostos, você deve usar a declaração on-line e preencher o valor para o qual você solicitou uma dedução ROT. Posso achar um pouco decepcionante que eles não incluam a dedução na declaração de impostos propriamente dita, pensei que esse era o objetivo de apresentá-la antes de 18 de fevereiro... Tenha um bom dia! peach1 Obrigado pela resposta! Você foi rápido em contatar o IRS que eu conheço, se sente seco. Uma pessoa está tão curiosa sobre o valor exato... Enviei os formulários depois de 18 de fevereiro, alguém sabe quando você recebe o dinheiro então? Eu deveria ter enviado os formulários antes de 1º de fevereiro para ter a garantia do dinheiro antes do meio do verão. Você também tem que declarar on-line então. Enviei-os em meados de junho, mas, aparentemente, eles já estavam deitados em algum lugar no fisco antes de serem registrados, pois marcaram a data de chegada para 17/2</w:t>
      </w:r>
    </w:p>
    <w:p>
      <w:r>
        <w:rPr>
          <w:b/>
          <w:color w:val="FF0000"/>
        </w:rPr>
        <w:t xml:space="preserve">id 399</w:t>
      </w:r>
    </w:p>
    <w:p>
      <w:r>
        <w:rPr>
          <w:b w:val="0"/>
        </w:rPr>
        <w:t xml:space="preserve">O trabalho em Trikåfabriken 9 em Hammarby Sjöstad está em pleno andamento. É a primeira vez que Fabege tem um prédio de escritórios com uma estrutura de madeira acrescentada, mas provavelmente não é a última. "Ao utilizar madeira para a armação, reduzimos as emissões de dióxido de carbono em 50%, em comparação com uma armação feita de aço e concreto", explica o gerente de projeto Michael Lundblad da Fabege. Trikåfabriken é um edifício industrial único originalmente dos anos 20 que agora está sendo transformado em um edifício de escritórios mais vibrante, moderno e sustentável. Um desafio durante o planejamento da extensão tem sido desenvolver o bloco da melhor maneira possível com uma extensão sustentável, mantendo o sentimento industrial. Além disso, a extensão deve acrescentar o mínimo de peso possível ao prédio existente, que basicamente "ficou e flutuou" em Hammarby Sjöstad, de acordo com o gerente de projeto Michael Lundblad da Fabege. Hoje, o edifício é reforçado na rocha e a extensão de madeira terá um peso 30% menor do que a estrutura equivalente de aço e concreto teria.</w:t>
      </w:r>
    </w:p>
    <w:p>
      <w:r>
        <w:rPr>
          <w:b/>
          <w:color w:val="FF0000"/>
        </w:rPr>
        <w:t xml:space="preserve">id 400</w:t>
      </w:r>
    </w:p>
    <w:p>
      <w:r>
        <w:rPr>
          <w:b w:val="0"/>
        </w:rPr>
        <w:t xml:space="preserve">Você pode navegar e comprar aplicativos na App Store em seu iPhone, iPad, iPod touch, Apple Watch, Mac ou Apple TV. Procurar e comprar Você precisa de uma Apple ID para baixar e comprar aplicativos da App Store. Sua ID da Apple é a conta que você utiliza para acessar os serviços da Apple. Se você utiliza outros serviços Apple, como o iCloud, você deve entrar na App Store com a mesma ID da Apple. Se você não tiver um ID da Apple, você pode criar um. Se você estiver na App Store de um de seus dispositivos e vir o botão de download perto de um aplicativo, significa que você já comprou ou baixou aquele aplicativo. Quando você tocar ou clicar no botão de download, o aplicativo será baixado para seu dispositivo novamente, mas você não terá que pagar novamente. Você também pode ver uma lista de aplicativos que você comprou e baixá-los novamente. Conheça os métodos de pagamento que você pode usar para comprar aplicativos e outros conteúdos. Você também pode criar uma ID da Apple sem um método de pagamento ao baixar um aplicativo gratuito. Para comprar aplicativos em seu iPhone, iPad ou iPod touch - Toque no aplicativo da App Store na tela inicial - Navegue até ou encontre o aplicativo que você deseja baixar. Toque no aplicativo - Toque no preço ou toque em Download. Talvez você precise assinar com seu ID da Apple. Se você encontrar um jogo que diga Arcade, você precisará assinar o Apple Arcade para jogar o jogo. Uma vez que o aplicativo é baixado, você pode movê-lo para outro local em sua tela inicial. Os aplicativos são atualizados automaticamente, mas você pode ler mais sobre os aplicativos de atualização. Você pode fazer várias compras com alguns aplicativos. Se você criar o Family Sharing, você pode usar o Ask for Purchase para que as crianças tenham que obter sua permissão antes que possam comprar algo nos aplicativos. Saiba mais sobre as compras em pacote. Se o aplicativo for vendido com um aplicativo iMessage ou pacote de adesivos, ele pode ser aberto em Mensagens. Como comprar aplicativos em seu Relógio Apple Com watchOS 6, você pode baixar aplicativos diretamente da App Store para o Relógio Apple. Você também pode adicionar aplicativos ao Apple Watch de seu iPhone - Abra o aplicativo da App Store - Navegue ou pesquise o aplicativo que você deseja baixar. Toque no aplicativo - Toque no preço ou toque em Download. Talvez você precise assinar com seu ID da Apple. Os aplicativos são atualizados automaticamente, mas você pode saber mais sobre como atualizar os aplicativos. Se você criar o Family Sharing, você pode usar o Ask to Buy para que as crianças tenham que obter sua permissão antes que elas possam baixar os aplicativos. Para comprar aplicativos em seu Mac - Abra a App Store - Navegue ou procure o aplicativo que você deseja baixar. Os aplicativos para iPhone, iPad e iPod touch nem sempre têm uma versão Mac - Clique no aplicativo - Clique no preço e depois em Comprar o aplicativo. Se não houver preço, clique em Download, depois clique em Instalar o aplicativo. Talvez você precise assinar com seu ID da Apple. Se você encontrar um jogo que diga Arcade, você precisará assinar o Apple Arcade para jogar o jogo. Uma vez que o aplicativo é totalmente baixado, você pode encontrá-lo e gerenciá-lo no Launchpad. Os aplicativos são atualizados automaticamente, mas você pode ler mais sobre os aplicativos de atualização. Você pode fazer várias compras com alguns aplicativos. Se você criar o Family Sharing, você pode usar o Ask for Purchase para que as crianças tenham que obter sua permissão antes que possam comprar qualquer coisa nos aplicativos. Leia mais sobre as compras em pacote. Para comprar aplicativos em sua Apple TV - Abra a App Store em sua Apple TV. - Navegue ou procure o aplicativo que você deseja baixar. Selecione o preço ou escolha Download. Talvez você precise assinar com seu ID da Apple. Se você encontrar um jogo que diga Arcade, você precisará assinar o Apple Arcade para jogar o jogo. Uma vez que o aplicativo é baixado, você pode movê-lo na tela inicial. Seus aplicativos serão atualizados automaticamente. Você pode fazer várias compras com alguns aplicativos. Você pode usar restrições para limitar, bloquear ou permitir compras em pacote. Saiba mais sobre as compras em pacote. A App Store não está disponível na Apple TV (3ª geração ou anterior). Obtenha informações sobre um aplicativo Se você quiser informações específicas sobre um aplicativo, como em que idiomas ele está disponível, o tamanho do arquivo do aplicativo, ou se ele é compatível com outros dispositivos Apple, vá até o final da página do aplicativo. Você pode ser capaz de tocar</w:t>
      </w:r>
    </w:p>
    <w:p>
      <w:r>
        <w:rPr>
          <w:b/>
          <w:color w:val="FF0000"/>
        </w:rPr>
        <w:t xml:space="preserve">id 401</w:t>
      </w:r>
    </w:p>
    <w:p>
      <w:r>
        <w:rPr>
          <w:b w:val="0"/>
        </w:rPr>
        <w:t xml:space="preserve">O alarme é ativado pressionando a campainha de alarme ou o botão vermelho na parte frontal do dispositivo de alarme. Uma melodia de alarme clara e distinta soará então, confirmando que o dispositivo enviou o alarme. A campainha de alarme é à prova d'água e pode ser usada durante o banho ou o banho. Pode ser usado como relógio ou colar e tem um alcance de 40-50 metros, dependendo do ambiente. O alarme de segurança envia automaticamente um alarme de teste a cada 24 horas, mostrando que o despertador está funcionando e em contato com o alarme de segurança. Se o alarme de teste não atingir o alarme de segurança, um alarme é enviado a um receptor de alarme pré-programado sobre a ausência do alarme de teste. Em caso de falha de energia, a bateria recarregável do dispositivo é ativada e dura até 80 horas. Quando a energia é restaurada, a bateria é recarregada até a capacidade total.</w:t>
      </w:r>
    </w:p>
    <w:p>
      <w:r>
        <w:rPr>
          <w:b/>
          <w:color w:val="FF0000"/>
        </w:rPr>
        <w:t xml:space="preserve">id 402</w:t>
      </w:r>
    </w:p>
    <w:p>
      <w:r>
        <w:rPr>
          <w:b w:val="0"/>
        </w:rPr>
        <w:t xml:space="preserve">Links para associações que lutam contra parques eólicos industriais em suas proximidades: - www.faringtoftanorra.se - Föreningen landskapsskydd - www.helgaro-liv.se - www.kornhult.com - http://home.swipnet.se/bevara_Aspfjellet/media_old.htm - http://home.swipnet.se/bevara_Aspfjellet/media_old.htm - www.bevaralinderodsasen.se - www.vindkraftuppvidinge.se - www.vangasvyer.se - www.motvind.info - www.apoteket.se - www.ljusstyrkan.se - Rädda Hallandskusten - http://www.danske-torpare.dk/goderaad/vindkraft/vindkraft.pdf - www.vindkraft-odeshog.se - Preços de energia eólica e eletricidade www.dn.se - Läkare om infraläusch http://hd.se - Oenighet om vindkraft http://hd.se - Tietnad, en knappvara www.apoteket.se - Livsfarliga vindkraftshaverier www.eslared.se/archive http://www.n.lst.se/lstweb/Common/Templates/NewsArticle.aspx?NRMODE=Published&amp;NRORIGINALURL=%2Fn%2FPressrum%2FNyheter%2F2006%2FVindkraft.htm&amp;NRNODEGUID=%7BF0EA52CE-C348-49F0-BCA5-0F7340406BA2%7D&amp;NRCACHEHINT=Guest&amp;print=true - fsl2008simrishamn garsnas - to-contact-politicians - maps_sodra_ljustero 1000M's distance - maps_norra_ljustero 1000M:s avstånd - vindkraft_i_falkenberg - debatt i Svd 081201 - 20081201-debatt-i-dn - propagação do som com turbina eólica 2MWs - overklagande-miljo-och-halsa-20090305 Artigos: sob o título omvärld há clipes de imprensa de todos os jornais na Suécia - Artigo sobre acidentes com energia eólica - fsl2008simrishamngarsnas1_65.pdf - debate em Svd 081201 - 20081201-debatt-i-dn - 20080826-Ny-teknik - 20081002-Goteborgsposten - 20081001-Miljoaktuellt - 20081003-Miljoaktuellt - 20081004-Hallandsposten - 20081006-Skanska-dagbladet - 20081006-Barometern - 20081004-Ostra-nyheterna - 20081006-Ny-teknik - 20081006-Eskilstuna-kuriren - 20081014-Insandare-gotlands-tidning - 20081015- Blandade - 20081024-Goteborgs-fria-tidning - 20081029-kristianstadsbladet - 20081029-ystads-allehanda - 20081028-dala-demokraten - 20081118-dalarnas-tidning-debatt - 20081125-omvarldsbevakning - 20081129-omvarld - 20081201-omvarld - 20081201-miljoaktuellt - 200812 omvärldsbevakning december - 20090215-omvarld - 20090305-omvarld - 20090318-omvarld - 20090409-omvarld - 20090427-mundo - 20090828-mundo - 20091103-mundo - 20091222-mundo - 20100302-mundo - Gävle dagblad 4 de março de 2010 - Gävle dagblad 5 de março de 2010 - 20100305-mundo - 20100423-mundo - Exemplos de cartas particulares para Kraftö e os governadores: - tranviksbrev - brev_gunilla_bergerham - brev_lars_olsson - brev samrad olof schedin - brev samråd per ringström - brev-till-maud-olofsson - samradsbrev-080612-till-krafto - Brev 20090505 -kommunstyrelsen Exemplos de cartas da associação: - info-forening-bildande-v838 - brev-politiker - 20090302kommentarer-till-planeringsunderlag-for-vindkraft-skickat Algumas informações sobre o que http://www.landskapsskydd.se escreve sobre os parques eólicos planejados de Ljusterö;</w:t>
      </w:r>
    </w:p>
    <w:p>
      <w:r>
        <w:rPr>
          <w:b/>
          <w:color w:val="FF0000"/>
        </w:rPr>
        <w:t xml:space="preserve">id 403</w:t>
      </w:r>
    </w:p>
    <w:p>
      <w:r>
        <w:rPr>
          <w:b w:val="0"/>
        </w:rPr>
        <w:t xml:space="preserve">De acordo com um novo estudo realizado por pesquisadores alemães, os cães podem sentir o cheiro de infecções por coronavírus. A esperança é que este método possa ser usado em aeroportos e outros lugares públicos para evitar novos surtos de corona. Os cães têm um olfato 10.000 vezes mais forte do que os humanos. É por isso que alguns cães treinados podem sentir o cheiro de doenças como câncer, malária e infecções virais. Agora, pesquisadores alemães dizem que cães devidamente treinados podem distinguir amostras de saliva de pacientes infectados com SRA-CoV-2 com 94% de sucesso, relata a CNBC. O novo estudo é apoiado pela Universidade de Medicina Veterinária de Hannover, a Escola de Medicina de Hannover e as Forças Armadas Alemãs. Oito cães das forças armadas da Alemanha foram treinados durante um período de uma semana. Os cães tinham que cheirar amostras de saliva de mais de mil pessoas que estavam saudáveis ou infectadas. - Os processos metabólicos no corpo de um paciente doente são completamente alterados e acreditamos que os cães podem detectar um cheiro específico dessas mudanças metabólicas que estão acontecendo nos pacientes", diz a Dra. Maren von Köckritz-Blickwede, professora de bioquímica e uma das pesquisadoras, em um vídeo clipe no Youtube. De acordo com o relatório, o método poderia ser aplicado em locais públicos com grandes multidões, como aeroportos e eventos esportivos, seja como uma alternativa aos testes de laboratório ou em adição a eles. Pode ajudar a evitar a propagação do vírus ou novos surtos. Outro dos pesquisadores, o professor Holger Volk, aponta no vídeo que este é apenas um estudo piloto, mas que há muito potencial para levá-lo adiante e, mais tarde, permitir o uso dos cães no campo.</w:t>
      </w:r>
    </w:p>
    <w:p>
      <w:r>
        <w:rPr>
          <w:b/>
          <w:color w:val="FF0000"/>
        </w:rPr>
        <w:t xml:space="preserve">id 404</w:t>
      </w:r>
    </w:p>
    <w:p>
      <w:r>
        <w:rPr>
          <w:b w:val="0"/>
        </w:rPr>
        <w:t xml:space="preserve">- Vespa alemã A vespa alemã (Vespula germanica) é uma vespa pertencente à subfamília das vespas sociais que formam sociedades com rainhas e trabalhadores. A espécie é nativa da região do Paleártico, onde sua área de distribuição inclui a maior parte da Europa, norte da África e partes da Ásia temperada. Com os humanos, foi introduzido em várias outras partes do mundo, no hemisfério norte à Islândia e através do Atlântico aos EUA e Canadá, por exemplo, e no hemisfério sul à Austrália, Nova Zelândia, África do Sul, Argentina e Chile. Em algumas áreas onde foi introduzida acidentalmente, é considerada uma praga e uma espécie invasiva. Conteúdo - 1 Características - 2 Distribuição - 3 Hábitos - 4 Fontes - 5 Links externos Características[edit] O bode alemão tem coloração preta e amarela. A cabeça e o meio do corpo são pretos com marcações amarelas. O abdômen é preto, com faixas cruzadas amarelas. As fitas amarelas são largas e as fitas pretas entre elas são, portanto, bastante estreitas. No meio do lado superior das traves amarelas há uma mancha preta, de forma semelhante a uma ponta de seta (afunilada para trás), que é unida na base às traves pretas na frente. Para cada faixa amarela há também dois pontos pretos, um de cada lado do ponto central tipo ponta de flecha. Em rainhas, estes pontos negros são separados das faixas negras anteriores a partir do segundo segmento occipital. No escudo bucal, que é amarelo, os trabalhadores e rainhas geralmente têm três pontos pretos, que são dispostos como os pontos de um triângulo. Às vezes há apenas um ponto negro, mas isto é raro. Os machos geralmente não têm manchas pretas no escudo bucal, mas ocasionalmente um macho terá de uma a três manchas pretas em seu escudo bucal. A vespa rainha da vespa alemã mede 17-20 milímetros, os trabalhadores 12-16 milímetros e os machos 13-17 milímetros. Cabeça típica de um bode alemão com três pontos negros no escudo oral Uma rainha pode ser reconhecida pelos pontos negros no abdômen Distribuição[edit] A espécie é nativa da região Paleártica, onde sua distribuição inclui a maior parte da Europa, norte da África e partes da Ásia temperada. Com os humanos, foi introduzida em várias outras partes do mundo, no hemisfério norte aos Estados Unidos e Canadá, e no hemisfério sul à Austrália, Nova Zelândia, África do Sul, Argentina e Chile. Em algumas áreas onde a vespa foi introduzida involuntariamente, ela é considerada uma praga e uma espécie invasiva, especialmente em áreas mais quentes do hemisfério sul. Nos países nórdicos, a vespa alemã é encontrada no sul da Noruega, na Suécia (de norte a Svealand e na costa sul de Norrland), no sul da Finlândia e Åland e na Dinamarca. Na Islândia, isso ocorre apenas como introduzido. O Teal frequentemente constrói ninhos em tocas no chão, onde o ninho está escondido e protegido. Ninhos abandonados cavados por pequenos roedores, como voles, estão entre as tocas utilizadas. Os trabalhadores podem remover o solo e ampliar pequenas tocas para permitir que a comunidade cresça e que o ninho se torne maior se a toca onde foi fundada mais tarde na estação se tornar pequena demais. Mas os ninhos também podem ser construídos em cavidades nas paredes das casas. Muito raramente são construídos ninhos em áreas abertas. As comunidades são anuais no hemisfério norte. As rainhas do inverno emergem nos climas do norte por volta de meados de maio. O período de vôo para os trabalhadores começa por volta do final de junho ou início de julho e dura até o outono, até outubro, às vezes até novembro, após o qual eles morrem. As comunidades normalmente têm o maior número de trabalhadores em agosto. Os machos deste ano voam de agosto a outubro, às vezes até novembro. As rainhas deste ano voam em agosto e setembro e depois passam o inverno para estabelecer novas comunidades na primavera seguinte. Primeiro a rainha, e depois os trabalhadores adultos coletam insetos como moscas, mosquitos e larvas de borboletas para</w:t>
      </w:r>
    </w:p>
    <w:p>
      <w:r>
        <w:rPr>
          <w:b/>
          <w:color w:val="FF0000"/>
        </w:rPr>
        <w:t xml:space="preserve">id 405</w:t>
      </w:r>
    </w:p>
    <w:p>
      <w:r>
        <w:rPr>
          <w:b w:val="0"/>
        </w:rPr>
        <w:t xml:space="preserve">Os primeiros anos da fábrica de carruagens de Åtvidaberg foi construída aqui por volta de 1908 Åtvidabergs Vagnfabriks AB 1908 - 1912 Entre os anos 1910 e 1912 foram fabricados um total de 12 carros, projetados pelo engenheiro Martin Eriksson. O projeto já era arcaico desde o início e provavelmente contribuiu para a falência da empresa em 1912. 1910s Em janeiro de 1913, a Vagn &amp; Fabriksaktiebolaget foi fundada em Åtvidaberg e a empresa comprou as instalações e o inventário da Vagnfabrik por 53000 SEK Durante os anos seguintes, foi feito contato com o sucessor de Jean L Roth, o engenheiro Magnus Täcklind, que morava em Estocolmo. A empresa Magnus Täcklind importou carruagens ferroviárias e motorizadas, assim como máquinas de revestimento de estradas, entre outras, da Joseph Vögele AG na Alemanha. Em 1917, a Vagn &amp; Fabriksaktiebolaget precisa adquirir novas máquinas e equipamentos. As negociações começam com Magnus Täcklind, que compra 400 ações por 40.000 coroas suecas. Em 1919, Täcklind compra as 458 ações restantes, tornando-o o único proprietário da Vagn &amp; Fabriksaktiebolaget. Nos anos 1920, Magnus Täcklind investe 260.000 SEK e pede 340.000 SEK contra uma letra de câmbio dos irmãos Joseph e Wilhelm Vögele em Mannheim, Alemanha, para construir a fábrica e comprar máquinas. Em 1923, começa a construção de uma fábrica de mudança de via férrea. Quando a fábrica foi inaugurada em 1924, a empresa mudou seu nome para Åtvidabergs Spårväxlar och Signalfabriks AB. Infelizmente, uma recessão prolongada significou que a fábrica teve muito pouca entrada de pedidos. Em vez de demitir pessoal, a Täcklind inicia negociações em troca de uma redução temporária no salário, e todos mantêm seus empregos. Ao mesmo tempo, a produção continua e durante quase um ano a maior parte da produção é colocada em armazenamento. No momento em que a economia se transforma, a empresa já acumulou um estoque substancial e pode começar imediatamente a fornecer os produtos em demanda. Magnus Täcklind estava muito comprometido socialmente e criou um fundo médico e farmacêutico para o benefício de seus funcionários e suas famílias. Ele também constrói um prédio de apartamentos no Adelsvärdsgatan 4-8, popularmente conhecido como Signalen, com seu próprio dinheiro. Aí lhes foram oferecidos apartamentos para funcionários. Durante os anos, muitas peças diferentes foram produzidas para a rede ferroviária. Em 1925, foram produzidos edifícios de aço como garagens, suportes para bicicletas, etc. Em 1929, uma nova oficina estava pronta para este fim. O menor edifício era uma manivela de estampagem de 1×1 m e o maior edifício produzido era de 165×58 m. Em 1927, a Magnus Täcklind pagou aos outros credores da massa falida da Svenska motor- &amp; Lubrikatorverken em Sölvesborg. A produção e as máquinas são transferidas para Åtvidaberg, onde é construída uma oficina de engenharia de precisão. Cerca de quinze ex-empregados decidem ir com eles. Em 1928, começa a produção e entrega de lubrificadores. Na década de 1930, o capital social é aumentado para 600.000 coroas suecas. Magnus Täcklind recebeu assim 2600 ações A com pleno direito a voto e as notas de empréstimo dos irmãos Vögele foram convertidas em 3400 ações B com 1/10º dos direitos de voto. Täcklind foi assim quem tomou as decisões na vida cotidiana e nas reuniões gerais. A nova seção de escritórios foi aberta na década de 1930. Foram comercializados lubrificadores para uma variedade de máquinas como motores de velas, motores de navios, locomotivas, etc. Durante o final dos anos 30, o sempressor foi desenvolvido e patenteado. A função do sempressor é pouco clara, mas o objetivo era, entre outras coisas, evitar que o motor do carro perdesse potência ao acelerar, o que era um fenômeno comum na época. 1940 Após o início da guerra, parte da produção foi mudada para a produção de guerra. Entre outras coisas, foram produzidas bombas de injeção e bicos para motores Hesselman e diesel, assim como motores de foguete para argamassas. Em 1943, Magnus Täcklind morreu relativamente rápido. Seus genros Werner Jullig e Robert Vogelgesang assumem sua propriedade. Ambos já estão trabalhando na empresa, portanto não há grandes mudanças nas operações do dia-a-dia. Robert Vogelgesang assume o papel de CEO. Após a guerra</w:t>
      </w:r>
    </w:p>
    <w:p>
      <w:r>
        <w:rPr>
          <w:b/>
          <w:color w:val="FF0000"/>
        </w:rPr>
        <w:t xml:space="preserve">id 406</w:t>
      </w:r>
    </w:p>
    <w:p>
      <w:r>
        <w:rPr>
          <w:b w:val="0"/>
        </w:rPr>
        <w:t xml:space="preserve">A competição acontecerá no sábado 16 de maio de 2020 no Salão de Concertos de Västerås, Salão Principal, entre 12h30 e 15h00 com a cerimônia de premiação durante o concerto de gala às 19h30 na noite de sábado. Todas as orquestras participantes receberão um troféu e um diploma. Exemplos de peças na classe 1 (este é apenas um exemplo do nível de dificuldade, portanto, escolha o seu próprio): a maioria das Serenatas de Cordas como Elgar, Dvorak, Tjaijkowskij, Britten, Holst St. Paul's Suite, Mendelssohn's String Symphonies, Carl Nielsen Small String Suite, Sibelius Raakkastava, Grieg Heartbreak e Spring, Mozart String Symphonies. Exemplos de peças da classe 2 (estes são apenas exemplos do nível de dificuldade, portanto sinta-se livre para escolher o seu): Sibelius Andante Festivo e Nocturne, Sinfonias e suítes de Vivaldi, Tehlemann, Bach Air, Mozart Eine kleine Nachtmusik e movimentos de Handel's Watermusic e Feuerwerkmusiken. CLASSE 3 - orquestras no início de sua carreira musical, ou seja, os primeiros 2-3 anos, competem aqui. O júri é composto por duas pessoas: Håkan Johansson e Glenn Mossop. O júri avalia os 10 pontos seguintes com uma pontuação máxima de 10 por ponto, de modo que o total final pode ser de no máximo 100. A forma de julgar acima é comum em competições de banda de sopro, coro, banda de metais, orquestra de cordas, orquestra sinfônica, etc., tanto na Suécia como internacionalmente. A data limite para o registro para a competição é 3 de fevereiro de 2020. O registro é aberto em 14 de janeiro de 2020. Bem-vindo a se inscrever para a competição!</w:t>
      </w:r>
    </w:p>
    <w:p>
      <w:r>
        <w:rPr>
          <w:b/>
          <w:color w:val="FF0000"/>
        </w:rPr>
        <w:t xml:space="preserve">id 407</w:t>
      </w:r>
    </w:p>
    <w:p>
      <w:r>
        <w:rPr>
          <w:b w:val="0"/>
        </w:rPr>
        <w:t xml:space="preserve">|Cadeia Báltica, 23 de agosto de 1989. 2 milhões de habitantes da Estônia, da Letônia e da Lituânia, anexados à União Soviética, formam uma cadeia humana de 600 km de comprimento para se manifestarem pela liberdade. Uma liberdade obtida 2 anos mais tarde, mas agora em perigo de ser perdida em breve| "A Rússia está se deslocando para o leste. Europa mais segura do que em muito tempo" Não não estamos presos na política de defesa dos anos 40, mas sem o rearmamento. O debate da OTAN precisa ser destacado na campanha eleitoral para deixar claro que a adesão é a única coisa realista que a Suécia pode fazer para afirmar sua integridade territorial. A harmonização com as estruturas militares da OTAN levará tempo. Portanto, é necessário um referendo para tomar uma decisão. Independentemente do resultado de tal decisão. Parece quase surreal ouvir Reinfeldt Pelo que ele diz, tem-se a impressão de que ele está vivendo na bolha que a maioria das pessoas pensava que estourou com a Geórgia e agora finalmente foi eliminada com a anexação da Crimeia (ou seja, a bolha que se refletiu no tweet histórico que S Topping cita no primeiro comentário acima) Que Reinfeldt parece tomar tão levemente o que aconteceu - e especialmente o que está acontecendo AGORA - no mundo ao nosso redor é assustador Mas isso explica muito do porquê das coisas serem como são agora nas Forças Armadas (e nas relações entre a FM e o Ministério da Defesa) Quando se tem uma visão tão diametralmente oposta da realidade, deve ser difícil comunicar Com essa visão, pode-se sentir um pouco de pena de Yufin (porque ela deveria saber melhor) Mas ela pode realmente fazer como suas antecessoras - Infelizmente, não parece melhor do que isso depois das eleições, vamos recuperar a constelação governamental que iniciou o desenvolvimento destrutivo que agora vemos o resultado de "Mudar ou morrer", como disse Fredrik Reinfeldt a todos os Moderados após a vitória eleitoral em 2006. O fracasso na política de segurança pode ser muito literal para nós durante o próximo conflito. Evitei a entrevista quando ela estava ligada porque sabia que não seria boa para minha pressão arterial, mas acabei de assistir ao SVT Play a partir de 1:14. Ou apenas agora; demorou alguns minutos para que a adrenalina em meu sangue descesse a um nível onde eu pudesse lidar com um teclado. Claro, um governo vermelho-verde vai desmantelar ainda mais a pouca capacidade de defesa que nos resta, mas esse homem precisa ser removido de sua posição de poder neste país e isso não pode acontecer um segundo muito cedo! Leitura na Wikipédia sobre os crimes de "traição", "alta traição" e a forma menor de "traição". Pode pensar que a frase criminosa "atrapalha os ativos na defesa do país ou os tenta a desanimar" se encaixa bem em Reinfeldt/Borg... Mesmo "destrói propriedades que são importantes para a defesa total" deve ser aplicável a suas políticas! Sim, a situação é catastrófica e muito pouco parece ser feito para levar até mesmo ao entendimento político, muito menos ao orçamento apropriado e à capacidade no FM. Entretanto, mudar o governo existente para um que essencialmente pretende reduzir ainda mais, e que em parte é diretamente solidário com o vizinho ao leste, dificilmente será construtivo. Qualquer governo que elegermos deve buscar incondicionalmente um amplo apoio para a recuperação imediata das capacidades perdidas. A Aliança estragou totalmente a defesa. Esta e a política de imigração irresponsável são as duas maiores surpresas e nada do que eu esperava quando votei nelas em 2006 e 2010. É também bastante óbvio que os socialistas, que realizaram um massacre de defesa maciço durante seu mandato de 1994-2006, não fortalecerão a defesa. Seus amigos em V e MP querem cortar bilhões e os s não vão detê-los. SD é a única alternativa para aqueles que querem uma defesa reforçada. Já estive lá antes. Solte o mensageiro. Diga a todos que você conhece. Antes das eleições. Faça disso uma questão eleitoral. Não caia em armadilhas sobre imigração e afins. Ou</w:t>
      </w:r>
    </w:p>
    <w:p>
      <w:r>
        <w:rPr>
          <w:b/>
          <w:color w:val="FF0000"/>
        </w:rPr>
        <w:t xml:space="preserve">id 408</w:t>
      </w:r>
    </w:p>
    <w:p>
      <w:r>
        <w:rPr>
          <w:b w:val="0"/>
        </w:rPr>
        <w:t xml:space="preserve">Volito é um grupo de investimento privado sediado em Malmö, Suécia. A empresa foi fundada em 1991, originalmente focada no leasing de aeronaves. A empresa rapidamente obteve sucesso e os negócios foram ampliados e a Volito começou a se expandir. Hoje, Volito é um grupo fortemente orientado para o crescimento, construído sobre uma visão equilibrada de risco e de longo prazo. O negócio é dividido em três áreas de negócios diversificadas: Investimentos Imobiliários, Industriais e Portfólio, cada uma das quais desenvolve suas próprias unidades de negócios, segmentos de negócios e subsidiárias. A área de negócios imobiliários consiste em Volito Fastigheter, que possui e administra propriedades comerciais na região de Malmö. O negócio é caracterizado por uma abordagem de longo prazo, gestão eficiente, um alto nível de serviço e relações estreitas com clientes e parceiros. A Volito Fastigheter tem desenvolvido continuamente seu portfólio para fortalecer sua presença nas áreas mais atraentes da região de Malmö. Os objetivos da empresa incluem o posicionamento da Volito Fastigheter como uma das empresas imobiliárias mais conhecidas da Malmö, e a melhor em termos de gestão e relações com os clientes. A área de negócios da Indústria inicia, adquire e desenvolve negócios relacionados à indústria. Atualmente, a área de negócios da Indústria consiste na Volito Automation, uma organização em rápido crescimento focada em empresas com uso intensivo de conhecimento dentro da automação industrial. A Volito Automation estabeleceu em um curto período de tempo um negócio respeitável na Suécia, Finlândia e Noruega, que consiste em várias subsidiárias dentro de soluções hidráulicas. A Volito Automation está pronta para iniciar mais operações orientadas à automação, em áreas como pneumática, eletrônica, tecnologia de controle e robótica. Dentro da área de negócios Portfolio Investments, a Volito tem participações significativas tanto em empresas listadas como não listadas. Volito tem uma filosofia de propriedade comprometida, focada no crescimento estável e a longo prazo. O Grupo se esforça pela co-propriedade ativa com envolvimento nos conselhos de administração das empresas. Volito tem uma carteira diversificada com participações na Peab AB (publ), Bulten AB (publ), Anticimex AB, Sdiptech AB (publ), Avensia AB (publ) e fundos da EQT. A Peab é uma das principais empresas de construção da região nórdica. A Bulten é um dos maiores fornecedores de fixadores para a indústria automotiva européia. A Anticimex é líder mundial no controle de pragas, criando ambientes saudáveis tanto para empresas quanto para indivíduos através da prevenção, novas tecnologias e soluções sustentáveis. A Sdiptech é um grupo tecnológico de nicho em infra-estrutura urbana. Avensia é uma empresa líder no comércio eletrônico. A EQT é uma empresa de investimento líder com operações na Europa, Ásia e nos EUA. 25/11/2019 Karin Bengtsson foi nomeada Diretora Financeira (CFO) da Volito AB. Karin assumirá o cargo o mais tardar em 2 de março de 2020, substituindo Fredrik Molested, que atuará como CFO da AB Axel Granlund. Karin vem mais recentemente da posição de CFO em MalmbergGruppen. Notícias completas Sentado da esquerda: Karl-Fredrik Granlund, membro do Conselho. Peter Granlund, membro da diretoria. Axel Granlund, membro da Diretoria. De pé da esquerda: Ulf Liljedahl, Presidente e CEO. Karl-Axel Granlund, Presidente do Conselho. Lennart Blecher, membro do Conselho. Da esquerda para a direita: Pelle Hammarström (CEO, Volito Real Estate), Ulf Liljedahl (CEO, Volito AB), Karin Bengtsson (CFO, Volito AB), Johan Frithiof (CEO, Volito Automation) Responsabilidade social Por mais de vinte anos, o Grupo Volito construiu suas relações comerciais e operações sobre uma série de pilares comuns e inabaláveis. Para nós, o caminho para o sucesso é através de relações duradouras e mutuamente benéficas. Baseamos cada decisão e cada ação no pensamento a longo prazo e em um forte senso de responsabilidade. A confiança é nosso ativo mais forte. Ao longo dos anos, temos tido o privilégio de alcançar um grande sucesso. Com os mesmos pilares que nos negócios, tentamos, portanto, retribuir de várias maneiras. Por exemplo, apoiamos empresários com idéias brilhantes, patrocinamos jovens no esporte e ajudamos pessoas em situações vulneráveis a influenciar seu futuro.</w:t>
      </w:r>
    </w:p>
    <w:p>
      <w:r>
        <w:rPr>
          <w:b/>
          <w:color w:val="FF0000"/>
        </w:rPr>
        <w:t xml:space="preserve">id 409</w:t>
      </w:r>
    </w:p>
    <w:p>
      <w:r>
        <w:rPr>
          <w:b w:val="0"/>
        </w:rPr>
        <w:t xml:space="preserve">No Kungsgatan 59 é uma loja de papel à moda antiga com tudo o que você pode imaginar no caminho do papel. Canetas, blocos de escrever, papelaria e muito mais.</w:t>
      </w:r>
    </w:p>
    <w:p>
      <w:r>
        <w:rPr>
          <w:b/>
          <w:color w:val="FF0000"/>
        </w:rPr>
        <w:t xml:space="preserve">id 410</w:t>
      </w:r>
    </w:p>
    <w:p>
      <w:r>
        <w:rPr>
          <w:b w:val="0"/>
        </w:rPr>
        <w:t xml:space="preserve">Entre as novas aplicações que tentei, gostaria de começar com um casal para crianças. Mesmo que as crianças nem sempre tenham um celular, um momento de brincadeira no celular dos pais pode ser justo às vezes. O primeiro é Samorost 3, que é um jogo bonito e bastante inteligente com um nômade espacial. Ele encontrou uma flauta, e agora está contornando o cosmos para descobrir de onde veio a flauta. No decorrer do jogo, você coopera com diferentes criaturas e resolve problemas. Os gráficos são bons, e o jogo é ambientado em outro mundo. O que eu gosto particularmente é que você não mate ninguém, nem você mesmo pode morrer. É mais como um mundo de conto de fadas que proporciona um momento de jogo agradável. Para crianças, agora também existe o Pettson's Inventions 3, que é baseado na construção de invenções inteligentes de diferentes partes. Existem seis pistas diferentes, e depois de cada pista você "ganha" uma peça para a moto de Pettson. No final de cada pista, você pode consertar sua bicicleta. Muitos jovens querem fazer o exame universitário para ingressar em uma educação procurada. O aplicativo College Game permite a você competir contra seus amigos em perguntas e problemas tirados de antigos exames. A versão atual inclui apenas matemática e vocabulário, mas diz-se que mais está a caminho. O jogo não é diferente do outrora popular TP, Trivial Pursuit. Über é uma forma de condução de táxi que é bastante controversa. Agora, se você aceitar a idéia deles, o aplicativo Über é uma maneira muito amigável de reservar um táxi. Você recebe informações muito melhores sobre quando o táxi pode chegar, e você recebe um preço diretamente no aplicativo. O aplicativo também tem uma função de pagamento, e você não precisa mexer em cartões ou dinheiro no carro. Para PC, existem várias aplicações que ajudam a "lembrar" todas as senhas. Para celulares, 1Senha chegou, o que para cada site ajuda a criar senhas muito seguras ou, pelo menos, lembrar aquela que você mesmo criou. O aplicativo se lembra de todas as senhas, é claro, e a única senha que você precisa lembrar é a de 1Password. Também é possível digitar um número de cartão e o PIN "atrás" de 1Senha. Depois há algo explicitamente para adultos: apostas on-line com dinheiro. Os jogos de cassino estão agora disponíveis como um aplicativo de empresas de jogos como LeoVegas, Unibet e Sr. Green, por exemplo. Os aplicativos podem ser baixados gratuitamente das lojas de aplicativos e Android. Embora seja possível jogar diretamente no site, os aplicativos são mais adequados para celulares. Também é possível obter giros grátis e afins, ou seja, jogos sem depósito.</w:t>
      </w:r>
    </w:p>
    <w:p>
      <w:r>
        <w:rPr>
          <w:b/>
          <w:color w:val="FF0000"/>
        </w:rPr>
        <w:t xml:space="preserve">id 411</w:t>
      </w:r>
    </w:p>
    <w:p>
      <w:r>
        <w:rPr>
          <w:b w:val="0"/>
        </w:rPr>
        <w:t xml:space="preserve">Sente-se enquanto as aves se banham Por Flisbybloggen em 18 de novembro de 2011 - Adicione Comentário - em Information, Spanning Aqui está o banco do parque que é destinado a mais do que apenas nós humanos. Este é o "Aves" - o banco que convida você a descansar e nossos belos jovens amigos a tomar um banho. Este móvel é a solução para atrair pequenas aves próximas à vida. Marlen Hähle projetou "Aves" - o banco de madeira com um banho de cerâmica de pássaros embutido. Ela espera que a bancada reforce a relação entre as aves e os seres humanos. TIPS! Descubra casas de pássaros legais e diferentes procurando por "birdhouse" no blog Flisby.</w:t>
      </w:r>
    </w:p>
    <w:p>
      <w:r>
        <w:rPr>
          <w:b/>
          <w:color w:val="FF0000"/>
        </w:rPr>
        <w:t xml:space="preserve">id 412</w:t>
      </w:r>
    </w:p>
    <w:p>
      <w:r>
        <w:rPr>
          <w:b w:val="0"/>
        </w:rPr>
        <w:t xml:space="preserve">Investimento: 16.900 SEK sem IVA Aprendizado à distância: 7 sessões dirigidas por professores Capacitando pessoas e organizações a liberar o potencial e prosperar - Acelere sua liderança e passe da resolução de problemas para a co-criação Estamos em tempos de crise. E não podemos fazer a transição e superar os desafios de hoje e de amanhã com as soluções de ontem. Para fazer a diferença, você precisa de recursos práticos que sejam críticos para o sucesso dos líderes, equipes e organizações. Em "Co-Criador Certificado", você tirará métodos poderosos, os últimos conselhos e estratégias para criar as condições para a inovação e a criatividade coletiva. Concentramo-nos em como destravar o potencial dos outros e de você mesmo, como aproveitar o poder da inovação e como responder efetivamente aos desafios e fortalecer sua adaptabilidade para aumentar seus resultados. Agora é o momento de determinar como moldamos nosso futuro. O treinamento é voltado para aqueles em funções de liderança: CXOs, funções sênior de RH, gerentes de projeto, gerentes de processo, líderes de equipe, gerentes de linha, treinadores ágeis, scrum masters, futuros líderes, outras funções de liderança, parceiros, influenciadores organizacionais internos e outros. O que você ganha com o curso - Conhecimento dos últimos modelos, metodologias e melhores práticas para líderes e equipes mais inspirados e criativos. - Métodos e técnicas para fortalecer sua liderança, reduzir e administrar a ansiedade e o estresse; - Desenvolver suas habilidades de comunicação e tornar-se um melhor ouvinte; - Como enfrentar problemas difíceis e complexos e dividi-los em soluções gerenciáveis e criativas; - Como sair da crise aumentando o engajamento, a confiança, o desempenho e a colaboração; - Aprender a criar poder que aumente a iniciativa da equipe; - Uma liderança mais forte, mais calma e mais confiante; - Aprender os métodos que melhoram a colaboração entre as diferentes partes da organização. - Ferramentas e insights sobre como melhor gerenciar os desafios para uma maior flexibilidade e novas perspectivas como fonte de desenvolvimento - Como o compromisso e a colaboração interna criam fortes efeitos externos Não é necessário conhecimento prévio. - Ferramentas, métodos e modelos para sua liderança, sua equipe e sua organização - Coaching individual (2 sessões de coaching de 1 hora cada) - E-book com exercícios e take-aways chave - Certificação O treinamento é interativo e contém os seguintes componentes essenciais: - Liderar a equipe com confiança dentro e além da crise - Como co-criar dentro e além das fronteiras da equipe - Co-desenvolver indivíduos e equipes resilientes e resilientes. - Como fortalecer sua agilidade e adaptabilidade - Como equipes, líderes e organizações podem co-estruturar o futuro - Como prosperar através da criatividade e do engajamento - Como encontrar novas oportunidades de crescimento em uma situação desafiadora - Como capacitar sua organização - Desbloquear o potencial e equipar-se para o futuro - Comunicar e apoiar uns aos outros remotamente - Facilitar efetivamente à distância. Certificação: o processo de certificação corre como um fio durante todo o treinamento, de modo que a aprendizagem a longo prazo e os novos conhecimentos andam de mãos dadas. O treinamento é ministrado remotamente em 7 sessões dirigidas por professores, com duração total de 22 horas. São adicionados materiais digitais, incluindo vídeos, artigos e exercícios que você facilmente completa em seu próprio ritmo entre as sessões. A conversa com os parceiros de estudo e outros métodos interativos estão incluídos no pacote de treinamento. Aprendizagem combinada. O processo de certificação funciona como um fio vermelho durante todo o treinamento, de modo que a aprendizagem a longo prazo e os novos conhecimentos andam de mãos dadas. Após participar de pelo menos 6 das 7 sessões de treinamento e passar na tarefa de certificação, você é um Co-Criador Certificado. A certificação será realizada com hora marcada durante a semana 18. Damos as boas vindas ao curso à distância "Co-Criador Certificado" junto conosco na EPM! Programação do curso Primavera 2021 (distribuído em 7 sessões dirigidas por professores) - Sessão 1: 12 de março, 09:00-12:00 - Sessão 2: 26 de março, 13:00-16:00 - Sessão 3: 16 de abril</w:t>
      </w:r>
    </w:p>
    <w:p>
      <w:r>
        <w:rPr>
          <w:b/>
          <w:color w:val="FF0000"/>
        </w:rPr>
        <w:t xml:space="preserve">id 413</w:t>
      </w:r>
    </w:p>
    <w:p>
      <w:r>
        <w:rPr>
          <w:b w:val="0"/>
        </w:rPr>
        <w:t xml:space="preserve">Aqui damos as boas-vindas a todos vocês que se sentem prontos para aprender o básico do golfe e um dia ter um green card para que possam jogar em qualquer campo de golfe. Nosso programa de treinamento para 2020 ainda se estende até o outono de 2020. Se você tirar o green card no outono, a adesão gratuita está incluída em 2021. Você começa por fazer um curso de treinamento básico em todos os aspectos do jogo de golfe. Isto significa que você entenderá como praticar diferentes partes do jogo, desde o jogo longo até o jogo longo. Voltaremos a isso mais adiante durante a sessão propriamente dita. Você pode dar seu primeiro passo no golfe visitando o portal da Federação Sueca de Golfe para qualquer pessoa que queira começar a jogar golfe. Aqui você pode assistir a vídeos. É um ótimo site e você terá um bom começo no golfe. Teste-se quantas vezes quiser tanto nas regras quanto em como jogar golfe corretamente. Agora você está fora do campo praticando seu golfe. Uma vez concluído o curso até uma determinada pontuação, você está pronto para o Green Card. Isto será assinado por seu marcador. Vamos revisar as exigências do jogo durante o treinamento. O objetivo é obter uma boa educação e poder aproveitar o jogo no curso. Passo 4 Quando terminar o jogo, você jogará com um HCP igual à pontuação que você tinha no campo. Você registrará sua pontuação com seu mentor usando seu Golf ID. Agora o clube o coloca no sistema e agora você está jogando com um HCP. Etapa 5 Isto inclui o curso e a Associação de Iniciantes 2020. Se você pegar o green card no outono, ele inclui a associação gratuita 2021.</w:t>
      </w:r>
    </w:p>
    <w:p>
      <w:r>
        <w:rPr>
          <w:b/>
          <w:color w:val="FF0000"/>
        </w:rPr>
        <w:t xml:space="preserve">id 414</w:t>
      </w:r>
    </w:p>
    <w:p>
      <w:r>
        <w:rPr>
          <w:b w:val="0"/>
        </w:rPr>
        <w:t xml:space="preserve">Consertar o erro "Startup Disk is Full" em um Mac como este Chega um dia em que cada usuário Mac é atingido com a mensagem "Startup Disk is almost full". Mas como você é afetado por um disco de inicialização completo? Vamos começar do início: o que é o disco de inicialização? É o disco rígido que contém o sistema operacional, tornando-o o disco rígido mais importante. Portanto, quando a mensagem "disco de inicialização está quase cheio" aparece, significa que não há mais espaço no disco rígido principal, e isso é realmente uma má notícia. O que significa quando o computador diz que o disco está cheio? Quando o disco de inicialização de um Mac começa a ficar cheio, é uma má notícia por duas razões diferentes: - Em breve não haverá espaço nenhum; - Um disco que está cheio (ou quase cheio) funciona lentamente. O que a maioria das pessoas não sabe é que um Mac converte parte do espaço disponível no disco de inicialização em memória virtual, que é usada em operações diárias. Idealmente, 10% do disco deveria ser livre para dar ao sistema operacional do computador espaço suficiente. Portanto, se houver pouco espaço, haverá grandes problemas. Verifique o espaço em disco em um Mac como este Para chegar ao fundo do problema e encontrar a solução, você precisa descobrir o que está ocupando todo o espaço no disco de inicialização. Obtenha uma visão geral de como o espaço está sendo usado assim: - Clique no ícone Apple - Selecione Sobre este computador - Clique em Armazenamento (ou Mais informações &gt; Armazenamento em Macs mais antigos) Daqui você pode ver exatamente quanto espaço lhe resta e o que está ocupando todo o espaço. Se você estiver sem espaço disponível em disco, é hora de apagar alguns arquivos ou instalar um novo disco rígido. Por sorte, o disco estará cheio de filmes, imagens e sons. Sorte? Porque estes arquivos são fáceis de apagar ou mover-se para outro local. Um disco externo ou armazenamento em nuvem fará o truque e seu computador lhe agradecerá pela sala de agitação. Entretanto, há outro cenário onde outros dados ocupam o espaço livre, com arquivos que você não pode ou não quer apagar. Essa situação é um pouco mais complicada, mas não se preocupe. Estas dicas darão a seu computador um pouco mais de espaço. Nós as agrupamos em duas categorias principais: - 5 dicas que limpam o disco de inicialização - 5 dicas de bônus que liberam espaço em disco Então vamos consertar seu computador agora mesmo. 5 dicas que limpam o disco de inicialização em um Mac Acredite ou não, uma das tarefas de seu computador é criar confusão. Mas está apenas fazendo seu trabalho. Os sistemas em um Mac, como em qualquer outro sistema operacional, dependem de arquivos temporários, caches e backups para funcionar corretamente. Mas, quando estes dados ultrapassam sua utilidade, eles permanecem sem uso no computador, ocupando espaço sem fazer nenhum bem. A boa notícia é que é realmente fácil apagar estes arquivos inutilizáveis, liberando gigabytes e resolvendo o problema de um disco de inicialização completo, sem afetar seus dados pessoais. Veja aqui como corrigir a mensagem de erro "Startup disk is almost full", apagando arquivos que você não precisa e nunca usa. Eliminar o appcachar (lixo do sistema) O estranho dos arquivos cache é que eles são tão necessários quanto desnecessários. As caches desempenham um papel importante no início, pois são criadas para acelerar os processos. Mas uma vez concluído o processo, você fica com o lixo temporário dos aplicativos e processos do sistema. Se você mesmo não os apagar, eles podem permanecer em seu computador por um longo tempo. Se você não o fizer, os arquivos temporários podem se tornar um problema permenente para seu disco rígido, pois eles se amontoam e enchem seu disco rígido. Felizmente, isto pode ser facilmente resolvido pela simples eliminação dos mesmos. E não se preocupe: suas aplicações logo recuperarão suas caches e estarão de volta aos trilhos. Excluir caches de aplicativos e limpar um disco de inicialização como este: - Ir para Finder &gt; Go &gt; Go to Folder - Tipo ~/Biblioteca/Caches - Ir para cada pasta (ou apenas aquelas que ocupam mais espaço) e excluir os arquivos nelas - Depois fazer o mesmo para /Library/Caches (</w:t>
      </w:r>
    </w:p>
    <w:p>
      <w:r>
        <w:rPr>
          <w:b/>
          <w:color w:val="FF0000"/>
        </w:rPr>
        <w:t xml:space="preserve">id 415</w:t>
      </w:r>
    </w:p>
    <w:p>
      <w:r>
        <w:rPr>
          <w:b w:val="0"/>
        </w:rPr>
        <w:t xml:space="preserve">4.1 jenny Melhor xampu seco. anna YASSS! natasa Melhor xampu seco ebba Melhor xampu seco lovisa Melhor xampu seco do mercado! meu Shampoo A little dusty Batiste Dry Shampoo original Batiste Dry Shampoo é a maneira perfeita yyyyyyy para limpeza instantânea e refrescante yyyyyyhair entre lavagens. São fáceis de aplicar yyyyyy e dão ao seu cabelo um aspecto "recém-lavado". Original tem um cheiro clássico fresco. 200ml</w:t>
      </w:r>
    </w:p>
    <w:p>
      <w:r>
        <w:rPr>
          <w:b/>
          <w:color w:val="FF0000"/>
        </w:rPr>
        <w:t xml:space="preserve">id 416</w:t>
      </w:r>
    </w:p>
    <w:p>
      <w:r>
        <w:rPr>
          <w:b w:val="0"/>
        </w:rPr>
        <w:t xml:space="preserve">A infra-estrutura existente na paróquia de Åhls terá uma conexão ferroviária, o que criará boas condições para os negócios no já criativo distrito. A paróquia terá uma estação de correios adjacente à estação de trem. O endereço postal torna-se Insjön e o nome Ålbyn desaparece gradualmente. Com o sucesso de Åhlen &amp; Holm, um pequeno centro se desenvolve ao redor da estação de trem. Quando a conexão ferroviária com Leksand e Rättvik é concluída em 1915, a estação de trem é transferida para a vila de Övre Heden e o nome Insjön é o seguinte. Ålbyn é abandonada e a comunidade cresce ao redor da nova estação de trem. A classe Ohlson nasce em 14 de setembro deste ano na aldeia de Skog. Clas é a terceira criança da família e os pais são Olle Andersson de Långberg e Britta Andersdotter de Marit. Aos sete anos de idade, Clas Ohlson consegue seu primeiro emprego. Ele é contratado como criado de libré na Åhlén &amp; Holm. Seu pai, Långbergs Olle Andersson, trabalha para a empresa como comprador. Depois que a empresa se muda para Estocolmo, às vezes ele recebe uma carona para casa com a família Åhlen. O irmão da classe Ohlson, Arvid, é tragicamente morto em um acidente durante seu serviço militar. A classe Ohlson assume a oficina de bicicletas de seu irmão, onde ele havia ajudado anteriormente, e renomeia a empresa Spax kammare. A Clas Ohlson &amp; CO é fundada em junho de 1918, com o meio-irmão da Clas, Emil Pettersson, também se juntando à empresa. A empresa se muda para um porão na vila de Holen. O primeiro catálogo contendo apenas desenhos é impresso e anunciado na revista Triumf. Clas casa-se com sua noiva, Elsa Springfeldt, que é quatro anos mais jovem. No ano seguinte, 1919, nasce seu primeiro filho, uma filha, Maria (a quem é dado o sobrenome Haid em seu casamento). Seu filho Thore nasceu em 1920 e a empresa Clas Ohlson AB mudou-se para o centro de Insjön. O local, um chalé vermelho com 25 metros quadrados de madeira, serve tanto como uma oficina de bicicletas quanto como um negócio de venda por correspondência. A casa está agora localizada em Hjultorget, em Insjön, logo após a sede da Clas Ohlson. Os dois primeiros funcionários da empresa são contratados este ano. A fim de acomodar a crescente organização e facilitar as entregas de correio, a empresa se muda para um local mais estratégico ao lado da estação de trem em Insjön. Dois anos depois, o escritório está equipado com um telefone. Os primeiros produtos aparecem no catálogo. Ao lado de algumas lâmpadas, câmeras e baterias começam a ser vendidas. O primeiro a sair é a câmera Modärn, em imitação de couro. No momento da introdução, custa apenas 26 coroas. A empresa constrói um novo prédio ao lado da ferrovia. O terreno foi adquirido em 1924 e a sede permaneceu ali até 1972. Clas logo se muda para o sótão com sua família. Em 1926, uma loja de comércio de balcão também é aberta no prédio. No catálogo daquele ano, pela primeira vez, aparecem mais produtos do que desenhos e livros. No ano seguinte ao décimo aniversário da empresa, é publicado o 16º catálogo, chegando não apenas à Suécia, mas também à Finlândia, Estônia, Noruega e Dinamarca. Se todas as versões impressas naquele ano fossem empilhadas umas sobre as outras, alcançariam juntas uma altura de 350 metros (8 igrejas de países empilhadas umas sobre as outras). A 17ª edição é impressa em 110.000 exemplares. A empresa cresce tão rapidamente que agora tem que ocupar todos os andares do edifício da empresa. Clas constrói uma nova casa na mesma fazenda e ela se torna a vila particular da família. No mesmo ano em que a Clas Ohlson comemora seu 30º aniversário, a Clas abre o Sangbiograf. Aqui, filmes de qualidade são mostrados para o povo de Insjö até 1979. Os funcionários da empresa freqüentemente moravam nos apartamentos do andar de cima e, abaixo da varanda, os carros de corrida da vila passavam nos fins de semana. Hoje o edifício não é de propriedade da Clas Ohlson. Mas todos os funcionários que viajam diariamente têm a oportunidade de passar a noite em casa. Durante muito tempo, a empresa também realizou aqui palestras e conferências. Clas tirou o nome de Ohlson de seu pai. Olle Andersson, de Långberg. Em 1944, Clas teve a grafia de seu nome e da empresa mudada para Ohlson com um S apenas. Para celebrar o 30º aniversário da empresa, todos os funcionários são convidados em uma viagem para a fronteira nacional. A viagem é realizada com</w:t>
      </w:r>
    </w:p>
    <w:p>
      <w:r>
        <w:rPr>
          <w:b/>
          <w:color w:val="FF0000"/>
        </w:rPr>
        <w:t xml:space="preserve">id 417</w:t>
      </w:r>
    </w:p>
    <w:p>
      <w:r>
        <w:rPr>
          <w:b w:val="0"/>
        </w:rPr>
        <w:t xml:space="preserve">O apartamento era perfeito para 4 pessoas. Uma área tranquila com boas ligações de transporte para a praia e outras partes de Barcelona. Optamos por caminhar muito e foi a pé até a maioria das coisas. Andrei tem sido um anfitrião fantástico que nos prestou um excelente serviço e facilitou nossa estadia em todos os sentidos. Podemos recomendar tanto este apartamento acessível quanto o de Barcelona.</w:t>
      </w:r>
    </w:p>
    <w:p>
      <w:r>
        <w:rPr>
          <w:b/>
          <w:color w:val="FF0000"/>
        </w:rPr>
        <w:t xml:space="preserve">id 418</w:t>
      </w:r>
    </w:p>
    <w:p>
      <w:r>
        <w:rPr>
          <w:b w:val="0"/>
        </w:rPr>
        <w:t xml:space="preserve">Projeto de lei de compras diretas 2013/14:133 - Riksdagen Envio: 2014-03-18 Adjulgação: 2014-03-18 Projeto de lei do governo 2013/14:133Compras diretasProp.2013/14:133 O Governo submete este Projeto de Lei ao Parlamento.Estocolmo, 13 de março de 2014Fredrik ReinfeldtStefan Attefall(Ministério de Assuntos Sociais)Conteúdo principal do Projeto de LeiO Projeto de Lei propõe emendas à Lei de Compras Públicas (2007:1091), abreviada LOU, a Lei (2007:1092) sobre compras nas áreas de água, energia, transporte e serviços postais, abreviada LUF, e a Lei (2011:1029) sobre compras relacionadas à defesa e segurança, abreviada LUFS. As emendas referem-se à possibilidade de autoridades e entidades contratantes realizarem compras diretas, ou seja, compras sem a exigência de apresentar uma proposta em uma determinada forma. As compras diretas sob a LOU serão permitidas se o valor do contrato for itens da Proposta (3) 1. O Riksdag adotará a proposta de Lei do Governo que altera a Lei de Compras Públicas (2007:1091). O Parlamento adota a proposta do Governo de uma lei que altera a lei (2007:1092) sobre compras nas áreas de água, energia, transporte e serviços postais. O Parlamento adota a proposta do Governo de uma Lei que altera a Lei (2011:1029) sobre compras no campo da defesa e segurança. Dealt with in the Committee on Finance Committee's proposal: Approval Chamber's decision: Approval by Sven-Olof Sällström (SD) Dealt with in report (1) Report 2013/14:FiU18 Direct procurement All public power in Sweden emanates from the people and the Riksdag is the people's primary representative.</w:t>
      </w:r>
    </w:p>
    <w:p>
      <w:r>
        <w:rPr>
          <w:b/>
          <w:color w:val="FF0000"/>
        </w:rPr>
        <w:t xml:space="preserve">id 419</w:t>
      </w:r>
    </w:p>
    <w:p>
      <w:r>
        <w:rPr>
          <w:b w:val="0"/>
        </w:rPr>
        <w:t xml:space="preserve">Sou uma jovem que adora tudo o que tem a ver com forma, design e decoração doméstica. Se você quer compartilhar inspiração, é um blogger e quer encontrar colaborações, ou simplesmente entrar em contato comigo, você é sempre bem-vindo em: sofia_rasmusson@yahoo.se Um dos meus sites favoritos está no Facebook. Eles escrevem sobre decoração doméstica, design, viagens, moda e casas legais de uma forma apaixonada. Muito dele é luxuoso, mas você tem muitas idéias quando espreita em tais ambientes. O mundo está cheio de inspiração, é apenas uma questão de encontrá-la e comunicá-la. Venha e "goste" também, será como um movimento inspirador de pessoas. Sem comentários ainda - seja o primeiro.</w:t>
      </w:r>
    </w:p>
    <w:p>
      <w:r>
        <w:rPr>
          <w:b/>
          <w:color w:val="FF0000"/>
        </w:rPr>
        <w:t xml:space="preserve">id 420</w:t>
      </w:r>
    </w:p>
    <w:p>
      <w:r>
        <w:rPr>
          <w:b w:val="0"/>
        </w:rPr>
        <w:t xml:space="preserve">O anti-semitismo é apenas aquele modelo preconcebido, sobre o mal dos judeus, e depois toda a série de reivindicações sobre vários depravados, aparentemente "derivadas" dele. Nunca é um argumento informativo baseado em material empírico, mas uma acusação repetida baseada em insinuações e exemplos seletivos. Tal ato acusatório pode ser sugestivamente escrito, pode ser matador, legível (etc.), mas pode sempre ser derrubado por uma retórica oposta (por exemplo, ver o judaísmo como sendo de importância única, etc., atraindo seletivamente bolsas de estudo, talentos). Um fato interessante é que os estudiosos judeus muitas vezes constituíam uma classe média a serviço da aristocracia e do Estado nos países em que acabavam. A chave, então, é a fusão da elite, como ela é ajudada na governança. Que conflitos surgem, como eles são resolvidos. A tradição que diz a priori que os judeus são a raiz do mal, "e a partir daí..." enumera então a desintegração da moral sexual, da família, da economia, da nação... não fala realmente de nada específico. Se você, ao invés disso, vê toda essa "desintegração" como infundada (ou seja, remover a suposta influência perniciosa), então acabamos voltando à sociedade agrária, com permuta, mercantilismo, realeza absoluta. Assim, dada a oportunidade de argumentar que um certo tipo de desintegração das estruturas em termos de família, moralidade, nação não poderia ser evitada, no que chamamos de desenvolvimento histórico. Ver toda essa mudança como "influência judaica perniciosa" faz uma pessoa se perguntar, o que o crítico desejava ver em seu lugar? Ou um desenvolvimento imaginário e ideal, no qual precisamente a influência judaica foi removida? Por uma razão, este tipo de acusação (ostensivamente) se torna estéril. As críticas à influência de uma cultura ou religião podem ser feitas de forma informativa, mas então deve haver um estudo, um material de origem que era, por exemplo, desconhecido. O interessante provavelmente serão as complicações - não a simplificação... Por exemplo, quando se torna concreto: o que uma certa pessoa fez, como isto foi julgado na época. Como pode ser avaliado a partir do presente. Alguns anti-semitas podem ser capazes de escrever, mas eles estão obcecados com um tema de ensaio restrito, que eles querem estender pelo mundo e pela história mundial. Quando se trata de povos e história, eles querem alcance tanto na narrativa, quanto na tolerância para o que pode ser considerado "verdadeiro". Existem, é claro, várias versões da história mundial. Há um em que os judeus são vistos como mais ou menos onipotentes e destrutivos para os não-judeus. É dito com obsessão, sem senso de justiça e interesse em detalhes. Acredito que tanto judeus quanto cristãos e muçulmanos são capazes de atrocidades tanto em pensamento quanto em ação. O paradoxo é que o traço combativo (se você gosta de "ganancioso, cruel") também ajudou as espécies durante a evolução (assim como a capacidade de negociar persistentemente, lembrar e considerar pacificamente). Durante dez mil anos, "nós" (muitas vezes em batalha) imitamos o que tem sido bem sucedido, construímos impérios, nos tornamos tecnologicamente avançados. O próprio fato de que tanto o cristianismo quanto o islamismo são "copiados" do judaísmo (monoteísmo, escolha, guerras santas) é estimulante para o pensamento. Culpar os judeus por "maldade" é uma má idéia, pois nos impede de uma auto-reflexão vital com vistas à paz. /Sustentar meu pensamento independente! PayPal Me aqui "A crítica à influência de uma cultura também pode ser feita de forma informativa, mas depois precisa de um estudo, algum material de origem desconhecido, por exemplo". Como pode ser apresentado quando o grupo criticado detém os direitos sobre o material de origem e também sobre os locais onde poderia ser apresentado? Você acha seriamente que Peter Wolodarski, por exemplo, cederia espaço de coluna a qualquer uma dessas fontes? É</w:t>
      </w:r>
    </w:p>
    <w:p>
      <w:r>
        <w:rPr>
          <w:b/>
          <w:color w:val="FF0000"/>
        </w:rPr>
        <w:t xml:space="preserve">id 421</w:t>
      </w:r>
    </w:p>
    <w:p>
      <w:r>
        <w:rPr>
          <w:b w:val="0"/>
        </w:rPr>
        <w:t xml:space="preserve">Uma garantia de serviço lhe diz o que os residentes podem esperar dos serviços do município. Você pode saber mais e enviar um relatório de bug para cada garantia de serviço, clicando nos links abaixo. Se você quiser reclamar sobre como o município está cumprindo com as garantias de serviço, você pode fazê-lo na forma disponível sob cada garantia de serviço. Você também pode entrar em contato com o escritório de cidadãos do município KomIn, por e-mail komin@lerum.se ou pelo telefone 0302-52 20 00.Se desejar uma resposta à sua reclamação, você deve fornecer seu nome e endereço de e-mail ou número de telefone para que possamos entrar em contato com você. Sua reclamação torna-se pública A reclamação que você faz torna-se um documento dito público, que na maioria dos casos é público, o que significa que pode ser lido por outros. O município de Lerum é o melhor da Suécia quando se trata de energia renovável nas instalações do município. Lerum também é líder no campo da gestão de resíduos, com uma alta porcentagem de clientes satisfeitos e grandes coletas. O trabalho para criar a primeira área urbana sustentável da Suécia em Gråbo, o fato de todo o município ser certificado ambientalmente e as exigências éticas e ambientais do município em matéria de compras também dão à Lerum muitos pontos no último ranking dos municípios suecos de Miljöaktuellt. Contato: Município de Lerum, Telefone: 0302-52 10 00, Fax: 0302-52 11 18, E-mail: lerums.kommun@lerum.se</w:t>
      </w:r>
    </w:p>
    <w:p>
      <w:r>
        <w:rPr>
          <w:b/>
          <w:color w:val="FF0000"/>
        </w:rPr>
        <w:t xml:space="preserve">id 422</w:t>
      </w:r>
    </w:p>
    <w:p>
      <w:r>
        <w:rPr>
          <w:b w:val="0"/>
        </w:rPr>
        <w:t xml:space="preserve">O circo da UE junto à caixa de areia? Escrevi há algum tempo sobre o Primeiro Ministro português, José Manuel Barroso, que foi nomeado o próximo chefe da Comissão Européia. Um compromisso, uma meia-medida? Uma pessoa que foi eleita não porque aqueles que o elegeram gostam muito dele, mas a única razão parece ser que ele foi eleito porque ele não fez inimigos suficientes com ninguém. Como Barroso será capaz de liderar a Europa se ele não tem influência? Será ele ainda o cara legal que não quer fazer inimigos com ninguém ou nada? Eu também me perguntei sobre esta disputa por portfólios. Uma pasta que tem sido discutida agora é "Justiça, Liberdade e Segurança". Segundo o DN, tanto o Presidente da Comissão Manuel Barroso como o Primeiro Ministro italiano Silvio Berlusconi chamaram Buttiglione para persuadi-lo a renunciar por sua própria vontade, mas como um burro teimoso ele se recusou. O homem não tem autoconsciência? Será que ele não entende que não é o homem certo para o trabalho, com suas opiniões antiquadas e religiosamente tingidas sobre política de asilo, mulheres e homossexuais? Talvez ele seja o homem certo para outro cargo, o saco de pesca (desculpe o saco de pesca). O Presidente da Comissão Européia José Manuel Barroso anunciou hoje que está retirando sua proposta para uma nova Comissão Européia. A decisão foi recebida com aplausos em um vitorioso Parlamento Europeu, pude ver nas notícias. Eu realmente me perguntei por que eles estavam aplaudindo? Que uma mega-crise foi evitada? Ou que eles pensam que o problema de Rocco Buttiglione está resolvido? Ou eles estavam se aplaudindo a si mesmos? Que, por uma vez, o Parlamento finalmente conseguiu fazer a diferença? Acredito que nada foi evitado ou resolvido; ninguém chegou a lugar algum. Ninguém ainda viu o resultado final // Annica Tiger Annica Tiger 27 de outubro de 2004 07:22 EM Que eles não tinham o sentido de usar "aplausos silenciosos" como são ensinados nos conselhos da SFS. Pelo menos teria parecido mais divertido... :) Escrito por: Patrick data: 27 de outubro de 2004 07:44 EM</w:t>
      </w:r>
    </w:p>
    <w:p>
      <w:r>
        <w:rPr>
          <w:b/>
          <w:color w:val="FF0000"/>
        </w:rPr>
        <w:t xml:space="preserve">id 423</w:t>
      </w:r>
    </w:p>
    <w:p>
      <w:r>
        <w:rPr>
          <w:b w:val="0"/>
        </w:rPr>
        <w:t xml:space="preserve">O Monstro do Esparguete Voador Após visitar Fatlies e ler sobre a 'Pesquisa Observacional', ocorreu-me, como reconheci o diagrama, que na verdade não escrevi uma única palavra sobre a 'Igreja do Monstro do Esparguete Voador'! Curioso - Eu pessoalmente sou um espagnóstico há muitos anos, e sou um indivíduo muito convencido, salvo. (A propósito, você pode ser se você for um agnóstico?) Para aqueles de vocês que só agora estão na vida sendo afetados por seu "apêndice noodly", desejo-lhes uma leitura muito agradável, quase no estilo da "Vida de Brian" de Monty Python. Histórico Em junho de 2005, Henderson enviou uma carta aberta para o Conselho de Educação do Kansas. Nela, ele apresentou uma teoria alternativa de Design Inteligente, ou seja, que o universo e todos os seres vivos foram criados por um monstro esparguete voador. Ele solicitou formalmente que o FSM fosse ensinado nas escolas, juntamente com um projeto inteligente e "conclusões lógicas baseadas em evidências observáveis esmagadoras" (ou seja, evolução). Ele alegou ainda que se isso não fosse respeitado, ele teria que tomar medidas legais (Fonte: Adicionei um link na citação.) Halfbreed14 abril 2008 17:47 Maravilhoso! Existe apenas um deus. FSM! Spam, comentários racistas e similares serão eliminados imediatamente. Comentários irrelevantes, promocionais e confusos também podem ser apagados sem má vontade. Os posts com mais de um mês são moderados, portanto seja paciente para postar. Por favor, entre em contato comigo se sentir que foi maltratado ou se desejar relatar algum comentário inapropriado e, por favor, permaneça no tópico.</w:t>
      </w:r>
    </w:p>
    <w:p>
      <w:r>
        <w:rPr>
          <w:b/>
          <w:color w:val="FF0000"/>
        </w:rPr>
        <w:t xml:space="preserve">id 424</w:t>
      </w:r>
    </w:p>
    <w:p>
      <w:r>
        <w:rPr>
          <w:b w:val="0"/>
        </w:rPr>
        <w:t xml:space="preserve">A uma distância de bicicleta da cidade e perto do aeroporto, você pode ter reuniões com um "toque Norrland" em um celeiro na ilha. Eljest é uma loja de artesanato combinada e uma fazenda de reuniões. Aqui você pode ter reuniões em um ambiente inspirador onde o artesanato local, a criatividade, a cultura e o movimento são elementos possíveis. Combine sua reunião com cozinha, movimento ou reuniões com artesanato e cultura locais, seja na bela pousada ou no jardim rural.</w:t>
      </w:r>
    </w:p>
    <w:p>
      <w:r>
        <w:rPr>
          <w:b/>
          <w:color w:val="FF0000"/>
        </w:rPr>
        <w:t xml:space="preserve">id 425</w:t>
      </w:r>
    </w:p>
    <w:p>
      <w:r>
        <w:rPr>
          <w:b w:val="0"/>
        </w:rPr>
        <w:t xml:space="preserve">Boa sorte! Após uma longa pausa, estamos finalmente de volta. Novembro não continha nada de excitante ou especial na construção da casa, então haverá um posto para novembro e dezembro. Em novembro, a temporada de Grand Designs começou na TV4. Na parte 4, eles seguem o projeto de nosso arquiteto Måns Tham em Åre, uma casa muito excitante em A-frame. Tivemos um pequeno trecho na introdução da parte 1. Temos praticado com Sami na floresta no norte de Värmdö, durante o outono. Praticamos a chamada etc. e gostamos tanto de vê-lo correr solto sobre troncos e rochas. Na área está a antiga linha de defesa Myttingelinjen, que foi construída em 1899-1903. Consiste em uma parede de 2 km de comprimento e 7 defesas dispersas. Estes incluem 2 fortes grandes e 5 baterias menores. Na imagem de satélite abaixo, o forte Vreta é mostrado como um triângulo (é cercado por um fosso de 10 metros de profundidade). O brilhante retângulo é a base da oficina da Apteringswerk. O Armazém Atômico é a bateria abaixo do Vretafortet, que foi utilizada nos anos 60 como local de armazenamento temporário de resíduos atômicos da planta experimental da KTH. As crianças desfrutam do silêncio e do ar quando chegam aqui. Isak olha as fotos que ele acabou de tirar de Sami, que está se divertindo no musgo e nas piscinas profundas de água. Depois de uma viagem à floresta, ele dorme muito o resto do dia. Na semana anterior ao Natal, a família inteira está livre. Vamos com calma e nos preparamos para o Natal. Mas na segunda-feira de manhã reservamos um guindaste móvel. Agora a ponte será finalmente levantada no lugar! Uffe sai para ajudar. É claro que mantemos uma distância segura em vista da Corona. A ponte vai do andar de cima para a ravina atrás da casa. De dentro do corredor do andar superior. Agora, de repente, o corredor parece muito maior e mais longo, e continua a sair pela porta em direção à montanha. Em dezembro finalmente instalamos uma das portas para o quarto das crianças. A estrutura da porta é girada e a abertura acima da porta é reconstruída. Este ano, Linda queria um castiçal de metal para as velas de Advento. Era um pedaço de chapa de metal sobrando de uma parede de lixeira! Funciona muito bem. Durante a abertura das embalagens na noite de Natal, Sami é muito curioso e prestativo. No dia de Natal, é o aniversário de Linda. Celebramos indo para a floresta e nos divertindo na neve. Porque finalmente será um Natal branco. Sami quase ama mais a neve do que a água. Véspera de Ano Novo. Temos uma ótima vista do lago limpo como um espelho e de todos os fogos de artifício. Sami não está nem um pouco interessado, nem assustado, felizmente, e a maioria dorme em frente ao fogo a noite toda. Com o mês de setembro, o outono geralmente faz sua entrada. Claro, fica mais escuro lá fora e um pouco chuvoso às vezes, mas o calor do verão se prolonga até outubro. Chegou a hora de passar à ponte. Num domingo, começo a trabalhar para colocar a treliça na ponte. Agora é possível testar a ponte em toda sua extensão. Além do trabalho na grade, o cinzelamento da rocha acima da laje de concreto sobre a qual a ponte vai repousar continua. Durante a medição de verificação, notei que será um pouco apertado para colocar a ponte no lugar, pois a rocha não está completamente reta apenas onde a ponte será colocada. Com uma furadeira de martelo, esculpi pedaço a pedaço em um lado acima da aba de concreto. Numa manhã de sábado Linda e eu vamos até a fazenda Nora para tomar um café. Eles também têm vendas de geléias, ovos, etc., por isso aproveitamos a oportunidade para estocar para o inverno. A meio caminho de casa, Sami e eu saímos e damos uma longa caminhada até casa na garoa. No prado do lago Hemmesta limpamos os canaviais que cresceram. No meio da imagem está o canal do rio através do qual a truta marinha e o lúcio sobem para desovar. Agora está temporariamente seco. Sami não se importa com a chuva no mínimo. De volta para casa, eu começo a trabalhar ajustando os passos no caminho da crista. Agora o asfalto triturado se instalou bem, portanto é hora de ajustar as alturas a cada passo. Na próxima caminhada de cães até o prado do lago descobrimos uma lagoa de salamandra recém-criada. Será emocionante explorar na próxima primavera quando</w:t>
      </w:r>
    </w:p>
    <w:p>
      <w:r>
        <w:rPr>
          <w:b/>
          <w:color w:val="FF0000"/>
        </w:rPr>
        <w:t xml:space="preserve">id 426</w:t>
      </w:r>
    </w:p>
    <w:p>
      <w:r>
        <w:rPr>
          <w:b w:val="0"/>
        </w:rPr>
        <w:t xml:space="preserve">O que faríamos se começássemos do zero, se realmente levássemos a sustentabilidade ecológica e social ao extremo? Hubville cresceu fora desta questão, com uma forte ambição de fazer uma transição rápida o suficiente para uma sociedade resiliente. Uma sociedade totalmente nova dentro das fronteiras planetárias, onde as pessoas adoram viver, trabalhar e socializar. A boa vida em harmonia com a natureza. Aqui, há um equilíbrio entre o cuidado social ecológico, a qualidade de vida e as condições para uma próspera comunidade empresarial que se responsabiliza pelas gerações futuras. Veja o vídeo da oficina 29 de maio Hubville é um projeto colaborativo que inclui sugestões de especialistas e os sonhos e desejos do público para uma sociedade melhor no futuro. Um estilo de vida atraente dentro das fronteiras planetárias Para estarmos unidos e mudar o mundo, precisamos de uma direção clara para nos unirmos. Queremos criar uma sociedade ecologicamente sustentável, onde as pessoas se sintam bem e se desenvolvam social e profissionalmente. Uma sociedade inclusiva dentro dos limites do planeta e bondosa com os solos que alimentam todos os habitantes do mundo. Uma nova estrutura urbana será formada em torno desta fundação e se tornará a nova norma social, na Suécia e internacionalmente. O compromisso de muitas pessoas dá vida a uma narrativa social de longo prazo enraizada no cuidado uns com os outros e com o planeta. A sociedade sustentável coloca altas exigências aos líderes e cidadãos do futuro. As escolas têm um papel vital a desempenhar na criação de condições para mudanças a longo prazo, e no incentivo à construção, empatia, criatividade e valores democráticos. Hubville está agora lançando sua parceria escolar com a Associação Sueca de Arquitetos e Estudantes. Vetlanda é o município piloto planejado para o primeiro Hubville da Suécia, um projeto de desenvolvimento urbano que mostrará como pode ser uma sociedade sustentável na realidade: "É uma honra termos sido escolhidos para fazer parte do processo de criação da sociedade sustentável do futuro. O foco de Hubville na sustentabilidade ecológica, econômica e social está bem alinhado com os objetivos de nosso conselho local", diz Henrik Tvarnö (S), presidente do conselho da cidade. Sua jornada de saúde começa muito antes de você nascer, e sua saúde não é apenas física. A lista de fatores que compõem a sua saúde geral é longa. A saúde é um resultado complexo de muitos fatores que interagem entre si. Uma cidade pode realmente melhorar sua saúde pessoal em uma realidade tão complexa? Não é o resultado de decisões pessoais? Queremos dar a volta a essa questão e dizer que uma cidade deve fazer o que uma cidade pode fazer para facilitar a capacidade de seus residentes de desfrutar de uma vida saudável. Os exemplos são muitos: sistemas de trânsito que separam o suave do duro (pessoas de carros) e que se misturam igualmente (pessoas com pessoas); facilitam e incentivam a atividade física natural; contraria qualquer tendência a limitar uma gama diversificada de fontes de alimentos nutritivos (em alguns países, certos lugares são chamados de desertos alimentares, porque só há alimentos de sucata produzidos em massa). Devemos também afirmar fatores sociais: nas chamadas zonas azuis ao redor do mundo (Okinawa, Sardenha, Okinawa), que têm proporções elevadas de pessoas de 100 anos, os fatores sociais foram identificados pelos pesquisadores como críticos para que as pessoas alcancem a velhice. E eles não envelhecem apenas, eles se sentem bem. A razão é que a população idosa está envolvida na sociedade, mesmo na velhice. Eles são convidados a participar das atividades da comunidade e são valorizados e respeitados. O transporte é um conceito tão amplo que deve ser dividido em diferentes áreas; do local à longa distância ou de pessoas e mercadorias. O conceito de Hubville foi baseado na idéia de que uma nova cidade sustentável e atraente fora das áreas metropolitanas geraria receita imobiliária para construir infra-estrutura para trens maglev ou Hyperloop (trens em tubos quase vazios a vácuo). Tal sistema de transporte pode ser usado tanto para pessoas quanto para mercadorias. O transporte humano de longa distância é um dos desafios mais difíceis na transição para uma sociedade sustentável, pois as pessoas querem continuar viajando entre países, e a aviação não oferecerá alternativas aos combustíveis fósseis por décadas. Ao mesmo tempo, a transição para o trem de alta velocidade requer enormes investimentos e cooperação transfronteiriça. Mas as únicas alternativas são realmente maglev, hyperloop ou viagens aéreas? Estas soluções não se baseiam em velhos modos de pensar? Atualmente, os trens pesam cerca de 1 tonelada por passageiro (maglev cerca da metade). Talvez seja</w:t>
      </w:r>
    </w:p>
    <w:p>
      <w:r>
        <w:rPr>
          <w:b/>
          <w:color w:val="FF0000"/>
        </w:rPr>
        <w:t xml:space="preserve">id 427</w:t>
      </w:r>
    </w:p>
    <w:p>
      <w:r>
        <w:rPr>
          <w:b w:val="0"/>
        </w:rPr>
        <w:t xml:space="preserve">Manta para piquenique extra grande com cobertura de velo macio, você se senta confortavelmente sobre esta manta e não precisa se preocupar em se molhar, pois a parte de baixo está coberta com PEVA repelente de água para que você possa fazer um piquenique depois de uma chuva ou um café da manhã lá fora, mesmo que ainda esteja orvalhado. Depois de seu piquenique, ele se embala facilmente e com a alça prática você pode carregá-lo com você como se fosse uma bolsa. Vinga of Sweden concentra-se em produtos inteligentes e elegantes para o lar e para o ar livre. Design, funcionalidade e ambiente são o que orienta o processo de desenvolvimento de novos produtos e presentes para funcionários e clientes de empresas. Os produtos sempre vêm bem embalados. Vinga cria memórias!</w:t>
      </w:r>
    </w:p>
    <w:p>
      <w:r>
        <w:rPr>
          <w:b/>
          <w:color w:val="FF0000"/>
        </w:rPr>
        <w:t xml:space="preserve">id 428</w:t>
      </w:r>
    </w:p>
    <w:p>
      <w:r>
        <w:rPr>
          <w:b w:val="0"/>
        </w:rPr>
        <w:t xml:space="preserve">Custa bilhões para limpar apenas os locais mais tóxicos, de acordo com uma pesquisa realizada pela Svt's Rapport em conjunto com a Agência Sueca de Proteção Ambiental, que identificou 80.000 locais envenenados na Suécia, e a Rapport mapeou os mais tóxicos deles. A pesquisa mostra que só a limpeza dos locais mais envenenados do país custará pelo menos nove bilhões de euros. Os 622 locais que o Conselho Administrativo do Condado considera mais prejudiciais geralmente não estão localizados em áreas industriais antigas, mas perto de edifícios e cursos de água. O que pode ter um impacto negativo sobre a vida selvagem e a natureza perto de onde as pessoas vivem e um risco de efeitos sobre a saúde. O Conselho Administrativo do Condado listou os dez locais mais tóxicos do condado e da fábrica de celulose Järpen e Hissmofors sulfito no topo da lista, pois eles causam dezenas de toneladas de poluição. Isto é arsênico, e a poluição por arsênico é a mais prevalecente no município. Em média, a remediação custa quase meio bilhão de coroas suecas por município. Entretanto, estima-se que o condado de Jämtland tenha o custo mais baixo do país, sendo provável que os custos aqui se mantenham em 29 milhões de coroas suecas. Enquanto Västernorrland, nosso município vizinho, tem um custo de limpeza de pelo menos 1,2 bilhões. A diferença entre a Västernorrland e Jämtland pode se dever ao fato de a Västernorrland ter diferentes tipos de poluição, maiores quantidades de poluição e mais objetos classificados como de alto risco", diz Julia Obrovac da Agência Sueca de Proteção Ambiental.</w:t>
      </w:r>
    </w:p>
    <w:p>
      <w:r>
        <w:rPr>
          <w:b/>
          <w:color w:val="FF0000"/>
        </w:rPr>
        <w:t xml:space="preserve">id 429</w:t>
      </w:r>
    </w:p>
    <w:p>
      <w:r>
        <w:rPr>
          <w:b w:val="0"/>
        </w:rPr>
        <w:t xml:space="preserve">Foram os garanhões que ocuparam o maior número de lugares no topo da primeira competição de adestramento para crianças de 6 anos durante o dia de abertura do Campeonato de Reprodução em Flyinge. O melhor foi JJ RayBan 1173. Com Jan Brink na sela, JJ RayBan 1173 (por Rascalino-Londonderry, criador Klaus Juergens, proprietário Patrik Hannell Holding AB) mostrou um programa de multa e foi recompensado com 81%. Bellman (SWB) 1196 teve que se contentar com o segundo lugar, pilotado pela jovem especialista em cavalos Anna Svanberg. A pontuação final foi de 80,8%, com a caminhada sendo a melhor com 8,5. Em terceiro lugar, uma égua - caso contrário, os cinco melhores consistiam apenas de garanhões aprovados - mostrou Minna Telde Uno Samantha e foi recompensada com 80,6%. A égua recebeu a pontuação mais alta para a impressão geral, 8.4. A base de nosso jornalismo é a credibilidade e a imparcialidade. O que publicamos deve ser verdadeiro e relevante. O esporte equestre é independente e distante de interesses econômicos, privados, políticos e outros.</w:t>
      </w:r>
    </w:p>
    <w:p>
      <w:r>
        <w:rPr>
          <w:b/>
          <w:color w:val="FF0000"/>
        </w:rPr>
        <w:t xml:space="preserve">id 430</w:t>
      </w:r>
    </w:p>
    <w:p>
      <w:r>
        <w:rPr>
          <w:b w:val="0"/>
        </w:rPr>
        <w:t xml:space="preserve">Este é um medicamento que só pode ser comprado se você tiver uma receita médica. Não incluído no benefício Preço com prescrição 3618:- EAN: 04047725104770 Categorias Salvar esta informação, você pode precisar lê-la novamente. Se você tiver qualquer outra pergunta, por favor, pergunte ao seu médico ou farmacêutico. Este medicamento foi prescrito somente para você. Não o dê a outros. Isso pode prejudicá-los, mesmo que apresentem sinais de doença semelhantes aos seus. Se você tiver algum efeito colateral, fale com seu médico ou farmacêutico. Isto inclui quaisquer efeitos colaterais não mencionados nestas informações. Neste folheto você encontrará informações sobre: 1. o que é Confidex e para que ele é usado 2. O que você precisa saber antes de usar Confidex 3. Como usar Confidex 4. O que é Confidex? Confidex é um pó junto com um líquido diluente. É um pó branco ou ligeiramente colorido ou sólido quebradiço. A solução preparada é dada como uma injeção em uma veia. Confidex é feito de plasma humano (o fluido no sangue) e contém fatores de coagulação humana II, VII, IX e X. Os concentrados que contêm esses fatores de coagulação são chamados de preparações do complexo de protrombina. Os fatores de coagulação II, VII, IX e X são dependentes da vitamina K e são importantes para a coagulação do sangue (capacidade de coagulação). Uma deficiência em qualquer um desses fatores significa que o sangue não pode coagular tão rapidamente quanto deveria e que há um risco maior de sangramento. A substituição dos fatores II, VII, IX e X pelo Confidex irá restaurar o mecanismo de coagulação. Para que é usado o Confidex? Confidex é usado para prevenir (durante a cirurgia) e tratar sangramentos causados por deficiência adquirida ou congênita dos fatores de coagulação II, VII, IX e X dependentes da vitamina K no sangue, quando não estão disponíveis preparados de fatores de coagulação específicos purificados. A Confidex também pode ser aprovada para o tratamento de outras doenças não mencionadas neste folheto de informações do produto. Pergunte a seu médico, farmacêutico ou outro profissional de saúde se você tiver qualquer outra dúvida e siga sempre suas instruções. As seções seguintes contêm informações para que seu médico as considere antes de receber o Confidex. NÃO use Confidex: se você for alérgico aos princípios ativos ou qualquer outro ingrediente deste medicamento (listado na seção 6). Informe seu médico se você for alérgico a qualquer medicamento ou alimento. se você for mais propenso a coágulos sanguíneos que o normal (pacientes em risco de coagulação intravascular disseminada) se você for alérgico à heparina, que causa uma contagem reduzida de plaquetas (trombocitopenia induzida pela heparina Tipo II, HIT Tipo II) Informe seu médico ou farmacêutico se você sofrer de tal condição. Fale com seu médico ou farmacêutico antes de usar Confidex em: Deficiência adquirida dos fatores de coagulação dependentes da vitamina K: isto pode ser causado por ser tratado com medicamentos que inibem o efeito da vitamina K. Confidex só deve ser usado quando for necessário um ajuste rápido dos níveis do complexo de protrombina, como em grandes sangramentos ou durante cirurgias de emergência. Deficiência congênita de qualquer fator dependente de vitamina K: nestes casos, produtos específicos de fator de coagulação devem ser usados quando disponíveis Reação alérgica ou anafilática (uma reação alérgica severa resultando em grave dificuldade de respiração ou tonturas). O uso do Confidex deve ser descontinuado imediatamente (ou seja, descontinuar a injeção). Aumento do risco de coagulação dos vasos sanguíneos (trombose), especialmente: se você teve um ataque cardíaco (histórico de doença coronariana ou infarto do miocárdio), se você tem alguma doença hepática, se você se submeteu recentemente a cirurgia (peri ou pós-operatória) em recém-nascidos (recém-nascidos), se você tem maior probabilidade de ter coágulos sanguíneos em comparação com o que é comum</w:t>
      </w:r>
    </w:p>
    <w:p>
      <w:r>
        <w:rPr>
          <w:b/>
          <w:color w:val="FF0000"/>
        </w:rPr>
        <w:t xml:space="preserve">id 431</w:t>
      </w:r>
    </w:p>
    <w:p>
      <w:r>
        <w:rPr>
          <w:b w:val="0"/>
        </w:rPr>
        <w:t xml:space="preserve">Em Logomo, o casal The Crown Princess Couple fez uma apresentação de Turku 2011, a Capital Européia da Cultura, por Cay Sevón, da Fundação Turku 2011. O programa do dia foi então o seguinte: 09.40 A turnê começou com três coros infantis e juvenis japoneses cantando para os convidados, junto com crianças da escola de Turku. O Casal da Princesa da Coroa foi então exposto: "Apenas um Jogo? "produzido pela Associação Européia de Futebol UEFA em cooperação com a Fundação Turku 2011". "O fogo está apagado" - produzido pelo Centro Cultural Turku City/Museicentralen, juntamente com o Centro de Ciências Heureka. "Alice no País das Maravilhas" - produzido pelo Museu Estadual de Arte Fotográfica, juntamente com a Fundação Turku 2011.11.00 Chegada à Biblioteca da Cidade de Turku O casal Princesa Coroa foi recebido pela Presidente do Comitê Cultural, Elina Rantanen, e pela Diretora da Biblioteca, Inkeri Näätsaari, e recebeu um tour pela biblioteca. O casal Crown Princess visitou as seções infantis e juvenis e conheceu crianças e jovens de várias escolas em Turku e seus professores.12.00 Caminhada ao longo da margem do rio O casal Crown Princess e sua festa caminharam pelo pátio interno da biblioteca e ao longo da margem do rio até Lilltorget e cumprimentaram o público que se reuniu. No pátio da biblioteca está a Casa do Governador, onde o casal Princesa da Coroa foi informado sobre a placa comemorativa do encontro entre o Príncipe Herdeiro Karl Johan e o Czar Alexandre em 1 de agosto de 1812. 12.40 Almoço Lindman House Chegada à Lindman House, onde a Cidade de Turku e a Fundação Turku 2011 sediaram um almoço. 14.05 Chegada à Arca O casal Princesa da Coroa chegou à Arca na Academia Turku, após uma caminhada desde Lindman House. 14.15 Discussão com jovens influenciadores Participaram de uma discussão informal na Arca com jovens influenciadores em Turku. O tema da discussão foi "Turku através de outros olhos - a geração criativa e a criação social de uma cidade". O moderador da discussão foi o Professor Alf Rehn , Academia Turku. 16.00 Partida Chegada ao aeródromo e a cerimônia oficial de despedida. Veja mais fotos da visita de The Crown Princess Couple à Turku</w:t>
      </w:r>
    </w:p>
    <w:p>
      <w:r>
        <w:rPr>
          <w:b/>
          <w:color w:val="FF0000"/>
        </w:rPr>
        <w:t xml:space="preserve">id 432</w:t>
      </w:r>
    </w:p>
    <w:p>
      <w:r>
        <w:rPr>
          <w:b w:val="0"/>
        </w:rPr>
        <w:t xml:space="preserve">(NOVIDADES 2011) (NOVIDADES 2012) (NOVIDADES 2013) (NOVIDADES 2014) (NOVIDADES 2015) Desejamos a todos um Feliz Natal e um Ano Novo Feliz, Saudável e Saudável. Vejo vocês novamente em 2016 Marie &amp; Malin ♡ EM SUÉCIA : Tivemos um grande final de ano de exposição quando visitamos a grande exposição Nordic Winners em Estocolmo neste fim de semana. Depois de passar a noite na casa de Elli (GT's Beauty Dot) e sua família, estávamos prontos. Obrigado a Kerstin e Jan por tudo, e obrigado por sua incrível hospitalidade. Vocês são ouro! E o resultado também não foi muito ruim: "Batman" CIB &amp; NORD &amp; DKCh &amp; DKW-14 &amp; NOW-14 Fabulous Teddy's Heartbreaker foi 2º na classe dos campeões com CK e terminou entre os 5 melhores restantes sob o comando do melhor macho! "Noelle" Golden Tyrie's Art-Déco foi 3º na classe aberta com CK e "Delfi" SE CH &amp; DK CH &amp; DK W W 14 &amp; SE JW 13 Golden Tyrie's All That Glitters, foi 4º na classe campeã com CK. Nosso mais jovem "Kili" que competiu pelo título de Vencedor Júnior Nórdico obteve o 2º lugar na classe júnior com CK. O juiz o amou, mas achou que ele precisava estar mais acabado no corpo primeiro. Portanto, aqui estão eles da esquerda: Batman, Noelle, Delfi e Kili. Estes quatro que representaram nossa equipe em 2015. Não podemos dizer que não estamos orgulhosos! Queremos agradecer-lhes por um grande dia e parabenizar os vencedores de hoje! EM INGLÊS : Tivemos um grande final deste ano na exposição Nordic Winner em Estocolmo, neste fim de semana. Passamos a noite na casa da Elli (GT's Beauty Dot) e fomos recebidos com tanta hospitalidade. Obrigado queridos Kerstin e Jan. Você é fabuloso! Os resultados do show também não foram muito ruins: "Batman" CIB &amp; NORD &amp; DKCh &amp; DKW-14 &amp; NOW-14 Fabulous Teddy's Heartbreaker foi 2º com CQ na classe Champion, e terminou entre os cinco melhores na melhor compilação masculina. A "Noelle" Golden Tyrie's Art-Déco foi a 3ª com CQ em classe aberta. "Delfi" SE CH &amp; DK CH &amp; DK W W 14 &amp; SE JW 13 Golden Tyrie's All That Glitters foi 4º com CQ na classe Champion, e "KIli" foi 2º com CQ na classe Junior. Então, aqui os temos da esquerda: Batman, Noelle, Delfi e Kili. Os quatro que representaram nossa equipe durante 2015. SOMOS TÃO PRODUTOS! Obrigado a todos pelo bom dia, e parabéns a todos os vencedores!!! O resultado da última sessão fotográfica de Kili, agora com 1 ano de idade. Últimas notícias de saúde: a Golden Tyrie's Art-Déco "Noelle" e a Golden Tyrie's Abracadabra "Ozzy" tiveram seus quadris verificados. "Noelle" obteve o resultado B-hips em ambos os lados e "Ozzy" obteve o resultado A-hips em ambos os lados. Feliz criador aqui :-) E parabéns à Madde &amp; Birgitta! E o resultado : NCL : CARRIER , PRA 3 : FREE , RCD4 : FREE Que dia e fim de semana fantástico tivemos na raça anual especial em Estocolmo, Tibethund", sob a juíza Barbara Pamela Stringer, da Inglaterra. Nosso "Kili" Thokkadis Super Trouper (CH Pindaros Jive Talkin' x Golden Tyrie A Diamond I north) de 11 meses de idade fez sua estréia na classe júnior, e colocado para nosso GRANDE deleite em 1º lugar na classe júnior. Não só isso, ele também terminou o 4º Melhor Macho e levou o R - CERT, além de se tornar BIM Junior !!! Não é um mau começo para o pequenote. "Delfi" SE Ch &amp; DK Ch &amp; DKW-14 &amp; SEJW-13 Golden Tyrie's All that Glitters, 4º lugar na Classe Champion com Ck e com uma crítica fantástica. Muito engraçado</w:t>
      </w:r>
    </w:p>
    <w:p>
      <w:r>
        <w:rPr>
          <w:b/>
          <w:color w:val="FF0000"/>
        </w:rPr>
        <w:t xml:space="preserve">id 433</w:t>
      </w:r>
    </w:p>
    <w:p>
      <w:r>
        <w:rPr>
          <w:b w:val="0"/>
        </w:rPr>
        <w:t xml:space="preserve">Faz muito tempo que eu não escrevia aqui no blog. As razões têm sido muitas, mas hoje eu pensei em discutir um fenômeno que tem sido observado na Suécia por pelo menos uma década; muito mais do que isso se você expandir o raciocínio. Hoje você pode ler no SvD sobre como os imigrantes na Suécia doam anualmente dinheiro a amigos, parentes e organizações no exterior (em sua maioria países de origem). As somas envolvidas são muito grandes; não se sabe quanto dinheiro está envolvido, pois as autoridades suecas não se deram ao trabalho. Uma quantia mencionada no artigo são as doações (as chamadas remessas) de países ocidentais para países em desenvolvimento, no valor de três vezes o total da ajuda mundial a esses países. Quanto dinheiro flui da Suécia não é conhecido - os autores do artigo (Jan O Karlsson e outros) dizem que é importante que as autoridades informem números corretos ao Banco Mundial. Jan O acha importante reunir informações sobre a natureza, o volume e os destinatários das remessas, mas não justifica o motivo. Além do mais, o artigo desfoque alguns fatos aos quais eu reagi. Por exemplo, diz que mais de 13% da população da Suécia nasceu no exterior. Em outras palavras, imigrantes de primeira geração. Por que este fato é declarado? Qual é a sua relevância? Poderia servir como um abridor de olhos para o leitor que temos tido uma política de imigração insustentável. Justifique a frase na qual este fato é apresentado: a Suécia é também um grande e importante país de imigração. Mais de 13% da população da Suécia nasceu no exterior. Muitos deles enviam dinheiro para parentes e parentes em seus países de origem. Os esforços feitos pelos trabalhadores humanitários talvez mais importantes da Suécia são invisíveis. Ela não é digna da Suécia. A Suécia é também um grande e importante país de imigrantes. Mais de treze por cento da população da Suécia nasceu no exterior. Muitos deles enviam dinheiro para parentes em seus países de origem. Os esforços feitos pelos trabalhadores humanitários talvez mais importantes da Suécia são invisíveis. Ela não é digna da Suécia. Com palavras como "importante" e "esforço" e "digno", Jan O parece pensar que isto é uma coisa boa, uma impressão que se tem do resto do artigo. Mas ainda há algo errado aqui. Talvez seja rebuscado, mas tenho a sensação de que todo o artigo é realmente sobre conseguir que o leitor reaja a esta saída de recursos do país. Uma impressão que é reforçada quando se lê os comentários furiosos sobre o artigo. Os autores do artigo retratam estas doações como algo bom. Ele elogia a generosidade dessas pessoas e argumenta que a Suécia deve ajudá-las em seus esforços. Afinal de contas, as pessoas que doam escolhem ter um padrão de vida mais baixo, a fim de elevar o de seus parentes. Portanto, o governo sueco deveria apoiar esses trabalhadores humanitários, por exemplo, reduzindo os custos de encaminhamentos para o exterior. Implícito nesse raciocínio é que é perfeitamente possível viver na Suécia em diferentes níveis de vida, sem sofrer nenhuma dificuldade. É isso que Jan O realmente quer transmitir? Os suecos provavelmente já sabem que a dependência do desemprego e da previdência social é extremamente alta entre os imigrantes, em alguns grupos muito maior do que entre outros grupos de imigrantes (compare: holandês e somali). Se o leitor puder acrescentar 2+2 ele pode tirar as seguintes conclusões: 1) O imigrante médio não europeu vive em grande parte de subsídios. 2) Esses subsídios são financiados principalmente pelos contribuintes suecos. 3) Os subsídios que os imigrantes recebem são aparentemente suficientes para reservar uma quantia considerável de dinheiro para os parentes em seus países de origem. "Nível mínimo de vida" não justifica as palavras de que a expressão é composta. 4) Os contribuintes suecos involuntariamente e sem serem solicitados a financiar a vida de pessoas e organizações em outros países. Eu me pergunto se Jan O et al. não percebem que o leitor faria estas conclusões e se esta é realmente a intenção do artigo, só posso concluir que eles estão tentando retratar isto como algo bom para obter um álibi. Jan O não pode ser acusado de incitamento contra grupos de imigrantes que estão drenando o país de recursos. Ele escreve que isso é uma coisa boa, mas ainda assim pergunta pela razão</w:t>
      </w:r>
    </w:p>
    <w:p>
      <w:r>
        <w:rPr>
          <w:b/>
          <w:color w:val="FF0000"/>
        </w:rPr>
        <w:t xml:space="preserve">id 434</w:t>
      </w:r>
    </w:p>
    <w:p>
      <w:r>
        <w:rPr>
          <w:b w:val="0"/>
        </w:rPr>
        <w:t xml:space="preserve">2. plass! Bônus para novos jogadores! Jogue CasinoHeroesilla koet jotakin uutta ja ihmeellistГ¤. Veja em jotakin aivan erilaista kuin mikГ¤Г¤n muu onlinecasino. CasinoHeroesilla nimittГ¤in pГ¤Г¤asia ei ole tavanomainen rahapelaaminen, vaan seikkailupeli, jossa edetГ¤Г¤n rahapelejГ¤ pelaamalla. Bonuksesta saat pelirahaa ilman talletusta, mikГ¤ on aina iso plussa PelejГ¤ on runsain mitoin ja ne on hyvin sisГ¤llytetty kasinoseikkailuun Palvelu toimii suomalaisille hyvin ja pelaaminen on helppoa HelppokГ¤yttГ¶isyys CasinoHeroes on helppo kasino ja sen seikkailuteema vie pitkГ¤lle Kuulostaako erikoiselta? Não sitГ¤ se onkin. CasinoHeroes on iskenyt kultasuoneen uniikilla konseptillaan, jossa yhdistyvГ¤t netticasino, sosiaalinen pelaaminen ja monen pelaajan seikkailuroolipeli. De beste casinoene 2020:JOY CASINO 2. plass! Bônus para novos jogadores! Spille CasinoHeroes saattaa tuntua tutulta, sillГ¤ se tunnettiin ennen nimellГ¤ CasinoSaga. Uusi nimi tuli kГ¤yttГ ¶Г ¶n kesГ¤llГ¤ 2020. CasinoHeroes tarjoaa myГ ¶s nopeampaa pikapelivaihtoehtoa, jossa sinun ei tarvitse edes tehdГ¤ pelitiliГ¤. Voit vain tallettaa, pelata ja kotiuttaa voitot heti. Aloita seikkailu luomalla itsellesi sankarihahmo ja saat 100в'¬ talletusbonuksen ja 5в'¬ ilmaista pelirahaa. Voita rahaa seikkkailemalla Netticasinopelaaminen em viihdettГ¤ ja hauskaan ajanvietettГ¤. Me kaikki pelaajat tiedГ¤mme ettГ¤ suurvoiton mahdollisuudet eivГ¤t ole suuret, mutta se pienikin mahdollisuus elГ¤mГ¤n muuttavaan voittoon on se mikГ¤ kiehtoo. Joskus kolikko- ja pГ¶ytГ¤pelien pelaaminen kГ¤y kuitenkin tylsГ¤ksi rutiiniksi, mutta ei CasinoHeroesilla. CasinoHeroesilla kaikki pelit nivoutuvat yhteen seikkailun muodossa. Aloitat pieneltГ¤ alueelta Hero-saarella, josta ajan ja menestyksen myГ ¶tГ¤ pГ¤Г¤set etenemГ¤Г¤n muille aluille ja saat uusia pelejГ¤ pelattavaksi. Seikkailu etenee siis pelaamalla aina kunkin alueen pelejГ¤, ja lopuksi haastamalla uusien alueiden vartijoita, "pomoja", jotka pГ¤ihittГ¤mГ¤llГ¤ pГ¤Г¤set eteenpГ¤in ja voitat palkintoja. Samalla tietenkin voit voittaa isojakin rahasummia pelaamistasi kortti-, pokeri- ja hedelmГ¤peleistГ¤. CasinoHeroesin reilun 1 300 pelin valikoima rakentuu NetEntertainmentin, Microgamingin, Play 'n GO:n ja Betsoftin hedelmГ¤-, kasino- ja pokeripelit. Hieman yllГ¤ttГ¤enkin mukana ovat myГ¶s Betsoftin kasinopelit ja videopokerit. NГ¤ihin kannattaakin tutustua, sillГ¤ niitГ¤ ei ole tullut vastaan muilla suomenkielisillГ¤ nettikasinoilla. HedelmГ¤pelit: Starburst, More Gold Diggin, Gonzo's Quest PГ ¶ytГ¤pelit: Craps, Txs Hold'em Pro, Triple Edge Poker Videopokerit: Joker Wild 100 hand, Deuces &amp; Joker Poker, Splitway Royal Poker Blackjackit: Blackjack 5 box, Pontoon Pro Low Bet, Super 7 Blackjack Ruletit: Roleta francesa Aposta baixa, Roleta de sorteio comum, Roleta Zoom Kaikki pelita eivГ¤t ole pelattavissa alusta lГ¤htien, vaan saat vapautettua pelejГ¤ pelattavaksi sitГ¤ mukaa kun voitat eri alueiden pomoja ja pГ¤Г¤set uusille alueille. NГ¤et pelivalikossa lukko-symbolin niiden pelien pГ¤Г¤llГ¤, jotka ovat vielГ¤ lukossa. CasinoHeroes sinivalkoisin lasein Suomalainen pelaaja haluaa pelata suomeksi, saada asiakaspalvelua suomeksi, tallettaa omasta verkkopankistaan. Sim, pelo menos isot bonukset</w:t>
      </w:r>
    </w:p>
    <w:p>
      <w:r>
        <w:rPr>
          <w:b/>
          <w:color w:val="FF0000"/>
        </w:rPr>
        <w:t xml:space="preserve">id 435</w:t>
      </w:r>
    </w:p>
    <w:p>
      <w:r>
        <w:rPr>
          <w:b w:val="0"/>
        </w:rPr>
        <w:t xml:space="preserve">Factualidade sobre o Oriente Médio. Ou seja, o oposto do que se obtém com a mídia politicamente correta. Nenhuma análise do Oriente Médio, de Israel, do sionismo ou dos judeus é realmente atual. Pela simples razão de que os eventos no Oriente Médio tendem a acontecer com tal rapidez que a análise clínica de ontem é o relatório de hoje desatualizado. O Dr. Manfred Gerstenfeld, ex-presidente do Conselho do Centro de Assuntos Públicos de Jerusalém, JCPA, deve, portanto, ser elogiado por seu livro "Demonizando Israel e os Judeus". Ele não afirma ter produzido uma análise definitiva da situação enfrentada por Israel e pelos judeus do mundo. Ao contrário, ele oferece insights penetrantes sobre como eventos locais, atitudes regionais e percepções globais afetam nossa compreensão do estado judaico e dos judeus em geral. Tudo visto através dos olhos de indivíduos de diferentes países e de diferentes perspectivas em diferentes partes do mundo. As opiniões expressas nos dão perspectivas judaicas, cristãs e muçulmanas. Eles são seculares, religiosos e tudo o que está entre eles. Eles abrangem a Ásia, Europa e América. Eles discutem sutilezas legais, dilemas éticos e análises psicológicas. Eles lidam com o assunto tabu dos muçulmanos expulsando cristãos do local de nascimento do cristianismo na área controlada pela Autoridade Palestina - a limpeza étnica, em outras palavras. Eles abordam tópicos como a distorção da mídia e o papel desempenhado pelas organizações não-governamentais (ONGs), muitas vezes chamadas insidiosamente, que de alguma forma parecem receber financiamento estatal significativo de alguns estados membros da UE, notadamente da Suécia. O anti-semitismo, o terrorismo e o Holocausto estão todos incluídos. Este trabalho extremamente interessante é apresentado na forma de 57 pequenas entrevistas com referências detalhadas. Cada apresentação tem de duas a quatro páginas e todas nos dão uma imagem clara de um país, de uma cultura, de uma atitude. Como os recentes acontecimentos na Síria e no Irã parecem relegar o presidente americano Barack Hussein Obama para segundo plano e empurrar o presidente russo Putin para a vanguarda política e estratégica, o futuro do Oriente Médio está na mente de todos. Isto nunca é demais salientar - o Presidente Obama parece ter desperdiçado o poder moral, econômico e estratégico dos Estados Unidos e conseguiu elevar um antigo rival esmagado, a Rússia, ao auge do poder. Como de costume, Israel representa a única força política estável no Oriente Médio, a única democracia em funcionamento e o único país onde os sírios em guerra sabem que podem obter assistência médica - gratuitamente e independentemente do fato de que a Síria está realmente em guerra com Israel. O Estado judeu permanece consistentemente uma democracia moralmente orientada, um cadinho multicultural e diversificado de etnias, religiões, visões políticas e não apenas uma potência econômica regional, mas verdadeiramente global. Não menos importante, graças a seus enormes depósitos de gás e às discussões sobre um barco-t integrado.</w:t>
      </w:r>
    </w:p>
    <w:p>
      <w:r>
        <w:rPr>
          <w:b/>
          <w:color w:val="FF0000"/>
        </w:rPr>
        <w:t xml:space="preserve">id 436</w:t>
      </w:r>
    </w:p>
    <w:p>
      <w:r>
        <w:rPr>
          <w:b w:val="0"/>
        </w:rPr>
        <w:t xml:space="preserve">Os cavalos, apesar de seu tamanho e peso, são animais ágeis utilizados em uma variedade de esportes. O cavalo pode ser chamado de o maior atleta do mundo! Expomos nossos cavalos a influências externas, como um cavaleiro no topo ou uma carruagem atrás. Muitas vezes, portanto, os problemas no cavalo são causados por tensão e dor nos músculos. Quando o cavalo transporta um cavaleiro, o centro de gravidade do cavalo é afetado. Se o cavaleiro se sentar de novo, o cavalo deve compensar por isso. Se houver uma mudança temporária no centro de gravidade, ela afeta momentaneamente o cavalo e então ele retorna ao seu equilíbrio anterior. Se, por outro lado, o cavaleiro é desequilibrado, esta mudança no centro de gravidade é constante e o cavalo deve compensar constantemente, o que leva à tensão muscular e, com o tempo, ao desequilíbrio. Um atleta não pode funcionar de forma ideal sem massagem e alongamento regulares. O mesmo se aplica aos nossos cavalos.</w:t>
      </w:r>
    </w:p>
    <w:p>
      <w:r>
        <w:rPr>
          <w:b/>
          <w:color w:val="FF0000"/>
        </w:rPr>
        <w:t xml:space="preserve">id 437</w:t>
      </w:r>
    </w:p>
    <w:p>
      <w:r>
        <w:rPr>
          <w:b w:val="0"/>
        </w:rPr>
        <w:t xml:space="preserve">Já faz algum tempo, já levei minha câmera para quase todos os lugares, para trabalhar, para o curso de corda, no carro, etc. Como está ficando muito escuro, há algumas fotos escuras, mas é possível ser criativo de qualquer forma. É divertido parar à noite, na chuva e no escuro e tentar tirar uma boa foto, ou no semáforo, no caminho de casa do trabalho, e como essa foto se torna interessante?Na minha cabeça eu às vezes vejo as fotos como eu gostaria que elas fossem. Nem sempre é como eu quero que elas sejam, fora de foco, muito brilhantes, muito escuras, foco errado, objetos indesejados na foto, mais ou menos. Este fim de semana foi fantástico. Avell esteve em um curso, eu estava com os meninos para o dentista no sábado depois que deixei Avell no curso. Depois houve ginástica com os meninos à tarde e entre eu e os meninos limpei a casa para a festa Milles que foi hoje (domingo).Hoje levei Avell ao segundo dia de aula, fui para casa e tentei limpar com dois pequenos trolls que de repente precisavam de ajuda com tudo, Molly precisava de ajuda com uma aula de música (ela agora sabe mais sobre os blues do que os professores precisam e ela quer, eu até ofereci a ela o uso do meu slide).Avell tem sido bom e assado bolinhos (dois tipos), pães de canela e torta de queijo (porque tivemos a festa tão tarde). A festa foi um sucesso. Obrigado a todos que vieram! Ille e Lowe estavam tão acordados e sobre isso eles adormeceram por volta das 23h. A partir de quinta-feira à noite, tirei algumas fotos a caminho de casa do zero. Acho que tirei esta foto na sexta-feira. Parece confuso, mas tirei várias fotos de outras árvores da mesma espécie. A idéia com esta é que ela ficaria bem com a parede de tijolos atrás dela. A caminho de casa, na sexta-feira, no cruzamento da Statoil em Farsta. Eu estava pegando alguns pacotes no centro de Haninge antes de ir para casa na sexta-feira, quando ouvi a ambulância, eu tinha acabado de estacionar e trancar o carro, então eu estava com pressa para destravá-lo e arrancar a câmera, um pouco fora de foco, mas olha a luz azul nas gotas de chuva! Quase sempre tenho a câmera à mão no caso de eu precisar ver uma boa foto. Veja o padrão. Engraçado que Avell tem quase exatamente a mesma foto em seu blog, mas postada muito antes da minha. E,festa Mille soprando as velas no bolo.</w:t>
      </w:r>
    </w:p>
    <w:p>
      <w:r>
        <w:rPr>
          <w:b/>
          <w:color w:val="FF0000"/>
        </w:rPr>
        <w:t xml:space="preserve">id 438</w:t>
      </w:r>
    </w:p>
    <w:p>
      <w:r>
        <w:rPr>
          <w:b w:val="0"/>
        </w:rPr>
        <w:t xml:space="preserve">Você sabia que no CanvasOnline.se, onde você pode ler minhas resenhas sobre empresas que oferecem impressão de quadros em lona e impressão de lona, também foi destaque na revista? Além das revisões completas, você também encontrará promoções de desconto atuais das quais você pode se beneficiar. Leva menos de três minutos para comparar e todos os fornecedores on-line também são verificados sob uma política recomendada por mim. - Meu tamanho:30x20cm - Tamanho máximo:140x70cm - Montagem incluída:Sim - Meu tamanho:30x20cm - Tamanho máximo:120x80cm - Montagem incluída:Sim - Garantia incluída:Sim - Meu tamanho:20x20cm - Tamanho máximo:200x300cm - Entrega:2-5 dias - Envio: Grátis Certifique-se de que sua placa de lona seja boa Uma placa de lona tem uma longa vida útil, o que significa que ficará pendurada na parede de sua casa por alguns anos. Portanto, você deve tomar o cofre antes do inseguro para evitar a insatisfação com o resultado final. Aqui no CanvasOnline.se você pode encontrar resenhas e promoções de cinco fornecedores de lona populares na Suécia. Encomendar um quadro de lona de seu próprio projeto? Comprar on-line não é difícil, mas escolher a empresa errada pode levar a que o produto nunca seja entregue ou atrasar a entrega. Ehandel.se informa sobre algumas empresas que não cumpriram seus prazos de entrega e os clientes tiveram que esperar por várias semanas. Como não consegui encomendar meu quadro de lona em duas ocasiões, decidi construir um guia e compartilhar minha experiência e a seqüência de eventos para que você possa encontrar todas as empresas em um só lugar. A mensagem não é uma "lista" de positivos e negativos, mas um conselho meu pessoalmente para você, o leitor. Sob o menu "Sobre", você pode ler o fundo e aprender sobre minha ignorância antes de encomendar seu próprio quadro de lona on-line. Meu melhor conselho que posso lhe dar Nunca estressar através de seu pedido! Infelizmente, acontece com muita freqüência que as pessoas se apressam durante todo o processo de encomenda para se concentrarem em algo mais, como conseguir que seja entregue o mais rápido possível ou o envio mais barato. Para seu próprio bem e para que você evite todos os erros que cometi, minha recomendação é que você dedique alguns minutos do seu tempo e compare as lojas. Ler e aprender com as experiências de outras pessoas antes de fazer seu pedido não custa nada e pode ajudá-lo enormemente! Tanto placas de lona pequenas quanto grandes Considerando as dimensões e o tamanho das placas de lona pode ser um pouco enganoso, por exemplo, uma placa de lona grande pode significar as dimensões 70×50 cm para mim e para outra pessoa a palavra "grande" significa qualquer coisa acima de 100×100 cm. Provavelmente concordamos que as pequenas placas de lona caem em tamanhos claramente menores. Na verdade, não importa se você está encomendando um grande quadro de lona ou não, porque o guia lista todos eles! Os fornecedores têm faixas de tamanho diferentes e também oferecem várias opções de kilim diferentes. Para facilitar, o guia lista todas as dimensões de 20×20 até 200×300 cm. Algumas dicas e lembretes antes de encomendar um quadro de lona: se você quiser comprar um quadro de lona com uma foto ou um motivo impresso, há algumas coisas que você deve considerar com antecedência. 1. qualidade de imagem, qualidade de imagem, qualidade de imagem Não há nada tão importante como garantir que você tenha uma qualidade de imagem realmente boa da foto que você quer imprimir em uma placa de lona. Se você tiver a menor dúvida de que a foto pode ser muito ruim, certifique-se de enviar o arquivo de imagem por e-mail para a impressora e verifique com eles primeiro. Se você fizer um pedido com uma foto meio-bom sem verificar com a impressora, há uma boa chance de ficar decepcionado quando o quadro de lona for entregue. 2. Certifique-se de que a foto seja bem tirada Embora a boa qualidade da imagem seja extremamente importante, é quase tão importante que a foto seja bem tirada. O risco de imprimir um quadro de lona com uma foto meio bem tirada é que após algum tempo você começará a notar vários erros e eventualmente só se ressentirá da imagem. O horizonte é reto? Talvez a imagem tivesse sido muito melhor de um ângulo diferente? Talvez você pudesse ter usado a luz/sol de uma maneira melhor? Talvez aquele saco plástico vermelho que você vê a borda de baixo em um canto teria levado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docId:B0B61E292A3DD756446F5D8EE451727F</keywords>
  <dc:description>generated by python-docx</dc:description>
  <lastModifiedBy/>
  <revision>1</revision>
  <dcterms:created xsi:type="dcterms:W3CDTF">2013-12-23T23:15:00.0000000Z</dcterms:created>
  <dcterms:modified xsi:type="dcterms:W3CDTF">2013-12-23T23:15:00.0000000Z</dcterms:modified>
  <category/>
</coreProperties>
</file>