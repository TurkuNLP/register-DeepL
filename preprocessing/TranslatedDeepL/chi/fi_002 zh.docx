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我注意到在最近的辩论中，社民党对任何问题一般都没有强烈的意见。现在不是该抓紧时间，让那些顽固不化的无牙人说话了吗？如果你缺乏展开辩论的想法，我随时准备加入讨论。 kind regards Timo Väänänen 28.11.2010 - Sender : Tellervo Liikanen The Democrats are in a "Trade union trap".我自己经营的公司只有不到10名员工，除了从一个发薪日到下一个发薪日，我自己没有钱。 工作时间不计算在内。 员工计算他们的工作时间和所有其他福利。 民主党应该与工会运动决裂。他们应该开始支持创业精神，特别是提供就业的小企业。并将这种荒谬的28%的资本税重新纳入轨道。Jutta Urpilainen不应该为民主党的衰落负责 ... 28.11.2010 - 提交人：Pena stadista 给社民党的一个免费建议：有很多关于收入陷阱的讨论，特别是针对年轻的失业者，也就是说，他们甚至不应该从事兼职工作，因为最后他们的钱甚至比他们呆在家里失业和上网的钱还要少!如果民主党人提议对《失业法》进行修订，大意是：如果25岁以下的长期失业者能够找到并从事一份兼职工作（即真正的工作，而不是补贴工作等），他或她的收入至少是所领取的失业救济金总额的两倍，然后目前的住房福利才会开始减少。例子：我的一个朋友的一个24岁的男孩，住在城市的一个出租公寓里，已经失业三年了，领取大约500欧元的失业救济金（毛额）和大约330欧元的住房救济金。 如果他找一份兼职工作（例如在私人清洁公司或仓库），他的住房救济金将开始迅速减少。在总收入为1200欧元的情况下，这将是非常小的。结果：与失业相比，几乎是正负零!(如果这位年轻人在有报酬的工作中至少能赚取两倍于失业救济金的收入（即2 x 510 = 1020欧元），那么住房救济金就会在超过救济金的收入部分开始逐渐减少？你怎么看，民主党人，这不会激励一个年轻人去做清洁工吗？对失业者来说，这将是一个真正的胡萝卜："在有报酬的工作中，你仍然可以获得两倍于失业津贴的住房福利！"。"圣诞快乐，新年快乐 T. Pentti Kallio, Helsinki 27.11.2010 - 寄件人：J 你近距离跟踪老人的工作，真是个好故事。作为一项规则，老年人的事情可能进展顺利，但仍有许多工作要做。 孤独对老年人来说可能是压倒性的，就像对年轻人一样。 确实需要社区精神。我们每个人都面临着衰老。祝你工作顺利，Jutta。 20.11.2010 - Submitted by: Eki You are wonderful !你知道如何准确地介绍事物，因为它们应该是!祝您好运，祝明年春天的选举好运 !16.11.2010 - 提交人： Vox Populi 嗨，Jutta，只要你保持警惕，积极关注普通低收入公民的日常生存斗争，社会民主党永远不会没有工作，你的党也永远不会成为多余的。例如，现在，人们对那些居住在住房权利中的人的未来有巨大的担忧!社会民主党绝对应该听取和阅读萨索主席埃里克-海尔斯特伦在议会环境委员会的发言！http://www.asumisoikeus.info/ Jutta，请用你的行动表明社会民主党仍然是普通人的党！有大量的人住在阿苏公寓，他们有很多亲戚和熟人。因此，如果社民党站在居住在住宅区的人们一边，那么就意味着</w:t>
      </w:r>
    </w:p>
    <w:p>
      <w:r>
        <w:rPr>
          <w:b/>
          <w:color w:val="FF0000"/>
        </w:rPr>
        <w:t xml:space="preserve">id 1</w:t>
      </w:r>
    </w:p>
    <w:p>
      <w:r>
        <w:rPr>
          <w:b w:val="0"/>
        </w:rPr>
        <w:t xml:space="preserve">这一幕，我现在一直在为自己狂热地寻找鞋子。但问题是，我的下巴很窄。而事实上，你无法从这些( )T%R¤%&amp;/( )现代的鞋子上弄掉鞋底!或者，如果可以的话，它的形状很 "精细"，所以有一个凸起的脚跟，等等。如果你要穿适合自己脚的鞋垫，这是不可以的。当我还没有合适的鞋子时，我不能从Respecta订购鞋垫。运送的货物将是......。欢迎所有的提示。你在哪里可以找到和什么品牌(我可以认为是广告吗？)的鞋子可以想到在我的情况下？在这个问题上，鞋店往往有一个非常不称职的服务。 :( 我在Halpa-Hall找到了绝对精彩的秋季运动鞋，一个奇迹。 他们就像为我的脚做的一样，通常没有鞋子想留在我脚上的脚跟上，除了Sievit和其他更昂贵的，这些仍然是一些外国的。我买了其他冬天（我想）Ilveksen冬季鞋，和我母亲买的，当我赞美我自己，所以类似，他们也绝对精彩，好鞋底，党的鞋子，然后分开。我也有一个狭窄的脚和一个高高的穹顶，由于这个原因，身体的重量集中在一个小的区域。由于我有一个僵硬的脚踝（也就是说，当我走路时，我的脚跟会碰到地面），我需要大量的缓冲。 我已经找到了萨洛蒙、梅雷尔和耐克的好鞋。我三年前买了耐克的步行/越野鞋，它们还没有任何磨损，尽管它们几乎全年都在使用。 它们可能是有史以来最舒适的鞋子。宽度恰到好处，脚不会侧向移动。足科医生通过在脚跟下放一个提手和在两侧放一个补丁来定制自己的鞋垫。这些鞋垫也可用于其他鞋子。去年冬天，我买了带钉子的Icebugs，它也非常好。 不用在湿滑的地面上滑行，不用担心摔倒，真是太好了。</w:t>
      </w:r>
    </w:p>
    <w:p>
      <w:r>
        <w:rPr>
          <w:b/>
          <w:color w:val="FF0000"/>
        </w:rPr>
        <w:t xml:space="preserve">id 2</w:t>
      </w:r>
    </w:p>
    <w:p>
      <w:r>
        <w:rPr>
          <w:b w:val="0"/>
        </w:rPr>
        <w:t xml:space="preserve">关于三星HCM4216W的意见 平均而言，其用户认为三星HCM4216W比其竞争对手的产品更难使用，在可靠性和坚固性方面排名靠后。但这里的意见不同 你可以看看SAMSUNG HCM4216W论坛上出现的问题的建议解决方案 用户没有发现它的性能，但在这里他们都有相同的意见 认为昂贵的报价，你可以下载SAMSUNG HCM4216W用户手册，以验证产品功能的适用性 易于使用 用户提出以下问题： HCM4216W容易使用吗？9位用户对该产品进行了0到10分的评分，如果三星HCM4216W非常方便用户使用，则评分为10分。平均评分为6分，标准偏差为2.91分。高性能 用户提问：HCM4216W非常好吗？9位用户对其进行了评分，满分是0到10分。 如果三星HCM4216W在其领域内是技术水平最好的，提供最好的质量，或提供最大的选择范围，则评分为10分。</w:t>
      </w:r>
    </w:p>
    <w:p>
      <w:r>
        <w:rPr>
          <w:b/>
          <w:color w:val="FF0000"/>
        </w:rPr>
        <w:t xml:space="preserve">id 3</w:t>
      </w:r>
    </w:p>
    <w:p>
      <w:r>
        <w:rPr>
          <w:b w:val="0"/>
        </w:rPr>
        <w:t xml:space="preserve">关于三星ME55A的意见 它的用户没有发现任何特别的用户友好性问题，他们认为它比较容易损坏。如果你想确保三星ME55A是解决你的问题，你会从其他Diplofix用户那里得到最大的帮助和支持。用户发现三星ME55A在性能方面非常好，几乎所有的人都同意这一点 价格适中合理 你可以在三星ME55A用户手册中找到问题的答案（规格、指南、安全说明、尺寸、配件等） 易于使用 用户提出了以下问题：ME55A容易使用吗？18位用户回答了问题，并对产品进行了0至10分的评分。 如果三星ME55A非常方便用户使用，则评分为10/10。 意见细分的平均分数为7.17，标准偏差为2.61 高性能 用户提问：ME55A非常好吗？18位用户对其进行了评分，满分是0到10分。 如果三星ME55A在技术层面上是最好的，提供了最好的质量，或者提供了最大的选择范围，则评分为10分。</w:t>
      </w:r>
    </w:p>
    <w:p>
      <w:r>
        <w:rPr>
          <w:b/>
          <w:color w:val="FF0000"/>
        </w:rPr>
        <w:t xml:space="preserve">id 4</w:t>
      </w:r>
    </w:p>
    <w:p>
      <w:r>
        <w:rPr>
          <w:b w:val="0"/>
        </w:rPr>
        <w:t xml:space="preserve">关于AIPTEK DZO-V50的意见 它的用户认为AIPTEK DZO-V50实用和用户友好他们认为它是可靠的。 ，但在这一点上有很大的分歧 你可以看看AIPTEK DZO-V50论坛上的问题，有建议的解决方案 平均来说，它的用户对其性能感到满意。，但这里有许多不同的意见 不是特别物有所值 你可以下载AIPTEK DZO-V50用户手册，以确保其功能符合你的需求 易于使用 用户提出了以下问题： DZO-V50容易使用吗？465位用户回答了问题，并对产品进行了评分，评分标准为0-10.如果AIPTEK DZO-V50对用户非常友好，平均评分为6.77分，标准偏差为2.81.性能高 用户提问：DZO-V50非常好吗？465个用户回答了问题，并在0和10之间进行了评分，如果AIPTEK DZO-V50在技术层面上是最好的，提供最好的质量，或者提供最大的选择范围。</w:t>
      </w:r>
    </w:p>
    <w:p>
      <w:r>
        <w:rPr>
          <w:b/>
          <w:color w:val="FF0000"/>
        </w:rPr>
        <w:t xml:space="preserve">id 5</w:t>
      </w:r>
    </w:p>
    <w:p>
      <w:r>
        <w:rPr>
          <w:b w:val="0"/>
        </w:rPr>
        <w:t xml:space="preserve">圣歌者约瑟夫的景观 圣歌者约瑟夫 照片：Pyykkönen 尊敬的圣歌者约瑟夫是一位生活在八十年代的僧侣。他是东正教会中杰出的礼仪诗人和赞美诗作者，也是圣像破坏时期圣像崇拜的坚定捍卫者。他被称为 "教会中发出甜美声音的夜莺"。青年 圣约瑟夫-赞美诗作者于816年出生在西西里岛的一个虔诚的家庭。他的父母Plotinos和Agatha逃离了野蛮人的统治，整个家庭不得不从西西里岛移民到希腊，在伯罗奔尼撒半岛。在那里，15岁的约瑟夫进入塞萨洛尼卡市的拉特摩斯修道院，后来他在那里被授予神职。年轻的约瑟夫热心地履行了修道院生活的所有规则，他的勤奋使整个兄弟会感到惊讶。不久，他也获得了一定程度的精神智慧和高度理解。圣人德卡波利斯的格雷戈里访问了帖撒罗尼迦，在那里认识了约瑟。他请求修道院院长允许他陪同他去君士坦丁堡，在那里他要帮助和支持那里遭受圣像破坏者异端邪说的基督徒。 在到达君士坦丁堡后，格雷戈里和约瑟夫无畏地宣扬真理，建议基督徒坚定地保持教会古老而神圣的教义。然而，对基督徒的迫害愈演愈烈，格里高利派约瑟夫向罗马教皇利奥二世求助。 当时，君士坦丁堡教会和罗马教会还没有分离。这次任务很危险，约瑟夫航行的船只被拦截，他被抓获并被囚禁在克里特岛上。克里特岛的监禁 对约瑟夫来说，克里特岛监狱的条件非常恶劣，但尽管他自己很辛苦，他还是安慰和鼓励其他因匮乏和痛苦而沮丧的囚犯。 据说约瑟夫的榜样和鼓励的话语使囚犯们在监禁期间更加耐心。经过六年的监禁，约瑟夫在统治者亚美尼亚人利奥死后才被释放出狱。 根据传统，圣尼古拉奇才向约瑟夫显现，要求他以主的名义唱歌，并奇迹般地把他带出了监狱。 作为君士坦丁堡的教堂和修道院建造者，约瑟夫回到君士坦丁堡后发现德卡波利斯的格雷戈里已经不在人世。约瑟夫为纪念这位神圣的教长建造了一座教堂，并将圣人格雷戈里的遗物移入其中。 他在教堂附近建立了一座修道院，那里很快聚集了大量的僧侣。 约瑟夫为他们授课，他充满爱和精神智慧的讲道甚至吸引了教友。后来，约瑟夫还建立了一座教堂，专门用于纪念圣巴塞洛缪，他对圣巴塞洛缪深怀敬意，并想为他谱写一首感恩的赞歌。 在严酷的禁食期间，在圣巴塞洛缪纪念日的前夕，约瑟夫向上帝祈祷了很久，希望上帝赐予他智慧，使他能对这位圣人给予应有的感谢。夜里，一位使徒向他显现，给他传了福音，说："愿全能神的手保佑你，愿天上的智慧之流流入你的灵魂。愿圣灵降临在你身上，并愿你的异象恩泽世界。"在这些话之后，异象消失了，从那时起，约瑟夫开始创作赞美诗，首先是给圣巴塞洛缪，然后是给其他许多人，如圣尼古拉，他把他从克里特岛的囚禁中救出来，还有给圣母玛利亚。这些赞美诗被称为 "大炮"。流放 在西奥菲勒斯皇帝时期，对基督徒的新迫害仍在继续。</w:t>
      </w:r>
    </w:p>
    <w:p>
      <w:r>
        <w:rPr>
          <w:b/>
          <w:color w:val="FF0000"/>
        </w:rPr>
        <w:t xml:space="preserve">同上 6</w:t>
      </w:r>
    </w:p>
    <w:p>
      <w:r>
        <w:rPr>
          <w:b w:val="0"/>
        </w:rPr>
        <w:t xml:space="preserve">关于NOVAK DUSTER ESC的意见 根据它的用户，NOVAK DUSTER ESC相对来说是用户友好的，平均来说，他们认为它比它的竞争对手更可靠。 ，但这里有几个不同的意见 你可以看看NOVAK DUSTER ESC论坛上出现的问题的建议解决方案 它的用户给它的性能打了一个非常好的分数。但这里的意见不同 很便宜，你可以下载NOVAK DUSTER ESC的用户手册，以验证产品功能的适当性 易于使用 用户提出了以下问题： DUSTER ESC是否容易使用？17位用户回答了问题，并对产品进行了0至10分的评分。 如果NOVAK DUSTER ESC非常方便用户使用，则评分为10分。 平均评分为7分，标准偏差为3.33分。 用户提问：DUSTER ESC在性能方面非常好吗？17位用户回答了问题，并对产品进行了0到10分的评分。 如果NOVAK DUSTER ESC在技术层面上是最好的，提供了最好的质量，或者提供了最大的选择范围，则评分为10分。</w:t>
      </w:r>
    </w:p>
    <w:p>
      <w:r>
        <w:rPr>
          <w:b/>
          <w:color w:val="FF0000"/>
        </w:rPr>
        <w:t xml:space="preserve">id 7</w:t>
      </w:r>
    </w:p>
    <w:p>
      <w:r>
        <w:rPr>
          <w:b w:val="0"/>
        </w:rPr>
        <w:t xml:space="preserve">用户信息存档 ' 目的地提示 ' 类别 历史，文化和巴西经济 1500年，直到巴西完全由土著人居住，主要是由图皮和瓜拉尼族裔群体。真正替代葡萄牙人的工作开始于该世纪晚些时候，有了宝贵的pau-brasil木材，这个国家从它的名字中提取了。巴西在葡萄牙和西班牙的基本金融业务不（如在中美洲和南美洲... 阅读更多 你在计划拉贾斯坦邦的旅游吗？混合在哪里去，你看到在这个国家的印度国王的状态旅游？我认为，斋浦尔（首都）和乌代普尔可以是非常有趣和迷人的第一次工具，国王的土地目的地。 有几个城市和城镇，国家这是访问的旅行和旅游的状态。但斋浦尔和乌代浦尔之旅应该是附近最 ... 阅读更多 马来西亚是在亚洲度假的完美选择。其多样化的旅游和美景让世界各地的游客为之着迷。令人惊叹的海滩、野生动物公园、人造景点、夜生活和购物乐趣，真正使马来西亚成为游客的天堂。每年都有数名游客在世界的各个角落来到马来西亚的泰国旅游，探索... 阅读更多 当你的假期的标题，你想使你的时间是最好的。 无论这是一个充满外出的一天，或一个充满活动的一天，你想有最好的计划在手。说到家庭度假，人们可以开车穿越全国，在标准的酒店或宾馆过夜，但这可以毫不费力地.根据你的家庭规模，你可能最终想在一个房间或一个负载的人。 阅读更多 印度有一个多元化的文化和令人兴奋的历史，它很多。 在印度的许多城市，有很多的历史人格化的度假胜地纪念碑，地方，博物馆和什么不。印度文化在印度有着非常突出的地位，融合了不同的文化，但都是这样交织在一起，给人一种心灵上的统一感。 印度几个非常著名和重要的城市是阿格拉，... 阅读更多 拉斯兰布拉也叫兰布拉，是西班牙最著名的街道之一（它实际上是3条gótico/streets组合成的系列），每年吸引着数百万的游客。拉斯兰布拉是巴塞罗那的一个主要地标，每一个在巴塞罗那冲浪的人迟早会沿着这条临时的60米宽的人行道走完 ... 阅读更多 所以你的老板终于给了你足够的时间，你就可以从工作中获得真正的假期。那么我现在做什么呢？去哪里？而在真正得到一个 "高质量 "的假期方面，你能负担多少呢？对于许多人来说，在他们的第一次度假经历中，他们经常发现，在他们甚至有时间负担或保留任何东西之前，就已经在他们的帆下采取了一个蒸汽交易，仅仅是因为... 阅读更多 每小时都有新的新闻，甚至更多的社会媒体故事或文章在新闻-新闻公告中抽打。但投票的残留物 ，这实际上是旅游行业使用社交媒体作为其主要活动的增值。旅游业和在线预订技术供应商在他们的业务中使用社交媒体的方法有六种。 阅读更多 目的地管理是入境旅游经营者在创建最佳的旅游，会议或事件所需的企业和您的客户需要提供的专家服务的术语。贝丁目的地管理公司能够与当地旅游业的所有领域建立联系并了解其情况，从而为一些不同的客户创造专门的行程。 阅读更多 恩尼斯基林 - Co.弗玛纳，位于北爱尔兰，是弗玛纳区议会的政府，是当地的中心。它也是该县最大的城镇。该镇是北爱尔兰湖区的中心：事实上，它建在上下厄恩湖之间的一个岛上。旅游业对当地经济很重要，到风景区的游客数量也非常多。一些......阅读更多 阿尔巴拉旅游由赫尔格达旅游公司每天提供 开罗介绍</w:t>
      </w:r>
    </w:p>
    <w:p>
      <w:r>
        <w:rPr>
          <w:b/>
          <w:color w:val="FF0000"/>
        </w:rPr>
        <w:t xml:space="preserve">id 8</w:t>
      </w:r>
    </w:p>
    <w:p>
      <w:r>
        <w:rPr>
          <w:b w:val="0"/>
        </w:rPr>
        <w:t xml:space="preserve">电子邮件列表 与LKS活动有关的电子邮件列表来自赫尔辛基大学。年度课程、俱乐部等都有自己的电子邮件列表，还有一个工作中心，例如：课程的电子邮件列表由课程的IT经理维护，他们的名字可以在LKS/年度课程菜单中找到。 俱乐部的列表由俱乐部的负责人维护，而其他列表主要由LKS的发言人维护。</w:t>
      </w:r>
    </w:p>
    <w:p>
      <w:r>
        <w:rPr>
          <w:b/>
          <w:color w:val="FF0000"/>
        </w:rPr>
        <w:t xml:space="preserve">id 9</w:t>
      </w:r>
    </w:p>
    <w:p>
      <w:r>
        <w:rPr>
          <w:b w:val="0"/>
        </w:rPr>
        <w:t xml:space="preserve">我的博客是一本虚拟的食谱，汇集了我和我丈夫的个人最爱，并已成功制作。 博客上发布的所有食谱都经过尝试和调整，以适应我自己的口味，并发现很美味。 也有一些失败和滑稽的尝试，但在大多数情况下，所有的食谱都是我很乐意自己再次制作的。自从我的孩子出生后，孩子们的主题派对和快速简单的家常菜都有他们的份。看看我在Puistola的室内设计博客吧。欢迎访问!问候，佩特拉 我们家现在已经充分利用了流感，现在已经病了大约两个星期了。 我开始有点厌烦了，但幸运的是，疾病也开始消退了！"。当这里总有人不喜欢吃的时候，剩下的就没什么味道了，所以做饭的积极性一直很低。然而，我在生病之前就做了这些蔬菜排，我可以诚实地说，我喜欢它 !非常快（约15分钟）和简单，我没有理由不很快再做一次：） 羊角豆牛排 1包（约380克）成熟的羊角豆 10厘米长的韭菜切碎 1个（有机）柠檬皮磨碎 100克羊角奶酪 1分升牛奶 ½分升小麦粉 2个鸡蛋 黑胡椒 炒菜用油。拌入韭菜和柠檬皮。将羊奶酪压碎，并将其与其他材料一起加入碗中。 搅拌均匀。在煎锅中加热油。用勺子将鹰嘴豆混合物舀入锅中。只需几分钟，你就可以用 "我的最爱 "功能为自己创建一个页面，在那里你可以一目了然地看到你关注的博客的新文章。你可以很容易地使用Facebook进行注册。在此登录 :</w:t>
      </w:r>
    </w:p>
    <w:p>
      <w:r>
        <w:rPr>
          <w:b/>
          <w:color w:val="FF0000"/>
        </w:rPr>
        <w:t xml:space="preserve">id 10</w:t>
      </w:r>
    </w:p>
    <w:p>
      <w:r>
        <w:rPr>
          <w:b w:val="0"/>
        </w:rPr>
        <w:t xml:space="preserve">申请表 搜索 Safera Oy - 为您的家庭提供更多安全保障 编译者：Sari Okko , 照片：Safera Oy 一开始，有一个问题，一个突发的想法和一个相信自己的做法。通过试验和错误，这个想法成长为一个商业产品，其前景现在看起来很光明。带有Safera安全技术的抽油烟机使生活比以往更安全。这一切始于2006年，保险公司Fennia提供的线索，该公司说，炊具火灾是一个大问题，市场上没有足够的解决方案来防止火灾"。Safera Oy的总经理Henri Andell说："我们接受了这个提示，因为我们有创业背景、强大的产品开发能力和设计安全产品的经验。我们大胆地开始集思广益，在实践中检验灶具上会发生什么样的危险，以及如何预防和制止这些危险。 我们很快意识到，有效预防灶具火灾的发生是基于灶具的电源管理和有针对性的灭火装置。"在初稿之后，企业家们明白需要与抽油烟机制造商一起实施这一想法。"当我们在2007年参加风险杯比赛时，这个想法开始形成为一个商业产品，我们在那里几乎赢得了所有的奖项。"据Andelli说，发明基金会的资助发挥了重要作用，特别是在原型阶段。"基金会说的是发明家的语言，并理解在早期阶段，只有具体的、无声的想法和对钱的需求--没有成功的保证。" 基金会还因其直截了当的运作而受到赞扬：灵活的资金、直截了当的程序和值得称赞的低水平官僚主义。"来自基金会的资金使我们能够在最初混乱的试点阶段准确地购买我们需要的服务"。对于一个有发展战略的公司来说，市场正在快速增长。" 我们刚刚开始向瑞典出口，我们立即获得了成功。 一家知名的瑞典房地产开发商Familjebostäder决定为其所有新建筑配备Safera羊毛防盗系统。" 发明需要发明者的性格。亨利-安德尔在小学时就已经决定要成为一名发明家，他的职业选择也是受到了他当时的偶像佩勒-佩罗顿的启发"。我的目标仍然是成为像佩勒-佩罗顿那样有创造力的人，努力工作以获得像汉努-汉和那样的运气，赚取像守财奴那样多的钱，并且仍然像唐老鸭那样脚踏实地，"安德尔说。</w:t>
      </w:r>
    </w:p>
    <w:p>
      <w:r>
        <w:rPr>
          <w:b/>
          <w:color w:val="FF0000"/>
        </w:rPr>
        <w:t xml:space="preserve">id 11</w:t>
      </w:r>
    </w:p>
    <w:p>
      <w:r>
        <w:rPr>
          <w:b w:val="0"/>
        </w:rPr>
        <w:t xml:space="preserve">连环画《Kuikka ja Vili》是一部连环画，在芬兰曾被称为《Quick ja Flupke》。 WSOY在1980年代出版了六张《Quick ja Flupke》专辑。这个系列本身是由乔治-雷米（Georges Remi）或赫热（Hergé）创作的，他的大量作品还包括一部名为《丁丁》的连环画。 作为一个老快手和弗鲁普克的粉丝，我必须承认，这个名字的改变一开始看起来很奇怪。 然而，在第一次访问之后，新名字在我嘴里的味道非常好，而且发音更悦耳。我不再需要怀疑是否有人只是说了Flupke，或者是否在附近某个地方吐了一块梅花石。好吧，无论如何，这个新名字被称赞为例如Pertsa和Kilu ，这无疑是；怀旧和男孩的风格。 专辑的芬兰语翻译也是成功的老式风格.Quick和Flupke ...对不起，Kuikka和Vili是布鲁塞尔的小伙子，他们在家乡的街道和公园里游荡，搞各种各样的恶作剧，陷入各种恶作剧.这些流氓为此与成年人发生小规模冲突，特别是街区警察15号警员，当迪普和维利开始行动时，他那恼人的双筒小胡子中了几枪。这些男孩不能被称为恶意的，有时甚至有一个真诚的愿望来帮助，但你能做什么。这些男孩在20世纪30年代也是比利时的男孩。 对于那些习惯于WSOY出版的专辑标准的人来说，《Kuikka and Vili》不幸有点令人失望。 这些笑话在一些地方相当有趣，但在一些条带上，时间似乎在几十年后已经耗尽。 我记得Quick和Flupke的专辑是非常永恒的，正是这种永恒性是所有伟大漫画的共同特点。我还认为，《Kuikka ja Vili》系列比《Quick》和《Flupke》中发表的作品要早，如果 "黄金时代 "的一般规律可以相信的话，我认为《Quick》和《Flupke》可以追溯到生产时期的中期。 如果你过去读过《Quick》和《Flupke》并喜欢你读的东西，《Kuikka ja Vili》当然值得推荐购买--如果只是因为其系列以前没有以芬兰语发表过。不过，如果新读者仅根据《Kuikka ja Vili》专辑就对这部漫画形成印象，那就有点令人讨厌了。如果在未来的几年里，我们能看到所有的《快速和弗鲁普克》/《库伊卡和维利》系列的芬兰语精装版出版，那就更好了。 当然，小读者也应该能够了解警员是如何成为 "库赫纳肯普 "的，或者为什么10月8日和9日晚上会下雪。 文本中使用的图片、商标和人物的版权属于其各自所有者。 文本本身的版权和责任属于作者。在引用文本时，请至少注明作者姓名和服务名称，如果是在线引用，请注明该服务的链接或直接指向此文本。</w:t>
      </w:r>
    </w:p>
    <w:p>
      <w:r>
        <w:rPr>
          <w:b/>
          <w:color w:val="FF0000"/>
        </w:rPr>
        <w:t xml:space="preserve">id 12</w:t>
      </w:r>
    </w:p>
    <w:p>
      <w:r>
        <w:rPr>
          <w:b w:val="0"/>
        </w:rPr>
        <w:t xml:space="preserve">教会2008-2011年四年一度的报告 与会众的联系会吸引教会成员 当教友与自己的会众有足够的联系时，他或她最有可能继续成为教会成员。对教会成员身份有强烈承诺的教友通常是那些在这一年中与教会有多次接触的人。 考虑离开教会的人大多数是那些在过去一年中没有与教会接触的人。 这一结果是基于教会的四年报告《受挑战的教会：2008-2011年芬兰福音路德教会》，该报告于2012年10月23日星期二出版。"这项研究是由教会研究中心的Harri Palmu博士、Hanna Salomäki博士、Kimmo Ketola和Kati Niemelä撰写的。 路德教会在其战略中设定了目标，即会众应该每年接触其成员五次。只有10%的芬兰人认为他们每年至少有五次收到来自教会的个人联系（Gallup Ecclesiastica 2011 , N=4930）。 联系不仅包括会议，还包括来自教会的其他个人联系，如一封信。调查显示，在这四年中，经常和偶尔参加教会活动的人都有所减少。主要的礼拜仪式在四年内失去了14%的出席者。2011年，6%的芬兰人（7%的教会成员）至少每月参加礼拜，但大多数人（66%）每年参加不到一次或根本不参加。芬兰人不太可能在公共假期参加礼拜。在最受欢迎的公共假日，参加礼拜的人数在四年内下降了16%。例如，2011年参加圣诞仪式的人数比四年前减少了13万多人。然而，也有相反的例子。一个发展敬拜的项目显示，在那些花大力气策划敬拜仪式的教会中，出席率有所上升。 对许多芬兰人来说，教会仪式是与教会联系的重要纽带，但他们接触到的芬兰人的比例比以前要小。 2011年，78%的芬兰人接受了洗礼（2007年为84%）。 在整个2000年代，教会授职的比例明显下降了。去年，教会婚礼占所有婚姻的53%，其中62%的夫妇至少有一方是教徒。最常参加教堂婚礼的人是第一次结婚的人和35岁以下的人。2011年，约有95%的死者接受了教会的安葬。 这些结果对教会提出了挑战，要求他们更加重视在教会仪式后保持联系。四年的报告显示，与过去相比，在教堂礼拜后联系教友的教区比例较低。教会在网上很活跃 在本报告所述期间，教会发展了与公众互动的新方式，社交媒体和在线交流的使用非常迅速。灵性生活在线（HEV）项目于2009年启动。它被用来发展，除其他外，属灵的在线工作，教会自己的在线服务和工作人员的培训。该教会在Suomi24网站上有一个教会倾听专栏，并在Facebook上有自己的芬兰教会页面。 FB页面提供与教会员工的聊天工具。在整个报告期内，宗教是公众热烈讨论的主题。 大主教的选举引起了媒体的大量讨论。 无论是印刷媒体还是社会媒体，都在讨论同性伴侣在教会中的地位以及宗教团体中虐待儿童和相关忏悔的秘密。 新神论激发了关于亵渎的辩论。 数万名志愿者 近年来，教会注意加强志愿工作。</w:t>
      </w:r>
    </w:p>
    <w:p>
      <w:r>
        <w:rPr>
          <w:b/>
          <w:color w:val="FF0000"/>
        </w:rPr>
        <w:t xml:space="preserve">id 13</w:t>
      </w:r>
    </w:p>
    <w:p>
      <w:r>
        <w:rPr>
          <w:b w:val="0"/>
        </w:rPr>
        <w:t xml:space="preserve">由于天然植物提取物很难大量获得，市场上的大多数石油产品都含有几种化学成分，或者是用质量较差的商业级油来稀释。 有些油沾染了外来物质，可以节省生产成本。纯度并不是决定精油质量的因素，所使用的植物和其质量的生长条件也会影响到所提取的精油的质量。重要的是，销售精油的公司必须对其精油进行分析，以确保每个样品都能达到整个生产线的严格质量标准。用于质量控制的常见测试包括感官评价、颜色和清晰度，以及以实验室为目的使用的气相色谱和质谱分析（GC-MS）。 GC PMS是用于识别和分析挥发性油的主要工具。了解精油产品质量的一个简单方法是检查它是否有AOC证书，这是Appelation d' Origine Controlee认证的首字母缩写。AOC认证是具有挑战性的，它只在法国高海拔田地的质量控制环境下，从植物中提取的油。 然而，有许多产品没有也是真正的、理想的质量认证。 许多客户购买合成挥发油，认为它们是纯的。事实上，其中一些可能是有毒的。 大多数合成油含有油基溶剂，对我们的健康和环境有害。区分纯正和合成精油的一个简单的家庭疗法是将几滴样品油放在吸水纸上。纯净的精油在挥发干后不会留下任何残留物，原油溶剂则是如此。 建议购买质量好的纯净的精油，即使它们更贵，因为干预廉价的仿制品失去了使用精油的全部原因。</w:t>
      </w:r>
    </w:p>
    <w:p>
      <w:r>
        <w:rPr>
          <w:b/>
          <w:color w:val="FF0000"/>
        </w:rPr>
        <w:t xml:space="preserve">id 14</w:t>
      </w:r>
    </w:p>
    <w:p>
      <w:r>
        <w:rPr>
          <w:b w:val="0"/>
        </w:rPr>
        <w:t xml:space="preserve">国有化是一个昂贵的问题，新国家的经济将建立在什么基础上？ 这是一个比当时的日常政治更重要的实际解决方案。在爱沙尼亚，1992年做出了正确的决定。 谁会购买一个二手工厂？它可以工作和生产，但机器老旧，设施状况不佳，生产效率低下。工厂没有出口产品，而是从国外进口原材料。 有大量的劳动力，工厂的债务高达屋檐。这样的东西就应该被卖掉。社会主义崩溃后，所有社会主义国家都震惊地发现，他们的经济状况比他们想象的还要糟糕。 在东欧集团内，有一些工厂生产知名和受欢迎的品牌。 即使在不同的经济体系中，这些工厂似乎也能赚钱。政治家们的盲点是，没有人真正清楚地知道世界上其他地方在生产什么商品，价格是多少。随着边界的开放，国际竞争像大风一样冲击着被铁幕遮挡的行业。在塔林，基洛夫渔业殖民地生产了一种叫做Merenvaahto（海泡石）的流行洗发水。 在苏联原材料短缺的情况下，这种洗发水是以鱼油为基础的，但通过高科技和复杂的制造工艺，生产出了一种完美的洗发水，是苏联爱沙尼亚商店里最好的。海泡石在自由的爱沙尼亚并没有活多久。它的制造成本太高，但其质量却不如用不同的、更合适的原材料制造的进口洗发水。 前社会主义世界充满了类似的产品，它们本身很好，但却不可行。 拯救工厂 新独立的爱沙尼亚的政治领导人面临着一个可怕的问题。 由于缺乏竞争力和产品过时，该国的整个工业几乎都在崩溃。如果不迅速采取行动，爱沙尼亚将主要以过高的价格生产报酬不足的农产品。同时，还有另一个问题：所有的工业都是国有的，而社会主义国家已被证明是一个糟糕的所有者。在各个社会主义国家，工业是按照不同的原则进行私有化的，工厂需要有自己的资金，并对工厂的未来有相应的兴趣。它被拍卖，为国家的空虚库房筹集资金。它被移交给了工人，因为工人实际上已经建造了工厂，否则就向全体人民分发证券，以认购工厂的股份。在爱沙尼亚，他们明智地采取了不同的做法。爱沙尼亚人一直是明智的旅行者，正如众所周知的说法，你不再需要发明自行车，它已经被发明了。 他们不带偏见地看了其他地方的做法，所以选择了德国模式。统一后，德国成立了Treuhand，将民主德国的工业遗产私有化，重点是投资，而不是工业厂房的价格。爱沙尼亚成立了爱沙尼亚私有化机构，在1992年秋季第一次自由议会选举后，私有化工作立即开始。 私有化工作十分紧迫，因为一些大型雇主已经靠紧急贷款经营，一些雇主的债务已经被国家冻结。第一批名单包括38家大公司，其中一些仍以其旧名运营，如糖果制造商Kalev或爱沙尼亚领先的衬衫工厂Sangar。 总的来说，私有化被认为涉及约200家大公司和3000家中小型企业。其目的是在2至3年内以连续的私有化清单对工业进行私有化。由于这些交易是通过谈判达成的，因此需要时间来完成。因此，重点是几十家公司</w:t>
      </w:r>
    </w:p>
    <w:p>
      <w:r>
        <w:rPr>
          <w:b/>
          <w:color w:val="FF0000"/>
        </w:rPr>
        <w:t xml:space="preserve">id 15</w:t>
      </w:r>
    </w:p>
    <w:p>
      <w:r>
        <w:rPr>
          <w:b w:val="0"/>
        </w:rPr>
        <w:t xml:space="preserve">中小企业发挥关键作用 根据最近的中小企业晴雨表，中小型企业对未来感到乐观。增加的营业额和改善的利润率数字正在提振信心，甚至鼓励新的投资和增加员工。特别令人高兴的是，瓦尔考斯地区中小企业的营业额和盈利能力都高于全国平均水平。中小型企业是就业和繁荣的关键，它们对国内市场的增长和发展的重要性是不可否认的。 在瓦尔考斯地区，随着传统的森林产业在结构调整中放弃其活动，这种情况变得更加明显。中小企业在建设当地经济的未来中发挥着关键作用。它们也拥有最大的增长潜力。他们有机会扩大，引进新的创新，创造新的就业机会，从而实现繁荣。在市政决策中，中小企业往往很少受到关注。例如，在瓦尔考斯，在很长一段时间内，一家大公司的名字被认为是理所当然的，对当地企业的支持也很稀薄。多年来，这一点已经得到认可，但企业的需求仍应得到更好的考虑。企业和经济政策制定者之间的沟通必须是密切、自然和顺畅的。 在这方面，与企业的脚步是不可估量的价值。规划也必须更加适应工作生活的需要。市政当局必须始终保留合适的商业地块 . 作为一个结构性变化的地区，瓦尔考斯地区几年来有一个独特的机会，为中小企业的诞生和发展需要获得外部资金支持。不幸的是，企业的兴趣一直很冷淡。 这些专用的补贴有可能无法达到目的。 此外，这些企业中参与国家创新计划的太少。企业家们在鼓励这一点上可以发挥一定的作用。</w:t>
      </w:r>
    </w:p>
    <w:p>
      <w:r>
        <w:rPr>
          <w:b/>
          <w:color w:val="FF0000"/>
        </w:rPr>
        <w:t xml:space="preserve">id 16</w:t>
      </w:r>
    </w:p>
    <w:p>
      <w:r>
        <w:rPr>
          <w:b w:val="0"/>
        </w:rPr>
        <w:t xml:space="preserve">芬兰定向运动联合会首席执行官米科-萨洛宁（Mikko Salonen）在巡视该地区时顺便参观了维尔基-朱科拉办公室，他指出，在该地区连续举办的三届世界杯比赛将在6月中旬拉普亚世界杯开幕和朱科拉接力赛中达到高潮。"在南奥斯特罗博斯尼亚举办这样的大型定向运动集群只是一种巧合，因为这些比赛一直向俱乐部开放。同时，萨洛宁补充说，联合会意识到这里的人们希望并知道如何组织高质量的比赛。 萨洛宁还抛出，2012年的Fin5比赛周将很适合这个地区。该省上一次的Fin5周是1994年在拉普阿和伊斯特拉罗举行的，当时的比赛在辛普西奥（第一天）、乌塔马拉（第二和第三天）和辛普西奥（第四和第五天）举行。首席执行官的访问不仅仅是一次访问，因为SSL和Virkiä-Jukola之间的所谓 "排放协议 "也在同一场合签署。Viesti秘书长Juha Nivukoski说，租赁协议保证Virkiä-Jukola使用900张卡、300个网格邮票、20个起跑邮票、16个在线网格和14个终点线的读者邮票。该合同保证我们测试过的电网邮票。在冬季，维尔基的代表一直在与联合会进行谈判，以获得组织世界杯第一轮比赛的补贴。 萨洛宁先生在访问期间告诉我们，联合会将支付国际奥林匹克联合会（IOF）规定的某些费用。 它们将在几千欧元左右。参加组委会会议的萨洛宁先生和考卡梅塞莱宁主席Reimo Uljas先生以及SSL主管Arvo Kantola先生都表示，维尔基耶-朱科拉的安排正在按计划进行。然而，他们希望加强对志愿者的招募。定向运动联合会首席执行官米科-萨洛宁（Mikko Salonen）的喜悦表情感染了所有参与Virkiä-Jukola的人。</w:t>
      </w:r>
    </w:p>
    <w:p>
      <w:r>
        <w:rPr>
          <w:b/>
          <w:color w:val="FF0000"/>
        </w:rPr>
        <w:t xml:space="preserve">id 17</w:t>
      </w:r>
    </w:p>
    <w:p>
      <w:r>
        <w:rPr>
          <w:b w:val="0"/>
        </w:rPr>
        <w:t xml:space="preserve">现代科学的最高成就无疑是对进化法则的重新发明，根据这一法则，整个宇宙以及其中的每一种生物都从不完善的形式进化到更高、更高贵的形式。这条法律为古代的圣人所熟知，并由寺庙学校的祭司教授，但在基督教时代被遗忘。即使在今天，神学家也很难承认进化法则对人类和个人的有效性。 但是，为什么人应该是一般规则的例外，而不是像所有的自然界一样按照相同的法则进化？进化的规律是普遍的，没有例外。 大自然就像一个七级阶梯，生物在进化过程中沿着这个阶梯向下和向上。在这些阶梯的最低层，就人眼所见，是封闭在矿物世界中的生命，在较高的阶梯上是植物和动物，在这个进化阶梯的最高层是人。 在印度-雅利安人的神圣著作中，这一学说已被表述为：石头变成植物，植物变成动物，动物变成人。根据古老的神秘主义，也就是所有真正的宗教、科学和哲学之母，自然界还有三个王国，即基本王国，在矿物王国之下，它们甚至比矿物王国所包含的生命更不发达，只有通过千里眼的精神之眼才能看到。 然而，自然界的外在可见形式只是在它们底部并在其中发展的东西的窗帘和容器。 科学称它为单体，宗教称它为灵魂。在文明的圈子里，人们开始理解，不仅人类是灵魂，而且动物甚至植物也是，正如神秘主义自古以来所教导的那样。 自然界的王国是灵魂（monad）的通过和发展阶段。人类王国是一座桥梁，是通往更高的发展阶段的通道，在那里人成为超人类。基督教，像每一个真正的宗教一样，也讲到了人的这种更高的发展。当它的纯粹主义取向拒绝跟随基督或 "成为基督"，而是教导人在他的尘世死亡后，跃升到天堂或地狱，永恒的幸福或永恒的诅咒，因为世界的救主耶稣基督已自愿钉在十字架上为人赎罪。人只要相信就能从所有不完美的存在中得救，这也是现代数百万人疏远基督教，成千上万的人离开教会的原因，因为基督教教义似乎与理性相冲突，当它们的深层含义没有得到精神、科学或哲学的解释。基督教神秘主义者，就像所有伟大宗教的神秘主义者和所有国家和时代的圣人一样，几千年来一直教导说，有一个更高的精神存在，一个天使或神（自我）化身于人，他来自我们星球和太阳系的更高领域。但由于他的傲慢和自私，愚蠢和欲望，被放逐出他的精神，天堂的家园，无形的世界，在地球上的痛苦和失望的道路，学习认识他的神性，即。与 "宇宙的上帝 "相通，并通过服务在他们的生活中实现。根据使徒保罗的说法，基督教把一个对自己的神性有自我认识的人称为 "神人"，或基督。这个名称来自于古代的奥秘，它表示发展和启动的程度，使人自愿放弃尘世身体的十字架，上升到</w:t>
      </w:r>
    </w:p>
    <w:p>
      <w:r>
        <w:rPr>
          <w:b/>
          <w:color w:val="FF0000"/>
        </w:rPr>
        <w:t xml:space="preserve">id 18</w:t>
      </w:r>
    </w:p>
    <w:p>
      <w:r>
        <w:rPr>
          <w:b w:val="0"/>
        </w:rPr>
        <w:t xml:space="preserve">Nummelan Aluelämpö在能源供应中大量投资于使用可再生的家用和本地燃料，如林木屑。使用生物燃料可以实现有竞争力的能源价格和环保的操作，这也是Martela在选择能源解决方案时的一个重要标准。 - 该协议将使我们公司的二氧化碳排放量减少87%，能源成本也比以前低。Martela的工厂经理Pasi Rautiainen说，我们是Vihti市最大的私人雇主，通过选择区域供热来生产热能，我们也提高了该市的环境友好度。Nummelan Aluelämpö已经建立了近20公里的区域供热网络。 我们已经有超过100个区域供热合同，而且强劲的增长还在继续。 区域供热是一种高效、简单和环保的供热方式，Nummelan Aluelämmö的CEO Jarmo Kuosa说。 Adven是一家提供可靠能源解决方案和区域供热的能源公司。安维尼公司的业务是基于为客户量身定做的完整解决方案，提供可靠的、具有成本效益的能源生产，并对环境影响最小。 安维尼公司的产品包括工业蒸汽和冷却、热能、冷却解决方案、气体和电力。 安维尼公司2012年的营业额为1.86亿欧元。 更多信息，请访问www.adven.fi 。</w:t>
      </w:r>
    </w:p>
    <w:p>
      <w:r>
        <w:rPr>
          <w:b/>
          <w:color w:val="FF0000"/>
        </w:rPr>
        <w:t xml:space="preserve">id 19</w:t>
      </w:r>
    </w:p>
    <w:p>
      <w:r>
        <w:rPr>
          <w:b w:val="0"/>
        </w:rPr>
        <w:t xml:space="preserve">贾里仍然在指导我，在上次减肥期间，我也有独特的机会和他一起训练。这个机会是非常宝贵的，从去年秋末开始，我就能安排好自己的日程，以便几乎所有时间都能和他们一起训练。 秋天，"junnu部门 "的另一名成员Juuso Salolahti也加入了这个团队。在坦佩雷训练的主要场所是WFC，偶尔也可以在Nokian Liikuntamaailmailma看到我们的身影。 今年的目标是尽可能多地增加肌肉量，以便健身时至少保持合理的外观。 这里有一整年的时间来增长，所以不需要因为体重而急于求成。从去年的比赛到今天，我已经增加了20公斤，而且似乎还在增加。 这是我目前状况的几张照片；我将在这里写下我对2015年秋季CBB比赛的旅程。 你也可以在instagram上关注我，因为@joonaslepp。</w:t>
      </w:r>
    </w:p>
    <w:p>
      <w:r>
        <w:rPr>
          <w:b/>
          <w:color w:val="FF0000"/>
        </w:rPr>
        <w:t xml:space="preserve">id 20</w:t>
      </w:r>
    </w:p>
    <w:p>
      <w:r>
        <w:rPr>
          <w:b w:val="0"/>
        </w:rPr>
        <w:t xml:space="preserve">10月6日，莫斯科收到了来自萨雷马岛（Ezel）的无线电信息："我正在关闭无线电手表，我们将进入最后的决定性战斗"。但我们的特种部队还没有飞去帮忙，因为它正在门津斯克岛(Mostsny)上作战。为什么我们迟迟不派支队来？我们不知道。海军VVS（军事力量）的指挥官在参谋部和工程技术部门的官员的陪同下出现在机场。他给第13战斗机团的指挥官下了一个命令：在24小时内完成飞行员队伍，并保证其在10月7日飞往汉科机场。 但当时我们只有三架飞机。 在这些飞机之外，又增加了三架 "ishatska "飞机（I-16），工作正在全面展开。14名技术人员、工程师，迅速开始修理所有的飞机。我被叫到了指挥部。已经有一些熟悉的飞行员坐在那里。该团的参谋长宣布成立一个人员小组，被分配去增援驻扎在穆恩祖德基群岛的空军。团里的参谋长雷特贝格少校念道："瓦西里耶夫中尉--第一中队的指挥官，他也是该中队最年长的人，杰尼索夫中尉--第一中队最年长的飞行员。 杰尼索夫仿佛被刺痛，跳了起来，打断参谋长的话，喊道："我是该中队的指挥官！"。为什么我突然被降职了呢 坐下，杰尼索夫同志白苏尔坦诺夫也是中队指挥官，但他也作为高级飞行员飞行，--参谋长说，并继续宣读命令。--斯塔鲁欣少尉--第一中队的飞行员，戈鲁别夫中尉--第二中队的指挥官，他也是部门的副指挥官，白苏尔坦诺夫中尉--第二中队的高级飞行员，塔塔连科少尉--第二中队的飞行员。然后雷特贝格少校命令准备转飞汉口，为汉口飞行部最年长的伊琳娜上尉做准备。 直到晚上我们将研究转飞的路线。它沿着芬兰湾的中央部分，其海岸线在敌人手中长达400公里。我们准备了一些战斗方案，以防遇到敌方的战斗机。人们非常关注在汉戈机场的登陆，那里一直受到芬兰大炮的轰击。 我们还有到早上的时间，所以我们收拾好东西，去镇上与家人团聚。 幸运的是，萨申卡在家里。她沉默了很久，目光锐利，仿佛我已经成为一个陌生人。如果我们都是骨头，剩下的就会融化。好吧，明天我就飞出去执行一次任务，然后再回来找你......。在我说完之后，他把头低下，没有看我，问道： - 告诉我，不要欺骗我。 你在飞机上掉进湖里是真的吗？那是一个飞行员的妻子一周前告诉我的。潜水时是中士维克多-戈鲁别夫。他们用同样的名字把我弄糊涂了......。我撒了谎，以免吓到她。 啊，在离婚之前，时间过得真快啊。几个小时飞快地过去了，仿佛在一眨眼的功夫......。早上八点，我已经在机场检查飞机。我把注意力转向了辅助坦克的新形状。技术人员说，有了这些坦克，你可以以每小时500公里的速度飞行。他说他将在试飞后填补这些空缺。但我坚持要求立即填补这些空缺。在机场，我打开了多余油箱的汽油龙头。</w:t>
      </w:r>
    </w:p>
    <w:p>
      <w:r>
        <w:rPr>
          <w:b/>
          <w:color w:val="FF0000"/>
        </w:rPr>
        <w:t xml:space="preserve">id 21</w:t>
      </w:r>
    </w:p>
    <w:p>
      <w:r>
        <w:rPr>
          <w:b w:val="0"/>
        </w:rPr>
        <w:t xml:space="preserve">云点致力于帮助其客户在各种情况下.在一个不断变化的世界中，在你按下一个按钮之前，我们为你考虑。我们的合作方式确保了我们工作的成功。在这个博客中，我们发布有关谷歌应用和我们活动的新闻。2012年7月4日 如何在Google+活动中添加视频问候 上周，Google+推出了一个多功能的活动功能，可以用来创建一个生日派对的邀请函，或者在工作场所有效地使用，例如组织一个定时的视频会议。利用事件功能，可以在某个时间组织Hangouts视频会议，并向所需人员发送邀请，例如，通过该功能参加一个项目会议。你可能事先知道会议日程会很忙，你想为所有与会者明确列出会议的主题。因此，为什么不直接在邀请函上添加一个包含必要信息的YouTube视频呢 !</w:t>
      </w:r>
    </w:p>
    <w:p>
      <w:r>
        <w:rPr>
          <w:b/>
          <w:color w:val="FF0000"/>
        </w:rPr>
        <w:t xml:space="preserve">id 22</w:t>
      </w:r>
    </w:p>
    <w:p>
      <w:r>
        <w:rPr>
          <w:b w:val="0"/>
        </w:rPr>
        <w:t xml:space="preserve">应用科学开放大学提供了在应用科学大学学习的机会，无论你的教育水平和年龄如何，都可以不成为学位学生。 开放大学的学习适合任何对发展自己和专业技能感兴趣的人，也适合那些计划在以后开始在应用科学大学学习的人。在开放的应用科学大学，你可以完成理学硕士的部分课程，除了工作实习和论文。你可以从萨塔昆塔大学几乎所有的学位课程中选择开放的应用科学大学课程。 我们在Huittinen、Kankaanpää、Pori和Rauma的所有地点组织教学。萨塔昆塔应用科学大学目前的公开学习课程可以在www.samk.fi / avoinamk。如果你在我们的网站上找不到你要找的课程，请向我们的工作人员询问其他的可能性。 其他应用科学大学也有自己的网站，公开课程可在国家门户网站www.avoinamk.fi。开放式理学硕士的学习很灵活，很适合在工作的同时学习。白天、晚上和周末都有课程安排。课程也有完全或部分在线课程，主要在基础教育背景下授课，因此，在应用科学开放大学学习的学生与攻读学位的学生在同一小组学习。有些课程是单独授课的，在这种情况下，学生群体主要由应用科学开放大学的学生组成。 单独授课的课程通常在晚上或周末进行。学员必须在课程开始前至少两周通过应用科学开放大学进行注册。 学员将按照先到先得的原则录取。 通过网络表格注册很容易，网址是：www.samk.fi / avoinamk。如果你不能参加课程，你必须在课程开始前至少三天取消你的名额，否则我们将收取全部课程费用。你将收到一份在基础教育背景下所学课程的记录誊本 ，这将在课程成绩注册后发送给你。如果你愿意，你还会收到一份在基础教育背景下学习的课程的单独证书，你可以向我们的工作人员申请。 对于单独学习的课程，你会收到一份由负责该课程的教师和继续教育中心负责人签署的证书。一旦老师对你的课程进行了评估，证书就会寄给你。如果你以后以文凭学生的身份继续学习，在应用科学开放大学学习的课程可能会被认可。但是，你不能在开放的应用科学大学完成一个完整的学位。 对所完成的学业的认证将根据当时的学位要求进行。如果学位要求发生变化，学分不一定能取代完整的课程。 认证始终是主办机构的事情，所以你也可以从其他机构申请认证在萨塔昆塔大学的开放式UAS学习。 如果你按照学位课程的目标完成了至少60个学分的学习，你可以获得完成学位的权利，而不需要传统的选择考试。60个学分必须在申请截止日期前完成。对于某些课程，我们还组织了特定的路径研究，旨在完成60个学分。应用科学大学的研究是以实践为导向的高等教育研究，其中理论和实践是相互关联的。学习的责任在于学生，教师的作用是为学生提供发展其知识的机会。萨姆克的教学以共同的原则为基础，注重以学习者为中心，以工作和生活为导向。 更多关于学习技巧和学习方式的信息，请参见www.avoinamk.fi 。当你开始学习时，你会收到一个SAMK的标志。</w:t>
      </w:r>
    </w:p>
    <w:p>
      <w:r>
        <w:rPr>
          <w:b/>
          <w:color w:val="FF0000"/>
        </w:rPr>
        <w:t xml:space="preserve">id 23</w:t>
      </w:r>
    </w:p>
    <w:p>
      <w:r>
        <w:rPr>
          <w:b w:val="0"/>
        </w:rPr>
        <w:t xml:space="preserve">Elisabeth Nordgren当选为芬兰评论家协会主席 28.11.2011 SARV的秋季例会于2011年11月26日星期六在赫尔辛基的科学之家举行。Elisabeth Nordgren被一致推选为协会主席，任期为2012-2013两年。伊丽莎白-诺德格伦是一位长期的戏剧和文学评论家，曾担任《Hufvudstadbladet》的文化和戏剧记者，为《Lysmasken》和一些北欧文化杂志撰稿，并在1994年至2005年担任芬兰笔会主席。 诺德格伦曾是芬兰文学奖、Runeberg文学奖和北欧理事会文学奖的评委会成员。诺德格伦也曾在赫尔辛基大学和成人教育中心教授批评和文学课程。诺德格伦曾在2003-2004年、2006-2011年担任SARV董事会成员，2011年担任副主席。Nordgren自1986年以来一直是SARV的成员。 长期担任SARV董事会主席的Siskotuulikki Toijonen应自己的要求卸任，她自1997年以来一直是SARV的董事会成员，2002年至2011年担任主席。Toijonen女士将继续在SARV文学部的董事会任职。</w:t>
      </w:r>
    </w:p>
    <w:p>
      <w:r>
        <w:rPr>
          <w:b/>
          <w:color w:val="FF0000"/>
        </w:rPr>
        <w:t xml:space="preserve">id 24</w:t>
      </w:r>
    </w:p>
    <w:p>
      <w:r>
        <w:rPr>
          <w:b w:val="0"/>
        </w:rPr>
        <w:t xml:space="preserve">来自赌场的免费转盘 Free SpinsCasino.com是芬兰领先的免费转盘网站之一，在这里你总能找到来自众多在线赌场的最新免费转盘优惠信息。你可以开始完全免费地玩单手强盗，接下来使用我们的免费旋转提示来赢得真钱。同时利用机会喜欢我们的Facebook页面，那么你将获得最简单和最快速的方式来阅读最新的免费旋转casino.com新闻。赌场为什么提供免费旋转？赌场赌博已经持续了很多年，但最近他们开始提供越来越多的免费旋转. 你可能想知道什么在线赌场从中受益，以及作为一个玩家我从中得到什么.玩家赢得最多，因为我们得到了一个免费的机会来赢得真钱。另一个好处是，我们可以尝试不同的在线赌场，找到我们最喜欢的那家。提供免费旋转是一个很好的机会，让他们展示他们的游戏产品，让那些可能没有兴趣的玩家知道这个赌场。 免费旋转也可以用来吸引玩家去窥视赌场内部。 在免费旋转赌场网的页面上，你可以找到大多数在线赌场的介绍，这些赌场有很好的潜力来吸引他们的客户。免费奖金 现在你知道一点关于免费旋转的工作原理，但可能想到的问题是，有更多的免费奖金，你可以得到没有存款要求？免费旋转或无存款红利绝对不是完全相同的事情。无押金奖金是任何不需要存款的奖金。 通常，无押金奖金可以是，例如，当你注册一个游戏网站时，你会得到10欧元的钱。 通常，免费旋转也是无押金奖金，因为你得到一个免费旋转，而无需存款。有时，在你获得免费旋转之前，可能需要10欧元的存款，这不是一个无存款奖金。关于网站 我们每天都在努力确保在我们的网站上提供绝对最好的免费旋转。 赌场不断改变他们的促销活动，而且速度很快，如果你没有时间去了解他们，这可能很难跟上。这就是为什么我们帮助你找到最新的促销活动和免费旋转。我们还与最好的赌场交换条件，为我们的读者提供特别的个性化免费旋转。这些是你在其他地方无法得到的特别优惠。如果你对他们的工作方式有任何疑问，请随时提出，我们将非常乐意回答任何问题。 我们每天都会翻阅邮件，并尽力回答每个人的问题，以便没有任何疑问。</w:t>
      </w:r>
    </w:p>
    <w:p>
      <w:r>
        <w:rPr>
          <w:b/>
          <w:color w:val="FF0000"/>
        </w:rPr>
        <w:t xml:space="preserve">id 25</w:t>
      </w:r>
    </w:p>
    <w:p>
      <w:r>
        <w:rPr>
          <w:b w:val="0"/>
        </w:rPr>
        <w:t xml:space="preserve">根据国际糖尿病联盟（IDF）的改变儿童糖尿病计划，全球有48万名1型糖尿病儿童，其中25万名生活在发展中国家，这些国家的糖尿病儿童死亡率惊人。在撒哈拉以南非洲地区，1型糖尿病患儿的预期寿命不到一年。 糖尿病患儿的数量正在稳步增加，因此更需要具体的行动和关注。 改变儿童糖尿病是诺和诺德发起的一项社会责任计划，为生活在世界最贫穷国家的糖尿病患儿提供护理。作为诺和诺德糖尿病护理战略的一部分，该计划旨在创造长期的方式来改善糖尿病护理的获取、供应、质量和降低费用，特别是为生活在发展中国家的1型糖尿病儿童。该计划将与其他领先的糖尿病公司和当地卫生部及利益相关者合作实施。计划到2015年招收多达10 000名儿童。该计划将为卫生工作者、病人和亲属提供培训。当地基础设施的发展将得到支持，1型糖尿病儿童将获得免费的胰岛素和其他治疗。 CDiC计划出于各种原因使用每日剂量注射。一是注射器体积小，便于运输和注射，特别是在儿童自己注射胰岛素的情况下。 每日剂量的概念意味着注射器中的胰岛素一般不需要在室外热空气中暴露一天以上，从而使胰岛素的效果最大化。 注射器体积小，大大降低了大剂量过量的风险，而且三个注射器盒使人们很容易看到哪些剂量已经服用，哪些已经错过。</w:t>
      </w:r>
    </w:p>
    <w:p>
      <w:r>
        <w:rPr>
          <w:b/>
          <w:color w:val="FF0000"/>
        </w:rPr>
        <w:t xml:space="preserve">同上 26</w:t>
      </w:r>
    </w:p>
    <w:p>
      <w:r>
        <w:rPr>
          <w:b w:val="0"/>
        </w:rPr>
        <w:t xml:space="preserve">2002年6月，Kuoreveden Sähkö Oy与芬兰自然保护联盟的中央芬兰区联系，要求就该公司计划在2003年秋季从Jämsäti到Hall修建一条110千伏的电力线发表声明。该公司还试图咨询芬兰自然保护联盟的当地协会，但该协会目前无法拿出一份声明。 Ilpo Halinen（Kuoreveden Sähkö Oy）于2002年6月18日向该区提交了该计划。 该区的声明预计在7月初准备就绪，最迟在7月中旬。 该公司说它需要110千伏的电力线来满足额外的电力需求，特别是在Kuoreveden Hall地区，来自飞机工业等方面。该区认为没有必要在总体上增加对电力的需求，但在这一特定情况下没有详细评估这一问题。未来的电力线将超过17公里长。整个26米宽的走廊将不得不被剃光，而树木的长度将被限制在走廊两侧的10米左右。电线将位于Nytkyme自然保护区以北约1.5公里处，并将避开居民区。由于缺乏时间和其他资源，该地区不可能对该项目进行更详细的实地调查。 根据该公司2002年6月7日的规划图和其他报告，电力线的选址已充分考虑到环境和自然保护因素。电线不会通过任何官方自然保护区或在其旁边。然而，电力线的建设不可能不对环境和自然造成干扰和破坏。 需要绕行的自然景点 在电力线所需的走廊区域，在大约200米的距离内，至少有一个国有土地上的自然景点，该景点被列入Metsähallitus Kuhmoinen - Kuorevesi地区生态规划（AES）。出于自然保护的原因，电力线必须被重新定位，以便电力线不会导致AES站点的砍伐。通过Metsähallitus自然保护区绘制电力线或避开电力线将成为一个先例。邻近地区的私人土地上的环境也可能具有自然保护的重要性。从自然保护的角度来看，耶姆塞基东北部的Pierettömännotko地区似乎也有潜在的问题。 应考虑避开这些地区作为一个替代方案。沿着走廊可能还有其他具有自然保护意义的地点。这可能是Leveäjärvi湖的北端，那里的电力线将绕过Metsähallitus AES站点。森林面积的损失及其边缘效应是电力线走廊造成的土地使用变化的重要部分。该项目应包括对施工期间对自然环境的干扰的评估，尽管与繁殖季节的干扰相比，该项目在秋季进行会减少干扰。 电线所需的砍伐应在4月至6月的鸟类筑巢季节之外进行。也有必要评估维护电力线所带来的不便，因为电力线是一个永久性的结构，是景观中的最后一个干扰因素。此外，应努力监测电力线建成后对自然的影响。 感谢有机会向芬兰自然保护联盟提交意见，芬兰中部地区，2002年7月8日</w:t>
      </w:r>
    </w:p>
    <w:p>
      <w:r>
        <w:rPr>
          <w:b/>
          <w:color w:val="FF0000"/>
        </w:rPr>
        <w:t xml:space="preserve">id 27</w:t>
      </w:r>
    </w:p>
    <w:p>
      <w:r>
        <w:rPr>
          <w:b w:val="0"/>
        </w:rPr>
        <w:t xml:space="preserve">呜呼!它被送上了绞刑架。绞刑架的词汇只使用芬兰语，但它们可以是口语化的，也可以是适度的不可预知的。这个游戏的工作原理是，每次你进入网站，系统都会从单词目录中抽出一个单词，并使其可以猜测，或者更正确地说，"智能"。如果玩家猜出哪个词是由下划线组成的，他就赢得了游戏，没有人最终被送上绞架。在最坏的情况下，棒子的人就会破产。绞刑架游戏中的一些词语是由玩家自己提出的。刽子手已经被玩过至少1214次251次。绞刑架的历史 该游戏可能起源于英国的维多利亚时期，该游戏的第一个书面记录被认为可以追溯到1894年的Alice Bertha Gomme游戏手册。 然而，在游戏的早期，绞刑架游戏只涉及猜测动物的英文名称，如鸟类、掠食者和鱼类。历史部分的这些信息是基于互联网的资料。更多有趣的游戏，你可以玩 该网站提供了一个有趣的社会游戏的机会，对自己的在线，免费和无需注册任何东西。 游戏有短和长，容易和困难的英语单词。 大写和小写字母是不相关的。如果你知道一个有趣的、具有挑战性的芬兰语单词，请提出建议，以便将它添加到其他令人高兴的riesak ... kröhöm ... 。</w:t>
      </w:r>
    </w:p>
    <w:p>
      <w:r>
        <w:rPr>
          <w:b/>
          <w:color w:val="FF0000"/>
        </w:rPr>
        <w:t xml:space="preserve">同上 28</w:t>
      </w:r>
    </w:p>
    <w:p>
      <w:r>
        <w:rPr>
          <w:b w:val="0"/>
        </w:rPr>
        <w:t xml:space="preserve">我们在Sokos已经并继续被工人们宠坏了，无论是装修还是民主。工作人员的房间正在使用可回收的家具和浅灰色的墙面进行装饰。无论如何，同事们，我们正面临着一个困难的局面。我们将不得不决定休息厅阳台的最终装饰，阳台的气氛照明。 为了让你了解目前的艺术状态，这里是鸟笼，简单的涂鸦风格。传统，但不夸张。苍鹭的巢穴 .我们可以在15.6日之前进行投票。选票可以在休息室找到，但你也可以在博客上留下评论。同时，非微博粉丝也可以自由评论我们应该如何投票。我有两个最喜欢的人，但我还不会透露他们。</w:t>
      </w:r>
    </w:p>
    <w:p>
      <w:r>
        <w:rPr>
          <w:b/>
          <w:color w:val="FF0000"/>
        </w:rPr>
        <w:t xml:space="preserve">id 29</w:t>
      </w:r>
    </w:p>
    <w:p>
      <w:r>
        <w:rPr>
          <w:b w:val="0"/>
        </w:rPr>
        <w:t xml:space="preserve">2010年6月媒体新闻和LGBT博客 更新时间：2010年6月30日 报纸 《绿线》主编变动 担任《绿线》主编四年的Elina Grundström决定辞去主编职务。她的继任者将在晚些时候任命，Jukka Vahti已被任命为代理总编辑，从8月初开始。Kymen Sanomat的新主编 Kymen Sanomat选择了Etelä-Suomen Sanomat的主编Jenni Järvelä作为其新主编。 Järvelä将于9月初开始在Kymen Sanomat工作。在此之前，Järvelä曾在Etelä-Suomen Sanomat担任新闻编辑和记者，并担任发言人。Kymen Sanomia是由Sanoma集团的Sanoma Lehtimedia出版。Petri Hakala成为Satakunnan Kansa的出版商 Iltalehti的总编辑Petri Hakala从9月1日起被任命为Satakunnan Kansa的出版商。 在加入Iltalehti之前，Hakala曾在Uudessa Suomessa和Iltalehti等报纸担任记者，并在Iltalehti担任新闻和编辑部经理。萨塔昆塔-堪萨》的现任出版人尤科-约基宁将于2010年8月1日成为《Aamulehti》的主编。 伊尔塔莱赫蒂还没有选择哈卡拉的继任者。萨德奥亚被任命为Ilta-Sanomie的发行人 Ilta-Sanomie的总编辑萨德奥亚（Tapio Sadeoja）被任命为该报的发行人，自7月1日起生效。 萨德奥亚还被任命为Sanoma News的管理团队成员。作为出版商，Sadeoja将负责Ilta-Sanomat组合的内容，除了Ilta-Sanomat之外，还包括Iltasanomat.fi、电视杂志、Veikkaaja和主题杂志。Sadeoja还将继续担任Taloussanomie的主编。瓦尔特的里希迈基地区版将停刊 在海梅出版的瓦尔特的里希迈基地区版于6月23日最后一次出现。 出版该杂志的Sanoma Kaupunkilehdet将专注于赫尔辛基都市区、Uusimaa和芬兰东南部，以及Vartti .fi在线服务。 Hannes Heikura离开《赫尔辛格报》 近20年后，摄影师Hannes Heikura将离开《赫尔辛基报》。平仓决定的原因不得而知，但他将继续在业界和纪实摄影领域工作。海库拉曾五次被评为年度记者，并在2008年获得Fotofinlandia奖，在2006年获得Suomen Kuvalehti新闻奖。 消费杂志 穆斯林青年的生活方式杂志 新的穆斯林青年生活方式杂志《Umma》将于8月出版。 该杂志将从穆斯林青年的角度报道时尚、体育和日常生活，并发布与穆斯林青年有关的新闻。 该杂志还旨在接触普通民众中的年轻人。该杂志由Bilal Sehli编辑，由芬兰伊斯兰委员会出版。 Turvallisuus杂志的新主编Martti Herman Pisto将于8月初接任Turvallisuus杂志的新主编，此前现任主编Lauri Kotilainen已退休。皮斯托目前在Outokumpu公司担任风险管理和安全总监，并担任Finnsecurity协会的主席。当他退休时，Kotilainen将有11年的时间担任Turvallisuus杂志的主编。萨诺玛杂志社编辑管理的变化 萨诺玛杂志社将在8月更新部分编辑管理，届时《Me Naiset》、《Hyvä Terveys》和《Tiede》杂志将有新的编辑经理。 Johanna Lahti将接任《Me Nainen》的编辑经理，从Ilta-Sanomie的娱乐、电视和Plus编辑部负责人的位置转到该出版物。Fit杂志的编辑秘书Anne Korppila从8月1日起被任命为Hyvän Terveyde杂志的主编。 现任Tiede杂志的编辑Annika Mutanen将从8月14日起接任该杂志的主编。 在加入Tiede杂志之前，Mutanen曾在Helsingin Sanomat的外交事务和科学部门工作。Egmont Kustannus Oy Ab已任命Jaana Lindvall-Hark为总经理。</w:t>
      </w:r>
    </w:p>
    <w:p>
      <w:r>
        <w:rPr>
          <w:b/>
          <w:color w:val="FF0000"/>
        </w:rPr>
        <w:t xml:space="preserve">id 30</w:t>
      </w:r>
    </w:p>
    <w:p>
      <w:r>
        <w:rPr>
          <w:b w:val="0"/>
        </w:rPr>
        <w:t xml:space="preserve">购买电子书：从银行经理到出租车司机，从记者到牧师，从IT专家到木匠，从公关人员到瑜伽老师......。越来越多的人正在作出勇敢的决定，彻底改变职业和专业。有些人是在内心的召唤下这样做的，而有些人则失去了原来的工作。鉴于目前的经济危机正在加速社会结构的调整，这一点尤其具有现实意义。 许多老的职业要么大幅萎缩，要么完全消失；另一方面，新的职业正在出现。这对个人的生活意味着什么--他们的感觉如何，他们害怕什么，有什么新的前景正在打开？萨拉-科尔佩拉（Salla Korpela）采访了大约15位不同的职业转换者，并将他们的故事记录下来，对芬兰当前的现实进行了感人至深的描述。</w:t>
      </w:r>
    </w:p>
    <w:p>
      <w:r>
        <w:rPr>
          <w:b/>
          <w:color w:val="FF0000"/>
        </w:rPr>
        <w:t xml:space="preserve">id 31</w:t>
      </w:r>
    </w:p>
    <w:p>
      <w:r>
        <w:rPr>
          <w:b w:val="0"/>
        </w:rPr>
        <w:t xml:space="preserve">2013年5月6日星期一 所有Uoma设计公司的银饰在整个五月都在销售 五月是一个值得庆祝的日子。月初是母亲节，月末是毕业生和毕业学生的庆祝活动。Uoma Design的系列包括独特的、手工制作的母女银饰，灵感来自拉普兰文化和自然。有些珠宝是由回收的表银制成的，有些还用宝石和半宝石点缀。该系列包括耳环、吊坠、戒指、手镯和胸针。 Uoma Design由罗瓦涅米的金匠和设计师Piia Södergård经营，她也在我们的商店里开办了几个银器工作室。 所有Uoma Design的珠宝在整个五月都在进行-10%的销售。你也可以订购珠宝，例如，用你自己的，甚至是祖母的旧勺子制作。</w:t>
      </w:r>
    </w:p>
    <w:p>
      <w:r>
        <w:rPr>
          <w:b/>
          <w:color w:val="FF0000"/>
        </w:rPr>
        <w:t xml:space="preserve">id 32</w:t>
      </w:r>
    </w:p>
    <w:p>
      <w:r>
        <w:rPr>
          <w:b w:val="0"/>
        </w:rPr>
        <w:t xml:space="preserve">劳拉-萨里宁加入德甲 劳拉-萨里宁，身高186厘米，是芬兰女篮最好的中锋之一，将在本赛季开始时加入德甲的莱茵-美因篮网。上个赛季，18岁的Saarinen代表Kerava和Espoo队参加了女子SM系列赛。萨里宁在代表芬兰参加欧洲18岁以下女子B组锦标赛后前往德国，平均成绩为4.5分、6.8个篮板、1.6次抢断和1.0次助攻。HNMKY的小将在夏天去参加了两家德甲俱乐部的试训，法兰克福莱茵-美因河畔队希望这位芬兰前锋加入他们的队伍。"我们的球队在一年前升入德甲，从平均年龄来看相当年轻。然而，球员们已经在德国第二级联赛中一起踢了很多年，前周末我们在训练赛中赢了四场比赛中的三场，萨里宁谈到了他的新环境。2009/10赛季，萨里宁在女子联赛中为Keravan Energia队和Espoo队打了15场比赛，平均得到4.3分和4.0个篮板。在女子甲级联赛中，萨里宁每场比赛为霍纳队得到5.5分、6.5个篮板和1.5次抢断。 萨里宁还参加了70场青年国际比赛。 劳拉-萨里宁将在2010/11赛季代表德国甲级联赛莱茵-美茵篮网队参赛。照片：Tuomas Venhola .</w:t>
      </w:r>
    </w:p>
    <w:p>
      <w:r>
        <w:rPr>
          <w:b/>
          <w:color w:val="FF0000"/>
        </w:rPr>
        <w:t xml:space="preserve">id 33</w:t>
      </w:r>
    </w:p>
    <w:p>
      <w:r>
        <w:rPr>
          <w:b w:val="0"/>
        </w:rPr>
        <w:t xml:space="preserve">男子手球队正在为10月底的欧洲锦标赛预选赛做准备，与爱沙尼亚进行两场比赛。比赛将于10月25日星期六15:00在万塔的Myyrmäki体育馆和10月26日星期日13:30在Siuntio进行。欧锦赛预选赛队伍的组成将分两个阶段公布：10月20日（星期一）公布约20-25名球员的总名单，10月27日（星期一）在赫尔辛基Pirkkola举行的新闻发布会上公布爱沙尼亚比赛后的最终欧锦赛预选赛队伍。预选赛将分7个小组进行，每组5至6个国家，其中排名靠前和靠后的球队将在2010年1月19日至31日在奥地利举行的欧洲锦标赛决赛中获得一席之地。东道国奥地利和欧洲卫冕冠军丹麦已经确保了他们在最后比赛中的位置。芬兰在第四组的对手是克罗地亚、匈牙利、斯洛伐克和希腊。芬兰将在10月和11月进行他们的前四场比赛，10月29日面对克罗地亚，11月30日面对匈牙利。在主场，芬兰将于11月2日星期日14:00和11月27日星期四18:30在万塔宏伟的Energia-Arena对阵希腊和匈牙利。2009年3月，芬兰将在客场对阵希腊，在主场对阵斯洛伐克，6月在主场对阵克罗地亚，然后以客场对阵斯洛伐克的比赛结束预选赛。YLE的FST5频道将直播芬兰队的所有主场比赛，并且至少会在该频道对克罗地亚的预选赛首场比赛进行赛后转播。 配角球员将延续上一轮预选赛的做法，也将成为本轮预选赛的骨干力量。其中包括十几名来自国外联赛的球员，这些球员表现出色，特别是来自Alingsås（瑞典）的Ville Kangas、来自Runar（挪威）的Jac Karlsson、来自Bad Neustdt（德国）的Tommi Sillanpää和来自Huesca（西班牙）的Andreas Rönnberg。</w:t>
      </w:r>
    </w:p>
    <w:p>
      <w:r>
        <w:rPr>
          <w:b/>
          <w:color w:val="FF0000"/>
        </w:rPr>
        <w:t xml:space="preserve">id 34</w:t>
      </w:r>
    </w:p>
    <w:p>
      <w:r>
        <w:rPr>
          <w:b w:val="0"/>
        </w:rPr>
        <w:t xml:space="preserve">几乎准备好去芬兰坦佩雷了 好吧，几乎准备好去旅行了。 很难想象我们今天就会开始。我已经想了很久了，但我渐渐意识到，现在我们去......希望安排都是有秩序的。今天我们将开始向赫尔辛基进发，我们将在那里度过第一个夜晚，以便能够在明天和周六早上正常旅行。 明天我们将继续我们的旅程，经过几个站点到达开普敦，我们将在2012年1月7日星期六早上到达那里。我们的计划是在最初的几天里睡觉。但无论如何，这是一次漫长的旅行 :) 让我们看看在开普敦能找到什么，至少是一些葡萄酒厂、阳光和企鹅。</w:t>
      </w:r>
    </w:p>
    <w:p>
      <w:r>
        <w:rPr>
          <w:b/>
          <w:color w:val="FF0000"/>
        </w:rPr>
        <w:t xml:space="preserve">id 35</w:t>
      </w:r>
    </w:p>
    <w:p>
      <w:r>
        <w:rPr>
          <w:b w:val="0"/>
        </w:rPr>
        <w:t xml:space="preserve">在钱包里携带一张绿色的S-Etuk卡可以说是物有所值 这是由Suomen Rahatiedo为Taloussanomi做的预付卡比较的结果，它以不同的方式考察了卡的特点。这项比较包括了最大的零售连锁店的会员卡。 同样的忠诚度计划并不是对每个人都好，但计划的奖励性取决于购买的数量和质量。 你越是使用商店的奖金和忠诚度卡，它们的奖励性就越强。如果你把你的消费集中在S组，你会得到最好的好处。 K-Plus和Ykkösbonuskarte卡的顺序取决于消费的数量。做了一个比较，看看如果你每月购物400欧元或1000欧元，你能从不同的群体中得到多少钱。每月消费400欧元，S-Etukort卡可以给你120欧元的积分。 如果是第一张奖励卡，金额仍然是65欧元。 在这之间，K-Plus卡给你84欧元的积分。S-Etukortti卡的回报率最高 不同月度消费的奖金卡 400欧元小额消费奖金/年 1000欧元小额消费奖金/年 S-Etukortti 120 480 K-Plussa卡 84 330 Ykkösbonus 65 435 Stockmann客户在特定产品上有20%的优惠 来源：Suomen Rahatieto 随着金额的增加，顺序发生变化。 S-Etukortti卡的回报率仍然最高，但Ykkösbonuskortti卡的回报率第二高。Stockmann的忠诚度计划不能与其他连锁超市的福利计划直接比较，因为它们之间存在差异。这些连锁店的系统是基于积分的，但Stockmann的忠诚计划受益于每月变化的折扣产品。 Stockmann承诺每月在200多种产品上有至少20%的价格优势。另一方面，除了积分之外，连锁店也有自己的忠诚优惠。斯托克曼为其专属客户提供服务。每年购买至少3000欧元的客户可以每年以10%的折扣购买两次，还可以获得一份客户杂志。 第一笔奖金使K-Plussa卡的零食价格降低最少，最佳奖金 零食购物价格14.1。2009年 商店 Stockmann Prisma K-Citymarket Valintatalo 产品 EUR EUR 薄薄的火鸡三明治 200g 3,70 3,09 2,99 3,09 ProFeel 酸奶 175g 0,75 0,49 0,65 0,74 好日子饮料 0,5l 2,25 2,04 2,05 2,25 Pantti 0,20 0,20 0,20 0,20 Rye奶油 220g 2,11 1,95 1,89 2,15 零食价格 9,03 7,77 7,78 8,43 客户忠诚度效益 2,11 没有 没有 没有 奖金效应 没有 0,14-0,19 0,14 0,11 实际客户价格 6,92 7,58-7,63* 7,64 8,32 *如果扣除35欧元的捐款，效果为0,14欧元 来源:Suomen Rahatieto 小额消费的奖金很少。Suomen Rahatieto从四家不同的商店收集了一个由五种零食组成的购物篮。 这些产品是Stockmann的老客户的一月福利，在Prisma、Citymarket和Valintatalo购买了相同的产品。 在Prisma刷了S-chain卡，在Citymarket刷了Kesko Plus卡，在Valintatalo刷了Suomen Lähikauppojen的Ykkösbonuskortti。由于忠实客户的优惠，Stockmann有最便宜的产品，这些产品使购物篮的价格减少了2.11欧元。按照正常的价格，这个篮子在Stockmann是最贵的。Prisma和Citymarket的价格几乎相同。在超市里，篮子是最有价值的。小吃篮子的最终价格在6.92欧元和8.32欧元之间。在斯托克曼没有积分，但在其他商店，奖金的影响在0.11和0.19之间。</w:t>
      </w:r>
    </w:p>
    <w:p>
      <w:r>
        <w:rPr>
          <w:b/>
          <w:color w:val="FF0000"/>
        </w:rPr>
        <w:t xml:space="preserve">id 36</w:t>
      </w:r>
    </w:p>
    <w:p>
      <w:r>
        <w:rPr>
          <w:b w:val="0"/>
        </w:rPr>
        <w:t xml:space="preserve">金-卡戴珊和坎耶-韦斯特对有人公开他们的求爱仪式感到愤怒，而这本应是一个私人事件。然而，这对夫妇没有想到，一个大的棒球场可能不是一个非常秘密的地方，现在金和坎耶决定起诉那个向世界泄露他们求婚仪式视频的人。 在棒球场举行的求婚仪式主要限于这对夫妇的内部圈子，但拥有一个在线视频网站的查德-赫利（Chad Hurley）是被允许进入的人之一。赫利最初被拒绝进入该活动，但最终被允许进入，以换取签署关于当晚事件的保密承诺。 然而，他没有遵循礼节，在他的网站上公布了所有的录像，激怒了坎耶和金。不是金和坎耶在为他们的求爱而乞求宣传吗？Marco Bjuström在娱乐界和流行的BumtsiBum节目中为人所知，他将成为Nelonen的新的新闻主管。 Bjuström以前曾在各种问答和竞赛节目中为公众服务，但现在将他的事业转向更严肃的挑战。马可-布劳姆本人对他的新角色感到兴奋，他说......马可-布劳姆在娱乐界和受欢迎的《BumtsiBum》节目中为人所知，他将成为Nelonen的新闻主播。 布劳姆以前曾在许多问答和竞技节目中为公众服务，但现在将他的事业转向更严肃的挑战。马可-布劳姆本人对他的新角色感到兴奋，他说......马可-布劳姆在娱乐界和受欢迎的《BumtsiBum》节目中为人所知，他将成为Nelonen的新闻主播。 布劳姆以前曾在许多问答和竞技节目中为公众服务，但现在将他的事业转向更严肃的挑战。Bjuström本人对她的新角色感到兴奋，并说......。</w:t>
      </w:r>
    </w:p>
    <w:p>
      <w:r>
        <w:rPr>
          <w:b/>
          <w:color w:val="FF0000"/>
        </w:rPr>
        <w:t xml:space="preserve">id 37</w:t>
      </w:r>
    </w:p>
    <w:p>
      <w:r>
        <w:rPr>
          <w:b w:val="0"/>
        </w:rPr>
        <w:t xml:space="preserve">国家方案文件：将青年置于发展合作的核心 青年是发展中国家的未来。然而，发展政策委员会的年度报告说，如果年轻人被剥夺了教育和工作机会，这种潜力将无法实现。该报告还探究了全球环境的变化，并为未来的政府提供了经验教训。在发展政策中考虑年轻人，不仅需要适当的基础教育、职业教育和高等教育，而且特别需要积极的劳动力市场政策。 照片：Muriel Lasure/Shutterstock 在过去的议会任期中，关于发展政策的辩论有了新的基调。 发展和外贸部长Paavo Väyrynen的政策首先引发了惊讶和辩论，然后是讨论甚至是理解。注意到可以用不同的方式来理解发展是有益的：目标可能是相同的，或沿着相同的路线，但手段是不同的--正如其他政策。这是发展政策委员会最近的年度审查报告《2011年芬兰发展政策状况》的结论。由于这是委员会的第四次也是议会任期结束前的最后一次审查，该报告已经坚定地展望了未来。年度审查的特别主题是青年。他们在世界人口中的份额将在未来十年达到顶峰。尽管如此，年轻人很少成为发展合作的核心--在许多情况下，他们没有被明确提及为受益者或参与者，而且方案也不是针对他们的。除了青年之外，《年度评论》还评估了地缘政治和发展政策中不可避免的变化，并展望了芬兰在未来政府任期内的发展政策。年轻人是未来，世界人口的19%，即11亿人，被联合国认为是 "年轻人"，即年龄在15至24岁。发展政策委员会主席Nina Suomalainen（CoR）说："根据国际劳工组织的数据，目前世界上多达三分之一的年轻人缺乏获得体面工作的机会，这是对人力和财政资源的巨大浪费"，她于3月15日在议会附属大楼的启动仪式上向Väyryse部长提交了年度报告。"另一方面，如果年轻人不参与发展，他们也可能成为沮丧甚至激进的种子。这就是为什么除了适当的基础教育、职业教育和高等教育之外，我们还需要积极的劳动力市场政策，鼓励公司雇用年轻人"，Suomalainen先生说。在年度报告发表的当天，委员会还发表了一份声明，其中指出，报告中提出的关于贫困国家青年状况的具体主题，在3月15日的今天，甚至比撰写报告时更有意义。因此，该意见指出，虽然援助的重点应放在撒哈拉以南非洲，那里的年轻人在人口中的比例在未来几十年内仍然很高，但下一个发展政策方案应考虑到阿拉伯世界和欧盟的邻近地区，如北非和中东的和平民主化，并专门为其提供资源。发展援助还是自私的利益？除了青年问题，《年度评论》还通过反思不断变化的发展政策环境来展望未来。 在过去的十年里，发援会国家的发展预算有所增加。报告指出，世界经济和政策的重点正不可避免地从工业化国家转向所谓的新兴经济体。中国和巴西是快速增长的经济体的好例子，它们不仅减少了本国的贫困，还同时增加了对其他发展中国家的发展资金。在强大的商业和政治利益驱动下，新兴国家越来越多地出现在非洲国家。届时，传统的发展方案的作用可能会变得微不足道，它们的作用将是让工业化国家的良知保持沉默"，Suomalainen说。"这就是为什么我们应该努力就共同的游戏规则达成一致。</w:t>
      </w:r>
    </w:p>
    <w:p>
      <w:r>
        <w:rPr>
          <w:b/>
          <w:color w:val="FF0000"/>
        </w:rPr>
        <w:t xml:space="preserve">id 38</w:t>
      </w:r>
    </w:p>
    <w:p>
      <w:r>
        <w:rPr>
          <w:b w:val="0"/>
        </w:rPr>
        <w:t xml:space="preserve"> 文化之路 文化之路、文化教育和课程以及文化日历是平等和多样化文化教育的工具。它们是教育机构（学校或幼儿园）与本地区文化机构之间的商定合作模式，为教育机构与文化部门之间的合作提供了一个框架。这种系统化的方法使教学多样化，并考虑到了学习者的多样性。在一些城市，文化课程长期以来一直被作为城市基础教育课程的一部分。在许多城市，近年来已经开始制定计划。 在本网站上，文化教育计划按省以及各省内的市进行了分类。学校的具体计划还没有包括在内。计划、路径或日历？文化教育计划的名称和内容千差万别，这是因为没有全国统一的标准。 制定市级文化教育计划没有正确或错误的方法。 文化教育计划通常是市级课程的附件或其他指导地方或学校具体教学的文件。 文化教育计划这一术语用于小学和幼儿教育。课程对要学习的内容采取了立场，并对如何学习它提供了激励措施。许多文化教育课程强调对当地文化的了解。文化途径是学校或日托中心与文化经营者之间的合作，并具体规定了在小学或幼儿教育的哪个阶段，例如参观文化机构或参加艺术教育讲习班。文化途径使教学的安排和资源更容易. 文化日历是在文化经营者之间产生的.它们包含了有关该地区儿童文化服务的精选信息，以支持教学规划，并支持文化教育和教育计划的实际执行。 资金和交通 除了市政和城市资金外，学校和日托中心的文化教育还可从欧盟获得支持：ELY中心的项目资金、芬兰国家教育委员会的项目拨款（如用于发展学习环境的资金）以及教育和文化部的资金。学生的交通和文化场所的门票主要是免费的。在一些地方，已经与运输公司签订了协议，提供交通折扣。 特别是在农村地区，已经制定了政策，将文化教育引入学校和幼儿园。</w:t>
      </w:r>
    </w:p>
    <w:p>
      <w:r>
        <w:rPr>
          <w:b/>
          <w:color w:val="FF0000"/>
        </w:rPr>
        <w:t xml:space="preserve">id 39</w:t>
      </w:r>
    </w:p>
    <w:p>
      <w:r>
        <w:rPr>
          <w:b w:val="0"/>
        </w:rPr>
        <w:t xml:space="preserve">财务报告过程是指产生用于管理公司的财务信息和根据适用于公司的法律、标准和其他规定披露的财务信息的活动。 财务报告过程的内部控制 内部控制的目的是确保管理层能够获得及时、充分和实质上准确的信息来管理公司，并且确保公司公布的财务报告能够提供关于公司财务状况的实质上准确的信息。 结构 菲斯卡有四个经营部门和三个业务领域。每个业务领域都有自己的财务管理组织。业务领域下的业务单位构成了最底层的财务报告。 业务单位负责其各自单位的财务管理组织和财务报告的准确性。 母公司也有一个独立的集团财务管理组织，由集团首席财务官负责。 业务领域和集团财务管理组织指导和控制业务单位财务部门的活动。内部审计职能部门对报告程序的有效性进行审计和监督，并评估财务报告的可靠性。财务和财务风险管理由财务部门负责，该部门向集团首席财务官报告。 管理 财务目标的设定和监测是Fiskars管理的一个重要部分。 短期财务目标在年度计划中确定，目标的实现按月监测。每个月，各业务单位都会报告其实际的财务数据和对财政年度内财务状况发展的预测。 业务单位的数据由集团的财务管理部门进行汇总和核实，并将这些数据编入月度管理报告。月度管理报告包括经营部门和业务领域的简明损益表、关键业绩指标和影响业务的最重要事件的描述。 它还包括综合损益表、资产负债表数据、现金流和截至财政年度末的财务状况发展预测。集团董事会审计委员会、集团董事会、管理委员会和业务领域管理委员会应按月监测财务状况并评估目标的实现情况。财务信息系统 业务部门使用一些不同的会计和财务报告信息系统。集团的财务报告是通过一个单一的中央管理信息系统来管理的。业务单位和业务领域负责向集团报告系统提供数据。 集团财务部门负责维护集团报告系统，并确保向该系统提供适当和准确的数据。 作为五年发展计划的一部分，公司正在欧洲、中东和非洲地区实施一个共同的企业资源规划（ERP）系统，以简化财务报告流程，减少与管理多个平行系统相关的风险。 新系统将分阶段实施。第一阶段在2011年底实施，第一批国家在2012年开始实施该系统。主要的推广工作将在2013年和2014年进行。准则 财务报告将按照一套共同的原则进行管理。集团采用欧盟采用的《国际财务报告准则》的国际会计标准，并使用单一的合并会计表。集团的财务管理部门已经为各实体制定了关于财务报告内容和及时性的准则。 与财务报告程序有关的风险管理 风险管理的目的是识别对财务报告程序的威胁，这些威胁如果实现，可能导致管理层无法获得及时、充分和实质上准确的信息来管理公司，以及公司公布的财务报告无法提供关于公司财务的实质上准确的信息。菲斯卡斯通过以下方式管理与财务报告过程相关的风险：对财务职能部门进行适当的组织和充分的资源配置，对个人工作描述进行适当的管理，以及适当的风险管理。</w:t>
      </w:r>
    </w:p>
    <w:p>
      <w:r>
        <w:rPr>
          <w:b/>
          <w:color w:val="FF0000"/>
        </w:rPr>
        <w:t xml:space="preserve">id 40</w:t>
      </w:r>
    </w:p>
    <w:p>
      <w:r>
        <w:rPr>
          <w:b w:val="0"/>
        </w:rPr>
        <w:t xml:space="preserve">主席女士!昨天和今天，我们听到了很多支持和反对进一步核建设的发言和论点。然而，在一次演讲中提出这些相同内容的情况相当少见，但我将从以下前提出发：在我自己的审议中，我得出了不幸的结论，即有一些强有力的论据支持在星期五投票，我认为，然后要由决策者来权衡哪些论据在他或她的审议中最有分量。无论如何，能源问题的出发点可能应该是芬兰的能源需求正在增长。当然，对其增长的程度存在分歧，但对其增长的方向没有重大分歧。我们也同意，芬兰必须履行其国际气候义务，并且必须努力以履行这些义务的方式建立其能源组合。 然而，我们必须记住，政府的气候提案包含两个不同的选项。我认为牢记这一点特别重要，因为在议会的这场辩论中，有时会有一种感觉，认为这在某种程度上是一种非黑即白的情况。 我认为完全不是这样的。 这有许多不同的方面，增加核电建设本身不会挽救福利社会的保存，拒绝建设更多的电力也不会侵蚀和驱逐我们工业的整个基础。有些人试图创造这样的极端情况，我不认为这是一个非黑即白的情况。 无论如何，每个决策者都不得不仔细思考这个问题。 这个解决方案的影响也有相当大的不确定性。我们谈论的是非常长期的问题，但我们也必须记住，在决策中，情况往往是这样的。 容忍不确定性的能力当然是决策者最重要的素质之一，这时你真的要权衡哪些论点将决定你自己的立场。自从上次在议会讨论这个问题以来，能源辩论和我们所处的整个环境肯定已经发生了相当大的变化。 从那时起，能源已经成为一种国际商品，芬兰的电力消费者正在从北欧市场购买电力，很快就可能是欧洲市场。电力是从可以廉价获得的地方购买的，在自由市场条件下，我们可以对进口施加很少限制。能源价格问题在这里也被证明是相当重要的：一方面，当然很明显，特别是对工业来说，为什么不对消费者来说，拥有廉价的能源是很重要的，但是，另一方面，我们当然总是可以在道德的基础上问，当电力或一般的能源总是不得不以违背可持续发展原则的方式生产时，是否需要廉价。赞成核电的理由是，至少在芬兰的条件下，核电是相当便宜的，至少到目前为止是如此。 它非常可靠。 核电站在运行中也是安全的，至少在二氧化碳排放方面是无排放的，而且在某种程度上是国内的能源来源，当然原材料是从国外进口。那么，这些都是核电的优势，正如我们今天所看到的，在某种程度上，核电的所有优势都可以被质疑。 核电还涉及风险，我们无法用世界上最好的意愿来解释。 核电涉及的灾难风险是其他能源生产形式所不具备的。其燃料的提取与某些放射性排放的危险和其他类似的缺点有关，而且这些铀确实来自国外。诚然，即使是核电的负面效应</w:t>
      </w:r>
    </w:p>
    <w:p>
      <w:r>
        <w:rPr>
          <w:b/>
          <w:color w:val="FF0000"/>
        </w:rPr>
        <w:t xml:space="preserve">id 41</w:t>
      </w:r>
    </w:p>
    <w:p>
      <w:r>
        <w:rPr>
          <w:b w:val="0"/>
        </w:rPr>
        <w:t xml:space="preserve">* 战争中的动物 Mirkka Hietanen Screen &amp; Screen Review of Steven Spielberg's film Warhorse. Warhorse是关于一匹马，一个喝醉酒的主人以太高的价格买下了这匹马，因为他在这匹动物身上看到了独特的东西。 这个人完全没有驯服它，但主人的儿子在这匹马身上找到了真正的伙伴。然后，第一次世界大战开始了，这匹马通过许多中间人，在法国人和德国人的战壕里结束了他的生命。在最后一秒，动物高兴地找到了它的主人。这个故事很苍白，完全可以预测--更不用说人物的肤浅性了。另一方面，这也是可以理解的，因为主角是一只动物。然而，马在战场上围绕炸弹、坦克和铁丝网的挣扎是一个令人震惊的有效场景。这部电影不能推荐给敏感的女骑手。</w:t>
      </w:r>
    </w:p>
    <w:p>
      <w:r>
        <w:rPr>
          <w:b/>
          <w:color w:val="FF0000"/>
        </w:rPr>
        <w:t xml:space="preserve">id 42</w:t>
      </w:r>
    </w:p>
    <w:p>
      <w:r>
        <w:rPr>
          <w:b w:val="0"/>
        </w:rPr>
        <w:t xml:space="preserve">参考资料42：这是指SMF（瑞典传教士联合会）主任的声明，他欢迎瑞典新法律将 "侮辱 "和 "蔑视 "同性恋者定为犯罪。翻译成你自己的语言，它说（部分）：SMF领导人欢迎反对煽动的法律 克里斯特-安德森，SMF的领导人，欢迎新的反对煽动的法律，本周在议会一读通过。他在他的电子通讯中断言："生活总是领先于假设性的争论"。他做了35年的牧师，听了50年的布道，从未遇到过有必要讲授关于同性恋的圣经经文的情况。Andersson假设其他基督徒也有同样的经历。 Andersson假设其他基督徒也有同样的经历。</w:t>
      </w:r>
    </w:p>
    <w:p>
      <w:r>
        <w:rPr>
          <w:b/>
          <w:color w:val="FF0000"/>
        </w:rPr>
        <w:t xml:space="preserve">id 43</w:t>
      </w:r>
    </w:p>
    <w:p>
      <w:r>
        <w:rPr>
          <w:b w:val="0"/>
        </w:rPr>
        <w:t xml:space="preserve">Teemu Venäläinen在周六的比赛中罕见地打进了一个后卫的四球。只有最后几轮比赛才能决定谁将与洛维萨-托里一起参加联赛预选赛，谁将注定在下个赛季接管乙级联赛。 上周末的比赛并非没有惊喜，M-Team出人意料地以4-2输给了库奥皮奥。 PSS、Kaneetti还是M-Team？没有必要再等下去了，因为在下周五的两场比赛之后，我们将知道谁将获得东部赛区的第二名并进入预选赛。波尔沃和M-Team的比赛将于18:30在波尔沃开始，届时会有很多精彩的比赛。半个小时后，晚上7点，托尔和卡内蒂的比赛将在凯拉瓦开始。 如果托尔在卡内蒂的比赛中获胜，那么比赛的赢家将是PSS-M-Team，即联赛的第二名。 至少有四支球队仍在为联赛的降级而战，即ÅIF、Papas、KeLy和KSS，所以在积分榜的那一端也会很精彩。 Top Team、Leba和Barbaarit下赛季肯定会参加第二级联赛。Teemu在Kuopio的比赛中打进了4个球，Tor在周六和周日的比赛中表现出色。周六对库奥皮奥（Kuopio）萨利班迪苏拉（Salibandyseuraa）的比赛在最后阶段相当激烈，但托尔以8比9的比分获胜。通过在主场击败库奥皮奥-萨利班迪苏拉，托尔获得了两个联赛积分，并与他们的联赛预选赛伙伴FBT波里拉开了不可动摇的距离，确保了3月初的联赛预选赛将在洛维萨体育场开始。与KSS的比赛直到第三节结束时才决定。当托尔似乎已经输掉了比赛，在比赛还有6分钟时取得了5-9的领先优势时，KSS接近追上了比分.幸运的是，57.21时的8-9球是比赛的最后一球，胜利者是托尔.Teemu Venäläinen ，作为一名后卫罕见地打进了4个球，是比赛中得分最活跃的球员。除了Teemu之外，Jonas Hällfors还上演了帽子戏法。乔纳斯还通过助攻Teemu的0-3强攻进球获得了一次助攻.这些分数巩固了乔纳斯在东部一区积分榜上的地位。已经确保从系列赛中降级的萨文林南顶级队在周日晚上的比赛中没能给托里带来更明显的抵抗。4-9的最终比分说明了一切。 第三节开始时的三个进球彻底决定了比赛的结果。周日的进球者是卡斯帕-斯约布洛姆（Kasper Sjöblom）和乔尼-诺德斯特伦（Joni Nordström），后者在很长一段时间内第一次打进了制胜球。</w:t>
      </w:r>
    </w:p>
    <w:p>
      <w:r>
        <w:rPr>
          <w:b/>
          <w:color w:val="FF0000"/>
        </w:rPr>
        <w:t xml:space="preserve">id 44</w:t>
      </w:r>
    </w:p>
    <w:p>
      <w:r>
        <w:rPr>
          <w:b w:val="0"/>
        </w:rPr>
        <w:t xml:space="preserve">奥拉夫-瓦伦-森斯塔德是一位挪威牧师，当德国人占领他的祖国时，他从一个坚定的和平主义者转变成正义战争神学的倡导者。在维尼卡教区担任平信徒牧师的马蒂-埃特兰萨里（Matti Etelänsaari）在他的书《基督徒能当兵吗？" 这些文章以前曾在Masa Mutinat博客上发表过。 1.10.2013 10.10 第二章：雪茄叛徒!对最高权威的绝对服从是基督徒的美德吗？在我的上一篇博客中，我介绍了挪威神学家兼哲学家奥拉夫-瓦伦-森斯塔德和他的《基督徒可以当兵吗？在这本小册子中，他思考了基督教和兵役的古老问题，特别是圣经中关于和平主义的理由--或缺乏这种理由。 这次我们将继续讨论同一主题，既然我们已经开始了！"。瓦伦-森斯塔德本人原本是一个坚定的和平主义者，但在纳粹德国入侵挪威后，他放弃了自己的想法，认为自己的信仰并非基于《圣经》，甚至与《圣经》相悖。1940年4月的那个早晨，在电波中听到这个决定性的消息时，瓦伦-森斯塔德说他不得不问自己，他是听从祖国合法政府发出的号召拿起武器，还是成为一个叛徒。他在其著作中写了大量关于这种对法律当局的忠诚和背叛的内容，并认为这是他对非抗议和非暴力理想的反思中最重要的问题之一。一个基督徒可以拒绝服从当局的命令吗？不，Valen-Sendstad说，只要当局是合法的，其命令是合法的。无法无天和背信弃义不是基督教的美德；相反，反叛者和叛徒在《旧约》的书页中受到谴责，例如，广泛而明确的条款。使徒保罗也呼吁尊重和服从监督者，他 "不徒然持剑"。与保罗一样，瓦伦-森斯塔德也赞同这样的基本假设，即特权机构通过任命和上帝的同意进行统治；因此，每个敬畏上帝的基督徒都有责任服从特权机构的命令，过上守法的生活。让我们在此停顿一下：是否真的所有的主权最终都是由上帝规定的？在我看来，有两种权威：一种是通过民主和自由上升到其地位的权威--在这种情况下，权威来自于人民；或者权威可以通过出生、地位或贵族身份要求其权威--在这种情况下，它是一种 "风格"。因此，当局要么从人民那里获得合法性，要么通过武力夺取；无论哪种情况，上帝都允许它发生，因为他给了我们选择善或恶的自由意志......即使这种意志被我们的缺点腐蚀得相当严重。 耶稣对我们与当局的关系有何教导？其他犹太法学家和知识分子也向他询问此事；犹大正生活在一个爆炸性的、不公正的局势中，被暴力入侵者所统治。 这不再是公开的战争，但谈论和平仍然是错误的，因为真正的和平不仅仅是没有直接的暴力。 许多人对叛乱耿耿于怀，梦想着一个弥赛亚，他将把盖伊人赶回地中海。向耶稣提出的问题是关于纳税的：向罗马占领者所代表的贵族纳税是否正确。众所周知，耶稣回答说："凯撒的东西要归给凯撒，上帝的东西要归给上帝"。征税的权利</w:t>
      </w:r>
    </w:p>
    <w:p>
      <w:r>
        <w:rPr>
          <w:b/>
          <w:color w:val="FF0000"/>
        </w:rPr>
        <w:t xml:space="preserve">id 45</w:t>
      </w:r>
    </w:p>
    <w:p>
      <w:r>
        <w:rPr>
          <w:b w:val="0"/>
        </w:rPr>
        <w:t xml:space="preserve">发型技巧和分叉治疗 如果你是一个有分叉的用户，那么你的问题可能是要读的。 分叉是阻止任何发型的东西。 这可能是一个人的问题。现在的人都有信息，它照顾到了发型和研究的浪费。 发型都取决于你的头发和面部材料模式的形状。有不同类型的理发和美发服务，如超短人发风格，高而紧，褪色，尖头，砍刀剪和船员剪，可以使一个美丽的外观。 显示如何防止断发的方法。 你可以做的一件事是远离卷发器，吹风机和吹风机。如果你有吹干的头发，一定要让它冷却并保持设置和头发6英寸。你也可以要求护发素每天饱和发式的末端，以保持保护不分叉。 一旦声明分叉的末端，然后立即切割。头发可以直接在根部分裂。头发湿的时候可以梳理。 头发湿的时候要用宽刃的梳子，以免弄断头发。头发干了以后，要梳理一下，但要注意不要刷，因为会分叉。 另外，在阳光下的时候，要戴上帽子，防止分叉脱落。 如果是冬天，要买一些头发保湿剂，防止头发干枯，导致头发断裂。 还可以使用主要由防晒成分组成的洗发水。请确保每六周为你的发梢购买一个护发素。摆脱断发的唯一方法是用自己的盾牌发端。 但要记住，你每六周剪一次头发，以立即保持和发端。你还可以在网上找到关于这种损害的建议，并收集路线，以获得更多的净预防资源。要记住的第一条规则是，断发一剪就剪。有了这些指导原则，必须免费分发头像，并防止他们返回曾经。搜索有关发型照片，头发趋势和发型库的信息，包括部分交易，波波头和中等发型。最近的帖子 即使你能跨越，你也无法接受你的女朋友现在是你的前任，你的生活。她给人的印象是没有你就很开心，而且不注意 ...... 继续阅读 溅水板是生产玻璃的植物，在不同物质和特定结构的其他部分之间充当绝缘层。继续阅读 德州山区和Travis湖的门户社区Lake Pointe是一个理想的地点。继续阅读 从2008年4月起，所有超过1000平方米的商业建筑在建造、出售或出租时都要有一个能源性能证书（EPC）。在这篇文章中，Richard Hegarty讨论了......继续阅读 在这些困难时期唱蓝调的企业集锦。在这个近乎衰退的时代，这怎么可能呢？答案是，他们是如何被支付的，从他们的客户，银行的新指示... 继续阅读 每个人都可以想Excel与电子书的写作和管理团队为这个领域的销售和收入保证。</w:t>
      </w:r>
    </w:p>
    <w:p>
      <w:r>
        <w:rPr>
          <w:b/>
          <w:color w:val="FF0000"/>
        </w:rPr>
        <w:t xml:space="preserve">id 46</w:t>
      </w:r>
    </w:p>
    <w:p>
      <w:r>
        <w:rPr>
          <w:b w:val="0"/>
        </w:rPr>
        <w:t xml:space="preserve">我不相信芬兰女人会是如此愚蠢和蓝眼睛的傻瓜，如果你是，那么祝你好运.因为你真的需要它.想想如果她强奸了你，拿走了你的护照，那么你会怎么做？他们不会帮助街上的一个白人。如果你因为强奸而怀孕怎么办？你不能把你的孩子留给那个男人的家人，所以你是那里的囚犯......这已经发生在许多芬兰妇女身上了. [ quote author= " Visitor " time= "01.06.2006 at 22:32 " ] 如果你是，那么祝你好运. 因为你真的需要它. 想想如果他强奸了你并拿走了你的护照，那么你该怎么办？他们不会帮助街上的白人。如果你因为强奸而怀孕怎么办？你不能把你的孩子留给男人的家人，所以你是那里的囚犯......这已经发生在许多芬兰妇女身上。我非常了解我的丈夫。我现在没有迫切的需要在芬兰呆着。我一直梦想着在国外生活，所以搬到阿尔及利亚也很有意思。伊斯兰文化也让我着迷了很久 ...... [ quote author= " Visitor " time= "01.06.2006 at 22:32 "] 我非常了解我丈夫。我现在没有迫切的需要在芬兰呆着。我一直梦想着在国外生活，所以搬到阿尔及利亚也很有意思。伊斯兰文化也让我着迷了很久.以同样的方式，你可以认为芬兰男人是喝啤酒的酒鬼，会打他们的妻子，在赫尔辛基，当你被强奸时，你不敢在晚上出去等等.ap 游客：如果你是，那么好运.因为你真的需要它.想想如果他强奸了你，拿走了你的护照，那么你会怎么做？他们不会帮助街上的一个白人。如果你因为强奸而怀孕怎么办？你不能把你的孩子留给那个男人的家人，所以你是那里的囚犯......这已经发生在许多芬兰妇女身上了。 [ quote author= " Visitor " time= "01.06.2006 at 22:33 " ] ap Visitor : [ quote ] 如果你是，那么祝你好运.因为你真的需要它.想想如果他强奸了你并拿走了你的护照，你该怎么办？他们不会帮助街上的一个白人。如果你因为强奸而怀孕怎么办？你不能把你的孩子留给那个男人的家人，所以你是那里的囚犯......这发生在许多芬兰妇女身上......所以离开根本不是明智之举......你不知道网上的女人可以是什么骗子......70个小时的电话并不能说明你有多了解一个男人. 任何人都可以在电话里毫无顾忌地胡说八道......所以要更加小心，一定！！！。[quote author= " Visitor " time= "01.06.2006 at 22:34 " ] 所以去那里是不明智的. 你不知道网上约会会有什么样的骗子. 70个小时的电话并不能说明你有多了解一个男人. 任何人都可以在电话里面无表情地撒谎，说任何事情. 所以要更加小心，一定要！！。我在摄像头上见过他，他也给我留下了他的照片，我对人性有很好的感觉，我可以感觉到是否有什么猫腻ap 游客：所以离开是一点也不明智的。[quote author= " Visitor " time= "01.06.2006 at 22:35 " ] ap Visitor : [quote] 所以去那里是不明智的. 你不知道网上约会会有什么样的骗子. 70个小时的电话并不能说明你有多了解一个男人. 任何人都可以在电话里面对面地撒谎. 所以要更加小心，一定要！！。</w:t>
      </w:r>
    </w:p>
    <w:p>
      <w:r>
        <w:rPr>
          <w:b/>
          <w:color w:val="FF0000"/>
        </w:rPr>
        <w:t xml:space="preserve">id 47</w:t>
      </w:r>
    </w:p>
    <w:p>
      <w:r>
        <w:rPr>
          <w:b w:val="0"/>
        </w:rPr>
        <w:t xml:space="preserve">微软WP7实验室报道，微软员工已经收到公告，Windows Phone版Skype将在未来几周内进行内部测试："Windows Phone版Skype指日可待，我们已经与Skype公司合作，帮助进行测试。 如果你直接收到这份通讯，请在未来几周内寻找邀请函，并成为市场上最热门的新应用之一的内部通道！"根据该消息，Skype将首先作为可从市场上下载的独立应用进入Windows Phone，以后可能会作为操作系统的一个组成部分被整合。如果微软员工能在未来几周内对Windows Phone的Skype进行测试，我们可以期待在未来几个月内正式发布该应用程序，供市场下载。我想这多少是个大新闻，但Skype多年前就在Windows Phone的前身Windows Mobile上。替换整个Kejhity团队的过程是怎样的，现在他们必须重新创造一切。我自己仍然使用Windows Mobile手机，没有Windows Phone的替代品。也许我宁愿切换到Android ，只要合适的手机在这里出售。 2.2.2012在19.09 ，Damsteri 2。 不知何故，可笑的咆哮的Windows Phone 。 我想这是某种程度上的大新闻，但Skype是在Windows Phone的前身Windows Mobile多年前。替换整个Kejhity团队的过程是怎样的，现在他们必须重新创造一切。我自己仍然使用Windows Mobile手机，没有Windows Phone的替代品。也许我会切换到Android而 ，只要有合适的手机出售。 2.2.2012在19.09 ，Damsteri 3。2.2.2012 at 19.10 , Damsteri 4.希望它能以同样的方式方便地工作，例如在iphone上（你可以在skype上呼叫你的任何联系人，而不需要它是你skype账户上的联系人）2.请重新编码该按钮，这样你就不会意外地双击。2.2.2012在20.08 , lrieska 5.刚刚得到一个女朋友lumia , 它是相当真棒wehje . 2.2.2012在22.53 , Perttipertsa 6.有关的新闻以某种方式？2.2.2012在23.17 , lrieska 7. @1 好吧，如果你喜欢analisond , 也叫Windows Mobile , 那么没有问题......我想，多年的Skype的windows mobile是不是真的不够好的Windows Phone .这将是一个伟大的举动，使可用的一些大便用锤子移植，并说，它有Skype ，享受。然后，然而，编码整个废话，然后再次得到它很好地集成到他们的操作系统。 3.2.2012在08.26 , apinakapina 8. 我想整个世界已经意识到，移植是地狱，特别是在移动设备上。</w:t>
      </w:r>
    </w:p>
    <w:p>
      <w:r>
        <w:rPr>
          <w:b/>
          <w:color w:val="FF0000"/>
        </w:rPr>
        <w:t xml:space="preserve">id 48</w:t>
      </w:r>
    </w:p>
    <w:p>
      <w:r>
        <w:rPr>
          <w:b w:val="0"/>
        </w:rPr>
        <w:t xml:space="preserve">Valtti Valtti为问题赌徒和他们的亲人提供同侪支持。该论坛是与问题赌徒帮助热线Peluur合作设立的。还有与Peluur员工组成的封闭式同行小组。 在此阅读更多 .我们削减 你想找到减少酒精消费的方法吗？We Reducers是一个由同行支持的讨论平台，为那些希望改变其酒精消费的人服务。让我们一起寻找新的变化。没有朋友被遗弃!我们戒烟者 你的目标或生活方式是完全清醒吗？我们戒酒者是一个讨论论坛，为那些已经在清醒的水域中航行或有一个没有酒精的生活在地平线上。加入我们的生活对话!Vilpola Vilpola是一个为接近毒品使用者的人提供的论坛。当怀疑或知道使用毒品的情况被发现时，对所爱的人的关注是很大的。来和其他处于相同情况的人分享你的感受。在Vilpola，所有的情绪都是允许的。 该地区由Irti Huumeista ry的同伴咨询师讨论。欢迎加入进来生活的故事 2007年夏天，毒瘾链接组织了一次写作比赛，产生了大量的生活故事和对毒瘾的反思。 这些作品可以在这个专栏中阅读。你也可以在 "成瘾链接 "的故事部分分享你自己的故事或阅读其他人的故事。关于药物滥用和成瘾的问题 这个区域收集了关于药物滥用和成瘾的问题和答案。 这个区域是锁定的，只允许阅读。如果你找不到你所想的问题的答案，你可以把它发送到上瘾链接上的帮助台。 你将在一周左右的时间内收到个人回复。服务台的问题不会被张贴在这个论坛上。致编辑 在此框中，您可以给《饮品链接》的编辑留言。赞扬、叫好、建议和批评。所有意见都将在服务的发展中得到考虑。你不需要注册就可以写。出席者 共有59位用户出席 :: 4位注册用户, 3位隐藏用户和52位访客 ( 基于过去5分钟内的活跃用户 ) 最高的并发用户数是602, 12.5.2012 23:16:59</w:t>
      </w:r>
    </w:p>
    <w:p>
      <w:r>
        <w:rPr>
          <w:b/>
          <w:color w:val="FF0000"/>
        </w:rPr>
        <w:t xml:space="preserve">id 49</w:t>
      </w:r>
    </w:p>
    <w:p>
      <w:r>
        <w:rPr>
          <w:b w:val="0"/>
        </w:rPr>
        <w:t xml:space="preserve">Jokierä的促销活动 我的博客的赞助商，来自Joensuu的Jokierä.fi，想为你的读者提供一个小型的促销活动。Jokierä's online store has until 30.6 . 有效的折扣代码 " TAPIOLANTAKAMAILLA " ，除了枪支、弹夹、光学和电子产品外，所有产品都可以获得-10%的折扣。更重要的是，折扣代码也适用于降低的价格!折扣代码必须在网上商店的购物车中输入。我自己并没有以任何方式从这个促销活动中直接受益，但对你们这些读者来说，这是...</w:t>
      </w:r>
    </w:p>
    <w:p>
      <w:r>
        <w:rPr>
          <w:b/>
          <w:color w:val="FF0000"/>
        </w:rPr>
        <w:t xml:space="preserve">id 50</w:t>
      </w:r>
    </w:p>
    <w:p>
      <w:r>
        <w:rPr>
          <w:b w:val="0"/>
        </w:rPr>
        <w:t xml:space="preserve">Metsähallitus与Laplands Hotels Oy一起组织了一个建筑竞赛，以设计和规划土地使用和Ylläs新旅游村的建设。竞赛区域位于Maisematie公路的Äkäslompolo一侧的Yllästunturi坡地上。其目的是为在Yllästunturi的自然景观中实施高质量的度假屋和旅游服务，确定新的生态可持续解决方案。五个团队被邀请参加比赛：艾瑞克森城市建筑设计公司，贝利建筑事务所，JKMM建筑事务所和Harris-Kjisik建筑事务所，Neva建筑事务所和Archeus有限公司以及Järvinen和Kuorelahti建筑事务所。 评委会一致决定将一等奖授予 "Kuura "方案。该提案的基本概念是，新的旅游村将是自然景观和旅游产业功能需求的结合。评审团还对 "Noitarumpu "提案给予了荣誉奖。该方案的作者是Neva建筑事务所有限公司的建筑师Petteri Neva、建筑师SAFA Jari Mäkimartti和建筑建筑师Jukka Salonen和Pasi Vierimaa，由建筑建筑师Pertti Neva、建筑工程师Heikki Toivanen和建筑系学生Ruusa Kääriäinen协助。</w:t>
      </w:r>
    </w:p>
    <w:p>
      <w:r>
        <w:rPr>
          <w:b/>
          <w:color w:val="FF0000"/>
        </w:rPr>
        <w:t xml:space="preserve">id 51</w:t>
      </w:r>
    </w:p>
    <w:p>
      <w:r>
        <w:rPr>
          <w:b w:val="0"/>
        </w:rPr>
        <w:t xml:space="preserve">Seinäjoki街道赛道的比赛已经烤好了，MRL的结果是第3名和第2名。 Lempinen在周末按照自己的节奏开车，但在排位赛中，发动机有点儿不听使唤。霍塔凯宁在排位赛中也因发动机故障而不得不放弃比赛。第二场比赛在第一场比赛后的几个小时内进行。在第一个弯道中，哈图斯与Hyrske发生了轻微碰撞，紧接着，哈图斯在整个赛道宽度上表演了漂移杂技。在这些地方，位置下降了一些，但在短暂的驾驶之后，当Tunkkari和Hyrske发生碰撞时，几个位置就空出来了。 在一个好的阶段，第二个位置被占领了，但Lempinen处于领先地位，并开到了地平线。</w:t>
      </w:r>
    </w:p>
    <w:p>
      <w:r>
        <w:rPr>
          <w:b/>
          <w:color w:val="FF0000"/>
        </w:rPr>
        <w:t xml:space="preserve">id 52</w:t>
      </w:r>
    </w:p>
    <w:p>
      <w:r>
        <w:rPr>
          <w:b w:val="0"/>
        </w:rPr>
        <w:t xml:space="preserve">Post by Zeralex on Oct 9 , 2013 20:04:58 GMT 2 好吧，我在想，如果Questra因为工作在山上迷路了，然后莫名其妙地在你的鲑鱼大人的地牢里迷路了，他的藏宝库就在那里。 Questra进去了，你的角色可以从某个地方出现，当精灵女士在那里迷路时，她会有点恼怒。:D 但是一旦Questra被转化为适当的形式，那么龙就可以开始讨论一些东西，然后你就可以从中发展出一些东西：D Post by Himwath on Nov 6 , 2013 20:47:47 GMT 2 所以经过深思熟虑，我决定把Galaien的腿或胳膊掰下来。他作为一个瘸子会好起来的。艾尼维斯，愿意做我的玩伴吗？要么P.Mate是断肢的原因，要么P.Mate会在兰重新认识自己的生活时帮助他。还是别的什么？有兴趣吗？我也可以为鲁迪和多米诺找一个玩伴。这两个人都在经历一些角色的改变/磨合，所以尝试和他们一起玩会很好。Iris也希望有一个玩伴!8,D 我得到了大妈的照片重做，所以我现在对她很热心 x ,D Himwath 于2月5日发表 , 2014 21:06:25 GMT 2 呃，帮助。 那是一个候选名单 x ,D （不是那么多泡泡糖的角色）。 Shay可能可以换取信息，但她可能会有点不愿意接受Lenny，因为她是一个炼金术士或其他是一个魔术师。Kaamos和Oliver可能会直接来做生意。修理一些东西或命令一些东西（奥利弗原则上可能是一个熟悉的面孔，可能是一些净化者和刺客是同一个圈子的人？)拉尼可能会在同一个焊接店碰到他，但可能不会在工作标志中碰到他，因为他对妖怪或任何更特殊的武器都没有什么好感x ,D .李维安的家人可能是老顾客（他们在车间里修理传世的珠宝x ,D），或者勒诺恩可能在庄园里停下来修理一些金属器具。 多米诺和贝拉诺就比较极端，因为他们不怎么到处乱逛。也许是与工作有关的哦--发生了什么--当我们得到了我的原位的事情？xD .........这有什么帮助吗？x ,D 或者你渴望一个冒险游戏？"作为他的亲哥哥，我可以感觉到我生活在他的阴影下，但我从来没有，现在也没有。 我生活在他的光辉中。"Post by Thagoras on Feb 5 , 2014 21:30:21 GMT 2 ...这是个修剪过的名单。 XD 这很有帮助 !如果你追求的是冒险，那就可以了。一个游戏可以导致一个冒险，如果你觉得它太陈旧？嗯，奥利弗或夏伊可能是不错的选择!伦尼可以尝试与谢伊交换信息，但这并不容易，因为两人都是带刺的，并不真正欣赏对方......x）另一方面，如果伦尼和奥利弗已经从一个旧案件中认识对方，并且奥利弗在镇上看到伦尼，这可能是件好事。伦尼可以强迫马球运动员去一个水坑......（这很难，因为我玩的心情很糟糕，但学校把所有的灵感都带走了......xD 对不起，我在想主意方面没有什么帮助。)编辑：我还记得在夜里，兰尼在旷野/村庄的某个地方，以 "落难女孩 "的方式逃离吸血鬼，他们不小心暴露了自己，在逃跑时，他碰到了奥利弗，后者也被一群吸血鬼追赶......但你有决定权。 ^^当这个想法被同意时，我可以开始游戏。 乌鸦：顺便说一下，我喜欢这个布局的外观，但新的信息是无法区分的o_o。</w:t>
      </w:r>
    </w:p>
    <w:p>
      <w:r>
        <w:rPr>
          <w:b/>
          <w:color w:val="FF0000"/>
        </w:rPr>
        <w:t xml:space="preserve">id 53</w:t>
      </w:r>
    </w:p>
    <w:p>
      <w:r>
        <w:rPr>
          <w:b w:val="0"/>
        </w:rPr>
        <w:t xml:space="preserve">我们的照片 马丁-桑德斯特伦 摄影师 马丁-桑德斯特伦是一位拥有长期和广泛职业生涯的摄影师。 马丁的名字通常与以传统风格拍摄的物体、人物和食物的图像联系在一起。覆盖的蔬菜，甚至巧妙地捕捉到花园里的铁床的细节。马丁更喜欢在盛行的光线下拍摄，但他也在工作室工作，在那里他喜欢通过将物体组装成不同的土堆来创造令人兴奋的新形式。 新闻增值账户 一个新的更容易的方式来获得大量的照片，以大幅折扣。在你的账户中存入你想要的初始资金，作为你未来购买照片的解决方案。根据你选择的套餐规模，我们将为你的账户增值，所有这些都可以在无限期内使用。Gorilla大猩猩现在是瑞典一家名为Folio的创意摄影机构的一部分。 我们将共同形成一个高质量的北欧照片档案。 保护北欧形象对Folio和Gorilla都很重要。对于客户来说，这种新情况意味着从现在开始他们也可以在Gorilla的在线服务上浏览和购买Folio图片。</w:t>
      </w:r>
    </w:p>
    <w:p>
      <w:r>
        <w:rPr>
          <w:b/>
          <w:color w:val="FF0000"/>
        </w:rPr>
        <w:t xml:space="preserve">id 54</w:t>
      </w:r>
    </w:p>
    <w:p>
      <w:r>
        <w:rPr>
          <w:b w:val="0"/>
        </w:rPr>
        <w:t xml:space="preserve">臭环石和破烂山 芬兰最大的殖民时期巨石之一，位于1721年绘制的东西边界上。 一块令人印象深刻的大石头，隐藏着许多故事。然而，一百多年后，它几乎以被炸毁而告终。附近的塞马运河是芬兰第一个使用火药的采石项目，需要大量的巨石。 然而，环形石的崇高和坚实的性质一定激发了一些原始的尊重，幸运的是它被留在了后世，供人们欣赏。事实上，这个湖启发了建设者和当地人在它的平顶上建造了一个螺旋形的楼梯。 我们上去野餐，欣赏努伊亚马湖和运河口的风景。有一次，村民们与当地的Kötkö-Ermo打了个赌，说他不会让他的马爬到石头上。但是，Ermo被称为一个结实的人，他把他的马跳到楼梯上，并把它弄到了楼梯上！"。最困难的部分还在后面，因为众所周知，麋鹿是不喜欢下楼梯的，所以赌注赢了，这足以让人惊叹。这匹马几乎被宰了，直到有人想到用绳索和礁石把它放下来。操作很成功，机器很安全地从山坡上滑下来。哼!然而，一个警察碰巧走过来，结果就发生了爆炸。随后，这些楼梯被下令拆除。这个白痴从哪里得到环形石这样一个美丽的名字？根据一个故事，在饥荒年代，这只鸟会把人的手带到石头上面。肢体只剩下一副骨架，一个手指上有一个戒指。这枚戒指也可能是来自东方和西方的恋人之间的一个悲剧性结局。在努伊亚马加入拉彭兰塔之后，雷海的古迹只剩下环形石、美丽的乡村教堂和设计巧妙的斗篷的塔普利建筑。他们也值得一游。教堂后面是教区博物馆，不幸的是，它只在预约时开放。 如果你继续沿路走20米，你可以透过树林看到俄罗斯的一面。在这一点上，边境地区只有几百米。在返回环形石的路上，你会看到一所古老的木制学校和一座纪念那些去参加战争的人的纪念碑。 值得花点时间在这块石头前停下来，提醒自己，成为芬兰人是一种巨大的荣誉。</w:t>
      </w:r>
    </w:p>
    <w:p>
      <w:r>
        <w:rPr>
          <w:b/>
          <w:color w:val="FF0000"/>
        </w:rPr>
        <w:t xml:space="preserve">id 55</w:t>
      </w:r>
    </w:p>
    <w:p>
      <w:r>
        <w:rPr>
          <w:b w:val="0"/>
        </w:rPr>
        <w:t xml:space="preserve">- 哦，你的那个不忠实的女朋友，她先是向你承诺了天堂和大地，给你的东西只够你尝尝，然后和你分手，在圣周向她的男朋友尖叫。 她就是这样，Elisa。P.Buddy抱怨说，他不接电话，任何地址都联系不上。你不能相信这些现代妓女。反正奶奶很生气，当范库弗的滑雪场在喷水，奖牌整夜落下，P.Kaveri的日子都在看重播，奶奶不能看她其他喜欢的节目，既不是直播也不是假的。奶奶嗅到了，elisavehje带子，但你不能看。 这是史诗般的，nih。 小便奶奶的房子必须是一个权力机构。我的意思是这个elisahepo .这宣布现在挖电缆和添加宽带。不管怎么说，Tumpeloivat的电缆打了个结，什么都不能用了，网络需要。 男友家的连接是在黑暗中。除了用移动调制解调器外，奶奶甚至无法收到电子邮件，她真的很生气。P.这家伙在早上一直在尽力和elisahepo聊天，甚至在晚上也有一点。一天早上，太阳出来了。奶奶被一个喜讯吵醒了，那就是绳结已经打开，河马正在奔跑。到了情人节，小便奶奶的电子邮件已经收集了一些有趣的问候，博客也在玫瑰花的睡眠中游走了一段时间.所以对奶奶来说，这是一个忙碌的早晨.可能就像这样：如果你选择并证明了网上预订，这不是一个大问题.但当它是由别人决定的时候，它永远不会在正确的时间到来。路德教会的大斋节从今天开始，即圣灰星期三，离复活节还有七个星期。但比禁食，或拒绝更重要的是悔改。这是一个值得思考的问题。我的在线快速是在另一个方向。我希望在我的著作中，我将能够在我的每一篇文章中考虑到这段大斋期。也许不是传统的，或者根本不是传统的，但对我来说是新的。 所以你相信文字的力量，嗯？我已经过了很多种四旬斋，有时到了极点，有时很少或没有关注。所有这些都对我自己的福祉（甚至是精神上的福祉）有一些意义。有时我也会在通往复活节的路上读到禁食的想法。这也可能是相关的。</w:t>
      </w:r>
    </w:p>
    <w:p>
      <w:r>
        <w:rPr>
          <w:b/>
          <w:color w:val="FF0000"/>
        </w:rPr>
        <w:t xml:space="preserve">id 56</w:t>
      </w:r>
    </w:p>
    <w:p>
      <w:r>
        <w:rPr>
          <w:b w:val="0"/>
        </w:rPr>
        <w:t xml:space="preserve">在4.2之前将你的房子注册到我的房子里，在Arabianranta！！！。我在Arabianranta的房子是一个开放的活动，将在2012年8月至9月期间举行，设计房子的建筑师和设计艺术品的艺术家将被邀请到五个不同房子的屋顶休息室，谈论设计的出发点、限制和梦想。 同时，希望每个房子也能提供机会参观居民开放的一些公寓。 在这五天里，我们将每天参观一个房子。 现在就登记你的房子吧!注册于2月4日截止，欢迎所有类型的房屋参加。 注册意味着我们将了解是否有可能在此期间让建筑师和艺术家到你的房子里来。 此外，如果你的房子被选中，我们将要求你的住房协会的一个或多个居民与建筑师和艺术家分享他们对房子的体验。我们还将向选定的住房协会的居民发出邀请，让他们开放自己的家园。我们也希望每个被选中的房子至少有一个人参与到这个项目中来。被选中的住房协会将在2月被告知其参与情况。</w:t>
      </w:r>
    </w:p>
    <w:p>
      <w:r>
        <w:rPr>
          <w:b/>
          <w:color w:val="FF0000"/>
        </w:rPr>
        <w:t xml:space="preserve">id 57</w:t>
      </w:r>
    </w:p>
    <w:p>
      <w:r>
        <w:rPr>
          <w:b w:val="0"/>
        </w:rPr>
        <w:t xml:space="preserve">大天使 大天使（Angelus Defendis）与Angelus Nobilis一样，是最强大的天使种类之一。 大天使的设计和建造自始至终都是由Universum Majora负责的，这在最终的结果中可以看出。人们认为，大天使的设计灵感来自于上一次大爆炸后迁移到宇宙的高贵天使。看到他们固有的耐人寻味的结构和运作模式，他想在此基础上创造一个符合他的概念的天使，一个能够在宇宙中运作的遵循秩序的天使[ 1 ]。 最终的结果是符合天使定义的东西，只是因为它可以使用天使的能量（从脚下的天使中提取使用），而且它的灵魂电荷是正的，因为天使通常是这样。目录 据说Universum Majora开始了她的建设过程，为变形者打下了基础，因为她认为他们的变形能力、能量操纵技能和再生能力对未来的Majora天使是必要的。每当他想出一个他认为好的、有效的或仅仅是酷的新附加物时，他就会把它拍在他用作试验品的变形金刚的核心元素的一侧。然而，这造成了相当大的问题。由于Universum Majora毕竟有极其广阔的想象力[ 2 ]，当涉及到破碎的特殊能力时，"附加组件 "开始大量积累。这导致早期马约拉纳天使的核心本质在Universum Majora添加的奇妙能力下窒息和崩溃（比喻说，就是），因为他们的数量实在太多了 [ 3 ] 。 Universum Majora有一段时间处于停滞状态，因为她认为她发明的所有添加物对未来的马约拉纳天使真的有用。然而，一天下午，她终于想出了一个解决问题的办法。有人称其为 "Universum Majora最好的也是唯一的天才之作"。这个想法很简单：宇宙是由几个平行的现实组成的，对于每一个生命--除了像法师这样的全知全能的生命--沿着时间流的分支有无数的 "版本"；所有这些版本都是时间-现实连续体中不同事件的结果。宇宙的想法是将主要天使的不同共同现实版本联系起来，并给予他们在另一个现实中与自己沟通的能力，更重要的是，相互交换属性。 不再需要将主要天使所需的所有能力塞给一个人，但其不同的现实版本可以分享能力并根据需要交换，从而使一个人可以使用大量不同的能力。为了获得更多的天使，Universum Majora采取了 "复制原件并混合其属性 "的策略。通过多次重复这一过程，他能够创造出一个庞大的马约拉纳天使的卫队。除了他们的多维性质外，主要天使还被赋予了通过纯粹的外部观察，在他们自己的战斗技能中采用几乎任何能力的能力。 例如，如果主要天使看到有人使用一种特定的能量攻击，主要天使可以观察它是如何做到的，并迅速采用它为自己所用。然而，由于他们的变形内核，他们有能力沿着能量-物质轴无缝滑动他们的本质，这给与他们战斗的倒霉蛋带来了第三大问题。然而，全能量形式的最大问题是它造成的巨大能量损失，因此最大的问题是</w:t>
      </w:r>
    </w:p>
    <w:p>
      <w:r>
        <w:rPr>
          <w:b/>
          <w:color w:val="FF0000"/>
        </w:rPr>
        <w:t xml:space="preserve">id 58</w:t>
      </w:r>
    </w:p>
    <w:p>
      <w:r>
        <w:rPr>
          <w:b w:val="0"/>
        </w:rPr>
        <w:t xml:space="preserve">分类存档：旅游 十年前，我和家人在这个美丽的自然保护区呆了一周，我们都被这里不可思议的风景和清澈的大海所折服。森林覆盖的山坡被温暖的蓝水亲吻着，高达两公里，为度假提供了迷人的环境。 2014年5月，一段保存完好的记忆吸引我再次来到这个地方。发现这个地方仍然是一个自然保护区，无论是海滩还是小型生态度假村都没有什么变化，这真是太棒了。 最近的大众旅游中心在30公里外的凯梅里。我希望它能继续远行。分享到：灰色的清真寺，历史悠久的建筑......这是我对伊斯坦布尔的印象。 我曾听说这个城市有良好的氛围，食物也很美味，但当我们降落在伊斯坦布尔机场时，天空中就出现了一个郁郁葱葱的城市，上面点缀着红色的屋顶。 在我们出差的三天里，一个与我预期完全不同的地方出现了。第一天晚上，我们直接开车到了加拉塔的前面。我喜欢在一个新的城市成为第一个访问高处的人，如教堂塔楼或其他观点。它让你对这个地方有了新的看法，让你对自己的位置有了认识。于是我们第一次爬上了塔楼。我们有时间去看夕阳，感受这个建立在一半欧洲大陆和一半亚洲大陆上的城市的精神。 我立刻被伊斯坦布尔迷住了。感觉就像柏林，很多年轻人，开放的精神，轻松的气氛。但另一方面，众多的清真寺和尖塔为这座国际城市增添了异国情调。分享到：作为一个摄影师和一个无可救药的个人主义者，我发现很难带着一个我无法控制的紧凑计划去旅行。 事实上，我和一大群人一起旅行也没有帮助。 因此，为了更接近大多数时候我只能通过巴士窗户看到的印度，我试图离开并利用我的每一个自由时间。 比如清晨沿着小镇的街道散步，或者当我们的巴士在中途停止短暂休息时，我发现自己在高速公路的另一边加入了清晨茶客的团体。在印度，无论你走到哪里，茶叶 "商店 "都可能是早上最早开门的。我通常会给自己买一杯浓浓的甜腻的Chai，几乎立刻就加入了这个团体。 缺乏共同语言并不是问题。 经过小范围的交谈和一些物体拍摄的热身，我往往可以开始描写人物。作为一个摄影师和一个无可救药的个人主义者，我发现很难适应一个我无法控制的紧凑行程。这一次，我也是在一个大团体中旅行，当然这并没有使它变得更容易。为了更接近我在大部分时间里只能通过巴士的窗户看到的印度，我尽可能地自己逃跑，例如在很早的时候散步，或者在我们的巴士沿途的短暂停留。我很高兴加入了坐在路边的早期饮茶者的行列。我猜想印度各地的茶商都是在早上第一个打开他们的 "生意"。买一杯浓浓的、甜甜的、肥肥的Chai是一种很容易加入的方式。 没有共同语言也不是问题。 在聊了一会儿，拍了几件东西之后，通常很容易得到允许，也可以拍人。 这些照片会议往往以拍摄对象要求我和他们合影结束。这些短暂的、自发的邂逅是我这次旅行的亮点。哦，还有那美妙的印度茶，它是这样做的：原料： - 红茶 - 鲜姜 - 豆蔻籽</w:t>
      </w:r>
    </w:p>
    <w:p>
      <w:r>
        <w:rPr>
          <w:b/>
          <w:color w:val="FF0000"/>
        </w:rPr>
        <w:t xml:space="preserve">id 59</w:t>
      </w:r>
    </w:p>
    <w:p>
      <w:r>
        <w:rPr>
          <w:b w:val="0"/>
        </w:rPr>
        <w:t xml:space="preserve">酒糟鼻或玫瑰痤疮 酒糟鼻或玫瑰痤疮的特点是发红、红色甚至蓝红色的斑块和脓疱，但同时皮肤干燥。 酒糟鼻不应与痤疮混淆，也不像痤疮那样治疗。 酒糟鼻的原因尚不清楚，但它与压力、肠道健康和免疫力有关。因此，酒糟鼻的治疗应主要侧重于通过饮食改善肠道健康。阳光、寒冷、辛辣食物、酒精和吸烟会加重酒渣鼻的症状。酒糟鼻不能从外部进行治疗，但通过正确的皮肤护理支持皮肤功能和抵抗力是很重要的。产品应该是温和的，皮肤不应该被机械地去除角质，湿的皮肤不应该被捏住。洁面乳应该对皮肤本身的水脂膜温和，也就是说，不要有太强的清洗性和碱性。 洁面时最好避免用自来水冲洗，而是用沾有水的面巾或温和的海绵。洗面奶应不含酒精，润肤霜应富含水分，而不是油腻的。使用舒缓、抗炎和平衡的产品。由于阳光会加重酒渣鼻，因此在脸上使用物理防晒霜是很重要的。</w:t>
      </w:r>
    </w:p>
    <w:p>
      <w:r>
        <w:rPr>
          <w:b/>
          <w:color w:val="FF0000"/>
        </w:rPr>
        <w:t xml:space="preserve">id 60</w:t>
      </w:r>
    </w:p>
    <w:p>
      <w:r>
        <w:rPr>
          <w:b w:val="0"/>
        </w:rPr>
        <w:t xml:space="preserve">照片集：Anthony Acostan Los Angeles By redbull.fi on 2 July 2014 完美的天气，完美的地点和不可能的交通。 洛杉矶是一个伟大的滑板城市。 洛杉矶一年中几乎90%的时间都有完美的天气。 它还拥有世界上最完美的滑板地点和全国最好的墨西哥食物。安东尼-阿科斯塔在洛杉矶市中心以南15英里处的诺沃克长大，他是内心深处完美的洛杉矶滑板爱好者。他最早的记忆是夏天去市中心玩滑板，对那里有这么多好的滑板点感到惊讶。最后，这些点心总是以美味的玉米饼或卷饼结束。这些天，安东尼是一名摄影师，而且是一名出色的摄影师。洛杉矶为他的大部分照片提供了背景。这是他最喜欢拍摄的城市。关于光线在一天中的某个时间段的折射和反射方式，天空在日落时如何变成明亮的橙色，以及所有的景点如何既呆板又凉爽和华丽，给这个城市带来了伟大的摄影品质。 阿科斯塔无法想象在其他地方生活。他喜欢洛杉矶。Patrick Ryan - Backside 180 洛杉矶也许是世界上最适合滑板运动的城市。当然，这里有很多汽车和交通，但另一方面，有这么多伟大的滑板公园！在这里，我们可以看到很多人在滑板。我们在检查同一停车场的另一个位置时遇到了这个垃圾。Ray Barbee - Frontside ollie 有时候，等待合适的时机拍摄照片是很有意义的。 Ray自己也是一名摄影师，他知道良好的曝光是一张成功照片的关键。雷想等待黄金时间来完成这个前侧翻的动作。幸运的是我们等到了--我们喜欢这张照片。奥斯卡-梅萨--开关踢翻 这个开关踢翻15步下来差点没成功。 经过近一个小时的尝试，奥斯卡已经全身臃肿，破绽百出。他说，我可以做到这一点，然后再一次走到人行道的尽头。他在最后一次尝试中全力以赴，完美地完成了任务。干得好!Louie Lopez - Kickflip Louie Lopez现在是一个成年男子。我们认识他的时候，他还是一个有着黑色长发和大包袱的小家伙。 现在他长高了6英尺，头发短了一点，他的包袱却无底了。 Jason Dill - Backside kickflip 这张照片是在洛杉矶河上的一个桥梁施工现场拍摄的，是一个非常温暖的夏日下午。经过大量的设置，迪尔能够将一些建筑用品堆放在一个很好的位置，并通过这个backide kickflip让相机满意。 Donovan Piscopo - Backside smith grind 在洛杉矶有无尽的学校操场，非常适合滑板运动，非常适合在没有老师和学生的周末。 Donovan利用隐蔽的学校操场，开着空调从一个班级到另一个班级进行backide smith grind。David Serrano - Kickflip 塔萨马的kickflip是最好的拍摄之一。 有一种简单的优雅的技巧。 David的kickflip非常赏心悦目，在摄影师的要求下，在一个更不寻常的地方完成，当然也不会差。 Daniel Lutheran - Switch frontside 180 做天马行空的工作一定是一件痛苦的事情。你的工作成果只能在天空中看到很短的时间，然后就被抹去了. 几乎就像试图捕捉一个滑板技巧，背景是天空中的一些文字一样痛苦。奇马-弗格森--前侧半空翻 摄制组在奇马完成这个动作之前就被赶出了该区域。官员说他的班就要结束了，他不再关心该地区发生的事情了。 所以我们一小时后又去了，奇马漂亮地完成了这个半车翻的动作。 乍得-蒂姆-诺里180 heelflip描述</w:t>
      </w:r>
    </w:p>
    <w:p>
      <w:r>
        <w:rPr>
          <w:b/>
          <w:color w:val="FF0000"/>
        </w:rPr>
        <w:t xml:space="preserve">id 61</w:t>
      </w:r>
    </w:p>
    <w:p>
      <w:r>
        <w:rPr>
          <w:b w:val="0"/>
        </w:rPr>
        <w:t xml:space="preserve">关于SAUTER MO1N的意见 它的用户认为SAUTER MO1N非常方便使用平均而言，他们认为它比其竞争对手更可靠。如果你有一个问题，或需要在Diplofix论坛上得到帮助，Diplofix论坛可以帮助你在SAUTER MO1N和其他产品之间做出选择它的用户给它的性能打了一个非常好的分数。，而且很多人都有同样的看法 非常便宜 在购买之前，请检查SAUTER MO1N与用户手册的兼容性 易于使用 用户提出了以下问题：MO1N是否容易使用？4位用户对产品进行了评分，评分标准为0-10.如果SAUTER MO1N非常友好，则评分为10/10.平均评分为8.75，标准偏差为1.3 高性能 用户提问：MO1N在性能上非常好吗？4位用户回答了问题，并对产品进行了0到10分的评分。 如果SAUTER MO1N在技术层面上是最好的，提供了最好的质量，或者提供了最大的选择范围，则评分为10分。</w:t>
      </w:r>
    </w:p>
    <w:p>
      <w:r>
        <w:rPr>
          <w:b/>
          <w:color w:val="FF0000"/>
        </w:rPr>
        <w:t xml:space="preserve">id 62</w:t>
      </w:r>
    </w:p>
    <w:p>
      <w:r>
        <w:rPr>
          <w:b w:val="0"/>
        </w:rPr>
        <w:t xml:space="preserve">将通过立法修正案推动宽带发展 修正案将增加通信局的权力 . 12.3.2004 17:46 运输和通信部长Leena Luhtanen周五决定，关于宽带定价的《通信市场法》拟议修正案将被发出征求意见。该立法草案旨在加快宽带的推广和宽带市场的竞争。交通和通信部本周已采取措施，全速推出高速宽带。当最后一英里的持有者不听该部的降价要求时，该部终于迅速采取了一系列行动，从评论和要求澄清到一个研究小组，对运营商的公开指责和一项法律修改提案。 根据Luhtanen的提案，通信局将被赋予权力，为提供宽带所需的某些网络元素的租赁制定最高价格。它的目的不是为了干扰客户的宽带连接价格。</w:t>
      </w:r>
    </w:p>
    <w:p>
      <w:r>
        <w:rPr>
          <w:b/>
          <w:color w:val="FF0000"/>
        </w:rPr>
        <w:t xml:space="preserve">id 63</w:t>
      </w:r>
    </w:p>
    <w:p>
      <w:r>
        <w:rPr>
          <w:b w:val="0"/>
        </w:rPr>
        <w:t xml:space="preserve">2014年6月23日星期一 我今天早上7点就醒了，因为我睡不着，但我9点就依偎在沙发上，一直睡到10点......没关系，因为超时才12点45分，所以早上过得很快；）但我太兴奋了，我从来没有睡过觉！。我们在12点25分到达医院，在等候室里看电视。我们是在12点50分进去的，所以时间很充裕，而且我们有一个非常好的、稍微年轻的助产士，她直接就开始工作了，也就是超声波检查。屏幕上跳出一个小可爱，我还没来得及问，助产士马上说有一个跳动的婴儿。 我的肩上仿佛卸下了一个重担......我们的小家伙还活着。然后当助产士点击心跳时，我松了一口气，很高兴，甚至流下了几滴小眼泪。 助产士详细介绍了所有要点，但我只能在不同的地方咳嗽和点头，否则我就会开始哭。 :D....宝宝挥舞手臂和踢腿的样子很可爱。:) :) :) 很难测量脖子的疼痛，因为小家伙总是面对 "相机"，不肯转身。我不得不自己口吃，助产士也经常摇晃她的肚子，但没有......他们也做了内部超声波检查，但没有得到更好的结果。 为此，我在超声波检查中呆了很长时间。 最后他们得到了测量结果，是1.4毫米，他们说这是正常的。它被记录在电脑上，现在我们只是在等待有人打电话，然后筛选与这个肿胀有关的血液测试结果。否则，宝宝的矛头是58毫米，相当于12+2周，即比我自己计算的少4天。（幼儿园计算过，现在已经是13+1，即在他们的计算中大约少一周。)幸运的是，无论如何不会再小了 :) 新的洛杉矶将是3.1.2015 .我们拍了很多照片带回家 &amp;lt;3 超声波检查后，我们去看了一场电影，然后去吃饭，然后去杂货店......。我太累了!这样的日子一点也不适合我。我很高兴我有精力再写这个:D...现在晚上剩下的时间都在沙发上，2014年6月22日星期日 仲夏节在这里感觉是创纪录的漫长一天 ，我已经尽力找到很多事情来做，让日子过得更快一些，而不是一直想着星期一的nt-ultra，但这很难。 我已经清理了几乎所有的厨房橱柜，整理了进入垃圾桶的东西/事物，并重新整理了橱柜。我还打扫了客房（有时是未来的婴儿房），并把房间里的很多东西出售，以慢慢清理出来。我一直在疯狂地洗衣，重新组织衣柜，吸尘，除尘....。不过，即使有事情可以做，我也没有精力......我的背迟早会开始尖叫，或者我感到疲倦。然后，你必须坐下来小睡一会儿，而且总是，超就在脑海中出现。它把我吓坏了。不知何故，第一次超声检查没有发现婴儿时，留下了可怕的创伤。我已经在脑海中浏览了所有的选择，并思考了他们的感受和我会做什么......但你无法真正为真实的事情做好准备。我不知道如果有一个 "重复 "的坏消息，我将如何应对......。然后我去大厅等待医生......嗯，这就是我需要的。当我最后去看医生时，还是一样的重复，他们从头到尾看了我的记录，详细介绍了肾脏疾病，这些年......所有的事情都和第一次去诊所的时候一样。真的很让人沮丧。医生做了一个基本的内部检查，在我看来，这是很重要的。</w:t>
      </w:r>
    </w:p>
    <w:p>
      <w:r>
        <w:rPr>
          <w:b/>
          <w:color w:val="FF0000"/>
        </w:rPr>
        <w:t xml:space="preserve">id 64</w:t>
      </w:r>
    </w:p>
    <w:p>
      <w:r>
        <w:rPr>
          <w:b w:val="0"/>
        </w:rPr>
        <w:t xml:space="preserve">就像一张燃烧的纸，雨点般落下的故事... ...我们被写在上面。昨天我来到JKL，这个周末我将参加方案改革的大会，周日去Kuopio，周三/周四去Jyväskylä，复活节，周三去德国！我很焦虑。我没有时间在这之间做任何事情！！！。还有20页的写作要做。我已经制定了实施计划，但像往常一样，这些计划从未实现。 我太差劲了，我很沮丧。就连统计方法的考试也是在周一。我对整个方案改革不感兴趣，它只是让我恼火，是一个愚蠢的负担，造成额外的工作。 Plaah!我今天去给自己买了一份保险，我在Pohjola买了一个连续的 "轻松 "保险套餐。现在我也有五个月的旅行保险。(我的飞行天数将比4个月多4天，所以4个月的保险是不够的。) Pohjola也给你加分，哦耶 :D 保险小姐是我们中学的一个女孩。她对我没有家庭保险（或其他任何保险）感到有点惊讶。 但是，我这个年龄段的大多数人真的有保险吗？不知何故，我怀疑......。我们/我们至少没有任何保险。我不认为我有足够的钱买一个，至少现在还没有。而当我们住在租来的公寓里时.虽然我听说在芬兰南部，他们要求为出租的公寓购买保险 :o 某些时候，当/如果/希望得到自己的房子，那么保险是必须的 :) Hui !你很快就会到德国了！！！。简易套餐每年134欧元，所以它并不像我想象的那样昂贵......。我曾以 "我没有钱，而且保险很贵 "为理由，但现在只花了大约11欧元/月。 不错 :) （如果没有旅行保险，将花费82欧元/年或大约7欧元。那么这些额外的2年旅行保险将花费99欧元，这已经是40%的折扣了，因为采取了 "轻松"。 现在就把你的保险整理好。我不久前才意识到，当我从家里搬出来的时候，我有时间有将近两个月没有保险，哦，妈的，在这段时间里，邻居可能会烧掉整个房子和我们所有的财产，或者我可能会刮伤爸爸的车，或者被雷雨淋到，或者摔断腿，甚至丢失相机或在伦敦的行李或护照，或者至少遇到家用电器损坏或其他大麻烦，然后我就不得不自己支付所有的费用了。我真的需要在任何时候都有一些保险。其中一些（最好的，选择最好的）涵盖了许多可能的损害，你可以想象，当你真正遇到水灾、火灾和电灾时，所有的东西都会同时损坏。 是的，从现在开始，我已经投保了!我出国时一直有旅行保险，但不知为何，我一直没有想到，如果房子被烧毁，我在国内会有更多的损失，等等。 现在最好在任何事情发生之前!在我的印象中，我一直生活在父母的家庭保险之下，直到25岁。为什么会发生这种情况？O.o 我猜没有这种东西，嗯。但是，是的，我经常想知道那些保险的事情。我们不需要买房屋保险，如果发生了什么事，房东必须支付（例如，我们有一个小的[大的！]水渍，当时排水管暂时堵塞，我正在洗澡......但他们说这对我们没有关系......）。</w:t>
      </w:r>
    </w:p>
    <w:p>
      <w:r>
        <w:rPr>
          <w:b/>
          <w:color w:val="FF0000"/>
        </w:rPr>
        <w:t xml:space="preserve">id 65</w:t>
      </w:r>
    </w:p>
    <w:p>
      <w:r>
        <w:rPr>
          <w:b w:val="0"/>
        </w:rPr>
        <w:t xml:space="preserve">2010年8月23日 星期一 La ranchera 我的衣服有很多名字。我有时是法国作家，有时是记者（这主要是在我带着摄影包的时候），有时是小学教师。 我还拥有一件艺术家的夹克和一顶嬉皮士的帽子。 很难猜测是谁给我起的这些名字？这顶头上有合唱团的草帽是在纽约的Flying A（169 Springstreet, Soho）找到的。 这家店是新旧产品的有趣组合。我还看到了Marimekko的包和伞，以及Hasbeens的木鞋。 我向店员询问了这个问题，她告诉我店主是瑞典人。好吧，也许从现代的角度来看，这都是一样的。 :) Eniveis，这顶帽子过去和现在都很好。 帽子：Flying A 裙子，皮带和鞋子：Zara 衬衫：Serious Sally，Rut m. fl. 包：Longchamp 你知道这些是什么吗？??耶!我在周末清理了我们的阁楼，清空了它+把东西拖到我们新家的阁楼上。我很有条理，只要我在上面。 随着成年，我在这方面变得更加 "宽松"，但我仍然可以按颜色代码对衣柜里的衣服进行分类。翻阅阁楼上的几箱衣服真是太可爱了。我现在的衣柜里有大约2/5的衣服 ...我发现了一些非常漂亮的夏装和夹克，我甚至不记得我有过这些衣服。 明年夏天，我将再次拥有 "新 "衣服。 我的大部分冬装仍然可以放在阁楼上等待衣柜。 我几乎同样期待着衣柜和厨房的到来。 :) 你会把季节性衣服、夏装和冬装带到阁楼上储存吗？我们的 "阁楼"，也就是大楼楼下的储藏室，气味非常难闻，以至于破坏了货物和衣服。所有的东西都必须挤在柜子里，所以美学、颜色编码和其他好处都必须忘掉：（ 哦，真可爱！）。这就是变化的开始。渐渐地......。我有一个很大的衣柜，我所有的东西都在里面。 但在我们的老家，我确实做了这个季节性的衣柜的东西。而且这很有趣。P.s.我自己也不知道怎么戴帽子。 帽子是唯一的，我只在海上戴。你的帽子很漂亮。 我们有一个单独的衣柜来存放我们的季节性外衣，然后在一个温暖的户外储藏室里存放第二季的衣服，在这种情况下现在是冬天的衣服。我认为它们总是被移动是件好事，因为我自己也会同时翻看大衣；我用除毛器，必要时把它们拿到洗衣店去洗，等等。 这提醒了我，我的羽绒服应该在洗衣店洗......你那条来自Zara的裙子真让人讨厌，因为这里没有Zara。我现在的情况很糟糕......所有最新的衣服都在我的衣柜外面......而衣柜里全是我不穿的衣服......啊!哦，你的新包很可爱：）可爱的草帽：）去年夏天我不得不借了一顶草帽，否则我在炎热的气候中无法生存，从那时起我就一直在努力寻找自己的草帽是的，我也把冬装和夏装分开，放在他们自己的抽屉里，不让人看见。然后打开抽屉，说："哦，我有这个！"这感觉很好。"在我的公寓里，衣服都是用纸袋叠好的。</w:t>
      </w:r>
    </w:p>
    <w:p>
      <w:r>
        <w:rPr>
          <w:b/>
          <w:color w:val="FF0000"/>
        </w:rPr>
        <w:t xml:space="preserve">id 66</w:t>
      </w:r>
    </w:p>
    <w:p>
      <w:r>
        <w:rPr>
          <w:b w:val="0"/>
        </w:rPr>
        <w:t xml:space="preserve">请喜欢的错误信息？实际上，这是一个非常有效和几乎无忧无虑的方法来修复ertsrv.exe错误，即使你只是有一个可怜的更动态的内部工作的计算机。它已经变得更快、更有效，但就稳定性和可靠性而言，它们也变得出乎意料。如果你想知道如何停止windows的麻烦，并对你的电脑重拾信心，请花几分钟时间，阅读以下步骤。点击这里立即修复ertsrv.exe错误!不幸的是，普遍存在的问题是，你开始遇到windows的错误了。 不负责所有的计算机问题，但可以检测，注册表可以追溯到许多问题的windows操作系统。系统注册表的关键部分是为你的计算机的各种sw和hw部分设计的；以方便控制 如果你有一个有问题的注册表，windows可能无法运行这些部分，例如。 虽然注册表确实是一个棘手的任务，通常是在技术人员手中，但另一个解决方案是使用一个错误纠正工具，可以照顾到这个问题一样好。这些工具并不都是完全相同的问题，所以要确保它能让你在检查模块的检查过程中看个究竟。注册表的配置与正常的windows文件夹相同，我们把每个文件夹称为一个键，它将容纳不同的键或数据。 这些应用程序的最大优势是，你不必为一个没有外部帮助就无法解决的冲突支付给技术人员太多的钱。小心未知或可疑的文件--除了它引入的恶意代码外，作为一个常见的这些恶意文件也会破坏用户的Windows注册表db。 这些工具越来越受欢迎--我已经了解到，越来越多的用户正在采用一个简单的解决方案，如可靠的修复ertsrv.exe错误手段以及各种与剧院有关的其他问题。迅速和毫不费力地扫描和修复几乎无限数量的实际损坏的注册表文件，只是这些修复程序提供的伟大品质之一。 可能有计算机问题，以确保有足够的自由磁盘空间启动，因为这导致了各种类型的计算机问题。如今，人们对计算机的工作方式有了了解，因此他们可以用偶尔的栏目来固定，而不需要依赖其他弹出的人。有关windows系统机械的基本知识应该是必要的信息，因为它将帮助你避免很多问题，正如本报告所显示的那样。最新文章 领导的说明 普卡马搬迁 72%的妇女向社会服务部门报告，在他们的孩子出生后搬迁他们的房子，66%*有更难的愿望 ... 继续阅读 当人们没有记住的东西 ，一些严重的后果可能发生。人们失去了生产时间，他们浪费了资产，他们为自己和周围的人在环境中创造压力。... 继续阅读 有一个非常简单的方法，可以让你修复运行时错误1834，即使你有一个可怜的更动态的计算机的内部工作。继续阅读 Sam O'Sullivan是一位经验丰富的卡迪夫私人教练和备受赞誉的卡迪夫私人训练企业主，他分享了大多数私人教练的三个错误。 继续阅读 你为什么要考虑安装门廊车库门，特别是电动车库门，有几个原因。继续阅读 婚姻代表着一种新的生活，一个希望充满幸福的生活开始。不幸的是，许多夫妇开始他们的生活在一起的巨大开支的婚礼仪式和接待一个... 继续阅读 不合理的体重饮食 有建议如何减肥快速负载。你可以在电视上找到杂志破烂，当然还有</w:t>
      </w:r>
    </w:p>
    <w:p>
      <w:r>
        <w:rPr>
          <w:b/>
          <w:color w:val="FF0000"/>
        </w:rPr>
        <w:t xml:space="preserve">id 67</w:t>
      </w:r>
    </w:p>
    <w:p>
      <w:r>
        <w:rPr>
          <w:b w:val="0"/>
        </w:rPr>
        <w:t xml:space="preserve">在[[1589]]，约翰公爵曾计划建造一座石制教堂，但没有建成，但木制教堂，大门上方有一块淡红色的石头，日期为[[1558]]，配备了一个 "锯木厂 "或塔钟。在当时，只有最富有的社会才能负担得起塔钟和管风琴这样的奢侈品。 教堂坐落在一个由木栅栏环绕的教堂院子里，由木板建成，并涂成红色。它有一个柏油瓦屋顶，一个木桩和一个钟，为了修理这个钟，在[1692]年打算从图尔库请一个钟匠来。 教堂的钟在[1660]年国王查理十世-古斯塔夫大帝的葬礼仪式上被打破，镇上没有资金来重新铸造它或购买一个新的。教堂内部简单而庄重。 在祭坛上，由少校[[Hirscheit]]在[[1686]]捐赠的银色地毯面纱所覆盖，有两个由市长[[Gustav Henrikinpojan]]的遗孀捐赠的大型锻造铜制烛台。还有一个由富有的乡绅[Matti Pietarinpoika]捐赠的石灰和烛台，以及一个带有Grothusen纹章的酒壶，上面有首字母O.G，意思是[Otto Grothusen]和日期[1643]。天花板上挂着两盏八臂吊灯，一盏是奥托和亨利克-格罗索森兄弟在[ 1652年]捐赠的，另一盏是市长库斯塔-亨里克-波扬的遗孀在[ 1671年]捐赠的。在圣物柜里保存着一些珍贵的法衣，其中一件是由索菲亚-德拉加迪伯爵夫人在[1631年]捐赠的，是用花棕色天鹅绒制成的。 还保存着一面由[[Pietniemi]]先生[[Hannu Rami]]在[1665年]捐赠的教堂旗帜，是用红色阿特拉斯和银铃制成。</w:t>
      </w:r>
    </w:p>
    <w:p>
      <w:r>
        <w:rPr>
          <w:b/>
          <w:color w:val="FF0000"/>
        </w:rPr>
        <w:t xml:space="preserve">id 68</w:t>
      </w:r>
    </w:p>
    <w:p>
      <w:r>
        <w:rPr>
          <w:b w:val="0"/>
        </w:rPr>
        <w:t xml:space="preserve">东正教神学院（约恩苏） 约恩苏的东正教神学院延续了1918年在索尔塔瓦拉成立的芬兰希腊天主教神父神学院的传统。在约恩苏之前，神学院位于库奥皮奥。东正教神学院有自己的教堂，供奉着圣约翰神学家和卡累利阿启蒙者，有可容纳30名学生的宿舍，宿舍内有食堂，神学院内有小型图书馆和音乐课。在2013年2月2日的主入圣殿节上，卡累利阿的启蒙者被加入教会成为圣人。东正教神学院为在约恩苏大学学习东正教神学的学生组织应用练习，提供精神指导和教区生活培训。 神学院的教师和牧师是Mikko Sidoroff神父，教师是Cantor Anneli Pietarinen，而休假的TT Maria Takala-Roszczenko（状态21.5.2014）内容 历史 神学院在其运作期间曾在五个不同的地方活动。索塔瓦拉 1918年8月，芬兰参议院在谢尔盖-索伦采夫牧师和参议员E.N. Setälä的支持下，决定建立一所国营的希腊语天主教神学院。神学院建立在索尔塔瓦拉，当时卡累利阿的芬兰语东正教人口的中心。神学院是一所寄宿学校，10名学生作为免费学生学习，也就是说，他们接受免费教育，获得免费的食物、住宿、睡衣和卫生设施。 神学院由教育部下属的教会和教育委员会监管，希腊天主教会政府监管神学教育，由校长领导下的董事会和教师管理。董事会的第一任主席是米卡尔-卡桑斯基，根据董事会的建议，教育部于1918年8月24日任命芬兰人委员会的主编谢尔盖-奥库洛夫牧师为神学院的第一任院长，并任命医学博士康斯坦丁-科诺夫为教师。从一开始，神学院就被赋予了一个神圣的赞助人，即神圣的使徒约翰神学家，9月26日的纪念日也是神学院的周年纪念日。 神学院最初被设想为一个临时的，暂时只有两班的机构，所以选择在那里学习的学生已经接受了培训，如小学教师或文员，他们的教学语言当然是芬兰语，他们的科目是：从1922年起，有四个班级。1926年2月13日，颁布了一项法令，指定索尔塔瓦拉神学院为永久性的国立学校，并使其成为一所六年制的中学。 在1939年至1945年的战争年代，偶尔会出现中断，但神学院在战争中仍然继续运作，甚至每年都有很短的时间。 学生们必须在武装部队服役，其中一些人在战争中丧生。最初，神学院在索尔塔瓦拉（Sortavala）的圣彼得和保罗街与尼科莱恩卡图（Nikolainkatu）交界处的一所前俄罗斯学校内运作。然而，这一点直到1931年才实现，神学院不得不开始在圣约翰街谢尔盖-奥库洛夫牧师的私人住宅，然后在萨里兰卡图和泰塔兰卡图拐角处的康斯坦丁-科诺夫FM住宅的附属公寓。1922年，神学院搬到了女执事学院的一个更宽敞的公寓，1926年搬到了位于Kirkokatu和Syrjäkatu拐角处的所谓阿拉玛之家，在那里一直运作到1931年。 1933年，学校旁边的教堂新主楼落成，神学院的条件得到了改善。 然而，这种好日子只过了六年，1939年战争爆发，神学院的建筑在1940年被空袭烧毁了。1940年，神学院从赫尔辛基迁至索尔塔瓦拉，索尔塔瓦拉希腊天主教神学院的名字也改为芬兰希腊天主教神学院。它开始在Neitsytpolku的Merilinna Oy拥有的一所房子里开展活动，并在那里运作了8年，直到1948-49学年结束。</w:t>
      </w:r>
    </w:p>
    <w:p>
      <w:r>
        <w:rPr>
          <w:b/>
          <w:color w:val="FF0000"/>
        </w:rPr>
        <w:t xml:space="preserve">id 69</w:t>
      </w:r>
    </w:p>
    <w:p>
      <w:r>
        <w:rPr>
          <w:b w:val="0"/>
        </w:rPr>
        <w:t xml:space="preserve">填写Breville-Juicer JE95XL ，这已经更新了只是JE98XL产品。 为此目的是必须继续更新，好的问题类型是创建出你的关注。 这种方式，你不必感到担心做显著的果汁方法与你的孩子在你身边。你甚至可以让你自己的多汁性与他们一起使用凝结型分钟。与JE98XL版在格式化方法上产生了差异，它更多地装备了新的功能。这些包括LED过载安全装置，保护机动车免受过载之苦。 它可以简单地绝对确保你的设备不因过度大幅充电而被磨损。 然而，另一个新东西是一个改进的葡萄汁壶，还包括一个连接的分离器，产生不少于纯果汁的提取物。这两点以及更多的内容是关于Breville榨汁机JE95XL的最新更新内容。你知道食用新鲜果汁的好处，但不知道据说在家里使用的榨汁机的好处，它可以获得使用的影响也是非常省事的？准备好了，害怕水果和蔬菜，关于删除了-什么艰苦的工作是一种折磨，对吗？Breville，设计师们正以这种优秀的Breville榨汁机的选择95与。还是喜欢加工，我不仅要告诉你为什么有这些非常热销的产品，而且如果你能在销售价格表上节省高达25%的费用。 为什么Breville榨汁机JE95如此热销？这种光滑平淡的设备不仅释放了你多年的工作台，而且相当迅速和简单地开发出纯果汁。Breville的设计师知道时间是最重要的质量，所以需要做的是总理和尾巴的水果或蔬菜，并让他们总的燃料通道的区域，将选择你所需要的速度和嘿嘿声望，你已经得到了8盎司的新鲜果汁在五秒钟内。试想一下.没有什么比这更搞笑的构思了!筛子的大网眼尺寸意味着制作果汁要容易得多!清理工作也是轻而易举的!Breville-Juicer JE95只有很少的碎片，那是来自于它自己的刷子，我们没有清洁用的。所有的元素都是闪亮的，可以毫不费力地清洗，甚至可以放在洗碗机的领先架上。 究竟在哪里25%的Breville榨汁机JE95购买低价!如你所知，最有利的实体店是走向最有效的营销--榨汁机的入口，是一定有库存的。然而，你可以确定你正在寻找最有效的销售价格？这也将大大改善你在网上商店的签收情况。在线零售商比实体店有更多的供应和市场，这表明他们可以保持他们的数量减少。 他们经常提供特殊的折扣或优惠券，有些甚至提供免费送货，这也大大保持了价格的设定。搜索在线商家和比较收费是很费时间的，所以.一个友好的网络巨头，位于给任何项目的精彩报价是亚马逊。 发布者：Alexandre Maillet | 阅读 : 5 | 最新文章 购物永远是女人最好的朋友。 它是最好的抑郁症治疗和最有效的治疗都不必要的压力。当某些东西被允许成为她喜欢的东西时，没有欣喜若狂的感觉；它给人一种完整的感觉 ... 继续阅读 肾结石有很多问题，病情对人的影响也有不同程度的严重性。大的和痛苦的需要医疗照顾，而小的往往通过无害的结束。 继续阅读 在巨大的州，如加州，居民被建议检查一个特定的人的背景。这是确保你和你的亲人得到安全和保护的一种方式。我们每个人</w:t>
      </w:r>
    </w:p>
    <w:p>
      <w:r>
        <w:rPr>
          <w:b/>
          <w:color w:val="FF0000"/>
        </w:rPr>
        <w:t xml:space="preserve">id 70</w:t>
      </w:r>
    </w:p>
    <w:p>
      <w:r>
        <w:rPr>
          <w:b w:val="0"/>
        </w:rPr>
        <w:t xml:space="preserve">Post by Dreamer on Sept 6 , 2009 19:52:58 GMT 2 Crashin Sugared paces my steps , I let the music clear everything else from my mind , I just listen to the singer's voice and words.这一天的灰暗很适合我的心情，偶尔的睫毛甩动并没有让我加快脚步，我慢慢地走向花圈，我几乎懒得看前面，当有血坑向我走来时，我就躲开，并随意地和几个熟人打招呼，我甚至努力在脸上挤出笑容。当花环的剪影出现在地平线上时，我松了一口气，同时也很紧张，诚然，断断续续的雨已经浸湿了我的衣服，我因寒冷而颤抖，但同时，与人见面让我紧张。为了避免提问，应该尽量微笑，假装一切都很好。爱，你给了我内容和形式，哦，你养活了我，让我坚强，坚强的我将会好起来，我不介意被加糖，我再次放歌，深呼吸，走廊是一个活动的蜂巢，去上课的人都很匆忙，没有人注意到我，当我偷看一个黑色混血儿的摊位，原来是空的。很明显，刀锋战士没有等级，因为马鞍已经就位，我拿着缰绳和绳子，现在正向马厩走去。 空气很冷，冷风咬着我的湿衣服，让我的皮肤起鸡皮疙瘩。我在围墙的门前停下，欣赏了一会儿眼前的风景，特穆-布鲁尼拉的声音与这一时刻完美契合，把所有的背景噪音和我的想法都留在了下面。我吹着口哨，叫着一匹黑色母马的名字，丰满的星头从已经有点发黄的草地上抬起头来，扬起高高的乌鸦。狂野的是，其他母马也加入了进来，但明蒂和她的同伴们并没有犯错，他们已经知道刀锋战士是黑色的。 特别是如果我碰巧闻到一点胡萝卜或其他美味的味道。我微微一笑，挠了挠混血儿的额头，这次我没有带任何食物，并告诉母马，同时在她冰冷的脑袋上指了指韵律。 我检查了一下大门，翻了个白眼，我们向马厩建筑走去，而一群小时工则匆匆向田野走去，可怜的东西。 歌声变了，现在我的世界充满了劳伦吸引我的目光，仍然是克拉什的曲子和布鲁尼拉的歌。我让刀锋战士在马厩里呆了一会儿，让他擦干身体，而我去换上干爽的、更适合天气的衣服。炎热的天气过后，有一股惬意的寒意，我把潮湿的衣服放在外面晾晒。然后，我带着她的东西回到了黑色的档口。我把母马的黑毛刷得又长又硬。直到头发像黑金一样闪闪发光，我才会满意。我从日常琐事中得到一种奇怪的安慰，我甚至可以忘记我的手机总是在我的口袋里振动，音乐掩盖了最轻微的振动声。最后，我把马鞍放在星星的背上，在它上面放上轻薄的面纱，以保持母马的温暖。 我戴上头盔，带着刀锋战士走出去，而她高兴地尖叫着，显然她还没有时间卸下她的能量，因为我花了点时间才骑上黑子的背，而她却站着不动。因为我和你 是的，我们是立体声中的巫毒心跳。 立体声!哦，我们是连续的。串行!O-o-oh !你和我 我是狂野的男孩 你是愤怒的人 愤怒的人!我们：一个奇迹。奇迹!O-o-oh!这首歌已经慢慢变成了《依然爱丽》，它的节奏迫使你振作起来，并</w:t>
      </w:r>
    </w:p>
    <w:p>
      <w:r>
        <w:rPr>
          <w:b/>
          <w:color w:val="FF0000"/>
        </w:rPr>
        <w:t xml:space="preserve">id 71</w:t>
      </w:r>
    </w:p>
    <w:p>
      <w:r>
        <w:rPr>
          <w:b w:val="0"/>
        </w:rPr>
        <w:t xml:space="preserve">愤怒的女人，我的儿子，愤怒的女人，这是我提到的日子。这一天，上帝，天主，世界的上帝将在她的心里狠狠地打击她。这就是那一天，你有没有在你的日历上记下它，因为我之前告诉你的那一天就在这里。愤怒的人，暴躁的人，生病的人，都会跌倒。她会倒下，她的嘴唇会以魔鬼的力量砸在地上。她的嘴唇会撞到地板上。他（她）很固执，不听他的上帝的话。因此，她的上帝会让她走，而魔鬼会狠狠地打击她。她的嘴唇会撞到地板上。魔鬼会把她拖过地板，直到她全心全意地尖叫，因为她会受到伤害，在她的脑海里，在她的心里，因为她没有做上帝让她做的事。 因为她有胆量对她的上帝说不!这就是为什么他的上帝，天堂的上帝和世界的上帝，会让他走，他要靠着魔鬼的力量倒下，因为当我说什么的时候，就会完全按照上帝的方式做。他将在今天下午6点摔倒在地。他将跌倒，他将受苦。 因为他将没有人帮助他。魔鬼要把他狠狠地打倒。带着眼泪，带着上帝的眼泪，他将呼唤你，带着上帝的眼泪，因为他的心被魔鬼的力量打碎了，他将受苦。 这就是上帝，天堂的上帝，世界的上帝，与我儿子耶稣和圣灵一起的一切。我告诉你的那一天来了，我不会撒谎，我会说实话。下午六点时，他就会哭着倒下。因为他没有按照上帝，世界的上帝，天国的上帝，现在和将来的一切的上帝的吩咐去做。 今天，魔鬼要打击他。真可惜。真可惜。真可惜。</w:t>
      </w:r>
    </w:p>
    <w:p>
      <w:r>
        <w:rPr>
          <w:b/>
          <w:color w:val="FF0000"/>
        </w:rPr>
        <w:t xml:space="preserve">id 72</w:t>
      </w:r>
    </w:p>
    <w:p>
      <w:r>
        <w:rPr>
          <w:b w:val="0"/>
        </w:rPr>
        <w:t xml:space="preserve">故事发生在2500年后的北美，Gunnm在铁城开始他的故事，这是一个被漂浮的塞勒姆城堆满瓦砾的定居点。控制论治疗身体是常规而非例外，人们就像这个城市本身一样邋遢和萎缩。Cybernetics医生Daisuke Ido发现了一个仍然活着的老式机械人头，并设法使其恢复了生命。这个女孩对她的过去没有记忆，所以伊多以他的猫女的名字给她取名伽利，并为她打造了一个新的身体。 然而，铁城的生活并非没有危险。 执法者是猎人-勇士，即赏金猎人，这正是伽利决定成为的。随着一个个巧合的发生，随着其他人物的加入，随着情节的慢慢展开，伽利在每一个新的身体中成长和成熟，最终塞勒姆和伽利的过去的秘密被揭开，更不用说其他的一切。Gunnm是Red Giant的第一个漫画系列，也是在日本方向的一个非常高质量的开端。它并不是芬兰的第一部作品（这一荣誉属于《Akira》），但相反，它被誉为多年来芬兰出版的第一部基于动作的男孩漫画，而不是基于幽默和/或无脑的漫画。该系列在任何时候都没有发展出类似于现状的东西，但情节却像火车一样在所有九部分中向前推进。岸信介本人曾说过，他想在他的漫画中同时描绘生活的黑暗面和人性的善良，而该系列迷人的残酷和极端暴力的赛博朋克环境无疑是迄今为止在漫画改编中看到的最强大的虚构世界建设。Gunnm也被改编成了动画，但不幸的是，1993年制作的OVA不仅质量不高，而且只有两部分，因此只包含了前两本纸质书的事件。然而，詹姆斯-卡梅隆正在努力拍摄一部基于该作品前三部分的好莱坞电影，根据最新信息，该电影预计将于2009年完成。他是否能说服阿诺德-施瓦辛格成为伊东（尤其是显然有更好的人选），还有待观察。 岸洛的剪影清晰而富有表现力，而且随着故事的发展，其质量并无太大变化，因为他的第一部作品是在20世纪80年代初出版的。即使在战斗场面中，框架依然清晰，这一点并不像人们所希望的那样明显。 然而，随着系列的进展，人们也会怀疑岸边在制作如此长的故事时是否足够成熟；情节有起有伏。岸信也对这个故事感到厌烦，不得不把它带入一个他完全不满意的结论（至少他没有诉诸于Les Bijoux式的屠夫镜头）。2000年，他以《Gunnm：Last Order》回归Gunnm，以另一种结局开始故事（并在此过程中重写了一些基本的情节要素）。 Last Order》已进入第八卷，仍在继续，但目前还没有关于它是否会被翻译成英语的消息。另一方面，这可能是对《Gunnm》过于挑剔的失误，到目前为止，《Gunnm》是以芬兰语出版的最强大的老年读者系列漫画。 Gally和berserkkikeho。 这就是为什么《Gunnm》由红巨人出版社以芬兰语出版的原因。 平装书比小卖部的漫画平装书要宽一些，尽管它们不属于K2和Les Bijoux的A5尺寸范围。该出版物的质量一如既往，是一流的。</w:t>
      </w:r>
    </w:p>
    <w:p>
      <w:r>
        <w:rPr>
          <w:b/>
          <w:color w:val="FF0000"/>
        </w:rPr>
        <w:t xml:space="preserve">id 73</w:t>
      </w:r>
    </w:p>
    <w:p>
      <w:r>
        <w:rPr>
          <w:b w:val="0"/>
        </w:rPr>
        <w:t xml:space="preserve">非常温暖的雪服，有可拆卸的羊毛衬里。 由于有可拆卸的羊毛层，该雪服也可作为轻量级的上衣与其他配件一起使用。Nordic Snow -camo图案 *极薄的手套，手指上有保暖元素 *手指四面都有吸热功能 *材质为聚酯纤维，掌心有人造皮革加固 *非常适用于作为基础手套，如滑雪者、滑雪板运动员、单板滑雪者等。*可充电的锂离子电池 *3级温度控制 *运行时间2-8小时 *包装中包括手套、电池、电源充电器和芬兰语说明 *大的加热元件在上背部，小的跨背加热器和两个小的加热元件在胸部 *可充电锂离子电池 *尺寸。70x48x22mm *3级温度控制 *胸前有单独的温度控制按钮 *运行时间2-5小时 *包装包括背心、电池、主充电器和芬兰语说明 *颜色：黑色</w:t>
      </w:r>
    </w:p>
    <w:p>
      <w:r>
        <w:rPr>
          <w:b/>
          <w:color w:val="FF0000"/>
        </w:rPr>
        <w:t xml:space="preserve">id 74</w:t>
      </w:r>
    </w:p>
    <w:p>
      <w:r>
        <w:rPr>
          <w:b w:val="0"/>
        </w:rPr>
        <w:t xml:space="preserve">我到了营地，松了一口气。 边防军没有注意到我（？ ），但他在提示我。# 下次我会更小心的# 我想，并开始向我的巢穴跋涉。 我试图尽可能安静地走，以免吵醒任何人（）。 天很冷，一天的泥泞已经冻成了精致的雕像。我来到一个小木屋前，在下面搭了一个小雪屋。我小心翼翼地爬了进去，这很微妙，因为现在是春天，雪每天都在融化。 我在周围徘徊了一会儿，蜷缩在一个漂亮的kippura里。我打了个哈欠，但随后我又低下了头。我看起来像个小毛球...... 姓名：帕米 13.04.2013 23:25 图库-卡约 我与库哈的目光对视了一会儿。我的脸很热，我希望我没有脸红得太明显。库哈告诉了我一些关于A.J.的事情，他咬了库哈吗？为什么？我没敢问，这不关我的事。 一会儿，大家都沉默了，因为我想不出什么合理的说法。我在库哈附近被关起来了。我的目光再次落在兔子的白色和棕色皮毛上。我甚至听不到老鹰的声音（？），所以我开始感到有点紧张。Seikin已经走了，现在是Joikahai.他们以为我不会注意到吗？我站起身来，开始向joikahai的气味走去--至少我认为那是阿尔法的气味。 姓名：Nomineizon 13.04.2013 23:13 Nadja - Voiny " 你还没有见过阿尔法？"我简直不敢相信自己的耳朵。我环顾营地，但在黑暗中我没有看到任何人。 我把目光转回杜莎身上。"嗯，我也不是很了解他。 他肯定是个好人，没必要害怕他。虽然她的长相不这么说。"我告诉他。同时，我四处寻找住宿的地方。我不想让狼一个人呆着，因为我怕他会伤害自己或什么。姓名 : Pammee 13.04.2013 23:10 Joikahas - Kajo 我的脚步慢了下来。我已经向领土的最东边走了一段距离。我来到一个小空地，两旁是没有叶子的杨树（杨树，是这样弯曲的吗？ :D）和白桦树，只有一些云杉和其他杨树。 空地上的雪没有被破坏。 太阳的光线像钻石一样在山坡上闪烁。蓝色的天空几乎万里无云。 在空地的中间升起了一个小雪丘。 我悄悄地走向它，低头和尾巴，耕耘着通往水龙头的道路。有一点松散的雪粘在我的爪毛上，并在我的鹿角之间结了块。我在山前坐下来，默默地盯着它看了一会儿.# Katerine ...# 我的爱人就睡在春雪和黑土下的某个地方。# 我应该怎么做？# ＃我在我的想法中问道。我知道凯特琳不会回答。她不能。我没有哭，但我感到悲伤，我躺在山边。卡特琳死后，我在这里度过了最初几个痛苦的夜晚。白天，我把我所听到的告诉了他。我曾相信卡特琳娜能听到我的话，她仍然能听到。我所爱的人仍然在我的心中......就这样开始了...我抬头看天，想象着我爱人的脸，她的微笑，她的气味。我在快乐的回忆中不确定地笑了。我经历了与凯特琳有关的一切。# 照顾好羊群，照顾好自己。Joikahas，我爱你......# 卡特琳娜的最后一句话，虚弱而发热，我闭上眼睛，从未说过。</w:t>
      </w:r>
    </w:p>
    <w:p>
      <w:r>
        <w:rPr>
          <w:b/>
          <w:color w:val="FF0000"/>
        </w:rPr>
        <w:t xml:space="preserve">id 75</w:t>
      </w:r>
    </w:p>
    <w:p>
      <w:r>
        <w:rPr>
          <w:b w:val="0"/>
        </w:rPr>
        <w:t xml:space="preserve">经济学家》：向虚拟世界的迁移正在影响经济和政治的其他部分 想想你看过的最好的电影：最令人惊叹的风景可能是在电脑上制作的。如果一部电影是在2002年制作的，那么它的那种图形在2005年就会出现在你的电脑上。你看的最后一部动画片是什么？几年后，你的电脑上也会有同样出色的视觉效果。讲故事和演戏呢：假以时日，视频游戏的情节发展将与你现在知道的最好的电影一样令人印象深刻。如果你把时间线拉得足够长，人工智能生物将成为伟大的反面角色。这就是虚拟世界的经济学，正如爱德华-卡斯特罗诺瓦在他最近的书《出走的虚拟世界--在线乐趣如何改变现实》（Palgrave Macmillan，2007年12月）中所描绘的那样。 卡斯特罗诺瓦用合理的经济学来论证为什么在一代人的时间里，各种各样的虚拟世界将抓住我们很大的注意力。 研究人员警告说，除非这个肉体世界开始变得更加有趣，否则它将开始失去其公民。也许不是身体上的，但在经济上和社会上是有意义的，因为越来越多的人开始只关心他们所选择的虚拟世界中发生的事情。 卡斯特罗诺瓦在千禧年初发表了第一篇关于多人游戏世界EverQuest的经济的科学评论后崭露头角。她表明，虚拟世界是一个进行贸易和政治的地方，其方式类似于现实世界的经济，其数量和重要性都在增长。卡斯特罗诺瓦将游戏制造商比作政府：那些有权力的人在确保游戏对其参与者来说是一种愉快的体验方面有既得利益。很快，这个世界上的国家领导人也将不得不这样做。迁移到虚拟世界是时间的迁移，是注意力的迁移，而不是向比特空间的物理移动。对于那些怀疑这一点的人，卡斯特罗诺瓦提供了一些理解：那些受过学术教育、富裕的媒体游戏和商业成功人士喜欢他们的工作并阅读她的书，他们可能无法站在那些在生活中没有得到如此好牌的人的立场上，不明白究竟为什么有人愿意把所有的移动时间花在一个多人的虚拟环境中。如果一个国家将其购买力的很大一部分花在游戏世界中，生产和购买虚拟商品，它就不在GDP中，除非虚拟世界的货币交易像其他贸易一样被纳入国家经济流。卡斯特罗诺瓦在她的前一本书《合成世界》（2005）中写道，她测算出虚拟世界中的贸易总额是游戏世界中流入和流出的货币量的20倍。 改变一个游戏可能比改变一个人碰巧出生的国家和社会更容易。 这就是为什么游戏开发者有强烈的动机，使游戏在竞争环境中获得有益的体验。这将以一种被尽可能多的玩家认为是公平和激励的方式塑造规则。直到现在，这个日常世界中的社会领导人还没有现在虚拟世界带给他们的那种竞争。卡斯特罗诺瓦写道，历史上出现过移民运动，这对你所迁入的国家和你所迁出的国家都会产生影响。然而，人类历史上从未出现过像我们现在所面临的大规模移民，其影响应该在许多不同的部门得到预期。无论人们如何看待卡斯特罗诺瓦的预测，互联网的使用将变得更加虚拟。 例如，根据研究公司Forrester最近的预测，五年后3D网络将在工作生活中发挥与互联网现在同样重要的作用（Getting Real Work Done In Virtual Worlds）。 我们将在《Melting Surface》系列中与Yoe讨论媒体的这些新层面，该系列的第二季刚刚开始。 订阅feed .</w:t>
      </w:r>
    </w:p>
    <w:p>
      <w:r>
        <w:rPr>
          <w:b/>
          <w:color w:val="FF0000"/>
        </w:rPr>
        <w:t xml:space="preserve">id 76</w:t>
      </w:r>
    </w:p>
    <w:p>
      <w:r>
        <w:rPr>
          <w:b w:val="0"/>
        </w:rPr>
        <w:t xml:space="preserve">波兰作家亨利克-西恩凯维茨（Henryk Sienkiewicz）的历史小说描述了彼得在逃离罗马时遇到了基督，而基督正在前往罗马的路上，在彼得寻求避免命运的过程中再次被钉死。这个故事最初是在《彼得福音》中讲述的，与芬兰公民倡议1:12有什么关系？ ......芬兰的平均表现仍然不错。甚至生活方式的疾病也在蓬勃发展--说得这么可怕......。在栅栏的另一边，情况已经更糟了：长期失业、青年失业和流浪，以及对明天的工作和生计机会的担忧不断蔓延。 共和国总统的权力。在乌尔禾-凯科宁总统之后，总统的特权开始被拆除，理由是需要更多的议会主义，以便公民能够对管理我们生活的立法产生更有效的影响--然而，如今，主要是在布鲁塞尔或......共和国总统的权力和影响。在Urho Kekkonen总统之后，总统的权力开始瓦解，理由是需要更多的议会主义，以便公民能够更有效地影响管理我们生活的立法--然而现在，主要是'与布鲁塞尔的批准或欧盟的指令'......在语言问题上不采取任何立场，这里引用Suomen Kuvalehti 16.8.2013第17页，反对强迫瑞典语的人一直在夏季节日上咆哮，以及其他事情。他们一定是为倡议书收集签名的好地方......节日的客人往往处于这样的状态，他们甚至不能说芬兰语......公民倡议书只收集了5万多个签名--因此它将被提交给议会或至少是一个委员会。 重要的是，5万多个签名只占所有有权投票的人（超过400万）的很小比例。必须就瑞典语的地位举行全民公决，这将约束议会......必要时通过一部宪法。芬兰和瑞典的媒体已经开始大肆报道 "瑞典作为一个志愿国家 "的倡议，尽管该倡议甚至还没有获得足够的支持者。Hufvudstadsbladet已经去骚扰了议会团体的领导人，并得到了保留强制性瑞典语的承诺。 这些网站非常相似，但请愿书与公民倡议有很大不同。一些签名，显然是为了公民倡议*瑞典语作为选修课*，已经进入adressi .com网站*清空强制配额*.adress和地址*瑞典语作为选修课*...第一个公民倡议是在议会辩论中。公民倡议被添加到芬兰宪法中的原因是正确的--我们希望赋予公民权力。芬兰人现在有一个新的、很好的方式来参与民主决策"。"据估计，芬兰约有30万名护工，其中约有3万名护工因其提供的护理而获得不同程度的报酬。 据计算，护工每年为国家节省20亿欧元的机构护理名额。[......公众舆论及其研究对传统的政治家来说兴趣不大，他们没有什么动力让公民去投票，芬兰最大的 "政党"--睡眠党，已经占到了选民总数的40%左右--召集人不是民主......] ......今天我们开始收集对平等婚姻法的支持。 如果你赞成改变婚姻法，我强烈鼓励你签署这个倡议。即使收到所需的5万张选票，重要的是收到尽可能多的选票。 这将增加倡议的分量，并明确有多少支持者。 沉默的支持不会有帮助。请不要在评论中开始那种古老的抱怨......让我们假设每个议员在选举中平均有5000张选票支持他或她。如果一个代表提出倡议，并从他的同僚议员那里获得100个签名 ,</w:t>
      </w:r>
    </w:p>
    <w:p>
      <w:r>
        <w:rPr>
          <w:b/>
          <w:color w:val="FF0000"/>
        </w:rPr>
        <w:t xml:space="preserve">id 77</w:t>
      </w:r>
    </w:p>
    <w:p>
      <w:r>
        <w:rPr>
          <w:b w:val="0"/>
        </w:rPr>
        <w:t xml:space="preserve">U18：瑞士夺得首个惊喜 U18MM的第一天正在进行中，有戏剧性和惊喜。当天有四场比赛，其中三场在规定时间内结束。瑞士-美国 每届世界杯都必须至少有一场惊奇的比赛，这就是第一场。 中欧国家以4-2击败美国。本场比赛的英雄是丹尼斯-马尔金（Denis Malgin），他打进了两个球，并为其创造了一个机会，而凯文-菲亚拉（Kevin Fiala）和达米安-里亚特（Damien Riat）则打进了另外两个球。Jack Dougherty和Kyle Connor为美国队取得了进球。 美国队从一开始就领先，直到最后一节的第一分钟。瑞士门将Gauthier Descloux做出了多达48次的扑救。亚历山大-内德利科维奇在另一端做出了19次扑救。斯洛伐克-俄罗斯 这两个东欧国家进行了当天竞争最激烈的比赛，在加时赛中，俄罗斯以3-2的比分获胜。俄罗斯的Kirill Pilipenko是本场比赛最有效的球员，他有两个进球。第一个进球是由耶夫根尼-斯韦奇尼科夫（Jevgeni Svechnikov）打进的，比赛由皮里彭科（Pilipenko）在一次强攻中获胜。 斯洛伐克的进球是由帕特里克-迈尔（Patrik Maier）和克里斯蒂安-波斯皮希尔（Kristian Pospisil）打进的。斯洛伐克的亚当-胡斯卡做出了33次扑救，俄罗斯的亚历山大-特鲁斯科夫只有15次。瑞典-加拿大 这可能是今天最热门和最令人期待的比赛，对球探来说。枫叶队以3比1的比分安全地战胜了少年克朗斯队。杰克-维尔塔宁（Jake Virtanen）以两个进球拿下了英雄的披风。第三个进球是由Matt Barzal打进的。 瑞典在加拿大笼子里的唯一进球是由Gustav Forsling打进的。 在盒子里，加拿大的Mason McDonald接了24次球，瑞典的Linus Söderström接了15次球。</w:t>
      </w:r>
    </w:p>
    <w:p>
      <w:r>
        <w:rPr>
          <w:b/>
          <w:color w:val="FF0000"/>
        </w:rPr>
        <w:t xml:space="preserve">id 78</w:t>
      </w:r>
    </w:p>
    <w:p>
      <w:r>
        <w:rPr>
          <w:b w:val="0"/>
        </w:rPr>
        <w:t xml:space="preserve">24.10.10 除了跳楼派对之外，我的cossi计划也取得了进展。我已经开始研究Angela coss ，应该在不久的将来在Bubbles中完成。Kitaco III演出的Oh！视频的装备再次进入最后阶段 !15.10.10 星期五的想法被总结为以下谚语："永远值得为完美而奋斗。每个人都有空间，但还没有人"。这句话包含了也许是我在Cosplay爱好中最难接受的东西，也就是说，仅仅因为道具被锉得光滑，缝隙被缝得笔直，假发是最好的质量，并不一定意味着你可以看起来像从动漫中撕下来的源图像。 只是因为你的身体来自这个世界，而动漫的身体来自动漫世界。 动漫的身体需要压制肋骨和内脏，所以让我们开始做正事吧女性角色X想和一个X系列的肌肉男过招，但意识到她是小而挑剔的。她把目光投向了源头照片中的那个人。 她在健身房里挥汗如雨，喝蛋白奶昔，走向完美的下一步是做腿部延伸的整形手术。他感到cosplay在他的胸口燃烧，并将不惜一切代价去达到目的。现在这有意义吗？为了一个爱好，把自己推到疯狂的边缘，值得吗？让每个人自己决定，但对我来说，太多就是太多。人类有内部器官，动漫人物没有。在许多情况下，旋风被画得如此狭窄，以至于人物的内脏在现实生活中不得不被压缩。而乳房被放大到这样的程度，任何一个动画人都肯定会遭受颈部和肩部的疼痛。 上半身和下半身的关系......我就不说了。 如此接近，却又如此遥远。 我自己也只是慢慢接受了在这个爱好中不能总是达到完美的事实。但为了接近它，我采取了各种 "作弊 "手段，如瘦身和升降机、楔形高跟鞋、放大轮廓，（以及最糟糕的作弊）Photoshop。 当你了解自己的身体时，你可以突出优点，隐藏缺点。 尽管我决心获得正确的身体和300e的一年健身卡，但我明白自己体质的极限会在某些时候发挥作用。在常识的范围内，减肥、锻炼和自我塑造是可以的。但是，当你开始谈论腿部扩展和硅树脂时，一个人必须把cosplay作为一种职业来做才有意义。至少在我看来.同样不幸的是，例如亚洲人因为其身体和面部特征而更适合某些角色/cosplay。但以同样的方式，在某些情况下，宽大的屁股可以成为一种优势，可以打板。当然，每个人都有自己喜欢的东西，但在某些人身上，有些东西就是比别人看起来更好。简而言之，我的观点是，在cosplay中，了解自己的身体极限是极其重要的。你不应该，也不应该因为你不能在天空中飞翔，不能装在pokeball中，或者不能拥有完美的沙漏型身材而感到沮丧！你应该知道，你是一个很好的人。今天我开悟了，接受了现在的自己，明天会有时间再次感到自我厌恶，并向天空伸手 :D</w:t>
      </w:r>
    </w:p>
    <w:p>
      <w:r>
        <w:rPr>
          <w:b/>
          <w:color w:val="FF0000"/>
        </w:rPr>
        <w:t xml:space="preserve">id 79</w:t>
      </w:r>
    </w:p>
    <w:p>
      <w:r>
        <w:rPr>
          <w:b w:val="0"/>
        </w:rPr>
        <w:t xml:space="preserve">    "住房市场的海啸 "Realia集团的首席执行官Risto Kyhälä认为，住房价格在今年上半年会下降，但这只是 "住房市场的海啸 "的第一阶段。他说，只要我们过了夏天，房价就会开始急剧上升。 住房和办公地产集团Realia Group的首席执行官Risto Kyhälä预计，今年上半年全国的房价将下降。 这是年底趋势的延续，在此期间，全国老式排屋和公寓楼的价格下降了1.3%，大赫尔辛基地区下降了2.6%。- 如果有人问芬兰的住房是否太贵，那是与工资水平的指数有关，Kyhälä在今天上午的北欧银行住房会议上说。 房价现在正在下降。 我个人认为它们将继续下降，直到明年夏天，Kyhälä说。 他预计住房财富的价值在全国范围内将下降1%到2%。首先是艰难的下跌，然后是艰难的上涨，Kyhälä不认为房价会保持在低水平。相反，如果Realia集团首席执行官的话，预计今年上半年之后，房价将急剧上升。 Kyhälä说，房价下跌是住房市场海啸的第一阶段："浪潮正在退入大海，但当它下次到来时，房价将疯狂起飞，"Kyhälä预测说。他说，原因很清楚：正在建造的出租房太少了。 出租房的价格已经开始急剧上升，因为它们的数量太少了，"Kyhälä解释说。他说，当没有足够的出租房被建造时，价格的上升压力就会很大。 ∇广告，文章继续如下 ∇文章继续 ∇--这可以通过政治意愿来打破。"Kyhälä指出，我们不能从个别类型的住房价格趋势中得出整个市场的结论。年初的房价下跌尤其是由大型住宅的价格下跌来解释的--小型住宅的价格不可能以任何方式下跌，因为供应非常薄弱。 同时，虽然不同类型的住宅在价格趋势上存在差异，但也存在很大的地方差异。Kyhälä举了库奥皮奥的例子，那里的房价去年与2010年相比平均上涨了9%以上。仅在上一季度，价格就上涨了5%。作为比较，于韦斯屈莱市的房价在10月至12月下降了5%，扭转了去年的整个价格趋势。根据Kyhälä的说法，这表明，虽然一个地方的价格在下降，但另一个地方的趋势可能是相反的。 评论（166）纳税人被利用来印钞票的利息。当纳税人失业时，通货膨胀率也相应上升，这使货币的价值回归到0。 这是负责任的做法吗，如果通货膨胀能解决债务问题，那么在美国就只有无债一身轻了。 海啸也在新闻选举中发生。胜利来自于不容忍者的投票。而主要的政治家甚至在电视上欢呼雀跃，有些人甚至把头埋在花盆里。 这种对不容忍的接受从何而来？我想说这是相当令人震惊的。你必须住在某个地方，而租金显然和抵押贷款一样昂贵，还款和利息加在一起。如果你有足够的 "把握"，认为有足够的工作可以做，那么住在一个自住的单位是值得的。这很无聊.一个朋友的卡带在支付这些还款时可能已经有点疯狂了，这么多废话？搬到海梅林纳.例如，生活在Rintamamiesthaloja附近的中心和火车站的良好服务往往远低于20万。 地块是相当大的苹果树 ，Marja</w:t>
      </w:r>
    </w:p>
    <w:p>
      <w:r>
        <w:rPr>
          <w:b/>
          <w:color w:val="FF0000"/>
        </w:rPr>
        <w:t xml:space="preserve">id 80</w:t>
      </w:r>
    </w:p>
    <w:p>
      <w:r>
        <w:rPr>
          <w:b w:val="0"/>
        </w:rPr>
        <w:t xml:space="preserve">债务咨询师：谈论贷款和债务会让事情变得更容易 克尔斯蒂-拉图宁对她在工作中经常遇到的不与对方谈论财务问题的夫妇感到震惊。夫妻一方可以在另一方不知情的情况下承受债务和贷款，甚至是严重的付款违约和鞭打。在债务咨询的情况下，我们从看文件开始。Lattunen在接受《赫尔辛格报》采访时说，客户注意到，当事情被曝光后，这种感觉会逐渐缓解。拉图宁认为，年轻人尤其需要被教导如何使用金钱：生活中哪些东西需要花钱，食物和住房需要多少钱，公寓的租金需要多少钱。 在学校警告年轻人快速贷款周期的危险会很好--一个年轻人曾经说过，他接受快速贷款是因为他的朋友推荐。 拉图宁认为，年轻人经常依靠信贷生活：他们想象他们可以立即购买他们想要的一切，只要他们的信贷记录符合要求。即使在小时候，拉图宁本人也对自己的钱财很谨慎。在青少年时期，他学会了谨慎用钱，因为他在自己的账户上领取了儿童福利金，并从中承担了所有的开支。"如果一个年轻人还不能靠自己在这个世界上生存，陷入债务的漩涡或以其他方式陷入债务，那么把他带回家里生活一两年是个好主意。一旦债务得到偿还，钱也学到了，你就可以重新开始，从头开始尝试自己的翅膀。</w:t>
      </w:r>
    </w:p>
    <w:p>
      <w:r>
        <w:rPr>
          <w:b/>
          <w:color w:val="FF0000"/>
        </w:rPr>
        <w:t xml:space="preserve">id 81</w:t>
      </w:r>
    </w:p>
    <w:p>
      <w:r>
        <w:rPr>
          <w:b w:val="0"/>
        </w:rPr>
        <w:t xml:space="preserve">对你的案件的初步评估总是免费的，你可以通过电话、电子邮件或网站上的在线表格联系本律师事务所。对于私人而言，可以在以下领域提供法律援助：住房纠纷、合同纠纷、儿童监护和探视、刑事事项、婚前协议和遗嘱、遗嘱和分割以及债务清偿。</w:t>
      </w:r>
    </w:p>
    <w:p>
      <w:r>
        <w:rPr>
          <w:b/>
          <w:color w:val="FF0000"/>
        </w:rPr>
        <w:t xml:space="preserve">id 82</w:t>
      </w:r>
    </w:p>
    <w:p>
      <w:r>
        <w:rPr>
          <w:b w:val="0"/>
        </w:rPr>
        <w:t xml:space="preserve">许多美国储蓄指南建议，一旦你的财务状况得到改善，你应该开始把你的一些钱捐给慈善机构。慈善可以有许多不同的理由。做过慈善的人都知道，给慈善机构捐钱的感觉很好。 通常情况下，这些钱和志愿服务都是针对你内心深处的东西。一些研究人员甚至发现，慈善有助于交配。然而，一些储蓄大师在他们的论点中走得更远。例如，罗伯特-清崎在他的《富爸爸，穷爸爸》一书中写道："我的富爸爸不仅给了我金钱，也给了我教育。 他是一个坚定的什一奉献的信徒。"当他没有钱的时候，他只是把钱捐给他的教会或他最喜欢的慈善机构。 如果我可以给你留下一个想法，那就是：每当你感到需要的时候，先捐出你想要的东西，你会得到许多倍的回报。无论是金钱、微笑、爱情还是友谊，都是如此。我知道这通常是一个人最不愿意做的事情，但对我来说，这一直都很有效。 我只是相信互惠原则是真实的，并给予我想要的东西。我想要钱，所以我给钱，并多次得到回报。例如，拿破仑-希尔在他的《思考与致富》一书中也表达了类似的观点，本周早些时候我对这本书进行了评论。 就像拿破仑-希尔的许多观点一样，罗伯特-清崎的书从未真正引发我的兴趣。 然而，什一税的想法本身已经吸引了我很长时间。在我看来，戴夫-拉姆齐而不是清崎和希尔提出了关于慈善和什一奉献的最佳论点。 根据我自己的经验，我非常赞同拉姆齐的观点，例如，人们时不时地放弃他们的钱总是好的。但我要先说一下......正如我以前在这里说过的，Tarkkamarkka网站的模型之一是英国的省钱专家马丁-刘易斯。 当时我在看那个网站时，我注意到马丁-刘易斯有一年把他网站的广告收入的一部分给了慈善机构。我不知道为什么这个想法吸引了我，但我当时决定，有一天我自己也要做一件类似的事情。我已经部分地忘记了整个想法，直到去年圣诞节前读到的一篇博文让我想起了这个想法。然而，随着圣诞节的临近，我开始在精神上逃避。我在夏天决定开始攒钱，用现金买一套房子。在这项事业中，任何金钱都是必要的。在研究捐款的税务问题时，我还了解到，我不能在公司税中扣除我的捐款。在实践中，这将意味着我决定捐赠的总收入的比例将在我的总净收入中占有相当高的比例。在这种背景下，把我辛苦攒下的钱捐给慈善机构似乎有点傻，而且与我的目标相悖。 另一方面，我很容易为把钱捐给自己辩护。在之前的几个月里，我注意到省钱的想法一直在我脑海中挥之不去。我甚至开始担心自己会变得（或已经变得）有些痴迷于尽可能便宜地购买所有东西和尽可能多地省钱的想法。这方面的最后一根稻草是当我意识到，在与朋友去波兰旅行时，我已经闷闷不乐了两个小时，因为服务员是</w:t>
      </w:r>
    </w:p>
    <w:p>
      <w:r>
        <w:rPr>
          <w:b/>
          <w:color w:val="FF0000"/>
        </w:rPr>
        <w:t xml:space="preserve">id 83</w:t>
      </w:r>
    </w:p>
    <w:p>
      <w:r>
        <w:rPr>
          <w:b w:val="0"/>
        </w:rPr>
        <w:t xml:space="preserve">  朱莉娅的存在令人难以忍受 朱莉娅-兰伯特（安妮特-贝宁）是伦敦戏剧界最迷人的女歌手，与她的丈夫、低调的戏剧制作人迈克尔-戈塞林（杰里米-艾恩斯）过着 "自由的结合"。但成功的事业需要付出代价，生活感觉停滞不前。一个年轻的仰慕者，美国人汤姆-费内尔（肖恩-埃文斯），如约而至，迷住了这位女演员。 朱莉娅经历了短暂的狂热，但随着美国佬大亨的意图开始显现，这种狂热很快就消失了。 但这位受人爱戴的女演员拒绝被羞辱，这场戏最终让朱莉娅笑到了最后。该片由匈牙利人伊斯特万-萨博（István Szabó）执导，根据多产作家萨默塞特-毛姆（W. Somerset Maugham）的小说改编，该小说此前已被改编为电影和电视。以20世纪30年代末为背景，《成为朱莉娅》在许多方面都是一部非常永恒的成人电影，其中探讨的情感与今天的而爵士剧相同。 成为朱莉娅》肯定会吸引那些通常不热衷于古装剧的观众，因为影片在过去的设定绝不是为了自我。 上世纪初的颓废的魅力也会吸引浪漫的美学家们。贝宁因饰演戏剧女王朱莉娅-兰伯特而获得奥斯卡提名。 她无疑做到了许多中年女演员梦寐以求的事情--扮演一个中年女演员。 贝宁以惊人的技巧将朱莉娅带入了生活。朱莉娅的戏剧性和自恋在她更微妙的表情和动作中体现得淋漓尽致。 贝宁让朱莉娅的脸可信地表现出快乐的光芒、痛苦的失望和最后的苦笑。 作为朱莉娅，在许多方面都是一部演技精湛的电影。 剧本、舞台和摄影的效果非常好。然而，这部电影缺乏使其成为令人难忘的经典的 "那种东西"。有时，这部电影显得有些滞后，情节整体上感觉过于简单，甚至有些地方很幼稚......另一方面，这种清晰性使人物变得亲密和熟悉。这部电影的伟大之处在于，尽管朱莉娅的生活是通过对她很重要的男人--丈夫、儿子、情人和老师--来描绘的，但朱莉娅作为一个人，并不是建立在这些男人身上。虽然她需要年轻的汤姆的感情来重新感受生活，但朱莉娅最终还是要对自己的幸福负责。朱莉娅的独立和对自己身体的控制象征着非常日常的喝啤酒的自由。即使是优秀的女人也能尝到啤酒的味道，而且在甜蜜的复仇之后，它的味道比以往任何时候都更甜。朱莉娅是一个成熟的女强人的缩影。 令人惊讶的是，女主人公并没有因为跳出她的调和角色而受到惩罚，而是得到了回报。或者说，朱莉娅奖励了自己。</w:t>
      </w:r>
    </w:p>
    <w:p>
      <w:r>
        <w:rPr>
          <w:b/>
          <w:color w:val="FF0000"/>
        </w:rPr>
        <w:t xml:space="preserve">id 84</w:t>
      </w:r>
    </w:p>
    <w:p>
      <w:r>
        <w:rPr>
          <w:b w:val="0"/>
        </w:rPr>
        <w:t xml:space="preserve">Veikkausliiga下周日开始（6.4），有HJK-Jaro、MyPa-Honka和RoPS-VPS的比赛。 在夏天，我积极关注团队运动棒球和足球。城市球队在泥浆联赛中比赛。所以我去看Hyvinkää Tahko和FC La More。</w:t>
      </w:r>
    </w:p>
    <w:p>
      <w:r>
        <w:rPr>
          <w:b/>
          <w:color w:val="FF0000"/>
        </w:rPr>
        <w:t xml:space="preserve">id 85</w:t>
      </w:r>
    </w:p>
    <w:p>
      <w:r>
        <w:rPr>
          <w:b w:val="0"/>
        </w:rPr>
        <w:t xml:space="preserve">驱动器的新注册系统要求注册以检查团体的预订情况。如果你没有注册任何小组，注册将在短时间内自动消失。 如果你想为自己或你的孩子注册一个小组，请遵循以下步骤：当你为自己或你的孩子注册一个小组时，只使用你自己的电子邮件，一个你积极关注的电子邮件。此电子邮件不会被用于任何广告，它只用于你和俱乐部之间的沟通。 请尽快正确填写你自己或你的孩子的出生日期，因为一个成年人不能注册一个青少年组，反之亦然。请在您尝试注册或为您的孩子报名参加团体之前，填写您的街道地址信息，它们是团体付款的强制性部分。如果你在为你的团体报名付款之前没有填写你的街道地址，那么将无法付款。 记住，一旦你用银行信息确认了付款，一定要回到供应商的页面，否则付款信息将无法传送到我们的俱乐部。但是，如果你不小心过早地关闭了你的浏览器，请不要再次支付注册费，而是等待1-3天，在这期间你会收到Suomen Verkkomaksu发来的付款确认邮件。请将此付款确认邮件发送至：joona.manner@drive.fi 始终使用相同的注册ID。如果你用相同的名字创建新账户，系统将始终再次收取你的会员费。用他们自己的名字和出生日期注册你所有的后辈，但用你自己的电子邮件给他们发送电子邮件，系统将不会多次发送相同的信息。然而，作为照顾者，我们必须在第一时间联系到你。记住为所有注册小组的青少年填写正确的街道地址信息（即使他们都是一样的），否则你将无法注册小组。 如果你忘记了你的密码，在你自己的电子邮件的系统登录页面上，你会一直被要求提供密码。如果你有几个孩子，而你只用一个电子邮件，你将在一个信息中收到所有孩子的密码。</w:t>
      </w:r>
    </w:p>
    <w:p>
      <w:r>
        <w:rPr>
          <w:b/>
          <w:color w:val="FF0000"/>
        </w:rPr>
        <w:t xml:space="preserve">id 86</w:t>
      </w:r>
    </w:p>
    <w:p>
      <w:r>
        <w:rPr>
          <w:b w:val="0"/>
        </w:rPr>
        <w:t xml:space="preserve">Fluxx Fluxx是一种用为游戏设计的卡片进行的纸牌游戏。有几个版本，如普通版、僵尸版和火星人版。 也有传言说有自行开发的版本，例如你可以看到 "蒸汽朋克Fluxx "在学校的走廊里玩。 游戏非常简单，虽然规则在不断变化，但可以从棋盘上读出来。该游戏可以在中间加入，通常在午餐时进行：这些是比国际象棋、吴哥或其他更智能的游戏的主要优势。</w:t>
      </w:r>
    </w:p>
    <w:p>
      <w:r>
        <w:rPr>
          <w:b/>
          <w:color w:val="FF0000"/>
        </w:rPr>
        <w:t xml:space="preserve">id 87</w:t>
      </w:r>
    </w:p>
    <w:p>
      <w:r>
        <w:rPr>
          <w:b w:val="0"/>
        </w:rPr>
        <w:t xml:space="preserve">很好，让我们把门锁上，把钥匙丢掉。顺便问一下，伊斯科在拉普兰的冒险结束后会被允许立即离开吗，还是说问这个问题毫无意义？姓名：Liz&amp;Moose 16.06.2014 18:31 Isko的妹妹回答，十月是很酷的。 姓名：Hekke 16.06.2014 07:43 好吧，让我们把十月改成3-5月。这是否符合每个人的日程安排？姓名 : ipu 13.06.2014 06:40 嗯，真巧啊，我在拉普兰19.9-28.9。 姓名 : Hekke 11.06.2014 14:05 在你的电子邮件中，一些在你的头脑中，evo-trip日期的想法似乎带来了一些奇怪的想法，并改变短语的形式，上帝不生活laIskoja ，所以在这一点上，也许仍然有，说某种机会，试图达到另一个时间表，所以让我们尝试让想法翻译。但不能做任何承诺，因为如果大多数人同意，那么我们就走吧。 对吗，伊斯科？是这样的吗？伊斯科怎么想？好吧，这并不重要......但我这次来互联网的原因是要告诉大家，我爱你们。 - 就这样，休息吧，我们走吧。我从来没有在湖面不结冰的情况下去过Evolla。除了冰面，还有什么办法可以去桑拿房吗？现在你想一想，这个湖其实是很危险的。就在你的脚下。姓名：Hekke 28.05.2014 06:42 我刚刚想起来，我必须要确定EVO之旅的日期。那么，鱼在九月或十月吃得更好吗？</w:t>
      </w:r>
    </w:p>
    <w:p>
      <w:r>
        <w:rPr>
          <w:b/>
          <w:color w:val="FF0000"/>
        </w:rPr>
        <w:t xml:space="preserve">id 88</w:t>
      </w:r>
    </w:p>
    <w:p>
      <w:r>
        <w:rPr>
          <w:b w:val="0"/>
        </w:rPr>
        <w:t xml:space="preserve">其他内容 切割有帮助吗？15.6.2006 00:00 提问人：已经开始了一个重大项目的新手 , Lavia , 我们的院子里有很多灌木和树木，已经有10年没有打理了。如果我把它们从底部剪掉，这些灌木会再长出来吗？还是值得将它们全部换成全新的？有没有可能只剪掉一些植物的一部分，从而使它们重新变得美丽？答：有些植物可以通过砍伐到10-15厘米来更新。 一般来说，如果你不确定落叶灌木是否能经受住砍伐，可以对其进行疏伐。 不建议将灌木砍成两半，因为芽的生长可能不是来自根部，而是来自砍伐的伤口周围。你可以砍掉挪威海葵和许多其他灌木海葵。 一些玫瑰花丛也可以用同样的方法砍掉。如果你不确定一朵玫瑰是否能容忍被砍掉，你总是可以把它削薄。醋栗和醋栗树丛可以修剪，留下大约25个最年轻的嫩芽。 针叶树比落叶树丛更不耐修剪。只有紫杉和杜鹃可以承受更严厉的修剪。 如果是老苹果树，首先要去除所有的枯枝，然后是两个磨枝中的一个和直接长在树冠上的枝条。 这将给你一个未经处理的树的相当好的印象。灌木的修剪应在春季开始生长之前进行，树木可以在同一时间或在夏季中期修剪。</w:t>
      </w:r>
    </w:p>
    <w:p>
      <w:r>
        <w:rPr>
          <w:b/>
          <w:color w:val="FF0000"/>
        </w:rPr>
        <w:t xml:space="preserve">id 89</w:t>
      </w:r>
    </w:p>
    <w:p>
      <w:r>
        <w:rPr>
          <w:b w:val="0"/>
        </w:rPr>
        <w:t xml:space="preserve">这张专辑将在夏天由Janne自己的Super Since Birth唱片公司发行，并将于6月19日星期三在Itunes、Spotify和其他在线商店提供下载。 这张专辑也将在Bandcamp上供所有Pay Pal用户下载。Super Janne ，又名Janne Vakkilainen（生于1980年），是一位来自赫尔辛基的作曲家、作词家、音乐制作人和表演艺术家，预计他将在2013年发布更多优秀的音乐。Stupido Shop The Funkiest 除了我自己的唱片项目，我还在与Loost Koos Väiskin aka Pianomiehen乐队合作制作一张专辑，将于今年发行。Eka singku现在可以从我们的联合Bandcamp页面收听和购买：这首歌将在两周内在所有digikauppoihin提供。 Itunes可能需要pisimpään即最长2周，但另一方面可能明天就可以购买。Spotify应该在上周五可以收听/使用。 去年有相当多的matskua被认捐，当时工作室在水灾后干燥了5个月，但现在工作室又回到了房子里，matskua也准备好了。因此，很多新的东西即将到来。Super Janne的日间节目将被移到艺术家面前的码头上，Bassoradio今年将在其他方面大大更新。感谢所有听众和diggailijoille以及2012年的嘉宾。芬兰的天鹅绒和最流畅的广播声音仍然在控制之中，所以Supermonni会在某个时候带着他的受访者和音乐选择回到无线电波中，这一点是肯定的，为什么不在电视上呢？在这里，你可以看到你的朋友，你的朋友，你的朋友，你的朋友，你的朋友，你的朋友，你的朋友，你的朋友，你的朋友，你的朋友，你的朋友，你的朋友，你的朋友，你的朋友，你的朋友，你的朋友，你的朋友，你的朋友，你的朋友，你的朋友，你的朋友，你的朋友，你的朋友，你的朋友，你的朋友，你的朋友，你的朋友，你的朋友，你的朋友，你的朋友，你的朋友，你的朋友，你的朋友，你的朋友。另外，更酷的《Super Janne》单曲将在本月底发行，希望也能在电台播出。 Stylettiä》专辑将在4月左右发行，届时《Super Janne》一定会在夏季音乐节上出现。这位明星的首张专辑也正在制作中。"Super Janne将在圣诞节前的12月21日星期五发布音乐视频Viivy，这是一首精致的吉他歌曲，导演Jussi Castellanos和摄影师Heikki Nummi为其创造了一个令人惊叹的美丽视觉世界。"</w:t>
      </w:r>
    </w:p>
    <w:p>
      <w:r>
        <w:rPr>
          <w:b/>
          <w:color w:val="FF0000"/>
        </w:rPr>
        <w:t xml:space="preserve">id 90</w:t>
      </w:r>
    </w:p>
    <w:p>
      <w:r>
        <w:rPr>
          <w:b w:val="0"/>
        </w:rPr>
        <w:t xml:space="preserve">词汇表 下面的词汇表解释了最常用的扑克术语。你可以查看术语表，看看不同的扑克术语是什么意思。扑克是一种使用大量俚语的游戏，但你会很快适应这种语言。A 行动 意味着在一手牌或投注回合中有很多行动，如加注和再加注。全押 当一个玩家全押时，他已经把他所有剩余的筹码都投入了游戏，因此在未来的投注回合中不能再活跃。Ante 在梭哈等扑克游戏中，有一个Ante，或初始赌注，每个玩家必须在每轮下注之前支付。 Ante也用于一些无上限扑克锦标赛的后期级别。 B Badugi ( 1 ) Badugi是一种相对较新的扑克游戏，起源于亚洲。 每个玩家发四张牌，可以换三次。( 2 ) 四张不同花色的牌不组成对子的牌叫Badugi。 Barrel 在翻牌时下的赌注，即使翻牌没有被击中。 Big Stack 拥有大量筹码的玩家。 Bluff ( 虚张声势 ) 当玩家在没有好牌的情况下下注和/或加注，试图让他的对手放弃更好的牌。Bluff Catcher 虚张声势的手牌，只在虚张声势中获胜，但在亮牌时却输给了大多数手牌。 Break-even 指的是自己的情况，即玩家既没有输也没有赢。 Burncard 庄家在发公共牌之前放在一边的牌，防止作弊。Busted/Bust-out 指的是在你输掉所有的筹码后被淘汰出局。 Bring-in 在梭哈游戏中，由拥有最低暴露牌的玩家强制下注。 Broadway ( 1 ) 可能的最高顺子的名称，例如 Tc-Jc-Qh-Kd-As 。( 2 ) 单张牌（T-x 或更高）也常被称为广义牌或广义牌。 D 主宰牌 如果两个玩家有相同等级的牌，拥有更好的踢脚的玩家被称为主宰他的对手。例如，玩家A的手牌Kc-As支配玩家B的手牌Kd-Qd . 门牌 梭哈游戏中第一张发的面朝上的牌 . 双花牌 自己的起手牌包含两张相同花色的牌（例如As-Kd-Jd-9s） . E F决赛桌 锦标赛的决赛桌，通常是九手或十手，最大的现金奖励在这里颁发.Floorman 赌场员工，负责管理赌桌和解决玩家之间或玩家与庄家之间的纠纷。 Floorman比庄家有更大的决策权。 Flop ( 翻牌 ) ( 1 ) 德州扑克和奥马哈的前三张牌 ( 2 ) 德州扑克和奥马哈的第二轮下注。 Fold Equity 在您之后有一个或所有玩家放弃的概率。Free Play（免费游戏） 在不投资任何金钱的情况下看到下一张公共牌的机会。 Freeroll（1） 在没有风险的情况下获胜的机会（例如不投资任何金钱在彩池中）。 J Dealer（1） 在现场游戏中，负责发牌，分彩池和运行游戏的人。 ( 2) 在线：名义上的发牌员的位置，由顺时针方向的发牌员按钮表示。分割彩池 由两个或两个以上持有相同等级牌的玩家分割的彩池。 继续下注 在翻牌前最后加注的彩池。</w:t>
      </w:r>
    </w:p>
    <w:p>
      <w:r>
        <w:rPr>
          <w:b/>
          <w:color w:val="FF0000"/>
        </w:rPr>
        <w:t xml:space="preserve">id 91</w:t>
      </w:r>
    </w:p>
    <w:p>
      <w:r>
        <w:rPr>
          <w:b w:val="0"/>
        </w:rPr>
        <w:t xml:space="preserve">作为一个忠诚的客户，现在在线预订和取消真的很容易。你可以在课程开始前7天预订你在团体操班的位置，预订可以在课程开始前至少一个小时进行（如果预订名额有空间的话）。 我们不接受电话预订。取消预约可以在团体运动课开始前1小时在网上进行，然后你可以打电话给前台取消你的预约。 如果你忘记取消你的预约，而你又不能参加课程，你将被禁止在一周内进行预约。80%的名额可以在网上为我们的老客户预留，20%将以先到先得的方式分配。如果你是一个普通客户，但你还没有所需的访问代码，请直接进入小时预订，并按照指示操作。无论你是常客、10倍卡持有者还是日卡持有者，只要你提前到达，就能确保你在跳跃中的位置，而无需事先预约。 通常在课程开始前15分钟就足够了。</w:t>
      </w:r>
    </w:p>
    <w:p>
      <w:r>
        <w:rPr>
          <w:b/>
          <w:color w:val="FF0000"/>
        </w:rPr>
        <w:t xml:space="preserve">id 92</w:t>
      </w:r>
    </w:p>
    <w:p>
      <w:r>
        <w:rPr>
          <w:b w:val="0"/>
        </w:rPr>
        <w:t xml:space="preserve">贷款再融资通常是为了支付主要的贷款处置，并转向具有积极意义的第二种贷款产品。 房屋抵押贷款再融资不断地将该利率降低到既定利率水平。通常情况下，也可能会有其他各种不同的要求，看看 "向上 "的第二个贷款，或者是某种形式的再融资。 接受抵押贷款的房主，你想你可以改变任期的panahon主要抵押贷款的动机。你甚至可以得到一个抵押贷款再融资的付款，能够工资------常规的回.任何更快的还款都有助于解除某个买家的贷款人设置的负担。更快的个人贷款期限形式可能会稍微改善该利率。但在支付你的特定抵押贷款时，你往往可以节省一大笔钱。贷款再融资付款，可以讨价还价非常困难，以获得有吸引力的付款，绝对是买方的是一个重要因素。 一些信用庇护寻求者通常有一个抵押贷款再融资报价，切换特定的可变利率利益，按照不变的你可以。 使用基本的融资业务的抵押贷款，类似于财产或家庭是能够使用快速不变的利率。 新的永久利率不断保持不变，属于抵押贷款参考气体的援助。但不能再接收那个产品公司不可持续的市场场所市场原则。在这里，我想说的是，如果你想了解更多的信息，请联系我们。这家伙可以检查和评估由各种信贷提供者以及金融机构提供的贷款产品包交易，通过最好的。 了解更多关于我们的资格的人更多的贷款安排工作申请类型他的特定信息。 该表格需要买方的货币信息。 它可能有传统的银行条款和条件，信用评级索赔，收入证据以及其他背景下的个人分数在法庭的客户的资格。 该条目形式网后，这个债务人将期望他们的fico分数与综合证据。当你的信用等级文件是令人难以置信的糟糕的贷款提供者或这个金融机构也可能扣留贷款软件。 Isáng拍摄可能在这种情况下是替代金融机构可以保护你的特定贷款产品。最佳家庭成员州房产抵押贷款，再融资报价如果在提供再融资的财产贷款是相当低的，随后它可能会显示是一个大量的资金包装浪费。在这里，供应商和借款人的住房贷款再融资肯定是讨价还价的，是可以实现的。最小的报价可以相对划定许多多余的费率，并保存到行为中。抵押贷款再融资的保费应该在几个成人娱乐的各种保险报价中反对，保费以及条件。一个良好的评价和优秀的好买，以帮助这个问题的个人信用评分。</w:t>
      </w:r>
    </w:p>
    <w:p>
      <w:r>
        <w:rPr>
          <w:b/>
          <w:color w:val="FF0000"/>
        </w:rPr>
        <w:t xml:space="preserve">id 93</w:t>
      </w:r>
    </w:p>
    <w:p>
      <w:r>
        <w:rPr>
          <w:b w:val="0"/>
        </w:rPr>
        <w:t xml:space="preserve">资助模式应与代表教育机构的组织合作准备。上萨尔达冶金生产协会向教育部提交了关于2009-2012年成人自由教育发展计划（KEHO）编制小组最终报告的意见。 它支持玛丽塔-萨沃拉主任小组的指导方针。 改革将遏制绩效差距 上萨尔达冶金生产协会指出，使用质量和发展资金将遏制教育机构之间的绩效差距。 这将使其有可能更加关注教育的质量和优先事项。最后的报告没有包含实施资金改革的详细建议。 在找到任何解决方案之前，需要进行试点计算和选择比较，以预测改革对机构的影响。 上萨尔达冶金生产协会认为，在过渡时期支持那些资金将受到改革影响的机构是非常重要的。通过结构性方案提供适度支持 共和国总统府也在谨慎地对自由教育的结构性发展建议开绿灯。它没有直接解决发展教育机构结构的需要，而是倡导合作和联网。 机构层面的教育供应规划已经考虑到该地区其他教育机构的供应和情况。 工作组关于合作的建议为区域或国家选择的合作模式提供了空间，其中有许多例子，上萨尔达冶金生产协会说。对教育机构的定义没有立场 上萨尔达冶金生产协会对有关改革后立法中不同教育机构定义的建议没有立场。这些观点将留给每一类教育机构的个别组织来决定。去年秋天，当教育部要求对萨沃拉集团的中期报告进行评论时，上萨尔达冶金生产协会没有采取任何立场。这个令人惊讶的决定是有道理的，因为VSY成员组织向该部提交了来自外地的捐款。</w:t>
      </w:r>
    </w:p>
    <w:p>
      <w:r>
        <w:rPr>
          <w:b/>
          <w:color w:val="FF0000"/>
        </w:rPr>
        <w:t xml:space="preserve">id 94</w:t>
      </w:r>
    </w:p>
    <w:p>
      <w:r>
        <w:rPr>
          <w:b w:val="0"/>
        </w:rPr>
        <w:t xml:space="preserve">关于HUSQVARNA RIDER 970的意见 它的用户给HUSQVARNA RIDER 970的用户友好性打了很好的分数，他们认为它非常可靠。，但在这里他们都有相同的意见 你可以看看HUSQVARNA RIDER 970论坛上出现的问题的建议解决方案 意见分布的平均得分是7.91，标准偏差是2.41 高性能 用户提出了以下问题： RIDER 970在性能方面非常好吗？35位用户回答了问题，并对产品进行了0到10分的评分。 如果HUSQVARNA RIDER 970在技术层面上是最好的，提供了最好的质量，或提供了最大的选择范围，则评分为10分。</w:t>
      </w:r>
    </w:p>
    <w:p>
      <w:r>
        <w:rPr>
          <w:b/>
          <w:color w:val="FF0000"/>
        </w:rPr>
        <w:t xml:space="preserve">id 95</w:t>
      </w:r>
    </w:p>
    <w:p>
      <w:r>
        <w:rPr>
          <w:b w:val="0"/>
        </w:rPr>
        <w:t xml:space="preserve">显示选项 帮助 这是我们去挪威和芬兰拉普兰的旅行日记。我们于2007年9月7日至17日去拉赫蒂旅行。我们的目标是访问我们在挪威特罗姆瑟和欧洲最北端的诺德卡普的朋友。您可以在旅行者网站上阅读原始游记：http://visgi .info/norja07/aloitus.php 第1天，前往奥卢 我们的旅程在下午6点左右从拉赫蒂开始。我们决定直接开车到奥卢，和朋友们一起过夜。旅程很漫长，大约500公里，但我们终于在11点到达。第2天，向北走 今天是我们的周年纪念日，3年9个月!我们在上午11点43分出发向北庆祝。 在旅途中，我们发现在凯米有一个风力发电站。 我们肯定想去看看，并带着摄像机去拍摄它们。我们于13:11到达凯米，离奥卢有111公里。我们开车绕过风力涡轮机，并去看了桑波号破冰船。 我们决定在罗瓦涅米的勋爵广场停下来，当时我们开车经过罗瓦涅米。我们去填饱肚子，并在15:50时迅速向Levi出发。 Levi是下一个阶段，到Levi的路很漫长。一路上，我们欣赏着海拔的巨大变化。突然间，我们开始看到高度的危险，在路上看到了五头驯鹿。他们很友善，让我们沿路给他们拍照。六点左右，我们驱车来到列维山顶，迫不及待地去给壮丽的景色拍照。我们在七点钟离开。目前，我们身后距离奥卢415公里，距离拉赫蒂915公里。在去往穆尼奥的路上，我们想我们会去瑞典看看 !我们在穆奥尼奥中心旁边穿过特诺霍基河，开车通过芬兰海关。我们走了14公里到Muodoslompolo。这条路的路况很糟糕!我们开始返回Moonio，继续向北走。开了一段路后，我们找到一个好地方睡觉。明天到萨纳，大约有170公里。第3天，萨那 我们早上七点就起床了。上午的活动结束后，我们向基尔皮斯耶尔维（Kilpisjärvi）出发。 在路上，我们开始看到美丽而高远的风景。在到达基尔皮斯耶尔维（Kilpisjärvi）之前，我们在地平线上看到了挪威壮丽的雪山！这就是我们的目标。突然，在一个陡峭的下坡路上，萨纳山本身出现在地平线的一个转弯处!我们停下脚步，冲过灌木丛和采石场，来到岸边，拍摄这壮丽的景色。我们乘车前往萨纳（Saana），当我们最终到达那里时，它是如此宏伟，难以描述。摆在我们面前的是四公里长的攀登，到达海拔1029米的Saana山顶，然后再以同样的距离在略微棘手的岩石地带返回。上山的旅程从一个荒野峭壁开始，大约有半公里，这是一条岩石路。 在比较困难的地方有一些长树。当到达树线时，开始了一个陡峭的坡道，里面有楼梯。陡峭的山路大约有半公里，楼梯的数量大概有八百个。当我们到达山顶时，躺在地上欣赏风景的感觉很好。我们停下来在山顶的一堆石头上放了一块大石头，并在山顶的留言簿上写下了我们的名字。我们描述了自己的情况，慢慢地走了下来。回来的路就容易多了。坐在车里的感觉真好。短暂的喘息之后，我们来到芬兰的Kilpisjärvi村，进行最后一次加油。 柴油价格为每升1080美元。 最后，我们在前往挪威的路上。离边境只有五公里，风景发生了巨大的变化。在我们面前的是一个野生峡谷。突然间，山峰有1300米高。</w:t>
      </w:r>
    </w:p>
    <w:p>
      <w:r>
        <w:rPr>
          <w:b/>
          <w:color w:val="FF0000"/>
        </w:rPr>
        <w:t xml:space="preserve">id 96</w:t>
      </w:r>
    </w:p>
    <w:p>
      <w:r>
        <w:rPr>
          <w:b w:val="0"/>
        </w:rPr>
        <w:t xml:space="preserve">The Creeping Tiger , Hidden Dragon dvd review 神话的力量 当我在大屏幕上看到The Creeping Tiger , Hidden Dragon时，我被迷住了。 我认为它是同类影片中近乎完美的一部。在看了视频后，我不太确定，但无论如何，李安的冒险电影（）是一部令人惊叹的有节奏的、美丽的和扣人心弦的电影。 作为一部娱乐电影，它从其他十几部电影中脱颖而出，显示了亚洲电影如何在最好的情况下超过美国电影，即使是他们标志性的流畅叙事。卧虎藏龙》是一部具有神秘色彩的电影。的确，它和《星球大战》一样是一个童话故事。 它的人物是原型，但他们感觉奇迹般地活着。事实上，剧本是惊人的好，因为它赋予了行动故事中的人物以深度和兴趣。这些人物不仅仅是漫画，他们在一个遵循童话逻辑的故事中可能是漫画，但每个人物都有他或她自己的矛盾和他或她自己的历史，这在小动作中被带出来。虽然这部电影在形式上以清朝为背景，但其中的历史当然不是中国各朝代的真实历史，而是对古老传说的神话化。这是一个自然的解决方案，因为西方观众更熟悉捍卫荣誉的战士形象，而不是 "真实 "的中国历史。荣誉和牺牲是《卧虎藏龙》的核心主题，有点像黑泽明的《七武士》，如果我可以做个比较的话。然而，李安强调的不是男性的荣耀和令人头疼的问题，而是强大的女战士，她们之间的斗争最终在影片中凸显出来。神话的意象包括一个神奇的物品，即剑，它被所有人所追求，但只有那些懂得谦卑的人才能学会使用它。 这就是大众文化最深刻的力量：这部电影令人捧腹大笑，催人泪下，色彩斑斓，大气而创新--但它 "只是 "一个关于寻找自己身份的剑客和女人的娱乐故事，在功能上有所调整。这种童话般的品质因超凡脱俗的打斗场面而得到加强--由袁和平设计，他也负责《黑客帝国》的动作场面--以及 "飞行 "场面，人们在空中飞跃，无视重力。矛盾的是，人物的鸟类运动没有为影片增加任何内容，相反，却减弱了战斗场面的特殊性。当你想到这一切只是另一个计算机的把戏时，运动的幻觉就被打破了。你用什么格式看电影真的不重要，《卧虎藏龙》必须在电影院里欣赏，因为在电视屏幕上，其惊人的战斗场面会褪去，变成一场过长的杂技表演。势头和动作嘎然而止，在电影院的黑暗中体验到的魔力被怀疑的想法所取代，即这部电影与其他亚洲的剑术和踢腿电影有多大不同。 咒语的破灭所造成的失望使我之前的想法打了一星。 也许在大屏幕上再次看到这部电影可能会再次改变你的想法......* * * 《卧虎藏龙》的dvd版在画面和声音上都非常漂亮。对于这样一部视觉电影，技术质量水平是防止影片褪色于狭小的电视屏幕的重要因素。 DVD上的额外材料与影片的质量不太相符。</w:t>
      </w:r>
    </w:p>
    <w:p>
      <w:r>
        <w:rPr>
          <w:b/>
          <w:color w:val="FF0000"/>
        </w:rPr>
        <w:t xml:space="preserve">id 97</w:t>
      </w:r>
    </w:p>
    <w:p>
      <w:r>
        <w:rPr>
          <w:b w:val="0"/>
        </w:rPr>
        <w:t xml:space="preserve">熨烫使纺织品变得奢华 21.5.2014 在晾晒衣服时仔细熨烫，可以使之后的护理更加容易。 仔细熨烫过的衣服可以保持凉爽，所以并非所有纺织品都需要熨烫。然而，熨烫过的纺织品很漂亮，感觉很好，而且不会像未熨烫过的纺织品那样落下很多灰尘。允许保持光泽的纺织品（如垫子套等）可以在右侧熨烫。其他纺织品应在错误的一面进行熨烫。要小心纽扣、亮片和印花。开始熨烫小的细节，然后才是大的方面。从错误的一面开始，在两边熨烫双节。始终将被熨烫的部分从你身边移开。熨烫后让服装干燥一段时间。</w:t>
      </w:r>
    </w:p>
    <w:p>
      <w:r>
        <w:rPr>
          <w:b/>
          <w:color w:val="FF0000"/>
        </w:rPr>
        <w:t xml:space="preserve">id 98</w:t>
      </w:r>
    </w:p>
    <w:p>
      <w:r>
        <w:rPr>
          <w:b w:val="0"/>
        </w:rPr>
        <w:t xml:space="preserve">一个旁观者在两边，在一个停滞不前的漂移过程中，被意志力薄弱地支配着。 被所有这些变化包围着。想顺势而为，喜欢边缘，却又否定自己这个、那个和那些......。非常孤独，而且太迟钝，无法理解我所看到的到达的一切，我从混乱的混乱中为他选择了一个短语，就像在明亮闪耀的晚霞的岩壁上吹了一口气。 再次上升，从深夜的水中，走向光明。一个双手如古神，另一个目光如炬，额头上的兄弟，面对自己的仇恨、爱和骄傲的兄弟姐妹。Amiga是一个令人喜爱的爱好，也是做很多事情的优秀工具。尽管计算机最终在多样性方面有所增长（我希望如此），所有新的游戏机和FPGA处理器都比旧的快得多...。不过，Amiga经典的时代还没有结束。更不用说AmigaOne，或Pegasos，其中最古老的已经有三年的玻璃，也许还有2-5年的时间，至少。在这里，我在μAmigaOne上运行Audio Evolution 4，互联网连接是开放的，Wb有IBrowse，同时在三个网站上，也使用CED（Cygnus Editor），用它写和注释，并打开一些可编辑的歌曲。正常情况：我接到一个电话，客户询问产品的可用性，我在电话中打开网络并进行调查，客户订购了产品，这时我开始刷卡并检查/记录联系细节，以及订单。在同一时间，我也有打开的电子邮件，而仍然在通话中，我验证了客户，从地址簿中的邮件。 我也有打开FinalWriter的一个打印问题，和一个特别好的Quake会话正在进行中（我喜欢玩足够长的时间，第一次死亡）。 然后我是一个所谓的电源用户，当实际上总是在同一时间有超过三个程序。在A1200上，通常总是有一个游戏在等待合适的空闲时间。 许多人也有一个可耻的习惯，就是对Amiga的使用不足--听着！--我们有这么有趣的教授，他们总是在开着。根据需要使用工具。我有一个严峻的怀疑，现代人在使用常识方面有点痴心妄想。人们并不总是意识到在各种可能性中的正确选择，或者被迫陷入不得不纠正方向的境地，或者在最坏的情况下，更换整个系统。我可以以C64的MMC64和Retro为例。 点击机器，选择一个游戏，然后离开。这需要不到十秒钟的时间--对于那些没有时间等待的人来说，这是一个现代的时代。如果你想玩多人游戏，你可以玩Leaderboard-X，度过一个愉快的游戏之夜（巨大的TFT-TV）。 如果你想改变游戏，按下Retro上的重置按钮，选择另一个游戏，同样在不到十秒钟的时间内。一台来自最古老的游戏机.还有一个隐藏在相同外壳中的优秀的单声道。那么，邻居之间，设备是否已经到位？用坏的和不匹配的螺丝刀，你会破坏螺丝的位置。嗯，那些使用过C64的人可能会猜到。</w:t>
      </w:r>
    </w:p>
    <w:p>
      <w:r>
        <w:rPr>
          <w:b/>
          <w:color w:val="FF0000"/>
        </w:rPr>
        <w:t xml:space="preserve">id 99</w:t>
      </w:r>
    </w:p>
    <w:p>
      <w:r>
        <w:rPr>
          <w:b w:val="0"/>
        </w:rPr>
        <w:t xml:space="preserve">奥特雷-奥尔加（Autere Olga），1926年，芬兰烈士联盟的年度会议。 AN是1926年3月31日这个会议的主席，所以在那个会议的记录中可能有更多的信息，如果那个时候还保留着会议记录的话。). 1926年，5，130-132. 1894年2月5日卢西娜-哈格曼和阿利-尼西宁之间关于出售卢西娜-哈格曼的预备学校的销售契约。前面提到的马伊亚-普尔基宁告诉阿霍神学院，AN用她的遗产钱买下了学校。</w:t>
      </w:r>
    </w:p>
    <w:p>
      <w:r>
        <w:rPr>
          <w:b/>
          <w:color w:val="FF0000"/>
        </w:rPr>
        <w:t xml:space="preserve">id 100</w:t>
      </w:r>
    </w:p>
    <w:p>
      <w:r>
        <w:rPr>
          <w:b w:val="0"/>
        </w:rPr>
        <w:t xml:space="preserve">  这个概念经常被应用到与 "在线百家乐 "一词相同，它意味着它可以在互联网上使用。虚拟的意思是，这是在模仿一个真实的游戏，玩家可以使用所有可能的感官来通过这个游戏。例如，如果你正在玩虚拟百家乐，你可能会看到一张桌子，听到模拟的声音。然而，玩家可以触摸到桌子光滑的盖子，闻到周围的空气，或者尝到服务员刚刚送来的饮料。 这就是为什么网上百家乐被认为是虚拟的。 但你不必使用所有的感官功能来尽情享受复盘的乐趣。一些虚拟游戏提供}提供一个聊天区，一个人可以在那里遇到其他有类似喜好的玩家。 你不仅会发现别人的陪伴，而且你也会有办法获得你需要的支持，以发挥。 通常情况下，可以了解别人的很多情况，该虚拟世界也不例外。或者，如果你已经玩了几年，并在游戏中变得熟练，你可以向刚开始玩的人伸出援助之手。 这加强了社区意识，有时甚至比现实生活中更强。网上百家乐没有它过去的那种情况。它更先进，现实的图形也更可信。你很容易被卷入一场游戏，甚至没有意识到你在互联网上玩。这只是今天的行业在我们心中的一个陷阱。 而我们很享受这种感觉，不是吗？10美元没有奖金!黄道十二宫赌场提供了广泛的支付方式，所有的玩家都在挣扎，因为在网上赌场购物时，问题越来越明显。 黄道十二宫赌场的游戏通过率只有奖金+存款×3，这在现在是很罕见的，你肯定应该利用它。巴卡拉简介 巴卡拉是现代赌场所有游戏中最古老的游戏。 记录显示，该游戏可能并不早于十五世纪的法国，在那里它有时被称为Punto Banco。 只有三个赌注，该游戏经常以非常高的赔率进行。在传统的赌场中，百家乐赌桌通常与赌场的其他部分分开，即 "百家乐坑"。巴卡拉的桌子很容易识别。它通常相当大，可以容纳多达12人。 百家乐是一种用一副牌玩的纸牌游戏。如果庄家手中的前两张牌的价值是0-7（含），那么玩家的手牌将按照第三张牌的规则进行抽取。 当玩家的手牌完成后，庄家的手牌将被打出。 当庄家的手牌完成后，玩家的手牌与庄家的手牌进行比较，确定赢（s），输（es）或平（t），并相应调整赌场账户余额。要想再玩一次，你要点击相同的赌注按钮，然后点击YES按钮。</w:t>
      </w:r>
    </w:p>
    <w:p>
      <w:r>
        <w:rPr>
          <w:b/>
          <w:color w:val="FF0000"/>
        </w:rPr>
        <w:t xml:space="preserve">id 101</w:t>
      </w:r>
    </w:p>
    <w:p>
      <w:r>
        <w:rPr>
          <w:b w:val="0"/>
        </w:rPr>
        <w:t xml:space="preserve">英国勋爵从NCsoft公司拿走了2800万美元 理查德-"英国勋爵 "加里奥特，作为Ultima冒险游戏的创造者，仍然被人们记住，他起诉了他的前雇主--并且以2800万美元的财富回到了他的家庭城堡。到底是什么？所有关于它的内容都在eDome的午餐新闻中 !加里奥特是角色扮演游戏公司NCsoft的长期雇员，但他的Tabula Rasa科幻冒险从未成为甚至是一个小的热门。因此，他与NCsoft的共存在2008年底就结束了，而2009年还没有过半，NCsoft就已经被起诉了。Richard Garriott在德克萨斯州西区提起诉讼，向他在NCSoft的前老板寻求巨额赔偿。该男子的2400万美元索赔是基于对NCSoft老板有意和恶意欺骗Garriott的指控。如何和以何种方式？故事还没有讲完。 争端似乎是由加里奥特被迫离开公司而引发的。 解雇也影响了NCsoft的股价，使他在经济不景气的情况下被迫出售股票，遭受了巨大损失。Garriott曾要求达到4700万，但他对收到的2800万非常满意。这一系列的事件为被解雇的新闻时刻增添了自己的幽默元素.加里奥特刚刚从国际空间站的太空飞行中回来，在俄罗斯太空基地的隔离区享受休息，这时电话响了，NCsoft的代表告诉他，他刚刚被解雇了。 加里奥特的雇佣合同规定，如果他被违反意愿解雇，他应该得到补偿。加里奥特为了提高塔布拉-拉萨的声誉而进行了一次太空旅行，在他在那里的时候，NCsoft以他的名义做了一个告别信息，并造成他自愿离开公司的印象。因此，错误很明显是在NCsoft身上。</w:t>
      </w:r>
    </w:p>
    <w:p>
      <w:r>
        <w:rPr>
          <w:b/>
          <w:color w:val="FF0000"/>
        </w:rPr>
        <w:t xml:space="preserve">id 102</w:t>
      </w:r>
    </w:p>
    <w:p>
      <w:r>
        <w:rPr>
          <w:b w:val="0"/>
        </w:rPr>
        <w:t xml:space="preserve">苹果公司致力于应对气候变化的挑战，为更安全的产品开发绿色材料，并尽可能有效地使用材料。2013年6月，苹果公司首席执行官蒂姆-库克任命丽莎-杰克逊为环境项目总监，与苹果公司的各个团队合作。它的职责包括制定战略，让利益相关者参与进来，并传达进展情况。 苹果公司董事会支持首席执行官和其他高级管理人员在苹果公司的知情和道德的日常运作，并确保股东的利益得到长期保护。 环境总监向首席执行官报告。 我们的综合方法意味着环境决策在公司的最高级别得到审查。管理团队的成员定期审查每个新产品的开发过程。他们关注的问题包括：材料和设计选择、供应链、包装和能源效率。苹果公司进行了一个五步的产品生命周期分析：数据收集首先是在模拟的使用场景中测量产品使用过程中消耗的电力。不同的产品系列使用不同的方案。例如，假设一台Mac电脑的使用寿命平均为四年。为了准确起见，我们对所提供的每台电脑在办公条件下的使用情况进行估计，并将这种使用模式应用于每年365天的使用时间。 对于iPod、iPad和iPhone等手持设备，我们估计的是三年的使用时间。 这些产品的收费模式是按照 "重度使用 "来定义。一个重度用户每天密集地使用一种产品，持续三年。关于我们产品的电力使用情况的更多信息，请参考产品环境报告。 接下来，对整个产品进行逐个部件的测量。 这使我们能够准确地测量产品中的部件和材料的尺寸和重量。 由于一个产品可能包含几百个部件，这一步骤是通过对照产品的材料清单来核实各个部件的细节。这个过程还包括生产过程中的任何剩余材料和零件。键盘和鼠标等外部配件的生产和包装的排放也包括在这个阶段。在第三阶段，对成品运输到销售点的排放量进行估算。应收集单件或多件产品的陆、海、空运输的数据。产品运输的大部分排放与从亚洲运输产品到欧洲、亚洲和美洲销售的分销中心有关。从区域分销中心到个人客户的最后阶段，使用全球平均数进行估算。产品生命周期测量的第四个阶段涉及到产品在其生命周期结束后的收集和回收。这种计算方法考虑到了客户与回收中心之间的运输以及回收商为分离金属、塑料和玻璃材料而进行的处理步骤。后续的加工和熔化阶段不包括在内，因为这些阶段被认为是生产阶段，而不是生命末期的加工阶段。 一旦收集了所有信息，产品信息模型最终通过生命周期分析工具运行，与产品相关的温室气体排放的详细结果被编制出来。工具中使用的数据和生命周期模型的质量和准确性由德国的弗劳恩霍夫研究所验证。环境影响数据，包括能源和水的消耗、温室气体的排放和废物的产生，可在一份名为《2012年设施报告》（PDF）的文件中找到。 我们目前正在准备2013年报告。苹果公司的第一个生产设施于1996年获得ISO 14001认证，这是一个自愿性的国际标准，规定了一个组织的环境管理系统（EMS）的要求。ISO 14001</w:t>
      </w:r>
    </w:p>
    <w:p>
      <w:r>
        <w:rPr>
          <w:b/>
          <w:color w:val="FF0000"/>
        </w:rPr>
        <w:t xml:space="preserve">id 103</w:t>
      </w:r>
    </w:p>
    <w:p>
      <w:r>
        <w:rPr>
          <w:b w:val="0"/>
        </w:rPr>
        <w:t xml:space="preserve">Teostory 流媒体对任何人都有价值吗？流媒体服务的盈利能力是近年来国内外音乐行业最热门的话题。辩论中最常见的论点是，支付给权利人的赔偿金低得令人发指。这场辩论的大部分内容都是没有结果的，因为我认为前提是错误的，而争论大多是以传统的音乐使用形式和定价的结构和水平为基础--无论是有意还是无意的。我们很容易忽视这样一个事实：无论我们喜欢与否，互联网经济都是按照不同的规则运作的。 比低水平报酬的丑闻更重要的是考虑报酬水平应该如何配比。在这方面，最相关的因素是收听次数、时间和用户数量的比例。 在音乐许可业务中，权利人获得的报酬主要基于作品的使用量。例如，在在线账户的情况下，单个下载的报酬和流媒体的报酬之间的差异是明显的，但如果下载与流媒体在预期收听的次数上进行比较，差异已经小得多。此外，如果考虑到单一作品在一段时间内的累计收入，差距会进一步缩小，甚至绕过下载。除了这些考虑，流媒体收入增长的关键问题是服务规模的扩大。 为了让权利人获得比现在高得多的收入，服务将不得不比现在大大增加其用户数量。从流媒体服务的角度来看，对它们适用传统的（最低）音乐价格水平将导致一种情况，即服务将发现不可能以经济上可行的方式运作。 它们将需要在付费的高级服务用户和使用广告支持服务的听众之间取得适当的平衡。在争论中，各方很容易忽略最重要的问题，即音乐的消费者。 最终，服务提供商和权利人都必须适应音乐听众准备为服务支付的费用。 他们并不关心提供服务的成本或权利人想要的报酬。因此，诉讼当事人应该集中精力合作，为他们的服务争取更多的用户，而不是为钱而争吵。到目前为止，市场上只有针对活跃的音乐消费者的高级服务，因为每月10欧元左右的费用对普通消费者来说太高了。如果付费用户的数量大幅增加，就需要引入一系列更便宜、更有限和更有针对性的服务。然而，相当一部分消费者不准备自己为内容服务付费，因此将继续使用广告支持的服务或提供有关自己的信息以换取广告。廉价服务的出现最初可能会进一步减少支付给权利人的个人流媒体的补偿。然而，如果不扩大规模以增加整个蛋糕，在最坏的情况下，未来将很少或没有东西可以分配。因此，权利人和服务提供者都必须承担他们的风险份额。音乐产业不会消失，但它在未来的规模很可能会变小。 最聪明的玩家将基于这一事实制定他们的战略。例如，国内数据库公司MySQL曾经成功地与甲骨文等软件巨头竞争。其战略背后的核心思想是，其软件市场的规模比普遍认为的要小得多。芬兰的音乐产业会不会有一个新的MySQL？文本：Jari Muikku 作者是芬兰数字媒体公司的一名顾问。Teostory Thomas Kirjonen在为大公司制作了三张专辑后，厌倦了摇滚和乐队，而专注于为其他艺术家写歌。做他自己的项目的愿望在电子音乐中被重新发现，结果是Kasmir ，其第一首单曲" Vadelmavene "仅在Spotify上就被流传超过200万次。这个结局是怎样的</w:t>
      </w:r>
    </w:p>
    <w:p>
      <w:r>
        <w:rPr>
          <w:b/>
          <w:color w:val="FF0000"/>
        </w:rPr>
        <w:t xml:space="preserve">id 104</w:t>
      </w:r>
    </w:p>
    <w:p>
      <w:r>
        <w:rPr>
          <w:b w:val="0"/>
        </w:rPr>
        <w:t xml:space="preserve">林克比对记者来说是个危险的地方 夏末无疑是最具爆炸性的新闻之一，当时一个正在拍摄瑞典电视新闻的摄制组在光天化日之下在斯德哥尔摩的林克比被年轻人抢劫。在电台方面，这些挑战显然更为人所知，因为有人通过电子邮件向瑞典电台斯德哥尔摩编辑部的所有员工发出指示，说明在北欧最大的索马里中心发生事件时应如何处理。 在去林克比做报道之前，你必须首先通知你的经理。这一指示在瑞典广播电台的记者中引起了轰动，雇主对他们的工资的担忧在社交媒体上被表达出来，今天的新闻人才已经在昼夜工作。许多电台记者--其中一半以上被发现支持绿色事业--说雇主的现实检查是模糊的，郊区被不必要地异化了。可以肯定的是，报道此事的节目组派其记者卡罗琳-耶格尔费尔特（Caroline Jägerfelt）在没有保安的情况下前往林克比，作为示范......？卡罗琳是否带着昂贵的相机四处走动，拍摄当地的 "年轻人"？还是卡罗琳在当地的商店里做了一个快速的停留？如果卡罗琳在这次访问中没有被抢劫或强奸，我们是否可以得出结论，Rinkeby真的是一个非常好的和安全的地方？如果有人听了广播，然后错误地跟着他们，如果这个人被抢劫、强奸、袭击和/或杀害，瑞典广播电台是否要承担道德责任？只是一个反问，我并不指望能得到答案。 猪圈头条一年前 猪圈到底是什么？Sikolätti是一个独立的、口无遮拦的、专注于其他北欧国家事件的新闻和意见网站，旨在补充和评论主流媒体传达的经常被扭曲、有偏见、有时甚至误导的社会形象。 这些文章主要是关于正在推行的移民政策对社会的负面影响，但Sikolätti并不回避其他言论自由受到政治正确和极端主义损害的领域。</w:t>
      </w:r>
    </w:p>
    <w:p>
      <w:r>
        <w:rPr>
          <w:b/>
          <w:color w:val="FF0000"/>
        </w:rPr>
        <w:t xml:space="preserve">id 105</w:t>
      </w:r>
    </w:p>
    <w:p>
      <w:r>
        <w:rPr>
          <w:b w:val="0"/>
        </w:rPr>
        <w:t xml:space="preserve">芬兰是世界上第二个最幸福的国家 03.04.2012 21:15 一份新的报告说，芬兰人是世界上第二个最幸福的人。只有丹麦人的情况比我们好。在最新的《世界幸福报告》中，芬兰位居榜首。这份国际报告从多个方面对幸福感进行了比较。在报告的第一次比较中，芬兰名列第二，该报告以零到十的11分制衡量各国的幸福感。丹麦排名第一，挪威排名第三，瑞典排名第七。</w:t>
      </w:r>
    </w:p>
    <w:p>
      <w:r>
        <w:rPr>
          <w:b/>
          <w:color w:val="FF0000"/>
        </w:rPr>
        <w:t xml:space="preserve">id 106</w:t>
      </w:r>
    </w:p>
    <w:p>
      <w:r>
        <w:rPr>
          <w:b w:val="0"/>
        </w:rPr>
        <w:t xml:space="preserve">3条评论 : Eh ...我几乎明白了 ，但后来我不得不使用谷歌翻译;D 你认为你可以说或写荷兰语更好？我问这个问题是出于好奇，因为我发现自己说和写挪威语并不总是（取决于主题）处于相当的水平。说话一度比较容易，但当我学会了相对较好的荷兰语写作后，写作就成了比较容易的事情。对我来说，在所有的语言中，写作总是比说话容易，包括芬兰语 :) 而学校的事情还是很容易的，当它必须用现在时态来写时，所以我不必考虑太多 :D（或者我没有，但我注意到其他家长也都这样做）。但是，我对自己的写作不是很有信心，以至于我会把它交给维奥拉的老师，但它首先是通过埃米尔，他检查了它的错误（幸运的是没有太多的错误，但总有一些！）：D对我来说也是如此，一开始说话比较容易，但由于我已经开始在工作中写更多，所以我觉得我更清楚地表达自己。写作时，当然也更容易检查单词等。</w:t>
      </w:r>
    </w:p>
    <w:p>
      <w:r>
        <w:rPr>
          <w:b/>
          <w:color w:val="FF0000"/>
        </w:rPr>
        <w:t xml:space="preserve">id 107</w:t>
      </w:r>
    </w:p>
    <w:p>
      <w:r>
        <w:rPr>
          <w:b w:val="0"/>
        </w:rPr>
        <w:t xml:space="preserve">Jari Järnström 2011 .Enchantment .Acrylic , Oil and alkyd .绘画、装置、雕塑和素描。Tiiu Anttinen , Jari Järnström和Maarit Malin-Pötry. Uusikuva画廊至25.9. 50年曾经是人类旅程中，在生命晚霞的最后一弯之前的一个珍贵的庆祝时刻。 如今，它往往只是一个快乐的半程爬行。这三位50多岁的艺术家也有很好的创作心情。年龄和经验使他们不必把自己和自己的工作看得太重，也使他们不必显示自己能在技术上做到一切。 他们可以专注于本质，例如知识内容和制作过程。的确，当一个年轻人在成长过程中试图打破他的斗篷式束缚时，一个中年人却一直穿着他的裤子，并试图在最终崩溃之前实现凝聚力。 正如Anttinen用他的作品所证明的，即使在你的裤子里，你也总能找到一个全新的、新鲜的视角。可能没有什么东西是如此平凡、如此神圣或如此隐蔽，以至于不能通过艺术的手段来处理和美化的。</w:t>
      </w:r>
    </w:p>
    <w:p>
      <w:r>
        <w:rPr>
          <w:b/>
          <w:color w:val="FF0000"/>
        </w:rPr>
        <w:t xml:space="preserve">id 108</w:t>
      </w:r>
    </w:p>
    <w:p>
      <w:r>
        <w:rPr>
          <w:b w:val="0"/>
        </w:rPr>
        <w:t xml:space="preserve">几周前，我为Maureen's maxi dress提供了一系列照片。 Marillon mini dress是长maxi dress的迷人版本；在Ivana Helsinki即将推出的2014秋冬系列中，mini dress绝对是我最喜欢的服装；它是感性的、酷的和都市的。在我看来，玛丽龙也适合于夏季系列，因为它很短，其透明的蕾丝袖子同样适合夏季的条件。Leena在整个拍摄过程中都称赞了这件衣服的舒适度："我的意思是这太可爱了，感觉就像什么都没穿一样！"。"Sakari一直喜欢经典的胶片相机和胶片上的镜头。在这次会议上，他用他的玛米亚645相机拍摄了几张胶片。萨卡里相信，用胶片拍摄的图像比数字拍摄的图像更真实。你是否注意到任何细微的差别？在胶片上拍摄的图像似乎有特别深的色调和美丽的纹理。无论怎样，我都喜欢摄影的两个层面，既喜欢最新的技术，也喜欢老式的怀旧。 北方的春天还没有到来，但我为你提供了一个诱人的Ivana Helsinki 2014-2015秋冬系列的偷拍。 顺便说一下，这个系列是我绝对喜欢的Ivana Helsinki系列之一，因为Velvet Lake系列。 对于Leena，我挑选了一个真正的声明作品，叫做Maureen。这个令人惊叹的黑色杰作代表了该系列中鼓舞人心的蕾丝主题。 事实上，正是莫林连衣裙优雅的蕾丝袖子首先触动了我对这个系列的胃口。 北纬地区的春天还没有到来，但现在让我为你提供即将到来的伊万娜-赫尔辛基2014秋冬系列的一瞥，这绝对是自天鹅绒湖系列以来我真正喜欢的系列之一。我为Leena选择了令人惊叹的Maureen maxi dress，这是代表该系列的蕾丝主题的杰作，事实上，正是Maureen的优雅蕾丝袖子引发了我对该系列的兴趣。莫林连衣裙反映了2014-15年秋冬季节的民俗和童话趋势。 正如你从我博客的其他文章中可以看出，我仍然是黑色单品的超级粉丝。然而，在这个例子中，有一种完全不同的趋势。 带有部落风格和原色的城市风格也出现在伊万娜-赫尔辛基系列的几件作品中。 但这是一个完全不同的故事!如果你没有在Instagram上关注Ivana Helsinki，请帮你自己看一下在引人注目的沙漠环境中拍摄的2014-15年A/W系列的迷人照片。正如你可以从我的帖子中推断的那样，我对黑色服装的爱是活生生的。无论如何，伊万娜-赫尔辛基的秋冬系列也有与黑色蕾丝设计完全相反的趋势：城市部落的粗犷和原色的狂欢。 但这是另一个故事。 你可以在伊万娜-赫尔辛基的Instagram上看到一些在沙漠中拍摄的系列作品的精彩照片；值得看看这些照片。 一些时装设计师从20世纪的建筑中获得灵感，用于他们今年春天的系列。请注意令人惊叹的UNEINS礼服上的皮革细节。Minna Parika的鞋子与裙子的色调和印花是理想的搭配。鞋子真的很重要；它们实际上定义了整个外观。帕里卡的这双鞋为这套衣服增添了超级女性化的气息。如果你喜欢皮装：请注意，今年春天，皮装可以是轻松和宽松的。我们每个人都曾失去过身边的人。 2011年，我的朋友安妮与癌症进行了艰苦的斗争，持续了近一年时间。那段时间是我生命中最黑暗的时期之一。我在朋友、家人和许多人的祈祷和支持下活了下来。</w:t>
      </w:r>
    </w:p>
    <w:p>
      <w:r>
        <w:rPr>
          <w:b/>
          <w:color w:val="FF0000"/>
        </w:rPr>
        <w:t xml:space="preserve">id 109</w:t>
      </w:r>
    </w:p>
    <w:p>
      <w:r>
        <w:rPr>
          <w:b w:val="0"/>
        </w:rPr>
        <w:t xml:space="preserve">大学的神学对话（2006年9月11日）赫尔辛基大学于2006年9月11日举行了开幕式。他们包括在赫尔辛基大教堂举行的仪式。这次批评教会与大学之间联系的示威活动是由赫尔辛基大学的自由思想家协会Prometheus ry组织的。参与者向路人散发的传单称，该活动是一次 "反对学术魔术 "的示威。该协会认为，大学不应该为宗教 "工作 "培训任何人。牧师培训应留给宗教团体。示威者都是法理上的无神论者，只有来自坦佩雷的特沃-坎托拉（Teuvo Kantola）除外。在赫尔辛基市中心举行的无神论者示威并没有引起自由思想者联盟理事会成员或赫尔辛基自由思想者的兴趣。 示威者打着蓝色的横幅，上面写着 "教会脱离国家！"。他们还打出了三条横幅，分别是 "国家退出教会"、"教会退出大学 "和 "科学--不是魔力金钱！"。"大量的游客也对这次示威进行了观看和拍照. 从大学主楼旧侧的正门出来的游行队伍在美好的天气下，怀着不情愿的心情，走了大约150米到教堂，从教堂西翼的门进入。走在队伍最前面的是两名身穿蓝色衣服的陪护人员，紧接着是大学校长卡里-雷维奥和身穿红色斗篷的校长伊尔卡-尼尼洛托。 他们身后是身穿黑色衣服的教授、其他大学工作人员，最后是一些学生。在前往教堂的游行过程中，警方切断了尤宁卡图的交通。似乎警察也成了无神论者，因为他们在保护无神论者的示威权利方面表现得非常专业和职业。当游行结束的学生们到达大教堂教区时，警察使尤尼恩克图的交通恢复正常。Kimmo Sundström 大学的神职人员在前往大教堂的路上。 穿着红色斗篷的是校长Ilkka Niiniluoto和他旁边的校长Kari Raivio。</w:t>
      </w:r>
    </w:p>
    <w:p>
      <w:r>
        <w:rPr>
          <w:b/>
          <w:color w:val="FF0000"/>
        </w:rPr>
        <w:t xml:space="preserve">id 110</w:t>
      </w:r>
    </w:p>
    <w:p>
      <w:r>
        <w:rPr>
          <w:b w:val="0"/>
        </w:rPr>
        <w:t xml:space="preserve">我自己做了二十多年的繁重的清洁工作，报酬很低。每月净工资约为1100-1200欧元，用于支付房租和所有账单。 手中没有任何东西，但每一分钱都必须计算在内。在没有孩子父亲的情况下，我将四个女孩抚养成人。所以这并不容易。 家庭的每个成员都要做修理，有时我的腿会疼，有时我的胳膊或脖子会疼。 这只是一个拉着burana度过第二天的问题。对于那些没有做过一天体力活的人来说，这很容易。 而当他们的养老金得到保障时，当一个部长退休时，他至少在一个月内得到六倍于我的工资。这就是这个国家的平等价值。粪便中的富人只是为了追求自己的利益，而穷人则越来越多地陷入蹲坑。我想，当我们不再有任何办公室时，所有的穷人很快就可以被带到谷仓后面去枪毙。让我们在社会和卫生保健方面的支出。 Adressit.com 我们提供一个免费的网页地址空间。我们的用户创建的地址每天都被媒体提及，所以当你想引起公众和决策者的注意时，在线地址是一个强有力的工具。</w:t>
      </w:r>
    </w:p>
    <w:p>
      <w:r>
        <w:rPr>
          <w:b/>
          <w:color w:val="FF0000"/>
        </w:rPr>
        <w:t xml:space="preserve">id 111</w:t>
      </w:r>
    </w:p>
    <w:p>
      <w:r>
        <w:rPr>
          <w:b w:val="0"/>
        </w:rPr>
        <w:t xml:space="preserve">我找过了，但我找不到它!2011年5月16日 星期一 13:39 Giant duckling写道：你好，我是新手。如果一个产品不在搜索列表中，那么它真的不能被自己吃掉吗？我的意思是，只是为了标记卡路里和营养物质？这是一种Pirkan无脂草莓奶油。100克卡路里含量相差6千卡，对整个饮食没有任何影响，否则就是非常相似的产品。 正如Aatteri所回答的，你不能自己添加产品。只有食品团队可以进行补充，这就是为什么论坛有一个对食品团队的祝愿版块，每个产品类别都有链子。对新产品的愿望可以在这里表达。这是很经常被问到的问题。你不能自己添加任何东西的原因是，Kiloklub计划所依据的质量气球需要比产品标签提供的信息多得多。 例如，你不能从任何产品标签中找到进入蔬菜气球的克数。 每个食品也影响到几个质量气球。如果酱汁没有脂肪（通常有油或类似的东西），那么可以贴上蜂蜜芥末酱，Subway。 如果酱汁类似于油性沙拉酱，那么可以贴上沙拉酱，芥末酱。 无论你选择哪种，估计或测量大虾的数量并分别贴上标签。在数据库中没有两者的组合。 芥末鲱鱼等是可用的，但鱼的脂肪含量比那些虾要高得多。 Zirdelin于2011年5月20日星期五在00:05 你好!今天去看电影，吃的是儿童套餐（分量减少）和辣椒圈。然而，我找不到这样的食物搜索，我已经试过*热狗*或*胡椒梨*等。我现在标记了一些像土豆片一样的东西来打发时间，但无论如何这都不太一样？?请帮帮我，他们是我的最爱！"。Pape on Friday , May 20, 2011 at 13:43 on Friday , May 20, 2011 at 00:05 Zirdeliinia wrote: Hi !今天去看电影，吃了一个儿童套餐（启用了减量功能）和胡椒圈。然而，我找不到这样的食物搜索，我已经试过*热狗*或*辣椒圈*等......我现在标记了像土豆片这样的东西来打发时间，但无论如何这都是不太一样的？?是的，它是足够相同的。以这样的产品为例，每百克有几十千卡的差异并不意味着什么，因为它不是每天都要使用的产品。 好吧，那我就这么做。你仍然必须能够正确估计那小东西里究竟有多少克，而分升则更容易估计......。我放了四汤匙矿物质盐渍土豆片（我丈夫吃了一半），虽然球的颜色很难看（黄色和红色），但热量还是不够的 ，耶！"。是否有可能将冰岛的Skyr-rahka（最近才在芬兰市场上出现；有许多不同的选择）和Piltti水果和浆果泥列入名单？预先感谢 !Pape on Tuesday , 24 May 2011 at 19:53 on Tuesday , 24 May 2011 at 19:12 knappe wrote : Hi Foodies !是否有可能得到冰岛的Skyr-rahka（最近才引入芬兰市场；有许多不同的选择）和Piltti水果和浆果泥？预先感谢 !Skyr产品已经被要求加入，我们只能等待他们的加入。目前，给它们贴标签的说明可以在这里的同一个主题中找到。你会发现一些带有关键词*bona*的酱料。</w:t>
      </w:r>
    </w:p>
    <w:p>
      <w:r>
        <w:rPr>
          <w:b/>
          <w:color w:val="FF0000"/>
        </w:rPr>
        <w:t xml:space="preserve">id 112</w:t>
      </w:r>
    </w:p>
    <w:p>
      <w:r>
        <w:rPr>
          <w:b w:val="0"/>
        </w:rPr>
        <w:t xml:space="preserve">目的是在开始时有2-3个男子队和相同数量的女子队和青少年队。乘坐维京号，3月5日从赫尔辛基出发，7月5日星期一上午经图尔库返回。 也可以用自己的交通工具直接到会场。船的位置也为两辆服务车保留了位置。 如果你有可能在比赛期间带着你的车工作，请在附加信息中告诉我们。如果您要预订船上的自助餐，也请注明。 在斯德哥尔摩的早餐将为每个人预订。 如果您自带交通工具旅行，也请注明您的参与愿望和信息。</w:t>
      </w:r>
    </w:p>
    <w:p>
      <w:r>
        <w:rPr>
          <w:b/>
          <w:color w:val="FF0000"/>
        </w:rPr>
        <w:t xml:space="preserve">id 113</w:t>
      </w:r>
    </w:p>
    <w:p>
      <w:r>
        <w:rPr>
          <w:b w:val="0"/>
        </w:rPr>
        <w:t xml:space="preserve">Author Topic : Hunter x Hunter ( Remake ) ( Read 2985 times ) 曾几何时，我看的第一个动画系列之一是Hunter x Hunter。 直到今天，我仍然对这个系列有很高的评价，并且在好的系列列表中排名很高。因此，当我发现这个系列开始被翻拍时，我真的很兴奋，这可能不是一个大的惊喜。 当然，我有点担心这个新系列不会像老系列那样好。 现在已经有13集了，根据它们，我可以说，它至少和上一个一样好!然而，我不能直接说这些是否有很大的不同，因为老的系列是一个很长的时间，因为我看了。我还没有拿起漫画（它是清单上的下一个），所以我也不能对它的一致性说更多。这里有其他HxH的粉丝吗？有什么喜欢的人物吗？Hisoka和Killua是我的最爱，这两个角色都有自己的独创性和神秘性。 对我来说，好的方面是我真的不记得有多少旧的故事，所以有很多可以思考和兴奋的东西。 但令我失望的是，最近的第13集是旧事件的回顾。 这只是毫无意义的东西，我宁愿他们休息一个星期也不做这个。是的.我对这个系列非常满意。动画很美，所有无关紧要的东西都被排除了。 我得到了和《FMA兄弟会》一样的积极惊喜。那就是当你把多余的填充物，也就是填充物，从节目中离开时，这个系列可以改变很多。如果要找一个批评意见，那就是配音，尤其是Go和Killua的配音。有时它伤害了我的耳朵...可以理解的是，一个新的系列，新的演员......。但如果用你习惯的声音来观看，而不是用新的声音来观看，那就更好了，因为你几乎不知道......。基路亚的演员更适合扮演本托的雅瑞森等角色 ...另一方面，Kurapica和Leorio的声音也很好听。我对Hisoka仍然没有意见，因为他知道他的东西，但这与之前那个高亢、尖锐的声音有很大区别......。我想你迟早会习惯的......。我想知道他们要把这个重拍做到什么程度......。Sais ny把它进一步时，HxH一旦他们开始做 - ^^- 事实上，我相信，现在他们将进一步这样做，这原来的想法已经有这样做的材料，我希望至少非常多。我自己没有被法律的配音演员所困扰，虽然它也可以很受影响的事实，原来看的是很久以前，我甚至不记得那些声音了。 现在，虽然，当你提到，所以一点点的记忆，这将是Hisoka只是有一个相当奇怪的声音早些时候我开始关注这个翻拍，当我读这个线程=）16集去昨天在容易。情节似乎比原作的节奏快得多，很多东西都被遗漏了（链子熊的家伙！）。 所以这是一件好事。Leorio不知为何画得比原著中更有表现力，至少我记得是这样的......。?它似乎真的很好，但我记得太多原来的系列，所以没有这样的惊喜，它真的应该比原来的更长......它不像原来的动画中那么快就好了，先是在地下中毒，然后就出现了，这在漫画中怎么可能？= (点击显示/隐藏) 在漫画中，它完全是在新的动画，即，站起来，只是因为它是如此该死的强硬的孩子 这家伙只是解释说，在旧的动画被解释更长，更 "现实 "它。 我看到它，这是更好的，当它是</w:t>
      </w:r>
    </w:p>
    <w:p>
      <w:r>
        <w:rPr>
          <w:b/>
          <w:color w:val="FF0000"/>
        </w:rPr>
        <w:t xml:space="preserve">id 114</w:t>
      </w:r>
    </w:p>
    <w:p>
      <w:r>
        <w:rPr>
          <w:b w:val="0"/>
        </w:rPr>
        <w:t xml:space="preserve">你在这里 硬核巨星2月抵达芬兰 硬核巨星，瑞典旋律硬摇滚乐队，将于2月抵达芬兰，作为他们Metally Damaged世界巡演的一部分。 这支将于11月发行新专辑的摇滚乐队，在访问芬兰期间将有如下表演： 星期三 13.02 .Klubi - Turku Thu 14.02 . Klubi - Tampere Fri 15.02 . Tavastia - Helsinki Sat 16.02 . Rytmikorjaamo - Seinäjoki Hardcore Superstar备受期待的新录音室专辑Dreamin' a Casket将于7.11发行。在相关新闻中，6月8日至9日在坦佩雷拉蒂纳涅米举行的桑拿露天金属音乐节已经签下了瑞典硬核巨星.其他签约对象包括Volbeat、Sabaton、Hatebreed、Crashdïet、Opeth、Nightwish、Children Of Bodom、Bloodred Hourglass、Finntroll、Lost Society、Stam1na、Omnium Gatherum和Egokills。Jurassic Rock已经签约System Of A Down、Devin Townsend Project和De La Soul等公司，并宣布签约英国歌手Frank Turner。国内的新名字包括PMMP、Stam1na、Kotiteollisuus、Raappana &amp; DJ Leimasin和JVG。 迅速成为国际明星的拉娜-德尔-雷伊的 "生而为人 "世界巡回演唱会将于6月16日星期日在赫尔辛基的Hartwall Arena演出时抵达芬兰。 该演唱会的门票于21日星期四在Lippupistee和Ticket开始发售。以下是德尔雷首张专辑的主打歌：音乐制作人托德-伦德格伦（Todd Rundgren）将在今年春天发布新的材料，他将于5月28日在赫尔辛基的塔瓦西亚（Tavastia）演出。 这位美国多乐器演奏家将因此被记住，除此之外：Ruisrock已于2月7日至8日在埃斯波签署新的行为。3月25日星期一的Bonecrusher Fest演出，将在赫尔辛基的Nosturi提供一个相当大的包。 Stratovarius，将在2月从Radio Rock巡航开始他们的巡演，将在2月22日发布他们的Nemesis专辑。 歌曲列表如下：1.Abandon2.Unbreakable3.Stand My Ground4.Halcyon Days5. Fantasy6.7.空气中的城堡8.龙9.在过去的四个月里，我一直住在工作室里，打磨每一个细节。</w:t>
      </w:r>
    </w:p>
    <w:p>
      <w:r>
        <w:rPr>
          <w:b/>
          <w:color w:val="FF0000"/>
        </w:rPr>
        <w:t xml:space="preserve">id 115</w:t>
      </w:r>
    </w:p>
    <w:p>
      <w:r>
        <w:rPr>
          <w:b w:val="0"/>
        </w:rPr>
        <w:t xml:space="preserve">你好！你的百合花在你那里似乎做得很好！你的百合花在你那里似乎做得很好。如果你周围有草坪，确保你剪得足够近，足够频繁，使嫩芽没有时间生长，否则我无法给你任何建议，只能使用绿篱剪，每年夏天剪足够多的次数，使嫩芽没有时间生长得很粗（我已经试过新的菲斯卡绿篱剪，发现它们非常好，不需要弯腰，而且剪得很好！）。我曾用它们切割过大型的野生黑莓丛，效果很好!) 回复讨论 : 您必须登录后才能参与讨论。在页面顶部登录或注册为用户"</w:t>
      </w:r>
    </w:p>
    <w:p>
      <w:r>
        <w:rPr>
          <w:b/>
          <w:color w:val="FF0000"/>
        </w:rPr>
        <w:t xml:space="preserve">id 116</w:t>
      </w:r>
    </w:p>
    <w:p>
      <w:r>
        <w:rPr>
          <w:b w:val="0"/>
        </w:rPr>
        <w:t xml:space="preserve">职业养老金投资者投资住房的新机会 泰拉积极参与社会事务和卫生部以及环境部的立法准备工作，以加强芬兰的住房生产和发展芬兰的住房。目前，职业养老保险人不能将外债用于住房或其他投资。社会事务和卫生部已就政府2012年秋季措施方案中的一项倡议启动了立法准备工作，以使就业养老基金能够以债务杠杆投资于住房。该修正案将允许职业养老金保险人在有限的时间内向有外债的住房公司贷款，以增加其股本回报。完善住房支持系统的重要性 环境部已经启动了一个关于改善住房建设条件的平行磋商。 它已经征求了住房部门主要利益相关者的意见。协商将评估住房支持系统的有效性以及现有工具的弱点和优势。增加租赁住房的供应被认为是消除劳动力流动障碍的一种手段，这是促进经济增长的一个重要目标。职业养老基金的房地产投资回报率一直很稳定。 如果通过监管创造重大激励措施，住宅投资甚至可能在未来成为房地产投资中越来越大的一部分。养老金公司的任何投资不仅必须是有利可图和安全的，而且还可以转换为支付养老金所需的现金。</w:t>
      </w:r>
    </w:p>
    <w:p>
      <w:r>
        <w:rPr>
          <w:b/>
          <w:color w:val="FF0000"/>
        </w:rPr>
        <w:t xml:space="preserve">id 117</w:t>
      </w:r>
    </w:p>
    <w:p>
      <w:r>
        <w:rPr>
          <w:b w:val="0"/>
        </w:rPr>
        <w:t xml:space="preserve">今天，技术电池已经为很多人提供了这样或那样的好处。 随着互联网和它的快速创造发展的步伐，很多事情你实际上可以在网上模式下做。像法语程序，可在互联网上下载或不下载，随时随地都可以使用，任何用户都可以利用的支持，他们可以学习新的东西和他们的日常活动的帮助。 互联网是可用的，许多人使用它的日常使用。 这个应用程序已经使事情成为可能，即使你只是在家里。 企业需要能够处理只是一个桌面和一个互联网连接。如果你需要更多关于法语的信息，或者你想，有可下载的软件，并不是所有的软件都有，你可以用手访问互联网，例如关于法语软件的信息。 现在，这使得学习变得更有机会，你不需要一开始的在线选择来听课，因为你可以真正在你的地方，以你自己的时间和速度学习一些东西。与传统方式可能产生的费用相比，学习Gustó kong magpuntá sa各种教科书、交通费和培训费也有很大区别。通过阅读法语软件，你只需要购买该软件，你将学习你的工作，作为指导阅读，因为你从一个班级到另一个班级的相同主题。 在一般情况下，这个软件的目的是教用户如何阅读和写作法语程序。然而，反馈系统的代价是，在学习过程中没有与工作相关的一对一的互动。然而，好的方面是，学习者可以根据我们自己的判断来安排学习进度。然而，一些较新的版本可能加入了互动菜单，可以大大帮助用户。 用传统方式学习的结果是完全一样的。用户可以成功地用法语阅读、书写和交谈。有些人可能会说，他们在使用软件时实际上已经变得更快，因为他们没有感觉到压力，而其他人则证明完全相反。 因此，学习原则取决于学习者，你得到的是它的决心和时间承诺量。 该软件可以工作，但用户需要做他们的工作。</w:t>
      </w:r>
    </w:p>
    <w:p>
      <w:r>
        <w:rPr>
          <w:b/>
          <w:color w:val="FF0000"/>
        </w:rPr>
        <w:t xml:space="preserve">id 118</w:t>
      </w:r>
    </w:p>
    <w:p>
      <w:r>
        <w:rPr>
          <w:b w:val="0"/>
        </w:rPr>
        <w:t xml:space="preserve">我将停止对待你，因为我认为你不接受我的故事，这没有什么错，但我只是感到苦恼，因为你已经注意到我在这些拼写方面相当糟糕！"。如果我能够拼出.'再见，再见你们所有人！'那当然很好。回复：好的，我只是一直想给一些建设性的意见。亚尼-拉赫蒂，祝你好运，祝你未来好运！"。你好，首先，我想你可以在Arthan的所有者部分的我的名字后面加上VRL-13515，因为我准备在VRL注册Arthan:)，你能不能在他的网站上加上虚拟马的字样。)你能不能让我放假，因为这个月很忙，而且我的生日快到了 :) 所以我会在这个月底或之前来照顾阿尔坦 :) 很快我必须提到，你显然在我的登记中不小心把公马和母马弄混了（在展会上）。我提到了这一点，这样你就不会奇怪为什么公马会被放在公马的标题下等等。 然后我想我会花时间告诉你关于你们网站的一些优点。 布局本身非常好，整个页面的颜色方案也很合适。 链接很清晰，你不必做任何不必要的搜索。 我个人非常喜欢你们马场的网站，希望我们能够更经常地与我们的马匹参加这样一个伟大马场的活动。Pst .希望我们还能去看演出 :D Answer : 欢迎你，祝你在比赛中好运 !很高兴听到这样一个积极的评论!你们都做得很好 = )</w:t>
      </w:r>
    </w:p>
    <w:p>
      <w:r>
        <w:rPr>
          <w:b/>
          <w:color w:val="FF0000"/>
        </w:rPr>
        <w:t xml:space="preserve">id 119</w:t>
      </w:r>
    </w:p>
    <w:p>
      <w:r>
        <w:rPr>
          <w:b w:val="0"/>
        </w:rPr>
        <w:t xml:space="preserve">采取的行动 在旧的轨道上 08.09.2011 多元化的世界是对早期基督徒的挑战。东正教牧师Mikael Sundkvist说，今天的情况也是如此。 Mikael Sundkvist神父去年春天开始在万塔市工作。东正教会和路德教会一样面临着世俗化和单一文化解体的挑战，万塔（Vantaa）的神父Mikael Sundkvist说。Sundkvist说，只有少数东正教徒在教会中很活跃，而成员资格对每个人来说都是不言而喻的：例如，电视节目Homoilta也被认为是东正教教区分裂的根源。万塔没有自己的东正教堂，但万塔的东正教徒是赫尔辛基教区的成员。该教会在万塔活跃了25年，并在上周日举行了庆祝活动。 最初，东正教徒聚集在一个由私人住宅翻新的活动中心。1997年，提库里拉的基督升天教堂建成。万塔有自己的牧师和校长，这意味着在提库里拉，每周日上午有礼仪或圣餐仪式，周六晚上有守夜仪式。周四晚上，在教堂有圣餐仪式。此外，还举行了其他仪式来庆祝教会年。每个月的周六上午，在迈尔迈基路德教会所在地的圣马丁小教堂都有一次礼拜。在万塔，大约有2600名东正教徒。覆盖整个乌西马的赫尔辛基东正教教区有大约20000名成员。芬兰东正教会的成员总数约为6万，在过去20年里一直在增长。 增长的原因是成年成员和移民的数量。 Sundkvist说，如果没有他们，成员会减少，因为大多数东正教婚姻是混合婚姻，而且这些婚姻中出生的孩子绝非一定会接受东正教的洗礼。Sundkvist表示，东正教会面临的最大挑战之一是如何保持对自身传统的忠诚，同时又不将自己与社会的其他部分隔离开来，他说，芬兰东正教会有很强的芬兰特色，希望成为芬兰社会的一部分，这有时导致影响被不加批判地接受。属于我们传统的习俗，如对圣人、圣母或遗物的尊重，或如洗礼等，都被忽视了。今天，由于普世教会运动等原因，情况发生了变化，因为人们认识到其他人重视我们的传统。 我们是全世界东正教会的一部分，对其来说，共同的传统具有首要的重要性和约束力。 Sundkvist补充说，如果我们想到不同的家庭模式，就很难将目前的发展和不断变化的价值观与东正教传统相协调。米凯尔-桑德奎斯特不仅是万塔的一名东正教牧师，也是一名神学博士，其博士论文是关于使徒保罗的神学。我可以做一些，"Sundkvist叹息道。他在受出版商委托撰写一本关于早期基督徒的一般书籍中找到了一些安慰，并在瑞典的一所天主教耶稣会学院授课。尽管过去了近2000年，桑德奎斯特在早期基督徒的处境中发现了一些熟悉的东西，他们也生活在一个全球文化中。罗马帝国覆盖了当时已知世界的大部分地区，希腊文化在那里盛行，希腊语几乎可以在任何地方使用，就像今天的英语一样。 -今天，人们是个人主义，选择自己的宗教鸡尾酒。这并不新鲜。最初的几个世纪也是一个宗教异质化的时代。当时有许多不同的宗教，以及新的宗教派别。</w:t>
      </w:r>
    </w:p>
    <w:p>
      <w:r>
        <w:rPr>
          <w:b/>
          <w:color w:val="FF0000"/>
        </w:rPr>
        <w:t xml:space="preserve">id 120</w:t>
      </w:r>
    </w:p>
    <w:p>
      <w:r>
        <w:rPr>
          <w:b w:val="0"/>
        </w:rPr>
        <w:t xml:space="preserve">1）赫尔辛基大学医学院院长2003年12月30日的决定，有权攻读专科学位（老年医学） 2）赫尔辛基大学医学院院长2005年10月11日的决定，有权攻读基础保健方面的额外培训 3）赫尔辛基大学医学院院长和教育主管的决定 20.2005年12月，完成基本保健的额外培训证书 关于A的医生执业权利的决定 保健法律保障中心（现在的芬兰社会和保健许可和控制局，Valvira）是17。2003年12月17日（编号6042/45/120/03），卫生和福利机构委员会（现为卫生和福利委员会）授予A先生在《病人地位和权利法》（785/1992）第2（4）条意义上的保健单位或《社会福利法》（710/1982）第24条意义上的社会保健单位在授权独立行医的合格专业人士指导和监督下作为合格专业人士行医的权利。根据该决定，A先生于1994年6月17日在俄罗斯圣彼得堡医科大学获得医学学位，并于2003年6月12日通过坦佩雷大学的考试。2005年12月29日（dnro 6332/45/130/05），医疗法律保障中心授予A先生作为法律专业人士独立从事普通医疗的权利。 根据该决定，A先生已于2005年12月20日在赫尔辛基大学完成了基础医疗的补充培训。 赫尔辛基大学医学院已申请废除有争议的决定。赫尔辛基大学医学院的申请主要基于以下理由：卫生保健法律保障局（现为芬兰社会和卫生许可与控制局，Valvira）在2005年12月17日的决定中，命令将以下决定从赫尔辛基大学的登记册中删除。根据该决定，A先生于2003年12月29日向赫尔辛基大学医学院申请获得老年医学专业学位的权利。2003年12月30日，赫尔辛基大学医学系主任授予他获得专科学位的权利。2005年10月4日，A女士根据赫尔辛基大学医疗法律保障中心2003年12月17日的决定，向赫尔辛基大学医学院申请参加基础医疗的额外培训课程的学习权利。2005年10月11日，赫尔辛基大学医学院院长授予A君学习基础保健额外培训课程的权利。2005年，他向赫尔辛基大学医学院申请了基本保健补充培训的结业证书，并于2005年12月20日由学院院长和教育主管颁发了基本保健补充培训结业证书。 基本保健补充培训是指在完成培训后，医生有充分的权利行医。在完成该培训之前，该医生有权在被授权独立行医的合格专业人员的指导和监督下作为合格专业人员行医。 在完成该培训之后，医疗保险中心于2005年12月29日决定授予A先生作为合格专业人员独立行医的权利。管理局要求最高行政法院撤销关于A先生执业医生权利的决定（dnrot 3085/459/95，6042/45/120/03和6332/45/130/05）。在申请撤销的理由中，该局表示，根据其掌握的信息，A先生提交的第233789号医疗证明（圣彼得堡巴甫洛夫国立医科大学）的副本是根据不正确的信息作出的关于A先生从事专业活动的权利的决定。该错误对决定的实质性结果产生了重大影响，它是</w:t>
      </w:r>
    </w:p>
    <w:p>
      <w:r>
        <w:rPr>
          <w:b/>
          <w:color w:val="FF0000"/>
        </w:rPr>
        <w:t xml:space="preserve">id 121</w:t>
      </w:r>
    </w:p>
    <w:p>
      <w:r>
        <w:rPr>
          <w:b w:val="0"/>
        </w:rPr>
        <w:t xml:space="preserve">天使圣诞树是一个为儿童谋福利的感觉良好的圣诞募捐活动 在圣彼得堡和其他俄罗斯城市，天使圣诞树项目在监狱中已经进入第十个年头。Key Media每年都支持这个项目，因为作为一个圣经发行机构，我们看到分享圣经和属灵文献的重要性。 通过Key Media提供的资金几乎都用于印刷儿童圣经。孩子们从他们被监禁的母亲或父亲那里得到一个玩具，但费用由生活在俄罗斯的信徒们的捐款支付。当教会志愿者去孤儿院、祖父母家或住在其他地方的孩子家送礼物时，他们发现，一张用母亲或父亲的笔迹写的卡片往往会让孩子的眼睛里流下喜悦的泪水。她没有被遗忘!他对母亲是很重要的 !一个玩具（汽车、洋娃娃等）自然会给孩子带来欢乐，因为家庭情况，孩子可能没有很多玩具。 而在这样的家庭或儿童家庭中，更少有对慈爱的天父的认识。这就是为什么我们要把捐款集中用于印刷神的话语。请在那里帮助俄罗斯数以千计的儿童，他们没有安全的家庭温暖，无法听到慈爱的天父的消息。在上帝的指引下，天使圣诞树项目的志愿者们正代表在监狱服刑的母亲和父亲四处向孩子们分发礼物。项目负责人扬-沃尔科夫(Jan Volkov)本人也参与了这项实际工作，这样他就能看到探访活动给孩子们带来的快乐。看到《Avainmedia》杂志11月号的封面，杨的记忆被唤醒了，他和他的兄弟格里戈里从芬兰赶来，在圣彼得堡附近的罗蒙诺索夫区为这个男孩送去了礼物。杨回忆说："我们找到了正确的街道，但却找不到房子。 我们已经又累又饿。我们觉得现在我们再也找不到那个男孩了。</w:t>
      </w:r>
    </w:p>
    <w:p>
      <w:r>
        <w:rPr>
          <w:b/>
          <w:color w:val="FF0000"/>
        </w:rPr>
        <w:t xml:space="preserve">id 122</w:t>
      </w:r>
    </w:p>
    <w:p>
      <w:r>
        <w:rPr>
          <w:b w:val="0"/>
        </w:rPr>
        <w:t xml:space="preserve">在usb记忆棒上向我的客户交付照片 2014年7月21日 当我开始我的摄影师生涯时，我总是用带有原始封面的cd或dvd光盘向我的客户交付照片。 虽然这些光盘有一些问题。由于某些原因，刻录光盘并不总是奏效，或者客户的电脑无法读取光盘，而我自己的电脑却可以读取。我开始考虑用另一种更安全的方式来传递图像，最后采用了USB记忆棒。我一开始使用的记忆棒只是普通的商店购买的记忆棒，是我为自己使用而购买的那种。现在有了变化。</w:t>
      </w:r>
    </w:p>
    <w:p>
      <w:r>
        <w:rPr>
          <w:b/>
          <w:color w:val="FF0000"/>
        </w:rPr>
        <w:t xml:space="preserve">id 123</w:t>
      </w:r>
    </w:p>
    <w:p>
      <w:r>
        <w:rPr>
          <w:b w:val="0"/>
        </w:rPr>
        <w:t xml:space="preserve">    房地产总监基蒂莱是一个充满活力的社区，在拉普兰山区有超过6000名居民。该市最重要的雇主是莱维旅游区和金矿。物业经理的职责包括在积极拥有房地产方面的监督任务，以及规划和建设任务。 物业经理在技术总监领导下工作。物业经理将拥有建筑业的学士学位或同等学历。 我们希望候选人有管理或实施建筑项目和成本会计的经验。 良好的人际关系和IT技能也很重要。薪酬是根据市政技术人员的集体协议确定的。候选人也可以提交自己的工资要求。 在被任命为该职位之前，候选人必须提供证明其身体状况的医疗证明。该职位将有6个月的试用期。申请人必须在2012年3月7日16时前将申请书连同简历提交给Kittilä市Tilapalveluliikelaitoks。</w:t>
      </w:r>
    </w:p>
    <w:p>
      <w:r>
        <w:rPr>
          <w:b/>
          <w:color w:val="FF0000"/>
        </w:rPr>
        <w:t xml:space="preserve">id 124</w:t>
      </w:r>
    </w:p>
    <w:p>
      <w:r>
        <w:rPr>
          <w:b w:val="0"/>
        </w:rPr>
        <w:t xml:space="preserve">上周三，皇家马德里通过一些顶级的反击打进了他们应该打进的球：制胜球。 拜仁保持了大量的球，创造了一些高质量的机会，但却空手而归了。当你看看比赛的亮点和统计数字时，惊喜可能是相当大的。 皇马比拜仁有更多更好的机会得分，根据统计数字，拜仁显然主导了比赛。但这就是事实，决定比赛的不是统计数据，而是球员。 周二，慕尼黑安联球场座无虚席，人们期待着自己的球队的另一个大师级表现。 拜仁仍然是赢得整个比赛的最大热门，但第一回合留下了很多东西。一球的追逐绝不是巨大的或压倒性的，但马德里错过了最重要的东西：一个宝贵的客场进球.零分意味着拜仁在任何情况下都不应该在周二丢掉一个客场进球。这说起来容易做起来难，因为皇马从来没有真正丢过球。这种情况在西甲和本赛季的冠军联赛中都发生过一次，尽管是在四分之一决赛中，当时多特蒙德接近于将皇家马德里淘汰出局。 球队的反击阵容非常强大，他们有能力对任何球队创造无数高质量的机会--即使他们受到压力。罗纳尔多和巴列在中场的支持下，将为自己或本泽马创造机会，本泽马目前在禁区内的状态非常好。我认为皇马进球的可能性比不进球要大。瓜迪奥拉知道这一点，拜仁必须从假设开始，他们将在周二的比赛中至少取得三个进球。这也符合球队的比赛理念，因为拜仁永远不会同意他们必须纯粹通过保持自己的头脑清洁来比赛。他们希望占据主导地位，因此我相信慕尼黑会考虑如何尽可能多地进球，而球队知道如何做到这一点。拜仁零封对手和皇家马德里一样罕见，但当这种情况发生时，必须通过权力来解决。格策和穆勒上周才作为替补上场，如果他们中至少有一个人在周二首发，我也不会感到惊讶。 不过，皇家马德里的防线并不容易被攻破，因为他们的中卫和中场底部的哈维-阿隆索已经习惯了与世界上最好的球员比赛。门将部门也不太可能让人失望，因为伊克尔-卡西利亚斯已经看到并参加了不少决定性的比赛。 我打赌周二会有很多进球，以至于不太可能有加时赛。 进球如何分配将决定哪支球队会去里斯本参赛。2010年世界杯决赛的两支球队将再次相遇，Poker Betsson将以锦标赛和促销活动的形式提供大量的网络扑克机会。从大受欢迎的德州扑克到深受喜爱的奥马哈和奥马哈高低，在Betsson玩耍和挑战自己的机会是巨大的。Betsson Betting为您提供超过4000个投注频道，并提供有趣的赔率。 Betsson在比赛期间为您提供现场投注，有很多选项，如哪支球队将在下一个进球，总进球数，平局比分和谁将被罚下场。</w:t>
      </w:r>
    </w:p>
    <w:p>
      <w:r>
        <w:rPr>
          <w:b/>
          <w:color w:val="FF0000"/>
        </w:rPr>
        <w:t xml:space="preserve">id 125</w:t>
      </w:r>
    </w:p>
    <w:p>
      <w:r>
        <w:rPr>
          <w:b w:val="0"/>
        </w:rPr>
        <w:t xml:space="preserve">财务报告 董事会监督和评估公司的财务状况，并批准公司公布的所有财务报告。 董事会主席确保董事会的每个成员都能获得有关公司的信息，首席执行官定期向董事会提供评估公司业务、盈利能力、现金流和财务状况的必要信息。</w:t>
      </w:r>
    </w:p>
    <w:p>
      <w:r>
        <w:rPr>
          <w:b/>
          <w:color w:val="FF0000"/>
        </w:rPr>
        <w:t xml:space="preserve">id 126</w:t>
      </w:r>
    </w:p>
    <w:p>
      <w:r>
        <w:rPr>
          <w:b w:val="0"/>
        </w:rPr>
        <w:t xml:space="preserve"> 一个名叫枫的女孩与她的养父母住在乡下，正在学习忍术。 然而，她即将搬到江户（现在的东京）去进一步学习。与此同时，她被卷入了一场震动帝国的战争，并被赋予了作为忍者的第一个任务。但在黑暗的阴影中，潜伏着一些剑所不能及的东西。看完这本画册后，我不得不翻看以前的Huitula画册，这就是插图看起来很新。事实上，惠图拉承认，他受到了北斋（1760-1849）和其他浮世绘（木刻）大师的影响，他们可以被认为是日本漫画的最伟大的大师。当然，这种风格显然是惠图拉自己的，但与他早期作品的区别是明显的。屏幕布局充其量是狂野的，有时一个页面上有多达12张图片。框架的大小和形状各不相同，更不用说角度了，但一切都是为了讲故事。故事的灵感来自神话中的夸父故事，但鬼魂和强大的魔术师是全世界都熟悉的主题，对资料的了解并不是必须的。 欧洲和日本插图的最佳结合，以及有控制的、由读者主导的叙述，创造了一个极好的氛围。它只是在接近尾声时被几个似乎不相干的场景打破了，比如介绍新的人物，但在最后一页 "第一册结束 "也解释了这一点，有待继续。第一部芬兰-日本漫画是一个引人注目的阅读体验。 它是一个良好的开端，人们希望尽快看到一个续集。 在漫画版的卡勒瓦拉神话之后，创造自己的神话是合乎逻辑的，并开始描述其最伟大的英雄的冒险。 在一个适当的相册中阅读漫画是很罕见的。即使是英语，也不可能困扰大多数芬兰读者......Huitula终于能够在他的漫画中使用他对日本的知识。惠图拉于1999年首次居住在东京，当时他在Production I.G.学习动画，该公司以《鬼吹灯》而闻名，他还在坦佩雷的Bujinkan道场练习了多年的忍术。惠图拉与他的日本妻子松井加奈子（Kanako Matsui）一起创作了《Oni Kudaki》动画片，松井加奈子一直是该专辑的文化专家。 该专辑的标题意为忍术，直译为 "粉碎恶魔"。"值得注意的是，艺术家在拍摄忍者技术时也行使了艺术自由，不建议在家里尝试这些技术。"文中图片、商标和人物的版权属于各自所有者。 文字本身的版权和责任属于作者。在引用文本时，请至少注明作者姓名和服务名称，如果是在线引用，请注明该服务的链接或直接指向此文本。</w:t>
      </w:r>
    </w:p>
    <w:p>
      <w:r>
        <w:rPr>
          <w:b/>
          <w:color w:val="FF0000"/>
        </w:rPr>
        <w:t xml:space="preserve">id 127</w:t>
      </w:r>
    </w:p>
    <w:p>
      <w:r>
        <w:rPr>
          <w:b w:val="0"/>
        </w:rPr>
        <w:t xml:space="preserve">2013年10月10日星期四 公仆马太--一个被称为使徒的罪人 上周六我在赫尔辛基圣经学校讲授《马太福音》，从卡拉瓦乔的艺术作品《马太福音》开始。根据合理的早期传统，公教徒马太写了有关的福音书。尤西比乌斯主教（260-340）提到了希罗亚波利斯主教帕皮亚斯，他在120年代和140年代很有影响力，他讲述了马太福音的起源（尤西比乌斯的《教会史》）："马太用希伯来语对[耶稣]的话语进行了有序的介绍，每个人都按自己的能力将其[翻译成希腊语]。"教会历史学家尤西比乌斯（Eusebius）这样引用了爱任纽主教的话："马太在希伯来人中出版了福音书......"（尤西比乌斯《教会史》第五卷，8：2-4，爱任纽《反对异端》第三卷：1：1）。教父奥利对《马太福音》的作者也持同样的观点（尤西比乌斯，《教会史》，六，25:3-6）："正如我从四本福音书的传统中了解到的那样，这四本福音书是全世界上帝的教会中唯一没有被反对的，以以前的公教徒、耶稣基督的使徒马太命名，为那些从犹太教归信的人出版，是先写的，用希伯来文写。. "我知道，谁或谁真正写了马太福音是一个非常困难的问题--我们没有明确或确定的答案。 教会人士的这种观点只是早期的传统。 是否真实，我不知道。 无论如何，公仆马太的职业是一个公众人物--他为罗马人收税。 在卡拉瓦乔的画中，公仆马太和他的仆人正坐在他们的海关岗位前。他们的衣着很优雅。他们在各方面都显得很富有。在这幅画中，耶稣和他的部队与公仆们形成了鲜明的对比。他们穿得很朴素。他们是明显的穷人。达芬奇著名的创世画描绘了上帝如何将他慈爱的目光投向亚当，如何用他的手指伸向被动的、沉睡的亚当。在那个相遇和邀请的时刻，亚当被创造为一个活生生的人和上帝的形象。 在卡拉瓦乔的画中，耶稣用同样的方式指着马太。 他选择了马太，那个有罪的、物质的人。 马太在画中完全惊讶。 他用手指着自己，似乎在问："你是说我吗？" .马太福音》讲述了这次相遇（马太福音9:9-13）："耶稣出城的时候，路过海关，看见一个叫马太的人坐在那里。耶稣对他说：'跟我来'，他就起身跟着耶稣去了。 当时耶稣在他家里吃饭。几个税吏和其他罪人也来了，与耶稣和他的门徒一起吃饭。法利赛人看见了，就对耶稣的门徒说："你们的老师怎样与公证人和其他罪人一起吃饭呢？"耶稣听到这话，说："需要医治的不是健康人，而是病人。去看看这句话的意思吧："我所要的是怜悯，不是牺牲。"我不是来召唤义人，而是来召唤罪人。"在下一章，耶稣邀请他最亲近的12个门徒成为他的</w:t>
      </w:r>
    </w:p>
    <w:p>
      <w:r>
        <w:rPr>
          <w:b/>
          <w:color w:val="FF0000"/>
        </w:rPr>
        <w:t xml:space="preserve">id 128</w:t>
      </w:r>
    </w:p>
    <w:p>
      <w:r>
        <w:rPr>
          <w:b w:val="0"/>
        </w:rPr>
        <w:t xml:space="preserve">海诺拉之旅，并对拉登-纳米卡和海诺拉-NMKY。我们去旅行时有六名球员 ，其中一些人生病了，米卡和奥斯卡里留在家里休息，准备第二天的四强赛。对Namika的第一场比赛开始后，有点摸不着头脑。第一节结束时，我们以7比6领先。在第二阶段，我们得到的是分球......。上周六（5.4），C-Boys前往库奥皮奥参加东部地区决赛。与卡蒂亚亚一起参加决赛的还有来自库奥皮奥、米凯利和萨翁林纳的球队。 比赛的第一场是半决赛，获胜者将晋级决赛，而失败者将争夺铜牌。 卡蒂亚亚在第一场比赛中对阵 ...在东部地区四强中，我们有两支球队。一个（蓝队）由03年的孩子组成，另一个（白队）由02年的孩子和一些无名小卒和微型男孩组成。 首先，Juniper白队在半决赛中对阵HeiHy。 这场比赛的水平差距太大，没有什么战斗力。 最好的部分是微型男孩Lenni和Kalle的精彩表演。我们的对手是Karhula的Veikot和Kouvola的Kouvot。 对KaVe的第一场比赛对我们来说开始得相当好。篮下进攻为我们带来了篮板球，在另一端，篮板球的工作也相当不错。半场结束时，我们以30-16领先。第三节是我们今天最糟糕的防守，然后进攻也没有奏效，凯夫已经领先8分.在过去的一段时间里，...22.3日星期六，迷你组的孩子们带着微型组的一些增援前往萨翁林纳。 在第一场比赛中，我们的对手是Hyrske。 也许孩子们还没有考虑到汽车旅行的问题，因为对手马上就把他们的比赛打得比我们好。然而，在休息时，男孩们答应开始比赛，我们在下半场凭借Oiva和Markus的精彩传球和切割模式....。</w:t>
      </w:r>
    </w:p>
    <w:p>
      <w:r>
        <w:rPr>
          <w:b/>
          <w:color w:val="FF0000"/>
        </w:rPr>
        <w:t xml:space="preserve">id 129</w:t>
      </w:r>
    </w:p>
    <w:p>
      <w:r>
        <w:rPr>
          <w:b w:val="0"/>
        </w:rPr>
        <w:t xml:space="preserve">团队游戏 教会的创始人和基础是耶稣基督。根据圣经，一切都建立在他身上。"万物是通过他创造的，也是为他创造的。"（歌罗西书1:16）生命在生命赐予者的背景下展开、保存并被拯救：耶稣基督的救赎工作、恩典和爱。作为一个基督徒，首先要生活在基督的磐石上，每天依靠恩典和宽恕。 作为一个基督徒，也要在日常生活中要求基督与我们同行。他已经承诺每天与我们同在；在他的指导和领导下生活是安全的。家庭教会的存在是为了让基督的磐石能够延伸到每个人的生命根基。教会最重要的任务是在生活的各个方面展示福音：在日常生活和庆典中，在欢乐和悲伤中，在学校和家里，在工作和休息中。教会的主要活动、我们的主要活动和我们的联系方式都可以在这本手册中找到。我们每周在《科科拉报》（Kälviä seudun sanomis）和我们的网站上公布我们的活动信息。 我们希望每个教友都能在我们的家庭教会中找到一个位置和机会。 我们也鼓励你联系我们。会众的目的和任务之一是创造一个熟悉和安全的社区感。当我们从教会的信息中建立它时，这就产生了。上帝的恩典和爱导致了一个宽容、接纳、关怀和鼓励的社区。</w:t>
      </w:r>
    </w:p>
    <w:p>
      <w:r>
        <w:rPr>
          <w:b/>
          <w:color w:val="FF0000"/>
        </w:rPr>
        <w:t xml:space="preserve">id 130</w:t>
      </w:r>
    </w:p>
    <w:p>
      <w:r>
        <w:rPr>
          <w:b w:val="0"/>
        </w:rPr>
        <w:t xml:space="preserve">主日 在一周的第一天，即周日，在主日我们庆祝圣餐（见《使徒行传》20:7）；圣餐对你意味着什么，为什么我们需要圣餐弥撒和圣餐仪式？每个星期的第一天，你们每个人都要在家里存点钱，按着你们的成就存钱，这样，在我来之前，就不会有募捐了（哥林多前书16:2）；募捐；为什么要为神国的工作牺牲？为什么一周的第一天是主日，而不是星期六？你认为什么是一个成功的假期，其中有哪些内容？当时间满足的时候，就是主的日子（见帖前5:1-11），当耶稣带着大能和荣耀再来的时候；来吧，主耶稣；你有什么希望？对Jouni的答复有153条评论，谢谢你。 不幸的是，我不能对这种长篇大论的解释作出答复，本质上是丢失了。 现在你错过了这个基本点：法律不能带来自由或做好事。 法律要求、命令、谴责等。 圣灵打开一个人的耳朵和良心，听法律说什么。 的确，一个人可以听上帝的话80年而不明白自己需要改变的。是基督打开了，然后没有人关闭。 如果人可以自愈，哪里还需要基督？我把保罗作为一个例子，人不能靠自己做任何事情，正如保罗在那里承认的那样。如果在保罗信主的时候有邪恶的力量，那么在一个没有生活在神的团契里的人身上就更多了!人可以为上帝开始的工作邀功，这很奇妙。 这是一个相当矛盾的现象。正如基督复临安息日会对罗马教会的谩骂一样，它的公义教义及其与律法的关系是完全一样的"。但这并不意味着保罗不能悔改，例如，当他清楚地知道偷窃是不对的时候，他就不能悔改，或者与陌生人一起跑来跑去."保罗几乎没有偷窃或逃跑过。作为一个守法的法利赛人，他的罪可能正是他对律法和人的能力的信任。 保罗是守法的，但绝不是圣洁无罪的，所以我们几乎不值得为他开脱任何罪。我不是说他在Reeperbahn上跑步，但作为一个原则问题，这个想法是不合适的。 至少在我看来......法律并不赋予服从的权力。在接受了信仰和圣灵之后，力量来自于爱。在我看来：最多是自以为是和自我美化导致了对罪的回避；一个人成为一个干净的罪人，但在他的心里对上帝是欺骗的，恨他。因此，罪孽隐藏在翅片的外罩之下，为此，耶稣责备法利赛人，说他们是粉饰的坟墓......我不知道路德在哪里自相矛盾。这一点也值得带到 "相位表 "上。白爱伦，她的立场是什么？加拉太书的解释是值得朱恩阅读的，尽管他有偏见。它将开启对法律和福音之间差异的惊人洞察力。按照路德的说法，两者的区别是 "基督教中最重要的艺术"。当它们变得混乱时，争吵和分裂就会在基督教界出现，正如历史告诉我们的那样。既然人与此无关，上帝会判处一些人永远受苦，一些人得救。 JK 我认为除了上帝是公义和慈爱之外，不值得谈论他的品格。 我没有把事情混淆，尽管约翰这样说。 我们说的是那些为罪和过犯而死的人，而不是那些已经为罪和过犯而死的人。</w:t>
      </w:r>
    </w:p>
    <w:p>
      <w:r>
        <w:rPr>
          <w:b/>
          <w:color w:val="FF0000"/>
        </w:rPr>
        <w:t xml:space="preserve">id 131</w:t>
      </w:r>
    </w:p>
    <w:p>
      <w:r>
        <w:rPr>
          <w:b w:val="0"/>
        </w:rPr>
        <w:t xml:space="preserve">     Koskigospel是一个唱着有节奏的精神音乐的合唱团，"福音"。作曲家包括Simojoki , Löytty , Laaksonen和Heikkilä。合唱团是欢快的，丰富多彩的，欢迎新的歌手和演奏者。唱诗班每周三18:30-20:00在Langinkoski教堂的希望大厅（Langinkoskentie 1）聚会。 太阳唱诗班是一个为智障人士服务的唱诗班。 有近30名歌手。除了唱歌之外，合唱团还演奏各种节奏乐器。歌手们都是自我激励，来自科特卡地区的各个角落。唱诗班每周二下午17-18点在兰金斯基教堂的希望大厅排练。信息：执事Leila Vanhala p. 041 462 6204。Singerit是科特卡地区基督教退休人员协会的合唱团。 该合唱团由大约20名歌手组成。排练时间为每月第一个偶数周的第一个星期四，地点在兰金科斯基教堂，时间为13:00，演出时间为克雷尔活动。此外，合唱团还有单独的排练日和其他演出。该合唱团由Tarja Silvennoinen领导。</w:t>
      </w:r>
    </w:p>
    <w:p>
      <w:r>
        <w:rPr>
          <w:b/>
          <w:color w:val="FF0000"/>
        </w:rPr>
        <w:t xml:space="preserve">id 132</w:t>
      </w:r>
    </w:p>
    <w:p>
      <w:r>
        <w:rPr>
          <w:b w:val="0"/>
        </w:rPr>
        <w:t xml:space="preserve">Silkki Sampo Oy是一家国际化的商务礼品公司，专门生产和进口商务礼品和促销产品。我们希望为公司和社区提供新的和功能性的营销和礼品创意。我们的优势在于多样化和高质量的产品系列、快速和灵活的服务以及希望与客户共同成功的熟练员工。这方面的最好证明是许多长期的客户关系。我们是一个可靠的、有经验的合作伙伴，我们在芬兰代表行业中领先的国际公司。根据Suomen Asiakastieto Oy，我们属于最好的信用评级组。 我们是我们行业中最好的。 Silkki Sampo Oy被选为成功公司之一。 公司成立于1985年。 快速的商业融资行动 我们的商业客户一直赞赏我们快速和专业的服务。我们高效的组织保证在商定的时间内为每个客户提供个性化的解决方案。我们广泛的商业礼品库存将迅速帮助您购买商业礼品。我们的库存是多种多样的，每年都会更新。</w:t>
      </w:r>
    </w:p>
    <w:p>
      <w:r>
        <w:rPr>
          <w:b/>
          <w:color w:val="FF0000"/>
        </w:rPr>
        <w:t xml:space="preserve">id 133</w:t>
      </w:r>
    </w:p>
    <w:p>
      <w:r>
        <w:rPr>
          <w:b w:val="0"/>
        </w:rPr>
        <w:t xml:space="preserve">      Ovaska家族协会的会徽是由Juha E. Tetri在2003年设计的。 会徽的领域分为红色和黑色。 领域的顶部是一个环，红色领域是黑色，黑色领域是红色。 环（O=Ovaska）代表一个封闭的团体，因此也代表家族。卡累利阿的颜色，红色和黑色，代表着快乐和悲伤。 国徽上的圆环强调了快乐和悲伤的交替。 圆环上部的红底黑字可以看作是对失去的卡累利阿的悲伤，下部的黑底红字可以看作是快乐。 国徽的格言是 "表面上的快乐，即使是深深的潮湿"。戒指代表家庭圈，这是一个亲密的圈子。老房子的主檐顶部都有各种木刻的装饰。在基尔文基拉的奥瓦斯卡（Ovaska）的房屋中，末端部分已经被弯曲了。因此，这枚戒指可以与古老的家族装饰性标记联系起来。这个戒指也可以与古老的祖传木质标记联系起来，这些标记通常以字母O为基础，往往在上面或里面叠加姓氏的第一个字母。</w:t>
      </w:r>
    </w:p>
    <w:p>
      <w:r>
        <w:rPr>
          <w:b/>
          <w:color w:val="FF0000"/>
        </w:rPr>
        <w:t xml:space="preserve">id 134</w:t>
      </w:r>
    </w:p>
    <w:p>
      <w:r>
        <w:rPr>
          <w:b w:val="0"/>
        </w:rPr>
        <w:t xml:space="preserve">- 我承认，我已经退休了!周五，我们将再次无所畏惧，早上第一件事就是直奔村庄。 我必须这样做，因为我讨厌交通堵塞，而且要争取在老奶奶和怪人都离开后，情况还算平静的时候。幸运的是，商店里至少应该没有什么奇怪的东西，也就是说，正常的业务和正常的购物。可能没有必要赶到任何地方或排队，因为它吃的是一个女人和一个女人的腿和背。 通常有等待时间，因为我已经通过互联网提前订购了出租车。我不会因为给HMPK打电话而浪费钱，它只会吃钱。我注意到，从那张电话账单上看，每月只需打两三个电话给HMPK，就已经给账单增加了很多......一个免费的号码......排队是免费的32秒，这正是阅读该信息的时间 是的，这些是prle歪的 ，在高峰期你仍然需要等待一个非常长的时间来回答。 昨天去了地狱，所以没有什么特别的。大部分时间都是在休息，拖曳和阅读，以及被迫洗澡。 我至少做了一件事，而且也是在晚上才振作起来的。今天仍在提供旅行后的洗衣和其他好东西，计划为比利时的午餐。如果明天很冷，我想我会做一些大豆甜菜根和甜菜根牛排来吃，我可以为它们做一个蘑菇酱。我得到了一大堆干辣椒，这很好，可以做一些酱汁或添加到馅饼中。好吧，我得问问我儿子这周吃了什么，这一切都取决于。 夏天更多的是吃鱼或炒菜，所以现在做一些不同的东西也不错。沙拉已经吃过了，因为我们俩在一周内都吃了。我的臀部和背部的疼痛并没有真正消退，睡眠仍然缺失，我昨天没有意识到任何午睡。 我试过了，但Vinski要求的服务就在那时，没有任何作用。 所以我熬夜超过了我的睡眠。我真的需要好好睡上几晚，否则下周将是一个完全的狐狸洞。阅读 : Kuisma-Finnilä-Keskisarja-Sarantola-Weiss - 疯狂的日子，疯狂的岁月。Stockmann 1962 - 2012. Stockmann的历史从一开始就很有趣，至少对于那些对赫尔辛基历史感兴趣的人来说是这样，当然对于客户来说也是这样。Taavi Vartia - 一个被风带走的人. 现在，鳍有点分散，情节缺失，唯一的优点是不同的非洲国家的照片。 否则，它并不真正适合。David Baldacci的《正义的捍卫者》。 这部作品和前几部一样，开头有点不对劲，但开始有了效果。一个人对一个联邦秘密组织的运作了解太多，尤其是对一个人了解太多。作为一部惊悚片，它相当不错，至少可以作为一个晚上的读物。 威廉-庞德斯通--你够聪明吗G？欢乐谷？一个问题目录，奇怪的谜语，曲折，面试技巧和更多，你需要知道在新经济中获得工作。有时很有趣，有时问题很奇怪 - 我建议，对某些人来说，这甚至可能是有帮助的，也很有趣，至少贝尔加喜欢这个问题（"什么是最美丽的方程式？"）。 Reidar Palmgren - The Wolfberry. Tuula在城市公园部门工作，在北部街区。她生活在大自然中，是一个不平凡的女人，她尽其所能保持公园的自然状态。一本伟大的、奇怪的、感人的书--我喜欢并向其他人推荐！我喜欢这本书。Leif GW人 - 受益人 .一部调查妓女谋杀案的专著。</w:t>
      </w:r>
    </w:p>
    <w:p>
      <w:r>
        <w:rPr>
          <w:b/>
          <w:color w:val="FF0000"/>
        </w:rPr>
        <w:t xml:space="preserve">id 135</w:t>
      </w:r>
    </w:p>
    <w:p>
      <w:r>
        <w:rPr>
          <w:b w:val="0"/>
        </w:rPr>
        <w:t xml:space="preserve">发展研究教授尤哈尼-科波宁（Juhani Koponen）写道，芬兰希望将其发展援助提高到0.7%，尽管许多较小的款项已经被浪费了。跟进 隐性发展援助必须考虑到发展研究教授Juhani Koponen，他说得很对，钱不能拯救发展中国家。发展援助是预算中用于发展合作的拨款，1991年达到顶峰，占国民收入的0.8%，因为该拨款保持不变，但国民收入却崩溃了。然后，而且往往是后来，国家不得不从国外借来发展援助。 自从经济衰退以来，世界发生了变化。 现在，芬兰的发展援助有很大一部分来自国家预算之外。 芬兰人通过公司来支付。 由于全球化，芬兰公司每年在发展中国家投资的资金越来越多。"没有关于 "隐性发展援助 "规模的准确信息，但很可能它和至少它的结果超过了直接发展援助的数额。 查明隐性发展援助的结果将是有益的，这样芬兰人就能了解世界事务的真实情况。矛盾的是，芬兰认为向发展中国家分配资金在道义上是合理的，但那些在发展中国家转移和创造就业机会的公司却被指责为不道德和缺乏责任感。 如果芬兰工人失业，从而不知不觉地参与了发展援助的支付，这当然是一个坏情况。对隐性发展援助后果的责任主要在于政治决策者。 全球化正在向有利于发展中国家的方向发展，芬兰的隐性发展援助也随之趋于增加。芬兰必须确保有足够的新工作和新知识、新技能，以防止隐藏的发展援助造成困难。</w:t>
      </w:r>
    </w:p>
    <w:p>
      <w:r>
        <w:rPr>
          <w:b/>
          <w:color w:val="FF0000"/>
        </w:rPr>
        <w:t xml:space="preserve">id 136</w:t>
      </w:r>
    </w:p>
    <w:p>
      <w:r>
        <w:rPr>
          <w:b w:val="0"/>
        </w:rPr>
        <w:t xml:space="preserve">两个十字架!31.3.2012 | 瓦尔玛-卢卡 "十字架上的道，对那灭亡的人是愚拙，对我们信的人却是神的能力和智慧" 我的十字架 似乎每个人都有一个十字架，他有权谈论这个十字架，别人必须毫不客气地听。通常情况下，一些疾病使我们的心灵受到惊吓和困扰。 似乎连《圣经》中的圣人也有十字架。 人们认为保罗的身体也有一些疾病，因为有人告诉他要 "在我的恩典里安息，因为我的力量在软弱上得到加强"。他似乎也不喜欢做一个信徒，因为耶稣不得不说："你很难踢到雷达"。我这样说是因为，对许多聪明人来说，即使有信心也要背起十字架，因为外面的世界不支持它。 接受十字架是必要的，因为耶稣说："如果有人不天天背起他的十字架跟从我，他就不适合我".有时我觉得别人的十字架比我少，这样我的心就会变得很压抑。 去十字架商店的老故事在这里很合适。最后，我自己留在门边的十字架是最合适的，因为我被允许在所有的十字架中选择最合适的。 我们的天父最清楚我们能够和将要承受什么样的十字架，因为 "他不会让我们负担过重"。使徒还劝告我们要 "彼此担当重担，因为我们这样做，就是履行基督的律法"。我们了解到，祖父母、父母和教父教母在祈祷中把他们的亲人带到耶稣面前，同时让他们更容易背起自己的十字架。 耶稣的十字架 我们小时候在童子军营地和其他营地的敬旗仪式上经常唱到："十字架是我们胜利的旗帜，耶稣是我们的国王。 他带领他的部队取得胜利，我们从他那里得到皇冠" 。耶稣的十字架对我们的救赎是必要的，它也是我们与之交战的一个标志。我们在罗伊胡沃里的教堂举行了祝圣仪式。我的儿子当时刚刚不到两岁。我们进了门，我对他说："这是我们的新教堂。" 他直截了当地回答："不，不是。教堂就在木乃伊的脖子上"。在R的教堂里，祭坛上没有十字架。那个男孩说得没错，十字架在母亲的脖子上，也在母亲的心里。最珍贵的宝物。在主日学里，老师告诉他，上帝能看到一切。 主日学的孩子争辩说，"上帝不能看到隐藏在十字架后面的东西"。耶稣在十字架上的赎罪工作掩盖了我们的罪孽。 当我们凭着信心接受耶稣赎罪之血的恩典时，我们可以相信我们的罪被浸泡在恩典的海洋中，没有人可以把它们抬出来。"他不顾羞耻，背起了十字架"。因此，我们可以每天到 "恩典的宝座前"，放下压在我们肩上的重担，也把我们的十字架交给爱我们的主，直到我们的十字架换成冠冕，我们的希望在神的国度里得到满足。我为这些主日学校的孩子们感到难过，他们有孩子的真正信仰，也就是说他们相信他们所接受的教育，尽管在这种情况下，它只是部分正确的！"。因此，当一个人听到话语，悔改并相信福音时，上帝并不记得之前所犯的罪!另一件事是，当一个人在学习了真理之后，他能不能犯罪，让上帝看不到，不能也不会在犯罪中生活而不失去他的救赎！！。没有人是自愿上十字架的。所有的人都是被强行拖走的。世界历史上最残酷的处决之一，那个十字架。 它符合这个宗教的一个崇拜者的痛苦故事。最有可能的是，故事中的这位耶稣确实被处决了。</w:t>
      </w:r>
    </w:p>
    <w:p>
      <w:r>
        <w:rPr>
          <w:b/>
          <w:color w:val="FF0000"/>
        </w:rPr>
        <w:t xml:space="preserve">id 137</w:t>
      </w:r>
    </w:p>
    <w:p>
      <w:r>
        <w:rPr>
          <w:b w:val="0"/>
        </w:rPr>
        <w:t xml:space="preserve">日历 VASEK的所有权基础更明确 20.12.2007 ( 新闻发布 20.12.2007 ) Vaasanseudun Kehitys Oy将由瓦萨地区的九个城市拥有。特别大会于2007年12月20日决定收购尤尔瓦市拥有的公司股份。汝拉市议会于2007年11月作出了出售股份的决定。这一变化明确了公司的所有权基础：所有城市现在都按其人口比例为公司的融资做出贡献。该决定也意味着尤尔瓦将被排除在瓦萨地区区域中心计划之外"。总而言之，这是一个积极和明确的发展。这不会妨碍与Jurva在业务上的合作，与邻居合作是值得的"，VASEK首席执行官Pekka Haapanen说。 Jurva退出公司不会影响VASEK的业务和运作方式，也不会影响瓦萨地区区域中心计划的继续进行。</w:t>
      </w:r>
    </w:p>
    <w:p>
      <w:r>
        <w:rPr>
          <w:b/>
          <w:color w:val="FF0000"/>
        </w:rPr>
        <w:t xml:space="preserve">id 138</w:t>
      </w:r>
    </w:p>
    <w:p>
      <w:r>
        <w:rPr>
          <w:b w:val="0"/>
        </w:rPr>
        <w:t xml:space="preserve">雷曼传奇》评测 雷曼传奇最初是作为Wii U的独家产品，它有相当多的戏剧性。这款平台游戏，本打算作为一个控制台发布的游戏，先是从预定日期推迟，然后变成了一个多平台游戏，第二次推迟，在所有平台上同时发布。然而，现在尘埃落定，很高兴地看到，好东西是值得等待的。Rayman Legends是几年前Rayman Origins的延续，虽然实际的故事情节不是很好。 无情的Rayman和他的其他英雄已经被舒适地停放了一个世纪，在此期间，邪恶已经再次蔓延到整个保持和捕获的小少女。从幸福的休息中被唤醒，这群人的生活被迫跃入隐藏在画中的世界，以拯救他们的朋友并击败潜伏在那里的恶作剧。米歇尔-安塞尔（Michel Ancel）之前的高清改编作品因其多彩的视觉效果和诙谐的效果及构图而备受赞誉，而游戏本身也不乏好评。雷曼传奇》延续了其成熟的续集的风格，但以更大、更漂亮的方式做了一切。超过120个关卡被分为六个视觉上不同的世界。在最多三个朋友的情况下，玩家的任务只是到每个场地的粉笔线，并在跳跃的同时，释放被俘的青少年，打开通往下一个棋盘的道路。除了最后一个世界之外，你甚至不需要猎杀大鼻子仙女来继续前进，尽管围绕解救她们而设置的障碍和问题通常是关卡中最有意义的礼物。在游戏性方面，行动已被更新，变得更加多样化。前一个游戏中熟悉的剧目仍然完好无损，玩家仍然可以沿着墙壁奔跑，在空中盘旋，击打敌人。像Shmuppi一样带着蜘蛛的飞行已经被扔进了垃圾场，而有问题的箱子现在形成了BOSS战的前奏。为了增加多样性，还有一些水下区域，在那里，进展更像是偷偷摸摸，同时避开探测深处的生物。</w:t>
      </w:r>
    </w:p>
    <w:p>
      <w:r>
        <w:rPr>
          <w:b/>
          <w:color w:val="FF0000"/>
        </w:rPr>
        <w:t xml:space="preserve">id 139</w:t>
      </w:r>
    </w:p>
    <w:p>
      <w:r>
        <w:rPr>
          <w:b w:val="0"/>
        </w:rPr>
        <w:t xml:space="preserve">伟大的音乐记忆 河畔 几年前，我的一个波兰朋友告诉我，有一个乐队从那里来，听起来像平克-弗洛伊德。我很感兴趣，但我很失望--Riverside当时的产出并没有真正说服我，也没有超越Porcupine Tree，成为Floyd的头号乐队。新一代奴隶祠的新专辑已经听过了，必须尽快买一张Lutako演出的票。 也许大约3/4的Lutako观众已经来到会场，对diggailema有谨慎的兴趣。歌手兼低音提琴手Mariusz Duda的自嘲式调侃也许并不总是被观众完全吸收，就像我们并不总是知道什么时候应该疯狂鼓掌一样。 并非所有的材料都是人们熟悉的，在几个观众的欢呼点上，乐队遭到了深深的沉默。一个已经在一起演奏了这么久的乐队必然会有很好的声音，但他们是否有热情在每场演出中挤出一点额外的东西？声音真的很好，尤其是吉他手Piotr Grudziński的Stratocaster，其略带复古的声音非常令人愉悦。 演出持续了不到两个小时，是不错的前卫金属乐，但缺乏一些激情。无论如何，这都是值得一去的，Riverside有一些好的歌曲可供演奏，而且乐队设法将美丽而动听的旋律与一些更加欢快和沉重的部分结合起来。</w:t>
      </w:r>
    </w:p>
    <w:p>
      <w:r>
        <w:rPr>
          <w:b/>
          <w:color w:val="FF0000"/>
        </w:rPr>
        <w:t xml:space="preserve">id 140</w:t>
      </w:r>
    </w:p>
    <w:p>
      <w:r>
        <w:rPr>
          <w:b w:val="0"/>
        </w:rPr>
        <w:t xml:space="preserve">对付这样的基本瘾君子，我认为开场白很有效。当你用扳手拉的时候，一个正常的街头行者很容易被压倒，而且痕迹也不是很严重（至少你自己的手没有断，也没有那么容易产生法律后果）。 例如，如果在工作中，情况已经变得非常糟糕，你必须诉诸于打击，我会用扳手拉的脸，至少在开始的时候（幸运的是，这种情况反正不会在白天出现）。 我回答我的部分。我们强调正确的技术，并努力教授正确的出拳技术。然而，我认为，如果击球手无论如何都能打得很好，那么不断纠正拳头的位置到最接近的毫米就不是目的。尽管如此，在大多数街头情况下，拍摄并不完全按照字母顺序进行，在这种情况下，我认为最重要的是，拍摄要足够迅速和有力。当用赤手空拳打一个人的头时，总是有手臂断裂的高风险，即使技术很完美。当那个人向侧面或后面移动一点，使你自己的拳头没有打到最佳位置时，你也会失败。因此，如果有选择的话，我更喜欢张开的手或手掌。力量是一样的，但不会那么容易断手。它看起来不那么残酷：）然而，一开始教用拳头打比较容易，因为人们通常在紧张的情况下把手拉成拳头，如果你马上开始教开放式的拳头，当你想到用开放式的拳头打的难度时，你会忘记一般的力学原理。因此，是的，我相信大多数IP俱乐部都会尝试教授正确的和最有技术含量的击球方式，并纠正错误。但也总是有可能不仅仅是教官的错。许多人即使得到指导，也没有学会正确的打法。虽然击球是一项重要的技术，但并不是所有的时间都可以投入到教授所有教科书级别的击球手。 我敢说，我们有一些人击球很好，很用力，虽然可能在技术上不如拳击手或类似的人。 你见过什么级别的训练者？也许是基础课程的学生？还是已经训练了一年的人？而现在我们显然是在谈论一个俱乐部.我认为你仍然在严重地概括。例如，绝大多数芬兰的防卫教练都有很强的武术背景。我相信在漫画中也是如此，至少在专家级别。所以我并不突然相信会有忽略的出拳技巧等。如果教官没有兴趣介入，那就好。但它仍然可以始终是一个整体的问题。如果整体有效，提交一个逗号与有关的练习有关吗？此外，对一个人的发展来说，在整堂课上给予负面反馈总是明智的，还是给它几次，看看是否有进步？在一个大的团体中，一个教员有多少时间来指导每个人，手把手地教他们。 建议和指导正确的技术很重要，但一切都需要自己的时间。至少，如果衡量标准是一个在一般水平上打得很好的人.相反，这个人在基本课程后可以打得很好，与他在第一次训练课上的打法相比；）No2Mad写道：我自己不练习克拉玛依或类似。IP人恰好在我自己的练习之前或之后有练习......。因此，正如Rojola在那里提到的，所以教拳的重点也在很大程度上取决于教练，但至少在Krav Maga中，重点是一般的出拳。 我自己在开始自己的训练之前，经常遵循我们的基本课程训练，是的，基本课程的学生将被教导如何使用身体/转腿，拳头和手腕位置以及如何使用身体/转腿。</w:t>
      </w:r>
    </w:p>
    <w:p>
      <w:r>
        <w:rPr>
          <w:b/>
          <w:color w:val="FF0000"/>
        </w:rPr>
        <w:t xml:space="preserve">id 141</w:t>
      </w:r>
    </w:p>
    <w:p>
      <w:r>
        <w:rPr>
          <w:b w:val="0"/>
        </w:rPr>
        <w:t xml:space="preserve">shadowsbook.com网站上的版权 部分使用受保护的材料 类型：允许部分文本复制。 你可以复制你所选择的文章的部分内容 草药的缺点 - 洛奇宝。这意味着你不能复制整个文本，但你可以复制1-4个句子的部分内容，只要包括来源引证和Shadowbook.com网站的链接。你不能改变你所复制的文本. 但是，如果你不打算把链接到我们的网站，你不能复制或使用该材料. 使用该材料的权利严格要求链接到你所复制的内容的文章或主地址www . shadow-book.com. 复制网站上的图像或图形是始终严格禁止的. 没有例外 .</w:t>
      </w:r>
    </w:p>
    <w:p>
      <w:r>
        <w:rPr>
          <w:b/>
          <w:color w:val="FF0000"/>
        </w:rPr>
        <w:t xml:space="preserve">id 142</w:t>
      </w:r>
    </w:p>
    <w:p>
      <w:r>
        <w:rPr>
          <w:b w:val="0"/>
        </w:rPr>
        <w:t xml:space="preserve">    经过漫长的秋天，现在的根部特别甜，而且多汁。在这道菜中，食材的味道是最纯粹的。红菜头、胡萝卜和菠菜增强了烤三文鱼的精致味道，与简单的卡瓦酱相得益彰。烤三文鱼，胡萝卜、甜菜和菠菜泥和卡瓦酱（4人份） 400克三文鱼片 ½升上好的鱼汤（如Puljonki） 4分升干卡瓦[......］</w:t>
      </w:r>
    </w:p>
    <w:p>
      <w:r>
        <w:rPr>
          <w:b/>
          <w:color w:val="FF0000"/>
        </w:rPr>
        <w:t xml:space="preserve">id 143</w:t>
      </w:r>
    </w:p>
    <w:p>
      <w:r>
        <w:rPr>
          <w:b w:val="0"/>
        </w:rPr>
        <w:t xml:space="preserve">2009年8月7日星期五 萨米提亚 从工作旅行回来，我不得不承认，你甚至没有时间来计划你的工艺品。当你100%地工作时，你究竟是如何找到时间的呢？好了，孩子们长大了，他们可以做自己的爱好了（幸运的是，这些年轻的孩子不打曲棍球；）。 女孩周一就满8岁了，开学以来，脚手架小组每周训练5次。从14.30到16.45。在休息日，将提供交通，这位活泼的年轻女士立即宣布，当你在工作时，我将乘坐公共汽车。我对坦佩雷市中心的交通感到恐惧......。是的，然后当孩子们长大后，我注意到一个小问题。用这些天鹅绒给孩子们缝什么？?我9岁的儿子不喜欢它们，但对于女孩来说......我想是半袖。我想做一条背心裙，女孩不再热衷于穿背心裙了。 天鹅绒外衣类型？???孙女即将在德克萨斯过冬，没有必要缝制天鹅绒裙子......。对我来说是不错的红色？:) 深蓝色宽绳绒和特殊的 "多色 "天鹅绒是几年前从诺基亚的一家商店购买的，单色的婴儿绳绒，这些是最好的衣服。鲜艳的红色其实很滑稽浮夸，即使是裤子穿上也很好看。 奇妙的薄天鹅绒配上精致的公主印花 ...我想我是几年前在Eurokanka发现的。 我女儿有一件3pommes的相同面料的绿色棉质外衣。我想上面有一个价格标签，因为我买得太大了....，我还没有放弃它，因为我觉得这个面料太可爱了。较厚的天鹅绒和有图案的（"小环 "是光滑的天鹅绒）也来自诺基亚，大玫瑰天鹅绒来自Ottobreshop。 是的，是的，IINU有一些很棒的新天鹅绒，我也想从那里买些新东西，当然至少是你的单色。......这可以与这些结合起来......我应该把一小块布给Iinu作为样品，然后她会看到这些好的补充：）可能老公现在会说，先缝制这些东西......是的，我正在缝制，娃娃家最近取得了一点进展，但我注意到，在这一侧也有一个燃烧。 2评论：或天鹅绒...一条翻盖的裙子甚至可能适合小学生。然后当然是为自己或为女孩准备一件轻便的外套？你仍然有蜗牛吗？你总是在通往树林的路上看到它们，但它们还没有扩散到我们的院子里。我听说用开水浇它们（在罐子里）可以杀死它们。 谢谢你的邀请，有机会我可以去看看。我也有很多颜色和图案，但到目前为止，我只是把它们埋在柜子里；）我真的应该开始缝制一些东西，而不是把它们存放在柜子里。然后我就可以买到新的可爱的布料了 :D</w:t>
      </w:r>
    </w:p>
    <w:p>
      <w:r>
        <w:rPr>
          <w:b/>
          <w:color w:val="FF0000"/>
        </w:rPr>
        <w:t xml:space="preserve">id 144</w:t>
      </w:r>
    </w:p>
    <w:p>
      <w:r>
        <w:rPr>
          <w:b w:val="0"/>
        </w:rPr>
        <w:t xml:space="preserve">建立共同体两用物品出口、转让、中介和过境管制制度（重订）（重订） 欧洲联盟理事会 考虑到建立欧洲共同体的条约，特别是其中的第133条，考虑到委员会的建议， 鉴于 。鉴于：（1）理事会2000年6月22日第1334/2000号条例建立了共同体控制两用物品和技术出口的制度[1]，已被多次大幅修订。由于要做进一步的修正，为了清晰起见，应该重新修订。 ( 1 ) 2000年6月22日理事会第1334/2000号条例建立了共同体控制两用物品和技术出口的制度[ 1 ]，已经过几次实质性的修正。( 2 ) 两用物品(包括软件和技术)从欧洲共同体出口时应受到有效的控制。(3) 为确保遵守成员国的国际承诺和责任，特别是在不扩散领域，以及欧洲联盟的承诺和责任，有必要建立一个有效的两用物品出口管制共同制度。 (3) 为确保遵守成员国的国际承诺和责任，特别是在不扩散领域，以及欧洲联盟的责任，有必要建立一个有效的两用物品出口管制共同制度。(4) 所有成员国的共同控制系统和统一的执法和监督政策是两用物品在共同体内自由流动的前提条件。 (4) 所有成员国的共同控制系统和统一的执法和监督政策是两用物品在共同体内自由流动的前提条件。( 5 ) 国家当局负责决定个别出口授权、全球出口授权或国家一般出口授权、中介许可证、非共同体两用物品的过境授权或附件四所列两用物品在共同体内转让的授权。影响两用物品出口的国家规定应在共同商业政策的框架内，特别是在建立共同出口程序的1969年12月20日第2603/69号理事会条例（欧共体）的框架内通过和决定[ 2 ]。( 5 ) 鉴于国家当局负责决定个别出口授权、全球或国家出口的一般授权、中介服务授权、非共同体两用物品的过境授权或附件四所列两用物品在共同体内的转让授权；鉴于影响两用物品出口的国家规定应在建立共同商业政策，特别是共同出口程序的1969年12月20日第2603/69号理事会条例（欧共体）框架内通过和决定[ 2 ] 。(6) 更新受出口管制的两用物品共同清单的决定必须符合成员国作为有关国际不扩散和出口管制制度的缔约国或通过批准有关国际协定所接受的义务和承诺。(6) 更新受出口管制的两用物品共同清单的决定应符合成员国作为有关国际不扩散和出口管制制度的缔约方或通过批准有关国际条约或协定而接受的义务和承诺。</w:t>
      </w:r>
    </w:p>
    <w:p>
      <w:r>
        <w:rPr>
          <w:b/>
          <w:color w:val="FF0000"/>
        </w:rPr>
        <w:t xml:space="preserve">id 145</w:t>
      </w:r>
    </w:p>
    <w:p>
      <w:r>
        <w:rPr>
          <w:b w:val="0"/>
        </w:rPr>
        <w:t xml:space="preserve">"21点 "也被称为 "21"。21点是世界上最流行的赌场游戏之一。那些玩各种赌场游戏的人大部分时间都在玩21点。21点给一个熟练的玩家一个稳定的赢钱优势，在房子里!每个玩家和庄家都有两张牌。每个玩家的手牌与庄家的手牌对赌。如果你的手牌价值比庄家更接近21，而没有爆仓，你的手牌就赢了。21点的目标是让你的手牌价值尽可能接近21而不超过。21点的目标是击败庄家!最有效的手牌是你前两张牌的价值不超过21比1。当你拿到21点时，庄家在你有赌注的每一秒钟付给你三个筹码。 如果你和庄家都被打爆了，你的赌注只是为了保住你。 在这种情况下，你既不输也不赢。玩家自己决定是打还是站，这对庄家来说是一个很大的优势。 玩庄家有固定的规则。 庄家的主要规则是打到他的总数为17。 如果玩家得到的手牌价值小于21或等于21且大于庄家的手牌价值，那么玩家就会赢得他的投注金额。 当庄家和玩家的手牌总数相等时，推牌就是出来了。在推动的情况下，没有人赢，也没有人输。如果总数超过21，你就会输掉你的赌注，这被称为 "破产"。如果你的手牌和庄家的手牌都是爆牌，你就会输掉你的赌注，因为庄家总是最后出牌。 庄家对玩家最大的优势是，庄家总是最后出牌的。玩家有四个选择。 玩家必须决定在收到第一张牌后做什么：他可以站着，打着或分着。21点的原始游戏仍在讨论之中。有些人认为21点是基于一些欧洲纸牌游戏。 21点是法国 "Vingt-Un"（21），"Trente et Quarente"（20和30），"Chemin de fer"（铁路），西班牙 "One and Thirty "和意大利 "Baccara "和 "Seven, and Half "的一部分。法语 "Vingt-Un"（21）、"Trente et Quarente"（20和30）、"Chemin de fer"（铁路）、西班牙语 "1和30 "以及意大利语 "Baccara "和 "7和5 "来自19世纪的美国，非常流行。 有一段时间，赌场和赌馆被禁止。 在美国西部，从19世纪50年代到1910年赌博是非法的。 在内华达，从1910到1931，赌博是非法的。 1931年赌博在内华达被合法化。赌场赌博合法化后，21点成为最受欢迎的游戏之一。几乎所有的赌场和赌馆都在玩21点。1956年，第一篇关于21点的文章被发表。这篇文章的标题是 "21点的最佳策略"。在 "21点的最佳策略 "中，罗杰-鲍德温写了一些策略。下一步是爱德华-O-索普在1962年写的《打败庄家》一书。 这篇文章中首次介绍了计牌。"打败庄家 "在赌徒中非常流行。许多人阅读关于赌场、赌场游戏和赌博的书籍。打败庄家》出版后，很多人开始玩赌场。 人们想实施索普的策略。一些赌场改变了21点的规则，索平的策略真的很有效。当一些赌场的21点规则被改变后，大多数人都不再玩21点了。</w:t>
      </w:r>
    </w:p>
    <w:p>
      <w:r>
        <w:rPr>
          <w:b/>
          <w:color w:val="FF0000"/>
        </w:rPr>
        <w:t xml:space="preserve">id 146</w:t>
      </w:r>
    </w:p>
    <w:p>
      <w:r>
        <w:rPr>
          <w:b w:val="0"/>
        </w:rPr>
        <w:t xml:space="preserve">     关于RICOH FT 4622的意见 它的用户认为RICOH FT 4622很实用，也很容易使用，他们认为它非常可靠。 如果你有问题，或者需要帮助，Diplofix论坛可以帮助你在RICOH FT 4622和其他产品之间做出选择。 平均而言，其用户对其表现感到满意。但意见不一 性价比不高 购买前请确保RICOH FT 4622与您的#用户指南相匹配 易于使用 用户提出了以下问题：FT 4622是否易于使用？28位用户回答了问题，并对产品进行了评分，评分标准为0-10.如果RICOH FT 4622对用户非常友好，则评分为10/10.平均评分为7.25，标准偏差为2.61.高性能 用户提问：FT 4622在性能方面是否非常好？28位用户回答了问题，并对产品进行了0至10分的评分。 如果RICOH FT 4622在技术层面上是最好的，提供了最好的质量，或提供了最大的选择范围，则评分为10分。</w:t>
      </w:r>
    </w:p>
    <w:p>
      <w:r>
        <w:rPr>
          <w:b/>
          <w:color w:val="FF0000"/>
        </w:rPr>
        <w:t xml:space="preserve">id 147</w:t>
      </w:r>
    </w:p>
    <w:p>
      <w:r>
        <w:rPr>
          <w:b w:val="0"/>
        </w:rPr>
        <w:t xml:space="preserve">申请签证和居留证时请记住这些 芬兰驻普里什蒂纳大使馆每年处理1000多份签证申请。申请在大约2周内得到处理，但最好是在申请过程中及时预约面试。面试只能通过预约，等待时间往往超过一个月。 目前，下一个可用的面试时间是在3月份。所以要尽早行动起来!因此，你在为你保留的时间内到达也很重要。如果由于任何原因你不能来，你将不得不取消你的预约。取消预订必须在前一天中午12点之前进行。取消申请可以通过电子邮件的方式进行，.pri@formin.fi 。一旦提交了申请，你必须在大使馆进行预约。 申请书必须仔细填写并签字。 在提交申请之前，必须提前获得必要的证明文件。该应用程序的语言是芬兰语、瑞典语和英语。所有的附件都必须翻译成这些语言中的一种。你将在面试时按下指纹。你不得通过代理人或邮寄方式提交你的申请。你可以通过芬兰移民局的在线服务提交几乎所有的居留许可申请。对于家庭关系和回国移民，你必须用纸质表格申请。这些表格可以在芬兰移民局的网站上打印。</w:t>
      </w:r>
    </w:p>
    <w:p>
      <w:r>
        <w:rPr>
          <w:b/>
          <w:color w:val="FF0000"/>
        </w:rPr>
        <w:t xml:space="preserve">id 148</w:t>
      </w:r>
    </w:p>
    <w:p>
      <w:r>
        <w:rPr>
          <w:b w:val="0"/>
        </w:rPr>
        <w:t xml:space="preserve">PROVENTIA EMISSION CONTROL OY Proventia是一家国际环境技术集团。Proventia通过为OEM和售后市场开发机械和车辆的废气净化解决方案，致力于清洁空气。Proventia的主要能力是减少细小颗粒和氮氧化物的技术，并结合专有设计、产品开发和测试。Proventia的竞争力是基于Finnkatalyt Oy在非道路机械排放和管理方面近20年的经验。 Proventia的成功是基于创新的、量身定做的解决方案和全面的服务。 许多在各自领域的领先企业都依赖于Proventia的多功能竞争力和广泛的专业知识。海德投资有限公司希望将Proventia发展成为一家具有国际意义的环境技术公司。</w:t>
      </w:r>
    </w:p>
    <w:p>
      <w:r>
        <w:rPr>
          <w:b/>
          <w:color w:val="FF0000"/>
        </w:rPr>
        <w:t xml:space="preserve">id 149</w:t>
      </w:r>
    </w:p>
    <w:p>
      <w:r>
        <w:rPr>
          <w:b w:val="0"/>
        </w:rPr>
        <w:t xml:space="preserve">真正的芬兰人批评政府利用社会服务改革作为市政当局合并的杠杆。据他们说，如果不考虑大局，就不可能实现一个正常的社会福利和医疗保健系统。关键问题被完全忽略了：--对社会福利和医疗保健至关重要的问题，如对资金基础的审查和职业健康服务与其他健康服务的协调，都被排除在改革之外；--就业政策也被忽略了，尽管社会福利和健康部门是芬兰各地的主要雇主。 服务的组织也影响到工作的位置。专业医疗的分散 社会事务和卫生委员会的绿党成员强调，专家们认为专业医疗有被分散到40-45个地区的危险，尽管目前20个地区中的一些已经被认为太小。真正的芬兰人不会接受取消有效的专业医疗服务。 地方服务必须得到法律保障 真正的芬兰人呼吁地方服务应得到法律保障，以确保公民继续获得离家足够近的服务。 他们说，改革决不能导致地方服务变成远程服务。改革必须注重服务的可及性、质量和及时性。 - 随着政府对提案讨论的深入，人们越来越清楚地看到，从社会和卫生服务及系统的可持续性来看，改革将是一个严重的错误。有许多未回答和未解决的问题--改革不会解决未来在服务获取、质量或融资方面的挑战--最终结果将是一个更加复杂的四级系统。 唯一正确的解决方案是停止改革，将其退回议会准备。 许多专家对改革的影响深感担忧，我们也是如此，"Mäntylä说。Tagit Perussuomalainen在线媒体希望成为一个高质量的政治辩论平台。这就是为什么每个参加辩论的人都要尊重其他参与者并保持话题。网上辩论的规则： - 简明扼要地书写。礼貌地对待其他参与者，并记住在写作时遵守良好的礼仪和芬兰法律。 - 不要攻击一个人。 如果有人不同意你的观点，他们有权利发表自己的意见。 - 尊重他人的匿名性。千万不要猜测谁是绰号背后的人，如果你知道，也不要透露你的信息。违反规则的作者可能会被完全禁止参与讨论。 为什么一个评论是不恰当的？16条评论 写评论 Merja Hellsten June 7 , 2013 18:31 但有什么办法可以阻止这一切。 有了这些信息，混合媒体的政府正在强行通过这个。普通人不再有什么可说的或做什么的权利.只有投票，但即使是这样也太晚了，如果和当这是夯实的，从7月初开始。 你在做什么......与强制性的市政合并调查不应仓促，当问题是隐藏的2013年6月9日15:30市政当局的财政受到影响的任务，留在市政当局和单一渠道区域社会福利资金。在芬兰，人们认为，从国际比较的角度来看，市政当局显然有太多的欧元任务。然而，没有任何任务被从市政当局手中夺走，为什么？卡泰宁政府在欧盟和北欧国家中是独一无二的，因为在整体改革中，市镇将为法定的地方卫生服务和县级的专门医疗服务提供资金。 卡泰宁六党政府在《市政结构法》、《市镇法》上焦头烂额，以便在芬兰所有市镇进行强制性的市镇合并研究，在整体改革影响市镇财政的真正事实被公开之前。这就是时间上的差异</w:t>
      </w:r>
    </w:p>
    <w:p>
      <w:r>
        <w:rPr>
          <w:b/>
          <w:color w:val="FF0000"/>
        </w:rPr>
        <w:t xml:space="preserve">id 150</w:t>
      </w:r>
    </w:p>
    <w:p>
      <w:r>
        <w:rPr>
          <w:b w:val="0"/>
        </w:rPr>
        <w:t xml:space="preserve">主题: 芬诺斯卡迪亚的地质情况 闹剧已经持续了很久，可以问一个迫切的问题。冰碛是芬兰最常见的土壤类型--冰碛覆盖了芬兰50%以上的土地面积--没有什么新的东西？但整个冰碛也是由冰期留下的。当昵称为 "Jukkis "的人试图反驳冰期的存在时，下次最好能告诉我们，如果没有冰期，是什么形成了冰碛？ 思考这个问题要比与一个提供普通山的照片并声称它是冰川和顶部冰碛的人讨论它更明智。"1997年8月，阿拉斯加圣埃利亚斯山脉，弗兰格尔-圣埃利亚斯国家公园，马拉斯皮纳冰川停滞终点的部分冰碛覆盖表面的北向斜航照片。 最大沉积物厚度超过3英尺。"这是一张来自南极洲的照片：我们是否应该把话题转向海啸和海脊？这曾经是对麻烦制造者的一个公开的绰号，但现在已经不是了。该视频展示了一个实验，根据经验检测冰川的运动，甚至在冰川的深处。下面的部分比表面的部分移动得更慢，但它还是在移动。这段视频是在海边的一个下坡上拍摄的。在这种情况下，甚至地面都会向下沉降，被称为 "Pispala"。 然而，这并没有什么神奇之处。这是一张来自南极洲的照片：是的，它似乎是这样的。冬天的岩石图片.你认为你应该学会区分冰川和基岩.提示你一个是由冰雪组成的，另一个是由基岩组成的.在下一课你可以学会区分山和冰山，但我无疑被你所说的冰碛物落在冰川上的说法所吸引。我已经为它建立了一个理论。曾有藏族僧人手拉手，唱着OM.事实上，有一个人开发了一个以水为动力的发动机，这是80年代的一个故事，故事发表后突然死亡，所以水就是能源？什么，你怎么能从水里获得能量，这是继光/太阳之后人类的主要生存元素，所以那些特斯拉的人在他死后突然消失了一两次......好吧，几乎没有Jukkis还敢告诉Houtskar的 "Hansa "教堂......或者你怎么回避问题......？??你一定是指斯坦利-梅尔。梅耶尔用他的设备走了很长的路，最后一个是为火花塞开发的水/氢气喷雾器，据说在那个时候，这个老人被抢走了他的nirri。这个想法是有道理的，因为使用医院的管子作为催化剂和水雾或蒸汽，一个高压火花来获得气缸中的等离子火。另一个有趣的是澳大利亚的乔氏电池。 这是一个神奇的装置，通过简单地将水倒入电池，多年未使用的电池的电压就会恢复。 该电池可以用来启动发动机，只是点火必须非常早，我记得75度才会顶死。发动机靠活塞产生的真空运行，有内爆现象。我曾经建造过这样的东西 ...缺点是你的耳朵开始刺痛，电气设备发出噼啪声。你一定是指斯坦利-梅尔。梅耶尔用他的设备走了很长的路，最后一个是为火花塞开发的水/氢气喷雾器，据说在那个时候，这个老人被抢走了他的nirri。这个想法是有道理的，因为使用医院的管子作为催化剂和水雾或蒸汽，一个高压火花来获得气缸中的等离子火。但在我的印象中，这或多或少是一个城市传说。</w:t>
      </w:r>
    </w:p>
    <w:p>
      <w:r>
        <w:rPr>
          <w:b/>
          <w:color w:val="FF0000"/>
        </w:rPr>
        <w:t xml:space="preserve">id 151</w:t>
      </w:r>
    </w:p>
    <w:p>
      <w:r>
        <w:rPr>
          <w:b w:val="0"/>
        </w:rPr>
        <w:t xml:space="preserve">芬兰尚无平等婚姻法 在周三的议会法律事务委员会会议上，以8比9的投票结果决定，议会将不会讨论平等婚姻法。这是第二次试图推动该法律的通过。Mikael Jungner（S&amp;D）和Ville Niinistö（VR）指责法律事务委员会主席Anne Holmlund阻碍了辩论。 应Holmlund的要求，议长委员会审查了她的行为，没有发现任何可批评的地方。虽然这次该法案也没有通过，但看来今后还会不断尝试，直到通过为止。</w:t>
      </w:r>
    </w:p>
    <w:p>
      <w:r>
        <w:rPr>
          <w:b/>
          <w:color w:val="FF0000"/>
        </w:rPr>
        <w:t xml:space="preserve">id 152</w:t>
      </w:r>
    </w:p>
    <w:p>
      <w:r>
        <w:rPr>
          <w:b w:val="0"/>
        </w:rPr>
        <w:t xml:space="preserve">你在这里 利亚姆-加拉格尔的商店破坏者被判8个月 在英国受到暴乱打击的商店破坏者正被迅速绳之以法。随着法院现在 "昼夜不停 "地工作，英国的监狱很快就会人满为患。 反过来，一个基金已经成立，以支持那些在伦敦仓库爆炸性火灾中失去大量产品的独立厂牌，希望他们能够重新站起来，而不会遭受太多的痛苦。由Liam Gallagher领导的Beady Eye将在今年发行第二张专辑，但确切的发行日期还不清楚。美国广播电台KCRW现在已经播放了专辑中的第一个片段，Flick Of The Finger可以在Soundcloud上找到。Beady Eye与TV On The Radio的主人Dave Sitek一起录制了他们即将推出的长盘。加拉格尔将这张专辑描述为 "我讨厌实验这个词，但我们绝对是在实验。 用五个词来说，它是'雄伟的'、'帝国的'、'外面的'和，呃，另一个是什么？2008年秋天，Tero Alanko前往伦敦采访Liam Gallagher。由于某种原因，利亚姆没有出现在采访中，所以特罗反而采访了绿洲前线成员安迪-贝尔和盖姆-阿切尔。我们在今天2012年9月21日重新发布这个档案故事，以庆祝利亚姆-加拉格尔的40岁生日。祝贺你，威廉-约翰-保罗-加拉格尔!从绿洲乐队的主唱转为Beady Eye乐队的主唱的利亚姆-加拉格尔（Liam Gallagher）没有完整地听过Radiohead的经典作品OK Computer .每个人都在谈论Radiohead是进步的，但他们最有名的歌曲是《Creep》。 加拉格尔想知道，这是不是有什么奇怪的地方。</w:t>
      </w:r>
    </w:p>
    <w:p>
      <w:r>
        <w:rPr>
          <w:b/>
          <w:color w:val="FF0000"/>
        </w:rPr>
        <w:t xml:space="preserve">id 153</w:t>
      </w:r>
    </w:p>
    <w:p>
      <w:r>
        <w:rPr>
          <w:b w:val="0"/>
        </w:rPr>
        <w:t xml:space="preserve">图omas Tervo的目标是在Jukola比赛中获得10分 照片：Simo Kiviruusu 对于一名芬兰定向越野运动员来说，Jukola是他最希望取得好成绩的赛事。 当被问及他在即将到来的Jämsä Jukola比赛中的目标时，国家队Vuokatti组成员Tuomas Tervo（Rajamäen Rykmentti）说。这需要增加几分，因为图马斯在Jukola的最好成绩是第12名。 我是在挪威和瑞典的世界杯比赛中接触到图马斯的。 在世界杯上，他的表现一直很稳定，成绩一直在30名左右。在Jukola比赛之前，还有在图尔库举行的世界杯短跑和追逐赛。图马斯的赛季开始得还不错，尽管他在几周前的顶级联赛中扭伤了膝盖。他的状态很好，对本赛季有很高的期望。主要目标是7月的世锦赛，他的目标是提高自己的最佳名次（第13名），并进入前六名以获得奖杯。 Jukola接力赛也有自己的意义："对于芬兰定向越野运动员来说，Jukola是他最想做的接力赛，"他说。据托马斯说，Jukola是一个组织良好的活动，有其特殊的氛围--"你总是能遇到多年来熟悉的面孔。" 他和其他许多团员一周前在Himos营地和由Mänttä地区童子军组织的全国定向越野比赛中尝到了芬兰中部地区的地形。图马斯在秋冬季节熟悉了耶姆塞，特别是霍尔地区，因为他在霍尔机场完成了空中交通管制员课程的最后培训期。他在2月份完成了培训，目前正带着他在挪威工作。</w:t>
      </w:r>
    </w:p>
    <w:p>
      <w:r>
        <w:rPr>
          <w:b/>
          <w:color w:val="FF0000"/>
        </w:rPr>
        <w:t xml:space="preserve">id 154</w:t>
      </w:r>
    </w:p>
    <w:p>
      <w:r>
        <w:rPr>
          <w:b w:val="0"/>
        </w:rPr>
        <w:t xml:space="preserve">幸运皇帝网上赌场欢迎你。这个在线赌场为您提供最好的在线21点，轮盘赌，视频扑克，赌场老虎机，累进和百家乐。它有高达75美元的免费。客户服务的反应也很迅速，可以通过电子邮件、电话或你在幸运皇帝赌场网站上找到的即时聊天来联系--因此你可以立即得到问题的答案。 在幸运皇帝赌场下注，赢取或玩免费的赌场游戏和有趣的在线赌场娱乐。骑士有一个特殊的宝物收藏，只能通过玩巨大的累积奖金老虎机，如CashSplash ，LotsaLoot和异国情调的Treasure Nile来赢得，骑士将这些宝物作为收藏品带回，以迎接最挑剔的挑战。作为1995年成立的第一家在线赌场，Gaming Club继续提供免费和快速的下载，以及频繁的支付，使其成为一个屡获殊荣的网站。 Gaming Club赌场是Microgaming赌场和在线扑克室的Belle Rock Gaming集团的一部分。 在Gaming Club多玩家扑克室与来自世界各地的真实玩家试手，加上你第一次存款20美元就能获得高达300美元的免费，只要耙你的手。这样一来，Gaming Club就能确保每月为玩家提供新鲜和刺激的游戏体验。如果你不是博彩俱乐部的真正玩家，我们建议你加入一个最好的建立和信誉良好的在线赌场。 博彩俱乐部提供超过70个游戏，包括21点，轮盘，骰子，百家乐，刮刮卡，基诺，牌九扑克，视频扑克，老虎机和更多。博彩俱乐部不仅承诺提供娱乐性的游戏体验，他们还尽一切努力确保您的银行体验安全无忧。 在我们看来，运行Microgaming软件的博彩俱乐部值得一看。使用游戏历史等功能，可以显示你的投注历史的完整历史。所有玩家都受益于行业内最好的忠诚度俱乐部之一，如果你遇到任何问题，客户支持是一天24小时，一周7天。如果你没有电脑或只是赶时间，你可以尝试点击和玩即时Flash游戏。 如果你真的在下载方面有困难，他们会去给你寄一张CD ROM，里面的软件是免费的。</w:t>
      </w:r>
    </w:p>
    <w:p>
      <w:r>
        <w:rPr>
          <w:b/>
          <w:color w:val="FF0000"/>
        </w:rPr>
        <w:t xml:space="preserve">id 155</w:t>
      </w:r>
    </w:p>
    <w:p>
      <w:r>
        <w:rPr>
          <w:b w:val="0"/>
        </w:rPr>
        <w:t xml:space="preserve">幸运的是，SP的周年纪念年也包括了在学习和工作压力下的朗诵的快乐。 在今年的一揽子伟大的演出之后，我们已经在期待明年的新模式与全新的材料。有什么比坐下来看书和喝杯闷酒更好的方式来为圣诞节和新年做准备呢。如果你想找一本好书推荐 ，请看这个月的推荐。</w:t>
      </w:r>
    </w:p>
    <w:p>
      <w:r>
        <w:rPr>
          <w:b/>
          <w:color w:val="FF0000"/>
        </w:rPr>
        <w:t xml:space="preserve">id 156</w:t>
      </w:r>
    </w:p>
    <w:p>
      <w:r>
        <w:rPr>
          <w:b w:val="0"/>
        </w:rPr>
        <w:t xml:space="preserve">门诊治疗Peliklinikka向赫尔辛基、万塔和考尼艾宁的18岁以上居民开放。门诊治疗是保密和免费的。 治疗通常是个人、夫妇、家庭或小组治疗。 还提供咨询和指导。 治疗目标是与客户一起计划的。Tiltti信息和支持点 Tiltti是一个赌博诊所，为任何对赌博问题感兴趣的人服务。Tiltti提供关于如何管理赌博的支持和信息。Tiltti在周一和周三的15:00至18:00开放。www.tiltti .fi 同伴小组 同伴小组在Peliklinika举行。你可以在Tilt询问会面时间和活动，或致电Peliklinika .</w:t>
      </w:r>
    </w:p>
    <w:p>
      <w:r>
        <w:rPr>
          <w:b/>
          <w:color w:val="FF0000"/>
        </w:rPr>
        <w:t xml:space="preserve">id 157</w:t>
      </w:r>
    </w:p>
    <w:p>
      <w:r>
        <w:rPr>
          <w:b w:val="0"/>
        </w:rPr>
        <w:t xml:space="preserve">商业行为原则 Tikkurila的商业行为原则规定了公司商业行为的基本要求，即我们在专业商业关系、利益冲突、公司资产、公平竞争、人权和平等、安全、信任和隐私方面的行为。每个特库拉人都应按照商业行为原则行事。Tikkurila的管理层和主管有特别的责任在其组织内传达和监督商业行为原则，并按照这些原则行事。 我们也期望我们的商业伙伴按照同样的原则行事。该行为准则已被纳入Tikkurila的日常运营。2011年，集团推出了关于商业行为原则的电子学习材料。该材料为工作人员提供了具体的例子，帮助他们更好地理解如何在日常情况下应用商业行为原则。我们的目标是让所有特库拉人定期阅读《行为准则》材料。2011年组织了第一次全集团培训，2013年组织了第二轮培训。 据估计，2013年有超过90%的Tikkur居民完成了在线培训。该材料也是地方上岗流程的一部分。 举报不当行为 Tikkurila有一个网络举报系统，员工和其他利益相关者都可以匿名举报不当行为、对公司构成风险的做法、违反商业行为或其他非法或不道德的做法。该系统的目的是确保Tikkurila的日常运营符合良好的治理和行为准则，并确保任何违规或其他违法行为都得到报告。商业行为原则 Tikkurila的商业行为原则规定了对我们商业行为的基本要求。这是一个法律和道德的问题。 每位Tikkurila员工都有义务按照Tikkurila董事会通过的《行为准则》行事。Tikkurila商业行为准则</w:t>
      </w:r>
    </w:p>
    <w:p>
      <w:r>
        <w:rPr>
          <w:b/>
          <w:color w:val="FF0000"/>
        </w:rPr>
        <w:t xml:space="preserve">id 158</w:t>
      </w:r>
    </w:p>
    <w:p>
      <w:r>
        <w:rPr>
          <w:b w:val="0"/>
        </w:rPr>
        <w:t xml:space="preserve">在开始的时候，每个玩家都有一张牌，他要看一下。 扑克牌是黑手党，其他牌是阻力。其余的牌必须排列成计划，使每张牌都是红色的。 随着回合的进行，要发的计划数量也在增加。抵抗军和帝国各拥有三条生命。晚上，一个玩家慢慢地数到20，在5到15之间，间谍就会醒来并看到对方。在游戏之前，大家都同意谁是第一个领导者。 领导者可以建议谁将被赋予计划。如果超过半数的玩家同意，则接受该计划，否则领导层顺时针方向移动。 接受计划的人从甲板上获得两张牌，红色和黑色。例如，玩家将自己选择的牌放入一个袋子，然后洗牌。如果其中一张牌是黑色的，计划就会被破坏，反抗军就会失去生命。 否则，帝国就会失去生命。 如果所有玩家的提议都被依次拒绝，反抗军也会失败。当然，在游戏中，你可以而且必须讨论 ，就像在黑手党。到目前为止，只有maunuliini被报道玩过这个游戏。在啤酒花和火车上都可以找到一个有争议的反对圈。当玩家人数太少时，在黑手党的夜晚也会进行抵抗。</w:t>
      </w:r>
    </w:p>
    <w:p>
      <w:r>
        <w:rPr>
          <w:b/>
          <w:color w:val="FF0000"/>
        </w:rPr>
        <w:t xml:space="preserve">id 159</w:t>
      </w:r>
    </w:p>
    <w:p>
      <w:r>
        <w:rPr>
          <w:b w:val="0"/>
        </w:rPr>
        <w:t xml:space="preserve">Kärppi和Pelicans的四分之一决赛系列赛于周三在Raksila进行。两队都发挥出了自己的水平，满座的人都享受到了良好的球技。 如果取得第三场胜利，奥卢队就有机会在周五在拉赫蒂完成系列赛。当晚的主持人是尤哈-佩卡-哈塔亚，他为拉赫蒂打进了三个球。图为Haatajan当晚的第二张照片。 其他的比赛画面，可以在为Jatkoääja制作的照片汇编中找到。 半决赛系列的第六次会议在前两节期间对Kärpti来说就像一场梦。 在第三节开始时，Raksila变得安静。 2-0的领先在几分钟内变成了2-3的失败。奥卢甚至在射门时还来了......</w:t>
      </w:r>
    </w:p>
    <w:p>
      <w:r>
        <w:rPr>
          <w:b/>
          <w:color w:val="FF0000"/>
        </w:rPr>
        <w:t xml:space="preserve">id 160</w:t>
      </w:r>
    </w:p>
    <w:p>
      <w:r>
        <w:rPr>
          <w:b w:val="0"/>
        </w:rPr>
        <w:t xml:space="preserve">Sääksmäe的正时皮带 发动机正时皮带 .正时皮带是发动机中的皮带，使发动机的不同部分以正确的速度移动。通过正时皮带，发动机的曲轴带动凸轮轴旋转。正时皮带也可以使其他发动机设备旋转，如油泵和水泵。 皮带由橡胶制成，并以凯夫拉或玻璃纤维等材料加固。一些汽车制造商在其发动机中使用金属正时链而不是正时皮带。 为了使正时皮带正常工作，必须注意确保它在齿轮传动系统上的位置正确，因为位置不正确的皮带会导致动力损失和发动机熄火等问题。有些发动机被设计成可以承受正时皮带的断裂，被称为自由旋转发动机。为什么更换正时皮带很重要？正时皮带会随着时间的推移而磨损、拉伸和变脆，应根据汽车制造商的说明进行更换。建议的更换周期根据汽车的品牌和型号以及行驶的公里数而有所不同。 最常见的故障是由于过度磨损而导致的皮带齿打滑。如果正时皮带出现裂纹、断裂或其表面沾有油污，也应予以更换。 正时皮带断裂是非常不寻常的，但一旦皮带断裂，发动机将不再运行。正时皮带断裂将导致发动机凸轮轴停止转动，活塞和气门相互碰撞，造成活塞等发动机部件的损坏。</w:t>
      </w:r>
    </w:p>
    <w:p>
      <w:r>
        <w:rPr>
          <w:b/>
          <w:color w:val="FF0000"/>
        </w:rPr>
        <w:t xml:space="preserve">id 161</w:t>
      </w:r>
    </w:p>
    <w:p>
      <w:r>
        <w:rPr>
          <w:b w:val="0"/>
        </w:rPr>
        <w:t xml:space="preserve">俚语项目都是在进行中的时髦的工作。 在绝望中，作者把俚语词塞到它们不适合的地方，甚至发明俚语词来听起来像真正的douppii。也许这种现象最可怕的例子是萨米-加拉姆，他也上过电视，他的讲话不像是任何一种语言，他甚至比希马斯更有趣。努尔米奥法官在这些调子中一直是一股新鲜空气，他的新专辑也没有让人失望。 如果现在的俚语与努尔米奥使用的语言有相当大的差异，这并不重要，艺术家自由地承认。 与SMC Suburban Rats一起享用时，Dumari的效果也不错。节奏部分Spuget也是一流的，并设法为努尔米奥的老歌注入新的生命，其中有几首在专辑中。 这是在索尔卡的Voima编辑部的一个很好的倾听，专辑中几乎所有的故事都发生在那里。</w:t>
      </w:r>
    </w:p>
    <w:p>
      <w:r>
        <w:rPr>
          <w:b/>
          <w:color w:val="FF0000"/>
        </w:rPr>
        <w:t xml:space="preserve">id 162</w:t>
      </w:r>
    </w:p>
    <w:p>
      <w:r>
        <w:rPr>
          <w:b w:val="0"/>
        </w:rPr>
        <w:t xml:space="preserve">14条评论 SPV的涂料系列在过去是优质商品.现在，当屏幕中间的广告在你眼前不断闪现时，错过一些情况真的很烦人。反正八爪鱼真的很恶心，哎呀。我也不会在赢球前吹哨子，尽管裁判在整场比赛中都在摸索。 我会在比赛中的某个时候替换SPV的守门员，尽管进球不完全是Miracle的错。我不得不佩服莱卡莫、海宁、卡蒂宁三人组，他们真的是非常非常强悍的球员！他们的表现非常好。而这是通过红色眼镜看到的!到目前为止，两支球队都能用自己的错误毁掉比赛。两支球队都还没有证明是明显的赢家。如果录像带能保持下去，这将是一场非常激烈的比赛......p.s. 章鱼广告令人不安......如果它必须放在那里，那么请适当地编辑视频，以便没有任何遗漏......广告绝对应该被剪得更巧妙。你不能在4-2的进球中让标志覆盖整个屏幕。 总之，在几个关键点的减速中，它掩盖了视野。 如果有标志，它应该在减速前更快、更清晰。 而不是让你盯着章鱼，突然球就进网了。否则，它就是世界级的东西，我不得不向它脱帽致敬。 这正是标志让人心烦意乱的原因。 我希望斯诺克比赛能尽快转向协作式视频和内容制作。这是一个非常业余的事情，当你不得不从骷髅头和十字骨上挖出进球构图时，一些视频显然是用手机通过蚊帐拍摄的，一些视频在进球时有一只章鱼在屏幕中间旋转......除此之外，有非常多的比赛根本没有摘要。所有这些都归功于greatplay、hirvitv和其他制作内容的人，但现在是时候向更专业的方向发展了。主要是指由同一批人拍摄每场比赛的地点，比赛和汇编等都可以在一个地方找到。 而且无论在约恩苏还是在赫萨，都有相同的画面质量。章鱼的大小恰到好处，时机也很好......当它的目的是 买一个观看代码，表明你想在未来看到一个执行良好的广播。在这个案例中，公司的标志被放置在一幅画的屏幕中间，遮住了现场的视线。 这个标志可以很容易地被放置在一个角落里，稍微小一点，但把它放在屏幕的中间，使大多数观看这幅画的人感到恼火，结果是恼火的人指向了广告主。最终的结果是业余的修补，结果是我不会偶然使用美利达的测量或施工服务......对上述讨论，没有必要再看章鱼.......... 在下个赛季......否则，speven汇编，伴随着良好和合格的评论和Halanen的评论是顶级质量......尽管一切，希望将继续下赛季的冲击结束后再次......力量</w:t>
      </w:r>
    </w:p>
    <w:p>
      <w:r>
        <w:rPr>
          <w:b/>
          <w:color w:val="FF0000"/>
        </w:rPr>
        <w:t xml:space="preserve">id 163</w:t>
      </w:r>
    </w:p>
    <w:p>
      <w:r>
        <w:rPr>
          <w:b w:val="0"/>
        </w:rPr>
        <w:t xml:space="preserve">任何带回家的药品和用品都不包括在价格内。这些价格不包括3.70欧元/次的手续费。 我们很乐意为您提供治疗动物的费用估算。 如果您不能预约，请联系我们的预约办公室，电话：0201 750 260或电子邮件：kiiminki@animagi.fi，以便为其他客户腾出时间。对于未取消的或当天取消的，我们收取30欧元的取消费。</w:t>
      </w:r>
    </w:p>
    <w:p>
      <w:r>
        <w:rPr>
          <w:b/>
          <w:color w:val="FF0000"/>
        </w:rPr>
        <w:t xml:space="preserve">id 164</w:t>
      </w:r>
    </w:p>
    <w:p>
      <w:r>
        <w:rPr>
          <w:b w:val="0"/>
        </w:rPr>
        <w:t xml:space="preserve">材料照片 欢迎查看与善念之家的活动有关的照片。请从下面的菜单中选择所需的主题。 注意：有些相册有好几页--请检查照片页面底部的页数，谢谢!</w:t>
      </w:r>
    </w:p>
    <w:p>
      <w:r>
        <w:rPr>
          <w:b/>
          <w:color w:val="FF0000"/>
        </w:rPr>
        <w:t xml:space="preserve">id 165</w:t>
      </w:r>
    </w:p>
    <w:p>
      <w:r>
        <w:rPr>
          <w:b w:val="0"/>
        </w:rPr>
        <w:t xml:space="preserve">链接 Arkeen Voimaa计划 页面内容 什么是Arkeen Voimaa计划？Arkeen Voimaa是一个全新的团体活动模式。它的目的是支持患有长期疾病的人。该小组的目的是帮助参与者在生活中做出积极的改变，并在日常生活中保持这些改变。在小组中，你将从其他处于类似生活状况的小组成员那里得到鼓励和想法。活动以小组成员之间的保密互动和经验分享为基础。 参加小组活动是免费的。</w:t>
      </w:r>
    </w:p>
    <w:p>
      <w:r>
        <w:rPr>
          <w:b/>
          <w:color w:val="FF0000"/>
        </w:rPr>
        <w:t xml:space="preserve">id 166</w:t>
      </w:r>
    </w:p>
    <w:p>
      <w:r>
        <w:rPr>
          <w:b w:val="0"/>
        </w:rPr>
        <w:t xml:space="preserve">MBA 拉丁美洲贸易 美国加州 , CA - 学习MBA 拉丁美洲贸易 加州 , CA 工商管理硕士（MBA）是一个管理学的研究生学位课程，在它自己的联盟。MBA是一种传统的管理教育的学术课程。大学用精确和深入的资格来回答关于商业的问题，为未来和现代的管理人员提供一个标准化的标题。 它通常被简称为MBA或MBA，与科学硕士（MSc）或文学硕士（MA）相对立，无疑是单独的一个程序的点。在拉丁美洲市场建立自己的事业需要研究拉丁美洲业务的专业知识和技能。该课程涉及对拉丁美洲市场如何在全球市场上运作的基本商业原则、文化和道德的研究。美国的大学在世界排名中占主导地位，该国也提供了广泛的令人兴奋的学习地点。州立大学系统由州政府提供部分资金，可能有许多校园分布在州内，有数十万名学生。加利福尼亚州是美国所有州中人口最多的，其经济可与整个国家相媲美。它是美国最大的大学系统所在地。拉丁美洲贸易MBA 加州 , CA - 在美国加州完成你的MBA学位。节省时间，直接在这里联系学校。过去的十年是各工业部门结构变化的霸权时期。一个多世纪以来，各行业的主角来自3个主要经济集团：欧洲、美国和日本。这种情况已经发生了巨大的变化。南北流动的速度比南北流动的速度快。在水泥行业和建筑材料领域，欧洲人已经让位于总部设在墨西哥的跨国公司。在设备方面，不再领先于美国，而是中国，与进口啤酒，而不是荷兰，但墨西哥品牌。市场领先的鲑鱼和挪威，但不是智利。设计和制造飞机的新玩家在世界各地的支线飞机销售中名列前茅：巴西。在缓慢增长的激励下，发达经济体的公司试图在最具活力的经济体中获得立足点。... [ - ]</w:t>
      </w:r>
    </w:p>
    <w:p>
      <w:r>
        <w:rPr>
          <w:b/>
          <w:color w:val="FF0000"/>
        </w:rPr>
        <w:t xml:space="preserve">id 167</w:t>
      </w:r>
    </w:p>
    <w:p>
      <w:r>
        <w:rPr>
          <w:b w:val="0"/>
        </w:rPr>
        <w:t xml:space="preserve">Darren Duncan Vilppa的第三个美国人 24.7.2014 Varsinais-Suomi Koripallo Korisliiga Salon Vilppa在10月初开始的Korisliiga的阵容得到了最后的润色，俱乐部与182厘米的后卫Darren Duncan签订了合同。这位25岁的美国人在过去两个赛季在加拿大NBL联赛中打球，该球员上赛季带领温莎赢得了加拿大冠军。野生动物的工作申请主要集中在游戏管理方面 ，而来自纽约的邓肯有这样的技能。 他在大学里在NCAA2梅里马克大学打了四个赛季，平均助攻超过7次，在加拿大继续这样做。在他为圣约翰磨坊鼠队效力的第一个赛季，邓肯每场比赛得到18.2分，并送出7.5次助攻。 他上赛季在哈利法克斯开始，但在11月转到温莎，在那里他带领球队获得加拿大冠军。在第七场决赛中，海岛风暴队以121-106击败了对手，邓肯打出了三双。在本赛季的53场比赛中，他平均得到16.1分和8.9次助攻。 虽然邓肯有很强的篮球实力，但对主教练米科-图帕麦基来说，最重要的签约标准是他的比赛管理能力。我们已经看了几百个候选人，我们的美国球员沃克和康斯坦丁也参与了背景工作。 我们还从在同一球队效力的克里斯-康芒斯（Chris Commons）和昆尼尔-布朗（Quinell Brown）那里得到了关于邓肯的良好反馈。 我相信达伦会让他周围的球员变得更好，这是一个领导者的重要素质，图帕马基这样评价他的新任信任者。维尔帕2014-2015赛季的合同球员：Darren Duncan（美国），William Walker（美国），Adam Constantine（美国），Jukka Kataja，Samu Kaaresvirta，Ilmari Kalllio，Sakari Salminen，Sami Ikävalko，Ville Hänninen，Vesa-Pekka Laine和Jesse Virtanen。 该队将由我们自己的一些年轻人补充。</w:t>
      </w:r>
    </w:p>
    <w:p>
      <w:r>
        <w:rPr>
          <w:b/>
          <w:color w:val="FF0000"/>
        </w:rPr>
        <w:t xml:space="preserve">id 168</w:t>
      </w:r>
    </w:p>
    <w:p>
      <w:r>
        <w:rPr>
          <w:b w:val="0"/>
        </w:rPr>
        <w:t xml:space="preserve">支持我们的活动 拉普兰第一庇护所协会的使命是保障儿童享有有利的成长条件的权利，为改善孕妇和分娩的母亲及其生活在危险环境中的孩子的生活条件和地位做出贡献，支持养育子女和家庭成员之间的创造性互动，防止家庭暴力，帮助遭受暴力和危机的家庭和家庭成员。您可以通过捐赠来帮助我们 !捐赠的资金将用于：组织向有孩子的家庭开放的活动 为家庭和志愿者组织娱乐活动（如游泳池门票、电影和文化活动） 关于捐赠资金的使用和与捐赠有关的实际问题，请联系Lapin ensi- ja turvakoti的执行董事，电话：040 550 8381或Pirjo. kairakari ( at )lapinensijaturvakoti .fi</w:t>
      </w:r>
    </w:p>
    <w:p>
      <w:r>
        <w:rPr>
          <w:b/>
          <w:color w:val="FF0000"/>
        </w:rPr>
        <w:t xml:space="preserve">id 169</w:t>
      </w:r>
    </w:p>
    <w:p>
      <w:r>
        <w:rPr>
          <w:b w:val="0"/>
        </w:rPr>
        <w:t xml:space="preserve">作为一个传统的用户会看到，如果一个耳机棒项目，它不是一个好的音色（期望从几个罕见的产品）。与一些产品相反，这看起来有点丑陋可以有一个更好的声音。我们真的没有这个产品，这可以包括布局和质量？也许MONSTER Solo HD高频新品可以回答这个问题.它不仅有耀眼的红色,它是一个神奇的木头,基于新的attune,老的SOLO.典型的美国声音的高频怪物SOLO HD耳机已经引起了很多yongestling的注意.当我们谈论MONSTER,热男人和fanshion家伙一定是一个熟悉的.著名的Hifi线制造商.MONSTER的产品有大量的用户和得到业界的一致认可。作为一个音频产品制造商，MONSTER公司的耳机具有高音色和时尚符号。美国篮球运动员科比使用的耳机是MONSTER产品。 在世界杯期间，这些著名的足球运动员戴着MONSTER耳机站起来，这是MONSTER产品线最好的广告。 对于普通用户来说，如果对MONSTER录音室降噪功能或MONSTER录音室声音工程师数量的目标很高，为什么不关注MONSTER SOLO耳机？在2010年，怪兽公司生产的SOLO被称为SOLO HD，在其简单的翻译升级的保障下，是高清晰版的SOLO HD耳机，其中旧的SOLO那太多的问题消失了丁点。 在这期间，准确的能力已经进化。目前，我们已经收到了这款SOLO HD耳机，用发光的红色外观来吸引同事的注意。我们现在正在做，特别是评估这个MONSTER SOLO HD。 如果你有兴趣，如何来找我们？怪物独奏HD简介？与老式的SOLO外观相比，MONSTER SOLO HD是一种与众不同的展示。 最初，这种酷炫的红色外观在同价位的耳机上很少见。期待，MONSTER SOLO HD使老MONSTER在研磨工艺品公司的抛光，而不是在塑料工艺品公司的抛光。有一个完全冷却的。然而，即使如此，MONSTER SOLO HD也很容易在上面留下指纹，所以用户应该注意清洁。MONSTER SOLO HD的物理可以复制。虽然驱动器仍然是不小的复制后，它可以在一个方便的袋子，提出了产品自由。 在这一节中，这是完美的MONSTER音响工程师的基本统计。 Bnc连接器插头对齐点MONGSTER SOLO HD耳机是3.5毫米镀金柔性插入。不同的是，它是一个第三类插入，支持话筒。MONSTER SOLO HD的电线插入和拦截。有一个深度印象升级的布线选项，推进SOLO HD HEADSET的音色。除此之外，MONSTER SOLO HD还集成了一个控制线机关，可以远程控制最新的APPLE标签站，并支持无升降机与IPhone对话。我们将它称为tache，以组织团体成对。据报道，MONSTER SOLO HD的最大优势是其控制对象线产品可以为最新的APPLE设备充电，如TOUCH , 3GS , classic 120 G还包括i Pad。主观描述MONSTER SOOLO HD ASEMAN：我只听说过便携式高频产品MONSTE，acoustics's exhibition，CAL license，但记得MONSTER的产品是一个完整的轻度。 我很想知道新的MONSTER SOLO HD的感觉是什么。 正如预期，一个最连续的线来自其</w:t>
      </w:r>
    </w:p>
    <w:p>
      <w:r>
        <w:rPr>
          <w:b/>
          <w:color w:val="FF0000"/>
        </w:rPr>
        <w:t xml:space="preserve">id 170</w:t>
      </w:r>
    </w:p>
    <w:p>
      <w:r>
        <w:rPr>
          <w:b w:val="0"/>
        </w:rPr>
        <w:t xml:space="preserve">环境知识在教会环境日上备受关注 2014年8月27日，SYKLI再次参与了教会环境日活动，今年的活动于2014年8月20日至21日在于韦斯屈莱的Laajavore举行。特别令人感动的是，以前的SYKLI学员讲述了他们的会众因获得适合其需求的环境管理专业资格而获得的好处。 一般来说，由于学员在培训期间进行了废物管理规划，废物管理成本已大大降低。因此，培训的回报比你想象的要快!在环境日的讨论和演讲中，多次强调了环境意识的重要性以及培训在提高教会工作人员意识方面的作用。深海生态学家、渔民彭蒂-林科拉（Pentti Linkola）的讲话提高了人们的认识，他关于我们生物圈的悲惨状况的激动人心的讲话肯定会给每个听众留下印象。除了专业资格，与会者还对Sykl提供的服务特别感兴趣，包括环境教育者的专业职业培训，各种短期课程，环境参与者.fi服务，以及从水管理到小型泵站维护培训。我们还收到了对绿色营地手册的赞誉。</w:t>
      </w:r>
    </w:p>
    <w:p>
      <w:r>
        <w:rPr>
          <w:b/>
          <w:color w:val="FF0000"/>
        </w:rPr>
        <w:t xml:space="preserve">id 171</w:t>
      </w:r>
    </w:p>
    <w:p>
      <w:r>
        <w:rPr>
          <w:b w:val="0"/>
        </w:rPr>
        <w:t xml:space="preserve">PersunMall的菜单愿望清单 PersunMall几天前与我联系，介绍他们的网上商店。 它的总部设在中国，并在世界各地发货。 他们销售女性服装、正装、珠宝和配饰。 我花了很长时间浏览他们的系列，我不得不说，有一半的时间我只想把物品点击到购物车。 我把我最喜欢的东西列了一个愿望清单，我正在努力决定订购哪些物品。我的愿望清单包括：PersunMall不久前与我联系，让我看看他们的选题。我过去在eBay上订购了很多类似的产品，并对他们非常满意。 事实上，他们有我今年冬天绝对喜欢的外套，只花了18.60欧元。 我把我最喜欢的一些产品列了一个愿望清单（我最好跳过鞋子和包，因为否则会花上一整天），并把它们都放在一个方便的拼贴画中。该帖子是与PersunMall合作完成的。/该帖子是与PersunMall合作完成的。交付时间是快递3-5天+处理时间，标准的tais olla是15-20天，所以如果你按标准订购，从中国来的时候需要相当长的时间，但至少在eBay上从中国订购是一样的。 我在这个评论的最后放了一个网站的链接，你可以计算邮费。 对于购买超过65美元的商品，有免费邮费。</w:t>
      </w:r>
    </w:p>
    <w:p>
      <w:r>
        <w:rPr>
          <w:b/>
          <w:color w:val="FF0000"/>
        </w:rPr>
        <w:t xml:space="preserve">id 172</w:t>
      </w:r>
    </w:p>
    <w:p>
      <w:r>
        <w:rPr>
          <w:b w:val="0"/>
        </w:rPr>
        <w:t xml:space="preserve">Author Topic : 动物图 ( Viewed 1161 times ) 有没有人在网上看到或找到可打印的图表？是的，它们是出售的，而且比可能的打印版本质量更好，但就目前而言，可打印的板子就足够了。 如果你想打印图片作为模型，从而制作你自己的板子，那么你应该用谷歌搜索动物的名字，直接拍摄真实的图片。我实际上已经这样做了，并且已经做了适当大小的画，看着模型。 我已经结束了练习3-D和剪影画。很多时候，我的意思是在真正的狩猎情况下，动物出现了一个剪影，黑暗的剪影应该知道如何采取的影响点。 我已经有一个相当不错的模型剪影收集从鸽子到鹿。在他们的帮助下，我根据需要从氯丁橡胶板上剪下了画。耐水，拍摄时间很长！。</w:t>
      </w:r>
    </w:p>
    <w:p>
      <w:r>
        <w:rPr>
          <w:b/>
          <w:color w:val="FF0000"/>
        </w:rPr>
        <w:t xml:space="preserve">id 173</w:t>
      </w:r>
    </w:p>
    <w:p>
      <w:r>
        <w:rPr>
          <w:b w:val="0"/>
        </w:rPr>
        <w:t xml:space="preserve">为一品红而写：第11盒 迪斯尼的《菲尼亚斯和费伯》充满了良好的角色表演，增加了系列的乐趣。很难挑出一个，但其中一个总是吸引眼球的是阿什利-提斯代尔，她扮演同名的姐姐坎迪斯-弗林。我们所看到的Tisdale在著名的《高中音乐剧》中的角色并不令人信服--部分原因是高中音乐剧并不是电影的里程碑。 但在坎迪斯的皮肤上，这位女演员是在家里。对于神经质的少女来说，提斯代尔自然的、典型的美国女仆的声音很适合她，给了她很多机会，让她好好地玩耍。 喜剧性的拘谨的坎迪斯不断试图愚弄她的小弟弟，让他把鼻子伸向最神奇的设备，如过山车和宇宙飞船，但以现状的名义，当然注定要失败。蒂斯代尔在她的表演中不断上演戏剧性的一幕幕，从宏大的 "你是如此的失败！"到 "你是如此的失败！"。"口号到呻吟的抗议，当你再次没有按时完成时。情绪从一个极端波动到另一个极端，非常活泼迷人。 坎迪斯在胜利来临之际热情的笑声很有感染力。虽然这个系列非常公式化，但坎迪斯并不总是扮演同样的对立面角色。有时她需要菲尼亚斯和费伯的帮助，有时她被他们的创作所吸引，并加入他们的节目。坎迪斯生活中的许多忧虑和滑稽动作给了提斯代尔足够的空间来创造一个多维度的角色，尽管她是个疯子。在她敏感的时刻，她是感人的，而在其他时候，她是搞笑的，作为该系列中最滑稽的角色之一。 很容易发现这个捣蛋鬼姐姐很烦人，但Tisdale的表演使Candace，尽管她有所有的缺点，是一个非常值得同情的女孩，她的探索是一种乐趣。然而，最令人高兴的也许是坎迪斯的邪恶的笑声--一个低沉而快速，另一个宽广而狂躁--在提斯代尔的演绎下，总是同样令人愉快。一个评论："为一品红而写：第11盒" [...]你会注意到，迪斯尼的诙谐卡通系列Phineas &amp; Ferb是姐妹们的最爱。去年的日历也有这个系列的艺术作品，但这次是由弗林-弗莱彻的[......]主演。</w:t>
      </w:r>
    </w:p>
    <w:p>
      <w:r>
        <w:rPr>
          <w:b/>
          <w:color w:val="FF0000"/>
        </w:rPr>
        <w:t xml:space="preserve">id 174</w:t>
      </w:r>
    </w:p>
    <w:p>
      <w:r>
        <w:rPr>
          <w:b w:val="0"/>
        </w:rPr>
        <w:t xml:space="preserve">乔-阿伦因受伤而感到沮丧 威尔士和利物浦的中场球员乔-阿伦说，他对自己的伤病和由此产生的板凳感到很沮丧。去年5月，艾伦做了肩部手术，并在9月遭受了新的跟腱损伤。本赛季，艾伦在四场比赛中只为利物浦打了83分钟。 - 如果我说我有时不感到沮丧，那是在撒谎。 我努力工作，等待机会，但利物浦是一个巨大的俱乐部，我们已经打得很好，艾伦说。一年前的8月，艾伦以1500万英镑的价格从斯旺西加盟利物浦，当他们在周六的训练赛中对阵芬兰时，他将进入威尔士队。 这位利物浦球员在过去的四场威尔士比赛中缺阵，在再次代表他的国家的前景中散发着热情。很高兴能回来，看到小伙子们并弥补失去的时间。</w:t>
      </w:r>
    </w:p>
    <w:p>
      <w:r>
        <w:rPr>
          <w:b/>
          <w:color w:val="FF0000"/>
        </w:rPr>
        <w:t xml:space="preserve">id 175</w:t>
      </w:r>
    </w:p>
    <w:p>
      <w:r>
        <w:rPr>
          <w:b w:val="0"/>
        </w:rPr>
        <w:t xml:space="preserve">ÄHTÄRIN HAUKUT RY 链接 RookieHook of the Year &amp; ActiveHook 你可以用1.9.-31.8的任何成绩参加RookieHook of the Year比赛!所有像狗一样的活动都算作一种优势，即使你没有参加过比赛。 董事会将从Haukku的成员中选出1-3名活跃的成员，他们将得到奖杯和奖学金的奖励。这更多的是关于养狗爱好的毅力和努力工作，而不是关于结果。其目的是为了表彰良好的做法，并激励年度最佳新人和其他人变得更加积极！"。</w:t>
      </w:r>
    </w:p>
    <w:p>
      <w:r>
        <w:rPr>
          <w:b/>
          <w:color w:val="FF0000"/>
        </w:rPr>
        <w:t xml:space="preserve">id 176</w:t>
      </w:r>
    </w:p>
    <w:p>
      <w:r>
        <w:rPr>
          <w:b w:val="0"/>
        </w:rPr>
        <w:t xml:space="preserve">年龄分级：K-12 警告：Ginny只有16岁，Tonks是成年人 - &amp;gt; 对未成年的警告!但它并没有超出亲吻的范围：E 第三次的魅力 亲爱的日记，我讨厌圣诞节!我打心眼里讨厌它 !我不仅没有得到我想要的礼物，还得忍受我父亲的疯狂，以庆祝麻瓜的圣诞节。 甚至现在他们要得到一个没有魔法的月亮 !我之所以能呆在家里，是因为那对白痴双胞胎在离开前决定用酸橙汁把我炸得湿漉漉的。 这一次，他们是有用的。 你想赌多少钱，妈妈又在整晚听那个叫Taigori的婊子说话？aaargh, I'm going mad!赫敏现在和我的白痴哥哥约会，再也没有时间陪我了，所以如果唐克斯不在这里，圣诞节就会完全被毁掉。这提醒了我，我几乎可以肯定，...有人敲门，金妮从她的日记中抬起头来。与她一起的只有她的母亲，她本应在厨房里做圣诞大餐。她也没有敲门的习惯。不，她不尊重别人的隐私，只要她想，就会撞到房间里来。也许这就是她送给金妮的圣诞礼物--至少是一些隐私。这将是一个新的东西。"走吧!"金妮喊道，把她的羽毛笔浸在墨水瓶里。 门后传来一阵欢快的笑声，我肯定这不是金妮的母亲发出的。唐克斯！金妮冲到门前，拉开门，但看到走廊上没有人。 她惊呆了，走出房间，环顾四周，但仍然没有看到唐克斯。正当她吸了口气想喊她母亲是否敲了她的门时，她听到身后传来咯咯的笑声，瞬间转过身来，从口袋里抓出她的魔杖。"不要骂人！"唐克斯笑着感叹道，并举起双手表示投降.他盘腿坐在金妮的床上，身穿红绿相间的精灵服装。 金妮推开身后的门，站在那里盯着这个幽灵。"那应该是什么？"她问道，意味深长地看着唐克斯的奇怪装束。"我，"唐克斯跳起身来，做了一个礼貌的手势，"我是圣诞精神的官方信使，我是来这里做我的工作的。"金妮哼了一声。"不会发生的。听着，你也救不了这个圣诞节。"唐克斯扬起眉毛，瞥了一眼金妮的头，使她也抬起头来。 天花板上漂浮着一朵槲寄生，小雪花从中飘出，在接触到金妮火红的头发之前就消散了。金妮看了看唐克斯，又看了看槲寄生，然后又看了看唐克斯。然后，当她意识到发生了什么时，她的眼睛不解地瞪圆了。"正是如此。所以我给你带来了快乐，"唐克斯用柔和的声音说，走近一步，把她的嘴唇贴在金妮的嘴唇上。 我讨厌圣诞节！"。我对它恨之入骨!我不仅没有得到我想要的礼物，还得忍受爸爸的疯狂，才能过一个麻瓜的圣诞节。 很快，我就得和他一起去过一个没有魔法的月亮！"。这真是令人难以忍受!你想赌多少钱，妈妈又在整晚听那个婊子Taigori说话？aaargh, I'm going mad!!!赫敏现在正和我的白痴哥哥约会，再也没有时间陪我了，所以如果唐克斯不在这里，圣诞节就会完全被毁掉。你从哪里来？</w:t>
      </w:r>
    </w:p>
    <w:p>
      <w:r>
        <w:rPr>
          <w:b/>
          <w:color w:val="FF0000"/>
        </w:rPr>
        <w:t xml:space="preserve">id 177</w:t>
      </w:r>
    </w:p>
    <w:p>
      <w:r>
        <w:rPr>
          <w:b w:val="0"/>
        </w:rPr>
        <w:t xml:space="preserve">芬兰商业联合会的通讯每周四出版。 通讯包括最重要和最热门的新闻、新闻稿和活动。 活动通讯提供关于联合会的培训课程和研讨会的信息。 非处方药需要在杂货店上架。长期以来，PTY一直在推动这项工作，也得到了消费者协会的支持，该协会认为不再有任何理由进行药店垄断。药剂师协会并不相信这种说法，但认为自由化会危及病人的安全和全国各地的药品供应.芬兰在维持非处方药的垄断方面长期以来一直是一个孤岛，令人吃惊.我自己也希望看到药店拿走草药，比如说在瑞典，你可以在任何地方买到草药。在芬兰也应该如此，因为药店工作人员甚至没有接受过草药方面的培训。 在药品方面有专业性，但在看医生时，甚至在去药店之前就可以得到同样的信息。 此外，消费者在包装上也能得到所有必要的信息。 问题是，首先，作为自助药品的销售者，谁的专业性更强，选择更多；其次，是药师还是药剂师获胜。由于药店的处方药价格下降得很好，非处方药可能会对药店的生存能力变得越来越重要。看来，零售商想剥开面霜，而把其他更困难和无利可图的业务留给药剂师.我当然更愿意从专业商店购买，在那里我可以得到信息和服务--还有我的处方......我们已经看到大型连锁店对食品价格的影响。尽管主要生产者，即面包师，从他的产品中得到的好处越来越少，但它还是稳步上升。药品流通需要精益求精，因此真正的药品流通渠道只有药店。 零售连锁店对销售药品的兴趣纯粹是经济上的撇脂 . EPSI评级在2011年10月至11月测量了芬兰人对药店和杂货店的满意度。根据全国性的独立调查，药店在芬兰拥有最满意和最忠诚的客户。药店的王牌是他们的位置、营业时间以及友好和专业的服务。 药店部门在顾客满意度方面得到了81.4分（满分100分），即良好或非常好。 杂货业以74分远远落后。 药店的满意度在国际上也很高，例如在瑞典，相应的数字只有71.7。 药店的顾客服务不仅作为整个部门来衡量，也按小组来衡量。参加调查的药店有好心眼药店、Oma Plus药店和大学药房。 好心眼药店的满意度最高。 根据顾客的说法，形象最好的是大学药房，它的顾客忠诚度也比去年提高了惊人的6.5个指数点。 然而，各组之间的差异非常小。因此，杂货店贸易永远无法与药店提供的服务竞争，这就是为什么他们放弃了要求在商店里进行自我治疗。尼古丁口香糖的销售是一个很好的警示故事，说明业界没有做到这一点，按照冰岛的模式，烟草正在进入药店。你可以用你指定的绰号参与讨论。在这个页面上注册，并指定你的用户名，它将显示在讨论中。 讨论指南 Kauppa.fi的讨论是一个向所有人开放的论坛，讨论与贸易和消费有关的问题。 你可以从一篇文章的结尾或从一个新主题的开始讨论部分开始讨论。 你必须注册才能参与讨论，但你可以使用一个昵称。</w:t>
      </w:r>
    </w:p>
    <w:p>
      <w:r>
        <w:rPr>
          <w:b/>
          <w:color w:val="FF0000"/>
        </w:rPr>
        <w:t xml:space="preserve">id 178</w:t>
      </w:r>
    </w:p>
    <w:p>
      <w:r>
        <w:rPr>
          <w:b w:val="0"/>
        </w:rPr>
        <w:t xml:space="preserve">您在这里 亚洲盘口投注 亚洲盘口投注边际赔率+0 &amp; +0.5 类型为-1.75 , -0.75 , +0.25 , +1.25 , o1.75 , o0.75 , u1.25 和 u0.25的亚洲盘口投注的计算方法相同，因为每一种都有相同的情况：投注要么完全赢，要么一半，要么输。 既然是边际赔率投注，那么要返回资金的预期值必须是1。OA = p1*k + ( p2*( k-1 ) / 2 + p2 ) = 1 ，所以边际系数k = ( 2 - p2 ) / ( 2p1 + p2 ) 。 例子Norwich-Everton 38 29 33 ，边际系数为Everton +0.25 : k = ( 2 - 0.29 ) / ( 2*0.33 + 0.29 )=1.8 -0 &amp; -0.5类型盘口-1.25 , -0.25 , +0.75 , +1.75 , o3.25 , o2.25 , o1.25 , o0.25 , u0.75 , u1.75 , u2.75和u3.75可以用同样方法计算。让pw=赌注被击中的时间 pb=收回一半赌注的时间 kr=赔率 期望值为OA=pw*kr+pb/2=1 其中赔率为kr=（2-pb）/2pw 例子 例子。Norwich-Everton 38 29 33 ，Norwich的极限系数-0.25 kr = ( 2 - 0.29 ) / 2*0.38 = 2.25 提示极限系数也可以用对方来计算。如果k和kr是相反事件的边际系数（例如，埃弗顿+0.25和诺维奇-0.25），我们得到</w:t>
      </w:r>
    </w:p>
    <w:p>
      <w:r>
        <w:rPr>
          <w:b/>
          <w:color w:val="FF0000"/>
        </w:rPr>
        <w:t xml:space="preserve">id 179</w:t>
      </w:r>
    </w:p>
    <w:p>
      <w:r>
        <w:rPr>
          <w:b w:val="0"/>
        </w:rPr>
        <w:t xml:space="preserve">2010年10月8日星期五 330 ......范哈斯案似乎正在发展，如果不是到了绕圈子的地步，那么至少也是非常离谱的。当专家们应在宪法事务委员会就万哈宁的无资格和案件的刑法方面以及超过启动初步调查的门槛进行听证时，委员会主席Kimmo Sasi已经开始公开咆哮，主要是关于程序问题和大法官应该通过自己的决定对此事进行初步调查的事实。 当这种情况没有发生时，根据Sasi的说法，此事已经被提交给委员会，因为不成熟。陪同萨西先生的是委员会副主席雅各布-索德曼和前教授佩卡-科斯基宁，昨天委员会听取了他在刑事方面的发言。 科斯基宁先生的发言令人惊讶，因为昨天他似乎没有对记者说什么关于职务上的不当行为的问题，委员会主要听取了他在这方面的发言。科斯基宁先生专门讨论了上述程序问题，仿佛他是某种宪法专家，并在委员会中仅以这种身份被听取。程序性问题是关于大法官的权力，即如果超过了 "有理由怀疑犯罪 "时开始调查的门槛，大法官是否可以命令警察进行初步调查。 在9月16日的声明中，Jonkka先生简要地、没有实质性理由地认为大法官没有这种权力。根据Jonka先生的说法，这一立场是合乎逻辑的，因为大法官在部长责任案中没有 "刑事作用"，而只是作为执法官员行事。在他9月16日的声明中.Jaakko Jonkka在一句话中简短而没有理由地指出，"启动初步调查只由宪法委员会决定。"在一个脚注中，他说，"这可以被视为现行法律下的普遍立场"。在这个脚注中，他只提到了他自己2006年的一篇文章，其中阐述了这一立场。 此外，Jonkka还提到了初步调查和强制措施委员会的报告（KM 2009 :3）第293页，其中也提到了上述立场，好像它是不言而喻的，没有任何理由。Jonkka先生为自己的观点进行了辩护，解释说他的立场是 "占主导地位的"，他 "没有看到任何地方有法律上合理的相反解释"。Jonkka先生说，他已经与议会监察员Petri Jääskeläinen进行了接触，据Jonkka先生说，后者同意他的意见。然而，耶斯凯莱宁的意见并没有 "出现在任何地方"，可能只是口口相传。 我本人在第321/21.9号信中也表明了立场。"部长们的豁免权已经有了用武之地"。我得出的结论是，这个问题是可以解释的，两种立场--大法官要么有、要么没有所谓的权力来命令展开初步调查--都可以支持。然而，我的结论是，事实论据以及一些法律制度论据相当明确地支持这样的立场：大法官以及监察员在现行法律下，即《部长责任法》第4条，已经有权力对一个部长案件展开初步调查，而不需要通过宪法委员会来进行。然而，在官方活动中以非常谨慎著称的Jonkka先生却选择了不同的解释，他希望将展开初步调查的问题提交给宪法委员会。在法律没有明确规定的情况下，琼卡先生的解释不能被认为是不正确的。我觉得很奇怪，宪法事务委员会及其领导层（Kimmo Sasi和Jocob Söderman）想继续胡闹。</w:t>
      </w:r>
    </w:p>
    <w:p>
      <w:r>
        <w:rPr>
          <w:b/>
          <w:color w:val="FF0000"/>
        </w:rPr>
        <w:t xml:space="preserve">id 180</w:t>
      </w:r>
    </w:p>
    <w:p>
      <w:r>
        <w:rPr>
          <w:b w:val="0"/>
        </w:rPr>
        <w:t xml:space="preserve">芬兰女选手全部参加欧洲锦标赛冲刺决赛 欧洲定向锦标赛冲刺资格赛进展顺利，六名芬兰女选手都将参加周日的欧洲锦标赛决赛。芬兰男子资格赛不太成功，只有Mä¥rten Boström和Severi KymÃ¤lÃ¤inen进入决赛 - Tuomo MÃ¤kelÃ¤落后1秒，Otto Simosas落后6秒。这些小的差异在很多地方都可以消除，但现在它们只是在错误的位置。如果你问我，更多的人可以进入决赛，教练Juha Taini遗憾地表示。冲刺预选赛在一个高差很大的城市斜坡上举行，楼梯和墙壁给芬兰人带来了麻烦。 比赛速度并不快，大部分的差异来自于路线选择。对于一个资格赛选手来说，这是一个非常好的、漂亮的冲刺，泰尼说。芬兰的最佳选手是玛丽卡-泰尼，她在决赛中获得第九名。在葡萄牙Palmela举行的芬兰冲刺决赛的其他选手是Venla Niemi、Maija Sianoja、Tuulia Viberg、Anna Närhi和Sari Anttonen。 周六的冲刺个人冠军是瑞士的Judith Wyder和Rahel Friederich以及瑞典的Karolin Ohlsson。</w:t>
      </w:r>
    </w:p>
    <w:p>
      <w:r>
        <w:rPr>
          <w:b/>
          <w:color w:val="FF0000"/>
        </w:rPr>
        <w:t xml:space="preserve">id 181</w:t>
      </w:r>
    </w:p>
    <w:p>
      <w:r>
        <w:rPr>
          <w:b w:val="0"/>
        </w:rPr>
        <w:t xml:space="preserve">二级菜单 距离俄罗斯总统选举投票日还有两周时间，莫斯科的气氛越来越紧张。 本周开始，反对派运动代表和支持总统候选人弗拉基米尔-普京的青年组织在特维尔大街的市长办公室前举行街头抗议。昨天，我遇到了一个来自莫斯科的三十多岁的女人，她将在明天，也就是星期六，和她的朋友一起参加她人生中的第一次示威。该活动将于下午1点在卡卢兹斯卡亚广场开始，那里有一座列宁的雕像。</w:t>
      </w:r>
    </w:p>
    <w:p>
      <w:r>
        <w:rPr>
          <w:b/>
          <w:color w:val="FF0000"/>
        </w:rPr>
        <w:t xml:space="preserve">id 182</w:t>
      </w:r>
    </w:p>
    <w:p>
      <w:r>
        <w:rPr>
          <w:b w:val="0"/>
        </w:rPr>
        <w:t xml:space="preserve">不可预测的榜首之争 奥卢-卡帕特和赫尔辛基-约克里特本赛季已经交手三次。所有的比赛都是一球定胜负，除了本赛季的第一次交锋，Juha-Pekka Haataja在剩余一秒时为Kärpti打进两球。你几乎可以从周六晚上的冲突中期待任何东西。两支球队都缺少一群球员。两队可能都不在最佳状态，因为他们前一天都有一场进入加时赛的比赛，而且都要穿越半个芬兰。 如果两队都累了，就会犯错误，而错误会导致进球。 两队之前在赫尔辛基的交锋是一场进球大战，以主队6-5获胜结束，但周六的进球大战不太可能如此疯狂。 又是一场进球大战？Kärppie在12月的成绩不是很好，虽然受到缺席的困扰，但这套方案仍然令人惊讶地拼凑起来。在周三对阵塔帕拉的比赛中，凯尔派特表现得非常糟糕，但周五在图尔库的客场比赛中，凯尔派特有望继续保持良好状态。奥卢目前最大的担忧是在后端，因为两名门将和大量的顶级后卫都缺席。这种情况的最好描述是，Joonas Komulainen在奥卢的kakkospakkiparissa的最后几场比赛中发挥了作用。以同样的方式，凯尔普在最近一段时间一直比较困难，Jokerit一直处于一个强大的尾部风。赫尔辛基队运作良好的动力游戏也受到了伤病的影响，但这并没有反映在记分牌上。 上周，赫尔辛基队运作良好的动力游戏受到了很大的打击，联盟的头号前锋Erik Karlsson离开了俱乐部，同时头号中锋Ilari Filppula也受伤了。 Filppula和Karlsson上次比赛时，Jokerit打进了四个动力游戏球，但现在两场比赛中，网络没有在动力游戏中被移动一次。此外，奥卢队在杰森-德默斯的带领下，也失去了很多的动力。如果比赛像之前的交锋一样平分秋色，特殊情况可能会起到决定性的作用。有很多人缺席，凯尔皮将缺少门将Johan Backlund和Tomi Karhunen，后卫Jason Demers，Oscar Eklund，Vladimir Eminger和Ville Pokka。周三手部受伤的托尼-卡霍宁和正在参加青年世界杯的米卡-萨洛马基将在进攻中缺阵。 约克里特阵容仍将缺少菲尔普拉兄弟、特穆-亨里蒂斯和本-埃夫斯。 约克里特参加青年世界杯的阵容很强大，有特奥沃-泰尔瓦伊宁、萨库-萨尔米宁、马蒂-兰伯格、马库斯-海尼凯宁和彼得里-林德波姆。</w:t>
      </w:r>
    </w:p>
    <w:p>
      <w:r>
        <w:rPr>
          <w:b/>
          <w:color w:val="FF0000"/>
        </w:rPr>
        <w:t xml:space="preserve">id 183</w:t>
      </w:r>
    </w:p>
    <w:p>
      <w:r>
        <w:rPr>
          <w:b w:val="0"/>
        </w:rPr>
        <w:t xml:space="preserve">信息 我认为信息在每个角色扮演游戏中都很重要。这有助于角色扮演者在他的脑海中看到这个地方，它使角色扮演更容易。信息还可以帮助你了解历史，并保持最新的事件，包括包的价值。 Desír Desír是一个角色扮演游戏，在互联网上的不同用户创建自己的角色，在某些领域的角色扮演的地方。一切都是虚拟发生的，正如你可能猜到的那样，没有什么是真实的。Desír是K10，所以它应该是这样的，但仍然有这些战斗之类的，因为否则这里不会发生任何事情，所有的情节都会消失，就像被扫除一样。这个角色扮演游戏的主题是我们的四条腿的朋友--马，它们在平原和尚未定居的森林中自由地生活。 在这片土地上也看不到人类，这很好，因为马的生活空间正在缩小。欲望》的剧情是基于一场与人类争夺生存空间的战斗，在这里，人们不惜一切代价争取生命和自由。几十年来没有看到人类，但此刻在很远的地方执行任务的观察员已经发现了他们的敌人在眼前。为了不暴露欲望部落的位置，入侵者被消灭了。即使是小的风险也太大了，这是由部落最初的首领决定的，他已经残酷地感受到了他在信任另一个人类方面的错误的痛苦。......鹿的震耳欲聋的吼声和雷鸣般的蹄声在空中回荡，双足动物袭击了大群的马匹，无情地屠杀了马匹、马驹和长者。 一切都发生得很突然，仿佛吹了一声哨子，每个双足动物就消失了，留下了一串血迹，接着是无尽的悲痛。在高高的悬崖上看着这一切的德西伦达，这个马群的首领无言地盯着眼前的可怕景象，大量的血迹覆盖了沙漠的大部分，马的尸体躺在地上到处是。这一幕让人难过。德西伦达的眼睛里充满了复仇的欲望，这种欲望在母马体内不断加剧，变成了无边无际的汹涌澎湃的瀑布。领袖驰骋在悬崖下，寻求牛群中的智者的帮助，他也在充当顾问。他在战斗中受了轻伤，与其他人不同。有的人少了一只眼睛，有的人可能少了一条腿。Desírenda向智者请教一个问题，他默默地问。"我们什么时候才能做好反击的准备？" .领袖的语气很不祥。 圣人闭上眼睛思考。"不要害怕，这可能需要5年时间。有这么多双足动物，我们不能带他们去，我们需要更多的人。"德西伦达含糊地点点头，离开了这里。 # 我为什么要相信那个双足动物？我应该知道他心里只有战争......。# 他思考并后悔他所做的已经无法挽回的事情，信任那个利用了无辜的马的善良本性并在人和马之间引起战争的人。 这个地方是一个马的角色扮演游戏，设定在一个虚拟世界。现实中没有什么真正发生。所有人物的形象和他们的信息都是彼此完全不同的。有关人物的信息是由他们的骑手写的。</w:t>
      </w:r>
    </w:p>
    <w:p>
      <w:r>
        <w:rPr>
          <w:b/>
          <w:color w:val="FF0000"/>
        </w:rPr>
        <w:t xml:space="preserve">id 184</w:t>
      </w:r>
    </w:p>
    <w:p>
      <w:r>
        <w:rPr>
          <w:b w:val="0"/>
        </w:rPr>
        <w:t xml:space="preserve">然后继续......。^^ 我写了很久，因为我想不出有什么可写的（所以可能有点无聊），但我试图同时掺入一些幽默感。16岁的佐助刚刚和他的哥哥搬到了新的公寓--同时也搬到了新的城市--兄弟俩的未来在经历了许多困难之后，终于开始变得光明起来。但是，当有东西开始召唤佐助的时候，会发生什么？太阳的晨光透过高大的建筑物，从打开的窗帘中透进佐助的房间。光芒击中了男孩的眼睛，他背对着窗户，然后试图恢复睡眠。一会儿过去了，佐助的眼睛扑闪扑闪地睁着，因为他意识到了一件事：那天晚上他没有设置铃声。男孩迅速坐起来，摸索着他的手机，在那里他可以看到时间。 该死的.他在炸弹中睡了一觉，但如果他迅速行动，他仍然可能赶上巴士。佐助把毯子扔到一边，跳了起来，拉开他的衣柜。他随意选择了一件白色的T恤，一件深蓝色的连帽衫和牛仔裤。 穿好衣服后，男孩把他的课本和用品塞进他的背包，冲出他的房间，速度之快，几乎要撞到他的弟弟，他可能已经在叫他起床的路上了。"你已经醒了，"伊藤说，佐助向他投去一个愤怒的眼神。"你为什么不能早点叫醒我？" " 我以为你已经醒了。我想我错了，"伊藤忠回答说，他从头到脚看了看他的小兄弟，并揉了揉他已经很乱的头发。"下一次，按铃。这可能有助于."佐助皱着眉头，把伊藤的手从他的头发上甩开，那人笑了笑，使年轻的宇智波鼬迈进了厨房，在摆好的桌子前坐下，拿起东西吃，然后离开。 伊藤也走进房间，尽管比他哥哥更随意，给自己倒了一杯刚煮好的咖啡。"你为今天做了什么计划吗？" "你是什么意思？"佐助吞下一块面包后问道，他看着伊藤，在桌前坐下时眯起了眼睛。"你有什么计划吗？"不是我，阳子，"伊藤忠回答。"她希望我们带她参观这个城市。他还需要找到一份工作，所以如果我们碰巧给他找到工作，我们可以去几个咖啡馆转转。" "他不会看地图？他需要我们做什么？"佐助问道，伊藤博文对他哥哥翻了个白眼。"他很想再和他的兄弟们在一起。洋子知道我们很忙 ..."你是，"佐助纠正道，伊藤博文继续说道。"不管怎样.他只是想弥补他离开我们的那些时间，你明白我的意思，对吗？"佐助看了弟弟一会儿，然后又往嘴里咬了一口面包，正准备吞下去时，阳子旋风般地跑进了厨房。"发生了可怕的事情!"佐助被他的面包噎住了，伊藤博文递给他一杯水，男孩毫不犹豫地抓住了这杯水，咳嗽了几声，然后拿起杯子狠狠地喝了一口。 伊藤博文和佐助困惑地盯着他的妹妹，阳子把双手交叉在胸前。"当时在走廊里还是晚上.它现在在哪里？""我把它带进了客房，"伊塔奇说，阳子皱起了眉头。"你做了什么？你是否意识到我当时有心脏病发作？</w:t>
      </w:r>
    </w:p>
    <w:p>
      <w:r>
        <w:rPr>
          <w:b/>
          <w:color w:val="FF0000"/>
        </w:rPr>
        <w:t xml:space="preserve">id 185</w:t>
      </w:r>
    </w:p>
    <w:p>
      <w:r>
        <w:rPr>
          <w:b w:val="0"/>
        </w:rPr>
        <w:t xml:space="preserve">"在天然化妆品中，乳液基料总是用冷压油或植物脂肪制成。膏状基质通常占乳液的80%，所以与合成基质的差别很大。" - 完全没有。在天然化妆品中，当然也可以像传统化妆品一样，用油和植物脂肪做基底。然而，更重要的是要注意，乳液就是乳液，水通常总是远远超过一半，否则就不会产生乳液。 在我看来，乳液基质意味着整个乳液没有任何活性成分。无论是天然化妆品面霜还是普通面霜，油相的比例都是一样的，都有同样多的水。因此，不能说一种奶油比另一种奶油含有更多的碱。至于口红，我甚至懒得说什么。吃口红不会让你喘不过气来，这是肯定的。"然后，在我的名单上将是除臭剂、防晒霜和香水，因为它们含有如此多的化学物质。 最不坏的是睫毛膏和眉笔。"--一个很好的原则，如果你想减少化妆品，从除臭剂开始是很好的，如果你不需要它。 另一方面，"因为它们含有这么多化学品 "的说法是错误的，天然化妆品也含有同样多的化学品。女士们，先生们，我们周围的所有东西都是化学，所有的原材料都是化学品，包括合成和天然的。"在我看来，最糟糕的化妆品化学品是香料、甲醛释放剂和引起泡沫的表面活性剂，以及防晒霜中的化学紫外线过滤器和化学染料，如染发剂。"--这里我同意，香料尤其是甲醛释放剂是最常见的过敏源。"至于染发剂，颜色越深，化学成分越多，从化学角度看，金发肯定是更好的选择，但最好记住，即使天然化妆品不含许多化学成分，它们仍然可能是过敏性的。有相同数量的化学品。颜色越深，PPD（对苯二胺）越多，因此越糟糕。 就致敏性而言，漂白是一个更好的选择，因为过氧化氢不是一个非常敏感的物质，而不是因为漂白产品中的化学物质较少。 但是，天然化妆品确实可以而且经常导致过敏，因为它们含有大量的乙醇，例如：。这一切都很好，但绝对应该停止吹嘘不含化学成分的做法。不含化学成分的产品基本上意味着真空包装的罐子，因为即使是空气也是一种化学物质。因此，请保留你的真空包装罐，并证明你使用天然化妆品的事实，即你只是想尽可能使用最天然的成分。这当然是没有错的。我的机器又回到了生活的书本里了!事实上，它在本周早些时候回家了，但花了数不清的时间和精力才把一切都找回来，所以直到现在我们才开始回到同一起跑线。说到点子上了，说到点子上了。我希望你们都能读一读五星编辑的这篇好文章，如果你们还没有的话。这篇文章确实让人大开眼界，讲述了当前新闻业的严酷真相，例如，在女性杂志的美容方面。一些记者像走钢丝的公羊一样被牵着走；批评或不受欢迎的真相不允许被写出来。因此，情况确实是，广告商在很大程度上决定了文章中的内容。当你阅读时，看看你的周围，你会看到广告的出现。我想</w:t>
      </w:r>
    </w:p>
    <w:p>
      <w:r>
        <w:rPr>
          <w:b/>
          <w:color w:val="FF0000"/>
        </w:rPr>
        <w:t xml:space="preserve">id 186</w:t>
      </w:r>
    </w:p>
    <w:p>
      <w:r>
        <w:rPr>
          <w:b w:val="0"/>
        </w:rPr>
        <w:t xml:space="preserve">梦想的赫尔辛基--学习、参与、行动 与赫尔辛基工人学院合作的参与式教育项目 Visio正在与赫尔辛基工人学院的东部地区学院合作，于2012年春季实施一个名为 "梦想的赫尔辛基 "的培训项目。该项目旨在通过提供具体的行动工具，以及与东部劳工学院和周围的地方组织建立新的合作形式，提高公民参与度。该项目包括整个春季的一系列培训课程，作为劳工学院教育计划的一部分，在4月举行的地方演员组织论坛以及支持营销和激活活动。 该项目包括各种活动：组织论坛计划将提供关于不同形式的公民参与和社区活动的信息。 来自赫尔辛基东部地区的非政府组织和其他志愿组织也将出席，介绍他们的活动。</w:t>
      </w:r>
    </w:p>
    <w:p>
      <w:r>
        <w:rPr>
          <w:b/>
          <w:color w:val="FF0000"/>
        </w:rPr>
        <w:t xml:space="preserve">id 187</w:t>
      </w:r>
    </w:p>
    <w:p>
      <w:r>
        <w:rPr>
          <w:b w:val="0"/>
        </w:rPr>
        <w:t xml:space="preserve">初学者吉他课程--明智的选择 经验是成功的关键，不管是想学习，还是说外语，游泳或演奏乐器。课程提供了一个结构，这是一个有用的工具，使你能够掌握基础知识。跳入游泳池而不知道如何在深水区游泳的基本知识并不是一个明智之举。 也没有在卡内基音乐厅表演，你可以在第一次就拿起吉他。一切都发生在实践中。当你遵循一个合理的练习时间表时，你的吉他演奏将蓬勃发展，很快你就会用你周围的所有音乐来愉悦自己。弹奏乐器录音确实是生活中的一种丰富的商品。弹吉他可以使人平静，提升你的精神，娱乐你的孩子或使你的爱人膝盖发软。幸运的是，吉他是最容易学习的乐器之一。当然要玩得特别好，你可以实施一生的基本风格，但不要担心。享受每一个发生的时刻，现在就用你的乐趣用品来制作音乐。关于初级吉他课程，最好的事情是它们是负担得起的，而且非常有价值，因为只有一节课可以重复一首歌。你将学习前几个和弦可以是d和a，因为它们配合得很好。当然，你可以在此基础上，增加越来越多的和弦，以不同的方式来制作它们，并学习更多关于单个音符与其他音符的联系。你可能想成为一名主吉他手。要有耐心，学习基本知识，并能用它们进行练习。一堂半小时的吉他课是15-30美元，当然，如果所需老师的平均费用需求巨大，这可能会更多。 请记住，老师不一定要有肋骨来教基础知识。花点时间选择最适合你的需求--在你所在的地方有许多有经验和耐心的老师，他们很乐意教你。当然，在开始的时候，你可能不确定你到底想学什么，但这在早期不是问题。如果你坚持下去，技巧、风格、风格偏好最终会成为你的。如果你能很容易地理解第一或第二课（你通常可以免费获得，特别是在网上），那么有可能，继续与该教师合作可能不是一个明智的选择。 记住要花时间，仔细选择你的语言教师，从长远来看，它可以使所有的差异。</w:t>
      </w:r>
    </w:p>
    <w:p>
      <w:r>
        <w:rPr>
          <w:b/>
          <w:color w:val="FF0000"/>
        </w:rPr>
        <w:t xml:space="preserve">id 188</w:t>
      </w:r>
    </w:p>
    <w:p>
      <w:r>
        <w:rPr>
          <w:b w:val="0"/>
        </w:rPr>
        <w:t xml:space="preserve">导航信息 在线结果追踪 - 在线结果 新闻上也有类似的服务。其目的是提供通过信息传递技术在互联网上更新结果的可能性，例如通过GRPS连接的方式。结果不是重复传输的，而是每条结果信息在计算出结果后立即发送到服务器，即在检查完印章后不到一秒钟的时间内 ...该基本技术已经在Jukola 2000中进行了测试，并已逐步完善。 该系统的版本为1.1.ap（22.1.2003ap），可将反馈意见发送到页面底部的地址。也就是说，响应时间是否正常，缺少什么？</w:t>
      </w:r>
    </w:p>
    <w:p>
      <w:r>
        <w:rPr>
          <w:b/>
          <w:color w:val="FF0000"/>
        </w:rPr>
        <w:t xml:space="preserve">id 189</w:t>
      </w:r>
    </w:p>
    <w:p>
      <w:r>
        <w:rPr>
          <w:b w:val="0"/>
        </w:rPr>
        <w:t xml:space="preserve">PeliPakinat提出了 "星体紊乱"!对我们Pelipakino来说，突出游戏的日常生活是很重要的，无论是从玩家还是游戏制作者的角度来看。 这种日常生活的一部分就是部落游戏。 我们现在很荣幸能与一个叫做Astral Disorder的部落合作，我们在罗瓦涅米的BitParty上认识了他们。我们在罗瓦涅米的一个休闲区碰到了他们，并决定打扰他们接受采访。请看上面的视频，亲自了解一下这些男孩!</w:t>
      </w:r>
    </w:p>
    <w:p>
      <w:r>
        <w:rPr>
          <w:b/>
          <w:color w:val="FF0000"/>
        </w:rPr>
        <w:t xml:space="preserve">id 190</w:t>
      </w:r>
    </w:p>
    <w:p>
      <w:r>
        <w:rPr>
          <w:b w:val="0"/>
        </w:rPr>
        <w:t xml:space="preserve">Big Bang（빅뱅）是一个由五人组成的韩国男孩乐队，演奏类似嘻哈的流行音乐。 Big Bang成立于2006年。 乐队的 "领袖 "是说唱者、歌手、作词人、作曲人和制作人G-Dragon（权志龙）。 Big Bang在2009年之前一直非常活跃。在那之后，只有单曲（主要是日语）开始出现。 专辑的中断时间长达2年零3个月。最后在2011年，他以《今晚》复出。今晚是一张迷你专辑，只包含6首歌。4月，《今晚特别版》发行，其中包括3首新歌和GD&amp;TOP、Seungri和Taeyang专辑中的歌曲。之后，在13.5日，一张日本全长专辑《Bigbang 2》发行，其中包括09-10年的单曲和日本版的《Tonight》歌曲。 2012年2月29日，Big Bang发行了一张全韩国的第五张迷你专辑，名为《Alive》。之后，在2012年3月6日，发行了《活着》专辑的特别版，即《依然活着》专辑。它包括歌曲Still Alive、Monster、Feeling、Fantastic Baby（特别版）、Bad Boy（特别版）、Blue（特别版）、빙글빙글（Bingle Bingle）、Ego和 사랑 먼지（特别版）（Love Dust特别版）。在Big Bang复出之前，GD&amp;TOP乐队成立，由G-Dragon和T.O.P组成。 他们的第一张专辑《High High》于2010年12月发行，其中的单曲《High High》、《Oh Yeah》和《Knock Out》在韩国和亚洲都非常成功。2011年1月GD&amp;TOP之后，乐队中最年轻的成员Seungri复出了。此后，Bigbang复出（24.2.11），Bigbang最著名的歌曲是Tonight、Love Song、Haru Haru、Lies和Lollipop（与2NE1合作），他还发行了一张迷你专辑VVIP，单曲是What can I do和VVIP。2011年11月6日，Big Bang在MTV欧洲音乐奖上赢得了全球演员奖，这是第一次颁发该奖项。 Big Bang获得了超过5800万张选票，击败了小甜甜和莉娜。权志龙的妹妹叫权达美 老成员：张贤胜（SO-1） Big Bang成立时，只有G-Dragon , T.O.P , Taeyang和Daesung被选为成员。 然而，另外两名成员Seungri和Hyun Seung被淘汰，但被给予第二次机会来展示他们的技能，之后Seungri被选为第五名成员，Hyun Seung被淘汰。他曾有机会作为实习生留在YG娱乐公司，但决定离开。 玄升目前是男团B2ST Cube Entertainment的成员。然而，贤胜和Big Bang的成员仍然保持着良好的关系。</w:t>
      </w:r>
    </w:p>
    <w:p>
      <w:r>
        <w:rPr>
          <w:b/>
          <w:color w:val="FF0000"/>
        </w:rPr>
        <w:t xml:space="preserve">id 191</w:t>
      </w:r>
    </w:p>
    <w:p>
      <w:r>
        <w:rPr>
          <w:b w:val="0"/>
        </w:rPr>
        <w:t xml:space="preserve">2011年10月31日之前更新OnlineMatrikel 又到了每年的这个时候，商会必须确保明年的商会董事会和所有商会成员的信息在Online-Matrikel上是最新的。这些信息必须在2011年10月31日之前更新。如果你在这项工作上需要帮助或不知道ID，请联系信息管理主管Turo Vihermaa（turo . vihermaa@jci.fi 或电话。0405159021）。如果有必要，你也可以联系secy@keskuspuisto .org 重要的是，成员的联系方式是最新的。这些信息用于向会员发送Meriitti，也用于从网上收集信息用于印刷Matrikel。让我们一起努力，使《马提尼克》成为一份成功的出版物，为我们大家服务！"。</w:t>
      </w:r>
    </w:p>
    <w:p>
      <w:r>
        <w:rPr>
          <w:b/>
          <w:color w:val="FF0000"/>
        </w:rPr>
        <w:t xml:space="preserve">id 192</w:t>
      </w:r>
    </w:p>
    <w:p>
      <w:r>
        <w:rPr>
          <w:b w:val="0"/>
        </w:rPr>
        <w:t xml:space="preserve">马库斯-格兰特在决定性时刻挺身而出，推翻了惠马公司。 惠马-纳米卡93-96纳米卡-拉赫蒂在篮球SM系列赛中顽强地冲向第二名。周三在客场以96-93（46-51）战胜了来自Äänekoski的Huima，终于带来了一个挖掘的结果：Namika升到了与Joensuu Katajan相同的水平，并且由于在相互比赛中的优势而领先于他们。然而，最终的亚军位置还远未确定。卡塔亚的赛程非常轻松（惠马主场，诺基亚客场必败），纳米卡应该继续...... 更多 " 力量二人组的得分超过了纳米卡得分的一半 Teemu Laine在拉彭兰塔的体育厅进行了表演。 LrNMKY-纳米卡80-93 去年的SM铜牌得主纳米卡-拉赫蒂在周六的男子SM篮球系列赛的首场比赛中访问拉彭兰塔NMKY的主场。LrNMKY去年在本赛季的前九场比赛中失利，在Urheilutalo呈现了一个满堂彩。第四届决赛的冠军从板凳上走下来，进入了人们的视线，托尼-伊尔莫宁在成功后放开了自己的情绪。拉赫蒂-埃萨-劳汉拉克索-纳米卡-拉赫蒂在第四届篮球决赛中把不可能变为可能。主队在整场比赛中以寡敌众，在加时赛中从16分的劣势中崛起，在加时赛中从落后7分的情况下重施故技，上升到......。托尼-伊尔莫宁用他的三分球赢得了加时赛，尤哈-卢赫塔宁用他的重要篮板球点燃了主队在最后阶段的狂飙突进。 马库斯-赫姆达尔在比赛中迟到了。纳米卡-洪卡104-93 2.和胜2-2 周六在拉赫蒂冰厅举行的拉赫蒂纳米卡和埃斯堡洪卡的篮球决赛第四场比赛中，客队在三节比赛中占据了优势。第四次...卡塔亚倒在了拉赫蒂的经验和空间防守下，纳米卡的建筑师Juha Luhtanen挡住了卡塔亚队长Jukka Toijala和Clifton Jones的传球。 卡塔亚-纳米卡71-85比赛胜利0-2纳米卡-拉赫蒂距离篮球决赛只有一场胜利。 纳米卡在周二在约恩苏对卡塔亚的半决赛系列中取得了第二场胜利，第二节打得不错。...</w:t>
      </w:r>
    </w:p>
    <w:p>
      <w:r>
        <w:rPr>
          <w:b/>
          <w:color w:val="FF0000"/>
        </w:rPr>
        <w:t xml:space="preserve">id 193</w:t>
      </w:r>
    </w:p>
    <w:p>
      <w:r>
        <w:rPr>
          <w:b w:val="0"/>
        </w:rPr>
        <w:t xml:space="preserve">红牛将只在亚洲争取胜利 据红牛车队负责人称，车队将只在亚洲争取胜利。红牛车队负责人克里斯蒂安-霍纳承认，如果没有特殊情况，奥地利车队将无法在接下来的西班牙和蒙扎比赛中挑战奔驰。在过去四个赛季中一直主导F1比赛的红牛车队，本赛季只赢了两次，丹尼尔-里恰尔多为车队带来了两次胜利，而队友、四届世界冠军塞巴斯蒂安-维特尔的赛车性能却不尽如人意。霍纳认为，当9月底F1系列赛前往亚洲时，红牛将为胜利而战："下一个胜利的黄金机会将在新加坡降临到我们身上。在斯帕和蒙扎，我们将专注于尽量减少损失，因为印度力量可以迅速进入领先位置，威廉姆斯和迈凯轮速度很快，当然梅赛德斯也很快，霍纳根据Autosport报道总结了力量的平衡。 我们必须从接下来的两场比赛中获得我们可以获得的东西。 在此后的赛季决赛中，我们将努力将情况转回对我们有利，霍纳总结道。</w:t>
      </w:r>
    </w:p>
    <w:p>
      <w:r>
        <w:rPr>
          <w:b/>
          <w:color w:val="FF0000"/>
        </w:rPr>
        <w:t xml:space="preserve">id 194</w:t>
      </w:r>
    </w:p>
    <w:p>
      <w:r>
        <w:rPr>
          <w:b w:val="0"/>
        </w:rPr>
        <w:t xml:space="preserve">天花板的吸音砖 高的房间很容易产生共振，但这可以通过安装吸音砖来减少。 吸音砖也可以作为装饰砖使用，除了吸音之外，还可以提供一个成品表面。该项目使用了PARAFON Exclusive吸音板，吸音板正在等待安装。 PARAFON Exclusive吸音板是由石棉和玻璃纤维表面组成。</w:t>
      </w:r>
    </w:p>
    <w:p>
      <w:r>
        <w:rPr>
          <w:b/>
          <w:color w:val="FF0000"/>
        </w:rPr>
        <w:t xml:space="preserve">id 195</w:t>
      </w:r>
    </w:p>
    <w:p>
      <w:r>
        <w:rPr>
          <w:b w:val="0"/>
        </w:rPr>
        <w:t xml:space="preserve">页数 2013年2月19日 星期二 Milja Kaunisto : Synnintekijä Milja Kaunisto : Synnintekijä 原始出版年份 : 2013 页数 : 308 芬兰首发作家的两部作品。这对我来说几乎是一项成就。该书一开始就讲述了贵族少女贝娅特丽克丝如何投入一个英国男人的怀抱，并被他怀上了身孕。随着书的深入，我们发现碧翠丝的轻率行为与其他情节的联系。接下来是第二部分，讲述了奥拉维-莫努恩波亚在巴黎学习多年的故事。对未来的牧师来说，要保持他的思想和行为无罪并不容易。 其中的困难是他与另一个学生奇迹的友谊略微过于密切。罪人》是对中世纪的一个非常罗嗦的描述。我不记得还读过另一本历史小说，其中性和欲望在书中占了如此大的比重。我还了解到，考尼斯托精通中世纪的历史，所以描述也一定是真实的。 对于奥拉维-毛恩波吉（Olavi Maunpoji）来说，女人是罪恶的生物，他是未来的牧师，引诱男人陷入诱惑。然而，米拉克利对原罪有更多质疑的态度："那亚当呢？他是按夏娃的意愿还是按自己的意愿堕落的？""按照夏娃的意愿!女人是原罪的根源"，我一开始就喊了起来，但奇迹却露出了他满意的笑容"。这只能说明女人的意愿高于男人的意愿，上帝希望男人遵循女人的意愿"，他说。"这种解释很适合我。" 这本书最大的启示远在结尾之前，最后的几百页不再是一个惊喜。我不知道为什么要选择一个真实的历史人物作为主角。 我想一个完全虚构的人物也可以做得很好。罪人》是关于奥拉维-毛恩波让（Olavi Maunpojan）生活的系列图书的开始。这本书是该系列的一个有希望的开始，考尼斯托绝对是一个值得记住的处女作作者。 如果你不能忍受玫瑰色的语言，这本书不值得推荐。也许这也会让传统历史小说的爱好者们感到震惊。我喜欢《造孽者》的阅读体验，但我并不完全确定会向谁推荐这本书。如果有任何书能引起你的兴趣，它是值得一试的. 可能这只是对中世纪性方面的夸张关注.另一方面，我部分地喜欢它，因为它是接近中世纪的一种新方式，至少对我来说是这样。另一方面，我对历史不是很了解。 我花了一点时间来适应文本，也许某些地方的淫秽内容被强调得有点多，但我仍然期待着第二部分的到来。</w:t>
      </w:r>
    </w:p>
    <w:p>
      <w:r>
        <w:rPr>
          <w:b/>
          <w:color w:val="FF0000"/>
        </w:rPr>
        <w:t xml:space="preserve">id 196</w:t>
      </w:r>
    </w:p>
    <w:p>
      <w:r>
        <w:rPr>
          <w:b w:val="0"/>
        </w:rPr>
        <w:t xml:space="preserve">经过短短七个半小时的讨论，市议会在2011年11月19日的会议上批准了市议会的2013年预算草案和2013-2015年财政计划。在不确定的经济前景的阴影下，坦佩雷2013年的预算总额约为16亿欧元。 市议会几乎一致增加了180万欧元。 明年的预算将显示1630万欧元的赤字。 科特卡市议会周一（11月19日）讨论了亨利-林德洛夫市长对明年预算的提议。市议会通过了预算书，但没有对市长的提案进行任何修改。 左翼联盟和绿党代表希望删除市长在2013年初关闭Jäppilä学校的提案，但该修正案以8比3被否决。绿党、左翼联盟、[......]"消防站日 "活动将在11月24日星期六再次举行，并将开启全国消防安全周。 今年，芬兰各地约有230个消防站的大门将被打开。 这些活动将强调小心和谨慎对待家中的消防安全的重要性。安全行为在圣诞节前尤其重要：在所有冬季月份中，12月的火灾数量最多。 参与活动的消防站欢迎所有年龄和大小的家庭。 [......] 在Pietarsaari，Alholminkatu 40，有一张类似螺旋桨的照片，是11月11日至19日期间从一个院子里偷来的青铜，3叶Hundested螺旋桨。该螺旋桨是一个三叶扭力螺旋桨，轴长1.5米。该螺旋桨的直径约为1米，重约500公斤。 该案件正被作为重大盗窃案进行调查。如果你知道任何有关此案的情况，请致电Pietarsaari警方，电话为071 87 46 160。 芬兰东部地区国家行政办公室已经调查了其区域内各城市的儿童保护社会工作者的数量，他们的资格以及每个儿童保护社会工作者所服务的儿童和家庭的数量。在北萨沃、南萨沃和北卡累利阿的城市，有146.5名儿童保护社会工作者，其中74%是合格的，26%是没有资格的。根据调查，该地区有九个城市没有合格的儿童保护社会工作者。地区国家行政机构关注[......]2012年11月17日，芬兰安置房协会大会邀请塔里娅-哈洛宁总统成为协会的名誉主席。哈洛宁总统从1989年到1995年一直担任联邦委员会主席，并在芬兰社会和许多国际网络中为社会可持续发展而努力。通过他的活动，他为安居运动加强社会共识、发展社会工作、改善移民的地位以及反对贫困和排斥的努力做出了贡献。2012年11月19日，食品工业联合会大会选举Fazer集团总裁卡斯滕-斯洛腾为2013年联合会主席。 本届任期将是斯洛腾连续第三年担任食品工业伞式组织的主席。"食品行业面临的最大挑战是成本的急剧上升 ，这将在2013年继续。此外，该行业的立法改革正在推高成本，降低利润率。ETL的战略已经具体化，以应对不断变化的环境，[......]一名年轻女子从赫尔辛基Kontula的一座轻型交通桥上坠落后受重伤。事故发生在2012年11月16日星期五下午16点30分左右，在Kontulantie靠近Porttitie路口连接Karpalopuisto和Kontula Sledge Park的桥上。 一名24岁的妇女从桥上的7米高处坠落到路上，当时路上有汽车通行。然而，现场的驾驶者设法防止了碰撞的发生。</w:t>
      </w:r>
    </w:p>
    <w:p>
      <w:r>
        <w:rPr>
          <w:b/>
          <w:color w:val="FF0000"/>
        </w:rPr>
        <w:t xml:space="preserve">id 197</w:t>
      </w:r>
    </w:p>
    <w:p>
      <w:r>
        <w:rPr>
          <w:b w:val="0"/>
        </w:rPr>
        <w:t xml:space="preserve">目前，芬兰有超过300名失业的飞行员，而且更多的人正在接受培训。芬兰飞行员协会（FPA）呼吁就培训的目标和数量进行公开辩论。培训后应尽快找到工作，因为培训课程很快就会到期，剩下的就是超过10万欧元的巨大债务负担。根据芬兰飞行员协会（FPA）的说法，现在需要对未来飞行员培训的目标和数量进行公开讨论。根据联合会的说法，为了卡而进行廉价培训是没有意义的，用昂贵的钱购买培训也是唯一的选择。 培训后应尽快获得一份工作，因为所有的培训都会很快过期。在欧洲，航空公司甚至要求飞行员以自营方式工作，从而剥夺了他们的正常就业权利。 飞行员因培训而负债，被迫从事任何职业，工作时间和责任各不相同。 飞行员培训的费用分为基本培训、飞机类型培训和公司特定培训。芬兰的基础培训由波里的芬兰飞行学校、马尔米的帕特里亚飞行员培训和马尔米的萨尔帕斯伦托提供。其中，只有芬兰飞行学校享有国家支持，与市场上的其他培训机构相比，飞行培训的成本也非常低。国家补贴的培训价格约为10,000欧元，而其他课程提供者的收费超过100,000欧元。 市场化的飞行学校有自己的要求。Salpauslento与Flybe Finland合作，进行所谓的初始选择，这意味着在Flybe Finland的等待名单上有一个位置。然而，培训的费用由学生承担。芬兰航空飞行学院根据公司的规格出售飞机类型和公司特定的培训套餐。这些课程也可以从其他欧洲培训机构购买。 Flybe芬兰航空公司最近宣布，它将向新飞行员收取24000欧元的首次强制性飞机型号培训费，尽管传统上型号培训被视为雇主提供的培训的一部分。</w:t>
      </w:r>
    </w:p>
    <w:p>
      <w:r>
        <w:rPr>
          <w:b/>
          <w:color w:val="FF0000"/>
        </w:rPr>
        <w:t xml:space="preserve">id 198</w:t>
      </w:r>
    </w:p>
    <w:p>
      <w:r>
        <w:rPr>
          <w:b w:val="0"/>
        </w:rPr>
        <w:t xml:space="preserve">冶金发明工厂 在这里，新技术被发明出来，现有的技术被开发出来，Elina、Tuomas和Rodrigo总结道，他们在Outotec位于Pori的研究中心工作。 这是一个真正的冶金发明工厂。 该公司拥有几千项专利，每年都有更多的专利被授予。Tuomas van der Meer, 29岁, 开发经理DI, TTY 2005, 生物和环境工程 我被我的论文带到这里，其主题在这里继续。我目前在一个为客户设计和开发湿法冶金工艺的小组中担任开发经理。我在项目中的任务通常包括设计和实施实验，建立模型和报告结果。能够成为客户大局中的重要环节之一，是非常好的。在Outotec，我们处于技术的最前沿。很高兴看到我们随波逐流，创造新的东西。发明是公司的一个重要组成部分，并受到鼓励。有很多基于理论和头脑风暴的工作，而工作的迷人之处在于其多样性。每个案例都是新的，所以你总是要发明一些新的东西，或者至少把事情放在一个新的顺序中。我在工作中做了一些发明 - 但它们仍然是客户的秘密。Elina Wiik, 33岁，实验操作主管，于韦斯屈莱大学2001年，主修化学 在奥托泰克研究中心，你可以做与冶金和工艺有关的一切。公司为最苛刻的职位提供广泛的工作机会和现成的职业道路。我自己是在杂志上看到招聘物理化学家的广告后来到这里的。描述很准确：这就是我！我是一个很好的例子。在我以前的工作中，我记得一个大型项目的示范运行，我负责实验室和在线分析。我们是这个过程的重要组成部分，我们学到了越来越多的东西。 现在我已经晋升为主管。我的工作中最具挑战性的部分是，有很多工作，我必须决定如何分配资源。新项目给工作带来了很好的刺激。我还喜欢为我们自己的研究人员和外国客户提供客户服务。 罗德里戈-格劳 , 33岁，开发经理，博士，TKK 2006，材料工程 我在完成博士学业后开始在奥托泰克工作。我在研发部门担任主管，我也有自己的研究项目。 我的工作领域是矿物工程。 我喜欢我的工作的原因是每个项目都是不同的。 最好的部分是看到过程已经成功，结果是客户需要的。 例如，一个新的浓缩器可能已经发展起来，因为我们已经做了浮选试验并建立了一个模型。感觉很好，这里已经为新事物开了个头。这份工作的魅力在于，你可以与人合作。你们一起解决事情，你们可以共享资源。我也喜欢在国际环境中工作。我们的团队非常国际化，我的母语是西班牙语，公司提供了很多在世界不同地方工作的机会。 我本人曾在澳大利亚的矿山从事勘探开发。奥托泰克公司是一家国际领先的矿物和金属技术开发商和供应商，向全球客户提供创新和环保的解决方案--工厂、工艺和设备以及工程、项目和支持服务。Outotec公司在其波里研究中心开发的铜生产工艺被授予2007年质量创新奖。Outotec公司在赫尔辛基OMX北欧交易所上市。www.outotec.com。</w:t>
      </w:r>
    </w:p>
    <w:p>
      <w:r>
        <w:rPr>
          <w:b/>
          <w:color w:val="FF0000"/>
        </w:rPr>
        <w:t xml:space="preserve">id 199</w:t>
      </w:r>
    </w:p>
    <w:p>
      <w:r>
        <w:rPr>
          <w:b w:val="0"/>
        </w:rPr>
        <w:t xml:space="preserve">  商务礼品 我的产品适用于追求个性的客户的所有礼品需求。除了现成的产品，我还可以设计和制造独特的物品或单独的套装。 产品可以根据需要塑造，并可以盖上或刻上名字、标志或其他徽章。</w:t>
      </w:r>
    </w:p>
    <w:p>
      <w:r>
        <w:rPr>
          <w:b/>
          <w:color w:val="FF0000"/>
        </w:rPr>
        <w:t xml:space="preserve">id 200</w:t>
      </w:r>
    </w:p>
    <w:p>
      <w:r>
        <w:rPr>
          <w:b w:val="0"/>
        </w:rPr>
        <w:t xml:space="preserve">画家在Nuojua - Kainuu - 画家Nuojua -当你需要高质量的绘画或室内设计工作，价格合理，你需要这个有信誉的专业画家。无论你的绘画或装饰工作有多大或多小，从墙纸到光亮的油漆，从散热器到木制品，这位专业人士都能帮助你 ......Nuojua -当你需要找到一个有信誉的绘画和装饰公司，在你的家里做一个整洁的工作，这个当地的专业人士正好适合你 .无论你的绘画和装饰项目是什么，从新建的门窗到踢脚线和楼梯，或者你只是想装饰你的家，这个绘画和装饰专家将确定你的需求。Nuojua -寻找一个可靠的油漆工或装饰工可能需要时间，但这个经验丰富的友好的当地专业人员正好可以为您提供完美的服务。这位知识渊博的油漆工-装饰工将帮助满足您的所有油漆和装饰需求，从贴墙纸和安装博古架到脱漆和清漆门窗框。传统上，芬兰丰富的森林资源被用于建筑。房屋一直建在低矮的石头地基上，有时用锯末，有时用原木，但表面处理是所有木制房屋的共同因素。 如果没有表面处理，水分和季节会很快破坏木材。有了适当的油漆处理，木制表面就有很长的使用寿命。无论你的油漆项目是大是小，从油漆窗台和角板到整个院子的颜色翻新，你都可以放心地找Kainuu的helppokoti .fi的专业表面处理伙伴来帮忙。 他们有最好的工具和多年的专业经验，结合最新的油漆趋势和颜色。毫不迟疑地冲浪到helppokoti .fi，并留下您的联系方式和简短的工作描述，我们在Kainuu的合作伙伴将与您联系，为您提供报价。 完成您的外部绘画项目不能再简单了。古往今来，芬兰丰富的森林一直被用于建筑。 房屋被建在低矮的石基之上，有时是原木，有时是木板，然而表面处理是所有木制房屋的共同点。季节性变化以及天气和湿度的影响会很快破坏木质覆层，而不进行保护性的表面处理。 适当的表面处理会使覆层有很长的寿命。无论你的油漆工作是小是大，从修补个别油漆损坏到重新粉刷豪宅的底漆工作，你总是可以指望得到一流的质量和客户服务，从helppokoti .fi在Kainuu的快速表面处理合作伙伴。 他们有最好的工具和多年的专业知识，结合传统和现代的色彩方案。毫不迟疑地冲浪到helppokoti .fi，并留下您的联系方式和简短的工作描述，我们在Kainuu的合作伙伴将与您联系并提供报价。 完成您的外部绘画项目不能再简单了。芬兰丰富的森林资源历来被用于建筑业。 房屋的地基是由天然石材凿成的，有时是由木板，有时是由原木，但外墙的表面处理是所有木制房屋的共同特征。 季节的变化以及天气和湿度的影响会很快破坏木制外墙，而不进行表面保护处理。 正确的表面处理会使外墙有很长的寿命。无论你的油漆项目是小是大，从油漆窗台和角板到整个院子的颜色翻新，你总是可以自信地呼吁helppokoti .fi Kainuu的专业表面处理伙伴来帮忙。 他们有最好的工具和多年的专业知识，结合最新的表面处理和纹理趋势、颜色和材料。毫不迟疑地冲浪到helppokoti .fi，留下您的联系方式和简短的工作描述，我们的合作伙伴Kainuu将与您联系，为您提供报价。</w:t>
      </w:r>
    </w:p>
    <w:p>
      <w:r>
        <w:rPr>
          <w:b/>
          <w:color w:val="FF0000"/>
        </w:rPr>
        <w:t xml:space="preserve">id 201</w:t>
      </w:r>
    </w:p>
    <w:p>
      <w:r>
        <w:rPr>
          <w:b w:val="0"/>
        </w:rPr>
        <w:t xml:space="preserve">背景 萨塔昆塔俱乐部诞生于2004年10月12日。波里理工大学的Taina Hanhinen邀请了在萨塔昆塔参与展望活动的人参加会议，讨论萨塔昆塔的展望和未来学的前景、波里理工大学OSUKO项目的规划以及建立网络以传播展望知识的必要性。这次活动的结果被认为是非常有用的，因此决定将会议定期举行。签名人和研究员卡蒂亚-莱蒂宁（Katja Laitinen）刚刚启动了萨塔-恩纳科因蒂项目。开会成为我们的一部分，仿佛是天生的。萨塔昆塔俱乐部是一个与罗马俱乐部相对应的谦虚的地方。这个名字是由萨塔昆塔联盟的区域研究员Tuula Hermunen创造的。 俱乐部的演讲和讨论主题包括网络和合作、主动创新、HEMASU计算模型和实际预见、Olkiluoto建设项目的影响、萨塔昆塔应用科学大学商业加速器的运作以及萨塔昆塔区域计划的修订过程。这些会议将以一种非常实际的方式讨论影响萨塔昆塔未来的问题。 目前的方法已被证明是有效的。经过大约一年的运作，人们注意到该俱乐部的活动实际上与未来研究会的活动相似。因此，成为一个地方行动小组是俱乐部制度化的一种合理形式。</w:t>
      </w:r>
    </w:p>
    <w:p>
      <w:r>
        <w:rPr>
          <w:b/>
          <w:color w:val="FF0000"/>
        </w:rPr>
        <w:t xml:space="preserve">id 202</w:t>
      </w:r>
    </w:p>
    <w:p>
      <w:r>
        <w:rPr>
          <w:b w:val="0"/>
        </w:rPr>
        <w:t xml:space="preserve">关于GRACO H-2000的意见 它的用户给GRACO H-2000的用户友好性打了一个非常好的分数，他们认为它非常可靠。如果你想确保GRACO H-2000是解决你的问题，你会从其他Diplofix用户那里得到最大的帮助和支持。用户认为它的性能非常好，几乎所有的人都同意这一点。1位用户回答了问题，并对产品进行了0到10的排名。 如果GRACO H-2000非常方便用户使用，则排名为10/10。 意见分布的平均分是10，通常的差异是0 高性能 用户提出了以下问题：H-2000在性能方面非常好吗？1位用户回答了问题，并对产品进行了0至10分的评分。 如果GRACO H-2000在技术层面上是最好的，提供了最好的质量，或提供了最大的选择范围，则评分为10分。</w:t>
      </w:r>
    </w:p>
    <w:p>
      <w:r>
        <w:rPr>
          <w:b/>
          <w:color w:val="FF0000"/>
        </w:rPr>
        <w:t xml:space="preserve">id 203</w:t>
      </w:r>
    </w:p>
    <w:p>
      <w:r>
        <w:rPr>
          <w:b w:val="0"/>
        </w:rPr>
        <w:t xml:space="preserve">维亚拉退休人员协会为坦佩雷退休人员协会区域组织的协会组织了一次滚球比赛。Nokian Pensioners首次参加比赛，赢得了男子组的冠军。 Viiala Pensioners以相同的分数完成比赛，由于较差的批次积分差异而获得第二名。在女子组中，坦佩雷养老金领取者与往年一样获得第一名。Viiala Sampola的大厅勉强可以容纳两个滚球场，这使得在合理的时间内组织这样的多队比赛成为可能。女子组进行了两个系列的比赛，坦佩雷养老队面临着比以前更激烈的竞争。负的方面是输给了维埃拉，平了兰帕拉。虽然维埃拉女足再次降到了第三名，但对坦佩雷的胜利和对伦佩拉的平局让她们对未来的机会充满信心。在男子比赛中，Viiala首先在第一场比赛中战胜了坦佩雷。在接下来的比赛中，来自Lempäälä的第一和第二队都落败了，所以Viiala和诺基亚之间的比赛是决定性的。开局很精彩。 诺基亚背负着输给坦佩雷的包袱，所以平局就足以让维埃拉赢得比赛。 在那个时候，我认为运气已经抛弃了维埃拉的团队。似乎没有什么效果，诺基亚以10比1的压倒性优势赢得了比赛，在比分打成6比6的情况下，由于高分的胜利，诺基亚以明显更好的批次分差获得了比赛的胜利。批量积分也决定了第三名的归属，Lempäälä I和坦佩雷以4比4打成平手。 坦佩雷的批量积分差为0，因此Lempäälä仍以批量积分差-4位居第四。 最新AKAAN SEUTU Akaan Seutu Lehti属于Pirkanmaan Lehtitalo集团。该集团出版了四份当地报纸、两份城市报纸和Wave100城市电视台。该公司也是太阳广播电台（Pohjois-Satakunnan Viestintä Oy）和JPC-Studiot Oy的股东，前者是坦佩雷市场地区最大的地方电台，后者是一家全国性的购物中心声音广告公司。</w:t>
      </w:r>
    </w:p>
    <w:p>
      <w:r>
        <w:rPr>
          <w:b/>
          <w:color w:val="FF0000"/>
        </w:rPr>
        <w:t xml:space="preserve">id 204</w:t>
      </w:r>
    </w:p>
    <w:p>
      <w:r>
        <w:rPr>
          <w:b w:val="0"/>
        </w:rPr>
        <w:t xml:space="preserve">   我试着开车，但它一直要求再要求注册，不愿意继续，当你在顶部输入你的ID和密码并按下回车键时，它怎么说？你使用的是什么浏览器？它对其他人有用吗？至少我在登录方面没有问题。Mulla kanitti与当我使用一个屁股浏览器，但问题是通过下载免费的谷歌浏览器解决。现在，我和孩子们一直在用相同的密码一起跑圈--当你迷上调谐的东西时，就会出现这种情况......什么时候才是检验之后？好吧，积极的一点是，在拉赫蒂和维赫蒂赛道上，你实际上可以比在电脑上走得更快，至少我做到了......在拉赫蒂赛道上，我能够沿着赛道走完整整一圈......所以幸运的是，汽车不是用方向键操纵的。现在你可以在Vihti赛道上与电脑车比赛。在Vihdi赛道上按下方向键，游戏模式将变为 "竞赛"。圈数可以通过按向上的方向键来改变。 注意 "比赛 "圈数不计入 "在线 "游戏模式的赛道记录。然而，与电脑车的比赛被记录在统计数据中（比赛、圈数和胜利）。 这些统计数据将在以后显示。</w:t>
      </w:r>
    </w:p>
    <w:p>
      <w:r>
        <w:rPr>
          <w:b/>
          <w:color w:val="FF0000"/>
        </w:rPr>
        <w:t xml:space="preserve">id 205</w:t>
      </w:r>
    </w:p>
    <w:p>
      <w:r>
        <w:rPr>
          <w:b w:val="0"/>
        </w:rPr>
        <w:t xml:space="preserve">双重作用的人乳头瘤病毒（HPV）疫苗（如Cervarix , GlaxoSmithKline）对更严重的宫颈癌前病变提供了非常好的保护，尤其是在少女性行为活跃之前就接种。发表在《柳叶刀肿瘤学》在线第一版上的两项研究结果还显示，该疫苗还能部分预防其他四种致癌的人乳头瘤病毒，这些病毒不是该疫苗的具体目标，它们与人乳头瘤病毒16/18型一起，占全球宫颈癌的约85%。- 如果系统性的疫苗接种计划在青少年开始性行为之前就能覆盖很大一部分早期青少年，那么HPV疫苗将大大降低宫颈癌的发病率。主导研究人员之一、坦佩雷大学的Matti Lehtinen教授解释说，当与疫苗接种策略同时进行时，这将有可能改变筛查方案。 这种双效疫苗针对的是人乳头瘤病毒16型和18型，它们导致了大约70%的宫颈癌。大多数疫苗试验的重点是预防宫颈恶性细胞过度生长（CIN2突变），但晚期CIN3突变是由过度生长发展为宫颈癌的最可靠预测因素。2009年，迄今为止最大的关于HPV16和18型的疫苗试验（PATRICIA，PApilloma TRIal against Cancer In young Adults）表明，二价疫苗能有效防止与癌前病变相关的宫颈细胞损伤，而癌前病变最终可能导致宫颈癌。该研究涉及来自亚太、欧洲、拉丁美洲和北美14个国家的近2万名15-25岁的健康妇女，她们被随机分配到接受HPV双联疫苗或对照疫苗（甲肝疫苗），在入院、一个月和六个月时分三次注射。在他们的最终报告中，研究人员检查了（经过四年的随访期）该疫苗对晚期宫颈癌前病变（CIN3）和局部局限性鳞状细胞癌（AIS），以及其他12种HPV癌症类型的疗效，该疫苗没有专门的目标。在尚未感染HPV的年轻女性中，无论HPV类型如何，该疫苗都能防止93%的CIN3细胞转移和100%的宫颈上皮癌（AIS）。研究人员的结论是，研究疫苗接种和新的筛查策略的组合是合适的。另一项研究结果表明，在所研究的不同妇女群体中，该疫苗对其他致癌的HPV类型31,33,45和51的免疫交叉保护作用增强。- 该研究的主要作者之一、美国新墨西哥大学健康科学中心的Cosette Wheeler博士总结说："HPV33感染导致宫颈病变的风险特别高，而HPV45作为宫颈癌的病因比例过高......我们的结果表明，除了对HPV16/18的保护之外，交叉保护效应还能对宫颈癌提供重要的额外保护。</w:t>
      </w:r>
    </w:p>
    <w:p>
      <w:r>
        <w:rPr>
          <w:b/>
          <w:color w:val="FF0000"/>
        </w:rPr>
        <w:t xml:space="preserve">id 206</w:t>
      </w:r>
    </w:p>
    <w:p>
      <w:r>
        <w:rPr>
          <w:b w:val="0"/>
        </w:rPr>
        <w:t xml:space="preserve">Dündar-Järvinen : 中央广场的卫兵和市场警察!民主党成员Aila Dündar-Järvinen在周一提交的一份议会倡议书中提议，坦佩雷市通过分配足够的资金来执行必要的措施，确保中央广场的安全和清洁。她还建议向议员们通报情况以及为确保中央广场的安全和清洁所采取的措施，并建议市政府为中央广场地区购买保安人员和市场警察。Dündar-Järvinen认为，应该立即采取这些措施，也应该考虑到企业家的经验。 Dündar-Järvinen在她的倡议中认为，坦佩雷市中心的动荡、不安全和不整洁再次引起人们的关注和讨论。市民询问坦佩雷的决策者是否了解市中心扰民问题的规模：--多年来，我已经提交了几份议会倡议书，以消除坦佩雷市中心的游荡和扰民行为。 除了安全问题，清洁度也在恶化。 不幸的是，这些同样的问题年复一年地持续存在。1999年8月，一个为期一年的警察项目 "零容忍 "启动。其目的是为了减少坦佩雷市中心的暴力。警方降低了对犯罪行为的干预门槛，从而从一开始就杜绝了破坏性的行为。Dündar-Järvinen解释背景时说："警察监控了一切，包括外面的公共小便。 目标已经实现，坦佩雷市中心明显变得平静。2011年5月19日，《Moro》杂志向议员们发布了一份关于软体动物容忍度和坦佩雷市中心夜晚的可怕性的调查问卷。调查显示，一小部分议员希望对公众醉酒行为采取强硬态度，并在该市恢复零容忍。不幸的是，关于骚乱的辩论有时会走火入魔，达到 "人渣 "的程度。</w:t>
      </w:r>
    </w:p>
    <w:p>
      <w:r>
        <w:rPr>
          <w:b/>
          <w:color w:val="FF0000"/>
        </w:rPr>
        <w:t xml:space="preserve">id 207</w:t>
      </w:r>
    </w:p>
    <w:p>
      <w:r>
        <w:rPr>
          <w:b w:val="0"/>
        </w:rPr>
        <w:t xml:space="preserve">费尔南多-阿隆索对他的比赛感到满意 一级方程式世界冠军费尔南多-阿隆索对周日的比赛感到满意。雷诺车手还记得提到，与基米-莱科宁的比赛是令人兴奋的.费尔南多-阿隆索在中国的F1比赛是西班牙人的驾驶技术和雷诺的实力的有力证明"。今天最好的事情是我们也成功地赢得了制造商的世界冠军。 在比赛开始时，赛车有点转向过度，但除此之外，整场比赛没有任何技术问题，"阿隆索满意地说。阿隆索说："今天我们表明，当我们对我们的车和我们的引擎承担更多的风险时，它帮助我们击败了麦克拉伦"。 阿隆索也有一个伟大的时刻来思考他最强大的对手基米-莱库宁。"在整个赛季中，我们一直在与Kimi一起比赛，许多比赛都很精彩。我非常尊重他这个对手，我们的竞争可能会在下个赛季继续。" 许多人认为，安全车在18圈后退场会提高基米-莱库宁的机会，因为阿隆索已经设法从芬兰人的脖子上撕下了18秒以上，但阿隆索本人并不同意。" 安全车的入轨并没有带来任何影响，因为我确信我们可以比迈凯轮做更长时间的第一节比赛"，阿隆索认为。"我们现在拥有和迈凯轮一样强大的引擎，这就是为什么我丝毫不怀疑我们无法击败他们。我们的车和我们在铃鹿使用的车完全一样，但发动机有很大的不同"，阿隆索补充说。对雷诺来说，情况在胡安-巴勃罗-蒙托亚（Juan Pablo Montoya）停止后发生了变化。"蒙托亚一退出比赛，我就大大降低了发动机的功率，因为这样我就不必再把它推到极限。在最后，我只是确保没有什么能阻止我获胜，这就是为什么我非常冷静地完成了最后一圈"，阿隆索说。今晚我们在前往英格兰的飞机上有自己的聚会"，阿隆索微笑着说。厄尔基-穆斯塔卡里，上海</w:t>
      </w:r>
    </w:p>
    <w:p>
      <w:r>
        <w:rPr>
          <w:b/>
          <w:color w:val="FF0000"/>
        </w:rPr>
        <w:t xml:space="preserve">id 208</w:t>
      </w:r>
    </w:p>
    <w:p>
      <w:r>
        <w:rPr>
          <w:b w:val="0"/>
        </w:rPr>
        <w:t xml:space="preserve">2012年9月28日星期五 当我几年前在没有任何先入为主的情况下拿起保拉-哈瓦斯特的《两情相悦》时，我就爱上了它。一个希望之路》是《两情相悦》的独立续集。本书讲述了前一部小说中的主角安娜的妹妹奥利亚.当然，安娜和她的家人在这本书中也起到了核心作用。安娜的丈夫Voitto仍在战争中，但他可以在休假时回家。 即将迎来第三个孩子的安娜照顾房子、家里两个学龄期的女儿和小婴儿Armas，据说他是Voitto的儿子。 安娜还在大学完成她的心理学硕士学位，每月一次去赫尔辛基的班轮旅行。然而，安娜的大部分时间是在莱希迈基做家务，她的日子因与她的朋友艾拉和她不断增长的动物家族会面而变得生动起来。 安娜的姐姐奥利在凯米的一家德国军事医院工作。她很喜欢她的工作，在医院工作的其他芬兰女孩对Oili来说就像家人一样，但这周的亮点是遇到了Horst，一个英俊的德国士兵，他答应为Oili和他自己办理结婚证。Oili急切地等待着有一天她能陪同Horst到德国，她的新家，与Horst过上幸福的生活。拉普兰战争爆发后，德国人经挪威被送回祖国。欧丽想和他们一起走，否则她将永远失去霍斯特。Oili为了找到Horst而开始了激烈的战斗，这场战斗将使这个年轻的女人没有希望恢复到以前的样子，这场战斗将迫使Oili再次重新思考她的计划和她的生活。 一个希望的道路是一个艰苦的生存故事。这也是对友谊、盲目的爱、战时芬兰和姐妹情谊的精彩描写。 Yhden toivon tie为一个芬兰妇女的毅力提供了一幅精彩的画面，它描述了战时芬兰的好与坏。Yhden toivon tie还漂亮地描述了不同类型的人际关系，两姐妹之间的强烈联系，一个在战争中战斗的男人和一个在家里战斗的妻子的想法和感受。Havaste写得很流畅，故事也很吸引人。 我非常喜欢这个故事从《两情相悦》离开的地方开始讲起。我认为这是一个成功的解决方案，即依次跟踪安娜和石油的故事，这使我在整个故事中保持了兴趣。这本书当然需要大量的背景工作，所以这里有芬兰持续战争的准确细节。 我对历史异常糟糕，但我认为这本书对那个时代给出了可信的、真实的描述。 虽然Yhden toivon tie也是一个非常艰难的故事，但这本书给我留下了温暖的感觉。尤其是油子在拉普兰的经历，真的很难读，但另一方面，感人的情感事件和经历对我来说是书中最好的东西。 一条希望之路》整体上是一本好书，但由于某种原因（我无法详细描述），《两情相悦》对我来说甚至更好一点。然而，我希望哈瓦斯特能继续他的系列，至少再出一卷。在《希望之路》的结尾，有足够多的未解之谜......2012年9月26日星期三，当我拿起佩特里-卡拉的最新小说《逃出梦境》时，我对这位作家一无所知。我有一个多么好的阅读体验啊!逃离梦想》是一部绝对精彩、扣人心弦、感人至深、文笔优美的小说。纳斯塔是一个十几岁的男孩。他和其他同龄人一样去上学，但他的家庭生活却和其他人不一样。 纳斯塔必须照顾他的小妹妹，6岁的娜佳，因为孩子们的母亲玛丽娜有严重的毒品问题。 母亲自己外出旅行，半夜回家时绞痛，身体很差。纳斯塔与她的妹妹一起玩耍，卖掉赃物来养活自己和妹妹。</w:t>
      </w:r>
    </w:p>
    <w:p>
      <w:r>
        <w:rPr>
          <w:b/>
          <w:color w:val="FF0000"/>
        </w:rPr>
        <w:t xml:space="preserve">id 209</w:t>
      </w:r>
    </w:p>
    <w:p>
      <w:r>
        <w:rPr>
          <w:b w:val="0"/>
        </w:rPr>
        <w:t xml:space="preserve">事实上，加热系统似乎对能源效率的计算有非常大的影响。这里有一个计算器，你可以试试：http://www.puuinfo.fi/rakentaminen / sizing software/e-calculator 在这个例子的计算中，当你选择加热的类型时，你可以看到直接用电远远达不到要求，但木制锅炉却远远低于它。因此，是的，直接电采暖的房子需要比木材集中供暖的房子有更好的绝缘性。我有一个正在进行的建筑项目，坦率地说，这个电子数据是相当失败的。 它对电热的惩罚太严厉了，而且没有考虑到建筑本身的成本/排放。即使在旧的被动式房屋中，你也必须放一个炉子或其他 "节能 "形式的加热，以使e-figure降到足够低。 e-figure没有考虑到那些造成的材料浪费（购买大量电力的成本）。 你可能因为这些数字而不得不放一个炉子，但没有人说你必须使用它。总之，整个数字是理论上的，没有任何实践基础，在纸面上，一个好的电子数字可以通过在施工阶段的马虎工作而改变成一个坏的数字，但它不会在纸面上更新。 我仍然鼓励你考虑锅炉加热。首先，有了那个烤箱和烤炉，地板就永远不会有好的和温暖。此外，根据情况，加热生活热水可能非常耗费能源。这就是为什么我们自己在新房子里选择了锅炉供暖，当然还有烤炉，但不是为了供暖，而是为了每年一次的烤火腿；）当然，它也烤其他东西。在这个产业链中，另一件一直想知道的事情是，许多人认为该系统的价格。我们支付了一个锅炉（否决权40B）和一个水库（3000阿克瓦），总共约5吨。即使安装了所有的锅炉房和系统，我们也不到10吨。锅炉房是用砖砌在房子里的。感谢Jullelle的鼓励，是的，在计划这些事情时，需要别人的经验和知识。生活热水加热我也想过，如何能廉价生产？那么用木头取暖也会是一样的。是的，这是但是是男孩和女孩semmonen工作，一直试图思考在这里头通过，但是是的，它似乎从每一个方向，最好的选择将是木材加热 ，很多事情要照顾到相同的收费。那么，如果你去计划只是一个房子（120平方米）加热与木材 , 所以告诉你的价格 - 质量比适合钻机的加热 ?在带λ传感器的锅炉中，是否有如此大的差异，以至于与上/下/反火锅炉相比，差异在经济上值得支付。我听说每平方米10升是一个合适的锅炉尺寸!?因此，1200L将是一个合适的尺寸？我不知道。然而，希望在每天的一次充电中完成加热，除非出现绝对有毒的霜冻。因此，1200L的尺寸是合适的？我不知道。但希望在不发生毒霜的情况下，一天一次充电就能完成供暖。在这里，109平方米-88建成的独立屋，1200升和500升。 大的是攻击25千瓦时背后的λ和那小的连接到太阳能和水壁炉。 在最难的霜冻是足够的，每天一次，我协助加热与水壁炉。这1200升似乎只是一个小的piikanen , 最好是如果你能适合这样&amp;gt;1500升水库，所以仍然是一个小的保证金.如果霜冻接近25度，500升的水库在早上就已经很空了。 然而，现在，太阳已经在白天开始很好地帮助加热。在这种情况下，显然，一个木材加热的房子可以得到非常相似的成本作为一个电加热的房子 ，当只是不要去寻求什么。</w:t>
      </w:r>
    </w:p>
    <w:p>
      <w:r>
        <w:rPr>
          <w:b/>
          <w:color w:val="FF0000"/>
        </w:rPr>
        <w:t xml:space="preserve">id 210</w:t>
      </w:r>
    </w:p>
    <w:p>
      <w:r>
        <w:rPr>
          <w:b w:val="0"/>
        </w:rPr>
        <w:t xml:space="preserve">所以我决定建设性地利用我的咖啡休息时间（阅读：如果一个专业人员知道我在工作时间做什么，他会吃了我的头），并跟踪看看他们是否把拉彭兰塔宝石放在inthecity.fi的世界地图上，结果它终于出现了我不知道你们其他人的情况，但我一直遭受着对镜头的强烈恐惧。 所有的照片横竖都似乎是失败的。但这种情况在2010年初发生了变化，我在特隆赫姆呆了三个月。我的意思是，我仍然不是一个选美皇后，但在照片上更容易做到这一点。通往幸福的捷径只有一条：放松!当你学会在照片中做你自己时，你就不必做那些不必要的事情，你也不会得到任何柏忌的照片。其次，在拍照前不要眨眼。 还有其他一些神奇的技巧，如肩膀向后，舌头伸出，从上面拍照，或我个人最喜欢的撅嘴（即女人嘴唇的嘀咕）。 说哇？色情行业就是这样（还有安吉丽娜-朱莉）!至少我在做最后一个动作时看起来更像一只水蜗牛，而且没有任何性感之处。但你经常发现自己在一个小小的嬉皮士中放松。当然，也有一些极端的现象，当你看到一个女孩在酒吧里几乎把自己扔在一个男孩的衣服上，因为 "我太热了"，以及先生们脱掉他们的衬衫，以显示他们或多或少的训练啤酒桶。 有些事情最好留在卧室里。我说得对吗？那些我们的人，当你刚才来看看，所以他们做得很好的图片。在这里，当我们仍然有一点实践，所以后期我们将对抗赫尔辛基 "我们是由塑料制成的"-文化。如果您希望从InTheCity.fi网站上删除您的照片，请参见www.inthecity.fi/info。所有呈现的材料都是InTheCity.fi门户网站的财产。</w:t>
      </w:r>
    </w:p>
    <w:p>
      <w:r>
        <w:rPr>
          <w:b/>
          <w:color w:val="FF0000"/>
        </w:rPr>
        <w:t xml:space="preserve">id 211</w:t>
      </w:r>
    </w:p>
    <w:p>
      <w:r>
        <w:rPr>
          <w:b w:val="0"/>
        </w:rPr>
        <w:t xml:space="preserve">用户信息 人类最早欣赏的宝石是珍珠。壳，跑出来的珍珠是准备装饰和提高紧固件的美丽。早期的文明将神奇的力量赋予了珍珠。这些天，神秘的力量与珍珠有关。健康、永恒的青春、婚姻的幸福和活力是一些与佩戴珍珠有关的属性。由于其辉煌的品质，养殖珍珠被存放在教堂、寺庙和神社。 皇后、国王、贵族和声名显赫的人都佩戴珍珠作为声望的象征。今天，人们佩戴珍珠主要是因为它们的内在美。几千年来，各种文化的妇女都佩戴和崇尚海洋宝石。我们保证，这些各式各样的珍珠会在任何一个想到它们的人身上成长，因为它们在这个过程中的美丽和安康。几千年来，珍珠的用途没有什么变化。然而，大多数珠子是在作为珠宝进入社会的途中被发现的。 带珠子的手镯非常受欢迎；因此，在向我们介绍最好的一排吊坠项链时要注意发现你的想象力。它们取决于贵重的宝石，以不同的设计呈现在金或银上。白金或黄金的珍珠菠萝很壮观。 精彩的戒指，不同大小和颜色的贵金属决定了珍珠吸引着女士的风格和品味。 一滴拉索项链大溪地，南洋和淡水珍珠是不同的，每个人的最爱。同时，项链上不同的珠子组合也非常不同，非常漂亮。 其中一个独特的捷径是项链部分，它的特点是硬币珠，棒状珠和切面水晶珠，使它们与众不同。 棒状珠和硬币珠有丰富的珍珠色，含有棕色，与透明切面水晶相得益彰。另一个成功的设计是我们著名的 "经典 "项链，吊坠珠子挂在镀金白金的单股网眼上，还有一条手链与之匹配。我们有一种罕见的吊坠类型，称为珍珠，马贝，这是一个无暇的南海珍珠，从14毫米到16毫米的珍珠嵌入一个牡蛎安接口，并在镀金的白金切割。 如果你没有听说过赤铁矿，他们可能会感到惊讶，看看我们的磁性赤铁矿程序块，这是由珍珠，银和彩色水晶制成。这些程序块与手镯、脚踝或颈部排成一线，使创意吊坠；项链、手镯或任何你的想象力所能想到的。赤铁矿水晶是有磁性的，因此，这部分粘在一起，便于创作。 最近的帖子 大多数，如果不是所有的父母认同他们的幼儿有趣的最后期限玩具。 不幸的是，他们中的一些人不承认的部分，幼儿的桌子和椅子与他们的孩子玩。继续阅读 学术不诚实，学术不端行为作弊，它有不同的名字，但有一个单一的含义的学术生涯做了一个假的电话。 这个过程或多或少选择OP ... 继续阅读 只是为了我的35岁生日与朋友和客户经常感到震惊，当我说我从来没有使用抗衰老产品，甚至有一个面部护理！这是不可能的。继续阅读 1975年，40岁的乔治-阿玛尼以自己的名字成立了 "乔治-阿玛尼 "公司。30年后，阿玛尼的品牌价值已超过2万亿美元，现在阿玛尼... 继续阅读 总部设在新加坡并希望扩大市场的企业主尝试为其业务创建一个网站。</w:t>
      </w:r>
    </w:p>
    <w:p>
      <w:r>
        <w:rPr>
          <w:b/>
          <w:color w:val="FF0000"/>
        </w:rPr>
        <w:t xml:space="preserve">id 212</w:t>
      </w:r>
    </w:p>
    <w:p>
      <w:r>
        <w:rPr>
          <w:b w:val="0"/>
        </w:rPr>
        <w:t xml:space="preserve"> 自《盗梦空间》在日本发行以来已经过去了近两年，本周该游戏终于来到了欧洲。只是令人震惊的是，本地化可以花多长时间，当然，与日本版本相比，旧大陆和美国版本有非常多的新内容，但仍然。我从网上商店买了我的，然后这是如此广泛的游戏，立即不需要玩其他游戏。Tosin Valkyrie简介：Silmeria今天出现了 ，所以它必须是下周访问买一个架子来等待。因此，这两个游戏是为pleikkari kakkoselle ，所以仍然是老的可以分享和良好的，所以。虽然这两款游戏很可能是旧一代的最后一款游戏，但实际上将获得.其他有趣的标题不再是不幸的。是的，有!明年年初应该是欧洲版的《Persona 3》。 而随机的穴居人-RPG-deittisimulator-simulator-clutter至少是有趣的。 这里几乎没有任何艺术书籍或其他东西会被提供，但我想我们可以没有它们。是的，有!欧版《Persona 3》应该在明年年初发布，随机的洞穴潜水RPG约会模拟器乱七八糟的东西至少可以说很有趣。 我怀疑我们会在这里得到任何艺术书或其他东西，但我想没有它们我们也能应付。Muaaaaaaaa!!!!!!!这个消息完全没有引起我的注意。我很高兴我们这里终于有了Persona系列的代表作。 我肯定要买这个. 谢谢你的信息. 我还没有了解那个Digital Devil Saga，所以我们要看看这个游戏如何. DQ8游戏控制器是在Play-Asia购买的，当时它还算便宜.那个金属史莱姆比普通的蓝色史莱姆要好。 史莱姆控制器是一个令人惊讶的好控制器。Mihinkään action-painotteiseen peliin它真的不是，但角色扮演游戏，特别是龙的Questiin，它只是一个美妙的事情。 控制器是令人兴奋的柔软的感觉和良好的圆，所以它是很好的持有你的手几个小时的管。如果绳子再长一点，按钮再多一点就好了。.是的，它的人体工程学设计受到了赞扬。 让我们看看我有多大的胆量去玩这个控制器，或者它是否会仅仅作为一个装饰品留在架子上。幸运的是，该控制器非常适用于这两个目的。现在我还有时间完成DQ8坦佩雷的第四个老板，显然就在不久前出现了Gamestop，那里有一个很好的 "拿三个游戏来交换，用一欧元得到一个新游戏 "的优惠活动，我不得不利用。金属弹头3 , Second Sight和SSX3变成了HL2橙色盒子的预购，应该在下个月推出。如果没有，我责怪Fraeon。如果能在某个地方找到丁磊的DS游戏，我也会买的。 Anttila会有一份副本，但我不想为任何DS游戏支付50英镑。老虎会员帖子 : 81 Bazaar Score : 0 是的，这真是个好提议。 我想知道你是否可以预先预订游戏，即使它在12月上市，你也可以利用这个提议，现在就支付欧元购买？我有点厌倦了" Nurse Joy " 会员帖子：863 Bazaar score : 0 是时候让Wild Arms系列在一起了，Alter Code F已经在路上了，很快就会有5，当发布的时候允许自己发生，也是一个PSP游戏。虽然我对无聊的《蓝龙》演示感到失望，但我想当它有时真的很便宜的时候我会买下来。 虽然我对《Suikoden V》也想了很久，但虽然据我所知有一个</w:t>
      </w:r>
    </w:p>
    <w:p>
      <w:r>
        <w:rPr>
          <w:b/>
          <w:color w:val="FF0000"/>
        </w:rPr>
        <w:t xml:space="preserve">id 213</w:t>
      </w:r>
    </w:p>
    <w:p>
      <w:r>
        <w:rPr>
          <w:b w:val="0"/>
        </w:rPr>
        <w:t xml:space="preserve">Kyöstilän农场 假期和嗡嗡声!HOLIDAYS，这个词听起来多么美妙啊!梦想中的4周暑假都没有，只是在这里和那里呆几天。前段时间，我代表自己和女主人向放假办公室的放假负责人送去了对今年余下时间的节日祝福。 这一次，年假的时间主要受女主人的文化节日影响 !我不是一个 "文化美食家"，但我确实喜欢偶尔去看戏剧和音乐会。 我的主人对文化活动不太感兴趣，所以我经常和我的一个朋友或一个或两个孩子一起去。今年夏天，我计划看半打不同的演出。在我们自己的村子里的夏季剧场里，我们家的儿子将在今年夏天作为一个哑巴助手首次亮相。坦佩雷Pyyniki和Heinola的门票也已被预订。芬兰堡的夏季剧院也会令人感兴趣，因为彼得-潘将在那里演出。还有计划去Kymenlaakso的一个剧院。今年秋天，拉赫蒂的Sibeliustalo又有很多适合我口味的表演者。从我自己的 "票架 "上，你至少可以找到《耶稣基督超级巨星》的门票。我还想尝试歌剧和芭蕾舞，但我对它们的了解是不存在的，所以我需要有人帮助我，告诉我一个初次接触的人应该从哪些作品开始。表演不应过于沉重，而应轻盈。你有一个开始的提示吗？随着文化的问候Outi PS.Naivistit在Iittala是一个适合整个家庭的艺术展览 用户评论 ( 4 ) Minna | | 12.7.2012 ，在 。01 : 不能给歌剧的提示，至少不是这个女主人 :) 有一次我去看东西，测试了睡眠礼物 *尴尬* ... Minna ，这就是为什么我想要一些提示。 如果你不知道你要看什么，在表演中间休息你的眼睛是可以的。最好是在Finnkino的放映中开始这部歌剧的一半......</w:t>
      </w:r>
    </w:p>
    <w:p>
      <w:r>
        <w:rPr>
          <w:b/>
          <w:color w:val="FF0000"/>
        </w:rPr>
        <w:t xml:space="preserve">id 214</w:t>
      </w:r>
    </w:p>
    <w:p>
      <w:r>
        <w:rPr>
          <w:b w:val="0"/>
        </w:rPr>
        <w:t xml:space="preserve">从斯德哥尔摩到拉彭兰塔的航班 斯德哥尔摩 - 拉彭兰塔的廉价航班来自Ebookers !拉彭兰塔是您近期旅行的目的地吗？在我们这里，你可以轻松而快速地找到最便宜的航班。我们搜索超过400家航空公司的航班，如果你想找到从斯德哥尔摩到拉彭兰塔的航班，你就来对地方了。你可以使用左边的搜索引擎，或者如果你还没有确定你的返回日期，你可以直接查看下面的日历，了解最便宜的返回日期。你可以通过各种方式细化你的搜索，例如，通过你喜欢的时间飞行。还有什么能比早上一到拉彭兰塔，晚上就坐上回程飞机更方便的呢？在我们这里以低价预订您的整个旅行套餐 在Ebookers，我们希望为客户提供低价、高效的服务，当然还有顺利的旅行.我们可以为您的旅行一次性预订机票、酒店和租车。您可以按价格、地点或星级搜索酒店。您还可以看到其他旅客对酒店的评论，以帮助您做出选择。通过我们预订，你还可以获得免费早餐等额外的好处。 我们与世界领先的汽车租赁公司合作，所以如果你想在你的目的地拉彭兰塔自由活动，我们可以很容易地为你安排你需要的租车时间。当你通过我们预订整个套餐时，总价格肯定会比你单独预订每个套餐便宜。因此，忘掉对旅行安排和预订的压力，通过我们来预订整个套餐吧如果你也注册成为会员，你可以从一个地方管理你的整个预订，当然，你将是第一个知道我们的新优惠，比赛和其他有趣的话题的人!Vasteras-Hasslo ( VST ) Airports Lappeenranta , FI Lappeenranta airport ( LPP ) Price , taxes &amp; charges : ebookers.fi site prices are updated once a day .价格包括所有的税收和费用，不包括任何行李费。 退款/更改/取消：如果机票允许更改，将收取45.00欧元的ebookers更改费用，加上任何税收和票价之间的差异和航空公司的更改费用。 其他条件：时间表，价格和条件可能会改变，恕不另行通知。 座位有限，价格可能不会在所有航班/天提供。票价不具有追溯效力，不能用于交换完全或部分未使用的车票。门票不允许更改或取消。在支付和确认预订之前，应检查每张机票的价格规则。 Ebookers.fi是芬兰领先的在线旅行社，专门提供廉价航班、城市假期、酒店、旅游套餐和租车服务。在我们的网站上，你也可以通过预订机票和酒店来方便地包装你自己的假期。我们与最好的航空公司合作，如芬兰航空、SAS、汉莎航空、英国航空、荷兰航空、土耳其航空和阿提哈德航空。 廉价航班最好通过比较不同航空公司的报价来找到。</w:t>
      </w:r>
    </w:p>
    <w:p>
      <w:r>
        <w:rPr>
          <w:b/>
          <w:color w:val="FF0000"/>
        </w:rPr>
        <w:t xml:space="preserve">id 215</w:t>
      </w:r>
    </w:p>
    <w:p>
      <w:r>
        <w:rPr>
          <w:b w:val="0"/>
        </w:rPr>
        <w:t xml:space="preserve">登录 险胜波尔利克斯 VS ... 17.09.13 18:30 HIFK - FC Futura 2-1 ( 0-0 ) 周二晚上又是一场足球比赛，来自波尔沃的HIFK和FC Futura在Töölö Ballokentió的Kakkonen Kakkonen东段相遇。开场时没有进球，但在下半场，主队挤进了必要的进球，所以最后的比分是2-1（0-0），与此同时，星城队回到了联赛的首位。尽管取得了胜利，但不得不承认，IFK今天的表现并不尽如人意，尤其是比赛的前20分钟，红衫军的表现非常糟糕。 FC Futura像往常一样是个难缠的对手，而波尔沃则成功地拖住了比赛。 IFK保持着球权，但明星们的进攻却屡屡被越位标志所阻止。因此，他们以不得分的平局进入休息。主队在下半场取得了一个良好的开端，埃萨-特雷韦从左路传中，乔纳森-卡尔松将球射入后角。IFK继续保持良好的控制力，Miikka Suik的传球被FC Futura门将Alessandro Marzuoli救出。第二个进球是由Jukka Halme打进的，他超越了Marzuoli，从一个小角度将球打进。 Matias Hänninen助攻。 比分是2-0，比赛似乎很清楚，但IFK没有那么容易逃脱。 波尔沃的Ville Kuusela在结束前10分钟成功进球。 他在禁区内的准确射门被打入底角。此后，红衫军对比赛的控制力有所减弱，但没有再进球，比分仍为2-1。 IFK现在已经连续20场同赛季的比赛没有失利，这是一个俱乐部的记录。 IFK主教练亚尼-洪卡瓦拉：-一场糟糕的比赛变成了一场胜利，这说明了球队的问题。 球队的表现达到了我们以净胜球摆脱困境的水平。在任何情况下，这是一场对周六有用的比赛，我认为我们将在一个更好的基础上，然后比现在. 没有人对自己今天有太多的期望. 随着胜利IFK在联赛的顶部移动两分，因为MP在周一与亚特兰蒂斯打了一个无球的平局。在只剩下三轮比赛的情况下，决定性的时刻即将到来......下周六，星猫队将前往凯拉瓦（Kerava），对阵Pallokerho Keski-Uusimaa。IFK的下一个也是该系列的最后一个主场比赛是在下周四，9月26日，FC POHU将访问Töölö Pallokentä。</w:t>
      </w:r>
    </w:p>
    <w:p>
      <w:r>
        <w:rPr>
          <w:b/>
          <w:color w:val="FF0000"/>
        </w:rPr>
        <w:t xml:space="preserve">id 216</w:t>
      </w:r>
    </w:p>
    <w:p>
      <w:r>
        <w:rPr>
          <w:b w:val="0"/>
        </w:rPr>
        <w:t xml:space="preserve">我无法忍受上床睡觉，如果有特别的事情发生，我就睡不着。 在我自己的床上，我总是睡得更糟。除了耳塞之外，为BOB准备了一个熟悉的巨型枕头 ?Thu Jul 21 , 2011 5:30 am Zoni_B Gold Member Joined : Sat Mar 19 , 2011 3:26 pm Posts : 2493 Location : GROUND ZERO Re : Sleep deprivation I think there was a mention somewhere that you somehow stay functional for 4pv.对我来说，最大的限度是3pv，然后你真的不能开车，但你必须一直站着，有事情做。 否则你一坐下来就会睡着。_________________，你放弃的那一刻就是你让别人赢的那一刻。Mon Jan 16 , 2012 2:56 pm Rokka Newcomer Joined : Mon Jul 11 , 2011 10:36 am Posts : 95 Re : Sleep deprivation Sleep deprivation is a hell of a thing. In fact, back in the day when I was working mixed three-shift jobs, I could work four different hours a week from morning to midnight to evening shifts.有时我非常累，甚至无法入睡。15分钟的小憩总是让人感觉不同。我记得我读到过，所谓的醒来的好和坏的时刻是可以计算出来的，即当睡眠还没有被周期性地变成 "深睡眠 "时，那么就值得敲钟了。是的，我自己也有大约3vrk醒来的经历。 是的，这是一种活动的感觉，奇怪的是变得相当摸索。Tue Jan 17 , 2012 7:58 am Ikaros Silver Member Joined : Sat Nov 12 , 2011 8:25 pm Posts : 208 Re : Sleep deprivation Sleep is divided into different sleep stages.轻度睡眠阶段总是相隔90分钟，所以你可以从这一点算起。是的，我认为4个pv是最大的，没有药物。事实上，当我在军队中，所以在侦察营，他们让我们保持清醒4天。来睡觉约一个小时，在它。 和TOS圣诞时间来运行3天的花露水与同样的眼睛。 事实上，至少3天的行动适合，如果你是在户外和身体的压力，但出去像一个桑拿灯笼，当你去的车坐在或卡在树林里。_________________ 说你说什么，坦克是！Mon Mar 26 , 2012 6:32 pm Arabi Gold Member Joined : Thu Mar 17 , 2011 7:41 am Posts : 694 Location : Oulu Re : Working 11 days without sleep is still a world record , I guess , from 1964. Supervision is such a nasty business that I don't think there are many entrepreneurs , there are easier records to break.有时，当我处于一个阶段时，我已经清醒了一天半，并一直处于相对正常的状态，但大约36小时后，我觉得想睡觉，如果我不需要保持清醒，我就放弃了。我被告知，外星军团成员每天只需睡四个小时就能度过一个月，而且显然适合行动。实践出真知等等。 引用：保持清醒的世界纪录是什么？兰迪-加德纳，一个来自美国的17岁的小学生，在朋友、电视记者和一台弹球机的帮助下，于1964年每周11天不睡觉。在四天结束时，加德纳开始出现幻觉，并想象自己是一名著名的足球运动员。 令人惊讶的是，直到实验结束，他仍然相当正常。睡眠不足的原因可能是多种多样的，但对人们的影响是普遍的。医学上已经证明，长期不间断的清醒状态的效果与醉酒的效果相当。16小时不间断的清醒所产生的影响与千分之0.5到0.6的酒精所产生的影响相似。一个完整的24小时的清醒期与1ppm的酒量有相同的效果。 一个36小时的清醒期与1.5ppm的酒量有相同的效果。"睡眠不足会影响我</w:t>
      </w:r>
    </w:p>
    <w:p>
      <w:r>
        <w:rPr>
          <w:b/>
          <w:color w:val="FF0000"/>
        </w:rPr>
        <w:t xml:space="preserve">id 217</w:t>
      </w:r>
    </w:p>
    <w:p>
      <w:r>
        <w:rPr>
          <w:b w:val="0"/>
        </w:rPr>
        <w:t xml:space="preserve">村民助理完全按照页面上的顺序建造建筑物。如果你下达了建造20层兵营的命令，村里的助手就会在进入下一个建筑之前建造所有20层。如果你下达命令建造2层兵营和2层锻造厂，并重复10次，村里的助手会将这些建筑依次升级2层。 村里的助手会按照页面上显示的确切顺序建造这些建筑。如果你下达了建造20层兵营的命令，村里的助手就会在进入下一个建筑之前建造所有20层的兵营。如果你下达命令建造2层兵营和2层锻工，并重复10次，村里的助手就会将这些建筑依次升级2层。 你可以通过查看有关村庄的''状态''栏来确认模板是否被分配。 现在它应该显示''活动''。 + 你可以通过查看''状态''栏来确认模板是否被分配。对于那些使用基地的村庄，它应该是''活跃''。- 要从一个村子里删除模板，你可以做得和上面一样，但要从下拉框中选择 "删除"。 + 要从一个村子里删除模板，你可以做得和上面一样，但要从下拉框中选择 "删除"。 你也可以通过进入村子的总部，点击 "村长 "标签，从 "改变模板 "部分的列表中选择一个模板来为一个村子分配模板。+ 你也可以通过从'村庄助理'子菜单中选择要使用的模板，并点击要使用的模板，将村庄设置为使用村庄总部的特定模板。 你也可以直接点击状态栏中村庄的'停止'或'继续'。 == 一般说明 == == 一般说明 == 2011年6月15日上午11.56版 账户助理提供了普通高级账户中没有的实力派玩家可能性。帐户助理的目的是为了帮助，特别是在一个更大的帐户上玩。 帐户助理只能在你有一定数量的村庄和你已经激活了一个正常的高级帐户时才能激活。村庄概况 村庄概况中的不同彩球显示了账户助理的不同部分的状态，如村庄助理、招聘助理和商店助理，在不同的村庄。一个绿色的球表示助手正在使用中。灰色的球意味着队列中没有行动。点击绿球或黄球将试图在该村停止/启动有关的助手。点击灰色的球会带你到村庄的账户助理视图 创建你自己的基地 如果你不喜欢现有的基地，你可以创建你自己的基地。要做到这一点，给基地一个名称，并选择是否要从头开始，或使用另一个基地作为起点。查看、编辑和删除基地 在创建基地部分，你会看到一个现有基地的列表。 建筑水平是村里的助手试图建立村庄的水平。点击图标可以重新命名一个基地，或者点击图标可以删除一个基地。你不能删除或重新命名三个标准基地。要查看或编辑一个基地，请点击它的名字。 村庄管理者中的模板列表 编辑基地 建筑物序列平台的例子 与上一页一样，摘要部分显示了每个建筑物的目标等级。 在这下面，建筑物序列显示了建筑物的建造顺序。建筑队列列表中的项目显示正在建造的建筑和它将建造多少层，以及建造完成后的建筑等级。 你可以通过点击图标删除一个建筑订单。如果你想改变建筑物的顺序，你可以通过点击和拖动图标来实现。与游戏的其他部分不同，重新排序的队列不会被直接保存。按 "加长</w:t>
      </w:r>
    </w:p>
    <w:p>
      <w:r>
        <w:rPr>
          <w:b/>
          <w:color w:val="FF0000"/>
        </w:rPr>
        <w:t xml:space="preserve">id 218</w:t>
      </w:r>
    </w:p>
    <w:p>
      <w:r>
        <w:rPr>
          <w:b w:val="0"/>
        </w:rPr>
        <w:t xml:space="preserve">爱的反义词不是恨，而是冷漠 ...... 发表于 07.02.2013 .学生对不同的声明进行投票 2013年1月30日，瓦萨大学举行了一场学生世界咖啡会。这次活动是在 "变化环境中的福利服务 "的研究过程中进行的。该活动由社会和卫生管理系的工作人员组织，行政管理系的一年级学生参加。 该活动有两个目标。第一个是回应学生对更多互动教学方法的要求，第二个是试行改良的世界咖啡馆模式。这种审议模式将在以后的两年研究项目（2013-2014年）中得到应用，该项目由Kone基金会资助，题目是 "社会决策过程中的安乐死：芬兰接受或拒绝协助死亡的权利的元审议"。学生们讨论了课程的主题，即芬兰福利社会中的福利服务。他们听取了专家的意见，进行了小组讨论，最后就与主题有关的不同声明进行了投票。该活动的结果将在即将发表的文章中报告。应学生们的要求，我们在这篇博文中发表其中一位专家的演讲。瓦萨市青年委员会主席Calle Koskela在世界咖啡馆发表了关于青年福祉的演讲：青年与福祉 与前几十年相比，我们可以看到当今青年的福祉发生了重大变化，包括积极和消极的变化。今天，绝大多数的年轻人都觉得他们的健康状况良好。青少年吸烟和暴饮在2000年代已大幅下降。人们认为有足够的休闲时间，特别是在东罗波兹尼亚地区，有非常活跃的社团生活。 学生会和青年理事会使许多年轻人有机会影响社会事务。然而，最近几年也带来了新的挑战。互联网虽然是一个有用的工具，但也为年轻人的福祉带来了新的风险因素。网上成瘾和通过互联网的欺凌行为在今天的年轻人中非常普遍。我还认为，年轻人普遍对自己的外表不满意，以及由此产生的健康问题与互联网和社交媒体的使用有关。 不幸的是，各种类型的饮食失调在年轻人中正在增加。与此同时，肥胖已经成为西方世界的主要祸害之一，这也反映在芬兰的年轻人身上。年轻人的心理问题一直是公众关注的焦点，往往是以一种非常悲伤的方式。芬兰的年轻人是世界上最有自杀倾向的人群之一，但幸运的是，自杀率相当低。处于社会边缘的年轻人已经成为我国公共辩论中的关键概念之一。在这次演讲中，我将相当多地关注年轻人的心理健康问题。这并不是要贬低年轻人的其他问题。但是，心理健康是目前一个非常热门的问题，此外，心理健康问题更难发现，因此更难治疗。几个月前，在瓦萨举行的青年公民理事会上，我是组织者之一，与会者还讨论了福利服务的发展问题。我想强调公民委员会宣言中的两个要点：必须增加学校卫生保健的资源。 学校卫生保健必须靠近学生（例如，心理学家应该更经常地提供服务）。 这将有助于防止年轻人被边缘化。从长远来看，投资于学校卫生保健更具成本效益，即使最初的成本很高。应该提供更多的门诊名额。这尤其适用于精神健康服务。从长远来看，这也将更具成本效益。此外，门诊护理比机构护理更少污名化，使人们更容易保持日常生活。 我认为这很好地说明了这样一个事实：参加公民委员会的年轻人认为，恰恰是精神健康问题的治疗和讨论是被忽视的领域。我个人认为，福利服务的功能和质量都很好。</w:t>
      </w:r>
    </w:p>
    <w:p>
      <w:r>
        <w:rPr>
          <w:b/>
          <w:color w:val="FF0000"/>
        </w:rPr>
        <w:t xml:space="preserve">id 219</w:t>
      </w:r>
    </w:p>
    <w:p>
      <w:r>
        <w:rPr>
          <w:b w:val="0"/>
        </w:rPr>
        <w:t xml:space="preserve">火狐浏览器不会出现在iPhone上 据Webware网站报道，开源的火狐浏览器不会出现在iPhone上。 据Mozilla基金会主席John Lilly和首席技术官Mike Schroepfer称，苹果没有签署允许火狐浏览器在手机上使用的许可。他们说，Mozilla基金会已将注意力转向其他地方，对iPhone不感兴趣。 该基金会只对它认为会出现的完全开放的平台感兴趣，并以诺基亚的N810为例。</w:t>
      </w:r>
    </w:p>
    <w:p>
      <w:r>
        <w:rPr>
          <w:b/>
          <w:color w:val="FF0000"/>
        </w:rPr>
        <w:t xml:space="preserve">id 220</w:t>
      </w:r>
    </w:p>
    <w:p>
      <w:r>
        <w:rPr>
          <w:b w:val="0"/>
        </w:rPr>
        <w:t xml:space="preserve">查看地图 附近的城市 苏黎世（瑞士）的酒店：发现178家酒店 苏黎世不仅是瑞士的经济中心，也是艺术和文化的中心。 老城区有许多古老的建筑，该市的许多博物馆提醒人们，苏黎世长期以来受到欧洲前卫艺术家的青睐。在湖上巡游，你可以欣赏到周围的森林和山脉。您还可以在八月的街头游行中享受苏黎世的活力，或者享受一个轻松的文化周末。 苏黎世市中心很容易到达，开车只需17分钟。酒店位于Walter-Mittelholzer-Strasse 8，是享受该地区所有设施的理想基地。更多详情 这家位于苏黎世的豪华风格酒店属于四星级类别，提供各种设施，包括餐厅、客房服务、酒吧、24小时接待、24小时...更多信息 苏黎世市中心近在咫尺，步行只需15分钟。酒店位于中环1号，是享受城市所有服务的理想基地。更多信息 该酒店（苏黎世）为豪华风格，属于四星级。酒店提供一系列设施，包括餐厅、客房服务、酒吧、24小时接待、报刊杂志。更多详情 该酒店（苏黎世）是一家经济型酒店，属于三星级类别。酒店提供各种设施，包括餐厅 , 客房服务 , 24小时接待 , 报纸 , ...更多详情 酒店位于苏黎世西北部的Marktgasse 17，步行至市中心只需10分钟。 这家二星级经济型酒店位于苏黎世。更多信息 酒店位于苏黎世西北部的班霍夫广场7号，距离市中心仅17分钟的步行路程。该酒店提供各种...更多信息 该酒店（苏黎世）是一家四星级的豪华风格酒店。酒店提供各种设施，包括餐厅，客房服务，酒吧，24小时接待，非吸烟区。更多详情 Alden Luxury Suite Hotel Zurich (苏黎世)提供您在这个城市的五星级酒店所期望的所有设施，包括餐厅、客房服务、酒吧、24小时服务。更多信息 酒店位于苏黎世西北部的Rössligasse 7，距离市中心仅有7分钟的步行路程。Rössli酒店（苏黎世）提供您对这个城市的酒店所期望的所有设施 ....更多信息 欧洲酒店（苏黎世）提供您在这个城市的四星级酒店所期望的所有设施--包括餐厅、客房服务、酒吧、24小时接待、报纸。更多信息 苏黎世市中心近在咫尺，步行只需7分钟。酒店位于Utoquai 45，是享受这个城市所提供的一切的理想基地。更多信息 豪华的Park Inn by Radisson Zurich Airport酒店是一家四星级酒店，配备了所有的设施：餐厅、酒吧、24小时接待、商务中心、洗衣房、快速登记入住。更多详情 经济型的Walhalla Guest House是一家二星级酒店，设施齐全：客房服务 , 24小时接待 , 报纸 , 禁烟房 , 商务中心 , 洗衣房 , 洗衣服务 , 早餐 , ...更多详情 位于苏黎世西南部的Seehofstrasse 11，距离市中心仅有4分钟的步行路程，Seehof酒店（苏黎世）提供您在这个城市的三星级酒店所期望的所有设施。更多信息 家庭式酒店Franziskaner是一家三星级酒店，配备了所有你需要的设施，在家庭酒店享受轻松的住宿。</w:t>
      </w:r>
    </w:p>
    <w:p>
      <w:r>
        <w:rPr>
          <w:b/>
          <w:color w:val="FF0000"/>
        </w:rPr>
        <w:t xml:space="preserve">id 221</w:t>
      </w:r>
    </w:p>
    <w:p>
      <w:r>
        <w:rPr>
          <w:b w:val="0"/>
        </w:rPr>
        <w:t xml:space="preserve">1979年，Reja开始了他的教练生涯，担任意甲D区Molinella Calcio的主教练，一个赛季后，他升了一级，成为Monselice的主教练。在整个80年代，他一直执教意大利的小俱乐部，直到1987年他成为佩斯卡拉卡尔乔的初级教练。 1989年，他接管了意乙球队佩斯卡拉卡尔乔的帅位。雷亚的职业生涯继续在意乙和意甲升降机队中进行，其联赛水平变化很快。2005年1月，雷亚接任那不勒斯俱乐部的主教练，这家传统的俱乐部在2000年代遇到了问题。在他为那不勒斯效力的第一个半赛季中，雷亚带领俱乐部获得了意甲C1联赛的冠军，并确保了升入意乙联赛。二级联赛的赛季是一个成功的赛季，那不勒斯在中断六年后以第二名的成绩庆祝了重返顶级联赛。2007/08赛季的顶级联赛对雷亚和那不勒斯来说是一个成功的赛季，他们获得了第八名，并获得了欧洲杯的资格，在时隔数年后，又获得了欧洲杯的资格。2008/09赛季开局良好，尽管本菲卡在第一轮就把那不勒斯淘汰出了欧联杯。那不勒斯在秋天的赛季中一直处于榜首位置，但在春天的赛季中表现下降，那不勒斯进入了一个连败。雷亚队最终经历了一波九连败，在意甲联赛中排名下降到第11位。2009年3月，他被解雇[1] 2009年8月，雷亚接任克罗地亚顶级联赛HNK Hajduk Split的主教练[2] 在雷亚的带领下，上赛季的银牌得主Hajduk未能跟上顶级俱乐部NK Dinamo Zagreb的步伐。雷亚没有看到本赛季的结束，因为在2010年2月，他离开哈伊杜克成为SS拉齐奥的主教练，后者在意甲陷入困境。 [3] 雷亚在拉齐奥的顽强赛季以第12名结束，这意味着他成功地避免了俱乐部从联赛中灾难性的降级。 在2010/11赛季，他将球队重新提升到意甲顶级联赛，最终获得第五。2011/12赛季有了一个良好的开端，拉齐奥与卫冕冠军AC米兰打成了平局。对热那亚的失败促使雷亚在9月20日宣布辞去主教练一职，这也是因为球迷对雷亚的消极态度以及他们在热那亚比赛中的行为。然而，拉齐奥经理克劳迪奥-洛蒂托宣布雷亚将继续担任该职务。 [4] 在球队在欧洲联赛第一轮附加赛中输给马德里竞技后，他再次提出辞职。然而，洛蒂托并没有接受雷亚的辞职，他最终宣布他将继续担任主教练。 [5] 雷亚最终带领拉齐奥获得了联赛第四名，这为俱乐部获得了2012/13赛季欧洲联赛的参赛资格。 赛季结束后，雷亚宣布他将离开俱乐部，尽管洛蒂托主席希望他能继续执教。[6] 2013年12月底，当弗拉基米尔-佩特科维奇与瑞士国家足球队的合同被宣布后，关于雷亚回归拉齐奥主教练的猜测加剧了。 12月30日，雷亚负责拉齐奥的训练课程，尽管他还没有被正式任命为俱乐部的主教练。[7] 2014年1月4日，拉齐奥正式宣布佩特科维奇被解雇，雷亚被任命为主教练。 [8] [9] 在雷亚的带领下，拉齐奥最终在意甲联赛中获得第九名，并退出了欧洲比赛。6月，雷贾离开了拉齐奥。 [10] 雷贾自1969年起与利维娅-雷贾结婚。他在费拉拉作为法比奥-卡佩罗的室友生活时遇到了他的妻子。利维亚是卡佩罗未来妻子劳拉的好朋友 [14] 。</w:t>
      </w:r>
    </w:p>
    <w:p>
      <w:r>
        <w:rPr>
          <w:b/>
          <w:color w:val="FF0000"/>
        </w:rPr>
        <w:t xml:space="preserve">id 222</w:t>
      </w:r>
    </w:p>
    <w:p>
      <w:r>
        <w:rPr>
          <w:b w:val="0"/>
        </w:rPr>
        <w:t xml:space="preserve">  社区服务机构怀旧电台于2011年2月开始在赫尔辛基市区广播，并将于5月初扩展到波里、拉彭兰塔、海梅林纳和洛哈。此外，拉赫蒂的频率将得到加强，并从5月初起改为87.6兆赫。 340万芬兰人生活在怀旧电台的覆盖范围内。 怀旧电台由NRJ芬兰公司拥有。 扩张是对日益增长的需求的回应。 有关这个令人感觉良好的电台的消息似乎正在迅速传播，怀旧电台已被要求在许多不同的地方。怀旧电台的渠道经理Jami Kananen说，我们对收到的大量积极反馈感到非常高兴。</w:t>
      </w:r>
    </w:p>
    <w:p>
      <w:r>
        <w:rPr>
          <w:b/>
          <w:color w:val="FF0000"/>
        </w:rPr>
        <w:t xml:space="preserve">id 223</w:t>
      </w:r>
    </w:p>
    <w:p>
      <w:r>
        <w:rPr>
          <w:b w:val="0"/>
        </w:rPr>
        <w:t xml:space="preserve">弗兰克成功的网页重新设计 14.9.2011 弗兰克通讯公司在2011年初对其网站进行了改造，目的是创造一个更可信、更现代、更有利于销售的网站--我们希望将网站整合到更广泛的在线生态系统中。目的是让弗兰克比以前更有效地被他的目标群体看到和听到，"总经理凯萨-赫恩伯格说。 我们也希望网站成为一种有效的数字营销的测试实验室。--我们相信，一个营销传播公司应该在自己的营销中树立榜样，也应该勇于尝试新事物，有时甚至是犯一些错误，这样我们才能真正帮助客户取得最佳效果，"赫恩伯格说。凯萨-赫恩伯格提出了该网站的概念和结构，并与建造该网站的东方密切合作。布局由平面设计师Pekka Jussila设计。"在第一阶段，我们与弗兰克合作，考虑网站的销售、营销和功能目标。我们希望广泛利用网上的机会，但要控制好整体概念。"如果没有访客，即使是好的内容也没有用。"赫恩伯格认为，对于一个小公司来说，必须考虑它能负担得起什么样的持续的内容制作和维护，并建立明确的内容制作流程和责任。 - 否则，就像往常一样：每两年更新一次新闻页面。 弗兰克的客户项目通常是基于一个双胞胎网站和通讯 - 一个作为另一个的内容生成器。对我们来说，它的工作方式是，新的内容不断被添加到网站上，然后在通讯和其他渠道中强调。网站需要营销 然而，如果网站没有访客，即使是好的、积极更新的内容也是无用的，这一点很容易被公司遗忘。赫恩伯格先生说："在线项目过多地关注文本制作。弗兰克不断建立不同在线渠道的生态系统，利用通讯、媒体分享和社交媒体渠道来提高目标群体的兴趣，并将访问者带到网站上。"然后我们鼓励他们接触，并在每一个环节上积极行动起来。"通讯的结果总是使网站的访问者数量增加百分之几百。我们的内容也在Twitter、Facebook和Google+上分享，例如，由我们和其他人分享，这也增加了访问者的数量。所有的引用也提高了搜索引擎的可发现性，Hernberg列出了。期望得到了满足，弗兰克对改革的结果非常满意。该网站很容易让人上瘾--访客停留的时间是一般网站的四倍。几乎一半的访问者还访问了一个以上的页面，平均每次访问浏览3.39个页面。 分析数据显示，访问者在很大程度上是按照我们试图为他们设定的路径进行的。赫恩伯格满意地说："他们也在积极地返回网站。 网站重新设计清单 关键是网站的可发现性：它如何出现在搜索结果中，使用哪些渠道来营销网站，如何将访问者引导到网站。维护平台的选择至关重要：一个好的平台内置了搜索引擎优化功能，并提供足够丰富的结构可能性</w:t>
      </w:r>
    </w:p>
    <w:p>
      <w:r>
        <w:rPr>
          <w:b/>
          <w:color w:val="FF0000"/>
        </w:rPr>
        <w:t xml:space="preserve">id 224</w:t>
      </w:r>
    </w:p>
    <w:p>
      <w:r>
        <w:rPr>
          <w:b w:val="0"/>
        </w:rPr>
        <w:t xml:space="preserve">2010年柏林在线教育大会--观点与思考 如果要用三个词来概括12月初举行的2010年柏林在线教育大会，那就是移动、ipad和雪。 在演讲内容和展会上都能看到和听到移动的声音。在与会者和演讲者中，到处都能看到i Pad平板电脑。直接在PowerPoint中进行互动投票 Shakespeak.com是一个PowerPoint插件，允许直接在PowerPoint中进行互动投票。观众可以通过网站、Twitter或短信进行投票。该软件的免费版本最多允许20名受访者。 如果每月付费约7欧元或一次性付费10欧元，受访者的数量就没有限制。 Shakespeak似乎是一个简单而直观的工具，可能很有用，特别是对于大型讲座。受访者的匿名性使教师能够真实地了解到学生对所教内容的理解，以及哪些题目不清楚的情况。一个简短的教程可以在https ://shakespeak.com/en / free-download/强调内容的视觉性 如今，大部分的文化艺术品都是视觉的（图片、视频）。 教学，其内容和材料也应该是视觉的，并反映出它们周围的文化取向。现有的教育内容大多是相关的和最新的。然而，它不仅是内容，也是如何呈现的问题。 在演播室、视频记录和Optima的音频和视频记录器的帮助下，JAMK可以轻松地制作多样化的视觉内容。</w:t>
      </w:r>
    </w:p>
    <w:p>
      <w:r>
        <w:rPr>
          <w:b/>
          <w:color w:val="FF0000"/>
        </w:rPr>
        <w:t xml:space="preserve">id 225</w:t>
      </w:r>
    </w:p>
    <w:p>
      <w:r>
        <w:rPr>
          <w:b w:val="0"/>
        </w:rPr>
        <w:t xml:space="preserve">Emilia Pippola的摄影博客。瞥见和轻率，有时可能会有更大的东西从中萌发出来。主题档案：家庭 两周前，我们在塞纳约基（Seinäjoki）躲避搬家的混乱局面。现在，混乱的局面终于稳定下来，足以让我用我的相机拍一些照片 . 夏季访问Seinäjoki的传统包括与妈妈在Sahalampi晨泳和在市场广场喝咖啡 . Uoti有十个表兄弟姐妹，其中最大的已经21岁，但也有同龄的表兄弟姐妹。 其中一个弟弟妹妹住在Ostrobothnia .看来他们中最年长的人是最近才出生的。我一周前才有时间扫描洗礼照片，而周六他就已经三岁了！"。当然，三年来发生了很多事情。Ituja博客的精髓 这位33岁的摄影师、橡皮图章生物学家和道貌岸然的嬉皮士正在努力拍摄、扫描和翻阅照片档案，以获得更多的东西。 也许有一天我也会做一些绘画、手工艺品、...如果别人能从中得到一些东西，这也是一个很好的奖励。</w:t>
      </w:r>
    </w:p>
    <w:p>
      <w:r>
        <w:rPr>
          <w:b/>
          <w:color w:val="FF0000"/>
        </w:rPr>
        <w:t xml:space="preserve">id 226</w:t>
      </w:r>
    </w:p>
    <w:p>
      <w:r>
        <w:rPr>
          <w:b w:val="0"/>
        </w:rPr>
        <w:t xml:space="preserve">来自地下世界的问候 来自地下世界的健康原料。 Familon品牌生产高质量的产品，以保证良好的睡眠，坚持Finlayson的长期企业文化。成立于1820年的Finlayson，几代人都是质量的保证。 Finlayson Oy在环境问题、职业健康、安全和质量方面都获得了证书。 关于Familon 良好的睡眠已经发展了几十年 我们一生中有三分之一的时间都在睡觉，所以投资一个良好的睡眠是值得的。 Familon几十年来一直在做研究和产品开发，以帮助我们芬兰人睡得更好。法米隆的产品是国产的、安全的、经过仔细测试的，始终采用最好的材料，负责任地制造，并尊重环境。 法米隆的枕头和羽绒被自1996年以来一直与过敏和哮喘协会合作开发，这种合作产生了过敏标签®，保证适合最敏感的人使用。Key Flag标签是家用的标志。 Öko-tex认证是安全纺织品的标志。 有了法米隆，你可以放心地睡觉，因为没有任何妥协。 &amp;gt; 法米隆床的专业性 法米隆床采用最好的床技术，由拥有30多年经验的Heinola工厂生产。床的制造涉及几个阶段，需要技术和精度。床产品采用软垫，顶部由手工精心缝制。 弹簧床和床垫的弹簧是由特别耐用的特种碳钢制成。法米隆床垫和靠垫在Heinola和Kouvola进行生产和测试，每年共有约15万件产品从这里运往世界各地。 法米隆靠垫和枕头采用最好的材料，在位于Kankaanpää的法米隆工厂可靠地进行成型。经过专业培训的员工和现代化的机器使工厂每年能够生产约100万个靠垫和50万件绗缝产品。整个生产过程符合质量、环境和产品安全体系，这也是对我们的合作伙伴的要求。国产化和高质量的法米隆产品是经过验证的安全和精心测试的家用福利产品。法米隆的产品是在众多专家的合作下积极开发的，因此您也可以在醒来时感到神清气爽，精力充沛，一直到晚上。所有Familon产品都获得了芬兰工作的关键原产地标志。 Familon属于芬兰Finlayson Oy品牌家族，自1820年以来，Finlayson一直珍视其质量传统。 除了材料质量、功能和舒适的触感，Finlayson还非常重视产品安全。彻底的研究和测试是业务的一个重要部分。所有的生产都符合质量、环境和产品安全体系，这也是对我们合作伙伴的要求。 生产自然友好型Familon床上用品的Finlayson Oy公司是第一个获得北欧生态标签Swan标签的芬兰床上用品制造商。天鹅标签对所使用的材料提出了重要要求，并要求在产品的整个生命周期内最大限度地减少对环境的影响。 法米隆广泛的枕头和毯子产品包括由创新的回收原料以及欧盟花卉标签的纤维制成的产品，这些产品以环保的方式制造，以节省能源、水和自然。自1996年以来，Familon产品的安全性得到了证实，并与过敏和哮喘联合会合作开发，以确保即使是最敏感的人也能享受一个美妙的早晨。 过敏标签®保证</w:t>
      </w:r>
    </w:p>
    <w:p>
      <w:r>
        <w:rPr>
          <w:b/>
          <w:color w:val="FF0000"/>
        </w:rPr>
        <w:t xml:space="preserve">id 227</w:t>
      </w:r>
    </w:p>
    <w:p>
      <w:r>
        <w:rPr>
          <w:b w:val="0"/>
        </w:rPr>
        <w:t xml:space="preserve">你现在可以通过电子方式申请货物运输许可证 3.1.2007 信息社会计划 你现在可以通过电子方式申请由县议会颁发的货物运输许可证。从2006年11月初开始在全国范围内推行的新的电子申请，将大大方便和加快获得需要几个附件的许可证的过程。 以前，申请货物运输许可证不仅需要填写纸质表格，还需要从不同的登记处获得多达五个附件。 新的电子申请可以自动检查几个登记处，从而大大减少客户的工作量。目前，客户只需发送一份纸质附件（货物运输许可证申请人的财政资源证明），因为它仍然需要手写签名。该申请完全以电子方式处理。决定被记录在国家运输授权系统（VALLU）中，同时也被打印出来并邮寄给客户。 由于欧盟的规定，签发的授权书是以纸质形式交付。货物运输授权申请的电子化也将使处理者的工作更加容易。电子申请将减少错误信息的数量和处理者的工作量，特别是通过取消例行检查和要求提供以前提交给当局的纸质信息。例如，个人身份号码、电话号码和邮政编码的正确格式可以在申请中预先指定，这样就不会储存不正确的信息。 电子申请的引入也统一了全国的授权程序，使控制更加有效，保持货运部门的健康竞争状况，并改善对消费者的保护。 因此，现代化的程序立即使我们有可能将资源集中在控制和指导上。货物运输许可证是一种国家许可证，由设立国的县议会颁发，必须每五年更新一次。去年，共发放了约15,000份货物运输许可证。许可证的发放数量每年略有不同。 - 需要许可证的货物运输是指在公路上用机动车和公路拖拉机有偿运输货物。2001年和2002年之交，芬兰南部省议会交通管理部门负责人奥利-索尔（Olli Saur）发起了货物运输许可证申请的电气化项目。2004年初，货运许可证申请电子化项目成为省政府在线战略的试点项目之一，并制定了路线图。 2004年底，该项目被纳入公共服务在线（JUPA）项目，后者为该项目提供了部分资金。除了JUPA项目外，信息社会计划、交通和通信部、内政部和海梅地区委员会也参与了电子服务项目的实施。 电子授权程序适用于没有经济状况测试的授权程序。在未来，南芬兰省政府打算将电子处理解决方案应用于其他许可证，如公共交通和驾驶学校许可证。</w:t>
      </w:r>
    </w:p>
    <w:p>
      <w:r>
        <w:rPr>
          <w:b/>
          <w:color w:val="FF0000"/>
        </w:rPr>
        <w:t xml:space="preserve">id 228</w:t>
      </w:r>
    </w:p>
    <w:p>
      <w:r>
        <w:rPr>
          <w:b w:val="0"/>
        </w:rPr>
        <w:t xml:space="preserve">有传言说（AC米兰）切尔西对卡卡根本不感兴趣。事实上，切尔西在本周早些时候宣布，没有对卡卡提出任何报价（也不太可能提出），而且有传言说博斯克自己开始传言切尔西已经提出了报价，以推高卡卡的价格（从而推高博斯克自己对该商品的费用）。如果卡卡从米兰转到任何地方，那都是去马德里。卡卡是那种你需要建立一个团队的球员，在切尔西，这在目前是不可能的。我传阅了可能的选择，并提出了以下问题。为什么我们已经没有钱买卡卡了，但我们却能支付数百万元给板凳上的暖男（例如迪达400万，卡拉泽400万，埃莫森500万和舍瓦650万）。 西尔维奥想摆脱安切洛蒂和卡卡，以便他的强迫症牙龈可以再次发光，这就是为什么他也雇用了一个傀儡（阅读莱昂纳多），以便他可以在幕后掌权。或者意大利媒体的传言是真的，西尔维奥的孩子们要求他卖掉他的玩具，一切都以即将到来的离婚为顶点，最坏的情况是西尔维奥的一半财产将被夺走，这就是为什么西尔维奥在出售俱乐部之前试图榨取米兰的所有价值？为什么西尔维奥要在周一才决定卡卡的转会，而不是在本周末选举前现在就决定？我不知道出售卡卡背后的动机，但我知道出售的钱最终会落入西尔维奥的口袋，而俱乐部和意甲的形象会受到影响。 Btw，我在Goal.com上发现了多年来直接从加尔朱口中得到的关于里基的引文。 请欣赏：根据Goal " 信息 " 切尔西愿意为皮尔洛支付3000万。皮尔洛长期以来一直是安切洛特最喜欢的球员之一。 伦敦俱乐部准备提供3000万欧元，以吸引皮尔洛到蓝军，并为球员提供四年的合同，每年650万欧元。 让我们看看会发生什么，切尔西也一直盯着帕托。 一个星期以来，我没有时间关注AC米兰的新闻，现在他们又急着把卡卡带到皇家马德里，这米兰的生意真糟糕！。好吧，俱乐部已经亏损了，西尔维奥的钱就像垃圾一样，除此之外，每周都会有一些新的公司准备向米兰输送资金，比如阿联酋航空公司，它也赞助了阿森纳。我不明白的是，如果西尔维奥和加利亚尼已经失去了对俱乐部的动力（因为它现在看起来很糟糕），那么他们到底为什么还在坚持？?如果他们真的为米兰着想，他们会把它卖给一些可以给球队提供资金的石油公司。 我不太喜欢那些石油公司，但他们比目前西尔维奥和加利亚尼的路线更少的邪恶，这使得米兰迅速下滑！"。然后对卡卡的情况多说几句。 当卡卡在上周离开去巴西时，说他将继续在米兰工作。现在西尔维奥和加利亚尼又一次接受了皇家马德里的报价，这是他们对卡卡的低劣举动，每当有关于他离开的传闻时，他总是发誓对米兰表示忠诚。米兰的转会政策一直都是不卖球员，除非他们想卖，所以在这里S和G正在迫使卡卡离开。 我能理解他们，卡卡的真正价值比传闻中的6500万要少得多，但了解加利亚尼和西尔维奥，这些钱会去其他地方而不是米兰。与Sheva的情况相同。明天，卡卡的命运应该清楚了。好吧，西尔维奥将被卡卡的数百万美元宠坏了 18-</w:t>
      </w:r>
    </w:p>
    <w:p>
      <w:r>
        <w:rPr>
          <w:b/>
          <w:color w:val="FF0000"/>
        </w:rPr>
        <w:t xml:space="preserve">id 229</w:t>
      </w:r>
    </w:p>
    <w:p>
      <w:r>
        <w:rPr>
          <w:b w:val="0"/>
        </w:rPr>
        <w:t xml:space="preserve">2011年6月22日，国家财政部/国家信息技术服务中心（VIP）与人口登记中心（VRK）签订了一份框架协议（VRK 2179/2401/11），内容涉及国家行政部门采购认证服务和身份证的原则和程序，以及国家行政部门的客户在根据框架协议与VRK签订客户协议时有权享受的某些其他条件。由人口登记中心、国家信息技术服务中心和国家信息和通信技术中心Valtor（以下简称双方）协商并由VRC和Valtor签署的《框架协议》的修正文件涉及证书的登记和《框架协议》/《客户协议》附件的填写，具体内容如下。更多详情，请访问人口登记中心的网站：www.fineid.fi。</w:t>
      </w:r>
    </w:p>
    <w:p>
      <w:r>
        <w:rPr>
          <w:b/>
          <w:color w:val="FF0000"/>
        </w:rPr>
        <w:t xml:space="preserve">id 230</w:t>
      </w:r>
    </w:p>
    <w:p>
      <w:r>
        <w:rPr>
          <w:b w:val="0"/>
        </w:rPr>
        <w:t xml:space="preserve">Wallander : Revenge 21:00 - 22:55 Revenge ......在Ystad发生了一系列破坏性的爆炸，与此同时，一个有争议的伊斯兰展览正在该市展出。 电力中断，市议会主席被发现死亡。在恐慌和排外情绪中，沃兰德开始在一个几乎像战区的黑暗小镇上寻找凶手。 导演：夏洛特-布兰德斯特伦，瑞典，2009年（90分）。主演: Krister Pettersson , Mats Bergman , Lena Endre , Stina Ekblad . Wallander : One step behind 21:00 - 22:50 Steget efter . 三个年轻的朋友一直在玩角色扮演，成为一个疯狂的精神病患者的受害者.库尔特-沃兰德探长的同事卡尔-斯维德伯格对此案比往常更感兴趣，并付出了生命的代价。 为什么他在生前那么喜欢库尔特？他有一个核心家庭吗？瑞典剧集《瓦兰德探长》的英国版由肯尼斯-布拉纳扮演，菲利普-马丁执导，英国2008年（89'），由肯尼斯-布拉纳、莎拉-斯玛特、汤姆-比尔德、汤姆-希德勒斯顿、杰尼-斯帕克、本-梅耶斯、理查德-麦卡比主演。沃兰德：在错误的轨道上 21:00 - 22:50 库尔特-沃兰德警官的噩梦般的一周开始了，一个年轻女孩在斯库内尔的油菜花田中烧死了自己。 同时，该镇被一个连环杀手所困扰，他似乎在随机选择他的受害者。在瑞典热播剧的英国版中，沃兰德探长由肯尼思-布拉纳扮演。 导演：菲利普-马丁，英国2008年（89' ）。主演：肯尼思-布拉纳、莎拉-斯玛特、萨迪-希姆敏、汤姆-比尔德、汤姆-希德勒斯顿、理查德-麦卡比、尼古拉斯-霍尔特 . 16 Wallander : The Fifth Woman 22:40 - 00:30 一个观鸟者掉进了一个充满尖锐竹笋的坑里，遭遇了残酷的死亡。在发生第三起谋杀案后，库尔特-沃兰德认为他正在追踪一个复仇的连环杀手。在这部BBC制作的英国版本中，根据Henning Mankell的畅销小说改编，Wallander探长由演员Kenneth Branagh扮演。 导演Aisling Walsh，英国2009年（89'）主演：Kenneth Branagh , Richard McCabe , Tom Hiddleston , David Warner。- 该节目包含可能对儿童有害的场景。 16 Wallander : The Smiling Man 22:40 - 00:25 Kurt Wallander督察在执行任务时被戏剧性的事件所震惊，即将从警队辞职，但发现自己正在调查律师Gustaf Torstensson的死亡。荒凉的斯科纳乡下发生的车祸毕竟是一起谋杀案吗？非洲大陆是如何参与的？他以为他能用美元给一个人定价吗？肯尼思-布拉纳在瑞典系列电影的英国版中扮演沃兰德探长，由菲利普-马丁执导，英国2008年，89'，由肯尼思-布拉纳、鲁伯特-格雷夫斯、汤姆-希德勒斯顿、罗兰-赫德伦、大卫-西布利、莎莉-赫斯特、萨迪-希姆、莎拉-斯玛特、理查德-麦卡比、文森特-瑞根、基莫-拉贾拉主演。- 该节目包含可能对儿童有害的场景 . 16 Wallander : Faceless Killers 22:40 - 00:20 Wallander : Faceless Death . 一个斯科纳州的农民和他的妻子被残忍地殴打 .警方无法找到这起毫无意义的暴力事件的动机，妻子的遗言也无济于事。 这起案件让极右翼人士大为不满。由于他的健康受到威胁</w:t>
      </w:r>
    </w:p>
    <w:p>
      <w:r>
        <w:rPr>
          <w:b/>
          <w:color w:val="FF0000"/>
        </w:rPr>
        <w:t xml:space="preserve">id 231</w:t>
      </w:r>
    </w:p>
    <w:p>
      <w:r>
        <w:rPr>
          <w:b w:val="0"/>
        </w:rPr>
        <w:t xml:space="preserve">Pirjopäivi Pihlanto 15 The General has a fit Does Pavlistsev have a son Conscientiously Ganja has completed the investigation he received from the Prince and conscientiously he reports the results.布尔多夫斯基是他母亲和父亲的儿子，帕夫利斯特夫在布尔多夫斯基的父母结婚时和之后一直在国外，只是偶尔在俄罗斯呆上一段时间。Burdovsky相信Ganja的信息是正确的，并放弃了他的主张，表示他早已被出卖，并打算离开，但Ganja想给出一个完整的说法。 Burdovsky的支持者对事件的转变一点也不热心，更没有兴趣听Ganja的详细报告。然而，Ganja接着说，Pavlystchev年轻时曾与Burdovsky母亲的妹妹相爱，但P在与她结婚前就去世了。 因此，Pavlystchev一直对Burdovsky的母亲和自己都有很深的感情，并支持Burdovsky的教育。 这些事实不仅让Burdovsky的支持者无法接受，而且也让王子对报告的内容感到紧张。他为给Burdovsky送钱而道歉。列别杰夫的侄子奉承王子，因为他以狡猾的方式将钱提供给布尔多夫斯基，而后者不可能接受。列别杰夫的侄子并没有感到尴尬和沉默，而是展开攻势，声称王子试图诋毁布尔多夫斯基并嘲笑他的支持者。这两种评价都与人们所能想象的事实相去甚远，所有了解王子的人（读者）都很清楚。 将军接手 将军再也无法忍受这种无稽之谈，他现在发言了，称这一事件是一种低级、低级的愚蠢行为。利扎维塔对辩论中的参与者逐一点评，称王子是个白痴，列别杰夫的侄子是个吹牛的人，布尔多夫斯基是个可能在夜间工作的抢劫犯，科利亚是个混蛋，并以不赞成 "女人的事 "将她的言论推向高潮。利扎维塔注意到，《帕夫利斯特夫的儿子》的情节是建立在王子的善心和他对帕夫利斯特夫的巨大感激之上的。如果王子愚蠢到把自己的钱强加给布尔多夫斯基，她就不会对他有什么感觉。"你还去看那个无神论者吗？"利扎维塔指着伊波利特问道，并拉着他的手。 伊波利特突然开始咳嗽。她向阿格拉亚保证，他的母亲不会攻击这个垂死的人。"她快死了，但她还在说话"，将军喊道，就像她的怒火突然爆发一样，她照顾她的母性本能被唤醒："去，躺下"。最后，将军和伊波利特相对而坐，当伊波利特要求喝茶时，房间里的气氛渐渐平息。将军向公主道歉，其他人也放松了警惕。 列别杰夫一定是准备好了茶水，因为茶水马上就送来了。 我完全理解将军的愤怒：以最奇怪的理由来找公主要钱，实在是难以想象的无礼，而且这还不算完。当资助计划的最脆弱的理由落空时，这就是王子的错。他的小人和狡猾表现在他慷慨地提供了援助。这个公式已经有了：革命的受害者要为革命提供资金。</w:t>
      </w:r>
    </w:p>
    <w:p>
      <w:r>
        <w:rPr>
          <w:b/>
          <w:color w:val="FF0000"/>
        </w:rPr>
        <w:t xml:space="preserve">id 232</w:t>
      </w:r>
    </w:p>
    <w:p>
      <w:r>
        <w:rPr>
          <w:b w:val="0"/>
        </w:rPr>
        <w:t xml:space="preserve">酒店介绍 高品质的Vasterås酒店拥有88间不同大小的客房和17间会议室。我们的客人还可以使用游泳池区、桑拿和日光浴室。 我们的厨房提供完整的膳食，包括传统的瑞典美食。位于韦斯特罗斯东北部的一个漂亮、安静的地区，距离最温暖的高尔夫球场步行500米，距离E18高速公路出口只有几分钟的路程。开车5分钟即可到达市中心，乘坐公交车10分钟即可到达。请注意，所有Scandinavian Choice酒店都是完全禁烟的。宠物额外收费：每只宠物每次住宿200克朗。 12岁及以下儿童与父母或祖父母同房，如果不需要加床，免费。服务 免费早餐 Wi-Fi 禁烟 一般禁烟 允许携带宠物 升降机 活动 健身房 桑拿 餐饮 免费早餐 餐厅服务 洗衣机 保险箱 租车服务 传真服务 外币兑换 互联网 Wi-Fi 停车 代客泊车 室外停车场 卡车停车 公共汽车停车 教练车停车 房间里的有线电视 吹风机 沙发床 熨斗 熨衣板 屋内熨斗 建议客人 ,访问过Quality Hotel Vasteras的人还预订了这些酒店 酒店地图 酒店条款和条件 旅行条件 酒店价格可能会因汇率波动而变化，恕不另行通知。并非所有的酒店夜晚都是相同的价格（工作日/周末价格）。 每晚的价格是总价格的平均值。 儿童/加床需要额外收费。 不包括客房服务或迷你酒吧等额外服务。 服务和/或设施可能位于酒店外，但在合理的距离内。所有信息由该酒店提供，而不是由Ebookers提供。本网站提供的关于酒店的所有信息（包括位置、与市中心的距离、房间描述、星级、提供的设施和服务）仅作指导之用。我们建议您检查所提供的信息。 我们不对第三方提供的任何信息负责。 Ebookers.fi是芬兰领先的在线旅行社，专门提供廉价航班、城市度假、酒店、旅游套餐和租车服务。在我们的网站上，你也可以通过预订机票和酒店来包装你自己的假期，前往你喜欢的目的地。我们与最好的航空公司合作，如芬兰航空、SAS、汉莎航空、英国航空、荷兰航空、土耳其航空和阿提哈德航空。 廉价航班最好通过比较不同航空公司的报价来找到。</w:t>
      </w:r>
    </w:p>
    <w:p>
      <w:r>
        <w:rPr>
          <w:b/>
          <w:color w:val="FF0000"/>
        </w:rPr>
        <w:t xml:space="preserve">id 233</w:t>
      </w:r>
    </w:p>
    <w:p>
      <w:r>
        <w:rPr>
          <w:b w:val="0"/>
        </w:rPr>
        <w:t xml:space="preserve">成人的幼稚漫画 佩特利-蒂卡宁（Petteri Tikkanen）（1975年生于伊萨尔米），是拉赫蒂设计学院的媒体学生和平面艺术家，以他的卡纳瓦（Kanerva）漫画为大众所熟知，该漫画终于以专辑形式出版。 这一次，它是一个一页或半页长度的老故事集。蒂卡宁在1997年和1998年连续两年赢得凯米漫画大赛。首先是长篇连环画《奇怪的继母》，然后是这部《卡纳瓦》。最新的奖项是今年的2006年艺术硕士最佳平面艺术家奖，获奖作品是长篇Kanerva故事Kanerva ja yks juttu（Kanerva和一个关于祖母死亡的故事）。由于某些原因，它仍然没有被出版。 也许这些旧的系列是想先作为一个较软的法案被汇集起来。Tikkanen是一位技术精湛的绘图员。他惊人地善于将漫画页构建到儿童的脑海中，并使其接近成人读者。这同样适用于带到专辑末尾的旧条子。画笔的使用和对空白处的填充是无与伦比的。但是，这本画册最精彩的地方在于，作者是如何将孩子的思想带入生活的。孩子通过连接他自己的世界观，从小的信息碎片中建立起来。专辑封底的介绍说："你不应该去俄罗斯，因为无论如何你都会死在那里，或者如果你去了，你应该带上一块电子表"。 蒂卡宁曾说，这个系列有一部分是自传性质的，尽管标题人物是个女孩。 人物是卡纳瓦和埃罗，他们是好朋友，根据自己的观察和成人给出的答案，思考世界的发展方向。该系列中的成年人是一位直言不讳的祖母、一位富有哲理的叔叔和一位抽烟的母亲。专辑还提到了祖父和父亲，但没有提到破碎的家庭。 专辑反映了性、死亡和其他成人问题。但是孩子们也在思考他们，尽管是以他们自己的方式。Tikkanen的作品被描述为女性化和敏感。我也以为出现在Iltasanomie的《每月国内》上的条幅是一个叫Päivi或Pia的人的作品，当时的签名只是P.Tikkanen。 然后，最晚，我从Suomen Kuvalehti的照片上意识到他是一个多毛的老人。 封面很精彩，就像一张未完成的Letraset转印照片。我小的时候也把照片移到过错的地方，甚至像埃罗那样把内页移到过错的纸张上。这部漫画并非真正针对儿童，但儿童也可以阅读。 甚至在阿库-安卡的网站上，Kanerva被称为儿童漫画.然而，特别推荐成年人使用。印刷品很好，Like或其他人可以将暮光之城的剪贴簿汇编成一本相册。如果能列出这些东西的首次出版地点和时间就更好了。 文中的图片、品牌和人物的版权属于各自的所有者。 文本本身的版权和责任属于作者。当引用一个文本时，请至少包括作者的名字和服务的名称，在网上引用的情况下，也有一个链接到服务或直接到这个文本。 在2006年10月14日13:28:57评论如下："来自拉赫蒂"？ 怎么说来自拉赫蒂。如果Tikkanen不住在拉赫蒂，不是来自那里，怎么说他是来自拉赫蒂）JL在2006年10月14日13:37:41评论如下：来源说他是。如果你有更好的信息，请告诉我在哪里。 korjooja在14.10.2006在13:53:53评论如下：根据去年春天的信息，他住在LAPINlahti，位于Iisalmi以南约25公里处。 korjooja korjoo itteään在14.10.2006在13:57:01评论如下：只是为了澄清这个地方是Lapinlahti，如果有人错过之前评论中的拼写猜测。</w:t>
      </w:r>
    </w:p>
    <w:p>
      <w:r>
        <w:rPr>
          <w:b/>
          <w:color w:val="FF0000"/>
        </w:rPr>
        <w:t xml:space="preserve">id 234</w:t>
      </w:r>
    </w:p>
    <w:p>
      <w:r>
        <w:rPr>
          <w:b w:val="0"/>
        </w:rPr>
        <w:t xml:space="preserve">生命周期不同阶段的事故预防 身体成长 孩子的身体发育包括几个组织的生长和发育：肌肉组织 骨组织 神经组织 血液组织 上皮组织 由于这些组织的生长和发育，孩子的身体成长和体型迅速发展。孩子出生时体重约为3公斤，在出生后的第一年，体重会增加约三倍。在头两年，身高从大约20厘米增加到10厘米，然后在玩耍的年龄每年增加大约5厘米，从那时起，身高就非常个别，取决于环境和遗传因素。儿童的身体比例在发育过程中发生变化。在出生时，头部相对于身体是很大的，它的大小会发生变化，到了6岁左右，头部相对于身体其他部位的大小与成人相同。 在不同的儿童保育环境中，儿童的头部和四肢可能会暴露在危险的地方，在风险评估中可能是特别关注的。另一方面，在处理小孩子时，必须注意确保骨头不容易被扭曲或折断。骨骼结构在出生后的头几年得到加强。在风险分析中，例如考虑：儿童的身体尺寸和结构如何使儿童容易发生事故？如何在儿童的环境、游戏设备和一般的预防中考虑到这一点？</w:t>
      </w:r>
    </w:p>
    <w:p>
      <w:r>
        <w:rPr>
          <w:b/>
          <w:color w:val="FF0000"/>
        </w:rPr>
        <w:t xml:space="preserve">id 235</w:t>
      </w:r>
    </w:p>
    <w:p>
      <w:r>
        <w:rPr>
          <w:b w:val="0"/>
        </w:rPr>
        <w:t xml:space="preserve">于韦斯屈莱大学当代文化研究副教授Tuija Saresma（博士）：艺术创造者、体验者和互联网上的交流。图尔库双年展的公共讲座将在Aboa Vetus &amp; Ars Nova的主入口附近的工厂空间举行，并向所有人免费开放。艺术追求的是沟通。除了艺术家之外，艺术的观众或听众也发挥着积极的作用。 互联网在艺术的创作、展示和营销中发挥着越来越重要的作用。2011年图尔库双年展的所有艺术家都参与了许多在线论坛，如个人博客和社区服务，收集艺术家的作品样本和作品集。讲座将研究制作、出版和展示艺术的变化空间及其对艺术家和观众的影响。</w:t>
      </w:r>
    </w:p>
    <w:p>
      <w:r>
        <w:rPr>
          <w:b/>
          <w:color w:val="FF0000"/>
        </w:rPr>
        <w:t xml:space="preserve">id 236</w:t>
      </w:r>
    </w:p>
    <w:p>
      <w:r>
        <w:rPr>
          <w:b w:val="0"/>
        </w:rPr>
        <w:t xml:space="preserve">生活是一种痛苦，太长了，它不会改变任何东西，当我死了，我不会记仇，最后国际刑警让我一个人呆着，各种宝石你可以在音乐库BD找到它毕竟是伊莫自己的头，它不能被警察或护士打开，特别是不能被国防军。因为这也许是困扰伊莫的众多机构中最糟糕的，安装了谁也不知道的微型芯片，听着他的想法，不停地观察着BD 而伊莫还能为他的脑袋找到什么更好的用途，而不是用一把小火器来开启思想的飞翔，当他写道，让他失望的是，在长篇数学中只有E。他当时发表了这样的声明，邻居们只有在楼梯开始闻到死亡的味道时才注意到，他们甚至没有听到枪声，因为他们是如此被系统所征服，被奴役 BD 左边是公民伊莫，显然是进步的人。然后是服役中的伊莫，最后一个是破旧的赌场老板BD伊莫与玛尔雅玛有关系，他的祖父是伊莫母亲的哥哥，一个更加狂热的战争爱好者BD伊莫没有继承那个巨大的鼻子，但他确实有精神冲击的倾向BD我这里真正的意思是，这是帕斯的即兴角色，这就是我的目的。BD图片的布局是4½,5/5 ，也许是很久以来最有创意的标题，或者说是唯一的一个BD我做什么都慢得可怕，甚至在我做这个的时候，我有时会分心去做别的事情，但至少我在看一本相关的书，堪称典范，hymmm BD当我想纠正那张歪脸的时候，很不安。但这是应该的 哦，妈的，当我为另一个人那样展示他的内脏而感到为难时，我让自己陷入了一个糟糕的境地，我不得不告诉你也不要使用它们，尽管你不可能知道 哦，妈的，如果我允许这个其他的申请人也展示他的内脏的话</w:t>
      </w:r>
    </w:p>
    <w:p>
      <w:r>
        <w:rPr>
          <w:b/>
          <w:color w:val="FF0000"/>
        </w:rPr>
        <w:t xml:space="preserve">id 237</w:t>
      </w:r>
    </w:p>
    <w:p>
      <w:r>
        <w:rPr>
          <w:b w:val="0"/>
        </w:rPr>
        <w:t xml:space="preserve">冒险教育藏书的链接 青少年科学图书馆的冒险教育藏书可供任何对冒险教育和体验式教育感兴趣的人借阅。 也可以在图书馆的数据库中使用关键词冒险教育和体验式教育来浏览书籍和文章。关于冒险教育的在线资源可以在Nuorisotiedon talo链接图书馆找到，论文在Seikkailukasvatus.fi上。 Clarijs, René：无限的人才和非正规教育。 对欧洲课后教育的未来作用和地位的讨论的贡献。普拉哈：René Clarijs，2008年。 - 54，58页。 亨伯斯通，芭芭拉；尼科尔，罗比：旧传统与新趋势。 考察在年轻人的生活和户外体验式学习中什么是持续的，什么是变化的。第七届欧洲户外探险教育和体验式学习研究所2004年欧洲研讨会，与Brathay学院合作。 坎布里亚：Brathay Hall信托，2005年。 - 160页。 Kleiser, Katharina [等]（红色），关于库尔特-哈恩的思考-从奖项的角度。纪念库尔特-哈恩125岁生日的节庆活动 Osterburken : Das International Jugendprogramm in Deutschland e.V. , 2013 Löfblom , Katariina : 冒险的教育价值：什么使冒险具有教育意义？图尔库：图尔库大学，1995年。 - 112页。（教育科学专业毕业论文）梅托宁，图伊亚：生活是所有冒险中最大的冒险--1997-2000年 "把握生命 "项目的学习之旅。 生活是所有冒险中最大的冒险。 1997-2000年 "把握生命 "项目的最终报告。Suomen Setlementtiliitto, 2000 . - 58 p. Suoranta, Juha ( ed.) : From youth work to adventure education.马蒂-泰勒梅基（Matti Telemäki）教授：熟练的青少年教育者。 芬兰青少年工作从20世纪40年代至今。 来自该领域的经验。 卡亚尼：奥卢大学。 泰勒梅基，马蒂：Taitava nuorisokas eductaja。 Suomalainen nuorisotyö 1940-luvulta tähän heute kokemana：熟练的青少年教育者。 芬兰青少年工作从40年代至今。来自该领域的经验。 卡亚尼：奥卢大学。Aikuiskoulutus, 1999 . - 169 p. (奥卢大学卡亚尼教师培训学院出版物 . A系列：研究19/1999 .A系列：研究报告19/1999）泰莱梅基，马蒂；鲍尔斯，史蒂夫：户外探险教育的理论与实践，第一部分，卡亚尼：奥卢大学，卡亚尼教师培训学院出版物，2001年-110页（B系列，Opetusmonisteita ja selosteita；15/2001）。</w:t>
      </w:r>
    </w:p>
    <w:p>
      <w:r>
        <w:rPr>
          <w:b/>
          <w:color w:val="FF0000"/>
        </w:rPr>
        <w:t xml:space="preserve">id 238</w:t>
      </w:r>
    </w:p>
    <w:p>
      <w:r>
        <w:rPr>
          <w:b w:val="0"/>
        </w:rPr>
        <w:t xml:space="preserve">编辑揭示：这就是为什么哈洛斯没有被邀请到白宫的原因 总统塔里娅-哈洛斯在第一次访问美国后很长一段时间内没有被邀请到白宫进行国事访问。据传，这是由于哈洛宁对伊拉克战争的强烈立场所致。Ilta-Sanomie的前主编Martti Huhtamäki告诉Studio55.fi，这个决定实际上是朋友之间在幕后做出的。 Huhtamäki回忆说，芬兰流行歌手Eljon "Johnny" Liebkind曾在以色列被监禁。他被关了十个月，觉得芬兰对其公民的待遇很差，之后他去了纽约，遇到了世界银行的一位先生，他组织了小国对白宫总统的访问。据Huhtamäki先生说，Liebkind先生与这位有影响力的人成为朋友。芬兰的国事访问被长期搁置，因为李布金与他的朋友分享了他被监禁的经历。--埃利昂想为他的虐待行为报仇，让人扣留了这些邀请。</w:t>
      </w:r>
    </w:p>
    <w:p>
      <w:r>
        <w:rPr>
          <w:b/>
          <w:color w:val="FF0000"/>
        </w:rPr>
        <w:t xml:space="preserve">id 239</w:t>
      </w:r>
    </w:p>
    <w:p>
      <w:r>
        <w:rPr>
          <w:b w:val="0"/>
        </w:rPr>
        <w:t xml:space="preserve">论文网 Lectio. 1514年的一份关于在图尔库大教堂庆祝海明主教受封的提案详细描述了活动的安排和过程。 首先在大教堂中心建造的是一个宽30立方、高4立方的木板的庆典区..... → Lectio.乔治-巴塔耶，生活在1897年至1962年，是我的博士论文《乔治-巴塔耶，历史与艺术》的主题。 这项研究首先试图概述巴塔耶关于艺术文本的理论准则，并通过它们解释他的艺术历史作品的原则，它们的历史学......→论文回顾。 Ulla Pohjamo：作为多声部文化遗产的郊区 - 奥卢的Hietasaari .Ulla Pohjamo的论文标题在信息的简洁性方面堪称典范。 所用的五个词构成了一个有意义的、可理解的标题，传达了基本内容。他们也是......→</w:t>
      </w:r>
    </w:p>
    <w:p>
      <w:r>
        <w:rPr>
          <w:b/>
          <w:color w:val="FF0000"/>
        </w:rPr>
        <w:t xml:space="preserve">id 240</w:t>
      </w:r>
    </w:p>
    <w:p>
      <w:r>
        <w:rPr>
          <w:b w:val="0"/>
        </w:rPr>
        <w:t xml:space="preserve">全国老龄工作联合会是该国最大的全国性老龄工作组织，其使命是促进老年人的福祉和社会保障。 该联合会由大约340个从事老龄工作的协会组成。 它们在全国范围内经营服务之家、养老院和老年痴呆症院。 它们还提供其他服务，为老年人组织各种休闲活动并监督志愿工作。联合会还包括国家养老金协会、患者协会和研究协会的成员。 联合会通过提供咨询和培训支持其成员团体的活动。它通过参与立法的准备工作和国家行政部门的工作小组以及与当局和其他组织保持联系来影响社会政策。联合会的发展活动的目的是为老年人创造新的工作模式，并为员工提供新的信息。 联合会积极传播有关老年人问题和联合会及其成员社区活动的信息，目的是创造一个对老龄化和老年人的积极态度。联合会成立于1949年，由芬兰老年人社会资助基金资助。 在联合会的网站上，你可以提交想法并讨论与老年人工作有关的问题。 你也可以访问、喜欢和分享你在老龄化日和周网站上的想法。在Facebook上为用户提供动手能力的技术。SeniorSurf Finland's website . _____________________________________________________________ 查看服务搜索 芬兰老龄化联合会的成员社区信息被收集在服务搜索功能中，可以在联合会的网站上找到。服务搜索器是一个工具，它提供服务提供者和其他运营商的详细联系信息和网站链接。服务搜索器</w:t>
      </w:r>
    </w:p>
    <w:p>
      <w:r>
        <w:rPr>
          <w:b/>
          <w:color w:val="FF0000"/>
        </w:rPr>
        <w:t xml:space="preserve">id 241</w:t>
      </w:r>
    </w:p>
    <w:p>
      <w:r>
        <w:rPr>
          <w:b w:val="0"/>
        </w:rPr>
        <w:t xml:space="preserve">顾客的旅行建议 苏梅岛珊瑚湾度假村 在此阅读我们顾客对珊瑚湾度假村的旅行建议。 这些建议来自入住珊瑚湾度假村FFF+的顾客，他们在旅行后填写了我们的反馈表。- 顾客评论 房间 - 酒店服务 - 食物 - 清洁 - 顾客评论缺失，因为对酒店的评论少于20条。 在一个伟大的环境中的伟大的酒店 平房真的很好，其中许多人有伟大的海景。 但要求自己的人在101-105之间。我们住在海滨复式公寓，他们日夜都有蚊子。 后排的人甚至不知道你在海滩上。酒店的花园很美，特别是在晚上，海滩实际上是酒店自己的，很少有路人经过。 酒店的食物几乎是岛上最好的，所以值得在那里吃饭。</w:t>
      </w:r>
    </w:p>
    <w:p>
      <w:r>
        <w:rPr>
          <w:b/>
          <w:color w:val="FF0000"/>
        </w:rPr>
        <w:t xml:space="preserve">id 242</w:t>
      </w:r>
    </w:p>
    <w:p>
      <w:r>
        <w:rPr>
          <w:b w:val="0"/>
        </w:rPr>
        <w:t xml:space="preserve">今天的媒体 企业和组织有许多理由寻求宣传，例如，宣传他们的活动，引起辩论，影响或推销。社交媒体为宣传和管理带来了自己的层面。</w:t>
      </w:r>
    </w:p>
    <w:p>
      <w:r>
        <w:rPr>
          <w:b/>
          <w:color w:val="FF0000"/>
        </w:rPr>
        <w:t xml:space="preserve">id 243</w:t>
      </w:r>
    </w:p>
    <w:p>
      <w:r>
        <w:rPr>
          <w:b w:val="0"/>
        </w:rPr>
        <w:t xml:space="preserve">我自己成功地从我的脚底移除了一个疣，首先我用剪刀剪掉了头部，然后我用镊子撕开了边缘，疣的脱落出乎意料地容易，脚上留下了一个小凸起。我今天从我的手指上切下了一个小疣子，但我不能切得足够深，我想它会再长出来。对于害怕疼痛的人来说：是的，生完孩子后，我可以处理一百万个疣子的伤口，与此相比，这只是小儿科。我把它比作挤压受感染的鳍，例如，在我看来是一样痛苦的。当然，你必须对仪器和疣子前后进行很好的消毒。 [ quote author= " Visitor " time= " 14.11.2007 at 23:01 "] 我自己已经成功地从我的脚底移除了一个疣子，首先我用剪刀剪断了头部，然后我用镊子撕开了边缘，疣子出奇地容易脱落，一个小凸起留在腿上。我今天从我的手指上切下了一个小疣子，但我不能切得足够深，我想它会再长出来。对于害怕疼痛的人来说：是的，生完孩子后，我可以处理一百万个疣子的伤口，与此相比，这只是小儿科。我把它比作挤压受感染的鳍，例如，在我看来是一样痛苦的。当然，你必须在治疗前后对仪器和疣体进行充分消毒。我阅读了所有我能找到的去除疣的技巧，共同的因素是酸：醋、柠檬、洋葱浸泡在醋里、水杨酸、牵牛花、苏打水......。一个七岁的孩子在几周内切除了他腿上的一个痛苦的疣：在Verruxin去除疣上的硬皮后，我们在棉签上涂抹醋和皮肤胶带，连续三晚。脚开始痒得厉害，所以停止了醋治疗，但一个多星期后，疣子就脱落了。留下的只是一个巨大的污点。 哦，快乐![quote author= " Visitor " time= "04.11.2011 at 20:17 " ] 我阅读了所有我能找到的去除疣的技巧，连接因素是酸：醋，柠檬，洋葱浸泡在醋里，水杨酸，牵牛花，苏打水...一个七岁的孩子在几周内切除了他腿上的一个痛苦的疣：在Verruxin去除疣上的硬皮后，我们在棉签上涂抹醋和皮肤胶带，连续三晚。脚开始痒得厉害，所以停止了醋治疗，但一个多星期后，疣子就脱落了。留下的只是一个巨大的污点。 哦，快乐!</w:t>
      </w:r>
    </w:p>
    <w:p>
      <w:r>
        <w:rPr>
          <w:b/>
          <w:color w:val="FF0000"/>
        </w:rPr>
        <w:t xml:space="preserve">id 244</w:t>
      </w:r>
    </w:p>
    <w:p>
      <w:r>
        <w:rPr>
          <w:b w:val="0"/>
        </w:rPr>
        <w:t xml:space="preserve">固定的......我在想，为了......。你在哪里划定你愿意忍受、忍耐或接受的界限......我的意思是，我是否是一个朋友，只要我觉得喜欢，需要什么......但当你得到你想要的东西时，你就可以闻到长的那些东西或什么......。我的意思是，我应该总是准备帮助，倾听，并在那里，当你需要它......但是，如果我需要帮助，例如，一个听众或其他东西，然后在那里，当你觉得它或回答，如果你回答......所以，如果它填补了更大的措施......Eix只是......但是，但是......我的意思是，是的，我周六参加了一个朋友的聚会......毕业生日是这些聚会，天气对我们很好，食物和公司当然也很好......）我在聚会上第一次吃了西红柿馅......和VOI NAM !那网是好的;) ......嗯，一百个，我肯定会自己做的......:)懒洋洋地躺着;) 昨天是个懒洋洋的星期天，今天我忙着洗沙发和垫子......而且我还得做一件美妙的事情，比如找新墙纸:) 。......换掉萌萌的旧房间的墙纸，因为墙上贴满了贴纸和图画 :D ......儿子，可能是委托的艺术 :D 这个想法是改变我们的卧室，然后这个萌萌的旧房间，现在作为一个电脑室或东西。......而那些贴纸和图画并不适合我的眼睛:) ......那些壁画的创作者在这里实现了他的艺术自我，一定有一段美好的时光;) 锅、胡萝卜和一个茶棚......周五，我们把花盆和胡萝卜放进地里；）......我们还把洋葱和黄瓜放进地里播种......Eetunk从头到尾制作和种植胡萝卜和花盆，这很好：）......我们可以享受制作和食用它们。但是......我们今天还要继续......也许明天会有新的东西 :) 祝您有一个愉快的一周!让我们做好人，做好事......什么？*miltsu* 最近的评论 分享此页面 免费试用123home页面 " 123home页面是创建自己网站的最快方式。 改变外观和添加内容是一个简单的过程。即使是我也能做到......试试吧；）现在就试试123kotisivu，并获得一个月的免费服务。</w:t>
      </w:r>
    </w:p>
    <w:p>
      <w:r>
        <w:rPr>
          <w:b/>
          <w:color w:val="FF0000"/>
        </w:rPr>
        <w:t xml:space="preserve">id 245</w:t>
      </w:r>
    </w:p>
    <w:p>
      <w:r>
        <w:rPr>
          <w:b w:val="0"/>
        </w:rPr>
        <w:t xml:space="preserve">轮滑比赛是一项运动吗？媒体 轮滑比赛目前在芬兰是一项相对陌生的运动。来自于于韦斯屈莱（Jyväskylä）的滚轴德比运动员萨图-维斯特里宁（Satu Vesterinen）和裁判阿图-希尔图宁（Arttu Hiltunen）在Kompassi接受了艾尔莎-卡勒沃的采访，揭开了这项神秘运动的秘密。 或者说滚轴德比是一项运动吗？于韦基亚的轮滑比赛正在寻找新的球员、裁判和官员。男女都有大量的行动，虽然玩家是女性。轮滑比赛是在周日举行的，在Kypärämäki的20.45-22日举行的公开滑冰比赛中进行。更多信息可在jyvaskylarollerderby.fi找到。</w:t>
      </w:r>
    </w:p>
    <w:p>
      <w:r>
        <w:rPr>
          <w:b/>
          <w:color w:val="FF0000"/>
        </w:rPr>
        <w:t xml:space="preserve">id 246</w:t>
      </w:r>
    </w:p>
    <w:p>
      <w:r>
        <w:rPr>
          <w:b w:val="0"/>
        </w:rPr>
        <w:t xml:space="preserve">该书为无障碍自然环境提出了解决方案，使我们所有人受益。该书重点关注建筑环境的有效设计、舒适和安全。这本图文并茂的指南为自然环境的发展提供了灵感和模式。本书针对的是决策者、规划者、建设者、活动的组织者和管理者以及需要无障碍环境的人。价格：26欧元+运费。 无障碍室内空间 这本《无障碍室内体育设施》介绍了不同的解决方案，使体育设施适合尽可能多的用户群体。这本图文并茂的书为所有类型的体育环境的发展提供了范例。本书重点介绍了设施的有效尺寸和装备，还介绍了残疾人体育和适应性体育设施的无障碍解决方案。 本书是1997年无障碍体育设施一书的完全修订版。 本书针对决策者、规划者、建设者、活动组织者和管理者，也针对所有需要无障碍体育活动环境的人。</w:t>
      </w:r>
    </w:p>
    <w:p>
      <w:r>
        <w:rPr>
          <w:b/>
          <w:color w:val="FF0000"/>
        </w:rPr>
        <w:t xml:space="preserve">id 247</w:t>
      </w:r>
    </w:p>
    <w:p>
      <w:r>
        <w:rPr>
          <w:b w:val="0"/>
        </w:rPr>
        <w:t xml:space="preserve">  距离赫尔辛基市中心仅70分钟车程，距离洛维萨（Loviisa）和科特卡（Kotka）仅15分钟车程，NEXT酒店Patruunantalo是一个多功能的住宿、会议和宴会设施，你可以把最苛刻的客人带到这里。无论是住宿、会议、课程，甚至是大型企业活动，我们都会为您提供一流的服务。这些建筑以爱和对历史的尊重进行修复，为各种活动创造了一个宏伟的环境。楼下的大厅可用作会议和宴会厅，而楼上则有七间装饰大气的客房和休息室。在相邻的Hunajatalo，有10间装修精美的房间，有独立的冷却系统和桑拿房。院子里迷人的老消防站有4个房间，最多可容纳12人，还有一个舒适的客厅和厨房。 消防站是一周家庭或钓鱼旅行的理想选择。这座古老的庄园有8个翻新的房间，古老的原木创造了一种独特的氛围。尽管我们是一个舒适的庄园，我们的设施最多可容纳40多人。 一个美妙的湖边桑拿和凯米约基河岸上的很多地方，让人如沐春风。 欢迎来到NEXT酒店Patruunantalo，离首都只有一个小时的车程!预订房间 通过点击下面的按钮进入房间预订系统：即使我们的容量不能自由出售，房间也可能是可用的。 发送一个报价请求!Patron House的历史 Patron House位于历史悠久的Stockfors工厂区。两位挪威绅士Ole Nerdrum和Olaf Bulow在世纪之交 "发现 "了斯托克福斯地区，并在该地区建立了一家木材厂。 Oy Stockfors Ab是当时芬兰最大的木材厂之一，为造纸业生产木片和湿纸浆，也用于出口。与工厂的挪威创始人一样，他们的继任者作为公司的董事也有外国血统。 伦纳德-鲍姆加特纳是瑞士后裔，他的祖先可以追溯到13世纪。 1909年，鲍姆加特纳搬到皮塔伊，担任Stockfors Oy锯木厂和锯木厂的经理。尽管Olaf Bülow管理着公司，但鲍姆加特纳从一开始就牢牢地掌握着公司的主导权，这一点从在Pyhtää教堂村建造一个新的磨坊就可以看出。 鲍姆加特纳在1910年6月的大会上提议建造一个磨坊，但这个决定被推迟了一年。当此事再次被提起时，鲍姆加特纳宣布，该工厂不仅已经建成，而且已经全面投入运营。会议别无选择，只能承认并接受这一事实。 鲍姆加特纳也很快开始收购公司的股份。在1910年的股东大会上，他宣布从一个从一开始就和他在一起的股东那里买了36股。他支付了股票面值的40%，这表明卖方对Stockfors的未来持悲观态度。造成这种悲观情绪的原因之一是前管理层无法获得廉价的原材料，但鲍姆加特纳在担任经理的第二年就成功地将这一关键费用降低了40％。效率是鲍姆加特纳成为将斯托克福斯发展成一个健全的工业工厂的合适人选的素质之一。 鲍姆加特纳希望用公司自己的森林资源逐步保证原材料的供应。1903年，Stockfors拥有2000公顷的森林，并在十年结束时又购买了5000公顷的土地。 这些收购是为了确保公司八年的原材料供应。1918-1939年，斯托克福斯的土地持有量增加到30000公顷，鲍姆加特纳的个人持有量包括佩尔尼奥的奈斯庄园和波尔沃的斯科尔德维克庄园（总共约15000公顷）。</w:t>
      </w:r>
    </w:p>
    <w:p>
      <w:r>
        <w:rPr>
          <w:b/>
          <w:color w:val="FF0000"/>
        </w:rPr>
        <w:t xml:space="preserve">id 248</w:t>
      </w:r>
    </w:p>
    <w:p>
      <w:r>
        <w:rPr>
          <w:b w:val="0"/>
        </w:rPr>
        <w:t xml:space="preserve">我提到它们是因为《星际迷航》和《质量效应》是科幻故事的好例子，其中的中心背景是一艘宇宙飞船，如企业号或诺曼底号及其船员。 我认为这是一个良好和稳定的背景，否则就会发生在几乎无限的空间。湍流飞行员的整个想法实际上始于我问自己，如果我想制作一个以宇宙飞船为中心的科幻故事，我希望它是什么样的？航天器和其中的核心人物在一个不断变化的环境中提供了必要的稳定性。 它有助于为一个故事设定某种有用的框架，否则就会有太多自由度。经过一些试验，我决定将故事的主体限制在三个视角的叙述者身上。这些人是Lotus公司的Vilem Tarkhang上尉、通讯员Janisee Nevjen和猎魔人Tiger。维莱姆相当于故事中的柯克、皮卡德或谢泼德。他必须做出有关飞船和船员的最大决定。因此，他是故事的一个自然的观点叙述者。维勒姆在生活中有时会成为仇外心理的受害者，他最初来自一个太空漫游的游牧民族或强盗部落，他成年后离开了这个部落，原因将随着故事的发展而变得清晰。他不像上面提到的其他英雄那样是个军人，但他曾驾驶宇宙飞船穿越危险地区，并能欣赏到优质的胡须蜡。故事中的另一个核心人物是贾尼西，他是一个训练有素的心灵感应者，他的整个职业生涯都在从事星际通信工作。 在一个动荡不安的世界里，唯一比光速更快的通信方式是使用人类心灵感应者作为中介。 由于他的职业，贾尼西相对隐居，尽管他的技能是极其必要的。她在故事中的核心作用是带来更多的反思，在行动中更安静的时刻。老虎代表了第三种观点。恶魔困扰着一个动荡不安的世界。当然，人类并不是银河系中唯一的智能生物。它包含了无数的其他生命，其中一些的物理存在是已知的，但还有许多人从未在现实空间中遇到过。一些生命的表现只在所谓的 "单一空间 "中看到，宇宙飞船通过该空间在星际间旅行。外层空间的大多数现象是这样的，它们在现实空间的反映并不真正重要。然而，除此之外，还有能够在梦境和现实空间之间移动的生命。那些不公开展示自己的人可能是非常危险的。老虎专门负责预防这些威胁。当莲花进入星际黑暗中旅行时，跳跳虎是一个好伙伴，尽管他可能是不可预测的，不透明的，让人害怕的。 这个三人组并不包括故事中所有反复出现的人物，但他们对故事中的事件提供了三种不同的视角。在过去的几周里，我经历了工作、旅行和旅行后的病痛。 现在，在我生病的日子里，我太忙了，无法就尼尔-斯蒂芬森的小说《安纳特姆》写一篇更多的反思，我不久前读过这本书，但我设法匆匆写了一篇小稿子：《他们被月影覆盖的表面》。起初，他们只接受孤独和渴望的人，但他们越来越贪婪。我很早就知道了他们的存在，因为他们带走了我的朋友。我学会了模仿他们在月球表面的动作，无法理解当局的明显漠视。</w:t>
      </w:r>
    </w:p>
    <w:p>
      <w:r>
        <w:rPr>
          <w:b/>
          <w:color w:val="FF0000"/>
        </w:rPr>
        <w:t xml:space="preserve">同上 249</w:t>
      </w:r>
    </w:p>
    <w:p>
      <w:r>
        <w:rPr>
          <w:b w:val="0"/>
        </w:rPr>
        <w:t xml:space="preserve">"教会沉默不语 - 你怎么还能属于天主教会？"7月初YLE两次播放的纪录片项目 "And the Church was silent "令人震惊地观看。可以理解的是，我收到了一些联系，其本质可以概括为："你怎么说呢？" 看完这部纪录片后，我也看了一下讨论区和博客，类似的挑战以更强烈的、有时是悲惨的形式重复出现。以下是一些引文："在经历了这一切之后，仍然属于天主教会的人是多么受欢迎，这令人惊讶。""该机构是一个变态的机构，并将继续如此。有意思的是，仍然有那么多人接受变态行为，并保持着会员身份，甚至交纳清偿金去参加..."" 我一次又一次地惊讶，在2013年，教会仍在继续发展，而那么多人缺乏用自己的大脑思考的能力 " " 到底是什么天威，让人们在这样的活动后仍属于天主教会？"最后这个来自'微笑的退休人员'的问题暗示了正确的方向。那能力的名称是基督。有趣的是，那些 "用自己的大脑 "思考的人不明白为什么现实是这样的（为什么教会如此受欢迎和强大）。 只要教会被认为是一个纯粹的人类组织，现实就没有意义。矛盾的是，通过丑闻，我们得到了核心信息：教会是基督在世界的身体，是神秘的、不可战胜的基督，比罪恶和死亡更强大。在所有的邪恶中，教会的存在宣扬了基督。 这个 "你怎么还能成为天主教徒 "的挑战很奇怪。 让我们把它转过来。当人类在整个历史上系统地做了如此可怕的事情时，你怎么还能属于人类？答案很简单：我应该去的地方，我想住的地方。出于同样的原因，我是天主教徒：我想活下来！我想活下来。在天主教会里有生命，在基督里有永恒和丰富的生命，在他的身体里，世界无法提供类似的东西。 在教会里有复活，在教会外有死亡。 只要外人只看外面，他们就看不到。 当芬兰发生内战，许多芬兰人完全是瘾君子、小人、酒鬼和自杀者，你怎么还能成为芬兰人？那么，我和他们有什么关系呢？他们既不是芬兰人的定义，也不是芬兰人的命根子。 我是一个自豪的芬兰人，因为我爱芬兰，爱西贝柳斯，爱桑拿，爱西苏，爱萨尔米亚克，爱滑雪，爱夏天！"。同样，我与恋童癖神父有什么关系，他们并没有定义教会，也没有揭示教会的真实面目。 我是一个天主教徒，因为我爱基督、彼得、保罗、教会、圣徒、教皇、教会和圣餐！我是一个天主教徒，因为我爱基督、彼得、保罗、教会、圣徒、教皇、教会和圣餐！我是一个天主教徒，因为我爱基督、彼得、保罗、教会、圣徒、教皇、教会和圣餐这样一来，我也希望能让蒂莫-索恩脱身。讨论栏和博客中充满了悲伤的评论，例如："在芬兰，这种不正常的天主教体系得到了蒂莫-索伊尼的支持，例如，他是一个天真的、渴望权力的政治家。""这就是那些混蛋试图在芬兰与索伊尼一起强加的那种恋童癖宗教。" " 天主教会的成员应该被指控属于犯罪组织吗？索尼从犯罪的恋童癖教会辞职，你的支持率会上升。""我对索伊尼对其教会中的丑闻如此莫名其妙地保持沉默感到惊讶......。到目前为止，对Timo Soini来说，他的教会中的巨大恋童癖案件似乎并不是一个问题。"可怜的索伊尼.他究竟与此有什么关系？有人用一个恰当的讽刺来回应："当索伊尼在梵蒂冈说：如此这般的男孩不喜欢，每个人都服从并向伟大的领袖鞠躬。 :-) " 在这篇文章中，我回应了我认为最重要的问题，即天主教会。</w:t>
      </w:r>
    </w:p>
    <w:p>
      <w:r>
        <w:rPr>
          <w:b/>
          <w:color w:val="FF0000"/>
        </w:rPr>
        <w:t xml:space="preserve">id 250</w:t>
      </w:r>
    </w:p>
    <w:p>
      <w:r>
        <w:rPr>
          <w:b w:val="0"/>
        </w:rPr>
        <w:t xml:space="preserve">赌场指南 你是一个新的和相当没有经验的赌场玩家？在这种情况下，一份针对初学者的赌场指南可以给你带来很大的帮助，因为一份好的、高质量的赌场指南会深入解释不同的赌博游戏是如何运作的，以及在选择在线赌场网站进行游戏时你应该注意什么。一个好的指南也会为你提供最新的网上赌场新闻，这可能是一个非常好的帮助，因为各种网上赌场新闻通常也会告诉你当前的各种奖金和特别优惠，可以帮助你大大增加你的游戏账户。当选择一个指南来了解所有不同的赌场相关问题时，我们建议你基于以下几点进行选择：该赌场指南是不偏不倚的，不属于任何特定的赌场；该指南包含最新的信息，因此不会在任何方面过时。该指南包含了对所有不同的流行赌场游戏的建议，并对几个赌场进行了审查。 其他用户也会喜欢轮盘赌最初是一种法国游戏，因此游戏的原始形式被称为法国轮盘赌。从玩家的角度来看，法式轮盘是最有利可图的轮盘形式，因此这种轮盘形式是最受欢迎的。 如果你想尽可能提高你在轮盘上的获胜机会，就玩法式轮盘。如果你正在寻找在网上赌场玩耍时处理赌场付款的最佳方式，你会注意到一种流行的方式是所谓的网上赌场付款。 但是，这是一种好的付款方式，还是芬兰玩家应该选择其他付款方式？我们认为，网上赌场的在线支票是一种相当老式的支付方式，因此网上赌场的在线支票不是很...在线老虎机游戏大受欢迎，因为它们有趣，制作精良，有非常好的图形和声音效果，通常还有一个有趣和娱乐的主题。 不是每个喜欢老虎机游戏的人都知道玩老虎机游戏实际上能赢多少。但这些并不是普通的...如果你正在寻找一个有趣的视频扑克游戏，我们可以推荐Deuces Wild。 Deuces Wild在线视频扑克与其他视频扑克游戏不同，你可以将你得到的任何两点换成你想要的任何牌。 当然，这个选项是其他视频扑克游戏所没有的。玩Deuces Wild或尝试它...</w:t>
      </w:r>
    </w:p>
    <w:p>
      <w:r>
        <w:rPr>
          <w:b/>
          <w:color w:val="FF0000"/>
        </w:rPr>
        <w:t xml:space="preserve">id 251</w:t>
      </w:r>
    </w:p>
    <w:p>
      <w:r>
        <w:rPr>
          <w:b w:val="0"/>
        </w:rPr>
        <w:t xml:space="preserve">05/09/2013 打开Javascript !Ecoboat之夜 从松鼠轮和Lautasaari码头下船的时间是17点35分。西蒙在地图上又发现了一个岛屿，我们现在要去标记它。它是位于赫尔辛基和埃斯波交界处的科凯萨里（Korkeasaari），正好是位于凯拉涅米（Keilaniemi）的前手机制造商诺基亚（Nokia）总部以南垂直1海里的地方。 在我们旅行的前两天，这个即将不为人知的手机先驱宣布将其手机制造业务出售给微软。 我们在太阳即将落山的时候快速游览了这个岛屿。Aaro和Joonas在岛上具有挑战性的地形上练习了他们的攀爬技能。科克萨里岛是该地区最高的岛屿之一. 我们的船员无惧挑战，很快就决定必须到达该岛的最高点. 我们的船程约为7.5浬. 在6-7秒的速度下，我们可能使用了约0.8L/NM的柴油，或总共约6公升.因此，与其他许多旅行相比，这次乘船旅行在低消费方面既拯救了大自然，也拯救了我们的钱包。</w:t>
      </w:r>
    </w:p>
    <w:p>
      <w:r>
        <w:rPr>
          <w:b/>
          <w:color w:val="FF0000"/>
        </w:rPr>
        <w:t xml:space="preserve">id 252</w:t>
      </w:r>
    </w:p>
    <w:p>
      <w:r>
        <w:rPr>
          <w:b w:val="0"/>
        </w:rPr>
        <w:t xml:space="preserve">      栽培的目的是为预期用途生产尽可能高的产量和质量的作物，这受到植物育种、作物轮作、施肥、技术、土壤和植物保护等因素的影响。 在传统农业中，植物保护产品总是根据观察和鉴定的需要来使用。如果不采取植物保护措施，可能导致病虫害影响作物的风险。这反过来又会影响收获的质量和数量，不能满足食品工业或饲料使用的需要。植物保护可以通过化学、生物或机械的方式在田间进行。在产品被授权上市之前，它们的生物利用度和功效，以及它们潜在的健康影响、职业健康危害和环境影响都会被审查。 农药环境援助的目标被定义为通过作物保护和作物轮作的方式优化农药的使用。细化农药使用的目的是为了减少环境风险和农药对健康的不利影响。</w:t>
      </w:r>
    </w:p>
    <w:p>
      <w:r>
        <w:rPr>
          <w:b/>
          <w:color w:val="FF0000"/>
        </w:rPr>
        <w:t xml:space="preserve">id 253</w:t>
      </w:r>
    </w:p>
    <w:p>
      <w:r>
        <w:rPr>
          <w:b w:val="0"/>
        </w:rPr>
        <w:t xml:space="preserve">根据一般的市场估计，设备制造商将在今年推出他们的第一批WAP手机。Sonera已准备好立即提供其WAP解决方案，不受终端制造商的影响。除了自己的服务外，Sonera还将为其合作伙伴提供通过其WAP概念提供服务的可能性。Sonera公司的开发经理Timo Ahomäki说，WAP是创造新的、更多互动服务的绝佳平台。"WAP只是实施服务的技术接口。只有时间能证明WAP最终能提供什么样的新服务，Ahomäki说。传统服务也将被开发 周二介绍的服务将只利用WAP潜力的一小部分，因为新技术的可能性和局限性还没有完全被了解。 尽管WAP提供了有趣的新可能性，但将继续为只支持GSM文本信息的 "传统 "手机开发服务。Sonera提供的WAP服务主要基于现有的GSM文本信息服务和Sonera在6月推出的messi.net互联网服务。Messi.net是一项补充Sonera的GSM服务的服务，提供第二个界面，通过互联网管理移动电话的订阅。Sonera的WAP服务包允许客户访问他们支持WAP的移动电话，以获取余额信息、Doris铃声和Telefinder的电话簿搜索等。 Sonera的WAP解决方案基于从北爱尔兰的Apion公司收购的WAP网关，Sonera选择Apion公司的解决方案是因为它最能支持支撑Sonera解决方案的个性化功能。此外，Sonera还非常重视计费和客户管理功能。Sonera公司的移动业务营业额的7%来自于移动数据流量。Sonera公司预计，到今年年底，这一比例将上升到每月10%左右。大部分的移动数据流量是基于短信的消息。"WAP的引入为增加移动数据流量提供了一个良好的基础，因为它比传统的短信服务提供了一个更容易的服务界面，"Sonera公司的董事Olavi Koistinen说。- WAP为Sonera用来向其GSM客户提供信息和消息服务的现有基于短信的技术提供了一个有趣的补充。 Koistinen说，基于WAP的服务是从目前的服务范围向第三代无线多媒体服务迈出的自然一步。 WAP是一个行业标准的访问协议建议，使基于互联网的服务可以在移动电话上提供。它能够使用标准化的语言WML（Wireless Markup Language）来开发服务。这将使内容提供商在不需要丰富的无线网络经验的情况下锁定手机客户。 Radiolinja也推出了WAP服务 GSM运营商Radiolinja也将在今年秋天向其GSM用户提供WAP服务。 在过去的一年里，Radiolinja及其合作伙伴已经开展了一些WAP试点项目，在WAP领域测试银行、投资、信息、娱乐和电子商务服务。- Radiolinja开发WAP的重点是开发能给客户带来真正附加值的服务概念，因为服务提供环境本身，即互联网，是开放和动态的--但GSM的商业模式与互联网不同，在互联网上大多数服务是免费的。 WAP技术带来了为互联网世界创造新的定价模式的可能性。这应该会鼓励越来越多的内容提供商参与进来，Radiolinja的总监Jouko Lintunen说。在推出新的WAP服务之前，Radiolinja希望确定这些服务将以同样的方式运作。</w:t>
      </w:r>
    </w:p>
    <w:p>
      <w:r>
        <w:rPr>
          <w:b/>
          <w:color w:val="FF0000"/>
        </w:rPr>
        <w:t xml:space="preserve">id 254</w:t>
      </w:r>
    </w:p>
    <w:p>
      <w:r>
        <w:rPr>
          <w:b w:val="0"/>
        </w:rPr>
        <w:t xml:space="preserve">目标是超过10万名游客到活动公园，40万名游客到所有企业。该公园和Robson餐厅将总共雇佣20人，员工总数将达到80人左右。 新公园将成为周边地区消费者和企业的全年目的地，也是对奥卢旅游业的一个有益补充。 该公园在当地也是一项重大投资，包括装修在内的投资价值达600万至700万欧元。 该公园的主要主题是Duddys和Hevisaurus，它们将在公园的活动中占据突出位置。超级公园将是一个独特的活动综合体，适合活跃的家庭、冒险和刺激的追求者以及健康的追求者。超级公园的主要理念是让所有年龄段的人都活跃起来，为整个家庭提供广泛的活动。其原则是，在公园的每项活动中，用户都是设备的搬运工。 除了活动公园，其他企业家，主要是健康和体育部门的企业家，也正在迁入超级公园的场地。超级公园是一个占地13000平方米的综合体，包括一个活动公园和一个可容纳1500人的活动场馆--Areena超级公园。 CityDance舞蹈中心、Voitto体育中心、奥卢普拉提和奥卢搏击俱乐部将于8月开放，并使该室内活动公园成为一个独特的体验中心，为整个家庭提供广泛的服务。</w:t>
      </w:r>
    </w:p>
    <w:p>
      <w:r>
        <w:rPr>
          <w:b/>
          <w:color w:val="FF0000"/>
        </w:rPr>
        <w:t xml:space="preserve">id 255</w:t>
      </w:r>
    </w:p>
    <w:p>
      <w:r>
        <w:rPr>
          <w:b w:val="0"/>
        </w:rPr>
        <w:t xml:space="preserve">2011年2月6日星期日 安卓系统真他妈的好 去年年底，移动市场上发生了一件非常重要的事情：安卓手机的销量首次超过了塞班手机的销量。塞班（Symbian）--现在实际上是诺基亚（Nokia）--已经保持了十年之久的领先地位。对我们芬兰人来说，诺基亚从第一名跌至第二名是一件大事。在芬兰，没有任何一家公司像诺基亚这样具有经济和象征性的重要性。诺基亚的成功意味着整个芬兰的成功，当然，反之亦然。由谷歌开发的安卓系统迅速成为最受欢迎的移动平台，而且几乎是隐秘的。在媒体上，主要的注意力被苹果的iPhone抢走了，这很好地说明了苹果惊人的媒体控制力和乔布斯的现实扭曲力场。无论苹果做什么，媒体都很崇拜它。四年前令人惊奇的新事物现在已变得笨拙和过时。 iPhone的静态图标、笨拙的呼叫管理、缺乏存储卡支持和许多其他细节与新的安卓机型相比显得苍白无力。安卓是2011年的iPhone。 安卓的成功归功于开放的市场。 当开发者被赋予自由之手时，其速度是令人目眩的。苹果公司的策略完全不同：它想把一切都留在乔布斯的手中。本质上有用的功能（如使用MP3文件作为铃声）被阻止，以免破坏业务。封闭世界的好处是安全。安卓系统的开放性在未来几年可能会在恶意软件方面得到回报--就像它在PC世界所做的那样（尽管第一个计算机病毒是在Mac上产生的，大家已经忘记了）。如果说iPhone看起来很老，那么Symbian就已经过时了。 新的Symbian^3是一个无望的尝试，试图人为地给一个已经昏迷的环境注入生命。 新的CEO将被留下为Symbian提供临终关怀。 下周，当诺基亚在2011年2月11日公布其新战略时，将有更多关于这个主题的信息。这肯定是一个有趣的日子，对整个芬兰有着深远的影响。许多人都希望诺基亚能加入安卓厂商的行列，这无疑对用户有利，但对设备制造商来说，情况却截然不同。 市场上的安卓设备外部不同，但内部几乎相同，因此没有为制造商提供足够的机会来区分自己。还有一个问题是安卓系统与谷歌服务的紧密结合，尽管有明显的数据保护风险，但这个问题很少被讨论。 一个便宜的中国安卓系统将和欧洲品牌的安卓系统一样为用户服务，那么为什么要支付数倍的价格？随着安卓系统的出现，移动世界正在经历一个熟悉的个人电脑的发展。 当微软几乎将个人电脑市场标准化时，首先是Dos，后来是Windows，个人电脑的价格崩溃了，制造商被迫无情地进行价格竞争。 只有少数制造商留下来，他们以零利润经营。选择安卓系统对用户来说可能是一种胜利，但对诺基亚来说是一种损失。 诺基亚的另一个选择是与微软结盟。其Windows Phone 7系统于去年10月推出，一些制造商已经推出了新的Windows手机。微软在试图获得移动市场的立足点方面既不惜时间也不惜金钱。然而，结果是令人失望的，这有些令人惊讶。微软拥有技术诀窍和大量资金，但似乎没有任何帮助。 iPhone已经曝光，谷歌拥有开放的开发者，塞班拥有市场份额。 微软已经留下了一个永久的移动吸盘的名声。 对于微软来说，与诺基亚的联盟无疑是一个受欢迎的选择。 我们芬兰人可能不这么看。诺基亚坚持在移动领域的长期失败可能证明对双方都是致命的。那里有沼泽，这里有淤泥。有一个新的首席执行官</w:t>
      </w:r>
    </w:p>
    <w:p>
      <w:r>
        <w:rPr>
          <w:b/>
          <w:color w:val="FF0000"/>
        </w:rPr>
        <w:t xml:space="preserve">id 256</w:t>
      </w:r>
    </w:p>
    <w:p>
      <w:r>
        <w:rPr>
          <w:b w:val="0"/>
        </w:rPr>
        <w:t xml:space="preserve">Lönnrot在旅行中遇到了作家和诗人吗？为什么卡勒瓦拉没有很快找到它在小说中的应用？卡勒瓦拉的主题在1890年代的散文和21世纪的散文中是如何处理的？诗人和诗歌之间的关系是什么？我们脑海中的图像来自于我们周围的图像。 即使诗人歌手没有告诉我们库勒沃的马的颜色，画家也不能画一匹没有任何颜色的马。 视觉艺术需要细节、颜色、模型。因此，描绘卡勒瓦拉世界的每一次尝试也是对它的一种解释，而每一种图像解释都有其文化、历史和政治联系。舞台艺术的根源在于宗教、仪式。卡勒瓦拉也有很强的仪式感，所以它们相互吸引也就不足为奇了--书面史诗和听觉视觉戏剧之间的相遇也并非总是一帆风顺。卡勒瓦拉》与芬兰电影的诞生有什么关系？为什么《卡勒瓦拉》没有在大制作公司的黄金时代被拍摄出来？正如雕塑家埃米尔-维克斯特伦（Emil Wikström）曾经说过的那样，拍摄《卡勒瓦拉》是 "不可能的 "吗？尽管《卡勒瓦拉》是芬兰独立以来被解读最多的文学作品之一，但它的拍摄历史却是零散的。 在将近90年的时间里，《卡勒瓦拉》的拍摄和未实现的拍摄梦想走过了一条漫长的道路，从民间传说和民族史诗到跨国友谊制作，再到科幻小说和国际动作幻想。也许在白色的画布上，用另一位雕塑家Alpo Sailo的话说，"一切皆有可能" ?</w:t>
      </w:r>
    </w:p>
    <w:p>
      <w:r>
        <w:rPr>
          <w:b/>
          <w:color w:val="FF0000"/>
        </w:rPr>
        <w:t xml:space="preserve">id 257</w:t>
      </w:r>
    </w:p>
    <w:p>
      <w:r>
        <w:rPr>
          <w:b w:val="0"/>
        </w:rPr>
        <w:t xml:space="preserve">黑与白 评论者：Momizat on Mon 15 . 黑与白黑与白的图案是今年春天的时尚趋势之一，你会看到它们无处不在！在这里，我想说的是，你可以在这里找到你想要的。这里有我最喜欢的黑与白，条纹和圆点 黑与白 黑与白的图案是今年春天的时尚趋势之一，你会看到它们随处可见!这里有我最喜欢的黑与白，条纹和圆点 评级：黑与白 15.3.2013 黑与白 黑与白的图案是今年春天的时尚趋势之一，你会看到它们无处不在！这是我最喜欢的。这一次我的旅行比较轻松，带的衣服也不多，为了这套衣服，我不得不求助于我母亲的衣柜，这条圆点连衣裙和外套就是从那里来的。然后我又加了一顶带猫耳的闪亮的帽子作为装饰!超级时尚的Kookengän高跟鞋完成了这一令人惊叹的组合!</w:t>
      </w:r>
    </w:p>
    <w:p>
      <w:r>
        <w:rPr>
          <w:b/>
          <w:color w:val="FF0000"/>
        </w:rPr>
        <w:t xml:space="preserve">id 258</w:t>
      </w:r>
    </w:p>
    <w:p>
      <w:r>
        <w:rPr>
          <w:b w:val="0"/>
        </w:rPr>
        <w:t xml:space="preserve">2011年2月7日星期一 "上帝的10条戒律仍然有效，杀戮仍然是不允许的。 所以10条戒律包括禁止杀戮儿童（你不要杀戮）。 他们还包括禁止从事同性恋（你不要通奸）。"在这里，我们正在学习圣经，讨论相关的话题，我将采取 "杀戮仍不允许 "的观点，这是基于第五条诫命 "不可杀人"。严格来说，这不是真的，但在《圣经》中，主神在多个地方命令杀人。在某些段落中，人类可以将上帝告上海牙国际法院，因为他命令他的子民进行种族清洗和种族灭绝。 第二条诫命 "你不可为你造任何雕像，或任何刻划的像，或上面的天，下面的天，下面的地，或地底下的水。你不可俯伏，也不可敬拜他们，因为我耶和华你的神，是忌邪的神。从第三代到第四代，我要让孩子们为他们父亲的罪孽负责，我要叫那些恨我的人负责；但我要向爱我、遵守我的诫命的千夫长施恩。诫命 " 你不可妄称耶和华你神的名，因为妄称他名的人，耶和华必不惩罚他。 诫命 " 你要守住安息日为圣。 诫命 " 你要守住第六日，作你一切的工作，但第七日是耶和华你神的安息日。在那一天，你、你的儿子、你的女儿、你的男仆、你的女仆、你的牲畜、和住在你城里的外人，都不可作工。因为在第六天，耶和华创造了天、地、海和其中的一切，但到了第七天，他就休息了。因此，耶和华赐福给安息日，使之成为圣洁。 诫命6："你要孝敬父母，使你在耶和华你神所赐的地上活得长久。 诫命2："你不可为你造任何雕刻的像，也不可为上面的天，下面的地，和地底下的水造任何雕刻的像。你不可俯伏，也不可敬拜他们，因为我耶和华你的神，是忌邪的神。从第三代到第四代，我要让孩子们为他们父亲的罪孽负责，我要叫那些恨我的人负责；但我要向爱我、遵守我的诫命的千夫长施恩。诫命"'你不可妄称耶和华你神的名，因为妄称他名的人，耶和华必不惩罚他。 诫命"'你要记念安息日，守为圣日，这是耶和华你神所吩咐你的。 第六日你要工作，做你一切的工作，但第七日是耶和华你神的安息日。在那一天，你和你的儿子、女儿、你的奴仆、你的婢女、你的牛、你的驴、你的牲畜，以及住在你城里的外人，都不可作工。这样，你的奴隶和你的女奴可以像你休息一样休息。你要记着，当耶和华你的神举起大能的臂膀领你出来的时候，你自己也是埃及的奴隶。 所以耶和华你的神吩咐你要休息一天。 诫命五。</w:t>
      </w:r>
    </w:p>
    <w:p>
      <w:r>
        <w:rPr>
          <w:b/>
          <w:color w:val="FF0000"/>
        </w:rPr>
        <w:t xml:space="preserve">id 259</w:t>
      </w:r>
    </w:p>
    <w:p>
      <w:r>
        <w:rPr>
          <w:b w:val="0"/>
        </w:rPr>
        <w:t xml:space="preserve">我对领导力、领导力书籍和快速变化的网络化商业环境中的培训产生了疑问：一本领导力书籍能给人带来什么，另一方面，领导力辅导课程的影响又是什么？一本管理书的教训？该书的一位评论家指出，"管理文献常常描述管理者应该是什么，而小说则常常描述管理者实际上可能是什么。"我一直喜欢的卡里-霍塔凯宁（Kari Hotakainen）在他的《Klassikko》（1997年WSOY）一书中以一种令人耳目一新的方式描述了管理和办公人员的类型："办公人员可以大致分为四大类：Motorheads , Executors , Energy Eaters和Site Viewers。摩托车手们在不断地集思广益，研究一些新的想法。他们的工作就像在自己的公司里一样，不停地说话，甚至在喝咖啡休息时也不闭嘴，专门在他们的上司身上找缺点。 发动机头向前输送知识，但几乎到处都面临着一堵不热情的墙。他们不容易气馁，因为他们的脑袋在不停地分泌内啡肽，这种物质是在运动表现后释放的。它是一种合法的毒品，一旦你在它的烟雾中升华，这种感觉就永远不会忘记。公司管理层鼓励车头人，因为管理层从他们的狂热努力中看到了公司的未来，这是正确的结论。 管理层不需要增加车头人的工资，因为他们认为在一个他们的想法有成长平台的公司工作是一种特权。"通信和互动技术的快速发展正在破坏许多习惯，包括传统的管理方式和创造价值的方式。 衡量生产力不仅是一个定量指标的问题，也是一个定性指标的问题。我们正处于管理和组织结构都需要改变的情况下。 印刷品或管理书籍并不想跟上步伐。 我建议你关注Esko Kilvi的博客，他对工作和管理的新架构写得很有趣。Esko Kilpi强调了在知识工作中相互需要的人之间的互动或关系。一个聪明的公司会确保丰富的信息流，特别是隐性信息。 这方面的基础是信任，由不同的关系创造和加强。 Hotakainen办公室的权力首脑在这里可能没有达到最佳状态。在我之前的文章中，有更多关于信任和隐性知识的内容。孤岛式组织的内部沟通做法往往是不充分的，缺乏透明度，互动也没有得到充分的支持。即使是住在筒仓里的人，也很难知道公司里发生了什么，什么是真正重要的。在经典的网站中--在许多组织中--有网站的浏览者："他们记得按时来上班看网站，在七小时四十五分钟的浏览时间刚过就离开了"。当一家芬兰公司意识到旧的模式不起作用时，它转向了一个精力充沛的教练。一个教练是一个狂躁的汽车头的培训课程？这就产生了一个有趣的情况：购买教练的公司管理层爱上了教练的能量和高心率，并希望他们逐渐衰落的组织也能有同样的动力。然而，通过阅读一本管理书籍和通过一次快节奏的团队辅导课程一样，不可能实现持续的能量提升。更不用说对组织的生产力的影响了!以唤醒会议的形式进行的领导力辅导往往以宿醉结束--心率的差异太大，而且在不同的基础上打下了基础.有什么治疗方法？我不知道 !幸运的是，Esko和合作伙伴正在寻找一个答案。 我正在以业余的热情探索所谓的企业2.0方法，无论是从管理和互动，知识管理和共享的角度。 对于许多#E20和</w:t>
      </w:r>
    </w:p>
    <w:p>
      <w:r>
        <w:rPr>
          <w:b/>
          <w:color w:val="FF0000"/>
        </w:rPr>
        <w:t xml:space="preserve">id 260</w:t>
      </w:r>
    </w:p>
    <w:p>
      <w:r>
        <w:rPr>
          <w:b w:val="0"/>
        </w:rPr>
        <w:t xml:space="preserve">你在这里 救援犬测试 有两个级别的搜索和重新测试：基本测试和最终测试 . 这两个级别都包括在光明和黑暗中的测试 .救援测试有三个级别：能力测试、基本测试和最终测试。 要加入救援队，狗必须通过搜索测试或复试。 在所有物种中，通过最终测试后，要进行技能测试，通常每年一次，但至少每两年一次。搜索测试 当狗在控制、探测和表达方面达到足够的自信水平时，它可以参加搜索测试。该测试还将测试狗的社交能力和控制能力。测试区面积约为1.5公顷，有三个人躲在里面. 狗必须在允许的时间内找到这些人，并且必须清楚地表明调查结果.最终的测试区域应约为3公顷。当狗对捕捉气味、追踪和探测物体有足够的信心时，它可以参加后续测试。在复试中还将测试狗的社交能力和控制能力。狗必须从地上捡起一个两小时的轨道，指出掉在轨道上的四个物体中的三个，并在轨道的末端找到目标人物。 基本测试中的轨道大约有一公里长，最终测试中的轨道大约有两公里长。 废墟测试 废墟测试是在模拟建筑物倒塌的情况下测试狗的技能。除了正常的搜索工作外，还要注意抗噪音和在不同表面上的移动能力。在拆解试验中还观察到狗的交际能力和控制能力。</w:t>
      </w:r>
    </w:p>
    <w:p>
      <w:r>
        <w:rPr>
          <w:b/>
          <w:color w:val="FF0000"/>
        </w:rPr>
        <w:t xml:space="preserve">id 261</w:t>
      </w:r>
    </w:p>
    <w:p>
      <w:r>
        <w:rPr>
          <w:b w:val="0"/>
        </w:rPr>
        <w:t xml:space="preserve">死在十字架上是什么感觉？我们记得，耶稣先前被残酷地鞭打过。我们中的许多人都没有经历过真正的鞭打，感谢上帝，我们也不知道个人经历是什么感觉（有些人知道）。 你可能会死在罗马的鞭子下。我们记得，耶稣的头皮上嵌有许多非常锋利的长刺，这些刺生长在中东的荆棘上，被用来为犹太人的国王制作王冠。 头皮大量出血。 我们记得，在从审判地到髑髅地的路上，耶稣背着他的十字架，在耶路撒冷的街道上多次因疲惫而跌倒。我们还记得，耶稣拒绝喝下仁慈的醉酒，而这种醉酒本可以减轻身体的痛苦，"他们献给他掺有没药的酒，但他拒绝了。" 马可福音15:23 在主头骨的地方，为行刑者在地上牢固地栽了三棵粗壮的直立树，树顶被木匠削薄了。 被钉在十字架上的人背着自己的十字架，那是一根沉重的横梁，中间有一个木匠做的洞，适合直立树顶的削薄处。十字架放在地上，士兵们拉着耶稣的手，把他压在地上。 钉子钉在手腕上柔软的三角形区域，那里根本没有骨头。 它很容易从手腕上滑过，但在滑过的过程中切断了手的颅神经。 感觉就像钉子直接穿过脊柱。钉好手臂后，人们只需将横梁和现在无助地悬挂着的受害者抬到立柱上，并将其装入预先切割好的孔中。 这种结构是一个非常坚固的T形十字架，易于制作，受害者很快就会被连接到上面。300年代初，君士坦丁大帝在罗马帝国禁止这种处决方式后，十字架的恐怖被遗忘了。在艺术中，人们经常看到一个十字架，它以某种方式从侧面被敲入一棵垂直的树。是的，这样的十字架是可以雕刻的，但比起快速的T字形十字架，这个工作的要求要高得多，效果也差得多。国家地理频道制作了一部关于十字架的纪录片，其中在实践中尝试了这些替代木匠的方法，事实证明，T型十字架非常容易制作，而且耐用......（该节目令人不快，因为它就像一本十字架手册）现在，受害者的腿被侧面敲入垂直的树上。 当一个刽子手抓住腿，另一个用重锤将钉子从脚跟骨处牢牢敲入树上。约瑟夫告诉我们，在耶路撒冷被毁灭的时候，一些亲属请求怜悯，并请求将幸存的亲属从十字架上拿下来。 然而，这些人都死了--没有人在这一经历中幸存下来。 被钉在十字架上的人被固定住，以便他能用被刺穿的腿支撑自己。从此开始了如此可怕的折磨人的死亡，罗马人不可能想到更糟糕的事情。而且他们还很有创意。有些人认为十字架很高，其中一个原因是，当一个士兵向口渴的耶稣提供一块沾有醋的海绵时，他把它放在了等头的头上。 这个有经验的士兵这样做不是因为十字架很高，而是因为如果他把手放在受害者的嘴边，有几个手指可能会碍事。这是因为只要受害者能用穿透的脚和脚跟上的钉子站立，他就能呼吸和说话。但随着时间的推移，疲劳和肌肉痉挛开始出现，他被迫躺在手上休息。</w:t>
      </w:r>
    </w:p>
    <w:p>
      <w:r>
        <w:rPr>
          <w:b/>
          <w:color w:val="FF0000"/>
        </w:rPr>
        <w:t xml:space="preserve">id 262</w:t>
      </w:r>
    </w:p>
    <w:p>
      <w:r>
        <w:rPr>
          <w:b w:val="0"/>
        </w:rPr>
        <w:t xml:space="preserve">ME Mallorca , Palma Nova-Magaluf 酒店评级：4 现代和清洁的酒店，位于Magaluf的海滩上。ME Mallorca酒店也靠近餐馆和娱乐设施。酒店有自己的水疗中心，你可以享受各种治疗，或者你可以在小型健身房锻炼。在餐厅和酒吧有DJ，在某些晚上有晚间节目。 住宿 - 房间 &amp;nbsp 现代风格的双人房和时尚的小型套房。 互联网连接 位置和转移到酒店 航班在帕尔马机场降落。从机场到Palma Nova / Magaluf的巴士旅行时间约为40分钟 - 1小时30分钟。机场接送不包括在价格中，但可以在预订包机时单独购买。如果您乘坐的是定期航班，您必须自己安排交通，这不包括在价格中。</w:t>
      </w:r>
    </w:p>
    <w:p>
      <w:r>
        <w:rPr>
          <w:b/>
          <w:color w:val="FF0000"/>
        </w:rPr>
        <w:t xml:space="preserve">id 263</w:t>
      </w:r>
    </w:p>
    <w:p>
      <w:r>
        <w:rPr>
          <w:b w:val="0"/>
        </w:rPr>
        <w:t xml:space="preserve">在线预订 活动 设施、设备和餐饮服务，以满足您的会议 根据活动的性质和参与者的数量，Kalajoki度假村拥有各种设施，为您的团队提供不同的风格和氛围。 在Kylpylähotelli San酒店，总是根据您的团队的愿望安排会议餐饮 - 无论是在您选择的会议室还是在我们翻新的餐厅。 Aalto大厅位于酒店的1楼。该厅适合举办可容纳400人的研讨会、鸡尾酒会、婚礼和各种音乐会。 该省最好的聚会也是在Aaltosal举行。沙柜位于酒店的二楼。该房间不仅适合18人以下的会议，而且也适合小组工作。桌子类型：外交官18号会议室Kalla Kalla位于酒店的二楼。该房间适合25人以下的会议，也可用于小组工作。会议室Maininki Maininki位于温泉的主楼内。这个明亮的空间适用于10-50人的会议。桌子类型：剧院式50，演讲式36，U型桌20，外交官式20 出云阁 用你所有的感官体验日本的氛围。 出云阁是2-10人的非正式会议的好选择。餐桌类型 : Diplomat 10 Kuutikabinetti Kuutikabinetti位于酒店二楼，是8人以下非正式会议或小组工作的最佳选择。会议桌类型：Diplomat 8 Telikabinetti 全白色 Telikabinetti是酒店最新的会议室。这个房间的设计是为了创造一个缓解压力、不紧张的氛围。可以根据需要用不同类型的音乐、彩色坐垫、灯光等来改变气氛。房间里有12把椅子，可以自由排列，方便移动。桌子类型：非正式12桑拿柜 桑拿柜位于温泉主楼的底层，适合12人以下的非正式会议。好的决定可以在事后的桑拿长椅上进行消化。桑拿柜也可以直接进入游泳池区域。桌数：外交官10桌，外加沙发组 花园厅 我们的花园厅是一个郁郁葱葱的地方，我们每天在这里提供水疗酒店的早餐。 这个房间也可以被预订为私人活动。桌子类型 : 餐厅桌子 100 会议室 灯塔 灯塔位于餐厅内。除会议外，该房间还适合举办小型聚会和晚宴。</w:t>
      </w:r>
    </w:p>
    <w:p>
      <w:r>
        <w:rPr>
          <w:b/>
          <w:color w:val="FF0000"/>
        </w:rPr>
        <w:t xml:space="preserve">id 264</w:t>
      </w:r>
    </w:p>
    <w:p>
      <w:r>
        <w:rPr>
          <w:b w:val="0"/>
        </w:rPr>
        <w:t xml:space="preserve">Categories Links SOOC = Small Open Online Course 许多人知道什么是MOOC（大规模开放在线课程）。 SOOC是MOOC的小妹妹--小型开放在线课程。我们并不期望有成千上万的参与者来完成这些课程，而是期望那些在社交媒体上寻找良好的教学、学习和培训实践的人。其中一些模型是在芬兰国家教育委员会资助的发展项目中创建的。因此，他们已经在真实的学习环境中进行了测试。一些课程材料是由一个制作团队评估的结果。我们已经尝试针对经常被问及的问题建立内容。有些课程可以在几个小时内自己 "完成"，而其他课程则需要有同伴的陪伴，需要一个较长的过程。然而，对所有这些人来说，最理想的情况是找到或近或远的学习伙伴，与他们分享成功经验并解决任何问题。 到目前为止，所有材料都是由SOMY协调项目制作的，但我们正在开发一种模式，如果他们愿意，任何人都可以制作新课程供芬兰学校的学生和教师使用。</w:t>
      </w:r>
    </w:p>
    <w:p>
      <w:r>
        <w:rPr>
          <w:b/>
          <w:color w:val="FF0000"/>
        </w:rPr>
        <w:t xml:space="preserve">id 265</w:t>
      </w:r>
    </w:p>
    <w:p>
      <w:r>
        <w:rPr>
          <w:b w:val="0"/>
        </w:rPr>
        <w:t xml:space="preserve">这个术语通常与 "在线百家乐 "一词相同，意味着它可以在互联网上使用。在线意味着它是对真实游戏的模仿，你不能通过它使用所有可能的感官。在这种情况下，如果你在虚拟百家乐上赌博，比如说，你可能看到一张桌子，听到模拟的声音。但一个人无法触摸到桌子光滑的盖子，无法闻到周围的空气，也无法品尝到服务员刚刚送过来的饮料。然而，你不必把所有的感官都用在工作上，就可以尽情地重复yout。一些在线游戏提供}提供一个聊天室，在那里你可以遇到其他有相同兴趣的玩家。 你不仅会发现毫米，但你也将有办法得到帮助你的游戏。 通常你可以从别人那里学到很多，这个虚拟世界也不例外。或者，如果你已经玩了几年，并在游戏中获得了熟练的技巧，你可以向刚开始玩的人提供帮助。虚拟百家乐已经今非昔比。它更先进，现实的图形也更可信。你很容易投入到游戏中，甚至没有意识到你在玩在线游戏。这只是今天的技术在我们脑海中的一个小把戏。 而我们很享受这个，不是吗？高达300美元的免费!一旦你收到你的下载奖金，你将收到你使用Neteller或Click2 Pay进行的每笔交易的15%的奖金，10%的NETeller InstaCASH，以及所有信用卡和FirePay购买50美元或以上的5%。 对于日本、西班牙和土耳其的玩家，我们在本月使用NETeller、Click2 Pay和Moneybookers进行的所有消费中给予10%的奖金，最高可达2000美元。20美元免费!对于我们所有的真实账户持有人，在您第一次购买40美元时，您将收到一份免费的20美元礼物，只是为了加入我们。 每两个小时，我们将存入20美元的新 "真实 "玩家账户，他们用信用卡或任何其他购买方式，例如银行转账，银行支票。玩百家乐 当下注后，"玩家 "和 "庄家 "各发两张牌。10和脸牌的价值为0（零），其他所有的牌都以其面值计算，A的价值为1。 当手牌总数大于9时，第一个数字被计算（11应该是1）。 高手获胜。如果 "平局"，则为推注，并支付 "平局 "的赌金。庄家 "获胜的概率几乎为46%，"闲家 "获胜的概率为44.6%。 平局 "获胜的概率为9.5%，如果您选择了获胜的手牌，获胜的彩金将按照以下表格分配：获胜的手牌支付 庄家赢得两次投注-5%的佣金，闲家赢得两次投注 平局获胜，赢得8倍投注。如果您选择支持的那手牌赢了，您将得到双倍的赔付，除非您投注在平局上，在这种情况下，您的赔付将是您投注金额的8倍。 如果您支持庄家的那手牌赢了，庄家将收取少量的费用。 如果您投注在输掉的那手牌上，您的 "Ante "将丢失。 如果您的手牌是平局，而您没有投注在平局上，那么您的 "Ante "将被退回。</w:t>
      </w:r>
    </w:p>
    <w:p>
      <w:r>
        <w:rPr>
          <w:b/>
          <w:color w:val="FF0000"/>
        </w:rPr>
        <w:t xml:space="preserve">id 266</w:t>
      </w:r>
    </w:p>
    <w:p>
      <w:r>
        <w:rPr>
          <w:b w:val="0"/>
        </w:rPr>
        <w:t xml:space="preserve">安全水平一流 软件快速、可靠，所需容量可灵活调整。与我们的其他数据中心服务一样，我们的平台解决方案的安全性是一流的，服务包括定期数据备份。我们特别擅长将Microsoft NAV财务和ERP系统以及Microsoft Dynamics AX解决方案整合到我们的专用平台服务中。 数据中心的职责 数据中心负责系统维护、监控和最新的技术，因此您可以专注于您的核心竞争力。</w:t>
      </w:r>
    </w:p>
    <w:p>
      <w:r>
        <w:rPr>
          <w:b/>
          <w:color w:val="FF0000"/>
        </w:rPr>
        <w:t xml:space="preserve">id 267</w:t>
      </w:r>
    </w:p>
    <w:p>
      <w:r>
        <w:rPr>
          <w:b w:val="0"/>
        </w:rPr>
        <w:t xml:space="preserve"> 2013年12月16日 星期一 我今天当之无愧地休息了一天，因为从明天起我将在工作中度过一周。当顾客离开商店的前夕，我也可以庆祝圣诞节了。:)在此之前，这里一直是一个小圣诞节，我们已经看到了圣诞老人;)但我没有收到任何礼物，希望我在圣诞节前夕能收到礼物。为什么每个人总是说他们不需要什么？:) 每个人都喜欢收到礼物 :) !我在跳蚤市场上以8欧元的价格找到了这个Pentik心形拐杖。Pentik总是Pentik :) 我不介意你买一件圣诞老人的圣诞外套和另一个电池，即使家里没有20岁以下的人 :D 我今天早上在浏览Anttila杂志时，无意中发现了这个饼干罐，我也决定把它带回家，花10块钱。它还带有五年的保证。:D为玻璃罐子。哎呀，还带了一个脏的炉子，现在干净了 :D 2013年12月11日 星期三 就在不久前，我和一些同事在Tamperetello看Jari Sillanpää，当时Veikkaus提供了 :D 没有Jari玩了一个很好的设置，我想起了我童年的所有时间，当我在奶奶家，唱到我的心脏bumbumbum 。他在火焰中很可爱 :D 在音乐会开始前，我想贾里一定是穿着红色的衣服，他不是有一件红色的外套和裤子吗 :) 他是那种用自己的方式做事的人，不关心其他人的意见。我觉得在那里有点年轻，因为所有其他人都是这样的+60岁:D 我们在中场休息时吃了美味的点心。我不知道那是什么蛋糕，但它就像泡沫。我养了很久的公鸡:)，现在还活着!我在跳蚤市场上发现了这个卡片/台架...:)我妈妈有一个和它一模一样的，但是是白色的。 我为它抱怨了好久...:)但是现在我有了自己的。 你通常吃多少桃子？我这个月刚认识他们，他们很好吃。：）真的很甜。上周末，我最大的偶像之一伊娃-瓦尔斯特伦在经历了长期的疾病后重返拳击场，并取得了辉煌的胜利!所以......。塔特里克也将胜利带回家。我把我的孩子拉到酒吧，在那里我们一起看了将近4个小时的拳击比赛 :D 2013年12月2日 星期一 圣诞节很快就到了，我有一个可怕的愿望要买礼物。 缺少的一个问题是钱 . :D 退税很快就会到来 :) Diipadaa .周末我参加了一个精彩的研讨会，充满了活力，伟大的人和伟大的故事，我无法避免泪水。有很好的培训，食物和晚上的可爱的盖茨比派对。我把鱼放进烤箱，我很不高兴地想把鱼鞭挑出来，我甚至找不到它们。 但当我吃的时候，发现根本没有那么多。 我还做了煎饼，这是我有生以来第一次做煎饼:D，显然结果还可以，因为老人已经吃了很多。 今天我去商店买了一些蜡烛，放了一些圣诞装饰品，卫生间的颜色变得更红了。:) 现在看看这个精灵家族 &amp;lt;3 今天我也在reene，有人说在坦佩雷有一个polte-sal，主要是grosstraining类型的运动，我非常有兴趣去尝试，我想我会让这个宝贝加入我。:) 明天我将在工作前去健身房，并参观重新开放的可爱的跳蚤市场。 :) 我 在这个博客中，你可以跟随我的旅程，走向我的梦想的身体，这个旅程可能是坎坷的，道路是漫长的，但我不会放弃的渐渐地，好事来了，但我已经落后了----。</w:t>
      </w:r>
    </w:p>
    <w:p>
      <w:r>
        <w:rPr>
          <w:b/>
          <w:color w:val="FF0000"/>
        </w:rPr>
        <w:t xml:space="preserve">id 268</w:t>
      </w:r>
    </w:p>
    <w:p>
      <w:r>
        <w:rPr>
          <w:b w:val="0"/>
        </w:rPr>
        <w:t xml:space="preserve">橙色鲁依伯斯 ( 100克 ) 鲁依伯斯是一种生长在南非的无咖啡因花草茶，冲泡后可以像茶一样享用。 这款有机鲁依伯斯是用橙皮和天然香料调味的。橙子的甜味和酸味与罗汉果的厚实和甜美特性相融合。</w:t>
      </w:r>
    </w:p>
    <w:p>
      <w:r>
        <w:rPr>
          <w:b/>
          <w:color w:val="FF0000"/>
        </w:rPr>
        <w:t xml:space="preserve">id 269</w:t>
      </w:r>
    </w:p>
    <w:p>
      <w:r>
        <w:rPr>
          <w:b w:val="0"/>
        </w:rPr>
        <w:t xml:space="preserve">Terrorizer（杂志） Terrorizer是一本金属音乐杂志，每年出版13期，每4周出版一次，总部设在伦敦。该杂志以英语出版，在全球范围内发行。 它由Dark Arts Ltd.出版。</w:t>
      </w:r>
    </w:p>
    <w:p>
      <w:r>
        <w:rPr>
          <w:b/>
          <w:color w:val="FF0000"/>
        </w:rPr>
        <w:t xml:space="preserve">id 270</w:t>
      </w:r>
    </w:p>
    <w:p>
      <w:r>
        <w:rPr>
          <w:b w:val="0"/>
        </w:rPr>
        <w:t xml:space="preserve">Elisa继续在Ostrobothnia地区投资，现在Luoto、Närpiö、Uusikaarlepyys和Pedersöre也可以使用双运营商技术的4G速度。更高的无线速度将为网上冲浪、游戏和视频会议带来全新的体验。Elisa每年都对其网络的发展进行大量投资，以确保不断提高覆盖率，更快、更少的干扰和最新技术的部署。 作为移动宽带的市场领导者，Elisa已经将4G速度带到其3G网络的200多个地点。 4G简介：4G，或第四代移动技术，是已经广泛使用的3G技术的继承者。Elisa的4G套餐除了传统的3G技术外，还提供LTE和HSDPA+双载波技术。 4G速度可以使用Elisa和Saunalahti系列产品中的智能手机、平板电脑和上网棒，这些产品支持4G技术，并始终使用Elisa网络上的最快连接。Elisa的4G速度已经在200多个地点提供，包括70多个地点的LTE速度。更多信息：www.elisa.fi/ 4G Elisa是一家电信、ICT和在线服务公司，拥有220万消费者、企业和公共管理部门的客户。 Elisa的服务为消费者提供新的沟通、学习和娱乐方式，为组织提供改善工作方式和生产力的工具。Elisa是市场领导者，每年在芬兰投资约2亿欧元，其与沃达丰和Telenor的合作使其服务在国际上得到使用。2012年的营业额为15.5亿欧元，员工人数为3870人。 更多信息 www.elisa.fi</w:t>
      </w:r>
    </w:p>
    <w:p>
      <w:r>
        <w:rPr>
          <w:b/>
          <w:color w:val="FF0000"/>
        </w:rPr>
        <w:t xml:space="preserve">id 271</w:t>
      </w:r>
    </w:p>
    <w:p>
      <w:r>
        <w:rPr>
          <w:b w:val="0"/>
        </w:rPr>
        <w:t xml:space="preserve">哪种Crianza？+本周葡萄品种 添普兰尼洛 添普兰尼洛（tempraniijjo）是西班牙的 "国家葡萄"，但绝不是该国种植最多的葡萄。它几乎可以在任何条件下生存，正因为如此，它也被种植在世界其他地方。添普兰尼洛没有傻瓜式的特色风味，但草莓、李子、黑莓和樱桃都是葡萄酒中 "水果 "部分的典型风味。添普兰尼洛通常与其他葡萄混合，如歌海娜（grenaasheen），葡萄酒在橡木桶中成熟，这使葡萄酒具有辛辣的香味，如巧克力、香草、烟草和咖啡。这些葡萄酒通常是中等单宁的。西班牙里奥哈和里贝拉-德尔-杜罗是丹魄的主要产区，橡木的使用在质量分类中起着主要作用。 最低级别的葡萄酒可能使用DOC里奥哈或DO里贝拉-德尔-杜罗的标签，在这种情况下，不一定知道使用了橡木。 这种分类也包括发酵后直接装瓶的年轻乔夫葡萄酒或按照酿酒师自己的陈酿计划酿造的葡萄酒。CRIANZA是在橡木桶中陈酿一年，在瓶中陈酿一年的葡萄酒 RESERVA是在橡木桶中陈酿一年，在瓶中陈酿两年的葡萄酒 GRAN RESERVA是在橡木桶中陈酿两年，在瓶中陈酿三年的葡萄酒 虽然Gran Reserva的等级和价格高于Crianza，但这决不意味着葡萄酒自动更好。整个事情取决于生产商、地区（例如，杜罗河畔的果酱和里奥哈的泥土）和葡萄酒的目的！这也是我们的目标。添普兰尼洛是一种多用途的葡萄，适合与牛肉、烤肉、硬奶酪和烤蔬菜（如辣椒）搭配。随着食物的强度增加（香料、成熟度、脂肪），也值得增加葡萄酒的强度。进入里奥哈葡萄酒或Tempranillas世界的一个简单入口，例如Marques de Caceres Crianza 2010 13,28欧元（嘿嘿嘿，这里竟然有一半以上的价格！）。 一个非常辛辣、平衡和有点绿色的葡萄酒，昨天就这样去了，但与奶酪和火腿菜一起品尝会更好。评论 嗨，我立刻从图片上认出了这个熟悉的瓶子。 通过这个红酒，我第一次意识到punkkuhan是好东西。初恋，你永远不会忘记它；）这种快速饮料叫做Ver el Vino，我是在一个酒庄的旅游商店里找到的，我想价格是13欧元：）我在这里找到了它，利润相当不错：http://aerators-oxygenators。uvinum.co .uk/oxygenator-ver-el-vino，但不幸的是，我不能说葡萄酒被蒸发器充气的效果是好是坏，因为我不知道如何在直接从瓶子里倒出的葡萄酒和通过蒸发器倒出的葡萄酒之间做口味测试。</w:t>
      </w:r>
    </w:p>
    <w:p>
      <w:r>
        <w:rPr>
          <w:b/>
          <w:color w:val="FF0000"/>
        </w:rPr>
        <w:t xml:space="preserve">id 272</w:t>
      </w:r>
    </w:p>
    <w:p>
      <w:r>
        <w:rPr>
          <w:b w:val="0"/>
        </w:rPr>
        <w:t xml:space="preserve">Firecreek Firecreek ( 1968 ) .演员：James Stewart , Henry Fonda , Gary Lockwood , Inger Stevens , Jack Elam , James Best , Ed Begley , Dean Jagger , Jacqueline Scott , Jay C Flippen , Morgan Woodward , John Qualen. 导演：Vincet McEveety , 编剧：Calvin Clements , 摄影：William H. Clothier , 音乐：Alfred Newman , 制作： Philip Leacock. Firecreek是一个典型的小城镇，以自己的节奏生活.约翰尼-科布（JS）与他的妻子和两个儿子住在镇外。 科布的妻子正在期待一个孩子，并要求她的丈夫找一个当地的 "助产士 "来帮忙。柯布离开后，带着孩子们去找一个熟悉的阿姨治疗。 影片一开始就描述了这个平凡但充满生活气息的家庭。科布也是镇上的兼职警长，每月工资两美元，虽然马上就能看出他是一个普通的农民，但他并不是一个熟练的左轮手枪使用者。 詹姆斯-斯图尔特在这里再次扮演了他已经扮演了几十次的稳定、圆滑的角色。 这种熟悉的说话风格在听了几次后就会感到恼怒。斯图尔特当时已经60岁了，对这样的角色来说有点老了（即使对我这样62岁的人来说）。 一群人来到镇上，显然没有带着干净的武器。他们似乎一直在牧场主的工资单上。他们中的一个人在河边调戏一个女孩，其他的人都笑着跟着调戏。该团伙的头目拉金（HF）进行了干预，女孩被允许平静地回家。拉金受伤了，需要治疗，这就是他们在村子里停留的原因。一些人想给科布一个教训，但拉金进行了干预，这些人承诺会保持和平。然而，和平并没有持续很久，因为其中一个人看到一个混血女人离开他的家，并跟踪她。渐渐地，这些人意识到这个镇子是多么无助，所以值得趁机下手。据说，方达和斯图尔特在争论谁来演科布，谁来演拉金。然而，方达认为斯图尔特不会被接受为反派，但对他来说是可能的.他不像斯图尔特那样是美国主义的象征.方达扮演的角色与《风笛手》（也是1968年；不知道哪个先拍）中的角色有点类似，非常可信.当然，这个角色缺乏《风笛手》的冷酷和冰冷.方达在早期事件中是个局外人，但不想放弃自己的剧团.斯图尔特也很出色，但那种 "自娱自乐 "的风格开始让人厌烦。 演员们自始至终都很出色，正如你对这群人的期望。无论什么工作，Jack Elam总是那么有吸引力。电影摄影也很成功，正如你对威廉-克洛特希尔的期望。音乐并不令人难忘，但我想它还不错。 很多时候，我发现自己希望电影中的音乐少得多，或者根本就没有。本片被称为 "老年人的正午"，但这一评价过于苛刻。 本片的问题在于它包含了太多的情感内容。从孩子的出生到强奸和绞刑都有。用 "戏剧性 "来形容剧情的转折可能是恰当的。编剧布莱恩-加菲尔德（Brian Garfield）说："这部电影很慢，而且相当沉闷，体面的剧本被乏味的执行和指导所破坏。我认为剧本才是影片最薄弱的部分，因为太多的东西被装在里面。然而，最终的结果是</w:t>
      </w:r>
    </w:p>
    <w:p>
      <w:r>
        <w:rPr>
          <w:b/>
          <w:color w:val="FF0000"/>
        </w:rPr>
        <w:t xml:space="preserve">id 273</w:t>
      </w:r>
    </w:p>
    <w:p>
      <w:r>
        <w:rPr>
          <w:b w:val="0"/>
        </w:rPr>
        <w:t xml:space="preserve">会员信1/2014 萨拉协会的第23年开始了。协会的年会于2014年3月9日（星期日）在Salla市政厅的食堂举行。14名成员出席了会议。Pekka Moilanen将继续担任俱乐部主席。 即将离任的董事会成员获得连任。董事会成员包括Pekka Moilanen（主席）、Martti Niskala（副主席）、Pentti Arola、Liisa Brandestein、Elli Partanen、Kaarina Siivola和Eeva-Liisa Vuonnala。会议结束时，俱乐部辛勤工作的妇女们再次准备了美味的传统餐点，pottumuus和红薯条。在过去的一年里，Salla协会的活动又一次非常繁忙，Salla老墓地的维修和清洁工作在夏天通过志愿工作完成。与保护拉普兰战争受害者记忆协会一起，老萨拉教堂废墟周围的树木被清理干净，英雄墓地的路边部分也被清理干净。在新的公墓里竖起了一个新的十字架和一个路标。一个由20人组成的团队进行了十几天的工作。 在2013年7月18日萨拉节前夕进行了一次服务旅行。 像往常一样，在当地进行了一些旅行。仲夏时节去Vuorijärvi，八月去Tuutijärvi。只有计划中的边境附近的Korja之旅被取消了。春天，在库尔苏的Kotijärvi组织了一场芬兰和俄罗斯的冰钓比赛，在俄罗斯Kuolajärvi湖的冰面上也举行了类似的地面比赛。其他活动包括在萨拉日期间出售干冰激凌，以及在阵亡将士纪念日和独立日在老萨拉英雄公墓举行献花仪式。未来的活动 今年的活动包括正在进行的墓地修复和清理工作。 关于扩大租赁区域的谈判仍在进行。受欢迎的老萨拉服务之旅将一如既往地进行。与会者将需要一个有效的护照和自己的签证。Salla协会将不再组织前往当地的旅行，但协会可以支持可能的私人旅行。 其他活动 Salla协会将组织，除了销售Salla Days干冰霜，在4月举行芬兰和俄罗斯的友谊赛，参与俄罗斯Kuolajärvi的类似活动。春天还有和俄罗斯人一起滑雪的卡尔胡图图里，秋天有去罗莫伊瓦的鲁斯卡维拉。俱乐部将继续在可能的情况下寻求与萨拉村协会的合作。Salla协会的成员数量略有减少。也许是通过自然减员!欢迎新成员加入。会员费仍为10欧元。</w:t>
      </w:r>
    </w:p>
    <w:p>
      <w:r>
        <w:rPr>
          <w:b/>
          <w:color w:val="FF0000"/>
        </w:rPr>
        <w:t xml:space="preserve">id 274</w:t>
      </w:r>
    </w:p>
    <w:p>
      <w:r>
        <w:rPr>
          <w:b w:val="0"/>
        </w:rPr>
        <w:t xml:space="preserve">党和Politiikkalehti左翼联盟的Kari Uotila : 减少临时代理工作，改善工作条件 " 国会议员Kari Uotila周六在青年左翼联盟的1月会议上谈到了临时代理工作的问题。 在演讲中，这位国会议员呼吁大幅减少芬兰工作生活中的临时代理工作。乌蒂拉认为，必须使临时代理工作达到这样一种境界：雇主利用临时工人作为获得比长期工人更多优势的手段不再便宜。"乌提拉说："临时代理工作已经成为我们社会中操纵集体协议的一种合法手段。 乌提拉特别关注从事临时代理工作的移民和学生的处境。 据乌提拉说，例如，从事临时代理工作的移民在他们的新家没有长期工作的支持网络。 这位议员还强调了学生中临时代理工作的问题。根据一项调查，从事临时工作的学生的工作生活质量明显比其他就业学生差。此外，临时学生的工资中位数最多降低27%。"乌蒂拉说："因此，解决临时工的权利问题也是青年和学生运动的一个重要目标。 乌蒂拉提到了安蒂-坦斯卡宁博士即将发表的一篇关于临时工地位的文章的结果，该文章还指出，临时工不太可能从事全职工作，更可能工作不到一年，不太可能担任管理职位，更可能希望工作更多时间。</w:t>
      </w:r>
    </w:p>
    <w:p>
      <w:r>
        <w:rPr>
          <w:b/>
          <w:color w:val="FF0000"/>
        </w:rPr>
        <w:t xml:space="preserve">id 275</w:t>
      </w:r>
    </w:p>
    <w:p>
      <w:r>
        <w:rPr>
          <w:b w:val="0"/>
        </w:rPr>
        <w:t xml:space="preserve">  招聘广告 社会工作者 Länsi-Uusimaa Hospital Helsinki and Uusimaa Hospital District, Uusimaa , Raasepori 搜索结束 30.6.2014 15:00 广告提交 2.6.2014年 工作期限 永久工作性质 全职 工作描述 工作描述 Länsi-Uudenmaan sairaanhoitoalue宣布从2014年10月1日开始有一个社会工作者的永久职位空缺。 社会工作者的主要工作是儿童精神病学门诊，与其他儿童精神病学部门密切合作。在儿童精神病学中，社会工作者是多学科护理团队的一部分。我们重视良好的合作能力，在卫生社会工作和网络方面的经验，以及对社会服务体系和社会保障的了解。 如果有社会工作方向，接受家庭治疗方面的培训将是一个优势。Länsi-Uusimaa医院区的社会工作者单位为医院区的所有单位服务，但在组织上是医院区行政部门的一部分。 雇主简介 HUS是芬兰最大的专业医疗服务提供者和雇主。 我们的优势是有能力和愉快的工作人员，他们重视开放和平等。我们的工作以高质量为目标，我们强调病人的最大利益。 欢迎与我们一起工作</w:t>
      </w:r>
    </w:p>
    <w:p>
      <w:r>
        <w:rPr>
          <w:b/>
          <w:color w:val="FF0000"/>
        </w:rPr>
        <w:t xml:space="preserve">id 276</w:t>
      </w:r>
    </w:p>
    <w:p>
      <w:r>
        <w:rPr>
          <w:b w:val="0"/>
        </w:rPr>
        <w:t xml:space="preserve">在联盟巡游的开幕研讨会上，芬兰青年合作组织--Allianssi ry的主席Hanna-Mari Manninen就正在进行的移民辩论的质量表明了立场。我们这些年轻人的代表必须带头，要求各政党和国家决策者也明确放弃种族主义，并对人权公约作出深刻承诺。曼尼宁在第十届巡航研讨会的开幕词中说："这并不排除关于移民或言论自由的多声部辩论的问题。所有的芬兰青年组织和青年工作机构都是该联盟的成员，该联盟还在赫尔辛基的开幕研讨会上颁发了青年工作表彰奖（10,000欧元）和青年演员奖。文化和体育部长Stefan Wallin颁发了青年工作表彰奖。曼尼宁认为，芬兰社会的共同未来目前正在许多不同的进程中进行规划，如增长项目、欧盟2020战略和佩卡-希马宁的2010世纪繁荣手稿--年轻人应该处于所有这些进程的中心。不是作为一个单独的群体或对象，而是作为一个积极的参与者，作为一个主体。 目标必须定得高。曼尼宁坚持认为，年轻人应该得到一个支持性的、多文化的和平等的社区，在那里，每个人都有学习、工作和发展的机会。 联盟巡航赛的首届研讨会是青年领域最大的两年一度的活动，汇集了市政当局、组织和教区的最重要人物--青年工作者。芬兰各市镇每年在青少年工作方面的支出约为1.6亿欧元，此外还有教会和组织中的青少年工作。 第十届联盟巡展还庆祝了青少年文化工作体系 "青年文化 "成立40周年。</w:t>
      </w:r>
    </w:p>
    <w:p>
      <w:r>
        <w:rPr>
          <w:b/>
          <w:color w:val="FF0000"/>
        </w:rPr>
        <w:t xml:space="preserve">id 277</w:t>
      </w:r>
    </w:p>
    <w:p>
      <w:r>
        <w:rPr>
          <w:b w:val="0"/>
        </w:rPr>
        <w:t xml:space="preserve">[quote]23.08.2006 12:37 sateet写道：那里的雨下得相当大。下过大雨后，如果排水沟不排水，街道上的水最多可以达到半米。 当当地人试图骑轻便摩托车时，整个引擎都在水中，场面很有趣。好吧，它不会让你走得太远，因为[/quote] 验证码：输入对面图片中的字符。 字母的大小并不重要。</w:t>
      </w:r>
    </w:p>
    <w:p>
      <w:r>
        <w:rPr>
          <w:b/>
          <w:color w:val="FF0000"/>
        </w:rPr>
        <w:t xml:space="preserve">id 278</w:t>
      </w:r>
    </w:p>
    <w:p>
      <w:r>
        <w:rPr>
          <w:b w:val="0"/>
        </w:rPr>
        <w:t xml:space="preserve">RTG娱乐场程序 不同的在线娱乐场使用许多不同的娱乐场程序，但我们认为RTG是世界上最好的在线娱乐场程序之一。 本评论深入探讨了RTG程序，解释了原因。RTG自1998年以来一直在开发赌场软件，因此RTG在线赌场软件的开发时间比其他大多数在线赌场软件要长得多，这也说明了这一点。游戏玩法真的很快，没有错误，因此，软件让人玩得很开心。软件中的所有游戏也都具有很高的质量，所以游戏本身没有什么可抱怨的，我们认为这是在网上赌场玩时最重要的事情之一。游戏选择还包括累进游戏，扑克游戏有自己的软件。RTG软件还允许你玩真钱游戏和免费游戏，所以你可以在决定是否要玩真钱游戏之前随时尝试RTG游戏。RTG软件也在不断发展，新的游戏和功能也在不断增加，所以我们相信这个软件会继续非常好。 一些使用RTG赌场软件的赌场 在以下在线赌场可以找到RTG软件： Cherry Red Casino Rushmore Casino All Star Slots Casino WinPalace Casino 和 Manhattan Slots Casino 。</w:t>
      </w:r>
    </w:p>
    <w:p>
      <w:r>
        <w:rPr>
          <w:b/>
          <w:color w:val="FF0000"/>
        </w:rPr>
        <w:t xml:space="preserve">id 279</w:t>
      </w:r>
    </w:p>
    <w:p>
      <w:r>
        <w:rPr>
          <w:b w:val="0"/>
        </w:rPr>
        <w:t xml:space="preserve">房地产投资服务提供商Newsec再次跻身芬兰最佳工作场所行列 Newsec主要为投资者、业主和物业使用者提供房地产咨询服务、物业评估和分析以及高质量的房地产专业知识。Newsec第三次参加了2010年芬兰最佳工作场所调查，并再次跻身芬兰最佳工作场所行列，也是芬兰房地产领域的最佳工作场所。"我们对这一结果感到非常自豪，因为我们坚信，员工和客户的满意度之间有很强的关联性，我们也相信，我们的员工如果喜欢他们的工作，有技能和积极性，也会为我们的客户产生最好的结果，"Newsec芬兰公司的首席执行官Kai Keituri说。Newsec为房地产投资者、业主和用户提供服务。 该公司成立于1994年，由私人合作伙伴拥有。 该集团有600多名员工，其中约130人在芬兰。我们的市场区域是所有北欧国家和波罗的海国家。阅读更多www.newsec.fi</w:t>
      </w:r>
    </w:p>
    <w:p>
      <w:r>
        <w:rPr>
          <w:b/>
          <w:color w:val="FF0000"/>
        </w:rPr>
        <w:t xml:space="preserve">id 280</w:t>
      </w:r>
    </w:p>
    <w:p>
      <w:r>
        <w:rPr>
          <w:b w:val="0"/>
        </w:rPr>
        <w:t xml:space="preserve">2011年10月18日 星期二 SUMMARY 好吧，距离我上次写信已经有几天了 ，一个老朋友一直在访问。很久没有见到你了，真的很高兴 !一切都在延续上次会议的结果......。而且从那时起，已经有一段时间了......。我们一直有给对方买生日礼物的习惯，这可能是我今年收到的最后一份生日礼物。我收到了Maisa和Kaarina的冲击日枕套和下面这本《松鼠》作为礼物。 它很出色，也很合适 !所以，问我任何事情，我都会回答！"。:D 我和我的朋友昨天也去购物，看到了下面这个杯子。我母亲没有驾驶执照，她开着摩托车去上班和参加地方议会会议。在这一点上应该指出，我的母亲已经过了五十岁的里程碑......。这些杯子让我想起了我的母亲，因为我的母亲也疯狂地喝咖啡 !所以，既然我之前被吓了一跳，我就让好事变成了坏事，给我妈妈买了一个马克杯。好事多磨，现在又轮到了我的惊喜。 我做到了！"。我在这里附近没有任何日子。我的朋友只是想给我一个惊喜。在绘图板上我还没有机会尝试这张表，但我想，如果我明天不打开包装......。今天的图片质量真的很差 !很抱歉，颜色看起来很奇怪，我根本懒得再去调整了......。也许明天我就会想起我的职业......。:D 照片 我尽量在我的博客上使用自己的照片。请尊重照片的版权。如果你找到了你想使用的图片，请在博客上留下评论。谢谢您的理解!</w:t>
      </w:r>
    </w:p>
    <w:p>
      <w:r>
        <w:rPr>
          <w:b/>
          <w:color w:val="FF0000"/>
        </w:rPr>
        <w:t xml:space="preserve">id 281</w:t>
      </w:r>
    </w:p>
    <w:p>
      <w:r>
        <w:rPr>
          <w:b w:val="0"/>
        </w:rPr>
        <w:t xml:space="preserve">神学和神学维基百科对神学写道："今天，神学作为一个词可以分为两类含义。作为一门学科，神学不是宗教实践，而是研究宗教，特别是基督教、信仰和宗教性。 宗教神学是对某一宗教的教义系统或思想的研究，由宗教团体本身进行"。在国立大学里，神学自然被理解为一门学科，因此神学硕士被培养为科学神学的专家。然而，毕业后，如果他们希望进入教会的牧师，他们应该能够进行宗教神学。神学作为一门学科和宗教神学不一定有什么关系。因此，严格来说，新牧师应该可以做一些他们没有接受过培训的事情。 赫尔辛基大学校长伊尔卡-尼尼洛托（Ilkka Niiniluoto）于2011年3月8日在Kotimaa24上对此事发表评论："赫尔辛基大学提供神学硕士学位，在研究的基础上，培养宗教专家。这不是福音路德教派牧师的官方资格，但牧师的学位是教会本身的责任"。我想知道什么是由教会本身负责的牧师学位？也许是牧民资格，但那只是在你成为牧师时才会考的，而且甚至不是强制性的。我已经做了25年的牧师，但（还）没有完成牧会资格。 或者说，牧师资格也许是在授职前的几天培训？年轻的牧师如果没有接受过大学教育以外的任何培训，那么他们的事奉就会在一个非常脆弱的基础上开始。 然而，尽管大学学位在 "传统 "教区生活中的作用也许往往是微不足道的，但我认为它作为牧师事奉的要求，特别是在现代，是非常合理的。 面对今天教会面临的挑战，人们希望牧师们有勇气在公共辩论中运用他们的科学知识和修辞方法。同时，我希望这不会被看作是对教会传统工作方式的某种威胁或对抗。翅片确实很弱。所谓的科学神学提供了一个很好的起点，让我们知道很多事情，但对牧师的工作却知之甚少。 我希望医生不要以同样的方式进行培训 ...另一个关键问题是，教会的教学和教义解释受到其牧师培训方式的关键影响。问题是所追求的是什么样的祭司理想？在牧师的工作中，哪一个更受重视：科学神学的专业知识和个人信仰？如果教会把自己的牧师理解为一种科学专家，理解为通过严格的当代能力测试的神学顾问，那么就很难对会员的流失或教会的世俗化进行道德说教。 这也是一个不同内容的问题，包括数量和质量上。如果我现在要决定在神学系里应该教我什么，以便成功地成为一名教区牧师，那么当时教我的很多东西都会被排除在外，而且很多东西会从不同的角度来教。 我很幸运，在塞波-泰诺宁（Seppo Teinonen）还是教授的时候就能主修教义学。我仍然感到狂热，例如，在我的研究过程中，除了奥古斯丁之外，我没有读过一个教父的文本。或者说，我在合理的程度上完成了希伯来语课程后，就不再需要它了，直到现在我已经不记得它了。 人们可能不认为神学是一门应用科学，也应该提供实际工作的技能。 毕竟，大学里还有许多其他应用学科，其学位要求确实考虑到了工作生活的需要。 医学系培养的是治疗疾病所需的知识和技能，而不仅仅是研究人体。</w:t>
      </w:r>
    </w:p>
    <w:p>
      <w:r>
        <w:rPr>
          <w:b/>
          <w:color w:val="FF0000"/>
        </w:rPr>
        <w:t xml:space="preserve">id 282</w:t>
      </w:r>
    </w:p>
    <w:p>
      <w:r>
        <w:rPr>
          <w:b w:val="0"/>
        </w:rPr>
        <w:t xml:space="preserve">会员卡和忠诚卡 会员卡和忠诚卡通常是预印的，如果需要，我们可以在芬兰从头到尾作为关键票据产品来做。我们的本地生产不仅提供了灵活性、速度和国内性，而且还减少了对环境的影响，因为卡片不在海外运输。越来越多的人在卡上安装了可读的RFID芯片，而不是唯一的条形码或磁条，其中唯一的标识符已由芯片厂提供。 该标识符在卡内受到保护，可以在许多不同的方面使用。由于这个原因，RFID卡的普及率逐年提高，目前我们看到每年有数十万张这种多功能卡在我国境内通行。卡片可以通过表面印刷或银行卡式的压花来识别，或两者结合。我们还对卡上的磁条和芯片进行编码，包括接触式和RFID芯片。 通过我们现代化的邮寄线，我们可以将个性化的卡片装在信封里送到持卡人手中。为了确保卡片生产和邮寄的质量和准确性，我们的生产设计使卡片在生产和邮寄过程中被多次检查，这样持卡人就不会收到，例如，以他/她自己的名义从其他协会收到的卡片。</w:t>
      </w:r>
    </w:p>
    <w:p>
      <w:r>
        <w:rPr>
          <w:b/>
          <w:color w:val="FF0000"/>
        </w:rPr>
        <w:t xml:space="preserve">id 283</w:t>
      </w:r>
    </w:p>
    <w:p>
      <w:r>
        <w:rPr>
          <w:b w:val="0"/>
        </w:rPr>
        <w:t xml:space="preserve">查询 easyHairStyler easyHairStyler是一个在线发型师（也被称为虚拟沙龙或美发师），适用于所有年龄段的女性和男性。 easyHairStyler允许其用户使用自己的形象尝试发型，而没有不可修复的风险。从数以千计的发型中选择，灵感来自世界上最好的剪裁和新的名人发型。该虚拟沙龙由专业发型师、平面设计师和程序员组成的团队开发。我们提供一个网络应用程序，作为一个在线虚拟沙龙，不需要任何安装，即使有一点使用互联网的经验的人也很容易进入。在创建这个网站的过程中，我们做了大量的工作和设想，目的是让用户能够充当自己的发型师。 从开发工作一开始，我们就注意到界面的友好性、头发剪裁和颜色的真实性以及用户社区的广泛支持。除了找到最适合你的发型外，easyHairStyler还允许你在论坛中与其他用户聊天，并将你的新 "造型 "添加到发型库中，其他人可以对其进行评论并帮助你选择。easyHairStyler甚至在你去美发店之前就帮助你做出决定。因此，你可以避免不成功的变化，这些变化几个月都不会被修复。你可以把easyHairStyler的发型（一个新的LOOK）发送到你的电子邮箱，或者你可以把它打印出来，给你的美发师看。发型的设计几乎可以立即适用于所有脸型。我们的座右铭是：许多功能--简单的使用!只有easyHairStyler还允许你尝试世界名人的最新发型。 每个月我们都会从电影和音乐界的最新事件或热门的时尚趋势中增加几十个新的发型。只有easyHairStyler还可以让你尝试世界各地最新的名人发型。 每个月我们都会增加几十个新的发型，这些发型取自最新的电影和音乐行业活动或热门的时尚趋势。</w:t>
      </w:r>
    </w:p>
    <w:p>
      <w:r>
        <w:rPr>
          <w:b/>
          <w:color w:val="FF0000"/>
        </w:rPr>
        <w:t xml:space="preserve">id 284</w:t>
      </w:r>
    </w:p>
    <w:p>
      <w:r>
        <w:rPr>
          <w:b w:val="0"/>
        </w:rPr>
        <w:t xml:space="preserve">从Opintoluotti有链接到培训网站和专业网站。使用Koulutusnet选择表格，了解您感兴趣的培训课程和申请程序。职业网包含了对不同部门和职业的介绍，并有其他信息的链接，如职业视频。www.studentum.fi，还提供了关于不同类型培训的全面信息。它很容易按类别和地点搜索培训项目，从而可以比较不同地点的不同培训水平。</w:t>
      </w:r>
    </w:p>
    <w:p>
      <w:r>
        <w:rPr>
          <w:b/>
          <w:color w:val="FF0000"/>
        </w:rPr>
        <w:t xml:space="preserve">id 285</w:t>
      </w:r>
    </w:p>
    <w:p>
      <w:r>
        <w:rPr>
          <w:b w:val="0"/>
        </w:rPr>
        <w:t xml:space="preserve">性格特征 受过教育的，友好的，有趣的，野性的，冒险的 什么让你兴奋？激情接吻 , 硬核性爱 , 口交 , 口交 , 肛交 , 乳交 , 用性玩具做爱 , 自慰 , 在公共场所做爱 , 被拍摄 , 被观看 , 两个女人和一个男人 , 两个男人和一个女人 , 交换者 , 群交 , " Bun " Mandrakos照片库。这条线有适合各种口味、欲望和癖好的表演者。该服务是匿名和安全的：表演者不会收到关于你的任何信息。 表演者只看到你的匿名昵称。你可以跟随他/她的表演，自由地聊天或向他/她表达你的愿望和幻想。 CAM2CAM 为了更多的刺激，连接你自己的相机，表演者也会看到你。你也可以选择不聊天的偷窥模式，这样表演者就不知道你在看他。表演者名单每隔一分钟左右就会更新一次，新的表演者会不断加入到在线模式中。该模特已在线并准备与你聊天。该模型的实时摄像头质量高于正常水平。表演者的直播还包括音频。该表演者至少拍摄了一个免费的自我介绍视频。 新的表演者。 该表演者在四天内开始进行现场聊天。一个受欢迎的表演者.他一直是许多用户的好伙伴.在Sexcam，我们的色情和无拘无束的女性和男性表演者已经准备好让你兴奋，并快速有效地满足你的需求。从实时凸轮类别中选择你喜欢的性伴侣，并开始你的超热的性凸轮会话!13.552部全长和全质量的DVD-视频，有几十个不同的类别！我们有迄今为止最大的电影档案。大量的特价商品、稀有商品和经典商品。每天都有新的不同格式的顶级视频加入，在现场表演者页面上有更多的现场表演者 ...因此，Pornoma值得经常访问。总是有新的东西可以看 !Pornland的朋友 赚钱 € € 严禁未满18岁的人使用该服务 !Pornomaa包含了大量的图片、视频和性爱摄像头等成人资料！在这里，你可以找到你想要的一切。所有出现在这项服务中的模特都被证明在拍摄时已达到法定年龄。在所有被描述为青少年、女学生、女孩、年轻等的内容中，模特都超过18岁。</w:t>
      </w:r>
    </w:p>
    <w:p>
      <w:r>
        <w:rPr>
          <w:b/>
          <w:color w:val="FF0000"/>
        </w:rPr>
        <w:t xml:space="preserve">id 286</w:t>
      </w:r>
    </w:p>
    <w:p>
      <w:r>
        <w:rPr>
          <w:b w:val="0"/>
        </w:rPr>
        <w:t xml:space="preserve">每个房间都已经有了窗帘，洗衣机有了新的水龙头，新的淋浴器有了水，经过两周的煎熬，马桶又开始使用了。水晶吊灯在天花板上，沙发上的坐垫正在等待。当然，所有这些都有图片，随着工作的进展，会有更多的图片加入。</w:t>
      </w:r>
    </w:p>
    <w:p>
      <w:r>
        <w:rPr>
          <w:b/>
          <w:color w:val="FF0000"/>
        </w:rPr>
        <w:t xml:space="preserve">id 287</w:t>
      </w:r>
    </w:p>
    <w:p>
      <w:r>
        <w:rPr>
          <w:b w:val="0"/>
        </w:rPr>
        <w:t xml:space="preserve">Eurokangana的Eero Aarnio系列赢得广告系列 3.5.2012 Eurokangana的Eero Aarnio系列赢得广告系列 Aikakausmedia在其年度杂志竞赛中奖励业内专业人士，旨在突出杰出的杂志作者。2011年杂志竞赛的获奖者于2012年4月25日在Ajankuva活动中宣布。在Eurokangas杂志上发表的Eero Aarnio系列广告在年度杂志广告评选中获得了专家评审团的最多选票。该系列广告由芬兰广告公司Folk和媒体公司Voitto制作。 今年，评委会希望对芬兰的独特见解给予认可。这个决定没有受到公司背景或规模的影响，更没有受到预算规模的影响。评审团说，广告必须以积极的方式塑造形象，而不仅仅是吸引注意力。 2011年的杂志广告系列冠军做出了大胆的战略选择。他们已经从促销广告转向品牌建设。该创意方案轻松而朴实，符合他们的企业形象。 获奖者是从去年通过Aikakausmedia ADS Ltd的经纪服务提交的20000多条广告中，经过几轮资格审查而选出的。</w:t>
      </w:r>
    </w:p>
    <w:p>
      <w:r>
        <w:rPr>
          <w:b/>
          <w:color w:val="FF0000"/>
        </w:rPr>
        <w:t xml:space="preserve">id 288</w:t>
      </w:r>
    </w:p>
    <w:p>
      <w:r>
        <w:rPr>
          <w:b w:val="0"/>
        </w:rPr>
        <w:t xml:space="preserve">证人作证 在《启示录》中提到神的仆人约翰，他 "为神的道和耶稣基督的见证，以及他所见的一切作见证" ( 启示录1:2 ) 1 证人 证人是指提供证词的人。 在法庭上，圣徒中需要两个证人：5.申命记》19:15 任何人无论犯了什么罪，犯了什么过错，都不可作见证。 有了两个或三个证人的话，情况就很好，约翰是上帝的证人。 因此他加入了旧约的传统。以赛亚书中说：43:10 "耶和华说，我所拣选的仆人，你们是我的见证，叫你们认识我，相信我，明白我就是他。 在我以前没有神被创造，在我以后也不会有第二个。不要发抖，不要害怕，我不是早就给你们听了，并向你们宣告，你们是我的见证，除了我还有别的神吗？没有别的救世主，我不知道有谁。 约翰遵循耶稣的传教命令：路加福音24:48，你们是这一切的见证。 对使徒保罗也是这样说的：使徒行传。22:15 你们要在众人面前作他的见证，为你们所见所闻的作见证。 保罗为他所见的作见证。 同样，拔摩的约翰也为他所见的作见证。 2 作见证 作假证会造成很多伤害。箴言 25:18 棍棒、刀剑、利箭，是指为邻居作假见证的人。帕特摩的约翰加入了《旧约》中的先知们。徒10:43说："众先知都为他作见证，凡信他的人，必因他的名得赦免。"约翰福音 "1:7-8 , 34他来为光作见证，使所有人都能通过他相信。他不是光，但他来为光作见证。"我也看见了，并且见证了这是神的儿子。"在我们这个时代，施洗约翰的同一路线在《约翰一书》中继续存在：约翰一书1:2生命显现了，我们也看见了，并且为它作见证，向你们宣告永生，这永生本来与父同在，现在向我们显现了。使徒们被赋予见证的角色，这个角色在教会中继续存在。耶稣说："你们也可以作证，因为你们从起初就和我在一起。"这句话给出了原则：约翰福音15:27。"使徒行传8:25他们作了见证，说了主的话语，就回到耶路撒冷，在撒玛利亚的许多村庄里传福音。使徒们的传道就是传扬主的道。 同样的行动在《启示录》中继续。帕特摩的约翰为神的话语作见证 ...... 3 路得记中的见证是给鞋的见证。路得记 4:7 在古代，以色列确认赎回和交换交易的习俗是脱下一只鞋给另一只鞋；这在以色列被用作见证。 见证的核心内容是上帝自己的话语 .2:3 "你要遵守耶和华你神的诫命，走他的路，遵行他的律例，他的诫命，他的审判，和他的见证。</w:t>
      </w:r>
    </w:p>
    <w:p>
      <w:r>
        <w:rPr>
          <w:b/>
          <w:color w:val="FF0000"/>
        </w:rPr>
        <w:t xml:space="preserve">id 289</w:t>
      </w:r>
    </w:p>
    <w:p>
      <w:r>
        <w:rPr>
          <w:b w:val="0"/>
        </w:rPr>
        <w:t xml:space="preserve">星火迷你助推器--独奏的力量!TC Electronic的 "小火花 "为吉他信号提供了高达20分贝的额外刺激，最重要的是，它可以通过两种不同的方式进行升温。传统的一次点击就能打开设备，下一次点击就能再次通过重设情况。另外，也可以连续按住开关，使设备保持工作状态，直到松开开关返回到上升位置。</w:t>
      </w:r>
    </w:p>
    <w:p>
      <w:r>
        <w:rPr>
          <w:b/>
          <w:color w:val="FF0000"/>
        </w:rPr>
        <w:t xml:space="preserve">id 290</w:t>
      </w:r>
    </w:p>
    <w:p>
      <w:r>
        <w:rPr>
          <w:b w:val="0"/>
        </w:rPr>
        <w:t xml:space="preserve">URHOtv周四：塔米动摇了他的判断 09.03.2011 - AS 完美的常规赛季的包装几乎准备好了。 尤哈尼-塔米宁把基本的系列在他的论文风格，而不是一切是美丽的听。URHOtv还列出了他自己的领域。无明星和老明星都经过精心挑选，新生儿是本赛季优秀常规赛的一个美丽篇章。这些幸运儿也将在今晚的广播中得到回顾。Risto Dufva和JYP几乎打破了所有记录。JYP的第三场常规赛胜利已成定局 ，但Jokerit正在为大局而战：Jester的位置是在牌局中的第六位，还是Joker会落入野牌局？广播也将密切关注其他地方的结果。鹈鹕和TPS，哪一个能逃脱资格认证的祸害？</w:t>
      </w:r>
    </w:p>
    <w:p>
      <w:r>
        <w:rPr>
          <w:b/>
          <w:color w:val="FF0000"/>
        </w:rPr>
        <w:t xml:space="preserve">id 291</w:t>
      </w:r>
    </w:p>
    <w:p>
      <w:r>
        <w:rPr>
          <w:b w:val="0"/>
        </w:rPr>
        <w:t xml:space="preserve">用户信息 母子关系建议 也是抑郁症 婚姻问题 维吉尼亚州 婚姻 家庭 睡眠障碍 结合 约会可以说是一种婚姻安排 开始一个男人和女人，适婚年龄是 。但我们会在两人达成一致，并确认彼此相爱的情况下，再看会不会是约会结婚。查看 ，让你的婚姻方法回到正轨--即使你正在与你的配偶挣扎，并且是唯一想要处理它的用户!为了停止因不知道如何处理婚姻市场原则而产生的压力和焦虑，现在就点击这里 &amp;gt; &amp;gt; &amp;gt; 你的婚姻最近是否有问题？它看起来像和其他重要的不断争夺最无意义的问题吗？也许你甚至不再说话了？你是否在考虑你们的关系走向离婚的道路？如果你对所有这些问题的回答都是肯定的，并且你想挽救你的婚姻，那么你将需要.有了这七个提示，就不要再纠结'如何拯救你的婚姻'了，不拯救就进去吧。如果你需要婚姻咨询的提示，他们可以在你的电脑上找到，其中很大一部分是很好的帮助你停止不必要的离婚. 学会在你旁边以不同的方式倾听，并保持乐观的态度，正是备受伤害和需要改善的。 这并不奇怪，许多夫妇需要帮助他们的婚姻.可悲的是，第二次和第三次婚姻的离婚税率会更高。 我们关于互联网搜索的问题几乎成为大多数人的第二天性。因此，当婚姻出现问题时，人们在互联网上寻找更多关于拯救婚姻的信息也就不足为奇了。 但你真的可以在网上搜索可信的信息，以同样的方式，如果你搜索，如果你买最新的电影？答案是......是的!两周前，我们的二儿子卢克与一位优秀的基督徒女孩结婚。 你可以想象我和妻子看着卢克和阿曼达宣誓结婚时的心情。 我们非常感激他们找到了彼此。多么美好的免税体验啊正如我的许多评论员朋友在《死人的棺材》之后屏住呼吸一样，我希望《加勒比海盗：世界的边缘》的第三部不会因为戴维-琼斯对一颗粘稠的跳动的心脏的恶心描绘而落空。 三部可能会因为普里茨而翻车，两部表现一般，但幸好《世界的边缘》得到了《黑珍珠的诅咒》的第一个海盗表演，成为优秀等级。来自美国疾病控制和预防中心的最新帖子报告说，肩部疼痛困扰着近1/10的人。难怪，他们经常受伤...... 继续阅读 容器中的小树或类似树的植物的艺术被称为盆景。 盆景是人们的爱好，这样的植物是使用常规的栽培技术，如盆子和李的生长。继续阅读 毫无疑问，你已经发现windows有错误，所以如果你想修复问题，我会告诉你最好的技术信息。 许多人不知道，很大比例的... 继续阅读 当订阅电视服务的消费者认为，卫星电视是在娱乐领域无可争议的领导者。菜鸟在线服务技术的发展日新月异。继续阅读 1）这是他的女儿的关系造成的最困难的问题. 从一开始，因为它指出，没有棋牌游戏是神，只有梵天知道troth信息，特别是土著的命运. 继续阅读 有时很容易误解经文的转述，特别是如果各种这样的指示得到. 保罗在林前1:17的句子是这样的一个旅程.它的内容如下："部分... 继续阅读 有一些外汇交易员可以尝试了解非常简单的</w:t>
      </w:r>
    </w:p>
    <w:p>
      <w:r>
        <w:rPr>
          <w:b/>
          <w:color w:val="FF0000"/>
        </w:rPr>
        <w:t xml:space="preserve">id 292</w:t>
      </w:r>
    </w:p>
    <w:p>
      <w:r>
        <w:rPr>
          <w:b w:val="0"/>
        </w:rPr>
        <w:t xml:space="preserve">    用户详情存档 ' 文化和娱乐 ' 类别 你可以在网上出售你的照片，赚取相当不错的收入。然而，这意味着出售所有类型的照片并赚钱。为了了解什么该卖，什么不该卖，是摄影师需要了解的照片库存信息中最重要的一点。一张照片是一个摄影师可以出售给第三方的某些... 阅读更多 下一代. 德雷克音乐会合作 2010hiphop.info 说唱歌手，因为他执行moony下德雷克，他现在只有最好的MC的场合，他必须采取使顶部。 这里是一个小的更多的信息，关于他.早期职业生涯 格雷厄姆出生在多伦多，安大略省，德雷克的叔叔音乐家Teenie Hodges是一个受欢迎的音乐家。 德雷克的父亲是非洲裔美国人，他的母亲... 阅读更多 嘿，泰卢固球迷 最近在泰卢固电影业，Maryada Ramanna一直在推动一个预发布命中自己的感觉。 苏尼尔，谁在喜剧工作，是做她的第二个电影，她终于设法征服泰卢固电影业。SS-Rajamouli的导演，已经给出了直接的背对背的命中率，在大胆的电影中回来了，作为英雄的Sunil喜剧演员... 阅读更多 当人们想到学习弹吉他，许多人不知道吉他音乐有多少种不同的风格。每个伟大的吉他手都受到他之前的音乐家的影响，这些影响塑造了他的音乐选择，导致越来越多的音乐被开发的新风格。 电吉他音乐可以从原声吉他音乐非常不同，在每个类别都... 阅读更多 从动漫卡通电视获得不错的成功 - 最后的Airbender 阿凡达继续迷住新的和现有的谁注意到电视观看节目。这个节目已经获得了这样的知名度，交易已经导致了各种各样的尼斯琐事，已经链接在这个作品中，从衬衫，帽子，书籍，视频游戏，包括阿凡达最后Airbender玩具。 阿凡达最后Airbender是... 阅读更多 商业广告 相机商业广告 商业广告是一个领域的操作，专注于商业广告操作与纪律。 商业广告播出通常在一分钟内，这需要个人的操作技能，以确保贸易信息是充分和适当的观众。专门从事广告的操作人员可以成为他们的...... 阅读更多 自从人类出现以来，我们一直在观察头顶上的夜空，无数的谜团被推测出来。 事实上，占星术和占星师在这方面的时间比时间被创造和记录的时间还要长。最早被证实的出生日期图表是在伊拉克发现的，据说是在公元前410年创造的。 每个人的出生日期图表都是不同的，这给... 阅读更多 如何获得内容文章以帮助增加目标流量并通过谷歌AdSense赚更多的钱。今天，每个人都在谈论好的内容，以及一个人在任何网站上是多么重要。 搜索引擎如此喜爱好的、相关的内容。 优质内容是互联网上的一个强大优势。对高质量内容的需求又催生了文章的诞生。我相信......阅读更多 这是个非常好的套餐。价格有点高，但我们可以为某人的血汗和泪水买单（在房子方面有一些增加），所以完全可以理解。 我读了一些评论，我很困惑，为什么有些人经常被这种噱头抓住。被抓的唯一机会是在 "清洁 "阶段，而唯一的原因是......阅读更多 如果你知道如何下载和观看神话般的荒凉电影，会非常兴奋。 这样你就可以知道，第一次登月的故事背后的人，实际上是一部关于阿波罗11号和其背后的人的纪录片。如果你真的对这种运动感兴趣，那么你肯定会有更多的信息......阅读更多 在网络上和一些商店里，阅读更多。</w:t>
      </w:r>
    </w:p>
    <w:p>
      <w:r>
        <w:rPr>
          <w:b/>
          <w:color w:val="FF0000"/>
        </w:rPr>
        <w:t xml:space="preserve">id 293</w:t>
      </w:r>
    </w:p>
    <w:p>
      <w:r>
        <w:rPr>
          <w:b w:val="0"/>
        </w:rPr>
        <w:t xml:space="preserve">很少有人了解他们如何能影响自己的薪酬，或为什么他们的薪酬首先是他们的薪酬。阿尔托大学的一项研究说，薪酬意识甚至影响到工作氛围。芬兰的工资知识水平并不令人眼花缭乱。薪酬意识是指个人知道薪酬是如何确定的，并了解他或她自己的表现如何影响薪酬。调查中多达一半的受访者不知道他们的表现如何影响他们的薪酬。如果在组织内部不对薪酬事务保密，而是公开交流，薪酬意识就会得到提高--例如，关于薪酬等级的信息可以书面形式提供。然而，这种所谓的薪酬透明度在芬兰还处于起步阶段。通过在发展讨论和各种工作场所活动中提出薪酬问题，也可以提高薪酬意识。经理人比其他人更了解薪酬问题，也被认为是最有用的薪酬信息来源。 然而，最常用的薪酬问题信息来源是同事，研究表明，从同事那里寻求信息不利于提高薪酬意识。知识提高薪酬满意度和士气 关于薪酬，人们知道的不多，但对它的感受也不多。当然，人们总是对薪酬水平有怨言，但令人惊讶的是，最不满意的是制度本身，例如，薪酬做法的一致性。当人们了解薪酬时，他们会对自己的薪酬更加满意。因此，对薪酬的了解导致了更好的薪酬满意度。但对薪酬的了解也与承诺有关：当薪酬制度被公平地应用，人们知道他们的表现如何影响他们的薪酬时，他们对组织的情感承诺就会增加。 同样的因素（公平和对表现的了解），加上薪酬满意度，也会改善工作场所的合作气氛。这项研究涉及来自不同员工群体和行业的5200人，46种不同的薪酬制度和20个组织。"在休假的前八天，幸福感增加。此后，节日对幸福感的影响在节后一个月左右就会消散。因此，值得将假期分散在一年中。 一段很长的时间不足以让人从一整年的工作中恢复过来。"</w:t>
      </w:r>
    </w:p>
    <w:p>
      <w:r>
        <w:rPr>
          <w:b/>
          <w:color w:val="FF0000"/>
        </w:rPr>
        <w:t xml:space="preserve">id 294</w:t>
      </w:r>
    </w:p>
    <w:p>
      <w:r>
        <w:rPr>
          <w:b w:val="0"/>
        </w:rPr>
        <w:t xml:space="preserve">莱约-弗兰克，一个工人阶级的歌手 对于许多唱过工人阶级音乐的人来说，细腻而美丽的《兄弟，姐妹》是最受欢迎的歌曲之一。 莱约-弗兰克对这首歌的歌词和微妙的旋律进行了最令人印象深刻的诠释。 兄弟，姐妹》这首歌甚至已经成为莱约-弗兰克的一个商标。他经常被要求在他移动的地方唱这首歌。现在，一本关于雷约-弗兰克的回忆录《雷约-弗兰克，工人歌手》已经出版。 这本由记者彭蒂-佩尔托尼米撰写的传记突出了弗兰克的思想和生活。 多年来，雷约-弗兰克的声音找到了新的听众。 他尤其以其工人歌曲闻名。他曾作为独奏家在芬兰和北欧国家、匈牙利和爱沙尼亚的几个城市交响乐团演出。然而，他的艺术生涯并不是在很年轻的时候就开始的。他在50岁时在座无虚席的芬兰音乐厅举办了他的第一场音乐会。雷约-弗兰克在赫尔辛基市的Pleuna机械修理厂工作了40年。在那里，他继续表演、举办音乐会和录制唱片。 雷约-弗兰克的书带领读者与这位经验丰富、饱读诗书的人一起经历了战后的芬兰和今天的福利国家。 这本书附有一张CD，其中弗兰克唱了一些他最著名的歌曲。Reijo Frank , Työväen Musiikkitapahtuma , 由 Kustannusosakeyhtiö Tammi 与 Työväen Musiikkitapahtuma 合作出版。</w:t>
      </w:r>
    </w:p>
    <w:p>
      <w:r>
        <w:rPr>
          <w:b/>
          <w:color w:val="FF0000"/>
        </w:rPr>
        <w:t xml:space="preserve">id 295</w:t>
      </w:r>
    </w:p>
    <w:p>
      <w:r>
        <w:rPr>
          <w:b w:val="0"/>
        </w:rPr>
        <w:t xml:space="preserve">关于BLAUPUNKT GTA 470 MYSTIC系列的意见 平均而言，用户认为BLAUPUNKT GTA 470 MYSTIC系列非常实用，他们对其可靠性和耐用性给予了很高的评价。然而，意见分歧 如果你想确保BLAUPUNKT GTA 470 MYSTIC SERIES是解决你的问题，请充分利用其他Diplofix用户的帮助和援助意见分布的平均得分是8.03，标准偏差是2.59 高性能 用户提出了以下问题：GTA 470 MYSTIC SERIES的性能非常好吗？37个用户回答了问题，并以0到10分的评分标准将其评为0分。 如果BLAUPUNKT GTA 470 MYSTIC系列在技术层面上是最好的，提供最好的质量，或提供最大的选择范围，则评分为10分。平均评分为8.14，标准偏差为2.54。 可靠性 用户提出的问题：GTA 470 MYSTIC系列是一个坚固的产品，是否可靠？如果你认为BLAUPUNKT GTA 470 MYSTIC系列是一个坚固的产品，在坏掉之前会持续很长时间，则评分为10/10。 平均评分为8.41，标准偏差为2.49。 物有所值 用户提问：GTA 470 MYSTIC系列物有所值吗？37个用户对产品的性能和排名进行了0-10的评分。如果你认为BLAUPUNKT GTA 470 MYSTIC系列在考虑其功能的情况下是物有所值的，则评分为10/10。</w:t>
      </w:r>
    </w:p>
    <w:p>
      <w:r>
        <w:rPr>
          <w:b/>
          <w:color w:val="FF0000"/>
        </w:rPr>
        <w:t xml:space="preserve">id 296</w:t>
      </w:r>
    </w:p>
    <w:p>
      <w:r>
        <w:rPr>
          <w:b w:val="0"/>
        </w:rPr>
        <w:t xml:space="preserve">读者博客：我是如何认识阿库鸭的，他给了我什么？多年来，我一直把阿库鸭作为一个阅读和收藏的主题来熟悉。这可能始于2002年，当时我母亲在年底为我订购了一份《阿卡丽》。 我在五岁时对阅读不感兴趣--能学会阅读已经很幸运了。 订阅在年底结束。 但这可能给了我足够的关于《阿卡丽》的信息，在我稍大一些时，即2004年初开始再次订购。 我想是第07/2004期，这是中断一年多后通过信箱收到的第一本《阿卡丽》。进入阿库安卡世界的部分原因可能是，我在客厅的书架上发现了我母亲几年前买的阿库安卡袖珍本，第25期和第46期。所谓的口袋书是破旧的第三版，没有什么收藏价值，但这并不重要，因为对于这个年龄段的人来说，它们的状况并不好。 随着兴趣开始增长，大量收集阿库安卡书籍的梦想也开始起风了。我的收藏主要是从口袋书开始的，我最初收集这些书只是为了阅读。我继续以越来越大的热情进行收集，在2008年，我开始了这个有趣的、有意义的、尽管是耗费金钱的真正的爱好。从那时起，收藏就成了我对唐老鸭热情的重要组成部分。今天，我的收藏包括所有平装书、《吝啬鬼叔叔》和200多本精装书。 阅读《唐老鸭》有很多理由。其中一个是简单地通过笑短笑话系列来照亮你的一天，或者饶有兴趣地阅读一个非常成功的冒险系列.我不太清楚这种阅读和收集 "世界上最有趣的图画书 "的热情从何而来，但无论如何，Aku Ankka是我今天生活中的一项重要活动。阅读和收集这些漫画给我的日常生活带来了内容和意外的惊喜。也请看这些：关于作者 读者也可以在唐老鸭网站上发表博客。阅读其他人最喜欢的漫画家和故事，以及他们对阿库安卡的总体感觉，总是很有趣的。如果你想参加读者博客，请写下你自己的博文并发送至 aku.ankka @sanoma.com 。编辑部将按照收到的顺序发布博客。你可以在这里阅读写博客的说明。</w:t>
      </w:r>
    </w:p>
    <w:p>
      <w:r>
        <w:rPr>
          <w:b/>
          <w:color w:val="FF0000"/>
        </w:rPr>
        <w:t xml:space="preserve">id 297</w:t>
      </w:r>
    </w:p>
    <w:p>
      <w:r>
        <w:rPr>
          <w:b w:val="0"/>
        </w:rPr>
        <w:t xml:space="preserve">问题：电话主管不合格 公寓协会的建筑法问题 日期：11.11.2010 17:48 1.在我们公寓协会的董事会会议上，主席出席讨论并批准了代表其公司提交的锅炉房建设投标。1.董事会接受了报价，董事长以其公司的名义承包了这项工作，在工作期间没有监督，没有接受已完成的工作。 2.预算中分配了0欧元用于维修，现金储备不足以支付合同发票，董事会召开了特别股东大会，董事长作为会议主席提议在工作已经完成后增加两次大会费用来支付合同发票。股东们通过投票批准，尽管有些人没有代表。我如何投诉？主席无法出席这两次会议？评论：* 请注意，信息需要一段时间才能出现，因为所有的信息在发布前都会被检查。 * 带星号的字段是必须的。答复 不能担任董事会成员的情况在《住房公司法》（1599/2009）第7章第4节有规定。董事会主席被阻止就有关接受一家住房公司和董事会主席拥有的公司之间的合同投标的事项作出决定。董事会主席有责任对他给公司造成的损失进行赔偿，如果以这种方式进行的装修工程比正常招标的费用更高，那么现在可能已经造成了这种损失。关于赔偿的决定主要是由股东大会决定的事项。你应该写信给董事会，要求它将此事列入大会下一次会议的议程。在会议和对此事作出决定之前，你或董事会当然必须确定是否造成了损害。 在与股东大会有关的案件中，取消资格的问题不太明确，因为这主要是一个赔偿问题。 Jari Määttä 律师 Juntura Oy Pekankatu 4 B 16 96200 Rovaniemi 电话 .0400 975 775 传真 . 016 319 600 www.juntura .eu &amp;gt;嗯，这是一个棘手的问题。 即使董事会主席要公正无私，情况也不一定是简单的，就像问题的作者所描述的与所讨论的问题有关的情况。通常情况下，在所述情况下，董事会主席应该放弃参与投票，如果他这样做，无论相关人员是否出席会议，例如以报告员的身份，都没有真正的过错。 另一方面，董事会的主要任务之一是确保住房公司的维护和技术功能，并代表股东迅速做出决定，例如关于技术设备的维修，如果措施被推迟，可能会对公司的资产或公寓的可用性产生灾难性的后果。(例如，如果公司的供暖系统出现故障，董事会必须立即采取行动，毫不拖延地在冬季来临之前将问题解决。"由于根据这位议员提供的信息，预算中没有为进行维修工作提供经费，紧急投资的原因可能正是供暖系统在冬季来临之前突然出现的不可预见的故障，附近有现成的帮助，因此董事会的行为符合股东的利益。如果不是上述紧急工作的情况，但锅炉房的维修工作是在没有股东大会支持的情况下进行的，处理此事的正确地点是公司的年度会议和决定解除董事会的项目。如果按照公司章程的规定，有足够多的股东认为不能解除合同，因此股东大会拒绝解除董事会的合同，这将允许重新讨论该问题。</w:t>
      </w:r>
    </w:p>
    <w:p>
      <w:r>
        <w:rPr>
          <w:b/>
          <w:color w:val="FF0000"/>
        </w:rPr>
        <w:t xml:space="preserve">id 298</w:t>
      </w:r>
    </w:p>
    <w:p>
      <w:r>
        <w:rPr>
          <w:b w:val="0"/>
        </w:rPr>
        <w:t xml:space="preserve">这是一个经典的例子 是的，想想一个芬兰人在戒酒会上的自我介绍："你好，我是Vilperi，我喜欢喝酒，*sniif*对不起，我再试试。就像我说的，我非常喜欢酒。 *叹气*我喜欢酒，该死。*这听起来合理吗，甚至有可能吗？这小妞不会是真的吧！？如果她是......就没有足够的语言。这是经典之作，想想一个芬兰人在戒酒会上的自我介绍："你好，我是维尔佩里，我喜欢喝酒。"对不起，我再试试。就像我说的，我非常喜欢酒。 *叹气*我喜欢酒，该死。*这听起来合理吗，甚至有可能吗？这小妞不会是真的吧！？如果她是......就没有足够的语言。我甚至无法看完这段视频，它是令人震惊的狗屎布鲁斯-威利斯我在拉赫蒂的Paavola，我看到小鸟吃虫子被压在汽车的面具上！"。多么狡猾的景象!但在这里，他们得到了一个简单的食物，是的，大自然可以很狡猾，相当有创造力。 我还去看了《速度与激情6》，这有点过分，但很好的娱乐 - 芬兰人的有机和当地食物。我唯一真正克服的是鸡蛋，现在我通常买棕色的鸡蛋，无论它们是来自自由放养、家庭农场还是自由鸡。只是因为你可以正常地把它们的外壳弄掉。而且所有这些产品在煮沸后至少在几个星期内都没有出现淤青。鸡蛋通常用刀拉开，用勺子把里面的东西卷出来。没有神经可以把蛋壳一次拔掉一小块。而其他每一个人通常在第二天就被熏黑了。</w:t>
      </w:r>
    </w:p>
    <w:p>
      <w:r>
        <w:rPr>
          <w:b/>
          <w:color w:val="FF0000"/>
        </w:rPr>
        <w:t xml:space="preserve">id 299</w:t>
      </w:r>
    </w:p>
    <w:p>
      <w:r>
        <w:rPr>
          <w:b w:val="0"/>
        </w:rPr>
        <w:t xml:space="preserve">全年的夏季戏剧，来吧!合奏团在Samppalinna山上的第一个训练日在雨中开始，天气寒冷，但气氛愉快。在开幕式招待会的桌布和棉花糖中可以看到夏天的粉红色主题。哦，太好了，这一次，到处都是粉红色，有了许可......;) 然后走向山头，看看会发生什么。 从一开始，我们就开始与编舞家Tiina合作。从那里，女孩们从高跟鞋上滑落到舞台上，从那里开始慢慢成形。 星期天，我们通过打保龄球认识了彼此。 是的，这是一个有趣的团体。因此，这个夏天似乎进展顺利，正如预期的那样。好的音乐是一种练习的乐趣，尤其是和这么好的歌手一起练习!周四已经是第一关了，呵呵，我们怎么能活下来......幸好，太阳已经在望了！"。萨拉-萨达和棉花糖 上山前的最后一次 "散曲训练 "是在昨天，我想我应该分享一下金发碧眼的早期的一些想法。我想这个特别的作品有一些特别的地方，因为只要一想到它就会让我微笑。 金发碧眼的音乐，在过去的一个月里，通过慢跑和骑自行车的节奏，真的让人精力充沛。 :) 昨天，基克加入了合唱团的训练，我们第一次看到了他的独唱曲目。这首歌的歌词是 "我要狠狠地抽你，用俯卧撑淹死你"，当男高音在歌词中加入一些高音时，有一定的欢笑声；）哦，这里是体操号......哦。 有足够的挑战给我们所有人，这真是太好了！！！。在真正的训练期之前，人们的心情是期待和兴奋的。 一小部分演员已经在今天周一开始训练，其余的在周五开始训练。我甚至还没有碰过我的冬装，因为晚上很冷，我在想我的羽绒服是否也会跟我一起走.可能是.哦，令人激动的是，雨衣将被大量使用；）在昨天的锻炼中，我看着这些家伙，想着有了这些，我又将度过一整个夏天。我们将很有兴趣地看到所有这些poppoo仍然可以做什么!我认为这将是一个值得纪念的夏天!山上见!金发碧眼的表演者们将在博客上不定期地介绍他们的排练进展和自己的感受。以下是埃里克-坎托科斯基对5月初歌唱排练的看法：即将到来的夏季演出的第一次排练，即歌唱排练，开始了，我们开始为即将到来的音乐剧进行合奏的干部分。许多人似乎已经认识对方。我自己也是第一次来Samppalinna，所以最初的几次练习仍然是为了了解彼此和一般的活动。事实上，我不得不承认，我也还不是一个干马拉米的专家，所以我面临许多挑战。但气氛是快乐和支持的，所以我没有感到不舒服。相反，......。狗的主人显然很紧张，但吉娃娃却很平静地认识了对方，嗅了嗅，很高兴有同伴。来自Pinky &amp; Perky的训练师Heikki Sankari和Jaana Talonen评估了这些狗以及它们对舞台上特殊情况的适应性。在音乐响起时，每只狗都轮流上台，除此之外，还用皮带在人们中间走动，被陌生人抱在怀里，并被抬进一个手提袋。 申请人的照片提前在剧院的Facebook页面上公布，观众有机会在5月6日之前为他们最喜欢的人投票。以215票赢得投票的尼基塔在试镜时获得了一份Pinky &amp; Percy产品礼物和一份饶舌的奖励。</w:t>
      </w:r>
    </w:p>
    <w:p>
      <w:r>
        <w:rPr>
          <w:b/>
          <w:color w:val="FF0000"/>
        </w:rPr>
        <w:t xml:space="preserve">id 300</w:t>
      </w:r>
    </w:p>
    <w:p>
      <w:r>
        <w:rPr>
          <w:b w:val="0"/>
        </w:rPr>
        <w:t xml:space="preserve">三米长的滑板车带电视显示器和其他奇怪的东西 2010年7月23日 - 04:33 滑板车的后轮胎能有多宽？踏板车和摩托车之间的界限在哪里？一些日本建筑商已经用相当轻快的手法改装了他们的 "骑行自行车"（正如Mika Sundqvist的热门歌曲中所说）。</w:t>
      </w:r>
    </w:p>
    <w:p>
      <w:r>
        <w:rPr>
          <w:b/>
          <w:color w:val="FF0000"/>
        </w:rPr>
        <w:t xml:space="preserve">id 301</w:t>
      </w:r>
    </w:p>
    <w:p>
      <w:r>
        <w:rPr>
          <w:b w:val="0"/>
        </w:rPr>
        <w:t xml:space="preserve">罗瓦涅米培训会 16.-17.11.2010 北芬兰交易会将于2010年11月在罗瓦涅米的Lappia-talo组织一次培训会。应参展商和参观者的要求，日期已移至11月。 该展会是教育机构和公司与学生、雇员和求职者面对面交流的绝佳机会。为期两天的活动是展示学习机会、培训和定向选择的绝佳机会，并使人们熟悉不同部门和公司。我们将提供指导和信息，帮助你选择职业，找到实习或工作，加入一个组织，并开辟新的选择和视野。 还将提供一个项目平台。教育机构和公司将有机会在这个平台上被看到、听到并展示他们的活动。节目平台可以提前在展会办公室预订，电话号码如下，或通过电子邮件预订。</w:t>
      </w:r>
    </w:p>
    <w:p>
      <w:r>
        <w:rPr>
          <w:b/>
          <w:color w:val="FF0000"/>
        </w:rPr>
        <w:t xml:space="preserve">id 302</w:t>
      </w:r>
    </w:p>
    <w:p>
      <w:r>
        <w:rPr>
          <w:b w:val="0"/>
        </w:rPr>
        <w:t xml:space="preserve">Five Beards博客以紧凑的格式提供产品比较以及最佳交易和折扣代码。该博客按类别列出了当前五大产品的排名。我们的目标是为读者提供非常简短但合理的产品评论。 星期一 2013年2月25日 5个最佳：2013年2月的iOS应用程序 我们这次决定突出2013年2月的最佳iOS应用程序。SportTracker - 免费的体育应用，将你的iPhone变成一台体育电脑。4.WhatsApp Messenger - 节省您的电话费，并与您的朋友在WhatsApp上免费沟通。该程序会自动在电话簿中搜索有WhatsApp的人，你可以免费与他们发送信息，以及使用该程序的其他丰富功能。爬坡赛车--由芬兰奥卢的Fingersoft公司开发的一款非常容易上瘾的赛车游戏，免费--如果你今晚要早睡，就不要下载:)</w:t>
      </w:r>
    </w:p>
    <w:p>
      <w:r>
        <w:rPr>
          <w:b/>
          <w:color w:val="FF0000"/>
        </w:rPr>
        <w:t xml:space="preserve">id 303</w:t>
      </w:r>
    </w:p>
    <w:p>
      <w:r>
        <w:rPr>
          <w:b w:val="0"/>
        </w:rPr>
        <w:t xml:space="preserve">SCM Best Practise 注册成为Facts &amp; Figures用户 SCM BEST OY 您在注册时定义您的个人ID。我们的系统是非常安全的，你可以选择自己的用户名和密码。其他任何人都不能接触到你输入的信息。所有字段都是强制性的。名和姓 公司 公司地址 电话 电子邮件 出于安全原因，注册是一个两步程序。 当你发送上述要求的信息时，你将收到一个链接，你的电子邮件地址可以访问你的个人资料。 因此，你提供的电子邮件地址必须是一个有效的地址。 注册是完全自动化的，所以你可以在几分钟内尝试具有完整权限的应用程序。</w:t>
      </w:r>
    </w:p>
    <w:p>
      <w:r>
        <w:rPr>
          <w:b/>
          <w:color w:val="FF0000"/>
        </w:rPr>
        <w:t xml:space="preserve">id 304</w:t>
      </w:r>
    </w:p>
    <w:p>
      <w:r>
        <w:rPr>
          <w:b w:val="0"/>
        </w:rPr>
        <w:t xml:space="preserve">Lumooja 2/2014》现已出版!今年的第二本Lumooja杂志将于明天寄给订户，今天已经可以在商店找到。 今年第二本杂志的主题是声音。该杂志刊登了对说唱歌手Paperi T的采访，文学毕业生Maria Forss对无厘头诗歌的声音进行了反思，Korppi写到了她自己的声音。还有一篇关于作者的声音和2017年图尔库图书之都项目的报道 . 最近的文章 艺术家的天才神话已基本消逝，但小说作家越来越多地出现在面孔和品牌第一，作品第二的情况。文学研究者凯萨-库里卡（Kaisa Kurikka）和作家艾娜-贝格罗特（Aina Bergroth）在 "书香咖啡馆 "讨论了作者身份和文学接受的层面 ... 谁或什么是 ... 说唱艺术家Paperi T不想被困在规范里 ..."很少有人知道是什么.如果我在有生之年卖出两张专辑，我就会超过梵高"，Paperi T在鲁格-豪尔的歌曲 "Mä will die before Bonoo "中的诗句开始。Henri Pulkkinen这个名字背后的艺术家......</w:t>
      </w:r>
    </w:p>
    <w:p>
      <w:r>
        <w:rPr>
          <w:b/>
          <w:color w:val="FF0000"/>
        </w:rPr>
        <w:t xml:space="preserve">id 305</w:t>
      </w:r>
    </w:p>
    <w:p>
      <w:r>
        <w:rPr>
          <w:b w:val="0"/>
        </w:rPr>
        <w:t xml:space="preserve">马文-卢贝诺的书揭示了人类史前化石记录的真实性质，并表明达尔文主义如何失去其表面的合理性，并证明是一个科学神话......MORE Juhani只是一个普通人。"我不比别人差"，他对自己说。MORE 灵恩派运动强调 "超自然 "现象。我们应该如何对待他们？舌语、神迹和奇事是怎么回事？这本英文书的目的是帮助你了解......。更多 在进化论的仙境中 马蒂-莱索拉 尺寸 : 170 x 244 mm 页数 : 267 精装, 精装 KPL 价格 : 25,00 € 订单超过4本20,00 €/件，超过9本15,00 €/件</w:t>
      </w:r>
    </w:p>
    <w:p>
      <w:r>
        <w:rPr>
          <w:b/>
          <w:color w:val="FF0000"/>
        </w:rPr>
        <w:t xml:space="preserve">id 306</w:t>
      </w:r>
    </w:p>
    <w:p>
      <w:r>
        <w:rPr>
          <w:b w:val="0"/>
        </w:rPr>
        <w:t xml:space="preserve">Internet Cleaner支持多个程序，包括流行的即时通讯程序，如Yahoo Messenger和AOL，以及P2P程序，如Kazaa、Morpheus和iMesh。 你还可以将文件和注册表值添加到你的清理列表中。 Internet Cleaner包括一个令人印象深刻的文件粉碎器，可永久销毁敏感数据。 它有一个简明、组织良好、易于浏览的界面，使程序即使对新用户也很容易和舒适。您是Nero的用户吗？有时您需要删除计算机上的Nero程序和工具。 您要确保以正确方式删除计算机上的所有Nero文件。使用Nero ......你是否曾经遭受过系统崩溃、速度缓慢或错误信息的困扰？是时候使用Registry Mechanic了。它是一个旨在清理、净化和压缩你的注册表的程序。这......。</w:t>
      </w:r>
    </w:p>
    <w:p>
      <w:r>
        <w:rPr>
          <w:b/>
          <w:color w:val="FF0000"/>
        </w:rPr>
        <w:t xml:space="preserve">id 307</w:t>
      </w:r>
    </w:p>
    <w:p>
      <w:r>
        <w:rPr>
          <w:b w:val="0"/>
        </w:rPr>
        <w:t xml:space="preserve">媒体评论，2008年6月9日来自伦敦的文化评论：Kimmo Pohjonen的地球机器音乐项目引起了人们的兴趣 芬兰文化媒体5月份在英国的报道主要集中在音乐方面。特别是在地球机器音乐项目在英国的巡演中，哈努尔主义者Kimmo Pohjonen被国家和地方报纸报道。 卫报》和《星期日泰晤士报》也对Pohjonen进行了采访。 Osmo Vänskän指挥的伦敦交响乐团的演出在英国媒体上得到了很好的评价。 编舞家Tero Saarinen的《Next of Kin》也被广泛关注。此外，BBC音乐杂志采访了指挥家Sakari Oramo，西贝柳斯也在唱片和书评中被介绍。Kimmo Pohjonen总是在他的表演中寻求新的解决方案，这次的灵感来自于英国的农场。地球机器音乐项目有当地农民参与，他们在挤奶机、拖拉机和其他农业机械的帮助下，将农场的声音景观带入了独特的巡演。星期日泰晤士报》（5月27日）和《卫报》（5月9日）在3月份见到了波乔宁，当时他访问英国，记录农场的声音。星期日泰晤士报》的Jon Lusk写道："Pohjonen的非传统想法，并将他的作品置于更大的实验音乐传统中。 Lusk对Pohjonen能够让英国农民参与他的项目感到惊讶，但相信 "即将举行的巡演将是一个大热门"。卫报》称赞波乔宁是 "世界上唯一的前卫手绘家"。在一篇半页的全彩文章中，加思-卡特赖特还担心公众--也主要由英国农民组成--会认为波强宁在取笑他们。"Pohjonen反驳了Cartwright的担忧。 一位当地的农民也证实，将艺术和农业相结合的想法是一个奇怪但美妙的想法。 Cartwright预测，Pohjonen的巡演将是这个夏天最特别的体验。东英吉利日报》的记者Ivan Howett很失望，他在路上迷路了，没有看到Pohjonen的音乐会开始。 在一篇文章中（5月12日），他把Pohjonen描述为一个 "独特的、伟大的实验音乐作曲家和音乐家"。独立报》（5月27日）给波乔宁的表演打了四颗星（满分五星），并称这部作品是 "农业考古学"。编舞家泰罗-萨里宁的最新作品《近亲》于5月23日在伦敦伊丽莎白女王大厅首演。这场演出引起了正反两方面的反应，评论家们甚至不一定确定自己该如何看待《亲情》。总的来说，萨里宁的舞台设计、音乐和灯光都受到了赞扬，但舞蹈编排和主旨却让人觉得无法支撑起整场演出。地铁杂志将其描述为 "奇怪而变态的可爱"（23.5.），萨里宁与阿基-考里斯马基和洛德完美地结合在一起，代表了 "可爱的神秘芬兰人的心理"。一篇赞扬性的文章将《亲缘》描述为舞蹈和艺术的装置，其灵感来自于20世纪30年代的恐怖电影。 芭蕾舞杂志》的格雷厄姆-沃茨也对作品的整体视野给予了极大的赞扬："萨里宁拥有罕见的力量，将她的观众带入另一个世界，使他们成为她旅途中令人陶醉的超现实的乘客。"《泰晤士报》的Debra Craine则几乎完全否定了这部剧。音乐和灯光创造了完美的氛围，但 "痛苦的平淡的舞蹈编排 "没有得到任何</w:t>
      </w:r>
    </w:p>
    <w:p>
      <w:r>
        <w:rPr>
          <w:b/>
          <w:color w:val="FF0000"/>
        </w:rPr>
        <w:t xml:space="preserve">id 308</w:t>
      </w:r>
    </w:p>
    <w:p>
      <w:r>
        <w:rPr>
          <w:b w:val="0"/>
        </w:rPr>
        <w:t xml:space="preserve">{ {分类学/动物 | 名称 = 鲭鱼 | 图像 = 鲭鱼 .jpg | width = 250 | caption = | domain = Invertebrates ' 'Eucarya ' ' | superclass = | kingdom = Zoology ' 'Animalia ' | subclass = | major section = Vertebrate ' 'Chordata ' | major section = | minor section = Vertebrates ' 'Vertebrata ' ' | superclass = [ [ Bonefish] ] ' 'Osteichthyes' ' | class= [[两栖动物] ] ' 'Actinopterygii' | 亚类 = ' 'Neopterygii' | 节 = [[Apefishes] ] ' 'Perciformes' | 分节 = ' 'Scombroidei' ' '。' | 族 =[ [ [ 鲭鱼] ] ' ' 'Scombridae' ' | 属 = ' 'Scomber' | 种 = ' 'scombrus' ' } } ' ' ' ' 鲭鱼 ' ' ' ( ' 'Scomber scombrus' ' ) 是一种发现于北方的鲭鱼。大西洋水域的鲭鱼族[[[鮟鱇鱼|鮟鱇鱼]]。它生活在表面附近，以[[浮游动物]]为食。因为它的背侧是深金属蓝色，腹侧是银色的，所以吃鲭鱼的鱼不容易看到它们。鲭鱼是许多大型海洋动物的重要食物，如海豚、鲨鱼和[[箭鱼]]。 它们对渔业经济也非常重要。鲭鱼长到大约30-50厘米长。鲭鱼主要分布在北大西洋和北海，但偶尔也出现在[[波罗的海]]，在芬兰也有一些个别的鱼被捕获。其梭子般的流线型外形使其成为一个快速的游泳者。鲭鱼的食物包括其他鱼类、甲壳类和软体动物。春天，鲭鱼在靠近大陆的大滩上出现，以产卵。雌性鲭鱼一次最多可产50万枚卵。 == 来源 == *{ { 网络链接|Osoite=http:/ /en .wikipedia .org/wiki/ Mackerel|Name=en .wikipedia .org} } [[类别：鲭鱼] ] 。请注意，任何人都可以编辑、修改和删除你对网站的任何补充和改动。通过编辑网站，你授予网站用户这一权利，并保证你添加的材料是你自己写的或来自免费来源。更多信息见Kalapedia :Copyright .严禁未经许可使用任何受版权保护的材料!</w:t>
      </w:r>
    </w:p>
    <w:p>
      <w:r>
        <w:rPr>
          <w:b/>
          <w:color w:val="FF0000"/>
        </w:rPr>
        <w:t xml:space="preserve">id 309</w:t>
      </w:r>
    </w:p>
    <w:p>
      <w:r>
        <w:rPr>
          <w:b w:val="0"/>
        </w:rPr>
        <w:t xml:space="preserve">Ziegrand于北京时间2008年2月27日12:28:29发表的文章 3 那人静静地靠在墙上，从口袋里喝水，看着天空，看着月亮，向月亮竖起中指。"下一次我将击败你。"他喃喃自语，咳嗽了几声，又喝了点酒，然后开始走开，走向一个有落叶的巷子，在那里他可以睡觉......"会好起来的，有一天......"他喃喃自语道。有时 "多数派 "只意味着所有的傻瓜都站在同一阵线上 发表人：nirna 于2月27日 , 2008 12:32 :07 GMT 3 Freija 回到家后直接上床睡觉。她带回家的几个人都对她稀疏的装饰和色彩的冲突感到惊叹。当他无法看到表面时，一幅画有什么用？或者说，当他也看不到颜色时，匹配颜色的意义何在？现在这个女人的想法转向了她在巷子里遇到的那个陌生人。他显然认识她的母亲。也许有人会知道更多这方面的情况，弗雷亚在入睡前想。当一切可能的事情都做完了，人们只能希望不可能的事情发生。nirna于2月27日发表 , 2008 14:04:15 GMT 3 第二天，Freija戴着墨镜在城里闲逛。她知道，即使在这样一个......昏暗的阴天，她也会得到她那份微笑的目光，但如果没有眼镜的话，这些微笑就会是惊奇的。 弗莱亚数着她的脚步。虽然她的职责主要是去郊区，但中心在她的工作中也很有名。 由于她的视力，中间的距离对她来说很容易，而这种......路线的确认使她感到沮丧。但最近的一个新认识的人几乎让他陷入困境，现在没有什么感觉很......安全。当一切可能的事情都做完了，人们只能希望不可能的事情成为可能。nirna于2月28日发表 , 2008 12:05:05 GMT 3 Freija注意到他已经接近了他前一天晚上的斗争地点。组织的人在她之后去清理了这个地方，但没有发现那个威胁她的人的踪迹。 弗莱亚走进小巷，开始用她的眼睛扫描这个地方。在某处，可能还留有一些东西......。当一切可能的事情都做完了，人们只能希望不可能的事情发生。Ziegrand 于 2008 年 3 月 2 日发表的文章 18:02 :11 GMT 3 巷子的状况是这样的，在那里找不到什么特别的东西，但是.在垃圾中，有一个标志，一个组织的标志，他们不再经常使用，但现在有一个标志在所有的灰尘和污垢中休息。这个人静静地坐在市中心的喷泉边上，洗着脸。还咳嗽了起来。"如果我能够得到一些酒就好了......"有时，"多数派 "只意味着所有的傻瓜都站在同一阵线上 发表人：nirna 3月16日 , 2008 0:41:49 GMT 3 Freija大步向中央走去。巷子在战后被很好地清理了，没有留下任何痕迹。 她沿着商业街走，旁边有一个大喷泉。 在喷泉处，弗雷亚进入了一家她绝对喜欢的书店。盼望着终于有一个美好的休息日，她做的第一件事就是走到小说前，开始选择阅读的内容。 当一切可能的事情都做完了，人们只能希望不可能的事情成为可能。</w:t>
      </w:r>
    </w:p>
    <w:p>
      <w:r>
        <w:rPr>
          <w:b/>
          <w:color w:val="FF0000"/>
        </w:rPr>
        <w:t xml:space="preserve">id 310</w:t>
      </w:r>
    </w:p>
    <w:p>
      <w:r>
        <w:rPr>
          <w:b w:val="0"/>
        </w:rPr>
        <w:t xml:space="preserve">北奥斯特罗波茨尼亚的青年失业率比一年前增加了约10%。 截至5月底，有4000名25岁以下的失业者。大多数失业者是受过高中教育的人，北Ostrobothnia的TE办公室主任Maire Mäki说。 在5月底，25岁以下的人中有刚超过20%的人失业，这比全国平均水平高出6个百分点。初夏的高数字部分是由毕业生造成的。Maire Mäki强调，没有资格证书的人很难找到工作："这些统计数据表明，如果你没有资格证书，越来越难找到工作。即使在我们的地区，也有很多受过教育的人，你需要有一个学位才能进入劳动力市场。 失业率仍在上升 北奥斯特罗波尼亚的失业率仍在上升。根据TE办公室的数据，5月底该地区的失业率比去年高一个百分点，占劳动力的13.5%。 TE办公室有24650名失业的求职者，比去年同期多了近2000人。在5月底，有近1900个职位空缺，比一年前少了350个。</w:t>
      </w:r>
    </w:p>
    <w:p>
      <w:r>
        <w:rPr>
          <w:b/>
          <w:color w:val="FF0000"/>
        </w:rPr>
        <w:t xml:space="preserve">id 311</w:t>
      </w:r>
    </w:p>
    <w:p>
      <w:r>
        <w:rPr>
          <w:b w:val="0"/>
        </w:rPr>
        <w:t xml:space="preserve">然而，这个特殊的春天对球茎花卉来说不是很好。由于缺乏对雪和太阳的保护，有时气温超过10度的日子，郁金香的叶尖现在已经发黄。红花还在等待开花，已经有一些黄色的，但只有少数蓝色的。 这种情况已经持续了三个星期。 去年春天，所有的东西几乎都是在同一时间开始美丽地绽放。是的。你不可能错过它。 但现在路边的一些林地已经被砍掉了，看来租金也下降了。你的前面还有一个白桦树覆盖的斜坡。 它们喜欢在那里，不是很干燥的地方。我还把这个品种从拉赫蒂移植到了山寨。今天我们去母亲小时候的家附近时，我本想看到蓝鸟，但还没有，叔叔们的谷仓里也没有。我将在一天左右的时间里再去一趟，看看它们是否已经开花了。东方百合L . scilla在这个春天已经盛开。即使是在墓地，也是在这里和那里的蓝色地毯上。它是有毒的，就像山谷中的百合花。当那个链接说它现在被归类为芦笋植物时，我感到很惊讶。http://www.luontoportti .com/ suomi / en / flowering plants/idansinilja 标题 : Vs : Plants 2,5 Submitted by: oops - 09.05.14 - at:14:47 Oh that, there are some in my own yard .是的，它们已经开得很好。Sivumennen在这里想知道，为什么有些花在树的底部，紧挨着树干，像一个环一样围绕着树。其结果看起来像玛吉-辛普森的脖子。标题 : Vs : 植物 2,5 作者 : 1944 - 09.05.14 - at:22 :40 现在这里在回来的路上，水果种植者的白桦树枝已经停止燃烧前几年的树枝，而是到处都是绿色，牛在快乐地吃草。 在德国北部，仍然有清晰的春天的种子在开始发芽。 这是令人兴奋的，看不同阶段的增长。小山羊的母亲把一棵白玫瑰苗和一袋剑兰球茎作为礼物带到了小屋里。我种植了它们，虽然我不认为它们真的适合我们的农村景观。这个想法是美丽和发自内心的 . :057: 标题 : Vs : 植物 2,5 作者 : Pyryharakka - 11.05.14 - at:23:29 剑兰是其他漂亮的切花，甚至从你自己的院子里的村庄之旅 . :023: 嗯，顺便说一下，但对我来说，红色康乃馨和彩色剑兰让我想起了苏联 . :076: 像雪纺围巾在女孩的头发 .标题 : Vs : 植物2.5 提交者 : Pena on 12.05.14 - 07:07:39 雪佛兰属于手腕，至少根据Dingo的粉丝。标题 : Vs : 植物2.5 作者 : malla - 14.05.14 - at:15:33 伊诺有很好的大小的番茄苗，还在里面。那里的绿化非常好，比家里的绿化还要好，虽然路程不是很远，但还是比较靠南。 她一直是一个喜欢植物花卉的人，也是一个自然摄影家、猎人、渔夫、农民、管家的人。 她曾经烤过包子和面包，自己做饭，但现在她不再烤了。当我开始种植西红柿时，我的叔叔对花和各种植物的了解比我还多。 当我还是个孩子时，他首先教我熟悉的植物，然后是更不寻常的植物，以及如何识别鸟类和动物。我的另一个叔叔教我如何钓鱼......或者说是</w:t>
      </w:r>
    </w:p>
    <w:p>
      <w:r>
        <w:rPr>
          <w:b/>
          <w:color w:val="FF0000"/>
        </w:rPr>
        <w:t xml:space="preserve">id 312</w:t>
      </w:r>
    </w:p>
    <w:p>
      <w:r>
        <w:rPr>
          <w:b w:val="0"/>
        </w:rPr>
        <w:t xml:space="preserve">隧道创造了机会，地面方案关闭了机会 沿海公路隧道存在意见分歧。这种划分可以用很多方式来描述，但其中最重要的一点是对城市发展的态度。反对者希望维持目前的状况，即一条州立公路纵横交错于奈西耶尔维湖畔。 他们甚至欣赏驾车者可以观赏湖边风景的状况。提倡者希望将道路推到地下，将海岸变成镇中心的一部分。对驾车者来说，城市的发展比风景更重要。我认为城市发展方面远比驾驶者的意见重要。 另一个大的分歧是对金钱的态度。那些反对隧道的人认为这项投资只不过是一项应由国家承担的开支。赞成的人看到了投资的间接效应，如Ranta-Tampella的住宅区和它将带来的好处，以及建设的广泛积极影响。他们还计算出，替代方案的成本至少是一样的，但不会解决交通问题，也不会给市中心带来更多的住房。 地面方案会将奈西耶尔维湖的岸边与市中心永远隔开。 我认为这里的大局更重要，间接影响最终也会落在城市上。第三部分涉及到运输。反对者认为隧道对交通没有任何好处，这反映在他们反复询问隧道中的两车道如何比地面上的两车道更好。赞成隧道的人反复回答说，取消7个红绿灯将使交通更顺畅，容量更大。 将进入市中心的车辆与过往车辆分开，也将增加容量。我认为，隧道支持者的想法在这里更为现实，并得到了所有实际交通专业知识的支持。如果城市的决定不是基于交通专家的研究，而是基于情绪化和被误导的舆论氛围，那将是愚蠢和不负责任的。 我认为，在Ratina河口岸边的公寓楼旁边的轻交通路线在这一点上是相当充分的公共空间，就像Ratina的新房子前面有码头的步行道一样。这两条路都是很受欢迎的路线，并不是房屋的财产，住房协会也没有试图占用它们。 同样的原则应该继续适用于在海滩和房屋之间建立公共道路，当然在必要的地方应该建立绿色区域，例如在Ranta-Tampella已经做了。 在海滩上建设是坦佩雷创造新的、靠近市中心的有吸引力的住宅区的好机会。Härmälänranta是一个很好的例子：它将是一个伟大的地区，离中心只有3公里，有很好的照明和公共交通路线。在皮海耶尔维湖的岸边，可以沿着一条真正的风景线骑自行车，穿过树木园到达中心。同样，兰塔-坦佩拉也成为塔默科斯基湖沿岸以及奈西耶尔维湖沿岸通往考皮和利拉赫蒂的一条不可思议的轻型交通路线。是的，这些地区将吸引新的居民到坦佩雷。接下来肯定会有关于Eteläpuisto的辩论，那里的绿色空间和住房是相互碰撞的，这与Juhan的其他例子不同。然而，如果有良好的规划，在Eteläpuisto也可以进行一些建筑，并对街道进行一些强调。在那里，我将在海滨建立一个宽阔的公园，你可以在那里享受日光浴，当然还有一个海滩。Pauli Välimäki, Härmälänranta是一个很好的例子，说明了建筑业的不良规划和贪婪。 在那里，离海滩最近的第一期房屋和海滩之间的距离实际上已经被居民自己使用了。 在那里的西部，离海滩最近的两个大型公寓楼都是在获得规划许可的情况下建在离海滩较近的地方，而且每栋楼的建筑许可都超过了。在Härmälä，骑自行车无法到达Pyhäjärvi湖的岸边，也不需要露营场地。但是在营地的西边，海岸被留在了公园之外，这与计划相反。</w:t>
      </w:r>
    </w:p>
    <w:p>
      <w:r>
        <w:rPr>
          <w:b/>
          <w:color w:val="FF0000"/>
        </w:rPr>
        <w:t xml:space="preserve">id 313</w:t>
      </w:r>
    </w:p>
    <w:p>
      <w:r>
        <w:rPr>
          <w:b w:val="0"/>
        </w:rPr>
        <w:t xml:space="preserve">骰子是最有趣的社交桌游之一。 如今几乎所有的赌场都在玩骰子。 骰子非常容易玩。射手是指每次掷骰子时的玩家。有几种赌法可供选择。骰子是美国最流行的游戏之一。骰子是一种快速和令人兴奋的游戏，有很多动作。规则、投注选项和赔付率的复杂性使双骰子成为最独特的赌场游戏之一。 许多双骰子投注为玩家提供了非常有利的赔率。 如果你明智地投注，你可以将房子的优势保持在很小的百分比（在最好的情况下约为0.6%）。 正是赌场版本的游戏使双骰子享有快节奏、令人兴奋的游戏的声誉。除了7,11,12,3,2之外的每一个数字都是一个点数。 如果你在掷出一个点数之前掷出一个7，你就输了。 除了你的初始赌注之外，你还可以下一个赌注。 在一些赌场，你可以在玩真钱之前免费玩。 骰子是赌场游戏之一，对你的房子优势最小的。如果你做出正确的赌注，你的赢钱机会非常高 关于骰子 一对骰子是游戏中最重要的元素之一。另一个重要组成部分是桌子。骰子的桌子比标准台球桌大。有一个木制栏杆，沿着桌子的外缘运行。骰子被抛向木栏杆。木质栏杆作为背板，供人们投掷骰子使用。桌子的表面是绿色的，有许多不同的图案 桌子的布局 当前的玩家掷出一个7，游戏开始。如果玩家掷出的是7或11，他就被认为是通过了。 如果玩家通过了通过线的赌注，就会赢，不通过线就会输。在 "双骰子 "的情况下，传球线赌注输，而传球线赌注都不赢。如果 "骰子 "的数字在拉斯维加斯是12，或者在里诺和塔霍是2，那么过线投注就不会赢。 如果4,5,6,8,9,10被掷出，这个数字被称为 "老虎 "数字或 "点"。在一个 "点 "的情况下，射手必须继续滚动，直到该 "点 "的数字被再次滚动，这被称为一个 "制造点"。在 "点 "的情况下，玩家可以选择其中一个赌注.你可以在随后的每次掷骰子时进行赌注，直到掷出7为止.如何玩骰子线赌注如果赢了，就会赔钱.如果你认为射手会掷出7或11出来，或者射手会掷出一个点的数字，并在掷出7之前被再次掷出（七出），你就在 "通线赌注 "区下注.如果你认为射手掷了一个2或3的出局卷，或者在掷完一个点数后，在再次掷出该点数前掷出一个7，你就选择 "不通过划线 "区。 如果在出局时掷出一个点数，那么在再次掷出点数前，允许玩家在7发生的概率上占一席位。在一些赌场，投注金额的赔率是线上投注金额的总和或更低。有些赌场允许你进行两倍、三倍甚至更多的线上投注金额的赔率投注。请记住，所有玩家都可以进行赔率投注，即使赌场不想鼓励赔率投注。 请记住，你可以在掷出点数后的任何时候进行额外的投注。 过关线投注是骰子中最常见的投注之一。 如果你选择了过关线投注，并且掷出7或11，你就赢了。如果掷出的是2、3或12，你就输了。 如果掷出的是点数，你就继续掷，直到你有相同的数字。 如果你在再次掷出点数之前得到七个OIT，你就输了。薛明</w:t>
      </w:r>
    </w:p>
    <w:p>
      <w:r>
        <w:rPr>
          <w:b/>
          <w:color w:val="FF0000"/>
        </w:rPr>
        <w:t xml:space="preserve">id 314</w:t>
      </w:r>
    </w:p>
    <w:p>
      <w:r>
        <w:rPr>
          <w:b w:val="0"/>
        </w:rPr>
        <w:t xml:space="preserve">星期六 , 2006年4月29日，锡耶纳-尤文图斯 尤文图斯用他们最好的团队推翻了锡耶纳，只有卡纳瓦罗不确定。 还剩下三轮，对挑战者米兰的三分，一切都还在他们自己手中 - 尤文图斯明天将在锡耶纳为冠军而战。这是一个漫长的系列赛，对米兰的领先优势有时高达12分，所以比赛的表现和乐趣有时很难保持。然而，现在情况不同了：米兰正处于困境中，每场比赛都关系到冠军的得失--你会认为这最迟会唤醒尤文，否则球队在各方面都真的完蛋了，精神上和身体上。至少每个球员都决心全力以赴：吉吉-布冯已经从伤病中恢复，并重新回到了球门前。在防守方面，赞布罗塔将扮演左翼，而在右翼，卡佩罗将用巴尔扎雷蒂代替泽比纳。图拉姆-卡纳瓦罗将像往常一样扮演顶级组合，尽管法比奥因为小伤而与其他人分开训练，但进展顺利，所以他应该为明天做好准备。 在中场，穆图回到右翼，内德维德扮演左边。在中场，米斯特寄希望于埃莫森-维埃拉这对组合，虽然巴西人带着腹股沟的伤势在比赛，但他应该出现在首发阵容中。在进攻方面，卡佩罗将不得不做出最艰难的选择：是让引人注目的伊布拉希莫维奇上场，他已经失去了进球的感觉，还是让德尔-皮耶罗上场，他在锡耶纳的网中有着神奇的平均进球数（每47分钟进球，8球/6场）。 统计数据似乎有利于德尔-皮耶罗，但卡佩罗却更倾向于伊布拉希莫维奇。然而，他们中的一个将与特雷泽盖配对，后者的状态非常好。总而言之，尤文应该是强大的，而锡耶纳是对手，但这只能在球场上显现。根据统计，锡耶纳的心情并不好，他们在比赛中甚至没有什么损失，因为他们离降级区还有一段距离。当然，锡耶纳与尤文也有很多经济利益：许多从尤文租借的球员在锡耶纳的首发阵容中效力。即使是锡耶纳的教练也答应了一个好朋友只打一场公平的比赛，听起来很公平。从各方面来看，这场比赛应该是剩下的三场比赛中最容易的。</w:t>
      </w:r>
    </w:p>
    <w:p>
      <w:r>
        <w:rPr>
          <w:b/>
          <w:color w:val="FF0000"/>
        </w:rPr>
        <w:t xml:space="preserve">id 315</w:t>
      </w:r>
    </w:p>
    <w:p>
      <w:r>
        <w:rPr>
          <w:b w:val="0"/>
        </w:rPr>
        <w:t xml:space="preserve">奥拉的瓦工--芬兰西南部--瓦工奥拉-凯斯库斯--当你想以合理的价格获得高质量的工作时，你不能不选择这位奥拉的瓦工专家，他为自己的高质量工作和对细节的关注而感到自豪。从厨房到浴室，从桑拿房到杂物间，这位瓦工将帮助你选择和安装瓷砖，甚至创造定制图案。Aura中心 -当你想以合理的价格获得高质量的工作时，你就不能不选择这位Aura的专业瓦工，他以高质量的工作和对细节的关注而自豪。从防水到玻璃砖的安装，这位瓷砖专家将就完成改造项目或装修所需考虑的所有细节向你提供建议。Aura中心--当你想以实惠的价格获得高质量的工作时，你就不能不选择这位Aura的专业瓦工，他以自己的高标准工作和对细节的关注而自豪。从厨房到浴室，从桑拿房到杂物间，这位瓦工将帮助你选择和安装瓷砖，甚至创造定制图案.Aura中心 -当你想以合理的价格获得高质量的工作时，你就不能不选择这位Aura的专业瓦工，他以高质量的工作和对细节的关注而自豪。无论你的瓷砖需求是什么，从石砖到玻璃马赛克到浴室瓷砖，从瓷器到瓷砖，这个当地的专业人员都能满足你的需求。Aura中心 - 如果你决定装修你的家，并需要一个有信誉的瓦工与友好的服务，在Aura，这个高质量的专业人员正好适合你。无论你的瓷砖需求是什么，从石砖到玻璃马赛克到浴室瓷砖，从瓷器到瓷砖，这个当地的专业人员都能满足你的需求。你在为你的厕所装修寻找瓦工吗？淋浴房的瓷砖是否破损，灌浆是否损坏，或者你想更新颜色方案？最简单的方法是到helppokoti .fi，因为在芬兰西南部与我们合作的可靠公司，无论你的瓷砖工作有多大或多小，都能做得起一流的工作。从浴室地板到天花板的瓷砖铺设，到更换个别的瓷砖。无论你想用马赛克或天然石材铺设瓷砖，还是在旧瓷砖上铺设瓷砖，我们的合作伙伴芬兰西南地区的专业湿房装修公司都会为你完成从设计到最后清洁的工作。因此，请立即点击自己到helppokoti .fi，并留下您的联系方式和工作细节，我们会将其转发给知名的瓷砖专家，他们会与您联系。浴室装修不能再容易了。你在为你的浴室装修寻找瓦工吗？淋浴房的瓷砖是否破损，灌浆是否损坏，或者你想把颜色方案换成更时尚的？最简单的方法是以helppokoti .fi为目标，因为我们与芬兰西南部的可靠公司合作，无论你的瓷砖工作是大是小，都能以合理的价格完成一流的工作。从淋浴房从地板到天花板的瓷砖铺设，到更换个别瓷砖。无论你想要大理石或石板瓷砖，还是在瓷砖下面安装加热系统，我们的合作伙伴都是芬兰西南部的专业湿房装修公司，他们将为你的项目进行交钥匙工程。请立即冲浪到helppokoti .fi，并留下简短的工作描述和您的联系方式，我们会将其转发给知名的瓷砖专家，他们会与您联系。浴室装修不能再容易了。您是否在为您的淋浴房装修寻找瓦工？您的淋浴房的瓷砖坏了，或者灌浆损坏了，或者您想更新颜色方案？最简单的方法是以helppokoti .fi为目标，因为我们在芬兰西南部的可靠伙伴，无论你的瓷砖需求是大是小，都能做得起，做得一流。</w:t>
      </w:r>
    </w:p>
    <w:p>
      <w:r>
        <w:rPr>
          <w:b/>
          <w:color w:val="FF0000"/>
        </w:rPr>
        <w:t xml:space="preserve">id 316</w:t>
      </w:r>
    </w:p>
    <w:p>
      <w:r>
        <w:rPr>
          <w:b w:val="0"/>
        </w:rPr>
        <w:t xml:space="preserve">告诉我们，二滩的夏日早晨是怎样的田园风光--雀儿在歌唱，楸树在开花，提前了两个星期。一对喜鹊在引擎盖上，你打了个响指它们就来了吗？ 不，你得先把车开起来，我不明白，你还能用车做什么？"我从屯扎开车回家，穿过蚊子、蚊帐和飞蛾的云层。被夜雨浸泡过的死者在口罩、灯帽和挡风玻璃雨刷中。 - 对喜鹊来说是很好的蛋白质。 - 是的，按照喜鹊的标准，这些肉就像在下村的墓地，就像他们过去说的浓浓的驯鹿汤。- 但另一只眼睛里的痂是什么？ 某种眼睛感染，另一只眼睛更糟糕。 它一定是痒或刺痛，因为它用树枝或井沿摩擦它的眉毛，以至于羽毛和袜子都脱落了。- 是的，但至少他还有视力，然后他可以喂他的小鸡。 原则上是的，但没有小鸡，显然六月初有只乌鸦抢了它们。 肉就像下村的墓地里，一只幽灵般的、目光呆滞的喜鹊，他的小鸡被杀了。 而你把这叫做田园诗。 对不起，我不是想破坏它，我是在你问的时候回答的。</w:t>
      </w:r>
    </w:p>
    <w:p>
      <w:r>
        <w:rPr>
          <w:b/>
          <w:color w:val="FF0000"/>
        </w:rPr>
        <w:t xml:space="preserve">id 317</w:t>
      </w:r>
    </w:p>
    <w:p>
      <w:r>
        <w:rPr>
          <w:b w:val="0"/>
        </w:rPr>
        <w:t xml:space="preserve">地图来自地址：必须启用JavaScript才能使用谷歌地图。然而，似乎你的浏览器不支持JavaScript，或者它被禁用了。要查看谷歌地图，请在您的浏览器设置中启用JavaScript，然后再试一次。你喜欢它吗？反馈 我的电子邮件地址 主题 反馈 希望得到答复？是 否 输入你在图片中看到的字符 h t w h i l s h 帮助我们打击垃圾邮件 !给我一份副本 失物招领处 芬兰失物招领处位于瓦利拉，有良好的交通连接。1号和7号电车以及所有开往Tuusulantie方向的公交车都在我们的办公室前停靠。 停靠站：Mäkelänrinne。 从Pasila车站到我们的办公室大约需要步行10分钟。 对于那些开车来的人，Mäkelänkatua两边有停车位。</w:t>
      </w:r>
    </w:p>
    <w:p>
      <w:r>
        <w:rPr>
          <w:b/>
          <w:color w:val="FF0000"/>
        </w:rPr>
        <w:t xml:space="preserve">id 318</w:t>
      </w:r>
    </w:p>
    <w:p>
      <w:r>
        <w:rPr>
          <w:b w:val="0"/>
        </w:rPr>
        <w:t xml:space="preserve">Super 8 Union Square 这家禁烟酒店位于旧金山，步行即可到达联合广场。它提供带有免费无线网络和带卫星频道的平板电视的房间。酒店距离渔人码头仅10分钟车程。Super 8 Union Square的所有房间都有一个小冰箱、一张办公桌和一个咖啡机。每个房间都有私人浴室和吹风机。 这家酒店离旧金山的许多景点都很近。 距离金门大桥有5英里。被称为旧金山最曲折的街道的朗伯德街（Lombard Street）有8分钟的车程。旧金山国际机场距离酒店23公里。 联合广场超级8号酒店每天早上提供欧陆式早餐。 酒店工作人员每天24小时提供服务。 入住日期 该酒店的最后一次预订是在6月14日22:56从瑞士进行的。设施 :Super 8 Union Square 一般WiFi覆盖整个物业 餐饮服务饮料 客房服务 自动售货机（饮料） 交通班车服务（收费） 机场班车服务（收费） 接待处 24小时前台 票务服务 行李寄存 礼宾服务服务 洗衣房 传真/复印机 商务服务 混合房 禁烟房 残疾人房/设施 电梯 暖气 完全禁烟 空调 独立的吸烟区 互联网 Wi-Fi在整个酒店都是免费的。停车 在附近的一个地方可以提供私人停车位（不需要预约），费用为每天25美元。政策 这些是Super 8 Union Square酒店的一般政策，因为它们可能因房间类型而有所不同，也请查看房间的具体条款和条件。 入住时间为15:00 退房时间为11:00 取消/预付款项 取消和预付款项政策因房间类型而有所不同。儿童和加床是免费的 !两名18岁以下的儿童在使用房间内的床时可免费入住。该房间最多可容纳0张加床/婴儿床。 该房间最多可容纳4人。 不允许携带宠物。 接受的信用卡 美国运通卡 Visa 欧元/万事达卡 Discover 酒店保留预授权信用卡费用的权利。重要信息 办理入住手续时必须出示带照片的身份证和信用卡。特殊要求将在入住时处理，视情况而定。特殊要求不能保证，可能需要额外收费。请注意，酒店禁止吸烟。 请注意，酒店提供额外收费的24小时代客泊车服务。 酒店还提供额外收费的前往旧金山国际机场的机场班车服务。 欲了解更多信息，请联系酒店。</w:t>
      </w:r>
    </w:p>
    <w:p>
      <w:r>
        <w:rPr>
          <w:b/>
          <w:color w:val="FF0000"/>
        </w:rPr>
        <w:t xml:space="preserve">id 319</w:t>
      </w:r>
    </w:p>
    <w:p>
      <w:r>
        <w:rPr>
          <w:b w:val="0"/>
        </w:rPr>
        <w:t xml:space="preserve">Roll 'Em的游戏规则和条件（"Roll 'Em条件"） 1.Roll 'Em是按照这些条款和条件、网站条款和条件以及（如适用）一般规则进行游戏。条款和条件以及Ladbrokes的一般规则应适用于本 "掷骰子 "条件未涵盖的情况，但如果出现任何冲突，则应适用本 "掷骰子 "条件。 玩 "掷骰子 "游戏，即表示您接受本 "掷骰子 "条件、条款和条件以及一般规则。Roll 'Em是Ladbrokes指定的一种游戏，以固定赔率投注于两个编号为1-6的标准6面骰子的组合网，有11种2至12的可能结果。 3.以固定赔率投注于两个编号为1-6的标准6面骰子的组合结果。在任何24小时内，任何Roll 'Em游戏对任何个人客户（包括以同一用户名登录的其他Roll 'Em游戏的人）或共同行动的客户群可能的最大赔付额（指包括返还投注的总赢利）是100 000英镑（或等值的其他货币）。当客户开始游戏时，这些游戏在 "按需 "的基础上运行。因此，除了在使用条款和一般规则部分提到的条件外，用户不会收到单独的下注确认信息。每场比赛结束后，赢的钱将支付到玩家的Ladbrokes.com账户 ...... 7.Roll 'Em投注不能与任何其他投注合并，也不能将两轮或更多轮次的投注合并为一个累积投注。我们保留对我们提供的赔率和赌注进行修改的权利。www.ladbrokesgames.com - 欧洲最大的游戏网站之一。我们为您提供最好的在线游戏选择，让您即时获得赢利。从虚拟体育、HI-LO游戏、数字游戏、基诺游戏、刮刮卡和彩金中选择。 各种规模的赌注都能获得大的赢利--你甚至可以免费试玩我们的游戏!</w:t>
      </w:r>
    </w:p>
    <w:p>
      <w:r>
        <w:rPr>
          <w:b/>
          <w:color w:val="FF0000"/>
        </w:rPr>
        <w:t xml:space="preserve">id 320</w:t>
      </w:r>
    </w:p>
    <w:p>
      <w:r>
        <w:rPr>
          <w:b w:val="0"/>
        </w:rPr>
        <w:t xml:space="preserve">发展和应对挑战总是基于对形势的分析。你需要知道你在哪里，以及你是如何到达你的位置的。一旦目标明确，就有可能查看哪里有偏差，然后找出我们是如何走到这一步的。如果我们不知道或没有弄清楚目标究竟是什么，情况就不同了。在这种情况下，定义和分析目标是首要任务。 需要一个新的战略，只有这样我们才能研究如何实现它。必须始终根据情况概述和分析各种行动方案。这还不够：所有工作人员必须知道他们要去哪里，以及对他们的期望是什么。如果每个人都能参与到正确的事情中去，就有可能取得成功。 必须共同确定目标，包括对目标的修订。这就是我们econtact可以帮助您和您的公司、组织或公共管理部门的地方。没有什么问题是独一无二的，但大多数事情都至少在以前的某个地方被实践过。经验是有帮助的，也会让你更容易。</w:t>
      </w:r>
    </w:p>
    <w:p>
      <w:r>
        <w:rPr>
          <w:b/>
          <w:color w:val="FF0000"/>
        </w:rPr>
        <w:t xml:space="preserve">id 321</w:t>
      </w:r>
    </w:p>
    <w:p>
      <w:r>
        <w:rPr>
          <w:b w:val="0"/>
        </w:rPr>
        <w:t xml:space="preserve">关于PANASONIC LUMIX DMC-TS2的意见 它的用户认为PANASONIC LUMIX DMC-TS2非常方便使用，平均而言，他们认为它比其竞争对手更可靠。如果你想确保PANASONIC LUMIX DMC-TS2是解决你的问题，请充分利用其他Diplofix用户的帮助和协助。意见分布的平均得分是7.97，标准偏差是1.85 高性能用户提出了以下问题：LUMIX DMC-TS2在性能方面是否非常好？116位用户回答了问题，并对该产品给出了0-10的评分。 如果PANASONIC LUMIX DMC-TS2在技术层面上是最好的，提供最好的质量，或提供最大的选择范围，则评分为10分。</w:t>
      </w:r>
    </w:p>
    <w:p>
      <w:r>
        <w:rPr>
          <w:b/>
          <w:color w:val="FF0000"/>
        </w:rPr>
        <w:t xml:space="preserve">id 322</w:t>
      </w:r>
    </w:p>
    <w:p>
      <w:r>
        <w:rPr>
          <w:b w:val="0"/>
        </w:rPr>
        <w:t xml:space="preserve">对高中生的家庭支持 在高中阶段，课程紧凑，涉及的科目广泛。 有大量的家庭作业和考试阅读。独立工作和个人责任的数量一直在增加。 在高中学习有时会觉得是一种负担。家长最重要的任务是确保学生： - 有足够的睡眠 - 吃好早餐 - 准时上学 - 及时拿到课本和其他学习用品 - 有足够的时间做家庭作业 - 有时间休息和做他或她感兴趣的事情 如果学生的情况在任何方面让家长担心，请联系小组顾问或学习顾问。学生支持 一个学生可以获得由国家担保的学生助学金、住房补贴和学生贷款。17岁以上的学生有资格获得学生助学金。学生及其父母的总收入将决定助学金的数额。在KELA网站上，你可以计算出你获得学生助学金的资格。KELA学生支持也可以通过学校秘书获得。学校旅行补助金 KELA学校旅行补助金 高中学生有权获得学校旅行补助金。 当到学校的距离单方向超过10公里时，KELA通过报销大约一半的区域票价来补贴学校旅行。为了获得学校的交通补贴，学生必须购买当月相应时期的最便宜的车票。 在公交车上，这通常是44路的学生年票或30天的学生季票。 第一次必须在Matkahuolto（旅行社）购买车票和卡。 然后可以在车上或在R-kiosk充值。秋季开学时，学生在KELA网站上填写一份可打印的学校交通补贴申请表。 申请表提交给学校办公室，由其出具购买证明。有了购买证书，你可以直接从Matkahuolto购买机票，价格为超额部分。该票可在开学前从Matkahuolto购买，避免了开学前几天的交通拥堵。 利明加市的学校旅行津贴 利明加市为该市自己的高中学生支付学校旅行津贴，这些学生需要旅行5-10公里到学校。 标准和条件与KELA的学校旅行津贴相同。市立学校旅行补助金的申请时间为秋季学期的12月和春季学期的5月。补助金是根据收据来支付的。收据被送到高级中学的办公室。</w:t>
      </w:r>
    </w:p>
    <w:p>
      <w:r>
        <w:rPr>
          <w:b/>
          <w:color w:val="FF0000"/>
        </w:rPr>
        <w:t xml:space="preserve">id 323</w:t>
      </w:r>
    </w:p>
    <w:p>
      <w:r>
        <w:rPr>
          <w:b w:val="0"/>
        </w:rPr>
        <w:t xml:space="preserve">发送新闻给朋友 新闻 Kouvolan Sanomat : 啤酒流淌，音乐轰鸣 在今天和明天的Kymijoki啤酒节上，你可以了解到芬兰微型啤酒厂的啤酒和苹果酒产品。该活动将在Koriia的Kallioniemi舞台上举行，这是第二次。由于去年的受欢迎程度和良好的天气，活动经理Matti Kukkonen预计将有超过2000名游客参加此次活动。 活动将提供45种不同类型的饮料，几个食品摊位和两个完整的猪。 爱尔兰和德国的表演者将在活动中提供音乐。从晚上9点开始，将有巴士从Kallioniemi舞台到Kouvola的中心。巴士每半小时运行一次。最后一班车在23:00离开。评论 3人 要报告一个不适当的信息吗？这是真的 1天前 2 Bisnestä写道：医学上一直都知道，甚至在一般情况下，酒精符合危险药物的所有标准。 告诉Alko的员工和客户，也告诉R-kiosk的企业家，外卖餐厅的企业家，杂货商，加油站员工等。 他们是令人惊讶的 "毒贩"，在芬兰有数百万的吸毒者。</w:t>
      </w:r>
    </w:p>
    <w:p>
      <w:r>
        <w:rPr>
          <w:b/>
          <w:color w:val="FF0000"/>
        </w:rPr>
        <w:t xml:space="preserve">id 324</w:t>
      </w:r>
    </w:p>
    <w:p>
      <w:r>
        <w:rPr>
          <w:b w:val="0"/>
        </w:rPr>
        <w:t xml:space="preserve">1.3 计算器中的小数和千分之一 小数符号在不同的国家和语言中是不同的。在芬兰语中，小数点是用来表示左边是整数，右边是小数点。 大多数计算器都是按照国际标准制造的，使用点作为小数点的分隔符。 在解释计算器的结果时，这是需要记住的。 在写大数字时，芬兰语习惯于用空格来分隔千分之一。这也不符合国际标准：计算器使用逗号作为千位数的分隔符。 如果你在解释计算器的结果时不小心，你可能会对一项任务给出错误的答案。</w:t>
      </w:r>
    </w:p>
    <w:p>
      <w:r>
        <w:rPr>
          <w:b/>
          <w:color w:val="FF0000"/>
        </w:rPr>
        <w:t xml:space="preserve">id 325</w:t>
      </w:r>
    </w:p>
    <w:p>
      <w:r>
        <w:rPr>
          <w:b w:val="0"/>
        </w:rPr>
        <w:t xml:space="preserve">档案 我们在星期一晚上回到了学院，休息得很好。 星期二，由体育委员会组织的细胞间电报比赛开始了。每个小组被允许组成自己的队伍，根据体育委员会制定的比赛计划与其他小组进行比赛......比赛 我们在周一晚上到达学院，很高兴看到期待已久的球衣终于到了。......天气一直很好，适合户外运动，阳光明媚，湖水温暖。 星期四，我们从圣诞假期回到宿舍，神清气爽，心情愉悦。很高兴在漫长的假期后回到 "家"，见到学院的所有朋友。 周六我们举行了主题日活动，听取了Päivi Jokitalo的讲座......周六早上，经过一夜好眠，主报告厅里坐满了神清气爽的学生。学生们组织了各种活动研讨会，如自卫、电报、乐器和骑马，他们可以学习如何玩耍。 学院圣诞节假期前的倒数第二个星期。一些学生有考试，并急切地学习。星期三，我们试穿了室内运动的制服。所有想要的人都能够订购他们自己的衣服，并选择号码和 ...</w:t>
      </w:r>
    </w:p>
    <w:p>
      <w:r>
        <w:rPr>
          <w:b/>
          <w:color w:val="FF0000"/>
        </w:rPr>
        <w:t xml:space="preserve">id 326</w:t>
      </w:r>
    </w:p>
    <w:p>
      <w:r>
        <w:rPr>
          <w:b w:val="0"/>
        </w:rPr>
        <w:t xml:space="preserve"> 训练计划评论 这将是我目前的训练计划，请评论，是否有什么太多的/太少的东西，什么可以做的不同。我们的目标主要是保持较高的体能，同时当然也要控制体重；）所以每周计划：训练计划有时可能包括整个周末的休息，所以周六的训练可能会被跳过。在秋天，我可能会增加一些舞蹈，舞蹈体操，这些可能适合取代pk训练，另一方面，它们是如此之轻，以至于我可以考虑在上述计划之外做这些。或者，也许会有太多的培训......。?所以你每周都做同样的计划？如果你的目标是保持较高的体能，你可以在中间有恢复周，有更多的休息日和较少的间歇性和提高心率的锻炼。身体需要休息来发展，太多的、片面的、艰苦的训练会吃掉一个女人/男人。你有心率监视器吗？这是一个很好的 "刹车"，你并不总是知道你的训练速度太快。我也是这么想的!我想这里的body.net没有那么多有竞争力的运动员，因为你可以从文本中很快看出你是否有一个。你在哪些运动项目中竞争？还是你想在网络上透露更多关于你自己的信息？嗯，耐力运动，我是一项运动的粉丝，我想我不会再透露了；）你也参加比赛吗？我最近没有看你在这里的帖子，所以我不太清楚大家在这里写什么。 所以你基本上每周做三次艰苦的有氧运动（其余的基本是力量型或轻度）。 我认为一个小时的艰苦训练几乎太多了，每次半小时就够了。但是，如果你有信心，至少要注意你的身体，不要让它过度疲劳，要听从你的身体--如果你的身体和精神都非常疲劳，你就不应该去做山地冲刺......</w:t>
      </w:r>
    </w:p>
    <w:p>
      <w:r>
        <w:rPr>
          <w:b/>
          <w:color w:val="FF0000"/>
        </w:rPr>
        <w:t xml:space="preserve">id 327</w:t>
      </w:r>
    </w:p>
    <w:p>
      <w:r>
        <w:rPr>
          <w:b w:val="0"/>
        </w:rPr>
        <w:t xml:space="preserve">Seiten 2011年10月12日 星期三 Romantika - Takkula 2.10 . 80cm迷你比赛贴吧 一小时的课人太少了，所以我们今晚等他们跳完后再去上我的老课 :) 但这里是我在Takkula的Romantika的课的文字。( c ) viimeinen.net Tiksu是世界上最可爱的，幸运的是Romantika不再有一年前的装载问题，现在你只需要拿着一块布，直接走到摊位上。在网上，这匹马表现得非常好，很好地向前移动，但还是受到了控制，跳跃很好，而且Tiksu感觉非常好。赛道还不错，当我们受到惊吓时，下层的导板松动了，我赶紧把它收起来，它变得太短了，步伐有点像蜗牛的速度......当它太短而我不知道如何延长导板时，Tiksu很恼火，不想转弯，然后一个系列有一个可怕的转弯，有一个惊人的跳跃和秋天，然后第五个障碍是一个秋天。误差点的平衡是10vp，因为有2个时间误差:DD 课程是一个简单的8个障碍物的课程，评级是A.2.0。 但我还是很满意，因为我没有在浪漫号上跳过很多:) ( c ) nelly. 我的腿是什么？?^^ 如果你们有人不知道，这是我们的另一匹马:) 哦，我再问一次，我是否应该做问题帖，如果有必要的话，因为有formspring ? 因为之前的帖子没有答案。</w:t>
      </w:r>
    </w:p>
    <w:p>
      <w:r>
        <w:rPr>
          <w:b/>
          <w:color w:val="FF0000"/>
        </w:rPr>
        <w:t xml:space="preserve">id 328</w:t>
      </w:r>
    </w:p>
    <w:p>
      <w:r>
        <w:rPr>
          <w:b w:val="0"/>
        </w:rPr>
        <w:t xml:space="preserve">该文件涉及妇女在冲突、建设和平和预防冲突中的作用和权利。妇女、和平与安全》建立在以前通过的联合国文件的基础上，包括对尊重冲突局势中妇女和女孩的人权和基本权利的具体要求。它回顾了在冲突中保护妇女和女孩的特殊需要，并要求妇女能够平等地参与各级和平建设和冲突预防。冲突为贩卖妇女提供了温床 大约90%的冲突受害者是平民，其中绝大部分是妇女和儿童。四个难民中就有三个是儿童或妇女。在冲突中，妇女往往是暴力的受害者，包括强奸，这可能导致意外怀孕和妇女感染艾滋病毒/艾滋病等疾病。冲突为贩卖妇女和妇女成为妓女创造了温床。 许多妇女和女孩生活在世界各地冲突的阴影中。现有的权力结构意味着冲突对女性和男性的影响非常不同。在冲突中，妇女被迫放弃她们的家庭、家园、财产、生计，而且往往是她们的隐私。 生活在贫困中和成为难民是越来越多的妇女命运的一部分。 该决议确认了强奸、性奴役、强迫卖淫、强迫强奸、强迫绝育或任何其他形式的严重性暴力的定义为危害人类罪。和平谈判中的受害者视角 妇女的基层行动主义为和平建设奠定了基础.妇女最适合根据她们的日常经验来思考解决冲突的永久和可持续方法。她们还经常将受害者的观点带到和平谈判中。 尽管妇女占世界人口的52%，但她们很少参与正式的谈判场合。建立持久的和平需要妇女和男子的参与。 和平谈判往往涉及立法、行政和社会问题，如人权法、经济和权力结构、土地保有权和加强公民社会。 它们影响到所有人的社会地位和福祉，无论男女都一样。</w:t>
      </w:r>
    </w:p>
    <w:p>
      <w:r>
        <w:rPr>
          <w:b/>
          <w:color w:val="FF0000"/>
        </w:rPr>
        <w:t xml:space="preserve">id 329</w:t>
      </w:r>
    </w:p>
    <w:p>
      <w:r>
        <w:rPr>
          <w:b w:val="0"/>
        </w:rPr>
        <w:t xml:space="preserve">根据基督教信仰和圣经，对当前现象、事件和问题的思考和评论。对于那些认为基督教是值得思考的东西的人来说. 2013年3月27日星期三 复活节主日--从客西马尼到各各他 根据经文，沉默的一周已经到来. 复活节即将到来.基督教最伟大的盛宴让不同教派的基督徒暂停，反思最重要的信仰。使徒保罗将福音定义为与复活节有关的最不可分割的东西："我带你们认识福音......你们也要靠它得救......按照圣经，基督为我们的罪死了，他被埋葬了，按照圣经，他第三天从死里复活了，他显现了......"（哥林多前书5：1）。那些试图在没有圣经的情况下理解耶稣的受难的人，会走入歧途。因为仅凭人类的推理是不可能理解的，如果基督曾经是国王和上帝的亲生儿子，为什么在十字架上被人和上帝羞辱和拒绝。"......你若是神的儿子，就从十字架上下来吧"，路人根据人类的智慧进行诽谤（马太福音27:40）。 同样，学者们嘲讽地得出结论："他是以色列的王，现在让他从十字架上下来，我们就相信......神若喜悦他，就救他"（马太福音27:42-43）。 另一方面，今天人们无法理解一位好神怎么会因为别人的行为惩罚他的亲儿子。毕竟，他是 "为我们的罪孽而死"。许多自由派神学家也准备拒绝十字架的意义，因为他们无法理解上帝惩罚他的儿子 "为我们的罪孽 "挂在十字架上的事实。对他们来说，这样的事情甚至是不可能的。 复活节的奥秘不服从理性的解剖。耶稣本人在从客西马尼到各各他的受难旅程中，似乎并不关心发生在他身上的事情。当然，基督也面临着痛苦的恐惧和恐怖，但他自己认为这没有神学或道德上的问题。在每一步，他都希望他的追随者明白，发生在他身上的事情不是人类的悲剧，而是上帝话语的实现。 在苦难之路的尽头，有一个胜利，就像他的苦难一样，超越了所有人类的理性。 尽管有荆棘冠冕，但他是真正的王。 当彼得想把他的主人从他所面临的可怕苦难中拯救出来时，耶稣斥责他不考虑 "神的事，而考虑人的事。( 马可福音8:33) 当门徒试图阻止耶稣落入抓他的人手中时，救世主提醒他们："你们以为我不能向我的父祈祷，让他马上派给我十二个军团以上的天使吗？但这样一来，那些说必须如此的经文怎么会应验呢？ ......这一切都发生了，以便使先知的经文得以应验。"复活节的目的不是怜悯基督，而是与他一起欢欣鼓舞，因为根据圣经，他 "为我们的罪 "受苦和死亡。耶稣知道他在做什么，即使他知道将要发生什么。复活节的信息应该使我们在感恩的祈祷中低下头。基督为我们受了刑罚："刑罚在他身上，好叫我们得平安"（赛53:5）。 凡寻求与上帝和平的人，他因自己的罪孽而激怒了上帝，将在基督里找到和平。</w:t>
      </w:r>
    </w:p>
    <w:p>
      <w:r>
        <w:rPr>
          <w:b/>
          <w:color w:val="FF0000"/>
        </w:rPr>
        <w:t xml:space="preserve">id 330</w:t>
      </w:r>
    </w:p>
    <w:p>
      <w:r>
        <w:rPr>
          <w:b w:val="0"/>
        </w:rPr>
        <w:t xml:space="preserve">尼尼斯托总统在立陶宛：立陶宛国事访问的议程上有能源和欧洲事务 能源合作和热门的欧洲事务是尼尼斯托总统5月14-15日对立陶宛进行国事访问的主要主题。讨论的重点是芬兰和立陶宛之间的关系，特别是经济和能源合作，以及在波罗的海地区的合作和当前欧盟和国际问题。讨论还涉及立陶宛为即将于7月开始的欧盟轮值主席国所做的准备。尼尼斯托总统还会见了立陶宛总理阿尔杰尔达斯-布特克维和议会议长维达斯-盖德维拉斯。星期二，尼尼斯托总统还访问了欧盟性别平等研究所和维尔纽斯大学。这次国事访问伴随着关于能源问题的高级别讨论，芬兰经济事务部长扬-瓦帕武里和能源公司的代表参加了讨论。在国事访问的第二天，芬兰和立陶宛总统将出席位于克莱佩达的Fortum供热和发电站的落成典礼。该厂是波罗的海国家第一个使用城市废物的发电厂。尼尼斯托总统还将参观Baltija船厂的船厂和位于波罗的海上的联合国教科文组织世界遗产Kuurinkynnää。</w:t>
      </w:r>
    </w:p>
    <w:p>
      <w:r>
        <w:rPr>
          <w:b/>
          <w:color w:val="FF0000"/>
        </w:rPr>
        <w:t xml:space="preserve">id 331</w:t>
      </w:r>
    </w:p>
    <w:p>
      <w:r>
        <w:rPr>
          <w:b w:val="0"/>
        </w:rPr>
        <w:t xml:space="preserve">今天早上，Meta电台说，今天是Weltag des Mannes ，男人的世界日，或者粗略地翻译为国际男人日。 我不知道这是一个多么新的节日，但它还是一个合理的节日。在妇女节，我认为女性至少希望能带来鲜花。我想知道男人们在男人节会得到什么？芬兰显然曾试图组织类似的东西。http://www。men's day.fi/更好的肯定，然而，芬兰也留在这个国际版本，所以在11月3日。所以似乎真的是英语维基百科告诉...然后当你点击语言" Deutsch " 是男人的日子再次3.11。 Johannyt !原因可能是 "国际男性日 "和 "男性世界日"（Weltmännertag）是两件不同的事情，而且维基百科中的链接也不太正确。从那篇德文文章中，当你点击回到英文时，你并没有进入你所链接的页面，而是到了http://en.wikipedia .org/wiki/ Men%27s_World_Day，这与德文文章相符。也许安全起见，最好在3.11和19.11这两天都庆祝男人节，或者你怎么想？:)</w:t>
      </w:r>
    </w:p>
    <w:p>
      <w:r>
        <w:rPr>
          <w:b/>
          <w:color w:val="FF0000"/>
        </w:rPr>
        <w:t xml:space="preserve">id 332</w:t>
      </w:r>
    </w:p>
    <w:p>
      <w:r>
        <w:rPr>
          <w:b w:val="0"/>
        </w:rPr>
        <w:t xml:space="preserve">巴拿马更好的一面 我可以承认，平均而言，我在背后对巴拿马说了一点坏话。我上次来这里是为了工作，但这是我对这个......运河国家的全部印象。然而，为了庆祝仲夏节和休息一天，我决定今天去附近的塔波加岛进行自然旅行。早上7点，我开车到了传说中的 "Cohhway"，从那里我和哥伦比亚的游客一起坐渡轮到了岛上。哥伦比亚人来到这里，到他们以前的省份进行可耻的主人式度假--有点像爱沙尼亚的芬兰人。 只不过没有看到那些狗屁不通的、裤子上的酒喝。 在去塔波加的路上，我意识到我可能低估了巴拿马的邪恶。任何一个可以在一小时内到达彼得-潘和虎克船长电影拍摄现场的国家（绿色的山岛、热带的哺乳动物、异国情调的动物、绿松石的海洋）怎么可能是完全悲惨的？这里的人确实走得有点慢，但凯恩斯的人也是如此--至少那里的人被归咎于同样的湿热气候。 不知为何，我在岛上和一个委内瑞拉的老海熊聊了起来。当我和他聊了几个小时关于查韦斯的外交政策时，我被一场热带暴雨袭击了。 我在码头的树冠下用塑料袋拯救了自己，一个来自哥斯达黎加的年轻水手在几个弯道处和我一起。还有他的朋友，一个50多岁的秘鲁电工，他非常想家。 不要问我怎么或为什么，但在下午，我发现自己在探索一艘金枪鱼船，并最终在航运公司的悍马中撞回了酒店。现在我正和海鸥一起出去，因为我必须去参加仲夏舞会，虽然我的额头被烧焦了，而且我的新短夏波尔卡看起来像人字形，但我不在乎。毕竟，这些男孩已经几周没有见过女人了。</w:t>
      </w:r>
    </w:p>
    <w:p>
      <w:r>
        <w:rPr>
          <w:b/>
          <w:color w:val="FF0000"/>
        </w:rPr>
        <w:t xml:space="preserve">id 333</w:t>
      </w:r>
    </w:p>
    <w:p>
      <w:r>
        <w:rPr>
          <w:b w:val="0"/>
        </w:rPr>
        <w:t xml:space="preserve">留言簿 欢迎对我们俱乐部的活动发表意见。 (这个留言簿在中断了大约一年后重新开放，并将于2012年5月11日再次开放。) 通过使用下面的表格向我们发送您的姓名和意见，您可以让所有阅读这个留言簿的人知道您的意见。我们将公布所有被认为适合出版的稿件，通常在提交后不到24小时内。我们保留决定哪些是可发表的，哪些是不可发表的权利。</w:t>
      </w:r>
    </w:p>
    <w:p>
      <w:r>
        <w:rPr>
          <w:b/>
          <w:color w:val="FF0000"/>
        </w:rPr>
        <w:t xml:space="preserve">id 334</w:t>
      </w:r>
    </w:p>
    <w:p>
      <w:r>
        <w:rPr>
          <w:b w:val="0"/>
        </w:rPr>
        <w:t xml:space="preserve">&amp;gt;&amp;gt;26642591 同样的，我只是想知道是否是一个好的时间来计划在kouvola或某个地方见面 :-D 我自己想在上午10点的某个时间离开赫尔辛基，如果我可以在那个时间乘坐公共交通到达那里。我永远记得，当我来到第一个几乎空无一人的营房中时，当我第一次穿上我的服务服时，我做了一个铺位，我停下来，从窗口盯着空荡荡的宿舍院子，想，哦，他妈的，现在是在军队的时候了。那种感觉是兴奋、激动、恐惧和一点点恼怒的混合体。 但这是我在整个服役过程中最美好的记忆之一。 当你穿着衣服来到驻地，发生的第一件事是你去了 "处理中心"，那里的幽灵和他们的狗正在翻找你的东西，它看起来就像你在一些俄罗斯的监狱里，而你周围只有皮夹克，幽灵在那里让你保持秩序。26650330 我想知道那些有名字的每周节目有多少顶级机密？没有人真正关心你从他们那里拍到的照片，但为了以防万一，你可以审查报考者的名字，如果你是热的。 &amp;gt ; &amp;gt;26650670 &amp;gt;PSTOKOM TURPO 我记得当我们在每周商店想知道什么样的他妈的涡轮训练是从那里来的。但最终你还是习惯了这些缩写，它们在几秒钟内就打开了. &amp;gt ; &amp;gt;26650670 好吧，让我们把 "立即 "改为 "立即在上下文中"。比方说，我们在第一周去射击场，节目单上也写着MKA。在去沼泽地的路上，一辆卡车在你旁边启动，你就会受到启发。 总而言之，这些缩写大部分是不言自明的。</w:t>
      </w:r>
    </w:p>
    <w:p>
      <w:r>
        <w:rPr>
          <w:b/>
          <w:color w:val="FF0000"/>
        </w:rPr>
        <w:t xml:space="preserve">id 335</w:t>
      </w:r>
    </w:p>
    <w:p>
      <w:r>
        <w:rPr>
          <w:b w:val="0"/>
        </w:rPr>
        <w:t xml:space="preserve">焦作人的动力游戏进球之夜 更多关于这个话题 焦作人和鹈鹕队之间的比赛的亮点是两队的动力游戏组成，他们在比赛中共有五个进球。该活动还被一个慈善系统积极地染指，该系统在溜冰场上装满了软体玩具。Kimmo Koskenkorva的受伤给冰场带来了暗淡的色彩 . 赫尔辛-约克里特和拉赫蒂鹈鹕队在周六的联赛中都以权力争夺战来庆祝。比赛的前四次罚球都因为两队的两次进球而提前结束。鹈鹕队成功地完成了他们的第三个点球，但第四个点球太多--在此期间，约克里特在比赛中第一次取得了领先。在比赛的前两节，鹈鹕队的卡拉姆和控制比赛是对乔克里的毒药。当客队进入追击状态时，退到红线上已经不够了，中场的空间打开了......--尽管我们得到了自己区域的第一个传球，但我们仍然面对着五个弱小的球员，"小丑队的杰里米-德纳在描述鹈鹕队的争夺时说，"随着比赛的进行，我们在打开比赛方面变得更好--球的深度和对峙.我们也能够保持对冰球的控制，没有在每次越过蓝线时失去它，德纳继续说道。在领先的情况下，Jokerit终于得到了他们的冰球比赛和进攻节奏的权利。主队唯一的平局进球是在一次直接进攻后，亚尼-里塔从安蒂-尤西-涅米的传球中滑倒。鹈鹕队仍然设法领先一球，但最后丽塔将最后一球打进了空网。科斯肯科娃的血战惊魂 本场比赛最糟糕的情况发生在第二节，在点球大战中，基莫-科斯肯科娃向小丑队的球门罚球。小丑队的米科-库萨（Mikko Kousa）设法阻止了科斯肯科娃，但当两人发生碰撞时，库萨的冰鞋在鹈鹕队守门员的手臂上划出了一道深深的伤口。科斯肯科娃立即赶到更衣室进行包扎，并不得不从那里继续前往医院。 伤势的严重程度尚不清楚。 冰面上血淋淋的伤口被清理的时间几乎与小丑开场后落在冰场上的软玩具一样长，但比赛最终得以恢复。德赫纳在边锋位置上占了一席之地 小丑的进攻在周六又缺少了一长串的球员，所以德赫纳被派到了边锋位置上。美国人甚至不记得他上次在第二轮比赛中作为前锋出场是什么时候，但适应这个陌生的位置却出乎意料地轻松。--当你作为后卫出场时，你知道你希望前锋在哪里，所以我试着去那些地方，尽可能地帮助后卫，使工作尽可能容易，德纳说。--花了一两个变化来找到我在冰上的位置，但最重要的是玩得聪明，坚持玩冰球。从教练组的角度来看，德纳是前锋位置的一个简单选择。美国人的滑行是决定性因素：--我们今天希望在大冰上有一个滑行的球员。但我们有8个联赛级别的后卫，所以我们认为我们可以负担得起扔一个上去。 今天效果不错，主教练Tomi Lämsä说。更多关于Jokerit周六在赫尔辛基竞技场回到了胜利的道路上。与前两场比赛一样，比赛的开始对主队来说并不乐观。鹈鹕队在第一节就取得了1-0的领先优势，但约克里特队并没有气馁，两次扳平比分，然后输掉了比赛。最终5-3的比分也许对客队来说甚至有点受宠若惊。评论 揭幕战--皮提拉的崛起，兰贝格的堕落，鹈鹕队的沉睡。</w:t>
      </w:r>
    </w:p>
    <w:p>
      <w:r>
        <w:rPr>
          <w:b/>
          <w:color w:val="FF0000"/>
        </w:rPr>
        <w:t xml:space="preserve">id 336</w:t>
      </w:r>
    </w:p>
    <w:p>
      <w:r>
        <w:rPr>
          <w:b w:val="0"/>
        </w:rPr>
        <w:t xml:space="preserve"> Strike Witches in English 在线动画出版商BOST TV宣布，它将出版Strike Witches系列动画的英文版本。BOST电视台将为该系列剧本身制作字幕，这种方法已经用于其他系列剧《德鲁加之塔：乌鲁克之宙》和《Blassreiter》，这两部作品已经在全球范围内免费发行。 Strike Witches》是根据Humikane Shimada的机械女孩图画制作的。 BOST电视台已经在其网站上发布了该系列剧的日文广告。母公司GDH还宣布，关于发布的更多细节将很快公布。罢工女巫》是我一直想了解的东西......我想其中一个人物是芬兰人，除非我记错了？得分 : -3 分 游客说 : eila ilmatar Jewish ?如果你有账号，请在留言前先登录!动漫》是北欧国家最大的漫画和动画杂志，引导读者了解动漫的世界。它关注芬兰和世界各地的当前作品，深入研究经典，报道事件，处理现象。</w:t>
      </w:r>
    </w:p>
    <w:p>
      <w:r>
        <w:rPr>
          <w:b/>
          <w:color w:val="FF0000"/>
        </w:rPr>
        <w:t xml:space="preserve">id 337</w:t>
      </w:r>
    </w:p>
    <w:p>
      <w:r>
        <w:rPr>
          <w:b w:val="0"/>
        </w:rPr>
        <w:t xml:space="preserve">作为一名30多年的内科和心脏病学专业医生，Raimo Kettuse对正在进行的关于药物的辩论有很好的看法。 如果没有适当的药物，心血管和动脉疾病的管理几乎是不可能的。 然而，在引进新药物时值得谨慎。 胆固醇在动脉疾病的根本原因中发挥着重要作用，例如在心血管疾病和预防中风方面。高血压是中风和大出血的一个主要风险。还需要药物来预防血栓和治疗心房颤动。烫手的胆固醇 在我们采访时，10月份关于脂肪和胆固醇的MOT方案所引起的紧张和不确定性在内科医生的工作中得到了明确的反映。患者通过多种方式与医生联系，希望讨论停止胆固醇药物治疗。 而胰腺炎现在被立即怀疑是各种胃病的原因。 Kettunen说："我认为Yle播放这个节目对公众健康确实是一种伤害。 我们医生必须始终能够证明给病人开的药物选择是合理的。当他汀类药物进入市场时，我们的医生也许没有充分掌握这样一个事实，即它们也被大力推销为不需要的病人的初级预防。 因此在某些情况下，甚至只是升高的胆固醇水平也被治疗。然而，目的是好的，我相信情况已经趋于平稳。 在动脉高风险的病人和已经患病的病人中，我没有发现任何过度使用他汀类药物的情况。而现在看来非常糟糕的是，恰恰是那些已经患有动脉疾病的人正在停止他们的药物治疗，认为它是无用的。我发现节目中声称降低胆固醇对老年人来说是不必要的，这一点特别危险。对于一个原本健康的75岁老人来说，通常没有必要用他汀类药物治疗胆固醇，但如果他有其他动脉疾病的危险因素或已经有冠心病，他汀类药物治疗是绝对必要的。胰腺炎在方案中得到了很多关注。 当它发生在服用他汀类药物的人身上时，要么是统计学上的巧合，要么是由于与脂质代谢紊乱有关的高甘油三酯水平，这是已知的胰腺炎的原因。 已被证明有效的他汀类药物 他汀类药物在20世纪90年代已经作为胆固醇药物使用，但其使用在2000年代真正扩大。早在20世纪90年代中期，所谓的4S研究就彻底改变了北欧国家的胆固醇治疗方法。 Kettunen说，认为该研究的结果完全是由于开展该研究的制药公司的利益所致的说法是毫无根据的。世界上所有想获得统计数据的统计学家都有机会获得这些数据。此外，结果是如此不容置疑，以至于通过提及承诺来质疑此事是非常没有意义的。英国人在这方面比较保守，但现在他们也承认，主要是基于所谓的HPS研究，他汀类药物已被证明即使对75岁以上有动脉疾病高风险的老人也有良好的效果。2000年代上市的新罗伐他汀类和阿托伐他汀类药物在芬兰也被大力推销，至少在最初，与辛伐他汀相比被过度使用，Kettunen认为辛伐他汀是一种好的、安全的、经过充分研究的药物，对大多数病人来说已经足够。 需要更有效药物治疗的那部分病人在需要时将得到它。当制药公司被批评为贪婪的金融家时，值得记住的是，除了制药业，没有人能够开发药物。没有其他参与者有能力进行该行业所拥有的那种风险投资。这就是为什么必须重视对药物开发的投资。然而，医生们必须牢记对有时非常积极地使用药品的某种基本谨慎。</w:t>
      </w:r>
    </w:p>
    <w:p>
      <w:r>
        <w:rPr>
          <w:b/>
          <w:color w:val="FF0000"/>
        </w:rPr>
        <w:t xml:space="preserve">id 338</w:t>
      </w:r>
    </w:p>
    <w:p>
      <w:r>
        <w:rPr>
          <w:b w:val="0"/>
        </w:rPr>
        <w:t xml:space="preserve">GoExpo是一年中在赫尔辛基展览中心举办的最有活力的周末，它是一个丰富多样的展会，包括Fillari、健身、高尔夫、徒步旅行、钓鱼和打猎，游客有机会尝试不同的运动，从飞鱼到萨尔萨舞，从攀岩到射箭。在设备方面，你可以测试2009年赛季的高尔夫球杆、钓鱼竿和新奇的填充物等。 3月13日星期五是一个尝试新事物的好日子--尤其是对于那些勇敢地不怕数字13和星期五的魔法的人。届时将有一些伟大的运动实验：攀岩、交叉填充物或在5厘米宽的皮带上滑行。博览会上提供的运动项目范围很广：从邦戈舞到室内划船，从射箭到高尔夫。3月14日（星期六），请到展会上了解关于训练的技巧和窍门，找到适合你的运动，并找到合适的力量和运动量。此外，还将进行脚部活动度分析、脂肪百分比测量和姿态诊所。你还可以测试不同运动的新设备。在高尔夫博览会上，你可以测试新的弹簧驱动器，在钓鱼博览会上，你可以测试飞投和诱饵钓鱼杆。 在Fillari博览会上，你可以测试各种自行车：山地自行车，城市自行车，特殊自行车......。在15.3星期天，你可以和全家人一起去参加展览会。孩子们可以在儿童交通城骑自行车，并在荒野小径上测试他们的露营、路权、狩猎和野生动物知识。整个家庭可以探索运动区，在那里他们可以玩彩球游戏，并发现春季运动时尚。家庭成员可以在高尔夫博览会的推杆果岭上相互竞争。狩猎博览会上的射箭场和模拟器为整个家庭提供了测试其射击技巧的机会。Matkalehti editorial 11.03.2009 14:00 Comments Write a comment : Name : * Title : * Comments : * Verification code : Type the characters shown in the image next to this one. The size of the letters is not important. * Travel Fair more international than ever Travel Fair 北欧最大的旅游盛会，将在明年举行第28届.该活动已变得越来越国际化，去年有创纪录的80个国家的代表参加。 在儿童医学日期间免费参观Heureka 在2月9日至10日的儿童医学日期间，专门的医学活动和Heureka科学中心的展览都是免费的。届时将有专为儿童设计的讲习班、演讲、讲座和景点，以及免费参观Heureka主展览、经典展览、球上科学展览和放映天文馆电影《这是一个细胞！》。耶路撒冷国际书展庆祝其周年纪念 耶路撒冷国际书展是一个两年一度的大型活动，吸引了来自30多个国家的600名出版商和作者，并展出了以多种语言编写的10万多本书。该展览会将于2013年2月10日至15日在城市国际展览中心举行。今年，参加书展的600家出版商和作者将庆祝书展周年，耶路撒冷国际书展将把著名的耶路撒冷奖颁发给著名的西班牙作家安东尼奥-穆尼奥斯-莫里纳。该奖项授予其作品代表并促进 "社区中的个人自由 "理念的作家。体验、邂逅和优惠吸引了马特卡梅苏 在赫尔辛基展览中心举行的旅游和房车展览会为2013年的旅游年开了一个好头。根据TNS盖洛普公司的游客调查，五分之四的游客是被旅游优惠吸引而来。 61%的游客是为了会见旅游专家，即。</w:t>
      </w:r>
    </w:p>
    <w:p>
      <w:r>
        <w:rPr>
          <w:b/>
          <w:color w:val="FF0000"/>
        </w:rPr>
        <w:t xml:space="preserve">id 339</w:t>
      </w:r>
    </w:p>
    <w:p>
      <w:r>
        <w:rPr>
          <w:b w:val="0"/>
        </w:rPr>
        <w:t xml:space="preserve">最开放、最合法、最光明的芬兰 这是新政府的承诺，并继续说："Jyrki Katainen政府的目标是建立一个充满关爱和繁荣的芬兰。"政府有四年的时间对其声明作出回应。谈判的新结果充满了有趣的细节，如 "取消电视牌照检查"。政府的优先事项本身就很好： - 减少贫困、不平等和排斥 - 稳定公共财政 - 加强可持续经济增长、就业和竞争力 然后，手段是政治，即选择和紧张。政府的方案是一个内部紧张而脆弱的整体，在这个方案中，执行一件事或另一件事需要同时执行许多其他的事，例如政府加强地方自治和地方民主的目标，同时大幅减少国家捐款。政府希望通过大力改革市政结构来解决这一矛盾，也就是说，把各市镇像蛇一样驱赶到一起，以实现 "基于强大的基本市镇的充满活力的市政结构 "的目标。政府不信任市镇之间的合作，称 "随着市镇结构变得更加一体化和强大，对市镇间合作结构的需求将减少"。为应用科学大学提供基本资金的责任将完全移交给国家，应用科学大学将成为独立的法律实体。换句话说，萨沃尼亚应用科学大学将成为一个有限责任公司或一个基金会？政府正在为芬兰东部和北部准备一个单独的发展方案。非常好，我们希望该方案将尽可能地具体化。 Ylä-Savon发展有限公司希望积极参与这项准备工作。政府间接承认了我们公司的作用和重要性，并通过继续实施 "基于合同的城市政策，即国家、大学、应用科学大学、城市地区和经济发展公司就该地区的长期发展措施达成协议 "来加强该政策。第一个具体的好消息是，"政府将迅速通过一个额外的就业预算"，这也是我们上萨沃地区一直以来的呼吁。我们还提出了一个共享服务点的网络，政府现在承诺建立这个网络，覆盖全国各市。运输政策被写在经济、就业和创新政策的标题下。"运输政策将与经济、商业、就业和区域发展的框架全面地、跨行政部门地联系起来。"这与上萨沃地区采用的准则是一致的，因为我们可以根据经济理由来证明我们的运输项目，包括保障农村工业和林业以及经济活动。每年将拨款3500万用于铁路运输，这可以促进Iisalmi-Kiuruvesi-Ylivieska线的电气化。未来的改革和发展时期又是如此生机勃勃，有各种痛楚，但也有各种机遇，甚至连旧的方式都被扭曲了。 对Ylä-Savo来说，这意味着在共同的问题上积极的区域政治团结。 必须开通与新国务委员会的直接热线，包括邀请部长们轮流访问Ylä-Savo，了解其事务、情况和人民。由我们公司组织的小型议会日的第一个邀请是来自于于韦斯屈莱的行政和地方政府部长Henna Virkkunen，紧接着是来自于苏穆萨勒米的交通部长Merja Kyllönen。 目的是让国务委员会成员对上萨沃的事务和人民了如指掌，这将有助于每个部长成功完成他或她的服务任务和我们地区的发展。人们正在谈论伊萨尔米和伊莱萨沃的形象，并呼吁次区域要有新面貌和新风气。商业界对熟练劳动力的可用性提出了担忧。 记者尤哈-哈洛宁为辩论带来了一个观点。 博客尤科-彭纳宁回忆说</w:t>
      </w:r>
    </w:p>
    <w:p>
      <w:r>
        <w:rPr>
          <w:b/>
          <w:color w:val="FF0000"/>
        </w:rPr>
        <w:t xml:space="preserve">id 340</w:t>
      </w:r>
    </w:p>
    <w:p>
      <w:r>
        <w:rPr>
          <w:b w:val="0"/>
        </w:rPr>
        <w:t xml:space="preserve">Kamuu's newsletter 2/2010 Kamuu's latest newsletter has been published on 16.6.2010 . 我们正在慢慢进入我们当之无愧的夏季休息。8月，我们将全面恢复工作!全国移民协会。16.6.2010 给会员的信 2/2010 亲爱的会员们，我们度过了一个美好的春天!在2010年上半年，我们一直非常积极地参与到辩论中。我们与联盟党的合作在许多方面得到了加强，我们的协会也变得更加活跃。我们要感谢各分庭的每一位成员，感谢他们的出色工作。2010年春季新闻 你们都会注意到，今年我们与联盟党一起组织了一次 "嘿，我们都在谈论移民 "的旅行。活动在十个地方举行，人们就有关移民政策的热点问题进行了积极辩论和交流。在每次活动中，卡穆拉妇女都会出席，与部长一起带头发言，并激发辩论。 我们的协会得到了很多赞誉和积极关注。 这是我们的巨大努力。在春季和初夏，卡穆特还出席了联盟党代表大会和 "村中世界 "节。此外，Kamut的许多成员得到了许多积极的媒体报道，一个很好的例子是我们的新董事会成员Seida Sohrabi，她的观点在她的家乡Ostrobothnia地区和国家媒体上都被听到。我们确实需要这样的讨论机会和积极的形象。 除了这些活动之外，我们的会员发展也是一个好兆头。 在去年的秋季会议上，我们为自己设定了会员数量翻倍的目标。 很高兴地报告，即使在今年的这个阶段，我们也几乎达到了目标。 因此，我们的会员正在以越来越快的速度增长。我们感谢你们所有人的加入，也感谢你们吸引你们的朋友加入神威。今后要继续保持良好的工作。只有通过你，我们的会员才会真正增长。2010年秋季计划 我们将以同样的热情继续我们在2010年秋季的活动。尽管前六个月在许多方面都是积极的，但我们并没有就此止步。 我们仍有许多工作要做。 在即将到来的秋季，我们将以培训和社会活动的形式为我们的成员提供积极的活动。随着更多成员的加入，我们希望能尽可能多地了解你们的情况。您最迟将在8月份通过电子邮件收到更多关于我们秋季活动的信息。</w:t>
      </w:r>
    </w:p>
    <w:p>
      <w:r>
        <w:rPr>
          <w:b/>
          <w:color w:val="FF0000"/>
        </w:rPr>
        <w:t xml:space="preserve">id 341</w:t>
      </w:r>
    </w:p>
    <w:p>
      <w:r>
        <w:rPr>
          <w:b w:val="0"/>
        </w:rPr>
        <w:t xml:space="preserve">Merja在她的博客上有一些看起来很可爱的姜饼人，这让我有了为我们做一些的想法。虽然我让他们中的一些人没有吃饼干。我用Merja的食谱做的，她把它缩小到合适的大小。我们在学校也做过热蛋白糖，但我还没有精力自己做得更小。以下是梅里亚的食谱： 热蛋白霜 0,6分升水 340克糖 2分升蛋白 160克冰糖 将蛋白和冰糖打成泡沫。在一个锅里，将水和糖煮到116度。在热的时候将糖水加入蛋白霜中，以细带的方式倒入，并一直搅拌。如果你愿意，你可以用食用色素给糊状物着色。热的糖浆会把白色泡沫煮熟，所以没有必要把蛋白霜放进烤箱。将混合物装入裱花袋。经过一天的干燥，蛋白饼可以从烘焙纸上取下，里面是软的。 如果你想把蛋白饼叠起来，则需要两天的干燥。干燥的时间也取决于挤压的大小。 我们在圣诞节时有客人来，所以我们给他们提供了这个。 蛋糕有一个三只鸡蛋的光底，用什么东西润湿（我不记得了......），里面是橙色的巧克力慕斯。 它实在是太好吃了！！！"。用Flora Visp做糖衣.装饰品都是棉花糖面团。花朵试图看起来像一品红，前景的红色气球是一个小精灵......婴儿衣服上的白色 "装饰品 "是水壶。周四，我做了蛋糕底座，周五早上，蛋糕已经在工作了。蛋糕有一个普通的六个鸡蛋的基底，用橙色石灰滋润。馅料为橙色巧克力慕斯，并撒上弗洛拉威士忌。蛋糕的边缘是我用图案刮刀画出来的，用星形针挤压。在蛋糕的顶部撒上生奶油，上面有一个棉花糖质量的盘子。 装饰棉花糖质量，雪花与皮克。顺便说一下，这种馅料真的很好吃！"。我以前用它做过一次果冻蛋糕，那也是很快就被吃完了!我有一些剩余的姜饼碎片，我的女儿在她的手中滚了一会儿，然后问："妈妈，我可以用这些吗？"在她得到批准后，她马上开始工作。她在锅里融化了糖，并开始将这些碎片连接在一起。你可以在这里看到结果!用投石器、法式糕点和巧克力果子装饰。在小屋里，我们藏了一些圣诞巧克力糖，当小男孩发现两侧的星星窗里有一些纸，他们以为有垃圾。所以大姐做了一个兄弟们认为是垃圾桶的东西。 现在他们一直称这个奇妙的创作为垃圾桶，因为它正装饰在我们家的桌子上......小姐听到这个名字笑了，她正迫不及待地等待房子被打开，给兄弟们一个惊喜。 我在Feetu的博客上发现了这个点心的配方。 哦，它很好吃如果你喜欢巧克力，特别是如果你喜欢健达巧克力，这个馅饼是为你准备的!我用的是Marabou牛奶巧克力300克，而不是食谱上说的Fazer蓝色。味道 用白巧克力粉装饰（用我的左手做的，当宝宝用另一只手......）和玛丽安球。作为切块的提示，我可以告诉你，最好用一把锋利的长刀（不是锯齿形的）来切冷的、略微湿润的馅饼，这是最重要的。</w:t>
      </w:r>
    </w:p>
    <w:p>
      <w:r>
        <w:rPr>
          <w:b/>
          <w:color w:val="FF0000"/>
        </w:rPr>
        <w:t xml:space="preserve">id 342</w:t>
      </w:r>
    </w:p>
    <w:p>
      <w:r>
        <w:rPr>
          <w:b w:val="0"/>
        </w:rPr>
        <w:t xml:space="preserve">登录到门户网站.例外情况 俱乐部会议室 主持人通常会在开始时间后2小时左右开门，请在到达时考虑到这一点。你可以玩更长的时间。呼叫主人让你从下门进入。 会所主人的联系方式 Chaosboyz锦标赛第一天的照片 27.12.2011 Chaosboyz又来了，他们在奥塔涅米组织了一场精彩的锦标赛。不幸的是，相机被留在了家里，但用诺基亚可以得到一些照片。 不幸的是，真正漂亮的军队的特写镜头很差。今年的比赛将在周四继续进行，在ETC的ORC-compat比赛中，这反过来又不授予任何油漆点，我选择了后者，因为他们两个都是不可能参与的。以下是Chaosboyzie比赛第一天的照片。地形和军队都特别壮观，也许是由于报名费是通过现场带来漂亮的地形而突击的，另一方面，有更多的老玩家，在一些地方甚至有起重人员......后者mk-s是异常的安排。 在周三，会所里没有待命。我们将在8月初带着新的模式回来，6.8.mk-s是破冰!你不能一次性披露所有的废话，嘿嘿......。将军的侄子在哪里？沃尔科拉城堡3-D...Sami K.是破冰者 !那些克格勃巫师是谁/在哪里？我想他们没有忘记:P ? mk-s是破冰的!这里是《真理报》的另一份绝对公正的报告：http://www.smallcuts.net/comics/comic.jsp?id=wintermore-3，让我们在夏天休息一下，看看接下来会发生什么。该系统相当不错，有了它，你可以拉 ... 萨米-K.是破冰者!一个令人惊叹的令人兴奋和戏剧性的游戏，到最后，这将是一个伟大的最终卡通。 它在我的嘴里留下了这样的好味道，我想再次发挥它，和...</w:t>
      </w:r>
    </w:p>
    <w:p>
      <w:r>
        <w:rPr>
          <w:b/>
          <w:color w:val="FF0000"/>
        </w:rPr>
        <w:t xml:space="preserve">id 343</w:t>
      </w:r>
    </w:p>
    <w:p>
      <w:r>
        <w:rPr>
          <w:b w:val="0"/>
        </w:rPr>
        <w:t xml:space="preserve">分类存档：鼓励 看，在你面前有一个阻碍你前进的障碍物。在你看来，这是个不可逾越的障碍，你很想转身回去。你想找到一条新的前进道路，因为在你面前有一个高高的栅栏。你们已经开始祷告，要我引导你们到另一个地方去，但是看哪，在你们面前没有栅栏或墙壁，只有一扇门。 ......属神的人不需要害怕未来，尽管空气中弥漫着关于世界经济走向、气候如何发展、环境如何被污染以及基督教信仰如何变得越来越不受欢迎的阴暗预测。作为信徒，我们可以抬起头来：当这些事件开始时，要勇敢地抬起头来，因为你们的拯救就在眼前（路加福音21:28）。 即使在末世事件的旋风中，我们的避难所也在万世的上帝那里......我必须呼喊多久，难道主你不听我吗？我必须为暴力哀号多久，你不帮忙吗？Hab.1:3 因此，先知在遭受我们这个时代的许多人也遭受的问题时进行了治疗。 你也可能遭受各种形式的暴力，如果不是身体上的，就是精神上的。圣经》是一本应许之书......如果你的生活中有什么事情需要纠正，请在《圣经》中寻找一个应许，并紧紧抓住它。当我们开始把握神的应许时，意味着我们要凭着信心经历这些应许的实现。 信心意味着把握应许，默想神的应许，确定我们思想的方向，这样我们就逐渐开始......所以弟兄们，要忍耐，直到主的来临。农民也是如此：他耐心地等待着大地的宝贵果实，直到春秋两季的收获。詹姆斯5:7 .我在一个农场长大，我的父亲是个农民。 在秋天和春天，田地被翻耕和施肥，直到可以播种。然后，收获不得不等到夏天。夏天可能太干燥或太多雨。 ......你已经为对你很重要的东西祈祷了很久。你越来越累，因为没有答案。 你已经接近放弃的地步了。但再坚持一下，因为主说："求的人得着，找的人得着，凡叩门的，门必打开。基督还劝告我们不要灰心，即使祈祷没有回应，当他......我厌倦了我无法摆脱的珍珠罪，这些罪正在侵蚀我的生命：口中的罪（说闲话，撒谎，说坏话），讨好人的问题，自尊问题，救赎问题。我给我认识的一位年轻女士邮寄了各种属灵的传单。 她还没有信主，但为她祈祷，希望她能信主。 我做了正确的事情，我知道，因为今天在这里骑车的时候，我在精神上体验到我所播种的...我感到孤独和毫无价值。我极度需要被抚摸、拥抱，并被告知我是被爱和重要的。 我也需要我的价值在我的行动中得到体现。我不会永远是那个与人联系的人。我觉得我的存在与...</w:t>
      </w:r>
    </w:p>
    <w:p>
      <w:r>
        <w:rPr>
          <w:b/>
          <w:color w:val="FF0000"/>
        </w:rPr>
        <w:t xml:space="preserve">id 344</w:t>
      </w:r>
    </w:p>
    <w:p>
      <w:r>
        <w:rPr>
          <w:b w:val="0"/>
        </w:rPr>
        <w:t xml:space="preserve">Hotel La Plaça Photo Gallery 查看更多照片 Check Hotel La Plaça rates and availability : Check-in : Check-out : Booking.com Hotels.com Expedia Check rates Hotel La Plaça - Description There are 9 Read more rooms of type Room in category Room . Hotel La Plaça 的最低房费是 110 欧元 .家庭式酒店La Plaça属于三星级，并配备了所有的设施：餐厅，酒吧，房间里的早餐，免费停车，空调。位于Plaça De L'església，2，在Garrigue西南，距离市中心只有3分钟的步行路程。酒店提供宽带上网服务。酒店有一个室外游泳池，在那里你可以养精蓄锐。 其他有用信息：酒店有免费停车场。</w:t>
      </w:r>
    </w:p>
    <w:p>
      <w:r>
        <w:rPr>
          <w:b/>
          <w:color w:val="FF0000"/>
        </w:rPr>
        <w:t xml:space="preserve">id 345</w:t>
      </w:r>
    </w:p>
    <w:p>
      <w:r>
        <w:rPr>
          <w:b w:val="0"/>
        </w:rPr>
        <w:t xml:space="preserve">   页面Ajas FAQ的源代码 你所要求的功能仅限于属于以下类别的用户：用户。 你可以查看和复制此页面的源文本： ' ' '在线预订常见问题' ' ' == 当客户进行预订时，会出现 "预订单独确认 "的文本。我怎样才能关闭这个功能？==通过取消勾选在线预订管理中的 "由客户单独确认的预订"，所有的预订将被自动确认，如果提供了电子邮件地址，将发送确认信息。"然后，"预订单独确认 "的文字也将自动从页面上删除。 只要取消一个框，所有的预订将被自动确认。 == 系统的成本是多少？== 指导价格可以在 [ http://www.ajas.fi ajas.fi ] 上找到。如果你需要根据你的需要在功能和价格方面定制一个套餐，你可以使用联系表格要求报价。 == 价格中标明的费用是唯一的，还是有其他费用在上面？== 通常情况下，没有额外的费用。 当使用短信服务时，你将对发送的短信进行收费。价格显示在ajas.fi网站的价格表上。 == 我听说你可以自己编辑互联网时间预订的文本和条款。 你如何做到这一点？ == 几乎所有互联网时间预订的条款和文字都可以从xml格式的语言文件中编辑。如果您有兴趣为您的互联网时间预订制作一个定制的模板，请通过电子邮件与我们的客户服务联系，Eneroc Oy将为您提供您自己的语言文件，在那里您可以进行所需的修改。 == 如果您的服务提供商出现连接故障，您是否有两个不同运营商的光纤，即当/如果一个运营商出现故障，数据开始从另一个运营商流过？== 互联网是一个冗余系统，因此，如果一条线路发生故障，还有另一条线路可以替代。 我们的服务器几乎一直在连接。 客户自己的互联网连接导致95%的故障，因此他们是最有可能出现问题的原因。如果你自己的连接发生故障，绝对最安全的方法是获得一个Ajas客户经理，它包含一个在用户自己机器上的平行数据库，当连接恢复时，它将同步。 == 如果服务器发生故障，是否有一个备份服务器来在线检查预订状态？== 最有可能出现问题的原因是客户自己的网络连接。 因此，如果你想让你的预订完全可靠，最安全的方法是购买Ajas客户管理的在线版本。 即使用户自己的网络连接出现故障，它也会继续工作，在任何服务器拥堵期间也是如此。保留可以继续进行，并在离线情况下无缝查看。回到在线模式后，程序自动将数据库与当前状态同步。这可以确保在任何情况下都不会中断预约。该程序还提供了一些功能，以方便预订过程，包括客户登记、计费和其他功能。 == 是否有可能以某种方式使 "设置每周视图 "选项从页面/屏幕上完全消失，而只存在每月视图？== 应该可以通过在链接后添加：&amp;disabloweek=1 这样整个链接就变成：http://nettivaraus.ajas.fi/ ?lid=OMA_ID&amp;disabloweek=1 更多设置在线预订的常用参数可以在：http://nettivaraus.com/index.php5?title=Etusivu#Asiakasvarauksen_lis.C3.A4parametrit == 我在我的网站上添加了预约。然而，预订系统并没有出现在页面上，只有一个链接。 预订也在一个新的页面上打开。问题是什么？== 一种方式，你必须编辑订单确认中的代码片段所附的页面的html源代码。 例如，你上传到服务器的页面应该有一个av</w:t>
      </w:r>
    </w:p>
    <w:p>
      <w:r>
        <w:rPr>
          <w:b/>
          <w:color w:val="FF0000"/>
        </w:rPr>
        <w:t xml:space="preserve">id 346</w:t>
      </w:r>
    </w:p>
    <w:p>
      <w:r>
        <w:rPr>
          <w:b w:val="0"/>
        </w:rPr>
        <w:t xml:space="preserve">航班 Kalmar Exeter 您是要去度假或商务旅行，并寻找Kalmar - Exeter的航班吗？不用再找了，我们相信你会找到你想要的日期的合适价格的航班!我们Ebookers希望为您提供更好的服务，我们正在不断努力寻找更多的航班、酒店和租车，以确保您的旅行顺利进行。因此，用我们的搜索引擎搜索卡尔马-埃克塞特的航班，开始计划你的旅行吧!市场上最好的搜索 我们的搜索引擎因其易用性和清晰性而受到称赞，这不是没有道理的。您只需输入旅行日期和乘客人数，就能找到400多家航空公司从卡尔马到埃克塞特的所有航班。 您可以按价格、飞行时间、中途停留次数或航空公司浏览航班。你还可以按更具体的标准搜索航班，例如按出发时间。有什么能比早上到达目的地埃克塞特并乘坐晚间航班回家更美好的事情呢？您的旅行需要住宿和汽车吗？我们与全球100,000多家酒店合作，在埃克塞特有许多优质酒店可供选择。如果你同时预订住宿，你可以得到很大的折扣和好处，你可以用你节省的钱去发现你的目的地的美食。拥有自己的汽车往往是最方便的出行方式，埃克塞特也不例外。如果你想确保得到一辆尺寸合适的汽车，就不值得把租车的机会留给别人。在我们这里，你可以从世界领先的租车公司租车，所以你可以确信你的车辆是可靠的。 机场 Kalmar , SE Kalmar Airport ( KLR ) 机场 Exeter , GB Exeter Airport ( EXT ) 价格、税费 : ebookers.co.uk价格每天更新一次。价格包括所有的税收和费用，不包括任何行李费。 退款/更改/取消：如果机票允许更改，将收取45.00欧元的ebookers更改费，加上任何税收和机票价格之间的差异和航空公司的更改费。 其他条件：时间表、价格和条件可能会发生变化，恕不另行通知。 座位有限，价格可能不会在所有航班/天提供。票价不具有追溯效力，不能用于交换完全或部分未使用的车票。门票不允许更改或取消。在支付和确认预订之前，应检查每张机票的价格规则。 Ebookers.fi是芬兰领先的在线旅行社，专门提供廉价航班、城市假期、酒店、旅游套餐和租车服务。在我们的网站上，你也可以通过预订机票和酒店来方便地包装你自己的假期。我们与最好的航空公司合作，如芬兰航空、SAS、汉莎航空、英国航空、荷兰航空、土耳其航空和阿提哈德航空。 廉价航班最好通过比较不同航空公司的报价来找到。</w:t>
      </w:r>
    </w:p>
    <w:p>
      <w:r>
        <w:rPr>
          <w:b/>
          <w:color w:val="FF0000"/>
        </w:rPr>
        <w:t xml:space="preserve">id 347</w:t>
      </w:r>
    </w:p>
    <w:p>
      <w:r>
        <w:rPr>
          <w:b w:val="0"/>
        </w:rPr>
        <w:t xml:space="preserve">我看了一下回收的胶合板，看看是否可以把它们放在炉子里，或者它们是否会变成什么东西。有东西出来了，还有东西没烧完。更糟糕的是，我不得不去鱼贩子那里拿更多的胶合板，并把钥匙的尾部拿来，你们也做铁镣吗？我自己一直在中间的好时机，最近有点灵感，继续再次tällähetkellä链接是约6-7万，完成将是20-25万的链接，我扭曲了一个自制的调谐机钻从废品和铝杆的链接是约8毫米的直径和厚度我记得像1毫米的类别链措施41厘米和1。2毫米的铜线大概走了5米 拜占庭也适合作为 "钥匙扣"。你有没有测试过编织绳的抗拉强度？当然，总是有两个环 "绑在一起"，但我马上想到了抗拉强度.当然，1.2毫米的电线已经是相当大的枷锁了，你会认为它已经可以持续的东西，但一旦它想到了，所以你要问.（我自己到目前为止只熟悉了相同厚度的铝线，银线还在等待墙上的线圈。)和toi key stern你们也做熨斗衬衫吗？我自己一直在中间的一个好时机，最近有点灵感，继续再次tällähetkellä链接是约6-7万和完成将20-25万的链接，我扭曲与自制tunitelmällä钻孔机从废旧件和铝棒的线程是约8毫米和厚度记得东西像1毫米类我没有做衬衫，罩子或其他铁丝。但我知道，如果我开始做环形盔甲，我就会用铆钉来做...... "有时我也想过这个问题，但我还没有开始......。你用什么来锯断/切割？我曾锯过链接，但用银、铜和青铜，肯定比用铁容易。我使用无绳电钻和用织针、钩针和任何其他合适的杆子做成的'刀子'。 我想那里有一把四英寸的袜子刀。 拜占庭也是一个不错的'钥匙圈'。你有没有测试过编织袋的抗拉强度？当然，总是有两个环 "绑在一起"，但我马上想到了抗拉强度。1.2毫米的电线已经很yotic了，你会认为它已经可以保持一些东西，但一旦想到，你必须问。 ( 我只见过相同厚度的铝线，银线还在墙上的线圈上等待。) 谢谢你。似乎青铜线的寿命相当好。我现在不是真的挂在上面，但这样的椅子上有一个靠背，上面的玫瑰花托青铜确实比银和铜要强得多。锯条所花的时间和锯条都是我用来锯银的两倍。 它不咬银。 我发现它是一种非常令人愉快的材料。只要比例合适，它的持久性相当好，但你不必像青铜那样把指关节捏得发白。而且它的颜色很好......。我有种感觉，我在制作时没怎么看电视，我做了不少银色的王链，我不能看电视，至少我有开过电视，眼睛的焦点有点问题 ...以下是Toopel要求的图片。我可能有一个相当小的设备。有一些用于雕刻的漂亮支架，对于锯木来说，你可以做一个支架和一个收集环的锯子。这里我们有0.8毫米的银线和2.5毫米的针。 那根线仍然是用手指拧紧的，但我把铜线的一端连接到夹子上，并在绕线的时候移动钻机。锯切是用金匠锯进行的，使用的是锯条。</w:t>
      </w:r>
    </w:p>
    <w:p>
      <w:r>
        <w:rPr>
          <w:b/>
          <w:color w:val="FF0000"/>
        </w:rPr>
        <w:t xml:space="preserve">id 348</w:t>
      </w:r>
    </w:p>
    <w:p>
      <w:r>
        <w:rPr>
          <w:b w:val="0"/>
        </w:rPr>
        <w:t xml:space="preserve">百家乐的变化在某些方面不同，这不是什么秘密。而他们都扮演着银行的角色，由不同的人在游戏中扮演着不同的角色。在被称为Chemin de Fer的游戏版本中，庄家的位置在每次庄家输的时候都是顺时针方向从玩家到玩家，而不是由各个赌场固定。 然而，房子为庄家提供整个游戏的资金。庄家的角色可以传给下一个玩家。每个版本的游戏目标都是一样的：达到9。 游戏开始时，庄家给每个玩家和他自己发四张牌，然后每个玩家把他的牌翻过来，所有的牌的总和。 如果总和小于5，最好抽牌，如果总和大于5，最好站着。然后比较所有的手牌，拥有最好的手牌（最接近9）的玩家获胜. 100%的奖金!Vegas Palms 赌场比其他任何在线赌场送出更多的免费资金 !最高付款额和即时奖金，每笔存款。Vegas Palms Casino提供大量的游戏选择，包括21点、轮盘、骰子、百家乐和基诺等等。百家乐规则 百家乐的目的是使手牌的总点数最接近9。 王牌1，2到9是它们的面值；10和脸牌算作0。如果这手牌的价值是10点或更多，减去10，剩下的就是这手牌的百家乐点值。例如：7+6=13=3，4+6=10=0 在庄家的牌和/或闲家的牌和/或平局上下注。 然后，闲家和庄家各发一张两张牌。在某些情况下，第三张牌会发给玩家或庄家或两者（第三张牌规则）。 这些牌是从鞋里发的，是一副6张牌。在迷你百家乐中，赌注要低得多，游戏速度也快得多。然而，许多人仍然被原始游戏的魅力所吸引，因为它有豪华的环境和奢华的气氛。在线百家乐越来越受欢迎，因为规则很简单，而且 "房子边缘"（赌场青睐的任何游戏的百分比）很低。 自己找出为什么百家乐是你在喷气式飞机上最喜欢的游戏 - 玩在线百家乐游戏，感觉像一个电影明星!你所需要玩的在线百家乐游戏只是简单地注册一个免费会员，然后你就可以走了。 阅读更多</w:t>
      </w:r>
    </w:p>
    <w:p>
      <w:r>
        <w:rPr>
          <w:b/>
          <w:color w:val="FF0000"/>
        </w:rPr>
        <w:t xml:space="preserve">id 349</w:t>
      </w:r>
    </w:p>
    <w:p>
      <w:r>
        <w:rPr>
          <w:b w:val="0"/>
        </w:rPr>
        <w:t xml:space="preserve">莱顿灵活高管MBA 莱顿是雪城大学惠特曼管理学院提供的有限居住期高管MBA课程。 30多年来，惠特曼学院一直通过个人居住和远程学习相结合的灵活形式提供MBA课程。驻校期间的学习由全职教师和基于网络的课程管理系统提供支持。 尼登计划的课程内容、师资和惠特曼学院的全日制研究生MBA课程相同。gif " width = " 265 " height = " 90 " border = " 0 " alt = " " &amp;gt ; - &amp;gt ; 该学位是由AACSB国际认证的MBA课程学位，与其他惠特曼学院的MBA学位相同。驻校后，学生使用基于网络的课程管理系统以异步方式参加课程。 这种文件格式使学生能够灵活地安排他们的学习时间，与他们的职业和个人生活相协调。学生通常在三年内全部完成imba项目。 住校周 住校周是他们每学期经历的开始。驻校活动于1月、5月和8月在纽约州雪城提供。 驻校周从星期六开始，在星期四最后一堂课后结束。 在驻校周期间，学生完成考试和课程。课程由教授全日制MBA课程的教师讲授。 教师在住院周期间没有任何其他教学任务。驻校课程与传统课程相同，有更密集的上课时间和重点材料。在实习课时间之外，学生们花时间阅读、做作业、参加活动，以及认识同学和教师。可选的课外实习在美国其他城市和国外定期提供。 基于网络的 "时间间周 "实习是imba经验的核心。尼登计划利用BlackBoard技术进行课程管理和交流。这种在线协作工具使学生和工作人员能够轻松地保持联系并跨时区分享信息。在住院期间，学生们忙于完成作业，为即将到来的考试做准备。期末考试在住校后的第一天进行监考并在校内进行。国际住院治疗 定期在国外提供自愿住院治疗。国际住院部提供了在专业、密集环境中学习海外经验的绝佳机会。学生们通常会在国际居住地的同时学习一到两门课程。在学生就读IMBA项目期间，有可能参加几个国际实习项目。以前的地点包括：伦敦、百慕大、上海、都柏林和佛罗伦萨。 最后更新时间：2014年6月5日 如果您想了解更多信息或有任何问题，请填写这份表格。 这需要大约45秒。</w:t>
      </w:r>
    </w:p>
    <w:p>
      <w:r>
        <w:rPr>
          <w:b/>
          <w:color w:val="FF0000"/>
        </w:rPr>
        <w:t xml:space="preserve">id 350</w:t>
      </w:r>
    </w:p>
    <w:p>
      <w:r>
        <w:rPr>
          <w:b w:val="0"/>
        </w:rPr>
        <w:t xml:space="preserve">当兄弟姐妹的嫉妒心发作时 一个新的婴儿对家庭中的每个人来说并不总是一个令人愉快的惊喜。 得到所有关注的大姐姐或大哥哥在小家伙到家时可能会有强烈的嫉妒反应。兄弟姐妹的嫉妒有时是很困难的，但它是完全正常的 - 它可以采取无效、戏弄、骂人、尴尬、吠叫甚至攻击兄弟姐妹的形式。曼纳海姆儿童福利协会的心理学家玛丽-罗塔瓦（Marie Rautava）说，有时也会表现为对兄弟姐妹的冷漠态度，好像他或她和他或她的事情不重要。 基本想法是争夺父母的关注、接受和爱。 嫉妒的程度因年龄而异。这受到兄弟姐妹之间的年龄差异以及父母如何公平对待他们的孩子的影响。罗塔瓦说，家庭中婴儿的到来，对于在此之前一直是注意力中心的孩子来说，往往是一个艰难的时刻--如果大孩子只有两岁，婴儿的到来可能比四岁的孩子更容易，例如，他已经学会了成为注意力的中心。 平等对待很重要 尽可能公平和平等地对待孩子，防止兄弟姐妹之间的嫉妒。然而，儿童的个体特征给父母带来了自己的挑战： - 以同样的方式对待所有儿童并不总是公平的，而是要考虑到他们的个性和不同的需求。Rautava指出，无论父母觉得自己多么平等，孩子都可能觉得兄弟姐妹被偏爱，。另一方面，最好记住，争吵和打架是兄弟姐妹关系的一部分。所有的争端都不是关于嫉妒或竞争，而是关于日常生活中的冲突和情绪的爆发。另一方面，当你日复一日地生活在同一屋檐下时，有时即使是最亲密的人也会彼此紧张，"罗塔瓦说。 最重要的是让所有孩子感觉到，他们的父母就像他们自己一样爱他们。 孩子们值得成为他们自己，而不是他们取得的成就。将孩子们互相比较或与其他孩子比较是不好的，它让人觉得自己缺少什么，而兄弟姐妹或其他孩子更优秀。给予孩子们单独的爱是很重要的，并告诉他们为什么他们是美好的，有价值的，对他们的父母来说是重要的。 - 尽管你不能每时每刻都给予所有孩子同样的关注，但你可以告诉他们每个人的需求是同样重要的。例如，可以这样做："现在我需要哄孩子睡觉，但之后我很乐意帮助你做作业。" ，罗塔瓦解释说。如何为大事件做准备？在等待期间，让大孩子参与对新生命到来的期待，告诉他或她兄弟姐妹的到来，这是一个好主意，告诉孩子家里有第二个或更多孩子时可能发生的所有有趣事情。例如，兄弟姐妹以后可以一起做什么，大姐姐或大哥哥在小妹妹或小弟弟的生活中会发挥多大的作用。同样值得强调的是，所有的孩子对他们的父母来说都是非常珍贵的，无论他们的年龄如何。一旦婴儿出生，兄弟姐妹之间的竞争可以通过让大孩子参与照顾婴儿，并给孩子足够的时间和注意力来解决。 重要的是，孩子要得到父母全身心的关注，父母要有时间可以单独关注孩子。罗塔瓦建议说："重要的是，母亲也有时间与大孩子单独相处。 你应该对访客说什么？通常的情况是，他们只围绕着新生儿，而忘记了大孩子......强调大孩子也被考虑在内是很好的。 例如，如果你为婴儿带了礼物，你也可以为大孩子带些东西。</w:t>
      </w:r>
    </w:p>
    <w:p>
      <w:r>
        <w:rPr>
          <w:b/>
          <w:color w:val="FF0000"/>
        </w:rPr>
        <w:t xml:space="preserve">id 351</w:t>
      </w:r>
    </w:p>
    <w:p>
      <w:r>
        <w:rPr>
          <w:b w:val="0"/>
        </w:rPr>
        <w:t xml:space="preserve"> 在2000年的电影《丑狼》（Coyote Ugly）中，佩拉博（Piper Perabo）的角色维奥莱特（Violet）在纽约最吵闹的酒吧获得了名利，但故事绝非就此结束。我们很想回到沙龙，酒吧里不乏年轻、火辣的好莱坞人才在跳舞。Mamma Mia!妈妈咪呀！》富有感染力的娱乐活动将使任何人的脸上都露出笑容。当梅丽尔-斯特里普和皮尔斯-布鲁斯南说 "我愿意 "时，每个人当然都很高兴，但我们却想知道苏菲和斯凯的情况如何。遗忘的莎拉-马歇尔》在电影《演出了》中得到了某种程度的续集，在这部电影中，拉塞尔-布兰德重新扮演了过气的摇滚歌手阿尔多斯-斯诺。但我们更感兴趣的是发生在杰森-西格尔和米拉-库尼斯身上的事情，所以关于这对夫妇的音乐剧续集将是一个男孩。 在《夏日500天》中，祖伊-德尚尔打破了约瑟夫-高登-莱维特和观众的心。在影片的结尾，汤姆从夏天转到了秋天，遇到了由明卡-凯利扮演的华丽的秋天......当然我们很想知道接下来发生了什么。Superbad 2007年的《Superbad》凭借出色的演技和精彩的对白，轻松跻身有史以来最伟大的青少年电影之列。 该片主要集中在塞斯（乔纳-希尔）和埃文（迈克尔-塞拉）的滑稽表演上，但续集可以把重点放在福格尔身上，也被称为麦克洛温（克里斯托弗-明茨-普拉斯）。 Anna Returns 2000年的原版《安娜归来》让观众欢呼雀跃，所以它总共收到四部续集。不幸的是，他们都很糟糕。 现在是克尔斯滕-邓斯特、伊丽莎-杜什库和加布里埃尔-尤尼恩再次上路并展示它是如何做到的时候了。在2009年的《新娘大作战》中，安妮-海瑟薇和凯特-哈德森的表现非常搞笑，老友们在婚礼前夜互相反目。既然在影片的结尾，艾玛和丽芙的孩子有相同的预产期，我们当然应该找出第二轮的情况--妈妈们的战争如何？27条裙子--婚礼热 在《27条裙子--婚礼热》中，凯瑟琳-海格尔的角色简忍受了无数朋友的婚礼和可怕的伴娘礼服，然后遇到了她的对手詹姆斯-马斯登。但正如所有已婚夫妇所知，婚礼并不是故事的结束，而是新的冒险的开始。 四个女孩和神奇的牛仔裤 四个女孩和神奇的牛仔裤在2008年得到了续集，其中揭示了神话般的四人组在大学期间发生的事情。现在我们想知道布里奇特（Blake Lively）、莉娜（Alexis Bledel）、蒂比（Amber Tamblyn）和卡门（America Ferrera）成年后发生了什么。 这四位女演员都有很好的事业，但也都表示希望能重归于好--我们要贿赂谁才能实现这一愿望呢？如何在10天内甩掉一个男人 马修-麦康纳在浪漫喜剧中的日子可能已经过去了 ，但《如何在10天内甩掉一个男人》的概念仍然可以继续。我们很想看到一个续集，其中凯特-哈德森是Composure杂志的编辑，并根据一个奇妙的、非常真实的Tumblr页面写了一个专栏，名为《如何在一次Tinder中失去一个男人》。 一个保证的笑料。 冒险岛 好莱坞最尴尬的--也是最赚钱的--二人在格雷格-莫托拉2009年的喜剧《冒险岛》中找到了爱情。但我们都知道，年轻的爱情就像坐过山车一样--那么杰西-艾森伯格和克里斯汀-斯图尔特的爱情是否持续了，还是恼人的瑞安-雷诺兹又妨碍了？爱弥儿》让-皮埃尔-朱奈的原创小说</w:t>
      </w:r>
    </w:p>
    <w:p>
      <w:r>
        <w:rPr>
          <w:b/>
          <w:color w:val="FF0000"/>
        </w:rPr>
        <w:t xml:space="preserve">id 352</w:t>
      </w:r>
    </w:p>
    <w:p>
      <w:r>
        <w:rPr>
          <w:b w:val="0"/>
        </w:rPr>
        <w:t xml:space="preserve">议会在谈论什么？发展教育和研究，主席先生!在过去的30年里，教育和专业结构发生了根本性的变化。这种变化在芬兰尤为明显。开放的市场和日益国际化意味着强大的技能仍然是成功的关键条件。教育和培训的水平从未像今天这样重要。政府的目标是到2020年使芬兰人成为世界上知识最丰富的人。教育和研究发展计划规定了未来四年内政府的计划将如何在教育和培训中实施。政府将在今年年底前讨论并决定该计划。这次辩论是议会可以讨论这个问题的唯一论坛。 这次辩论是我们思考计划内容的唯一机会。 重要的是，议会要对知识和研究的发展需求进行深入和有远见的辩论。 主席先生！我想你会喜欢的。随着世界的变化，工作中所需要的技能变得越来越难以预测。同时，培训需求也在变化。新时代最重要的公民技能是：好奇心、活动能力、互动能力以及解决问题和筛选大量信息的能力。 在各级教育中发展创业教育、合作和工作生活知识对于加强教育和工作生活之间的联系也至关重要。随着工作和世界的迅速变化，我们的教育系统也必须能够应对变化。我们必须敏捷、灵活并能够适应。而在这方面，我希望在计划中看到更多的愿景和更多的前瞻性。没有人期望诺基亚手机是用刀塑造的，没有人期望愤怒的小鸟游戏世界是用黑板设计的。学校是社会上唯一一个人们仍然靠粉笔和黑板生活的地方吗？正是那些应该为未来教育我们的孩子的社会机构落后得最远。 数字化已经渗透到整个社会。我们在网上报税，我们在手机上查看驾驶路线，我们以电子方式购买剧院门票。几年后，将很难获得纸质印刷的书籍。 尽管如此，媒体上却没有提到学校和教育的数字化。 主席先生！请您谈谈您的看法。芬兰没有为教育和创新分配大量资源。因此，我们必须尽可能地利用这些资源。必须最大限度地减少任何重复工作，因为重复工作会占用许多其他好事的资源。克苏强调教育平等是一个重要的目标，这是提高人口教育水平的前提条件。学校必须具备实现这一目标的手段。例如，恰恰是在数字化领域，家庭的条件完全不同。对于一些孩子来说，数字世界中的平板电脑和智能手机是理所当然的--我刚刚听到一个真实的故事，一个孩子认为印刷的报纸是一个破旧的阅读设备。 其他孩子甚至从未见过阅读设备。 学校也必须能够平衡这些差异。不是所有的学生都是一样的。我们必须能够满足多样性的需求。然而，不幸的是，在Kesu，个人和对个人需求的保障已被置于次要地位。教育中的平等意味着每个学生都有机会检验自己的能力，并作为一个个体得到最好的发展。只有这样，芬兰的全部知识资源才能被引导到共同利益上来。总统先生!随着环境的变化，良好和多样的基础教育的作用变得更加重要。 教育为终身学习打下了基础。我们能给孩子的最重要的礼物是学习的欲望。我非常重视这样一个事实--正如政府方案中所规定的那样--《幼儿教育法》的制定和《幼儿教育法》的行政管理的移交。</w:t>
      </w:r>
    </w:p>
    <w:p>
      <w:r>
        <w:rPr>
          <w:b/>
          <w:color w:val="FF0000"/>
        </w:rPr>
        <w:t xml:space="preserve">id 353</w:t>
      </w:r>
    </w:p>
    <w:p>
      <w:r>
        <w:rPr>
          <w:b w:val="0"/>
        </w:rPr>
        <w:t xml:space="preserve">从Casumo抢夺270 000个硬币 2013年3月27日，Casumo赌场为新的NetEnt视频老虎机Twin Spin送出特别优惠和奖品，这是该公司继成功的《南方公园》视频老虎机之后推出的最新游戏。有243种赢钱方式，单次旋转最高可达27万个硬币，Casumo的新优惠明显打破了其他赌场的重复性促销活动，推出了一系列新的促销活动，对玩家的游戏技巧进行考验。至于其他奖项，如果玩家赢得上述所有奖牌，Casumo将颁发一个特殊的 "所有双转奖 "奖牌，以加冕玩家为 "双转之王"。 Casumo将在圣诞节前宣布更多的促销活动和优惠，包括来自NetEnt的一个新的奇怪但不同的挑战黑湖生物视频老虎机，这将在12月下旬发布。2014年12月13日 由于最近的技术进步，现在可以在网上玩视频扑克。 游戏机扑克是一种通常在特殊的娱乐电子设备或电脑上玩的桌面游戏，被恰当地称为 "游戏机"。受欢迎的游戏机包括 [......] 2014年12月13日 慷慨的体育赔率，现场投注，一个拥有超过460个游戏和现场发牌员的赌场，以及更多等待您的投注......SuperLenny拥有这一切!如果你正在寻找一个包罗万象的游戏体验，那么我们建议你在SuperLenny开一个账户 [... ] 2014年12月12日 Casino Room是近来最好的赌场之一。 所提供的游戏的广度是有保证的，因为他们有来自世界领先的游戏开发商的丰富游戏，加上赌场有一个高度创新的游戏方法，这 [... ] 。... ] 关于我们 Casinolegazin .com是您的赌场指南。 我们在网上冲浪，与专业人员交谈，并保持我们的耳朵开放，为您提供来自世界各地的最新赌场新闻。我们的团队由狂热的赌博爱好者、评论家和Casinolehti .com的顶级在线侦探组成，每天都会搜索许多不同的网站，让您了解世界各地最新的赌场新闻。当然，总是有改进的余地，但我们努力成为任何地方最好的在线赌场指南。Casinolehti.com已经存在了一段时间，我们不断发展，以确保你有一流的信息可以阅读。为什么网上的一切都在不断变化？今天看起来像什么，明天可能就完全不同了。网上赌场和游戏也不例外。一个好的赌场新闻网站会跟上变化的步伐，并能确保你在需要时总是能从源头上获得新鲜的赌场新闻。阅读赌场新闻也是为了安全。 有成千上万个不同的在线赌场和数万个不同的游戏网站。 你怎么能知道哪些是安全的，哪些是不安全的？赌场指南可以帮助您解决这个问题，当然，最好的赌场指南会让您了解安全等级和标准的最新变化。在线赌博和其他在线游戏已经成为许多人日常娱乐的一部分。 Casinoleag.com与博彩业有关，汇集了有关运营商、赌场、软件、游戏和其他有关赌场新闻的新的和即将到来的主题的信息。我们的赌场指南的作者一直关注着游戏和软件行业的新发展。我们通过和审查新游戏的功能，并使它们成为我们自己的在线赌场指南的一部分。 想象一下新的图形，独特的主题，伟大的声音效果 - 我们审查他们。</w:t>
      </w:r>
    </w:p>
    <w:p>
      <w:r>
        <w:rPr>
          <w:b/>
          <w:color w:val="FF0000"/>
        </w:rPr>
        <w:t xml:space="preserve">id 354</w:t>
      </w:r>
    </w:p>
    <w:p>
      <w:r>
        <w:rPr>
          <w:b w:val="0"/>
        </w:rPr>
        <w:t xml:space="preserve">    独特的别墅在绿色的环境中，在Kargicak , Kargicak , Alanya Granada Residence , 山坡上的别墅 , Kargicak , Alanya Granada Residence是一个新的房地产项目在Alanya 。这里有164套公寓，包括34套独立式别墅和6套半独立式别墅。格拉纳达公寓的位置是整个土耳其里维埃拉最好的之一--在金牛座山的山坡上，Kargicak地区。Mahmutlar ，一个受欢迎的度假村，只有5公里，阿兰亚17公里。 新的Gazipasa机场只有25公里远。海滩距离2.3公里，每栋别墅都可以看到地中海的景色。别墅是以现代风格建造的。每栋别墅的面积约为300平方米，有自己的游泳池和车库。入口在上层。楼上有一个带开放式厨房的大客厅，阳台和客用卫生间。 客厅有大窗户，所以光线充足，可以看到大自然、山脉和地中海的无遮挡景色。起居室旁边是一个大露台。楼下有三间卧室，两间浴室（其中一间在主卧室），一个储藏室，一个桑拿房和一个业余活动室。 从别墅的这个部分，可以进入花园。请与我们联系，我们可以发送宣传册和照片。我们甚至提供包括航班、接送和三晚半膳酒店的介绍性旅游。如果你通过我们购买公寓，我们提供免费的整个行程。</w:t>
      </w:r>
    </w:p>
    <w:p>
      <w:r>
        <w:rPr>
          <w:b/>
          <w:color w:val="FF0000"/>
        </w:rPr>
        <w:t xml:space="preserve">id 355</w:t>
      </w:r>
    </w:p>
    <w:p>
      <w:r>
        <w:rPr>
          <w:b w:val="0"/>
        </w:rPr>
        <w:t xml:space="preserve">芬兰自由骑行杂志1/13山顶封面 1/13山顶来了!第一张封面照片由芬兰的国际知名滑雪摄影师Tero Repo于今年4月在阿拉斯加的海恩斯拍摄。你能告诉我们关于封面照片Tero的拍摄情况吗？我们被直升机扔到Samuel [Anthamatten]上，这是一个相当快的过程。然后我们打开门，从直升机上拍摄着陆。 当时有很多雪，还有一点雪崩的危险，但塞缪尔以一条漂亮的线路完成了任务，避开了最糟糕的雪泥。你那天的心情和目标是什么？当天气和条件合适时，你会全力以赴。滑雪者知道会有很多东西，他们也会在条件合适的时候去做。事实上，我试图尽可能少地给滑雪者施加压力，但同时也发出信息，现在是敏感期的触发点。在这样的日子里，我的脉搏一定接近100，尽管我几乎一直坐在直升机上拍摄。我为滑雪者感到该死的紧张，就像我那天一样。幸运的是，这些早晨，你知道，当一个专业的计算器是在镜头前，所以往往来的结果. 如果没有，那么你只有自己责备. 你是如何结束与这个特殊的角度上的封面？在阿拉斯加的旅行中，我们几乎80%的时间都在直升机上拍摄。 在拍摄之前，我们会和飞行员讨论线路，也许还会做一次试运行。 我和制片人一直和飞行员保持无线电联系，我们在飞行过程中进行了很多交流，比如：上、下、左、右。 很简单，但同时你必须知道直升机和驾驶员能做什么。 它很冷吗？当你打开门飞行时，你的膝盖，特别是你的手指真的很冷。你在护照上呆了很久吗？像这样的单行本只需几分钟。一切进展顺利吗？我总是可以做得更好，但我对着陆和照片相当满意。你会采取什么不同的做法？也许我在直升飞机上会高出50米。这张照片会看起来更漂亮。</w:t>
      </w:r>
    </w:p>
    <w:p>
      <w:r>
        <w:rPr>
          <w:b/>
          <w:color w:val="FF0000"/>
        </w:rPr>
        <w:t xml:space="preserve">id 356</w:t>
      </w:r>
    </w:p>
    <w:p>
      <w:r>
        <w:rPr>
          <w:b w:val="0"/>
        </w:rPr>
        <w:t xml:space="preserve">在芬兰的支持下，欧盟即将与土耳其建立关税同盟，并向其提供大量财政援助（HS 4.12）。 然而，道德上的争论并不支持这样的决定。土耳其一直在迫害其库尔德少数民族，欧盟与土耳其缔结关税同盟就是在支持这种压迫的继续。土耳其监禁了大量持不同政见者、作家、记者、政治家和少数民族，有几位库尔德议员仍在狱中。土耳其是德国武器的主要买家，因此欧盟将间接支持土耳其购买武器，包括用于杀害热爱自由的库尔德人的武器。与土耳其建立关税同盟的理由是，否则极端的穆斯林可能在土耳其上台，这是致命的愚蠢行为。事实上，对正义原则的妥协向其他压迫国发出了一个明确的信号：压迫可以继续。芬兰是一个长期受压迫的小国，政府赞成建立关税同盟，这是芬兰的耻辱。如果芬兰自己以自己的行动支持强者继续压迫的权利，那么它有什么权利独立？欧盟轻视人权的政策导致了越来越多的仇恨和怨恨。如果我们想为一个和平的世界而努力，我们必须为一个公正的世界而努力。 如果欧盟支持继续压迫库尔德人的土耳其，我们可以期待整个欧盟对库尔德人越来越多的攻击。不仅仅是库尔德人要受到指责，欧洲联盟也要受到指责。</w:t>
      </w:r>
    </w:p>
    <w:p>
      <w:r>
        <w:rPr>
          <w:b/>
          <w:color w:val="FF0000"/>
        </w:rPr>
        <w:t xml:space="preserve">id 357</w:t>
      </w:r>
    </w:p>
    <w:p>
      <w:r>
        <w:rPr>
          <w:b w:val="0"/>
        </w:rPr>
        <w:t xml:space="preserve">招聘市场是该地区雇主和求职者的最大聚会场所，提供成千上万的工作、学习机会和生活管理.它是就业市场、暑期工作市场、未来市场、服务市场和城市市场的所在地，也是一个社会辩论的论坛。招聘市场的对象是18岁以上的人。它提供夏季和季节性工作、临时和长期工作、职业转换信息和学习机会。 2012年的重点是市政当局和为公共部门提供服务的公司。Kuntatori显示在坦佩雷招聘者计划平台上。Rekrytori提供了一个社会辩论的论坛，包括一个小组讨论。</w:t>
      </w:r>
    </w:p>
    <w:p>
      <w:r>
        <w:rPr>
          <w:b/>
          <w:color w:val="FF0000"/>
        </w:rPr>
        <w:t xml:space="preserve">id 358</w:t>
      </w:r>
    </w:p>
    <w:p>
      <w:r>
        <w:rPr>
          <w:b w:val="0"/>
        </w:rPr>
        <w:t xml:space="preserve">冥想：你是谁，除了仁慈的天使，给了像我这样的失败者生命的夜晚 移民政策 2009年10月3日，04.10 Jussi Häkkinen写道：我将是。Todnäk ......thata在某些时候被用作你自己事业的恶作剧马，你取笑Homma是如何帮助远方的人，所以他们不需要被允许进入芬兰。如果这样的世界改善率更好，他们为什么需要这样做？我早些时候提出了一个建议，即有人可以启动一个Mamura基金。是什么阻止了你建立一个？至少我们有一个确定的捐赠者。 我们需要一种行动精神，不是吗？为什么国家要照顾一切，特别是如果人们不准备为国家做任何事情？仇外的棚户区居民这样做是不会有好结果的。我敢说，你是世界上最具有种族主义和极权主义的作家之一。 如果你自己没有意识到这一点，那就很有趣了，因为你远非愚蠢。 继续这些讨论是很好的，但我认为你不会给这种反动的想法任何价值。移民政策 Jussi Häkkinen写道：我想。Todnäk ......thata在某些时候被用作你自己事业的恶作剧的马，你是嫉妒Homma如何帮助远方的人，所以他们不需要被允许进入芬兰。如果这样的世界改善率更好，他们为什么需要这样做？因为将这些结合起来，就没有必要独自在自己的角落里打闹，用爱国主义和种族偏见的论调来安慰自己。 没有单一的正确或可行的提供援助的方式--开放边界（最好从民族国家系统转向省类型系统，至少在欧盟层面）和远程援助都是必要的。是什么阻止了你建立一个？孤立主义的政策与我希望看到的芬兰、欧洲或世界的情况相去甚远。 为什么国家要做一切事情，特别是如果人们不准备为国家做任何事情？我很想知道普通人为国家做了什么：买了一个狮子耳环，听了Rammstein，读了一本浓缩版的《我的奋斗》？从你的文章来看，我敢说你是踢球时最有种族主义和极权主义的作家之一。 如果你自己没有意识到这一点，那就很有趣了，因为你远非愚蠢。我特别歧视了哪个种族？种族主义完全是种族歧视。 我远非极权主义者--我只是忽略了极右派的集会呼声，正如任何明智的人所做的那样。 继续这些讨论是很好的，但我想，希望你会给这种反动的想法以任何价值是徒劳的？是的，爱国主义、关闭边界和种族主义思维并不是与我讨论的良好起点。 我也不太看好代表他们的人，我不认为他们对未来的社会有什么贡献。然后，"Mamu "和 "moku "这两个词就可以留在门口了。移民政策 Oct 3 , 2009 , 09.07 Jussi Häkkinen写道：是的，爱国主义、关闭边界和种族学说并不能为我提供一个良好的讨论起点。 我也不太重视代表他们的人，不认为他们对未来社会有什么贡献。如果你认为爱国主义和种族主义有某种联系，那就很束缚了。 当然，有些种族主义者用爱国主义作为论据，但共产主义者也谈及民主，所以....... "Mamu'和'moku'可以留在门口。移民政策 Oct 3 , 2009 , 09.33 Jussi Häkkinen写道：是的，爱国主义、关闭边界和种族思维不允许。</w:t>
      </w:r>
    </w:p>
    <w:p>
      <w:r>
        <w:rPr>
          <w:b/>
          <w:color w:val="FF0000"/>
        </w:rPr>
        <w:t xml:space="preserve">id 359</w:t>
      </w:r>
    </w:p>
    <w:p>
      <w:r>
        <w:rPr>
          <w:b w:val="0"/>
        </w:rPr>
        <w:t xml:space="preserve">在读完汉娜-詹森的《我父亲记忆中的940天》（Teos 2013）后，我决定告诉我丈夫和儿子，如果他们能在我们家的图书馆找到这本书......汉娜-詹森写了一本非虚构的书，但她以一种非常个人的方式处理记忆丧失、其进展和应对问题。 事实和个性的巧妙交织是它有别于一般非虚构书籍的优势。 尽管詹森写得很专业、很生动，这本书并不容易阅读。这个主题是很有分量的。2009年春天，詹森意识到他的父亲一直表现出奇怪的特征：嘴角上扬，过度微笑而不说话，平衡不稳，失去兴趣，说话含糊不清。 然后是未付的账单和未洗的衣服。 这种疾病也许已经发酵了很久而未被发现。为了帮助他，我的父亲制定了一个日历和一种写下一切的方法。 一个漫长的过程开始了。互联网和文学成为他的重要工具。他开始写日记，记录他父亲的疾病和他自己的关怀关系。他像一只小老虎一样在医疗保健系统的丛林中搏斗。而且他学到了，学到了很多。随着病情的发展，汉娜-詹森了解到，她的父亲不是失去了理智，而是失去了记忆，他不仅仅是一个病人。 他有自己的意志，有自己的愿望、喜好、习惯和需求。虽然过去和现在在他的脑海中混为一谈，但这不是幻觉，而是真实的记忆和影像。 詹森了解到，他父亲的奇怪说法不应该被纠正或否认，因为记忆患者感到焦虑和无助。你必须顺应父亲的现实。父亲总是以良好的幽默感来回报这一点，事情就这样过去了。"像对待健康人一样对待记忆病人。停止咆哮，"詹森总结说。当仍然相当年轻的父亲不再做饭，不吸尘或除尘，不换衣服或通风，最后不再注意个人卫生（"淋浴的地板会湿"）时，就需要智慧、外交和幽默。对于一个曾经在穿着上一丝不苟的人来说，这是一个艰难的改变，他的领带架上还有300条领带。 这本书充满了经验的智慧，但也有叙述，其中有几乎取之不尽的有用信息，包括网址和链接、支持和同侪服务或关于装饰和装备家庭的建议。詹森忍不住要踢我们的医疗保健系统：他自己在互联网上搜索信息。 没有提供。 不是所有的亲属都能或有能力以同样的力度搜索。女儿不得不体验到为一个记忆病人开出的不同药物的数量--直到她找到明智的医生，将她父亲的药物从开始的水平大幅减少。 她的父亲不再像傻瓜一样被麻醉。他了解到，记忆病人不适合有情绪。如果他哭泣或出现其他悲伤的情况，就会紧急给他开抗抑郁药。有时，父亲会被送到保健中心接受治疗。汉娜-詹森写道："为什么保健中心和医院一开始就是为躺着而设计的？很少有疾病需要在治疗阶段躺下。 躺下对生活的意志有什么影响？在我看来，每一个有记忆问题的健全人仅仅因为被诊断有记忆问题而躺在床上，都是一个医疗错误。"社会已经落后很多步。当汉娜-詹森的父亲的疾病在年底终于到达最后阶段时</w:t>
      </w:r>
    </w:p>
    <w:p>
      <w:r>
        <w:rPr>
          <w:b/>
          <w:color w:val="FF0000"/>
        </w:rPr>
        <w:t xml:space="preserve">id 360</w:t>
      </w:r>
    </w:p>
    <w:p>
      <w:r>
        <w:rPr>
          <w:b w:val="0"/>
        </w:rPr>
        <w:t xml:space="preserve">兵役制 兵役制从男子年满十八岁的那一年开始。兵役应持续到应征者年满60岁那年的年底。应征者应是正规军、预备役或征兵部队的成员。征兵工作通常在征兵后一年内完成，即19岁或20岁时。在特殊情况下，在自愿的基础上或延期的情况下，可以在17至29岁之间完成。招募是征兵法下的一种服务形式，类似于兵役。兵役结束后，预备役人员应继续留在预备役中，直到年满50岁的那一年结束；军官、军士和士官应继续留在预备役中，直到年满60岁的那一年结束。船员在其剩余的服役期内，应保持在第一类军士中，直到其年满60岁的那一年年底。</w:t>
      </w:r>
    </w:p>
    <w:p>
      <w:r>
        <w:rPr>
          <w:b/>
          <w:color w:val="FF0000"/>
        </w:rPr>
        <w:t xml:space="preserve">id 361</w:t>
      </w:r>
    </w:p>
    <w:p>
      <w:r>
        <w:rPr>
          <w:b w:val="0"/>
        </w:rPr>
        <w:t xml:space="preserve">Kallion Stallions 公共信息 Joacim 我们与其他爱好小组一起，在22-23日从Merihaasta定期轮班。合同在年关开始，我们正试图分裂另一个帮派，它tos ois ois可能是另一个帮派kiinostunu，但我并没有真正得到明确。......所以，如果这里将离开porukka messiin所以ois exelente ...... 8个月前 Joacim 它是200eekii每月和meit是10 messis所以如果täält离开其他10所以它是kybä peru nenu /月 8个月前 Antti Hi !Ensi alkuun真的大和谦卑的道歉，所有的团队，otteluohjelmaassa luki pelipäivänä苏17.11。 Meiltä真的大错，成为错误的日期。 这样的事情不应该发生，道歉所有futhaan当场就到达。以下是常规赛的最终排名和周二的比赛列表。Mikael 如果有人有马甲，那么今天可以带着它去看比赛。8个月前 Kuivanen 有几个不幸的最后一分钟feidausta，将没有时间来弥补，所以比赛将缩小到一个简单的系列六支球队，然后是半决赛和决赛。因此，对于所有的人来说，至少有5个，最多7个垫子。计划：比赛时间为20分钟，尽量让比赛在前一场比赛后立即开始。 对于裁判员--来自前一场比赛输掉的球队的杜马利--导致直接任意球的犯规（在实践中，直接的身体犯规和其他间接的犯规）将被计算在内，第六次累计犯规将导致对手在10米处的点球。- 所有其他的犯规都是从6米处开始的。 - 一旦球被对手打开，球就不能再返回，直到它接触到对手。红牌是在球队还剩2分钟时或在对手得分前获得的。</w:t>
      </w:r>
    </w:p>
    <w:p>
      <w:r>
        <w:rPr>
          <w:b/>
          <w:color w:val="FF0000"/>
        </w:rPr>
        <w:t xml:space="preserve">id 362</w:t>
      </w:r>
    </w:p>
    <w:p>
      <w:r>
        <w:rPr>
          <w:b w:val="0"/>
        </w:rPr>
        <w:t xml:space="preserve">在 "威玛的用户组 "下，选择将看到平均数的组别，如 "学生辅导员"。在教师注册表的 "Wilma 中的用户组 "字段中输入相同的用户组。 在 Wilma 用户 ID(测试)字段中，最好输入测试教师的 ID，直到根据您的学校调整表格的配置并测试表格在 Wilma 中的可见性。 即使在 Wilma 中的可见性字段没有被选中，也会以测试 ID 显示表格。本表中所有科目的平均数取自Primus课程，因此它包括所有给出数字成绩的科目（在平均数中予以考虑）。 学年的平均数在此使用Average.Interval函数，根据开始日期字段取值。第一年的平均时间间隔为开始日期+365天，第二年的平均时间间隔为随后的365天等。 第四年在毕业日结束。 另一个选择是手动输入日期，并在表格中按学年更新。如果使用另一个字段来代替开始日期，你可以使用它作为日期。如果有必要，请联系StarSoft客户支持部门寻求帮助。 创建平均数 使用表格需要你在Primus中定义你想要什么样的平均数，哪些课程或科目计入哪个平均数。这些将出现在 "课程 "选项卡的 "包括在平均数 "领域的下拉列表中。在平均数寄存器中设置你想在学校使用的平均数，例如："阅读科目"、"语言 "和 "最终证书平均"。以下是表格中使用的平均数： 语言 阅读科目 数学和科学 艺术和手工艺 社会科学 此外，表格将包含所有科目的平均数，但你不需要为此创建自己的平均数定义，因为这个数字是由Primus自动计算的。哪些科目或课程可计入哪种平均分？打开课程注册表，选择 "包括在平均数 "栏。接下来，指出哪些平均数包括特定的物质/课程。同一个科目可以包括在几个不同的平均数中。 表格上的定义与你自己的Primus中的定义不直接对应，所以下一步是把表格上的定义改为你自己学校的平均数。在表单编辑器中打开表单，并通过红色字段来定义（xxx）。 点击红色区域（不是铅笔图像，而是红色部分）。 将打开一个屏幕，你可以首先通过点击清除按钮来删除表单附带的定义。下一步是在自己的Primus属性中选择与这个项目相对应的属性。 在图中，"阅读平均 "项目被 "七年级平均 "项目所取代。"阅读 "项目被 "阅读 "项目所取代。当每个项目都选择了正确的平均数后，保存表格。 更新 "帮助 "字段中的文字。 在每个平均数的说明中，输入你的高中在这个平均数中所考虑的科目。该表格还显示了学生在预科考试中的成绩和分数（以前是 "合格 "分数）以及每次考试的分数总和。 这一部分不可编辑。 基础学校毕业证书的平均分 如果在学生转学时，基础学校毕业证书的平均分已经转到了高中，那么该表格就会显示。在Kouluta系统中可以获得以下信息：科目的平均数、成绩的平均数和加权科目的平均数。 如果九年级学生在春季已经作为计划生转入高中，也可以从高中获得同样的信息。 高中在字段中输入平均数据，并添加字段</w:t>
      </w:r>
    </w:p>
    <w:p>
      <w:r>
        <w:rPr>
          <w:b/>
          <w:color w:val="FF0000"/>
        </w:rPr>
        <w:t xml:space="preserve">id 363</w:t>
      </w:r>
    </w:p>
    <w:p>
      <w:r>
        <w:rPr>
          <w:b w:val="0"/>
        </w:rPr>
        <w:t xml:space="preserve">简介 JOUKO NIEMINEN SEWMASTER 使用铁匠和锻造技术，以自己独特的方式将金属结构带入生活。热加工钢、不同的连接方法、铆接、粘合、穿孔和其他锻造技术，即使在小的细节上，也能使原本平淡无奇的物品给人以个性和设计技巧的印象。传统的锻造工艺以其丰富的形式和技巧令观众着迷，而今天的铁匠大师可以用他或她的锻刀锻造一个小的、美味的细节，并明智地使用它，使作品具有工艺和质量的印记和特征。</w:t>
      </w:r>
    </w:p>
    <w:p>
      <w:r>
        <w:rPr>
          <w:b/>
          <w:color w:val="FF0000"/>
        </w:rPr>
        <w:t xml:space="preserve">id 364</w:t>
      </w:r>
    </w:p>
    <w:p>
      <w:r>
        <w:rPr>
          <w:b w:val="0"/>
        </w:rPr>
        <w:t xml:space="preserve">想和别人分享你最狂野的萨尔坎尼米造型并参加比赛吗？为你的Särkänniemi造型拍一张照片，不管是独自一人还是和一群朋友一起。将你的照片上传到塞克涅米公司的Facebook或网站上的竞赛应用程序。喜欢最多的照片将赢得四把Elämysavai钥匙、四张食品券和四本游戏票（价值238欧元）。 比赛时间为2014年6月7日至7月7日。每周将选出一名获胜者，总共有四个奖品包 !3.比赛规则在Särkänniemi比赛网站 "Särkänniemi Look "上公布，参赛者将其Särkänniemi Look的照片上传到比赛网站。在比赛期间，得票最多的图片将赢得每周一次的奖品。 每位参赛者只能赢得一次。参赛者必须留下自己的联系信息，可以在Särkänniemi Facebook页面或其他社交媒体上参与比赛。4.奖品 比赛的获胜者将获得4套体验钥匙、4套食品券和4套游戏书（总价值不超过238欧元）。 奖品必须在2014年内使用，不能兑换成现金。5.获奖者的公布 我们将通过电子邮件通知每周比赛的获奖者。 萨尔坎尼米公司有权在各种媒体上公布获奖者的姓名，而不需要任何进一步的同意或补偿。 奖品将在每周比赛结束后公布。 6.信息的披露 萨尔坎尼米公司不会向任何第三方披露联系信息，也不会将联系信息用于联系抽奖者以外的任何目的，除非参与者表示愿意接收萨尔坎尼米公司的促销邮件。</w:t>
      </w:r>
    </w:p>
    <w:p>
      <w:r>
        <w:rPr>
          <w:b/>
          <w:color w:val="FF0000"/>
        </w:rPr>
        <w:t xml:space="preserve">id 365</w:t>
      </w:r>
    </w:p>
    <w:p>
      <w:r>
        <w:rPr>
          <w:b w:val="0"/>
        </w:rPr>
        <w:t xml:space="preserve">该部的登记处在工作日的8点至16点15分开放。文件在移交给当局的当天被视为该部已经收到。邮寄文件的收件日期应被视为在该部的邮筒中收到的日期，或通知当局文件已送达的日期。在登记处，该文件应登记在行政档案中，并转交给负责有关案件的官员。这种登记对于法律的确定性和案件的后续工作非常重要。一旦案件得到裁决，发件人或申请人将收到一封转达信（信，决定等）。 决定附有上诉通知或禁止或无资格上诉的通知。 对于单独作出的决定，申请人将被收取交通和通信部法令规定的费用。 根据《政府活动公开法》，作为一般规则，任何人都有权获得公共当局的文件，只要该文件不包含非公开部分。任何获取文件的请求必须足够具体，以使该部能够确定请求所涉及的文件。 此外，根据《公共获取法》和《个人数据法》，任何人都有权检查该部登记簿和文件中有关他或她的信息，并在必要时要求纠正这些信息。 该部最古老的文件，从1918年到1956年，都保存在国家档案馆。国务委员会的档案包含1957年至1979年的文件，交通和通信部的档案包含1980年以后的文件。自1998年以来，有关工作组、委员会、理事会、咨询委员会以及立法和其他项目的信息一直保存在国务委员会的项目登记册中。</w:t>
      </w:r>
    </w:p>
    <w:p>
      <w:r>
        <w:rPr>
          <w:b/>
          <w:color w:val="FF0000"/>
        </w:rPr>
        <w:t xml:space="preserve">id 366</w:t>
      </w:r>
    </w:p>
    <w:p>
      <w:r>
        <w:rPr>
          <w:b w:val="0"/>
        </w:rPr>
        <w:t xml:space="preserve">关于AEG-ELECTROLUX EON63140W DE的意见 它的用户认为AEG-ELECTROLUX EON63140W DE是非常用户友好的 他们认为它是非常可靠的 . , 几乎每个人都同意这一点 你可以看看AEG-ELECTROLUX EON63140W DE论坛的问题，有建议的解决方案 平均而言，其用户认为它是比其竞争对手更强大。，这个项目有一个共识物有所值好的分数你可以下载AEG-ELECTROLUX EON63140W DE用户手册，以确保其功能符合你的需求易于使用用户提出以下问题：EON63140W DE容易使用吗？3位用户对产品进行了0到10分的评价，如果AEG-ELECTROLUX EON63140W DE的用户体验非常好，给出了10分的评价，意见分布的平均分是9分，标准差是1.41分 高性能 用户提问：EON63140W DE非常好吗？如果AEG-ELECTROLUX EON63140W DE在技术层面上是最好的，提供最好的质量，或者提供最大的选择范围，则评分为10分。</w:t>
      </w:r>
    </w:p>
    <w:p>
      <w:r>
        <w:rPr>
          <w:b/>
          <w:color w:val="FF0000"/>
        </w:rPr>
        <w:t xml:space="preserve">id 367</w:t>
      </w:r>
    </w:p>
    <w:p>
      <w:r>
        <w:rPr>
          <w:b w:val="0"/>
        </w:rPr>
        <w:t xml:space="preserve">怀孕第38周 我昨晚做了一个梦，梦见宝宝在我肚子里右转。我醒来后摸了摸肚子，发现仍然是臀部。我晚上做的梦都是以婴儿为主题的：我怀里抱着一个不到两周大的新生儿，他睡得很香。我很担心她在连续睡了几个小时后不会醒来吃东西。母亲的本能不会离开她，即使是在她睡着的时候。今天我去产科和胎儿诊所做了一次妊娠检查。怡宝娜仍然是臀位，他们建议进行外部翻译。我不同意，当助产士和医生用圆溜溜的眼睛疑惑时，我不得不向他们解释。 肚脐和骨盆的压力很强，所以我认为宝宝已经附着了，我的子宫对收缩非常敏感，宝宝在整个怀孕期间甚至没有寻求其他位置，所以不太可能转动。 超声波检查，臀部下仍有一些羊水，所以没有完全附着，但很低。所以还是有可能转弯的，但我还是不想转弯。一想到这一点，我就不寒而栗。太糟糕了，我的朋友圈里没有助产士，所以我们不能谈论这些事情。 超声波还显示，我可以把ipanja往下送。我已经做好了剖腹产的心理准备，但我要求有更多的时间来考虑这个问题，所以我明天有一个电话，是关于格拉维达的。当医生建议主要采用臀位分娩，而我却持相反意见时，不知为何我感到非常自私和内疚。我真的很难相信这一点，我质疑年轻医生的专业性。 我听说臀位分娩更困难，如果发生意外，婴儿可能会骨折或至少需要物理治疗。 如果这种 "臀位分娩的出色能力 "是一种误判，婴儿受到伤害，那就太可怕了。尽管他们一开始并不建议做剖腹产，但不知为何，我觉得做剖腹产更安全。我不只是被洗脑到这些东西。医生很少告诉我臀位分娩和剖腹产的区别、好处和坏处。 当你不知道这些事情的时候，你不可能真正问自己。 不知怎的，我感觉到我被扣留了信息，并且睁大眼睛声称臀位分娩会是一个更容易的解决方案。 很难说是这样，也很难说不是这样。 我想专业人士知道。 我忘了问是否还有可能甚至有可能让宝宝自己从头向下转。看完医生后，我去做了核磁共振扫描 ，这也将在明天的电话中报告。一切都已经为宝宝准备好了，奶嘴也已经煮好了。我已经准备好让孩子出生了，但是可能的手术要到第39周才能进行，或者我不知道医生是不是指39+0以后，也就是第40周。 如果在计划的剖腹产之前就开始生产，那就太可怕了。 宫缩已经有一段时间不痛了，但是有很多。这对身体来说很困难，而且当宫缩开始时，你真的不能出去。我非常疲惫，我正在努力积蓄力量，为剩下的时间休息。计划中的剖腹产通常总是在计划时间之前进行，以避免（运气好的话）正好避开自然分娩的开始。事实上，我已经了解了臀位分娩的情况，他们必须通过自己的力量来推动，但通过下半部分，所以母亲的动机是关键，当医生不想触摸宝宝，直到在开放阶段的头部，这样宝宝就不会反射性地扑腾他的手，处于一种呆滞的位置（得爱这个词...）。 如果重量估计抛出，例如，半公斤向上，所以它是更难再次...我个人会选择剖腹产，即使它愈合得比较慢。我理解你的担忧，完全理解。</w:t>
      </w:r>
    </w:p>
    <w:p>
      <w:r>
        <w:rPr>
          <w:b/>
          <w:color w:val="FF0000"/>
        </w:rPr>
        <w:t xml:space="preserve">id 368</w:t>
      </w:r>
    </w:p>
    <w:p>
      <w:r>
        <w:rPr>
          <w:b w:val="0"/>
        </w:rPr>
        <w:t xml:space="preserve">开始，愚弄水彩最近和阅读有关水刷，你可以使用你的标准干油漆蛋糕刷。 而不是在bawang na你的刷子干净的水 - 罐子湿它得到的Paintin Paintin蛋糕，挤压刷子桶。 清洗脏水 - 罐子你现在脏的刷子，而不是得到更多的水从刷子气流从桶挤压和废纸，直到它是执行自由绘制删除。 ZERO !这对在外面画水彩的人很有帮助，你不需要带水来使用罐子。 我喜欢水笔的想法，只是因为我很懒。今天在艺术商店，正在寻找水笔，但他们都出来了。 后来我碰巧和我妹妹在Target，他们在4个孩子的艺术区有一些5美元的水笔。 ( 这是更便宜的6美元左右+运费需要花费在在线模式中得到一个。我也很便宜）。问题：他们已经充满了颜色！特别注意：这个指导主要是说 "嘿，看，选项"，并展示了水刷这种内部杜撰的图片。 以下是步骤：1）拆开；2）拉出颜色并冲洗；3）加水。第1步：买，家里的牌子是Elmer's Paintastics。 对于儿童用品来说，这是一个多么可怕的名字。幸运的是，我注意到在颜色和刷子之间有某种间隔物（看起来像食物色素）。这意味着基地并没有发现尖端的颜色还在变化。(还有其他品牌，但都是最便宜的，而且我当时不知道我的计划是否可行。) 这些东西实际上相当不错。 水刷的尺寸很好，而且你不需要超强度挤压就能让水流动。我把它们带回家，并把它们拆开进行处理。 第二步：拆开一个Sivellin-Vihje，一半的笔有一个蓝色的盖子，在Doohickey管上有一个白色的塞子，一端连接到色罐上。 我不知道它是如何工作的。你可以把你的笔放在蓝帽的边缘和管子组件下分开。一端的蓝色帽管有一个白色的密封塞子。分开，并将所有东西冲洗干净。半个的容器实际上是彩色塑料，我不知道第一支铅笔 "转换"。一直在冲洗，想知道为什么颜色的水不进来了。当我意识到水箱的一半是彩色塑料时，我感到非常聪明。如果你多用了几滴也没关系；反正你要挤压笔，让水流过一切。在步骤3中，用水填满并重新装好，跳过步骤，取消参数图片。将白色CAP放回蓝色划线的管子里，填满水箱，蓝色划线的管子放回原处。把笔尖拧回原位。 有一个出乎意料的超级便宜的刷子，挤压的部分在后面，它抓着的地方。 实际的水彩画家可能会有不同的感觉，我想，但你只是得到了愚弄，我认为这是一个出乎意料的好水笔，特别是开始。这个实验被认为是：成功的!谢谢你的兴趣，并享受你的绘画!Pal, El Rey 第4步 可选：用手刷代替水!感谢SeamusDubh的提醒：你可以在加水时用手写代替水!我使用了希金斯黑魔法墨水，在YMP中选择颜色：包括。流动性有点干。</w:t>
      </w:r>
    </w:p>
    <w:p>
      <w:r>
        <w:rPr>
          <w:b/>
          <w:color w:val="FF0000"/>
        </w:rPr>
        <w:t xml:space="preserve">id 369</w:t>
      </w:r>
    </w:p>
    <w:p>
      <w:r>
        <w:rPr>
          <w:b w:val="0"/>
        </w:rPr>
        <w:t xml:space="preserve">2013年1月1日 星期二 新年决议 2013年，欢迎来到新的、美丽的一年!在中国，当然是在2月初才开始改变，以后会有更多的内容。 随着新年的到来，值得做出新年的决议，所以今年我将再次在这里列出这些决议。 1.当我回家后，我将认真地在这个问题上采取公牛的做法。在中国，我很颓废，为什么不继续向正常体重迈进？这里的饮食习惯确实发生了变化--全家人都喜欢吃越来越多的素食，我需要在家里做饭。2.我保证减少私家车的使用 我真的没有理由不每天步行（或骑自行车）去上班。我至少会试着将其转化为每周至少步行三次，只开车两次。3.完成中期工作 现在确实是完成其余文章的时候了.我有一些研究成果，现在是分析和投资它们的时候了。我对是否能在年底前完成整个中期计划有点怀疑，但至少要把文章写好并寄给杂志，就是这样。 在那之前，我不能再梦想什么长途旅行或其他改变世界的事情了。 4.锻炼 定期锻炼是幸福的基础。 这就是为什么我有一个一年的健身房会员，我打算每周去两次。其他相关的承诺是去做身体内的测量，并显著改善肌肉张力。最好是每周去健身房2-3次。我的梦想是在秋天和表哥或其他人一起在日本做一个embu。对恩布来说，一个好的目标是不要在我们的系列赛中排在最后。5.卫生 庆祝一个清洁日（星期六上午）--或者拿钱买一个清洁工. 6.继续IMDB Top250列表项目 去年我好像还剩下85个.现在我想我有不到50部，所以这个名单在2013年不会那么快。 另一方面，维普和我并不着急。 对我来说，近40部电影上榜是去年的一个相当好的结果，所以我想我们今年会继续以同样的方式。因此，相当基本的东西，像往常一样。此外，我真的想： - 3月去参加真田老师的训练营，8月去日本 - 4月去参加sitsei - 在英国的别墅度过仲夏和圣诞节 - 访问卡亚尼和Ii，最好能去几次 - 春天能在布鲁塞尔见到几个朋友就好了，但要看情况。如果能在交换年期间去巴塞罗那看望一个朋友就更好了，但我想这是那些预算和日程安排中无法满足的额外事情之一。</w:t>
      </w:r>
    </w:p>
    <w:p>
      <w:r>
        <w:rPr>
          <w:b/>
          <w:color w:val="FF0000"/>
        </w:rPr>
        <w:t xml:space="preserve">id 370</w:t>
      </w:r>
    </w:p>
    <w:p>
      <w:r>
        <w:rPr>
          <w:b w:val="0"/>
        </w:rPr>
        <w:t xml:space="preserve">jope ，再一次，不要违反法律，速度限制是允许的最大限度，不允许超速7公里/小时。试着理解一下，即使是你也不允许超速驾驶。超过7公里/小时的速度限制是 "按超速罚单限制驾驶"，Eki对此进行了强烈的批评!如果交通和天气条件允许，我的驾驶速度比GPS巡航速度高2-5公里/小时，但如果有交通或恶劣天气，我也可以 "低于限速 "驾驶。我并不介意，只是对所有的小事感到紧张没有帮助，你知道吗？PS 如果有人超速，我也会让你通过，你必须要有礼貌。你在交通中也没有礼貌，这就是为什么你错过了/忽略了我的收银线评论 ...:) 立法就是这样一个笑话，你不能违反一个法律条款的0.2倍，但法律要么被打破，要么没有。即使说 "我不是故意的 "也没有用。正如我所说，根本没有必要改变条款的措辞，即使提高了限额，正如贾鲁贾尔卡在几页前所描述的那样。这是因为我不相信，甚至在原则层面上，《道路交通法》第25条应该得到遵守。对我来说，原则和实践是不冲突的，我不实行双重标准。那么，你抱怨限速太低，因此你有理由违反限速，同时要求所有其他驾驶者遵守所有道路交通法规，你不认为这是双重标准或 "从瓶子里挑葡萄干"？??你写的东西很不可思议，我不会在这个基础上指责很多人......因为我不相信，甚至在原则层面上，《道路交通法》第25条应该得到遵守。对我来说，原则和实践是不冲突的，我不实行双重标准。那么，你抱怨限速太低，因此你有理由违反限速，同时要求所有其他驾驶者遵守所有道路交通法规，你不认为这是双重标准或 "从瓶子里挑葡萄干"？??你写的东西很不可思议，我不会在这个基础上指责很多人......我并不要求别人切实遵守法律，逐渐发现每个人都在'从瓶子里挑葡萄干'，有些人在任何时候都会援引宽容，有些人则不寻求宽容。但是，如果你自己说必须遵守法律，那么，也许有理由认为，实践也与此相符。所以我不接受我是唯一一个 "从瓶子里挑葡萄干 "的人的说法，每个人都是如此。 我转贴Jarrujala对《道路交通法》第25条的目的的描述，因为它可以说明问题：根据法律，限制的目的是允许的最高速度，上限，这样在交通中你可以相信没有人会开得更快。这并不是说应该驾驶的最高速度，通常情况下，速度应该低于，如果情况需要规避行动，预期或其他注意，显然低于。 不幸的是，限制设置得如此之低，它们更像是某种保证速度，这是你有权驾驶的最低速度。根据你的报告，你的车速超过规定的许多倍，你也犯了这样的错误。你显然不认为这些限制是合理的，但却在限速下开车。我转贴Jarrujala对《道路交通法》第25条的目的的描述，因为它是描述性的：限制的目的是允许的最大，最高速度，这样在交通中你可以相信没有人会开的更快。这并不是说应该开出最高速度，通常情况下，速度应该低于，如果情况需要回避，预测或其他注意显然低于。 不幸的是，限制被设定得如此之低，以至于他们</w:t>
      </w:r>
    </w:p>
    <w:p>
      <w:r>
        <w:rPr>
          <w:b/>
          <w:color w:val="FF0000"/>
        </w:rPr>
        <w:t xml:space="preserve">id 371</w:t>
      </w:r>
    </w:p>
    <w:p>
      <w:r>
        <w:rPr>
          <w:b w:val="0"/>
        </w:rPr>
        <w:t xml:space="preserve">Kiuruvede的Iskelmäkummit 随着天气转凉，人们又想起了Kiuruvede Iskelmäviikko，它于2013年7月17日至21日举行了第十五次。我们第一次从邻居那里得到关于这个活动的信息，他们之前已经来过一两次。今年的活动将于2014年7月16日至20日在Kiuruvede举行。没有比在地图上看，Kiuruvesi在哪里，它就在Iisalmi附近。虽然我们是很久以前的房车爱好者，但我们以前从未去过Kiuruvesi。当我们到达时，我们受到了热烈的欢迎，就像只有萨沃斯人才会做的那样。 我们受到了欢迎并被亲自护送到现场，然后我们就露营了。 我们在游泳池区露营，那里有带桑拿和淋浴的游泳池供我们使用。 非常好。 还有很多其他的露营地供房车爱好者使用，去年夏天我们需要大约600个。第一次之后，我们感觉到这是我们的事情，现在我们已经参加了五次。有一次真的下雨了，我们不知道该不该去，但我们还是去了，雨也没怎么打扰我们。 但我们发现了一种党的精神。唯一的问题是我们能否离开草坪，但在邻居和组织者的帮助下，我们也做到了这一点。音乐和节目是多样的，前排艺术家每年都在变化，萨里-塔米宁和克劳斯-托马森以他们轻松的风格主持。如果你开始热血沸腾，Puistorinte驿站值得一看（直接从芬兰电影中的厕所设施中走出来）。 瓶子男孩 "和 "瓶子男孩 "都做得很好，有些人在早上带来温暖的糕点，有些人则收集瓶子。多年来，我们也有朋友的家人加入我们，这总是很好，因为即使你很忙，你也可以腾出时间来进行社交活动。经过几次访问，我们得到了成为打手的机会，为什么不呢。每年，Kiuruvesi Iskelmäviikki的教父们都会 "出没"。Iskelmäviikki的教父们让人们知道这个活动，教父是一种信任。 我们现在有来自芬兰各地的8对夫妇。 我们传播关于这个活动的消息，并在我们所到之处分发汽车贴纸和广告。我们见面时再谈吧。我们期待着明年夏天的聚会，并希望会有一个由我们7个人开始的数字。</w:t>
      </w:r>
    </w:p>
    <w:p>
      <w:r>
        <w:rPr>
          <w:b/>
          <w:color w:val="FF0000"/>
        </w:rPr>
        <w:t xml:space="preserve">id 372</w:t>
      </w:r>
    </w:p>
    <w:p>
      <w:r>
        <w:rPr>
          <w:b w:val="0"/>
        </w:rPr>
        <w:t xml:space="preserve">市场研究的创新 营销正在发生变化。成功需要更好地了解消费者和他们的行为，分析营销活动和优化结果。Nepa提供创新的市场研究产品，使数据的分析和可视化更加容易，从而帮助你更加成功。 创新意味着以新的方式做事。对我们来说，创新意味着以更好、更有效的方式衡量营销传播。我们完全在线收集、处理和可视化数据，我们的流程高度自动化（2007年获得ESOMAR奖的模型）。 对您来说，我们的创新意味着以市场上最低的价格提供高质量的市场研究。我们的产品提供了一个更好的洞察力来了解营销传播和品牌定位的影响，有可能将你自己的表现与你的竞争对手进行比较，并提供工具来优化你的结果。Nepa是北欧国家最大的品牌跟踪公司，我们每天监测30多个市场的130多个类别的发展。我们每年还在世界各地进行1000多次活动调查，提供一个独特的机会，将你的活动结果与其他运营商进行比较。我们的客户包括领先的媒体和品牌机构、多媒体公司和大型广告商，在斯德哥尔摩（总部）、赫尔辛基、奥斯陆、伦敦、杜塞尔多夫、孟买和上海设有办事处。请联系我们。我们将帮助你把你的愿景变成成功!</w:t>
      </w:r>
    </w:p>
    <w:p>
      <w:r>
        <w:rPr>
          <w:b/>
          <w:color w:val="FF0000"/>
        </w:rPr>
        <w:t xml:space="preserve">id 373</w:t>
      </w:r>
    </w:p>
    <w:p>
      <w:r>
        <w:rPr>
          <w:b w:val="0"/>
        </w:rPr>
        <w:t xml:space="preserve">拆除垃圾处理 Koneurakointi S. Erkkonen Ay : 公司负责人Sami Erkkonen于2000年创建了公司，2012年公司将其法律形式改为Ay。 我们公司的主要理念是在一个屋檐下提供所有与土方工程、土方运输和拆除服务相关的服务。Erkkonen Ay在南奥斯特罗波茨尼亚的Pojanluoma、Seinäjoki、Ilmajoki、Kurikka和Kauhajoki运营机械工程，也包括进一步处理拆除废物。</w:t>
      </w:r>
    </w:p>
    <w:p>
      <w:r>
        <w:rPr>
          <w:b/>
          <w:color w:val="FF0000"/>
        </w:rPr>
        <w:t xml:space="preserve">id 374</w:t>
      </w:r>
    </w:p>
    <w:p>
      <w:r>
        <w:rPr>
          <w:b w:val="0"/>
        </w:rPr>
        <w:t xml:space="preserve">作为一种阿西姆，北美印第安人知道这种植物为阿西姆，并食用其大果实。欧洲定居者显然认为这种水果类似于木瓜（Carica papaya），因此Asimina被赋予了一个新的名字--paw paw。 然而，Asimina与木瓜没有关系，而是与另一种热带水果--奶油苹果（Annona cherimola）有关。 它自然生长在远离热带的地方，在北美东部的落叶林中，最南端至加拿大最南端。在温带条件下，阿西米娜的果实是相当特殊的。它们类似于短而粗的香蕉，重量从几十克到半公斤不等，被比作菠萝、芒果或草莓口味的香蕉，具体取决于品种。 在20世纪初，有一百个品种被种植，其中一半以上现在已经消失。 随着美国超市文化的出现，这些美味但易腐烂的水果从市场上消失了。生长在穆斯蒂拉聚会场所旁边的两棵树是在密歇根州获得的种子，位于阿西米纳山脉的北部边缘，在本世纪初种植的。它们生长得非常缓慢，但令树木园工作人员惊讶的是，到目前为止，它们的过冬情况非常好。时间会告诉我们它们是否能够开花结果，但人们的目光已经停留在了那些大的、可舔食的叶子上。</w:t>
      </w:r>
    </w:p>
    <w:p>
      <w:r>
        <w:rPr>
          <w:b/>
          <w:color w:val="FF0000"/>
        </w:rPr>
        <w:t xml:space="preserve">id 375</w:t>
      </w:r>
    </w:p>
    <w:p>
      <w:r>
        <w:rPr>
          <w:b w:val="0"/>
        </w:rPr>
        <w:t xml:space="preserve">没有什么比记住你的密码更令人沮丧的了。 现在你即使不注册也可以在论坛上发帖。然而，每篇来宾的帖子都将留在审核队列中，并在24小时内显示出来。有时较快，有时较慢。如果你想让你的帖子立即可见，你可以注册成为一个用户。来自埃斯波地区的跑者 让我们在这里设立一个，因为今年春天那些Ratiopharm Arena的跑步活动对许多人来说将结束，我们将移到外面去跑步。Tuolla Lenkkar方面已经在说，这样的每周集体跑步可以逐渐吸引人们加入到 ...这些活动的一个很好的例子是周四的Turunseudun Karikonlenkit。有人建议将周三作为一个标准日期。场地将从最初的Arena约18.00开始，也许在春季晚些时候，Espoo中央公园......所有仍然开放......时间，地点。但在接下来的几周，我们肯定会发现。然而，最初仍在竞技场，即16.3日星期三17.30起，下周也是23.3日星期三17.30起......计划是在外面跑，这样每个人都能跟上节奏，但逐渐地，如果人多了，我们当然可以分成不同的组。图尔库-卡里科号是一条什么样的路线？这是不是有点像皮尔科拉的三连冠，每个人都尽可能地跑得快，也就是说，同一个赛道从一个小时跑到下一个小时？我不知道在Esport附近哪里会有这样一条路线。另一方面，除了Rantaraitte，我真的不知道有什么其他的路线，当雪消失的时候，这条路线相当好跑，或者在Rantamarathon有一条沙子路，有一个很好的底部，通往Kivenlahte，但我不记得它在哪里，除了在开始时我们跑过体育中心。Karikko是位于图尔库体育公园的一条带有沙质底座的赛道（夏季）。周四一起跑步时，速度适中，在跑步过程中我们谈论相关和不相关的话题。圈数取决于时间，每个人跑自己想跑的圈数。 人们在不同的时间来，在不同的时间离开。听起来像是一个不错的图尔库模型。雪消失后的中央公园提供了很多可能性，而且会有一定的距离，你可以跑到这个地方。现在的情况是，我可以步行到竞技场再回来，但集体跑步的时间会更短 :D 奥拉尔健身跑道1.6公里，相当不错。 大概有一半是上坡或下坡。 奥拉尔慢跑跑道5.2公里，甚至更好，有更多的平坦路段（部分是同一路线）。Matinkyläen后面的液体留下了一条沙子路，走向海滩，从那里沿着rantsu到Kaitaalle（8公里），平坦，在发电厂。约1公里沥青，我最喜欢的路线有点更冒险的颠簸。Rantamarathon的半程路线也很好，也异常平坦。 我希望那些雪能在两周内融化，道路能干燥。 哦，对了，中央公园-latis-kivenlahti-soukka-kaitaa-matinkylä地区的丘陵沙地路线的大部分，只是顶部，可以修改为20-35公里的路线。 Karikko是图尔库体育公园的一条轨道/沙地小径（在夏季）。课程长度约为1.4公里，路线是相当多的丘陵。 在周四的集体跑步中，速度是适中的，在跑步过程中，我们谈论相关的和不相关的话题。圈数取决于时间，每个人跑自己想跑的圈数。 人们在不同的时间来，在不同的时间离开。我认为图尔库系统是合适的，那里的路线相当短，所以你可以按照自己的节奏跑，并找到人，即使他们在不同的时间来。在竞技场也是如此。如果赛道是4公里而不是400米，就更难发现你认识的人。</w:t>
      </w:r>
    </w:p>
    <w:p>
      <w:r>
        <w:rPr>
          <w:b/>
          <w:color w:val="FF0000"/>
        </w:rPr>
        <w:t xml:space="preserve">id 376</w:t>
      </w:r>
    </w:p>
    <w:p>
      <w:r>
        <w:rPr>
          <w:b w:val="0"/>
        </w:rPr>
        <w:t xml:space="preserve">伊朗，实际上是 "波斯"，是介于[[伊拉克]]和[[阿富汗]]之间的国家。在北部，它可能与一些前[[苏联]]国家接壤，这些国家由一种宗教统治，由于法律解释的原因，这里没有提到，也没有人可以跟踪。 直到1979年，伊朗由一个[[神王]]统治，称为沙赫。国家发生了一场革命。''伊朗''，或者说''波斯''，是[[伊拉克]]和[[阿富汗]]之间的一个国家。在北部，它可能与一些前[[苏联]]国家接壤，这些国家由一种宗教统治，由于法律解释的原因，这里没有提到这种宗教，也没有人能够保持跟踪。 直到1979年，伊朗由一个[[神王]]统治，称为沙赫。伊朗的主要语言是[[波斯语]或波斯语，但国家实际上是用阿拉伯语治理的，即使是受教育程度最高的伊朗人也对统治者所说的话一无所知。 不到一半的人口将波斯语作为母语，伊朗和土耳其血统的小部落及其部落语言（阿泽里人、库尔德人、马赞达拉人、卡斯凯人等）是唯一讲波斯语的人。+ 伊朗的主要语言是[[波斯语|波斯语]]或波斯语，但这个国家实际上是由[[阿拉伯语|阿拉伯语]]统治的，没有受过教育的伊朗人能够理解统治者的任何通信。不到一半的人口以波斯语为母语，小规模的伊朗和[[突厥语]]部落及其部落语言（阿泽里人、库尔德人、马赞达拉人、卡斯凯斯人等）极大地丰富了国家的文化，是一种财富。[[类别：伊朗]] [[类别：伊朗]] [类别：伊斯兰会议国家]] [类别：伊斯兰会议国家]] [类别：欧佩克]] [类别：欧佩克]] 当前版本 2011年1月7日 20.12 伊朗，实际上是波斯，是伊拉克和阿富汗之间的一个国家。在北部，它可能与一些前苏联国家接壤，由一种宗教统治，由于法律解释的原因，这里没有提到，而且似乎没有人跟踪。 直到1979年，伊朗由一个叫沙阿的神王统治。 该国发生了一场革命。伊朗的主要语言是波斯语或法尔西语，但国家实际上是用阿拉伯语治理的，即使是受教育程度最高的伊朗人也对统治者所说的话一无所知。 不到一半的人口将波斯语作为母语，伊朗和土耳其裔的小部落及其部落语言（阿泽里人、库尔德人、马赞达拉人、卡斯凯人等）大大丰富了国家的文化，是一种财富。</w:t>
      </w:r>
    </w:p>
    <w:p>
      <w:r>
        <w:rPr>
          <w:b/>
          <w:color w:val="FF0000"/>
        </w:rPr>
        <w:t xml:space="preserve">id 377</w:t>
      </w:r>
    </w:p>
    <w:p>
      <w:r>
        <w:rPr>
          <w:b w:val="0"/>
        </w:rPr>
        <w:t xml:space="preserve">天使这个词（希腊语angelos，拉丁语angelus，俄语angel）的意思是信使或信使。这个词表达的不是本质和性质，而是职务和功能。天使，属于无形的或精神的世界，在人类之前被创造（创世纪1:1），因为天使，根据教会的教义，被算作属于天堂。在人类历史上，天使一直伴随着人类。天使保护、帮助和安慰。天使让我们看到了一个看不见的世界，它不仅是真实的，而且是非常美丽的。 当我们想到天使时，我们想到的是一个女人或孩子的形式的天使，尽管《圣经》中的第一批天使是男人。直到文艺复兴时期，女童天使才诞生。 儿童天使的灵感来自希腊时期流行的色情或带翅膀的儿童形象。 儿童天使或普托斯在早期哥特式、文艺复兴和巴洛克时期特别受欢迎。 天使一直在我们中间。当然，有些人坚持认为天使是不存在的，因为他们从来没有见过。 在2000年代初在芬兰进行的一项调查中，51%的芬兰人说他们相信天使的存在，其中6%的人说他们相信见过天使。加布里埃尔出现在马利亚面前 在图片的中间位置，天使长加布里埃尔出现在年轻的圣母马利亚面前。圣经》中提到天使的次数超过了三百五十次。他们被描述为上帝的使者，在人类世界中履行使命。上图是比阿特丽斯-森奇，她不是正式的圣人，但因其一生的悲惨事件而被当作圣人来纪念。在右上方的画中，天使和音乐的守护神塞西莉亚。右下方的天使画与阿洛伊修斯-贡萨加有关。他是意大利贵族和耶稣会士，23岁时去世，后来成为大流行病、全球流行病、基督教青年和艾滋病患者的守护神。 在《新约》中，没有复仇或死亡的天使，也没有天使的英雄事迹，没有用火轰炸城市，没有杀死亚述或埃及的儿童，也没有使国王感染麻风病。相反，它们似乎只出现在极度欢乐的时刻。天使统治四种元素 在中世纪晚期，人们相信天使统治四种元素，即土、空气、水和火。他们移动星星，照顾植物，用他们的存在尊重所有生物的繁殖，包括人类的诞生。 一周中的每一天都有自己的守护天使，每个季节，天空中的每个星座，白天和夜晚的每个小时。 事实上，人类所想的、所做的、所写的或所看的一切都由自己的天使控制。作为保护者的大天使 三位大天使中的每一位也是像守护神一样的保护者：米迦勒特别保护所有从事危险工作的人，如警察和士兵，加布里埃尔特别保护通讯工具，如广播和电视，拉斐尔特别保护他的大群保护者中的所有守护天使和恋人。圣经》中提到了七个大天使：米迦勒、加百列和拉斐尔，还有四个：乌里尔、巴拉齐尔、萨拉菲尔和耶胡迪尔。天使曾一度非常受人们的欢迎。因此，天使部分的划分成为教会的一个棘手问题。对天使的兴趣像野火一样在农民中蔓延，从基层开始，有时似乎把对耶稣的侍奉抛在脑后。</w:t>
      </w:r>
    </w:p>
    <w:p>
      <w:r>
        <w:rPr>
          <w:b/>
          <w:color w:val="FF0000"/>
        </w:rPr>
        <w:t xml:space="preserve">id 378</w:t>
      </w:r>
    </w:p>
    <w:p>
      <w:r>
        <w:rPr>
          <w:b w:val="0"/>
        </w:rPr>
        <w:t xml:space="preserve">Add a comment Your name : Subject : Comment : Comment : Spam alert :: Send Preview Comments ( 5 ) Pirkka 1 05.10.2010 12:29 Vilppola Jiri Great bet , and I think " someone " predicted a good performance. Thanks for encouragement , and through this also to other friends who have tapped on the shoulder mentally or physically .这是相当苦涩的石灰，许多人都知道，但没有其他办法，只能向前看，慢慢恢复工作。我第一次参加半程比赛时也有类似的情况，当时我听说真正的铁人三项运动员跑步时不穿袜子。在那次经历之后，我已经找到了穿袜子的时间。Rakkuloista 2 05.10.2010 13:13 Laitinen Mikko 是的，甚至不用去想没有袜子会是什么样子 ...另一方面，我每次去Joroisilla都不穿袜子（不同的鞋子），但损失要小一点。在这种情况下，鞋子是造成损害的主要原因，但地形的肾上腺素并不适合我的脚。</w:t>
      </w:r>
    </w:p>
    <w:p>
      <w:r>
        <w:rPr>
          <w:b/>
          <w:color w:val="FF0000"/>
        </w:rPr>
        <w:t xml:space="preserve">id 379</w:t>
      </w:r>
    </w:p>
    <w:p>
      <w:r>
        <w:rPr>
          <w:b w:val="0"/>
        </w:rPr>
        <w:t xml:space="preserve">也请参见广告和组织在线竞赛的专业人员：竞争媒体 如何利用互联网的潜力 互联网为你的企业开辟了一个全新的世界：它扩大了你的客户群，让客户更好、更容易地发现你的业务和产品。随着技术的飞速发展，你的业务也必须随之发展。</w:t>
      </w:r>
    </w:p>
    <w:p>
      <w:r>
        <w:rPr>
          <w:b/>
          <w:color w:val="FF0000"/>
        </w:rPr>
        <w:t xml:space="preserve">id 380</w:t>
      </w:r>
    </w:p>
    <w:p>
      <w:r>
        <w:rPr>
          <w:b w:val="0"/>
        </w:rPr>
        <w:t xml:space="preserve">信仰；是来自上帝的礼物，还是改变或欺骗的结果？5.3.2012 | 沃科-伊洛拉 人们经常听到有人称赞使徒保罗的电话技巧和他的聪明才智(=intrigue???)，当他把自己派到各个会众中去解决争端和问题，并把福音的 "鞭子 "交给他们时。在教会的圈子里，人们经常听到有人谈论服务应该是什么样的，才能让人们有兴趣来参加。牧师应该谈论当前的问题并表明立场，还是应该举出人们的问题和生活中的生动例子，他应该在仪式中加入引人入胜的音乐，这样人们就会很乐意来听，并在这个过程中产生信仰。Vl运动中让人们相信的主要内容一直是谈论不相信和呼吁悔改。然后，信徒们又通过各种往往是可疑的手段，使他们继续成为信徒。担心；公开地、大声地关注某人的信仰生活，处理；带着问题去找犯错的人，压力；悔改，否则你将被赶出神的国度，勒索和威胁；如果你不悔改，就会开始下降，神不会保佑等等。最后，实践中的治疗会议，如果没有其他手段，将有助于使不顺从的人回归。 我所知道的几乎所有的演讲都是关于vl-discipline的。 保罗，教会的巡回，以及vl-license，在某种程度上都是为了神和基督的事业。我不知道保罗，他让人皈依信仰的方法是否造成了任何人的精神崩溃，教会的方法似乎只不过是亲情的邀请，如果不是很基本的圣经，但更像是一个 "鞭打的男孩"，几十年来，vl运动的方法是这样的，在他们之后留下的 "尸体 "越来越少。所有的转换方式都被允许吗？信仰是上帝赐予的礼物，这一观点在哪里体现？哥林多前书 3:5 那么亚波罗是什么呢？还是保罗？他们是带领你们信主的仆人，各人在主所给他的任务上。6 我栽种，亚波罗浇灌，但神赐下成长。7 所以栽种的不算什么，浇灌的也不算什么，一切都在神的手中，他赐下成长。8种田的和浇水的是同工，但各人要按着自己的功劳得赏赐。9我们是神的同工，你们是神的田地和神的建筑。10靠着神的恩典，我像一个熟练的建筑工人，打好了别人建造的地基。但让每个人看看他是如何建造的。我很喜欢清楚的东西，但对事物的 "一方面和另一方面 "的解释很容易让我发疯。一方面，信仰是由另一个人引导的，由巧妙的言语和演讲引导的，甚至由人自己的选择引导的，然后在最后说，从头到尾都是100%的上帝的工作。一方面，基督徒必须像埃卢的鸡一样，另一方面，他当然不能这样；危险潜伏在右边和左边。单凭恩典，但要避免罪和自义，并正确地与之斗争。是的，这是神的礼物，这个礼物必须在一个方向或另一个方向上努力，在皈依的使命中，在选举的背景下，在争夺的方式中。保罗是一个 "诡计多端 "的代言人，他总是强烈地表现出他的全部身份。我在上周的讲座中了解到这一点，而我现在的苦差事正是来源于此。有时他夸耀自己 "就像在黑暗中一样"，有时他是个罪人。</w:t>
      </w:r>
    </w:p>
    <w:p>
      <w:r>
        <w:rPr>
          <w:b/>
          <w:color w:val="FF0000"/>
        </w:rPr>
        <w:t xml:space="preserve">id 381</w:t>
      </w:r>
    </w:p>
    <w:p>
      <w:r>
        <w:rPr>
          <w:b w:val="0"/>
        </w:rPr>
        <w:t xml:space="preserve">浏览搜索 导航搜索 想成为参展商？东罗波兹尼亚州老年人护理领域的专业人士的活动将于2014年4月14日在塞纳约基举行。该活动针对所有在市政当局、私人组织、地方当局、社会和卫生服务机构中从事老年人护理工作的人。 该活动将有几个参展商，他们的产品和服务将展示给与会者观看和购买。 尽早预订您的位置 - 空间有限!展览空间价格 展览空间价格890欧元+24%的增值税。 展览空间不包括结构。桌子的价格为490欧元+24%的增值税。 该价格包括桌子。 预订展览空间 您现在就可以预订您的空间!通过电子邮件/电话注册。</w:t>
      </w:r>
    </w:p>
    <w:p>
      <w:r>
        <w:rPr>
          <w:b/>
          <w:color w:val="FF0000"/>
        </w:rPr>
        <w:t xml:space="preserve">id 382</w:t>
      </w:r>
    </w:p>
    <w:p>
      <w:r>
        <w:rPr>
          <w:b w:val="0"/>
        </w:rPr>
        <w:t xml:space="preserve">4 关于人类的科学知识是观察到的知识、真理、统计和真实 49 4.1 科学思维的发展 50 4.1.2 大学学习的目标是学术专长 ------- 我认为这一章的学习内容多于高考本身的可能前景 ...:) 我的黑色段落的最佳观点是，你可以发展科学思维，它不是一种天生的技能。 :眨眼：当你阅读科学文本时，你不必理解它们，你也不必能够以科学的方式说话。这些事情在大学学习期间变得很自然。 科学思维？这真的是一种通过学习获得的技能吗？当我读到这篇稿子并进一步思考时，我有了其他想法。即使在你年轻的时候一切都是黑白分明的，我也不认为这对每个人都是必要的。 所以我相信科学思维是与生俱来的，有些人发展了，有些人没有。我可以举出很多例子，但这将占用太多的讨论空间。我应该是证明它的人，但请你们每个人都想想你们是怎么看的。 我自己没有受过大学教育，但我相信我还是有一个科学的思维方式。我妹妹也没有受过大学教育，她完全没有这种思维方式。虽然她是一个成年人，但她一直留有年轻人的黑白思维，即二元论。在我看来，科学思维在那些对知识和寻找知识感兴趣的人身上得到了发展，他们不想只满足于一种真理。科学写作 ?书中提到的事情是不够的。如果你想发表东西，你必须尝试用英语来写。然而，英语比芬兰语更国际化，用英语写的科学论文会比用芬兰语写的论文得到更多的评论。 科学素养 ?否则，科学文本将无法打开，可能难以阅读研究报告。本节中的这些东西不会让我们为高考做准备，但也许是在如何阅读高考书籍方面的一个突破。 当我们在阅读时训练我们的科学思维时，我们会从书中获得更多的东西，并记住更多的东西。这就是本节的重要意义所在。如果我们能批判我们所读的东西，我们也能更好地记住它，因为我们可能确切地记得为什么我们可能不同意这本书的文本。科学思维？它真的是一种通过学习就能达到的技能吗？当我读到这篇文章时，我想得更多，我确实想到了其他想法。即使在你年轻的时候一切都黑白分明，我也不认为这对每个人都是必不可少的。 因此，我认为科学思维是一种与生俱来的能力，有些人发展了，有些人没有。我可以举出很多例子，但这将占用太多的讨论空间。我应该是证明它的人，但请你们每个人都想想你们是怎么看的。 我自己没有受过大学教育，但我相信我还是有一个科学的思维方式。我妹妹也没有受过大学教育，她完全没有这种思维方式。虽然她是一个成年人，但她一直留有年轻人的黑白思维，即二元论。在我看来，科学思维在那些对知识和寻找知识感兴趣的人身上得到了发展，他们不想只满足于一种真理。是的，这是真的。当然，"自己的能力 "也有一定的作用。但是，如果我比较我的两个兄弟姐妹，他们都是大学生，如果我想到他们阅读、理解和制作的那种文本，我就会感到自卑。如果我读了我哥哥的论文的 "介绍性文本"，我就不太明白，因为其他每一个字我都不知道，因为他的领域是经济学。 这种对知识的探索的兴趣,</w:t>
      </w:r>
    </w:p>
    <w:p>
      <w:r>
        <w:rPr>
          <w:b/>
          <w:color w:val="FF0000"/>
        </w:rPr>
        <w:t xml:space="preserve">id 383</w:t>
      </w:r>
    </w:p>
    <w:p>
      <w:r>
        <w:rPr>
          <w:b w:val="0"/>
        </w:rPr>
        <w:t xml:space="preserve">活动预告 最新消息 Arttu 感谢家长和孩子们的惊喜!男孩们的赛季在当之无愧的伟大庆祝活动中结束了！！。特别感谢总教练Hemmu !T. Antti 大约一个月前 Hemmu 也代表我感谢BOYS , ANTILLE和父母。我们打了一个出色的赛季。Runkosarjassa是18场比赛，包括16胜，1平和1负。 Tappio pelissä被允许5个目标，在其他游戏不允许2球以上。 优秀的防御从男孩。 我把另一个事件在这里nh，我们问合奏季节热情säbän pelluuseen。和Oisko是否改变系列（fitpipe）或继续在狮子联盟。毕竟，莫西干人是胖子系列的赢家，但不是狮子联赛的赢家......。祝大家有一个愉快的夏天!TACK !大约一个月前 Hemmu Merry Christmas to all !6个月前 Niko 我也是!伟大的教练在狮子联赛中没有败绩。;)</w:t>
      </w:r>
    </w:p>
    <w:p>
      <w:r>
        <w:rPr>
          <w:b/>
          <w:color w:val="FF0000"/>
        </w:rPr>
        <w:t xml:space="preserve">id 384</w:t>
      </w:r>
    </w:p>
    <w:p>
      <w:r>
        <w:rPr>
          <w:b w:val="0"/>
        </w:rPr>
        <w:t xml:space="preserve">AOC国际（欧洲）有限公司保证本产品自消费者最初购买之日起三（3）年内不存在材料和工艺上的缺陷，在此期间，AOC国际（欧洲）有限公司将选择用新的或维修过的部件对有缺陷的产品进行维修，或免费更换新的或维修过的产品，但下述情况除外。 被更换的有缺陷产品成为AOC国际（欧洲）有限公司的财产。如果产品出现缺陷，请与当地经销商联系，或参照保修卡，将其附在产品上。预付运费后，将产品连同注明日期的购买证明送到AOC授权的维修中心。如果您不能亲自送达产品：AOC国际（欧洲）有限公司不负责任何运输过程中的损坏或损失，或对未正确包装的进货产品。 AOC国际（欧洲）有限公司将支付本保修证书中提到的国家内的退货运费。AOC国际（欧洲）有限公司不负责任何与产品的跨国界运输有关的费用。这包括欧盟内部的国际边界。* 本有限保证不包括由于运输或不正确的安装或服务滥用而发生的任何损失或损坏，除了正常的商业或工业应用调整维修，修改，或由非AOC授权的来源安装配件或零件。有缺陷的环境，过度或不充分的加热或通风或电气故障，突然的浪涌，或其他不正常的情况 本有限保证不包括由你或任何其他第三方修改或改变的产品的固件或硬件；你应独自承担这种修改或改变的全部责任。</w:t>
      </w:r>
    </w:p>
    <w:p>
      <w:r>
        <w:rPr>
          <w:b/>
          <w:color w:val="FF0000"/>
        </w:rPr>
        <w:t xml:space="preserve">id 385</w:t>
      </w:r>
    </w:p>
    <w:p>
      <w:r>
        <w:rPr>
          <w:b w:val="0"/>
        </w:rPr>
        <w:t xml:space="preserve">版本 2010年4月23日 14.38 人们常常声称，基督教由剽窃其他宗教的元素组成。然而，相似性并不一定意味着思想被剽窃，而可能是几个宗教讲述了相同的、真实的故事。 人们的生活方式有许多相似之处，无论人们在时间或地理上是否有联系。这同样适用于宗教。例如，今天斯里兰卡的五旬节派教徒驱魔的方式与100世纪历史学家约瑟夫-弗拉维乌斯所描述的犹太教的埃利亚泽相似。 这两种驱魔传统都希望驱魔人在离开时打破一个放在特殊地方的锅。1 其他例子包括非洲的俾格米人、布须曼人和北极的萨摩耶人，他们都相信太阳是最高神的眼睛。 1 这些信仰的相似性很难用民族间的互动来解释，这既有时间上的原因，也有地理上的原因。如果用人类对宗教现象的反应通常非常相似这一事实来解释这种相似性，会更有意义。</w:t>
      </w:r>
    </w:p>
    <w:p>
      <w:r>
        <w:rPr>
          <w:b/>
          <w:color w:val="FF0000"/>
        </w:rPr>
        <w:t xml:space="preserve">id 386</w:t>
      </w:r>
    </w:p>
    <w:p>
      <w:r>
        <w:rPr>
          <w:b w:val="0"/>
        </w:rPr>
        <w:t xml:space="preserve">2011年Soihdu咖啡馆茶博会 Soihdu茶博会在四月初开始，一直持续到六月。第一场将于3月31日举行，对茶叶和品茶进行一般性介绍。 之后，2011年4月将保留对品茶的更深入探索。与赫尔辛基茶艺师协会合作举办的品茶课程，将阐明品茶的迷人之处，并提供深入研究品茶的知识和技能。该课程的四次会议中的每一次都是独立的，但如果你参加了3月31日的介绍性会议，你将从这些会议中获得最大的收获。在5月和6月，我们将充分利用品尝经验，因为我们将进入已经传统的新春茶叶品尝环节。 介绍会将以不同类型的茶叶为例探讨茶叶的味道和味觉尺度。附带的材料将被分发，以帮助你继续自己对茶和品茶的探索。 其中一节课的主题是茶的味道及其描述。 这节课的目的是学习如何挑选出茶中不同的细微差别，也许可以与他人分享经验。将通过品尝不同的茶叶来探索不同类型的茶叶中常有的味道，同时也不忘基本的味道。例如，我们将品尝以不同方式、不同容器冲泡的同一种茶，还将与不同等级、不同作物和不同供应商的其他茶进行比较。 21.4星期四 . 17:30 品尝阶段和特点 什么是茶？茶叶的味道在品尝时是如何形成的？茶叶的个别味道如何形成一个整体？茶叶x和茶叶y都有水果味，但它们的味道并不相同。区别它们的口味特征是什么？</w:t>
      </w:r>
    </w:p>
    <w:p>
      <w:r>
        <w:rPr>
          <w:b/>
          <w:color w:val="FF0000"/>
        </w:rPr>
        <w:t xml:space="preserve">id 387</w:t>
      </w:r>
    </w:p>
    <w:p>
      <w:r>
        <w:rPr>
          <w:b w:val="0"/>
        </w:rPr>
        <w:t xml:space="preserve">查看春天 在克劳卡拉，这是一个明亮的春天。 如果天气预报是正确的，雪将在四月前消失。凯特的步幅已经缩短了，她的肚子也不允许她在雪地上蹦蹦跳跳。 当雪下次覆盖地面时，生活将是另一番景象。寻找婴儿床、马裤和安全绳的工作正在进行。也许下周马车轮子就会被踢开。更加开放和乐观的前景不会是一件坏事。我开始研究朱迪思-巴特勒最近翻译的女性主义里程碑式作品《尴尬的性》。为了避免世界仍然是黑白分明的，我一直在阅读道金斯的《上帝的错觉》，同时也在阅读阿里斯特-麦克格拉斯的《道金斯的上帝》。我还从图书馆借来了马蒂-克林根的《茶与伟人》。这就像从象形文字中读到的关于魔王穿越苍穹的旅程。克林根的日记的世界观是不可理解的.这种艺术随着维多利亚时代的男爵们消失了。</w:t>
      </w:r>
    </w:p>
    <w:p>
      <w:r>
        <w:rPr>
          <w:b/>
          <w:color w:val="FF0000"/>
        </w:rPr>
        <w:t xml:space="preserve">id 388</w:t>
      </w:r>
    </w:p>
    <w:p>
      <w:r>
        <w:rPr>
          <w:b w:val="0"/>
        </w:rPr>
        <w:t xml:space="preserve">计算机工作 在评估屏幕终端的工作时，除了家具和直接工作环境外，还必须考虑所使用的外围设备和软件。 必须从工人个人的健康和福祉的角度评估工作站的人体工程学。 必须特别考虑视觉要求和有害的身体和社会心理压力。 必要时必须中断工作。 如果发现任何异常情况，雇主必须采取必要的措施进行补救。这些措施可包括设备和工具的尺寸、定位和工作组织。 雇主应在必要时利用职业健康专业人员协助调查使用显示屏幕设备工作所造成的健康危害。 职业健康人员应与职业安全和健康人员合作，通过工作场所调查确定显示屏幕设备的使用点，并在评估的基础上提出改进建议。VDU工作站的人机工程学在设计阶段受到最好的影响。同样重要的是，在工作站工作的人在开发和改进工作站方面发挥积极作用，以达到最佳效果。 有专门为工作站工作设计的办公桌，其调整功能允许坐着和站着工作。多空间办公室 许多工作场所已经摆脱了传统的办公桌方式，而是根据要进行的任务和活动，为用户定制工作空间。办公室的建造可以适应不同的任务，移动系统可以在工作中灵活使用。在多功能办公室，员工不一定有自己的工作站。只有一个个人存储柜，用于存放自己的文件和物品。在这种情况下，特别要注意家具和工作设备的可调节性以及改变工作姿势的可能性。 使用显示器工作的准则 调整工作面，使键盘和鼠标紧挨着，与椅子的高度相同：肘部呈约90度角，肩部放松，双手放在桌上，双脚紧贴地面或脚踏板 .靠背的高度和距离，以便在必要时为背部提供良好的支撑 扶手的位置，以便前臂可以得到支撑 屏幕，使视线方向大约向下25度 通常，必要的工具和设备都尽可能地靠近，以避免不断地伸手、弯腰和扭动。一般的照明应该比工作面的目标光略微昏暗和明亮；明亮的日光可以通过百叶窗来调暗。如有必要，应提供辅助工具，如鼠标和腕托、材料架和脚托。 放松的微睡眠和休息很重要，休息眼睛也很重要。 工人应确保他或她佩戴适当的眼镜；建议经常检查眼睛。如果工作涉及到同时使用键盘和鼠标以及电话交谈，建议使用耳机。 如果工作涉及到大量的鼠标工作，建议使用符合人体工程学的鼠标控制器，或者交替使用左右手工作。鼠标对用户的适用性是很重要的。 用鼠标工作 很多程序都经常使用鼠标。使用传统鼠标时，如果离身体越远，就会给手带来更多的压力。使用鼠标也需要食指和中指的静态支持，这可能导致肌肉骨骼症状。当打字时，手不会受到这种有害的压力，因为它们更接近中间位置。 所谓 "鼠标手套 "的症状可能包括：手、手腕和/或前臂的疼痛。还可能出现麻木、刺痛和肌肉无力。</w:t>
      </w:r>
    </w:p>
    <w:p>
      <w:r>
        <w:rPr>
          <w:b/>
          <w:color w:val="FF0000"/>
        </w:rPr>
        <w:t xml:space="preserve">id 389</w:t>
      </w:r>
    </w:p>
    <w:p>
      <w:r>
        <w:rPr>
          <w:b w:val="0"/>
        </w:rPr>
        <w:t xml:space="preserve">http://www.naantalinseudunurheiluautoilijat.fi/，很快就会关闭 !谢谢你!昨天的卡丁车比赛结果 3.4.2014 .每个人都开了25分钟，从中选出了个人最佳圈速，最终结果如下： 1.Tero Grönfors最快圈速为23.06 2.Janne Laine - 活动控制器 你的卡还有效吗？如果没有，那就去解决吧！对于那些参加NaSU组织的活动的人，俱乐部也将为你的卡片提供费用。经过今年的短暂休息，我们将再次组织骑师比赛。场地是Laitila熟悉的老Krouvinnummen赛道，日期是18.5日。因此，在耶姆塞的Jukola报告中，有一些图片和文字（Käsiala K.Virtanen）。 Jukola接力计划是在耶姆塞的仲夏节前一周进行。这一次，只有一个团队可以去旅行，虽然在冬季，有一点好的NaSU的AS-people和其他一些人，另一个一年已经过去了，我们的季节已经相当忙碌，无论是在比赛和组织方面。在比赛方面，贾里和里库的表现最好。</w:t>
      </w:r>
    </w:p>
    <w:p>
      <w:r>
        <w:rPr>
          <w:b/>
          <w:color w:val="FF0000"/>
        </w:rPr>
        <w:t xml:space="preserve">id 390</w:t>
      </w:r>
    </w:p>
    <w:p>
      <w:r>
        <w:rPr>
          <w:b w:val="0"/>
        </w:rPr>
        <w:t xml:space="preserve">野生野牛Saluuna--嬉戏环境中的严肃食物 爱沙尼亚的野牛农场 ?还有一个房车!一个好奇的尝试......当Biison农场印第安人村落的家园终于进入人们的视野时，发现有不少好奇的人。 农场的大门在星期四为吃肉的盛宴开放，在星期天为家庭日开放。其他时间可以单独安排。为什么要玩牛仔和印第安人？玩就是玩。当你用心去参加时，总是很好。放在餐桌上的所有东西都是自家种的，食物简直是和水牛一起吃的，结果是一个全面的伟大的牧场体验。在对服务的关注方面，野牛场不幸地比大多数有代表性的餐馆要好。</w:t>
      </w:r>
    </w:p>
    <w:p>
      <w:r>
        <w:rPr>
          <w:b/>
          <w:color w:val="FF0000"/>
        </w:rPr>
        <w:t xml:space="preserve">id 391</w:t>
      </w:r>
    </w:p>
    <w:p>
      <w:r>
        <w:rPr>
          <w:b w:val="0"/>
        </w:rPr>
        <w:t xml:space="preserve">课程价格 坦佩雷弗拉门戈协会的会员费是25欧元/年 ，儿童10欧元/年（15岁以下）。 你可以在任何时候成为会员，但你必须支付会员费才能按照课程表参加舞蹈和音乐课程。 对于慕斯卡的访客，父母的会员费就可以了。</w:t>
      </w:r>
    </w:p>
    <w:p>
      <w:r>
        <w:rPr>
          <w:b/>
          <w:color w:val="FF0000"/>
        </w:rPr>
        <w:t xml:space="preserve">id 392</w:t>
      </w:r>
    </w:p>
    <w:p>
      <w:r>
        <w:rPr>
          <w:b w:val="0"/>
        </w:rPr>
        <w:t xml:space="preserve">四位南美总统在选举胜利后的答复如下：阿根廷的内斯托尔-基什内尔1,034美元，智利的里卡多-拉戈斯2,600美元，哥伦比亚的阿尔瓦罗-乌里韦6,665美元，秘鲁的亚历杭德罗-托莱多18,000美元。要求工资的逻辑很清楚：国家越穷，要处理的问题就越多，工资就越高。根据这一逻辑，唯一享有比秘鲁总统亚历杭德罗-托莱多更高工资的人是中美洲尼加拉瓜的恩里克-博拉尼奥斯（19000美元）。 尼加拉瓜是拉丁美洲除海地之外最贫穷的国家，因此有很多问题需要解决，决策者必须为这一繁重的任务提供经济补偿。尼加拉瓜前总统阿诺尔多-阿莱曼（Arnoldo Alemán）（目前因腐败指控入狱）为高昂的工资辩护如下："我们如此贫穷，我们的问题如此之大，我们需要最好的专业人士来为我们的问题提出解决方案。 当然，最好的专业人士也是最昂贵的。然而，他们的工作成果提高了公民的生活水平，所以支付有竞争力的工资符合所有公民的利益。"当然是这样，你总是要为好的东西付出高昂的代价。然而，不幸的是，阿莱曼未能从监狱中解释为什么这些高薪名人中的一半目前因腐败指控而被监禁或流放。在执政一年后，秘鲁的亚历杭德罗-托莱多被迫将其工资减少三分之一。这并不是因为秘鲁的问题减少了，而是因为他的声望几乎完全下降了。 尽管托莱多的薪水很高，但他并没有能够兑现他在竞选期间的承诺。他的支持者现在主要在高薪和无技能的公务员中，但托莱多一家不需要挨饿，尽管他的工资被削减了三分之一。他的比利时妻子在选举期开始时获得了每月1万美元的收入，原因很清楚，尽管这个想法对一些生活在大男子主义文化中的秘鲁家庭来说有点陌生。 作为一个欧洲女人，她习惯于花自己的 "钱"。*** 我现在和一位阿根廷朋友坐在一个角落的酒吧里，我们还在讨论总统的薪水。 我想知道阿根廷总统怎么能靠一千块钱过日子，而我却不能。 他说，原因很清楚：他们不希望没有钱的人当总统，因为他们可能发现很难拒绝贿赂，或者他们可能落入滥用金钱的陷阱。 这种诱惑可能太大。如果你想当总统，你必须已经破产了。 抵押贷款的债务人不应该打扰。 我提醒我的朋友，在上一次美国选举中也符合这一标准。因此，很明显，满足这一资产标准并不总是能带来最好的结果。坐在我们桌前的是美国人迪克，他告诉我们，他在秘鲁度假时花了两天时间分析秘鲁为什么会有穷人，以及如何摆脱贫困。 我羡慕得脸都绿了。 在两天时间里，迪克研究出了我花了两年时间才完成的事情，而我甚至还没有达到得出结论的阶段。我把我在识别社会法律方面的迟钝归咎于我的欧洲教育和饮食文化。在快餐店长大的我，可能会更快地得出结论。 迪克说，问题在于内部市场薄弱。 他给我们举了一个富有启发性的例子：当普通美国人带着10件物品的购物清单进入杂货店时，他的袋子里有20件物品。这就是内部市场运作的原因，经济滚滚向前，人们生活富足。当一个秘鲁家庭主妇拿着她的清单去商店时，她离开时包里只有清单上一半的物品。其结果是，内部市场不起作用，经济很悲惨，人民受苦。秘鲁应该是一个出口行业。</w:t>
      </w:r>
    </w:p>
    <w:p>
      <w:r>
        <w:rPr>
          <w:b/>
          <w:color w:val="FF0000"/>
        </w:rPr>
        <w:t xml:space="preserve">id 393</w:t>
      </w:r>
    </w:p>
    <w:p>
      <w:r>
        <w:rPr>
          <w:b w:val="0"/>
        </w:rPr>
        <w:t xml:space="preserve">目录 贡纳尔-冯-赖特于1913年在赫尔辛基的新瑞典社区学校入学，并加入了乌西马分部。1913年至1915年，他继续在赫尔辛基技术大学机械工程系学习。1925年至1926年，他在军事学院普通系学习。 [2] [3] 贡纳尔-冯-赖特随步枪队的主力抵达芬兰（瓦萨），于1918年2月25日晋升为中尉。 他在芬兰内战中被任命为第三冰团第七步枪营的副官。他参加了内战在坦佩雷、艾托拉赫蒂、莱基拉、曼尼卡拉和塔尔的战斗，并于1918年4月24日在战斗中受伤。 [ 2 ] [ 3 ] 内战结束后，贡纳尔-冯-莱特被调到芬兰内战的第24师。1918年5月1日，他被调到总司令部，同年6月，他作为办公室官员被调到总参谋部组织部。 1918年11月1日，他从组织部被调到战争部战争总局，1918年12月19日被调到总参谋部动员部。1920年3月3日，他被任命为动员部部长，1926年7月13日，他被调到国防部的指挥部。他在该部门的任务是负责动员事宜。1927年1月1日，他被调到国防部，担任战争事务部组织和动员办公室的高级官员，1928年7月1日被任命为该办公室主任。1929年8月1日，他被任命为国防部经济防御委员会办公室主任。 1935年4月17日，贡纳尔-冯-赖特从军队辞职，成为芬兰金属工业协会的总经理，为该协会服务到1960年。 [ 2 ] [ 3 ] 贡纳尔-冯-赖特作为国防部和公共卫生部的联络官参加了冬季战争。第二次世界大战爆发后，他被调到总部，在那里他担任战争经济局长和公共供应部之间的联络官。战后，他成为Teollisuuden Polttoöljy Oy的常务董事，后来又成为Länsi-Suomen Polttoöljy Oy的常务董事。 [3] 贡纳尔-冯-赖特在1922年至1928年期间担任了几个关于国防机构组织和国家经济防御能力发展的委员会主席、成员和秘书。1928年至1935年，他还担任瑞典语考试委员会的助理委员，1928年至1933年担任征兵研究所中央委员会的军事委员。1922年至1924-1925年，他是总参谋部荣誉法庭的成员，1922年至1923年，他是市议会的副议员。 1945年至1964年，他是相互保险公司工业事故保险的董事会成员，1947年至1971年，他是赫尔辛-萨斯特潘克公司的董事会成员。他也是政府或商业组织设立的处理技术、工业和经济政策问题的各种委员会和理事会的成员。贡纳尔-冯-赖特也参与了关贸总协定和欧洲自由贸易区的谈判 . [ 2 ] [ 3 ] 。</w:t>
      </w:r>
    </w:p>
    <w:p>
      <w:r>
        <w:rPr>
          <w:b/>
          <w:color w:val="FF0000"/>
        </w:rPr>
        <w:t xml:space="preserve">id 394</w:t>
      </w:r>
    </w:p>
    <w:p>
      <w:r>
        <w:rPr>
          <w:b w:val="0"/>
        </w:rPr>
        <w:t xml:space="preserve">      迅速治疗眼部皱纹和眼袋的眼部抗皱霜系列!大多数人可以处理一些皱纹，而不必担心感觉自己变老。然而，当皱纹开始大量出现在眼睛周围，看起来就像你老了10岁甚至20岁，现在需要做一些事情了。 但有一个问题--如何才能减少眼睛周围的细纹和皱纹？眼部除皱霜的配方是为了治疗眼睛，周围的区域，有关的区域比面部的其他区域要脆弱得多。如果你曾经将面霜 "太靠近 "你的眼睛，你完全知道为什么这样的面霜很重要--因为普通的抗皱面霜往往会刺激你的眼睛，导致结膜炎、瘙痒、浮肿等。 尽管如此，重要的是要使用像眼部抗皱面霜这样的面霜，其天然成分可以舒缓和抚摸你的眼睛；而不是那些既刺激又困扰的面霜。说实话，用有皱纹的皮肤换取不断浮肿、发痒和发红的年轻皮肤并不是太好的选择。 作为皮肤的抗皱霜，你需要使用抗皱眼霜。 这意味着应该在睡前以及早晨醒来时使用，对于女性来说，一定要在你把抗皱霜放在化妆前使用。和使用其他抗皱霜一样，你必须进行良好的皮肤护理；彻底清洁面部，避免，眯眼，戒烟，避免使用不损害皮肤的化妆品成分，停止揉眼睛，使用定期的优质保湿剂等。如果再加上眼部除皱霜，你可以进行年轻化和皮肤完整性的基本维护，所取得的效果将更加令人印象深刻。 眼部除皱霜不是关于快速和神奇的除皱治疗--它是关于长期的、高质量的除皱效果。这意味着你不会受到眼部除皱霜的影响，然后在大约一分钟内对眼部皮肤进行完全定制。它只是以这种方式工作。事实上，大多数使用眼部皱纹霜的人在短短1-2个月内就能看到明显的效果。"效果 "是指完全去除皱纹吗？不，不一定--它只是意味着他们在减少眼皱方面有明显的改善。也就是说，如果你对即时除皱感兴趣，除皱眼霜可能对你来说是可疑的。因此，现在的大问题是；尝试下眼部皱纹霜？说实话，只有真正回答了这个问题--但再怎么说，使用这种皱纹所带来的可怕的好处，答案是明显的。最新文章 在当前的经济环境下，许多人正面临着清算。如果你面临财务困难，你应该做的最后一件事是把你的头放在沙子里，跳过债务义务和...继续阅读 汽车配件是一个人添加到汽车上的东西，这样它就会给它更多的一些风格和外观。 许多人喜欢一个很酷的汽车配件，使他们的汽车充满活力。继续阅读 在我们讨论导致痤疮的原因之前，让我们先澄清一些误解，并谈谈什么会导致痤疮。 首先，像炸薯条这样的油炸食品不会导致 ... 继续阅读 在考虑建筑物和财产保险时，你应该考虑许多原因。 其中第一个原因是你的偏好来自保险</w:t>
      </w:r>
    </w:p>
    <w:p>
      <w:r>
        <w:rPr>
          <w:b/>
          <w:color w:val="FF0000"/>
        </w:rPr>
        <w:t xml:space="preserve">id 395</w:t>
      </w:r>
    </w:p>
    <w:p>
      <w:r>
        <w:rPr>
          <w:b w:val="0"/>
        </w:rPr>
        <w:t xml:space="preserve">TALLINN的语音指南已经准备好了!在这里下载你自己的语音指南!语音指南可以在MP3和MP4播放器、iPod、PDA、许多手机和所有其他可以播放MP3文件的设备上使用。 语音指南实际上是你口袋里的指南：你只需将文件下载到你的MP3播放器上，然后一路上听故事。你是自己时间的主人，可以根据自己的兴趣参观景点。</w:t>
      </w:r>
    </w:p>
    <w:p>
      <w:r>
        <w:rPr>
          <w:b/>
          <w:color w:val="FF0000"/>
        </w:rPr>
        <w:t xml:space="preserve">id 396</w:t>
      </w:r>
    </w:p>
    <w:p>
      <w:r>
        <w:rPr>
          <w:b w:val="0"/>
        </w:rPr>
        <w:t xml:space="preserve">Merijärvi的汽车维修服务 相关类别 如果您的汽车的刹车或离合器出现问题，AutotKuntoon的专业汽车维修人员将为您提供服务，确保快速可靠地进行必要的维修工作。定期维护汽车刹车是非常重要的，以确保安全驾驶，并应检查有问题的离合器，以避免潜在的更昂贵的问题。如果你在Merijärvi寻找一家专业从事离合器和刹车维修和保养的可靠汽车维修店，那么优秀的AutotKuntoon服务就是你的正确选择。 通常，基本保养包括，例如，检查或可能更换汽车的过滤器和油液。当汽车零部件出现故障或无法使用时，由于季节的变化或里程数的增加，需要进行季节性保养。 AutotKuntoon可以帮助您在Merijärvi找到一家信誉良好的汽车修理厂为您的汽车提供服务。客车必须在投入使用之日起三年后进行首次检查。适航测试是对汽车的检查，以检查汽车的排放是否足够低，汽车及其设备是否处于良好状态，汽车在交通中是否安全，以及是否已经支付了强制性费用和保险。 国家不再规定适航测试的价格，而是由测试公司自己根据竞争情况和需求确定价格。因此，值得进行价格比较，AutotKuntoon在此提供帮助。当你想在Merijärvi找一个当地的汽车服务专家来打印你的车的OBD测试结果时，AutotKuntoon是你的正确选择。当今汽车的自我诊断系统使用仪表盘上的灯来告诉你汽车的问题。 如果你的汽车的 "发动机很快维修 "灯亮了，你需要找到一个高质量的机械师来读取OBD系统的故障代码并进行必要的维修。无论您的汽车是发动机运行速度还是点火时间的问题，AutotKuntoon都能为您联系到您在Merijärvi需要的汽车专业人员。 通常，您的汽车的轮胎状况只有在从冬季轮胎换成夏季轮胎的时候才会得到解决。在公寓的停车场更换轮胎是一项既脏又费时的工作，因此让AutotKuntoon为您在Merijärvi找到专业的轮胎技师为您完成这项工作。这些汽车轮胎专业人士将为您更换轮胎并同时检查轮胎状况，他们将确保轮胎压力在建议范围内，必要时他们将平衡轮胎。此外，在购买新轮胎或在Merijärvi寻找有保险的轮胎酒店时，您可以信赖他们的专业精神。当你想在Merijärvi找到一家信誉良好的、附近的汽车维修店来修理你的汽车钣金，或者你的汽车在一次事故中被撞凹或划伤，AutotKuntoon将为你联系到你所在地区的钣金维修店。当你出售你的汽车，你希望得到最好的价格，你希望你的凹痕和凹陷得到纠正，你的汽车保险杠被刮伤，或你的合金轮毂需要重铺，AutotKuntoon是解决方案。 你的旅行可能被你的汽车的一个小技术故障缩短，这可能发生在晚上，在晚上或在一个假期，在一个你不知道的地方。如果您的车辆在路上发生故障，需要可靠的道路救援，AutotKuntoon服务是您的最佳选择。如果你的车爆胎了，你被锁在车外，你没油了，或者需要跳车援助，AutotKuntoon将能够为你在Merijärvi找到合适的道路援助。如果你的车不能在路上修理，我们的专业道路救援技师将安排把你的车拖到你的家里或车库。 你的汽车发动机的正时皮带是一个可磨损和可更换的部件。如果它断裂，可能会导致发动机</w:t>
      </w:r>
    </w:p>
    <w:p>
      <w:r>
        <w:rPr>
          <w:b/>
          <w:color w:val="FF0000"/>
        </w:rPr>
        <w:t xml:space="preserve">id 397</w:t>
      </w:r>
    </w:p>
    <w:p>
      <w:r>
        <w:rPr>
          <w:b w:val="0"/>
        </w:rPr>
        <w:t xml:space="preserve">Asplan Oy 工程参考文献 Dynamicum, 芬兰气象研究所和海洋学研究所, 赫尔辛基 客户 : Senate Properties 建筑师 : Gullichsen Vormala Arkkitehdit Ky Senate Properties为位于Kumpula的芬兰气象研究所和海洋学研究所组织了一次设计和实施竞赛。竞争包括30年的服务和维护义务，这为设计和实施带来了正确的生命周期思维。 办公和实验室设施的设计都是为了满足用户的需求。该建筑以一个大型的光线覆盖的中庭空间为主，有一个水盆。中庭空间为用户提供了休息和会议室。水盆也是灭火设备的储水盆。</w:t>
      </w:r>
    </w:p>
    <w:p>
      <w:r>
        <w:rPr>
          <w:b/>
          <w:color w:val="FF0000"/>
        </w:rPr>
        <w:t xml:space="preserve">id 398</w:t>
      </w:r>
    </w:p>
    <w:p>
      <w:r>
        <w:rPr>
          <w:b w:val="0"/>
        </w:rPr>
        <w:t xml:space="preserve">成人马凡的心脏和血管 Arto Nemlander ，讲师，科室医生 历史 马凡综合征（syndrome）被定义为一种遗传性结缔组织疾病。结缔组织存在于所有器官中，特别是在骨骼和韧带、眼睛、心脏和血管、肺和覆盖在大脑和脊髓上的纤维膜中。该综合征是以法国儿科医生安托万-马凡在1896年的名字命名的，当时他描述了一个女孩有不相称的长而薄的手，手，脚，手指和脚趾，以及弯曲的脊柱与异常的肢体。在这种综合症之后，1943年描述了升主动脉的动脉瘤，1955年发表了对循环系统的广泛描述。预后 以前，平均预期寿命约为30年。由于影响该综合征预期寿命的主要因素与心脏和循环系统有关，1960年代开始的医疗和开胸手术的改进对预后产生了重大影响：1970年代的平均预期寿命约为45岁，1990年代初约为60岁，今天约为70岁。对该综合征认识的提高，早期诊断，精心治疗，医疗和手术技术的持续改进，大大改善了预后，延长了预后。 马凡综合征的表现。 几乎90%的马凡综合征患者有循环系统疾病。心脏瓣膜是结构精细的小条状组织，引导血液流向正确的方向。在大多数马凡综合征的病例中，皮瓣的组成及其支持结构是不正常的。在二尖瓣疾病中，当心脏左心室收缩时，瓣叶可能向后凸起。这种不正常的运动被称为二尖瓣脱垂，大约75%的马凡综合征患者会出现这种情况。 另一方面，二尖瓣脱垂平均发生在5%的人群中，在大多数人中，脱垂的二尖瓣不会泄漏。 在马凡综合征和正常人中，大约三分之一的人都有二尖瓣脱垂并泄漏。随着瓣膜渗漏的增加，心脏的代偿机制不足，症状开始出现，如心律不齐、呼吸急促和身体机能下降。心肌和冠状动脉 . 心肌和为心肌供血的冠状动脉可能出现与马凡综合征直接相关的问题。然而，心脏瓣膜出血是心肌损伤的最常见原因。马凡综合征患者与其他人一样有患动脉硬化和高血压的风险，这两种疾病都会导致心脏病。主动脉.血管包括动脉、静脉和它们之间的小毛细血管。血液通过动脉从心脏流出，并通过静脉返回。马凡综合征主要影响最大的动脉，即主动脉。主动脉直接从左心室离开，所有从心脏泵出的血液必须首先流入这条动脉。 当它离开心脏时，主动脉分成大动脉，将富含氧气的血液输送到全身。 主动脉瓣位于左心室和主动脉之间，防止已经从心脏泵出的血液流回心脏。</w:t>
      </w:r>
    </w:p>
    <w:p>
      <w:r>
        <w:rPr>
          <w:b/>
          <w:color w:val="FF0000"/>
        </w:rPr>
        <w:t xml:space="preserve">id 399</w:t>
      </w:r>
    </w:p>
    <w:p>
      <w:r>
        <w:rPr>
          <w:b w:val="0"/>
        </w:rPr>
        <w:t xml:space="preserve">Ayrshire-Forum ......自从计算机发明以来，作为一种可靠和顺利的育种方式。我长期以来一直在思考这个问题，并得出结论，芬兰的问题是平均产犊年龄低，也就是说，奶牛的寿命不长，不管是什么原因...。饲养小母牛的成本很高，而且很容易被诱惑，不使用肉用公牛，而拿牛群中最差的母牛来繁殖牛犊。那么，当牛群拥有如此坚韧的奶牛时，年复一年，这就是一件坏事。"这些坚韧不拔的奶牛（通常这些老母亲是比一般牛群更好的挤奶者），按照先生们为我们创造的育种标准衡量，往往会在这些年里失去价值，换句话说，它们的育种价值下降。然后，这些奶牛因其坚韧而被 "奖励 "为肉食奖金，以防止这种所谓的 "繁殖速度减慢"!哦，我的上帝，事情怎么能再出错呢！？?其目的是为了获得坚韧的动物 ，当你获得这些动物时，当所谓的遗传进展减缓时，即 "育种减缓"，这是很糟糕的。那么在这种情况下，什么是 "育种"？为指数而育种？它有什么真实性吗？如果不是年复一年的高产、健康和易于护理的奶牛，那么奶牛应该是什么？它是唯一 "值得培育 "的东西，只有这种所谓的 "遗传性进步"，对未来的脆弱承诺和一时的迷恋或产量潜力，其余的整体（健康、结构和条件也）不匹配？怎么会出这么大的问题，问题已经被认识到了（奶牛的平均年龄），但还是做了相反的事情。我不知道有多少将育种工作外包的牛主会接受这一点，如果他们知道这一点。许多人只是相信外包服务是自动良好的，并符合牲畜主人的最佳利益。哦，好吧......;:( 杨所写的是我们这些牛的主人应该思考的问题。计算机的确是一个能流畅计算数字的东西，但它对像牛这样的复杂生物并不了解。 接下去说："我们人类认为自己能设计，但当伟大的建筑师设计牛时，他确实做到了。"--Hugh Lasgarn 令人惊讶的是，作为一个 "硬 "索引员，我发现自己有点不同意Jan的观点。我自己的看法是，当奶牛在必要时多次产仔时，指数育种要容易得多，因为如果动物非常随机地离开牛群，要达到真正好的指数有些困难。 当具有真正好的育种价值的奶牛长期留在牛群中，即能够产生后代时，指数育种效果很好。另一方面，如果情况是这样的，由于淘汰的数量很多，你基本上不得不在牛群中留下一头又一头奶牛的后代，那么进展（即使在指数方面）相当缓慢。 然而，如果奶牛真的很好，指数的下降也相当缓慢（每年大约不到2个点，所以如果不发生其他情况，一头+30的奶牛五年后将是+20左右），所以这对保持奶牛年龄稍大并不是一个大障碍。这些自己的观察主要限于第二色品种，在那里，几乎每个成功的（甚至是外国的）育种家都说育种是一半科学，一半艺术。有时，似乎育种是（或许多人认为它应该是）100%的艺术。 :o 幸运的是，贾里你提到你主要是在 "更黑的世界 "里育种。对于目前的蠢货们来说，这似乎是100%的艺术和运气。幸运的是，有</w:t>
      </w:r>
    </w:p>
    <w:p>
      <w:r>
        <w:rPr>
          <w:b/>
          <w:color w:val="FF0000"/>
        </w:rPr>
        <w:t xml:space="preserve">id 400</w:t>
      </w:r>
    </w:p>
    <w:p>
      <w:r>
        <w:rPr>
          <w:b w:val="0"/>
        </w:rPr>
        <w:t xml:space="preserve">第26页/8月/2013 一个美妙而压抑的秋天 在过去的几周里，我可能已经写了好几次这样的文字。 有些日子里，轻微的焦虑感（或身份危机？）更加强烈，其他日子里，它根本没有出现。无论如何，这些感觉并不令人惊讶......我在去年春天怀疑，当我在过去四年中一直前往苏格兰的时候，某种危机可能开始出现了。那么这是什么原因呢？这同样令人兴奋和有趣，但也有点可怕和焦虑的生活状况，你真的不知道会发生什么。你有希望和愿望，即使你与他人分享，但如果你实际上没有实现任何愿望呢？如果你根本无法得到你最想要的工作怎么办？或者甚至是你最想要的东西？如果你甚至不知道你最想要什么呢？你有一个A计划，说实话，也许甚至有些乌托邦式的，但实际上根本不是一个B计划。至少不会有任何可能。你现在也应该适应在芬兰生活一年了。虽然芬兰是我的祖国，而且我这辈子在那里生活的时间比在英国多得多，但在这里定居一段时间仍然需要一些适应。 当然，改变国家本身就是一件大事，但除此之外，还有你在另一个地方习惯和怀念的所有小东西。以某种有趣的方式，我有时觉得自己是这里的一个 "怪人"。我不知道该如何正确地描述这种感觉，如果要描述的话，可能需要写一篇自己的文章......并不是说我是一个不折不扣的英国人，我不是。我可能是某种双国籍的混血儿......我不想让任何人认为我在抱怨和闷闷不乐地过着如此艰难的生活......我没有，事实上我认为自己很幸运，因为我已经能够做一些我有时只能梦想的事情，....。我在苏格兰上大学的四年可能是我迄今为止人生中最美好的四年，虽然我不想一直停留在同一个地方，但意识到那段时光现在真的已经结束了，实在是有点悲哀和怀念。我知道前面还有很多伟大的事情，值得一天一天地过下去，但有时当未来非常不确定时，怀疑的种子就开始在我肚子里生长。在大多数日子里，它并没有真正影响什么，但有时也有一些日子，它显然让你感到不适。在一切都充满疑虑的同时，也许有时会有点焦虑，我也对未来的一年感到兴奋。 我已经报名参加了几个公开大学的商业课程。如果三年前有人告诉我，我对学习经济学感到兴奋，我可能会当着我的面大笑并翻白眼。有趣的是，随着你的成长，你的思想和兴趣会发生变化。除此以外，我还考虑在秋季参加几门法律课程。除了这些，我还计划做一些志愿工作、运动、旅行和找工作。 所以这绝对不会是一个无聊的秋天！"。但也许最后我只是对秋天感到兴奋。尽管所有的季节都有起伏，但我喜欢秋天!我喜欢我可以穿上牛仔裤、毛衣、靴子和围巾的时候。我喜欢那些美妙的秋日清晨和一点薄雾。我喜欢所有的秋色，下雨也无所谓，我喜欢阳光明媚的秋日，喜欢大自然中秋天的气息。我喜欢黑暗的秋天的夜晚，我可以蜷缩在窗边，喝着可可，读着一本好书，听着雨滴打在窗台上的声音。也许这就是我为什么这么喜欢英国的原因；那里总是秋天（有时更悲惨，有时更多一点...）。</w:t>
      </w:r>
    </w:p>
    <w:p>
      <w:r>
        <w:rPr>
          <w:b/>
          <w:color w:val="FF0000"/>
        </w:rPr>
        <w:t xml:space="preserve">id 401</w:t>
      </w:r>
    </w:p>
    <w:p>
      <w:r>
        <w:rPr>
          <w:b w:val="0"/>
        </w:rPr>
        <w:t xml:space="preserve">      定义 在本条例中：1）"不确定的情况 "是指《海上救援法》（1145/2001）第2（1）（a）条意义上的危险情况，即海上人员的安全存在不确定性，或有其他理由采取措施确定可能需要的援助； 搜索和救援行动的管理 根据收到的信息，海上救援主任应确定危险程度，并负责提醒必要的搜索和救援小组，并为他们分配危险情况所需的任务。紧急情况下搜索和救援行动的终止和中止 根据所进行的侦察或搜索行动，确定没有必要采取进一步行动，或所有遇险或危险的人都已找到并获救，或显然没有找到任何幸存者的合理希望时，为应对紧急情况而采取的措施就可以终止了。如果行动区的条件因黑暗、天气或其他类似情况而无法进行适当的搜索和救援行动，为应对紧急情况而采取的措施可能会暂时中止。终止和暂停搜救行动的决定应由海上救援署署长作出。 海上救援署署长或其副手有权在个别情况下负责处理此事。 ( 29.12.2009/1661）与其他海上和空中交通协调搜救行动 海上救援主任应确保向船舶交通服务系统的区域服务中心、民航局的区域空中导航服务中心和警方发出必要的通知，使他们能够采取他们认为必要的措施，指挥或限制事故区域或附近的交通。海上救援经理的资格要求 海上救援经理应是：(1)具有军官学位或军事科学学士学位，并接受过《船舶配备、资格和值班条例》(1256/1997)第21条第1款意义上的值班员培训的军官；或(2)已完成海上巡逻线的进修课程或在边防学院的同等课程的军官。此外，海上救援服务的负责人应通过一般无线电台操作员的考试和边境和海岸警卫队学校为海上救援服务负责人和事故现场负责人组织的课程，以及边境警卫队规定的其他海上救援业务课程。海上救援经理需要具备良好的芬兰语或瑞典语的口头和书面知识，以及令人满意的第二语言的口头知识。 此外，在普通语言考试法（964/2004）中提到的普通语言考试中，口语和听力理解和口语分试需要达到三级水平。此外，救援经理应具备成功管理苛刻的海上救援行动所需的能力和技能。 在救援行动中心负责紧急无线电通信的人员应具有普通无线电操作员文凭，并完成边防军规定的其他海上救援行动课程。 他还应具备边防军和其他海上运营商活动的基本知识。在救援行动中心负责紧急无线电通信的人员必须精通芬兰语或瑞典语，并对第二语言有令人满意的掌握。 此外，在英语方面，《普通语言能力证书法》中提到的普通语言考试的3级要求，用于口语和听力理解以及口语分测验。边防军参与基本急救服务 边防军的直升机应能在《海上救援法》第8(2)条所述的情况下参与基本急救服务，提供护理和运输，并有足够的能力监测和护理病人。</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docId:52B35CBAAF0941429D08D645C4F24C0A</keywords>
  <dc:description>generated by python-docx</dc:description>
  <lastModifiedBy/>
  <revision>1</revision>
  <dcterms:created xsi:type="dcterms:W3CDTF">2013-12-23T23:15:00.0000000Z</dcterms:created>
  <dcterms:modified xsi:type="dcterms:W3CDTF">2013-12-23T23:15:00.0000000Z</dcterms:modified>
  <category/>
</coreProperties>
</file>