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霞多丽是法国勃艮第-弗朗什-孔泰地区索恩-卢瓦尔省的一个公社。地理[编辑]它是一个位于上马康奈省的公社，在卢尼和图尔努斯之间。邻近市镇[编辑] 气候[编辑] 上马孔尼省的气候属于温带海洋性气候，有大陆性趋势。全年降水规律，然而，春秋两季的降水会增加。在夏季，降水并不频繁，但有时会采取剧烈的雷暴形式，产生大量的雨水。冬季寒冷潮湿，主要是由于雾库和大陆性寒冷。由于南方的影响（南风），夏季炎热而干燥。马孔尼地区紧邻北部、西部和南部之间的所谓 "气候断裂 "区。马孔尼山区受到这种气候交叉点（海洋性气候、大陆性气候和地中海气候）的强烈影响，因此受益于非凡的动植物群：地中海植物和抗高纬度的昆虫。对于靠近霞多丽的马孔镇，1981年至2010年记录的气候值如下。地名[编辑] 历史[编辑] 1789年7月底：马康奈的大恐惧事件。城堡是圣文森特-德-马孔（Saint-Vincent de Mâcon）教会的财产，被强盗们破坏了[4]。1790年：当各州成立时，霞多丽公社隶属于图尔努斯州。几年后，与Grevilly和Montbellet一样，Chardonnay也隶属于Lugny县。1927年初：成立霞多丽葡萄酒合作社，由市长Jean-Baptiste Roux担任社长。1934年8月16日：Chardonnay（与Uchizy和Plottes一起）加入了上马孔尼地区水体社区联盟，该联盟成立于1934年1月8日，由10个社区组成（Lugny、Burgy、Clessé、Viré、Cruzille、Vérizet、Bissy-la-Mâconnaise、Cruzille、Saint-Maurice-de-Satonnay和Monbellet）。1993年：成立上马孔尼社区（以卢格尼为总部），汇集了七个乡镇：Bissy-la-Mâconnaise, Burgy, Chardonnay, Cruzille, Grevilly, Lugny和Saint-Gengoux-de-Scissé。2003年1月1日，马孔尼-瓦勒德-索恩公社（总部设在卢格尼）接替了这第一个公社。2012年春天，在Champvent村东边的高地上，偶然发现了三座属于中世纪早期的墓园的连续墓葬，它们都朝向东方[5]。政治和行政[编辑] 人口[编辑] 霞多丽的居民被称为霞多丽人。通过1793年以来在该市镇进行的人口普查，可以知道居民数量的变化。从2006年起，国家统计局每年都会公布各市镇的法定人口。现在的人口普查是以每年收集信息为基础的，在五年内陆续收集所有社区领土的信息。对于居民少于10,000人的城市，每五年对全部人口进行一次普查，法定人口为</w:t>
      </w:r>
    </w:p>
    <w:p>
      <w:r>
        <w:rPr>
          <w:b/>
          <w:color w:val="FF0000"/>
        </w:rPr>
        <w:t xml:space="preserve">id 1</w:t>
      </w:r>
    </w:p>
    <w:p>
      <w:r>
        <w:rPr>
          <w:b w:val="0"/>
        </w:rPr>
        <w:t xml:space="preserve">电瓶是如何产生的在18世纪末，意大利物理学家路易吉-加尔瓦尼正在解剖一只青蛙。青蛙的腿连接在一个铜制的支架上，当研究人员用锌制手术刀触碰它时，它就会收缩......青蛙会产生电吗？它是 "电"...</w:t>
      </w:r>
    </w:p>
    <w:p>
      <w:r>
        <w:rPr>
          <w:b/>
          <w:color w:val="FF0000"/>
        </w:rPr>
        <w:t xml:space="preserve">id 2</w:t>
      </w:r>
    </w:p>
    <w:p>
      <w:r>
        <w:rPr>
          <w:b w:val="0"/>
        </w:rPr>
        <w:t xml:space="preserve">中央公园的马车 今天，让我们例外地停在一个几个月来一直在大西洋两岸引起争论的新闻上：中央公园的马车!作为一个成功的旅游景点，中央公园的马车是与纽约市相关的强烈形象之一，可能与著名的威尼斯城市的贡多拉相同。一个多世纪以来，中央公园里的68辆马车一直在欢迎游客和纽约人的到来。无论你是一个浪漫的情人，还是一个怀旧的老前辈，每个人都有理由乘坐中央公园的马车!马车每节车厢有4至5名乘客，为您提供45分钟的车程，穿越中央公园的小巷。但这一永恒的旅程究竟需要多少钱？那么，你应该知道，价格是按车厢而不是按乘客人数确定的。因此，无论你是两个人还是五个人的车厢，都将花费你165美元的独特费用如果你想得开，想提前计划你的马车之旅，你可以在这里在线预订。但是，时代在变，人们的关注点也在变!游说者和动物权利团体已经为马车在中央公园的消失进行了几年的宣传。谴责马匹的工作和维护条件，这些团体后来得到了许多政治人物的支持，包括纽约新市长比尔-德布拉西奥。自其市政竞选以来，新市长一直承诺，中央公园的马车将在三年内消失，并逐渐被20世纪初的电动汽车模型所取代。该项目现在必须得到市议会的验证。另一方面，由克里斯蒂娜-汉森领导的马车协会正在对这些攻击进行自我辩护。马车司机们创建了savenychorsecarriages.com网站，捍卫这些男人和女人对他们的职业和马匹的热情。该协会呼吁所有人捍卫他们的事业：请愿、在社交网络上分享、捐款、向市议会呼吁，只要能拯救中央公园的马车，什么都可以。但在这些激烈的辩论中，要辨别每一方的真正意图并不容易，尤其是当利害关系最终超越了对动物状况的简单辩护。金钱和经济方面的考虑无处不在：NYClass压力集团花费130万美元资助反对在中央公园使用马车的候选人（包括比尔-德布拉西奥）的市政竞选。至于马车夫，他们正在谴责城市对中央公园高度珍贵的马厩的开垦......那就不是一件容易的事。战斗才刚刚开始。而你，你是支持还是反对中央公园里的马车消失？图片来源： - "美国-纽约市-中央公园2 "由Ingfbruno - 自己的作品。通过维基共享资源获得CC BY-SA 3.0许可 - http://commons.wikimedia.org/wiki/File:USA-NYC-Central_Park2.JPG#mediaviewer/File:USA-NYC-Central_Park2.JPG 问题是，马车和汽车之间有时会发生事故，这对人和马都非常危险，马不应该在人行道上流血......电动车必然比失控的马更好控制......对于大气，我当然赞成马车（当它们由尊重和照顾好马的人经营时）。但也有一些人把马车的性能而不是马的健康放在首位......的确，用一种新的马车取代这些浪漫的马车是非常遗憾的。</w:t>
      </w:r>
    </w:p>
    <w:p>
      <w:r>
        <w:rPr>
          <w:b/>
          <w:color w:val="FF0000"/>
        </w:rPr>
        <w:t xml:space="preserve">id 3</w:t>
      </w:r>
    </w:p>
    <w:p>
      <w:r>
        <w:rPr>
          <w:b w:val="0"/>
        </w:rPr>
        <w:t xml:space="preserve">金融市场在经济中的功能 市场是某种商品的供应和需求相遇的地方。在这种情况下，有关的货物是金钱。在资本市场上，供应的持有者是具有 "正储蓄能力 "的代理人，在这种情况下，主要是家庭（虽然看起来很奇怪！），也包括公司，尽管后者通常更愿意将其利润重新纳入自己的活动或向其股东分配红利。要求者一方面是国家，因为现代福利国家需要大量的投资，另一方面当然是公司：这些是所谓的 "需要 "的代理人。资本市场远不是一个抽象的实体，常常被认为是非理性的和全能的，事实上它是经济的引擎，因为它是用来推动机器前进的燃料，即生产财富的地方。这是原则，但实际应用显然更复杂。第一个绊脚石在于有储蓄能力的代理人和有融资需求的代理人之间发生交换的可能性。市场要发挥作用，不仅要有商品、供应和需求存在，而且代理人必须愿意交换!然而，有储蓄能力的代理人，家庭，让我们记住，对风险有深刻的厌恶。这种厌恶是有常识的，因为每一本自尊心强的股市手册都会在一开始警告读者，只把多余的东西，即今天不需要、明天也不需要的东西，直接投资到股市中。从那时起，家庭产生的大部分储蓄都被存入往来账户或储蓄账户，这些钱可以立即使用。另一方面，有融资需求的代理人，即公司，希望找到长期融资以规划其发展。有储蓄能力的代理人的视野一般是几周（下一笔工资）到几个月（下一笔分期付款...）。有融资需求的代理人的视野是几年的时间!这种差异使得实际的交换有些问题。银行 这是第三类经济主体发挥作用的地方：银行。银行是唯一有能力将非常短期的资源：即期存款（活期账户）转化为中期或长期用途的代理人：银行信贷。因此，银行在家庭和企业之间提供了必要的桥梁；从历史上看，银行在经济融资方面发挥了并仍然发挥着重要作用。每家银行都有权以信贷形式分配其客户在活期账户上存入的几乎所有（但不是全部！见下文）的资金。但银行发放的这一信贷并不取消存款，客户仍可获得存款。因此，银行有创造货币的行为。这些以视线存款形式发放的信贷，增加了银行的现金持有量，从而提高了银行发放新信贷的能力，等等。存款创造贷款，贷款又创造存款，等等。这被称为 "信贷乘数"。银行的货币创造能力显然，而且幸运的是，不是无限的。它的局限性在于，只有部分发放的信贷会以存款的形式保留。其余的将通过提款转化为信托货币（钞票）。事实上，正是为了保证银行面对提款的能力，中央银行强行要求银行以强制储备的形式冻结一定比例的存款。</w:t>
      </w:r>
    </w:p>
    <w:p>
      <w:r>
        <w:rPr>
          <w:b/>
          <w:color w:val="FF0000"/>
        </w:rPr>
        <w:t xml:space="preserve">id 4</w:t>
      </w:r>
    </w:p>
    <w:p>
      <w:r>
        <w:rPr>
          <w:b w:val="0"/>
        </w:rPr>
        <w:t xml:space="preserve">这个博客提倡用法语创作自由和原创的针织品。参与的设计师们介绍了他们的新图案。编织者发现新的图案并提出他们的创作。爱!</w:t>
      </w:r>
    </w:p>
    <w:p>
      <w:r>
        <w:rPr>
          <w:b/>
          <w:color w:val="FF0000"/>
        </w:rPr>
        <w:t xml:space="preserve">id 5</w:t>
      </w:r>
    </w:p>
    <w:p>
      <w:r>
        <w:rPr>
          <w:b w:val="0"/>
        </w:rPr>
        <w:t xml:space="preserve">"我们缺乏具有适当资质的培训师，无法正确监督不同年龄段的年轻人，从6岁到12岁，13岁到19岁，以及19岁以上。在我国，培训和预培训被忽视了。然而，根据现代足球的概念，训练员必须是一个参与的教练。一位教育家按照国际足联新的训练方法，提出了自己的意见，称为 "GAG"。此外，我刚刚在埃及谈到了这一点，谈到了这种旨在向年轻人灌输主动精神的新方法。"还是关于GAG方法的问题，不幸的是，这种训练年轻人的新方法已经被我们的俱乐部所拒绝。因此，许多优秀的培训师已经移居到海湾地区、埃及、摩洛哥和非洲其他国家。我们的俱乐部，大多数都特别看重即时的结果，在失败后会毫不犹豫地解雇任何训练师。因此，没有更多的后续工作，训练员也没有更多的注意力，因为他或她的继续取决于一场比赛的结果，同时没有忘记17岁以后的年轻球员的水平没有进步。6至12岁的年轻人必须在速度、敏捷、智慧和强烈的个性上下功夫，他们没有进化，最终会出现裂痕！这就是为什么他们会出现裂痕。事实上，我们17岁以下的年轻球员已经成功地击败了他们的欧洲同行，这要归功于他们所接受的系统训练。FTF并没有闲着。它计划在平等的青年团队之间组织一场比赛，以保证预期的改进。联赛之间或训练中心之间的精英锦标赛肯定会确保技术水平的提高。在我看来，两支不同水平的球队之间的比赛以大比分的胜利而告终，是没有希望的。你知道，作为国家技术总监，我希望各个俱乐部的青年组能由优秀的主席、总书记和技术总监来监督和指导。在我们国家有很多这样的人。但是我们需要给自己提供手段，并且要有耐心，以便收获我们播种的成果。这就是我们所说的按照精确的时间表进行规划。说白了，我想说的是，培训的质量必须优先于服从的逻辑。Salah KA.</w:t>
      </w:r>
    </w:p>
    <w:p>
      <w:r>
        <w:rPr>
          <w:b/>
          <w:color w:val="FF0000"/>
        </w:rPr>
        <w:t xml:space="preserve">同上 6</w:t>
      </w:r>
    </w:p>
    <w:p>
      <w:r>
        <w:rPr>
          <w:b w:val="0"/>
        </w:rPr>
        <w:t xml:space="preserve">耶稣治愈了病人。什么是神圣的医治？这是圣灵在人体中的全能行动，他从人体中消除了痛苦，恢复了健康!同样地，圣灵在我们的心中工作，借助上帝的话语--福音的宣讲--使我们认罪，并促使我们悔改，以获得对我们错误的宽恕和对我们灵魂的救赎：同样地，话语和圣灵工作，使我们有恩典相信并在基督里获得对我们疾病和弱点的治疗1.疾病从何而来？- 疾病来自撒旦，但只有在上帝的允许下才会发生（约伯记2:7）--疾病也是我们的滥用、恶习、道德和精神空虚的后果，使人受到颓废生活的侵害（焦虑、压力、抑郁和它们的身体、道德和精神恶行的游行）。- 撒旦是黑暗和罪恶帝国的君主。这些是恶者对罪人身体的权利。但是，荣耀归于上帝!撒旦通过用邪恶、痛苦和病痛折磨人而失去灵魂和破坏健康的力量和仇恨，已经被我们的主耶稣基督来到地球上而打破和消灭了！我们的主耶稣基督是一个很好的例子。请记住："神的儿子出现了，要消灭魔鬼的作为......"（约翰一书3：8）。(约翰一书3:8)。"你们知道神怎样用圣灵和能力膏抹拿撒勒人耶稣，他到处行善，医治一切被魔鬼控制的人，因为神与他同在......"（使徒行传，10）。(《使徒行传》10/38) 2.神圣的医治从何而来？当然，这是神的工作。我们的造物主已经赋予了人类身体以治疗的原则。事实上，著名的医生安布罗伊斯-帕尔不是说过："我给他包扎，上帝给他治病"。上帝给了人类智慧，使其能够治疗、帮助、缓解，有时甚至治愈许多疾病，并通过越来越精确的科学和艺术手段 "修复 "身体。- 但是，我们的研究人员的不懈努力和奉献，发现新的补救措施和发明非凡的材料来探索和治疗人体，都遇到了必须考虑的因素。- 因为今天真正的问题是，我们如此努力地治疗和治愈疾病，却忘记了治疗和治愈病人本身。你可以随心所欲地清除蜘蛛网，但只要蜘蛛不被破坏，它就会继续工作。- 神圣的医治是完美的，因为我们的主耶稣基督能够在人身上摧毁他的道德、精神和身体疾病状态的主要原因：那就是罪。- 神圣的医治不是教条、学说、哲学......它是一个人：耶稣基督。"耶稣走遍加利利，在会堂里教训人，传国度的福音，医治百姓的一切疾病和病痛"（马太福音4:23）。他用他的话赶走了鬼，治好了一切的病，使先知以赛亚所说的话得以应验：他担当了我们的软弱，他承担了我们的</w:t>
      </w:r>
    </w:p>
    <w:p>
      <w:r>
        <w:rPr>
          <w:b/>
          <w:color w:val="FF0000"/>
        </w:rPr>
        <w:t xml:space="preserve">id 7</w:t>
      </w:r>
    </w:p>
    <w:p>
      <w:r>
        <w:rPr>
          <w:b w:val="0"/>
        </w:rPr>
        <w:t xml:space="preserve">2012年2月2日对巴黎General Elektriks的采访 由Fredc主持 你好，Hervé，我很高兴终于见到你了，因为在一年半的时间里，我已经看过你不下四次的音乐会了，而且每次都是令人难忘的!在我们开始之前，我想让你见见这位极好的、腐朽的网络记者的口述录音机......等一下，这正是我在操场上为《直升机》这首歌做人声和拍子时用的MP3录音机 !啊，我下次会用不同的方式来看待它的。好吧，更严肃的是，既然我们在Concert &amp; Co节目中，我们将在这次采访中谈论现场音乐，特别是由于这是你目前的新闻，但我首先要问一个关于你的音乐的问题。在你的唱片中，我最喜欢的作品是《大卫-林奇时刻》--你做了一个相当不可思议的现场版本--我认为你的专辑的总体氛围是相当 "林奇式 "的：这种复杂、细致的一面，也不总是容易进入；我还知道你听了很多电影音乐，你已经创作了一些，而且你想在将来再创作一些：电影对你的创作有直接影响吗？这完全取决于你所说的 "直接影响"：我不认为我曾经在看完一部电影后有了一个作品的想法，但它更像是气氛、情绪、质地，会在你的头脑或你的心中产生一点火花，这将把你推向我们所说的灵感。灵感其实就是：由于你头脑中的状态和你周围的其他事物而产生的火花。之后，你必须知道如何在这个浪头上冲浪，并从中制作音乐。但事实上，电影是宇宙的一部分，它激励着我。此外，它不仅是大卫-林奇......除了电影的图像，还有音乐：我听了很多Nino Rota、Lalo Schifrin、John Barry之类的东西。这是你会在唱片上发现的那种混合的一部分。我想这是一个很好的过滤器：我做的音乐中肯定有一个电影过滤器。它在构图中显示出来了吗？你对事物有一种视觉的、几乎是协同的方法吗？当你创作音乐时，你是否也有想到的图像？这取决于作品：有些作品我更多地是在一个封闭的音乐回路中，而另一些作品则相反，它产生的图像有点抽象，或者直接是迷你场景。但我也尽量不把它写得太直白，因为我喜欢它对人们的解释是开放的想法。例如，你说它是林奇式的，其他人可能会说《火花》让人想起斯科塞斯（坚持以电影为参考）。像 "直升机 "这样的曲目是相当直观的，因为你在克莱文特上有直升机叶片的模仿，它更像是字面意思，但其他曲目会产生小宇宙，像上一张专辑中的《La Nuit Des Ephémères》或《I'm Ready》。这些轨道也许在它们应该产生的形象上不那么清晰，我喜欢这样的想法，它们就像打开的门，人们可以进入并拿走他们想要的东西。正如我们所提到的，你目前的活动是现场直播，这个巴黎的小型巡回演出包括La Maroquinerie，一个你似乎特别喜欢的场地...J</w:t>
      </w:r>
    </w:p>
    <w:p>
      <w:r>
        <w:rPr>
          <w:b/>
          <w:color w:val="FF0000"/>
        </w:rPr>
        <w:t xml:space="preserve">id 8</w:t>
      </w:r>
    </w:p>
    <w:p>
      <w:r>
        <w:rPr>
          <w:b w:val="0"/>
        </w:rPr>
        <w:t xml:space="preserve">#1 在 18/04/2013, at 20:07 - Josepe36 HY-D-V1 a new Desktop 晚上好，我是在开发和编程部分来介绍这个项目。这个项目是一个桌面，用Python Gtk WebKit Javascript Html5开发，不是出于绝对的需要，而是出于乐趣。Python是一种时髦的语言，我发现这里是一个很好的练习，可以在快乐中应用和发现，除了代码的纯技术方面，我还可以在应用程序的功能、逻辑和架构方面工作。简而言之，是一份好玩的工作。我把这个桌面命名为hy-d-v1，因为它最初是为了装备www.hybryde.org 项目的家庭办公室，hy代表hybyrde，d代表桌面，v1代表其第一个版本。我开这个帖子是为了让你享受已经存在的东西，与你分享获得的学习，直到目前的结果，为什么不讨论我在开发过程中的选择，以便纠正自己和学习更多。介绍：hy-d-v1由5个元素组成：一个菜单，一个左边的破折号，一个右边的破折号和一个系统盘条。该菜单允许你访问应用程序列表、应用程序按钮、一些选项和注销面板、Hybryde按钮和一个Magic按钮，该按钮呈现一个具有一些额外功能的桌面覆盖，如快速系统视图（实时处理器功率、内存等）。系统盘包括网络管理器、声音控制器等应用程序，以及当前打开的窗口。屏幕左侧的破折号是你可以找到你通过勾选主菜单中的按钮选择为收藏夹的应用程序。主题引擎：主题引擎被设计成只使用两个文件，一个是CSS格式，可以使用--webkit提供的所有功能，另一个是Configparser格式的配置文件，以便根据不同窗口的大小对主题进行微调。总而言之，这个桌面在CCS3中是完全可以被极客化的，而且获得乐趣的可能性非常令人惊讶，艺术家应该获得乐趣。几张截图让你开始： 魔术：第一次介绍就到这里，目前我们在Launchpad上有两个PPA库，一个用于Ubuntu 12.04，第二个用于13.04，测试正在进行中，如果你有兴趣，我将与你分享，以便你可以测试/使用它们。目前，我认为该项目进展良好，仍有很多东西需要实施，但没有什么会改变系统。我们欢迎你对错误和功能印象的反馈，也欢迎艺术家们在制作过程中的反馈，好吧，那就是让我们分享我们的知识和技术，以获得进步的乐趣。日期：2013年4月20日 为了不使读者迷失在这个主题的所有页面中，我将如我所解释的那样编辑这个帖子，它将作为项目的参考。今天，开发库是:12.04版：ppa:olivelinux36/hydv1-desktop-dev-recise 13.04版：ppa:olivelinux36/hydv1-desktop-dev-raring 这些软件包只适用于Ubuntu 12.04和13.4，不适用于Xubuntu和Lubuntu等。当我们进入开发部分时，开始解释开发的运作和架构。hy-d-v1上使用的语言是Python，这是一种非常漂亮和时尚的语言。我使用的架构是： - 一个主目录 - 一个模块目录 为了有一个可维护的项目，我尽可能地将类按照它们的角色分开，这样做的好处是可以区分代码，从而将可能的错误和改进分开。使用的lib来自标准模块</w:t>
      </w:r>
    </w:p>
    <w:p>
      <w:r>
        <w:rPr>
          <w:b/>
          <w:color w:val="FF0000"/>
        </w:rPr>
        <w:t xml:space="preserve">id 9</w:t>
      </w:r>
    </w:p>
    <w:p>
      <w:r>
        <w:rPr>
          <w:b w:val="0"/>
        </w:rPr>
        <w:t xml:space="preserve">10/15岁 每15天 为了找到自己的方向，青少年需要订阅像《Okapi》这样的杂志。档案、调查、新闻、漫画、测试......每月两次到......。- 在学校开花结果，快乐成长 - 回答我们几乎不敢问的问题 - 了解时事，建立我们的世界观 - 向他人敞开心扉 - 宁静地预测自己的未来 有了霍加皮，世界越来越大！测试1年=22期 让他们休息一下吧我们的直接借记订阅是不需要承诺的。</w:t>
      </w:r>
    </w:p>
    <w:p>
      <w:r>
        <w:rPr>
          <w:b/>
          <w:color w:val="FF0000"/>
        </w:rPr>
        <w:t xml:space="preserve">id 10</w:t>
      </w:r>
    </w:p>
    <w:p>
      <w:r>
        <w:rPr>
          <w:b w:val="0"/>
        </w:rPr>
        <w:t xml:space="preserve">手工艺品在我们的太平洋岛屿上占据着特殊的地位。然而我注意到，年轻女性，我指的是那些四十多岁的女性，并不认为知道或甚至学习如何制作她们的母亲仍然知道如何制作的所有这些瓦利斯人的日常用品是重要或必要的。传承正在丧失，如果手工业不能迅速得到促进，很可能所有这些技能将在几代人内消失。一个相当女性化的职业：手工艺品从篮子编织到塔帕绘画，从垫子制作到雕塑，从植物到海洋珠宝制作。我们已经告诉过你，如何收集贝壳和鱼腥草来制作福年项链。塔帕画是妇女的领域，用蒲公英叶制作 "西西 "也是如此。还有一些女裁缝在当地制作塔帕风格的服装。每天早上，妇女和女孩都会制作花项链。它们被送给男人作为荣誉和感情的象征。妇女也经常穿着它们。每天，在SEM（主要超市）可以买到1500太平洋法郎（约13欧元）起。有趣的是，如果许多瓦利斯人的生活水平不是很高，那么花在花项链上的钱在我看来是没有限制的。准备卡瓦，食物特别是煮猪，是男人的荣誉。除了在宗教或皇家庆典期间准备宴会外，在那里是妇女熬夜做饭。烟草的种植，特别是在富图纳用于制造口香糖的烟草，是由男人完成的。这种烟草的毒性相当强。它含有--我没有测试过--非常高的THC。木雕：该地区的雕刻家很少，但有些人知道如何使自己受到关注。发现米卡，一个岛上的知名人物。还有几个人在工艺品商店或CCIMA组织的定期市场上出售他们的作品。例如，母亲节、父亲节、圣诞节，瓦利斯人知道如何抓住这些机会来推广他们的本地产品。但在这一领域，传输情况如何？</w:t>
      </w:r>
    </w:p>
    <w:p>
      <w:r>
        <w:rPr>
          <w:b/>
          <w:color w:val="FF0000"/>
        </w:rPr>
        <w:t xml:space="preserve">id 11</w:t>
      </w:r>
    </w:p>
    <w:p>
      <w:r>
        <w:rPr>
          <w:b w:val="0"/>
        </w:rPr>
        <w:t xml:space="preserve">InfoSyria，一个由叙利亚政权资助的宣传中继站 当 "另类 "意味着亲阿萨德 一个前古达德（Chatillon）的财产 InfoSyria声称自己是另类。但究竟什么是另类？"面对铺天盖地的关于叙利亚局势的令人难以置信的错误信息，一个地缘政治和中东问题专家小组决定作出反应，发表一个与西方媒体中的一致意见不同的观点。在不陷入无条件支持现有政权的情况下，该小组还让来自民间社会的人士发言，他们以不同的棱镜来分析局势。"当你知道该网站文章的水平时，读到它们是由 "地缘政治和中东问题专家 "写的，这很有趣，但让我们在这一点上通过。然而，真实的情况是，Infosyria提供了 "一个不同于西方新闻界一致的观点"。既然如此，应该记住，不同的或替代的并不意味着真实。最后一点可以通过记住替代信息是一个相对的而不是一个绝对的概念来说服大家。因此，对于一个普通的叙利亚人来说，西方媒体无疑提供了一个替代性的报道，而不是整天由叙利亚国家频道、官方新闻机构和叙利亚政权命令下的所有媒体所报道的内容。而且，令人惊讶的是，Infosyrie网站提出的设想与叙利亚政权通过其宣传机构传播的理论相吻合!另外，当该网站为自己辩护，避免落入 "无条件支持现政权 "的境地，或者写道（链接）："本网站既不系统地敌视也不奴役现政府：你将在这里看到的贡献和分析将向你充分证明其独立性和对客观性的关注。说到独立，你在Infosyria的任何地方都找不到写的东西，甚至在评论中也有删减，那就是该网站与叙利亚政权之间的联系!很明显，像Infosyria这样的网站，在很多方面都很专业（制作、引用、文章的写作质量--而不是相关性--等等），甚至还奢侈地购买了谷歌广告，很明显，这样的网站不可能是没有资金的独立人士的作品。发布BHL的视频 ( 2012年2月26日 - 18:30) 是个好主意!嗯，很好，这取决于在哪里，为谁。在Main d'Or剧院或在Egalité &amp; Réconciliation剧院，它肯定会成为一个热点。但在Indymedia，你可以问自己这个问题。也就是说，当你什么都不怕的时候，当你知道什么都不可能发生在你身上，而且越大越好的时候，你为什么要感到难堪，对吗？</w:t>
      </w:r>
    </w:p>
    <w:p>
      <w:r>
        <w:rPr>
          <w:b/>
          <w:color w:val="FF0000"/>
        </w:rPr>
        <w:t xml:space="preserve">id 12</w:t>
      </w:r>
    </w:p>
    <w:p>
      <w:r>
        <w:rPr>
          <w:b w:val="0"/>
        </w:rPr>
        <w:t xml:space="preserve">昨天仪式上的欣喜和创新让人看到了橙色候选人的宣传内容。这次会议也是这位塔那那利佛市前首席治安官回答记者问题的机会，并使大家对他赢得成为总统的 "斗争 "的决心达成一致。这位橙色候选人昨天还正式发布了一本自传性书籍。他主要讲述了他的旅程，在塔那那利佛市领导的起伏，以及说服他将Ambohitsorohitra作为下一步的原因，"给予并回馈给人民应有的东西。"几年来，我一直在思考如何为加强人口素质作出贡献......埃德加-拉扎芬德拉瓦希解释说："我在领导塔那那利佛市时获得的经验使我相信，我可以领导马达加斯加。已经辞职的塔那那利佛特别代表团（PDS）主席在介绍其方案草案时，指出了各乡镇在国家发展中的主要作用。"在我的书中谈到塔那那利佛市的命运的部分，强调的是允许善政的地位。候选人Razafidravahy说："当务之急是每个城市都有管理和财政自主权。 马达加斯加市长协会是首都前PDS的主要支持者之一。"这种支持在TGV之前就已经存在，"埃德加-拉扎芬德拉瓦希说。在场的记者没有不问他在过渡时期总统安德里-拉乔利纳创建的党内的地位，尽管他身边有TGV的全国秘书兰托-拉科托马沃和这个政治团体的议员们。"我是在本党4月5日和6日的代表大会结束时被提议的。正是大会确定了候选人...到目前为止，TGV还没有召开另一次代表大会，"他说，以示他仍然是蓝橙阵营的旗手，表示他和国家目前的强人之间没有问题。候选人Razafindravahy因为参选而宣布辞去TGV总秘书处的职务，他痛惜地说："目前已经没有一个名副其实的政党了。领导人创建该党是为了执政，而不是为了关心民众。最高法官的候选人指出，马达加斯加的政治实践中缺乏道德，以解释党员在选择支持的候选人时的拖延，尽管其组建的代表大会作出了决定。"一旦我成为总统，我将选择两党合作，"他说。净化政治舞台的一种方式。</w:t>
      </w:r>
    </w:p>
    <w:p>
      <w:r>
        <w:rPr>
          <w:b/>
          <w:color w:val="FF0000"/>
        </w:rPr>
        <w:t xml:space="preserve">id 13</w:t>
      </w:r>
    </w:p>
    <w:p>
      <w:r>
        <w:rPr>
          <w:b w:val="0"/>
        </w:rPr>
        <w:t xml:space="preserve">BAND OF DOGS &amp; INVITES 2017年6月22日 2015年，我们给了Jean-Philippe Morel和Philippe Gleizes "quarte "blanche关于二重奏的想法，Band of dogs，它邀请了一个来自爵士乐和所谓进步音乐世界的不同独奏者参加每个音乐会。在一年半多的时间里，我们看到我们的两只 "疯狗 "反过来邀请出色的音乐家，他们都特别习惯于天龙的舞台。Médéric Collignon、Marc Ducret、Vincent Peirani、Emile Parisien、Aymeric Avice、Thomas de Pourquery、Hugues Mayot和Bruno Ruder都相继上场。每场音乐会都被录制下来，最好的时刻被精心收集和构思，形成了我们今晚高兴和自豪地介绍的光盘。为了庆祝 "狗乐队 "二人组的第一部作品的发行，这次冒险的几个参与者已经回答了一个全明星音乐会的问题，这将带来巨大的惊喜。</w:t>
      </w:r>
    </w:p>
    <w:p>
      <w:r>
        <w:rPr>
          <w:b/>
          <w:color w:val="FF0000"/>
        </w:rPr>
        <w:t xml:space="preserve">id 14</w:t>
      </w:r>
    </w:p>
    <w:p>
      <w:r>
        <w:rPr>
          <w:b w:val="0"/>
        </w:rPr>
        <w:t xml:space="preserve">屏幕分辨率是指显卡能在屏幕上显示的点或像素的数量。分辨率是显示器沿水平方向的点数与沿垂直方向的点数的乘积。要使用一个给定的分辨率，显卡必须能够产生视频信号，而显示器必须能够显示它。屏幕的尺寸和间距定义了在不损失图像质量的情况下可以达到的最大分辨率。也可以用一个中央单元使用两个显示器：例如，这允许两倍于宽度的像素数，因此可以使用2,048×768点的定义。对于数码相机、打印机或扫描仪来说，分辨率表示可以扫描或打印的点的数量。1 根据扫描频率的定义 2 根据屏幕尺寸和间距的定义 3 影响分辨率的其他因素 4 根据屏幕定义和尺寸计算屏幕分辨率 4.1 4:3格式的传统显示器 4.2 3:2格式的标准电视屏幕 4.4 带有16:1格式的宽屏电视9 5 屏幕的物理分辨率和观察到的分辨率之间的关系 根据扫描频率的定义[编辑] 垂直定义取决于显示器的水平频率，以kHz表示，它是帧速率和垂直分辨率的乘积（在PAL/SECAM制式中通常为50Hz，在NTSC制式和基本的VGA[1]或LCD面板上为60Hz，在高刷新率显示器上超过85Hz以限制闪烁效应）。一般来说，获得的垂直分辨率只是其理论上的最大值，因为在模拟连接显示器上（即使显示器是LCD或TFT面板），一些线条经常被抑制（保持黑色），以便在CRT显示器上回扫下一帧时，电子束能够垂直移动。同样，像素频率（以MHz表示）给出了一个最大的水平分辨率。同样，获得的水平分辨率是理论上的最大值，因为在返回扫描期间不能显示一些像素。在电视屏幕上，屏幕通常以隔行扫描模式进行扫描，两个连续的帧移位一行，每个帧显示两行，是扫描整个屏幕所必需的（这种技术可以减少闪烁，并利用电视阴极射线管的高剩率，这种剩率相当于帧存储器）。新的电视显示器提供双扫描（PAL/SECAM制式为100赫兹，NTSC制式为120赫兹），使用全帧存储器，这不会提高分辨率，但可以减少行间闪烁，并允许将交错信号的两个半帧转化为覆盖整个屏幕的完整非交错帧（而不是半行），正常频率为50赫兹或60Hz。根据屏幕尺寸和间距的定义[编辑] 然而，增加频率并不足以获得更好的分辨率。屏幕有一个掩膜，决定了再现像素的荧光粉的数量。在模拟CRT屏幕上，像素只能显示调制后的光束信号的平均值，因为它们暴露在扫描中。不可能对荧光粉进行单独处理，因为不可能将电子束与固定的掩膜完全匹配，以避免在像素之前或之后的3个子像素或在像素之上或之下的1个像素曝光荧光粉。</w:t>
      </w:r>
    </w:p>
    <w:p>
      <w:r>
        <w:rPr>
          <w:b/>
          <w:color w:val="FF0000"/>
        </w:rPr>
        <w:t xml:space="preserve">id 15</w:t>
      </w:r>
    </w:p>
    <w:p>
      <w:r>
        <w:rPr>
          <w:b w:val="0"/>
        </w:rPr>
        <w:t xml:space="preserve">Icon Sport 挑战 莱茵斯特本赛季还没有像他们与克莱蒙特的冲突那样重要的比赛。除了克莱蒙特没有防守奖金的胜利之外，任何其他的结果都会让两届卫冕冠军濒临被淘汰出局的边缘!对于已经落后克莱蒙特5分的都柏林人来说，一场加分的胜利更加重要。他们是否能够在对阵ASMCA的比赛中取得四次得分？TEAM的Heinke van der Merwe（后）和Richardt Strauss（在克莱蒙特的替补）将与Mike Ross一起在前排首发。肖恩-詹宁斯与肖恩-奥布莱恩和杰米-希斯利普在第三排中比凯文-麦克劳林更受青睐。Eoin Reddan也是如此，他击败了Isaac Boss，来到了scrum。伊恩-麦迪根保留了后排，安德鲁-古德曼保留了中锋位置，伊萨-纳西瓦保留了左翼。统计数字12.0 - 一个能让爱尔兰球迷放心的统计数字。在过去的12场H杯比赛中，莱恩斯特在主场获胜。I.P.</w:t>
      </w:r>
    </w:p>
    <w:p>
      <w:r>
        <w:rPr>
          <w:b/>
          <w:color w:val="FF0000"/>
        </w:rPr>
        <w:t xml:space="preserve">id 16</w:t>
      </w:r>
    </w:p>
    <w:p>
      <w:r>
        <w:rPr>
          <w:b w:val="0"/>
        </w:rPr>
        <w:t xml:space="preserve">作为跨越吉伦特河和到达波尔多港的真正障碍，河口水闸是沃邦和他的工程师费里在1685年至1692年间在布拉耶和库萨克-梅多克港之间建立的。布拉耶城堡全年欢迎你的到来，并提供专门的导游服务 历史参观 吉伦特河口、沃邦建立的防御系统、中世纪以来的历史、建筑的发现和17世纪士兵的生活，布拉耶城堡对你来说不再有什么秘密。时间：1小时 参观地下通道 此行将使您详细了解沃邦建立的防御系统，并向您展示士兵使用的著名地下通道。这些也通过沃邦保留和再利用的旧建筑显示了该遗址的演变。时间：1小时 城堡中的鹅游戏 这是一项有趣的活动，让孩子们在玩乐的同时发现城堡的存在。他们被分成几个小组，在导游的带领下，将被问及城堡的历史。时间：2小时 Cussac-Fort-Médoc镇全年都提供梅多克堡垒的导游和定向越野课程。在参观过程中，你会得到一本小册子，里面有对学生的测验，允许你在课堂上继续参观。Blaye 旅游局 Rue du couvent des Minimes La citadelle 33390 BLAYE 电话：+33 (0)5 57 42 12 09 info@tourisme-blaye.com www.tourisme-blaye.com Cussac-Fort-Médoc 34 avenue Haut Médoc 33460 Cussac-Fort-Médoc 电话：05 57 88 85 00 www.cussac-fort-medoc.fr</w:t>
      </w:r>
    </w:p>
    <w:p>
      <w:r>
        <w:rPr>
          <w:b/>
          <w:color w:val="FF0000"/>
        </w:rPr>
        <w:t xml:space="preserve">id 17</w:t>
      </w:r>
    </w:p>
    <w:p>
      <w:r>
        <w:rPr>
          <w:b w:val="0"/>
        </w:rPr>
        <w:t xml:space="preserve">罗德兹。谁将成为法国冠军？ 本周日，在特劳克球场，法国团体八针保龄球冠军赛将像一场献礼。各个类别的合格四人组将从清晨开始连续比赛，直到下午结束。有上午的比赛，然后是晚上的比赛。其中，优秀类和荣誉类中午前的三场比赛比下午晚些时候的决定性比赛在较少的观众面前显得激动和有意义。上午的比赛与下午6点左右的激情比赛相比，在不同的氛围中是值得的。本周日将有一个额外的成分，那就是附近的欧洲传统游戏的演示，这些游戏是为了纪念八针保龄球的百年而来到鲁埃格的。回到法国的优秀冠军赛，阿韦龙的八支四重奏在纸面上似乎更胜一筹。由Alain Bregou、Anthony Chauvet、Julien Baudy、Jérôme Valenq组成的巴黎四分队，或由Sébastien Roumec、Robert Prat、Cyril Gayraud、Patrice Laporte组成的蒙彼利埃四分队，将比前几年的王牌更少。必须说，阿维罗纳团结会的四人组已经失去了丹尼斯-吉贝尔和奥利维尔-卡尔梅尔，他们将为荣誉而战。在这里，巴黎队将以冠军为目标。巴黎的两个俱乐部之一Solidarité aveyronnaise，似乎在荣誉类别上下了很大的赌注。随着格里马因职业原因离开，蒙彼利埃卓越四人组失去了一张牌。在女子组中，Colombiès doublette在一天内的价格将比八轮的阿韦龙锦标赛更实惠一些。巴黎、埃斯帕利翁、圣克里斯托夫，都是在法国杯之后，本周五晚上在奥内-勒-沙托进攻的球队。除此以外，男性成长类别不会盗用其名字。在开始的10个四重奏中，有6个是来自阿韦龙以外的俱乐部。他们是来自巴黎Sport-Quilles Rouergat的三个四人组，一个来自图卢兹，一个来自Valence-d'Albi和一个来自蒙彼利埃。该方案。法国锦标赛：上午7点45分，第一轮 "essor "和 "promotion"；上午9点30分，第一轮 "feminine"、"adolescent"、"junior"、"cadet "和 "minimes"；上午11点，第一轮 "honneur "和 "excellence"；下午13点30分，第二轮 "essor "和 "promotion"；下午3点30分，第二轮 "feminine"、"adolescent"、"junior"、"cadet "和 "minimes"；下午4点45分，第二轮 "honneur "和 "excellence"；晚上7点半，颁奖台，8月5日星期日。百年庆典：今天，星期六，在罗得斯，从上午10:30开始，从市政厅到村委会的传统游戏游行；从下午3点到晚上7点，在特鲁克，国际传统游戏节和小球周年纪念。明天，8月5日星期日，在Le Trauc，从上午10点开始，国际传统游戏节和Skittles大学。橄榄球。挑战瓦克林。昨天是拉考恩挑战赛的第一天。Vaquerin挑战赛的第一天于昨天在Lacaune进行，然后于周日在Camares回到Aveyron。在这第19届比赛的第一场比赛中，阿尔比队以27-21战胜了贝济耶队。上周在奥里亚克被支配后，阿尔比詹人以一场迟来的胜利纠正了这一局面，战胜了贝济耶。在信心方面是个好消息，特别是在本赛季的这个时候。但对于其余的人来说，还有很长的路要走，SCA的近似值已经成倍增加。亨利-布朗坎承认，"这是我的团队的一个非常平均的表现，但可以用团队的疲惫来原谅。</w:t>
      </w:r>
    </w:p>
    <w:p>
      <w:r>
        <w:rPr>
          <w:b/>
          <w:color w:val="FF0000"/>
        </w:rPr>
        <w:t xml:space="preserve">id 18</w:t>
      </w:r>
    </w:p>
    <w:p>
      <w:r>
        <w:rPr>
          <w:b w:val="0"/>
        </w:rPr>
        <w:t xml:space="preserve">77.154.204.135这是我们的情人节礼物，我们不会忘记它!非常感谢劳伦斯提供的这个美好的下午的相处机会。你非常善于给我们提供建议，倾听我们的意见。我们也很感谢你发给我们的文件，以总结一切。我们不后悔走了1个小时，你是一个我们喜欢的专业人员。衷心感谢您 06/3/2016 Lise 88.177.67.224献给自己的一天 我们给自己的礼物，或者说我们被赋予的礼物，是为了真正找到自己，突出我们的资产，每个人都有自己的资产，并抛开对自己的外观的错误想法。惊喜和快乐地发现，对方的外观区别于变化，品味我们的新外观，找到自信，自由地成为独特和真实。谢谢你劳伦斯 13/2/2016 Ghysly 90.42.73.43谢谢你的这一天，让我终于敢于改变自己的容貌，因为我想了很久，从那时起，我只有积极的反馈。13/2/2016 Sonia 78.219.246.27谢谢你Laurence的所有建议，我每次买东西都会想到这些建议。我的颜色表从未离开过我的手提包，并使我与颜色和解。最重要的是，感谢你的善意。12/2/2016 Géraldine 109.213.114.254Thank you感谢劳伦斯带来的这美好的一天。我不再是原来的我，我发现每一天的滋味都比我能想象的更美。你是一个魔术师。你是个魔术师。 感觉自己像个女人，充满了活力，是的，我们在这样的一天之后感到振奋，转变......这是目标......那么它就是成功的！转变有技巧，有快乐，有专业性。 我给自己改变生活的手段，你帮助我实现了这个目标。再次感谢你，劳伦斯。11/12/2013 BABETH 82.246.131.214非常感谢你Laurence所给予的一切，我没有想到会有这么多的情感，并在我的脑海中移动这么多东西。我没有想到会反弹得这么厉害，而且出来的时候还这么有活力！"。你的工作做得很好，而且做得非常好。非常感谢你。17/7/2013 夏洛特92.137.68.86非常感谢你为我提供了一个非常愉快的早晨，我在那里得到了提升。谢谢你 :)20/12/2012 Françoise 82.232.169.199Laurence的服务质量非常高；有很多专业精神和非常值得赞赏的人文素质。我所期望的一切，但要好得多!01/5/2010 BTS Com' 193.49.247.218非常感谢你的专业精神，以及你在圣罗曼-恩加尔中学的Tendance Job'研讨会上给我们的所有建议。所有的学生都对这一天感到高兴，并能学到一些对他们未来职业生活有帮助的技巧！ 16/3/2010</w:t>
      </w:r>
    </w:p>
    <w:p>
      <w:r>
        <w:rPr>
          <w:b/>
          <w:color w:val="FF0000"/>
        </w:rPr>
        <w:t xml:space="preserve">id 19</w:t>
      </w:r>
    </w:p>
    <w:p>
      <w:r>
        <w:rPr>
          <w:b w:val="0"/>
        </w:rPr>
        <w:t xml:space="preserve">在这篇文章中，你会发现治疗肺炎的家庭疗法。这些家庭疗法很简单，容易准备，也容易遵循。如果按照以下说明，你将从这些家庭疗法中受益。这些药方可以与药物一起服用，以改善健康状况，缓解肺炎的症状。姜黄具有多种药用特性，被广泛用于治疗一些疾病。它还有助于治疗肺炎。其他草药如黑胡椒、葫芦巴和生姜也对你的肺部有益。你可以以生或熟的形式服用这些草药。2.芝麻对治疗肺炎也有帮助。在250毫升的水中加入15克芝麻。在这个混合物中加入一撮普通盐，一茶匙亚麻籽和一汤匙蜂蜜。每天食用，以排出支气管内的痰。3.生姜是治疗大多数呼吸系统疾病的流行的家庭疗法。服用10毫升鲜姜汁，或1至2克姜粉加干蜂蜜，每天两次。4.在一杯温水中加入一茶匙蜂蜜。每天喝两到三次。这种饮料有很好的舒缓作用，可以缓解症状。5.将一些樟脑与热石油松节油混合，涂抹在胸部。轻轻按摩以获得肺炎的修复。 6.病人应呆在干净、温暖和健康的房间里。确保阳光进入病人的房间。 7.尽量使病人的胸部和脚部比身体其他部位更温暖。 8.不要吃可能导致便秘的食物。它可以使情况变得更糟。9.为了缓解胸部的不适和疼痛，可服用一茶匙大蒜汁。 10.圣罗勒对肺炎也非常有用。取一些新鲜的圣罗勒叶子的汁。在这种果汁中加入一小撮黑胡椒粉，每隔六小时饮用一次。免责声明：本文读者在遵循本文中关于肺炎家庭疗法的说明时，应采取所有预防措施。如果你对这些产品或成分过敏，请避免使用。责任在于读者，而不是网站或作者。</w:t>
      </w:r>
    </w:p>
    <w:p>
      <w:r>
        <w:rPr>
          <w:b/>
          <w:color w:val="FF0000"/>
        </w:rPr>
        <w:t xml:space="preserve">id 20</w:t>
      </w:r>
    </w:p>
    <w:p>
      <w:r>
        <w:rPr>
          <w:b w:val="0"/>
        </w:rPr>
        <w:t xml:space="preserve">一般来说，大多数人不需要口服补充维生素E，除非健康专家告诉他们要这样做。一些可能需要补充维生素E的人的例子包括患有导致脂肪吸收不良的疾病的人，如克罗恩病和囊性纤维化（，）。然而，如果你需要服用维生素E补充剂，有一些很好的选择。产品被列入这个名单是基于这些标准： - 如果它已被第三方测试 - 如果它至少含有100%的维生素E的每日价值（DV） - 如果它含有最少的添加剂和填充物 以下是2020年10种最好的维生素E补充剂。摘要 带美元符号（$到$）的一般价格范围显示如下。一个美元符号意味着该产品相当实惠，而三个美元符号则表明价格范围较高。一般来说，价格从每份0.03美元到0.97美元不等，或每箱14美元到50.25美元不等，尽管这可能因你购物的地方不同而不同。大多数产品要求你每天只服用一粒，但有些产品可能有较大的服用量。价格指南 最佳素食者 1.生命花园维生素的代码 价格：$$ 维生素代码 生命花园生维生素E是由天然富含维生素E的有机水果和蔬菜制成。因为它使用纤维素（而不是明胶）来制作软胶囊，所以它还含有天然丰富的维生素E。这种补充剂每份提供833%的维生素E的DV，并含有其他脂溶性维生素 - 维生素A、D和K。因为你的脂肪细胞会过量堆积，所以重要的是不要超过产品包装上的推荐剂量，或你的保健专家指示的剂量。脂溶性维生素中毒可导致严重的并发症，如中风或过度出血（，）。该补充剂通过了NSF国际组织的第三方运动认证--这意味着它适用于运动员。它还被NSF认证为无麸质。在线购买Garden of Life's Vitamin Code raw vitamin E。最佳大剂量 2.来自CVS Health的维生素E 价格：$$ 该补充剂含有高剂量的维生素E，适用于那些被合格的医疗保健专家紧急指示补充维生素E储存的人。CVS是一家全国性的连锁药店，只销售经第三方测试的保健品。因此，他们自己的补充剂系列是经过第三方验证的，包括他们的维生素E。然而，他们并没有透露哪个实验室进行测试。这种补充剂由dl-α-生育酚醋酸酯--一种在实验室中合成的维生素E形式--和软胶囊（）组成。这种高剂量的补充剂提供1000毫克的维生素E，这是一天内可以安全食用的最大剂量。服用大剂量可能导致有害的副作用，因此，像这样的大剂量维生素E补充剂，你应该小心。最好只在医疗保健专家的建议下服用大剂量的维生素E补充剂。从CVS Health网上购买维生素E。最佳咀嚼片 3.纽崔莱维生素E咀嚼片价格：$ 虽然大多数口服维生素E补充剂都是胶囊形式，但也有一种咀嚼式的选择。纽崔莱维生素E咀嚼片是儿童或吞咽药片有困难的人的最佳选择。它提供了一个合理的100％的</w:t>
      </w:r>
    </w:p>
    <w:p>
      <w:r>
        <w:rPr>
          <w:b/>
          <w:color w:val="FF0000"/>
        </w:rPr>
        <w:t xml:space="preserve">id 21</w:t>
      </w:r>
    </w:p>
    <w:p>
      <w:r>
        <w:rPr>
          <w:b w:val="0"/>
        </w:rPr>
        <w:t xml:space="preserve">一个成功的开胃酒晚餐的新食谱想法。这些三文鱼塔塔拉奶酪会让你的客人大吃一惊!- 2块不带骨头和皮的新鲜三文鱼排 - 4杯柠檬汁 - 2杯橄榄油 - 1杯酸奶 - 莳萝 - 盐/胡椒 - 将三文鱼切成方块 - 在一个碗里，轻轻混合三文鱼、油、2杯柠檬汁和盐/胡椒 - 用保鲜膜盖住碗，放在冰箱里备用 - 同时，将酸奶、2杯柠檬汁和切碎的莳萝混合起来。搁置在冰箱里至少1小时--准备好椎间盘：加入一到两茶匙酸奶酱--然后用腌制的三文鱼填充椎间盘--"Cookeo食谱创意"。(https://www.facebook.com/groups/ideesrecettescookeo/)。一个拥有30多万人社区的团体。- "同伴的食谱想法"：（https://www.facebook.com/groups/MoulinexCuisineCompanion/）。一个拥有超过75K人的社区的团体。我们每天在这里分享我们的食谱、技巧、照片等的小组。</w:t>
      </w:r>
    </w:p>
    <w:p>
      <w:r>
        <w:rPr>
          <w:b/>
          <w:color w:val="FF0000"/>
        </w:rPr>
        <w:t xml:space="preserve">id 22</w:t>
      </w:r>
    </w:p>
    <w:p>
      <w:r>
        <w:rPr>
          <w:b w:val="0"/>
        </w:rPr>
        <w:t xml:space="preserve">也是一项适合女性的运动 越来越多的女性在练习拳击或想练习拳击。有许多不同类型的拳击：英国、法国、美国和泰国。长期以来，由于拳击有暴力的一面，所以被认为是一项专门的男性运动，但它已经变得更加女性化，因为现在的女性和男性一样需要发泄。拳击作为一项全面的运动和一种发泄的方式而受到赞赏。这也是一项混合运动，有许多班级都有男性和女性成员。拳击重塑了身材。它可以锻炼身体的所有肌肉。在拳击训练中，就像在战斗中一样，你一直在移动。你要锻炼你的反应能力，你要出很多汗。需要耐力，因为你必须不断地弹跳和移动。你可以锻炼身体的不同部位，而不会让人觉得你在做健美运动：腹部、大腿、手臂、背部，所有的肌肉部位都被用到。一小时的拳击课可以燃烧大约600至800卡路里，因此它是一项真正有效的运动。长期以来，妇女不愿意练习拳击，因为害怕被毁容或至少在脸上留下痕迹。没有必要担心这个问题。拳击课不会在脸上留下痕迹。如果将拳击作为一种休闲活动来练习，对妇女来说并不危险。训练主要以技术为基础，以改善身体状况为目的，打击力度从来不大。此外，学生们还在身体的脆弱部位穿戴防护装备。因为教练的质量是决定性的。选择一个好的拳击教练对女性来说尤其重要。事实上，一个好的拳击教练会根据他的学生调整他的课程和教学方法。因此，根据俱乐部的训练师选择俱乐部是女性业余拳击的核心。此外，这也是一个好消息，开始打拳没有年龄限制。女士们，你们不仅会改善你们的一般身体状况，而且还会锻炼你们的肌肉，最重要的是，你们的头脑和注意力得到发展。如果你是一个很好的初学者，而且运动能力不强，同样，要进入这项运动是非常容易的。进展非常快，很快就能享受到自己的乐趣，看到取得的进步，这很简单。如果你还在对拳击犹豫不决，那就不要再犹豫了!参观我们在泰国的训练营，查看详情或联系我们。</w:t>
      </w:r>
    </w:p>
    <w:p>
      <w:r>
        <w:rPr>
          <w:b/>
          <w:color w:val="FF0000"/>
        </w:rPr>
        <w:t xml:space="preserve">id 23</w:t>
      </w:r>
    </w:p>
    <w:p>
      <w:r>
        <w:rPr>
          <w:b w:val="0"/>
        </w:rPr>
        <w:t xml:space="preserve">一个意外的胜利。在第一轮比赛中，哈桑-谢赫-穆罕默德领先于他的竞争对手谢里夫-谢赫-艾哈迈德，赢得了60票，而即将离任的总统获得了64票。因此，这次总统选举是在第二轮中决定的。这些结果推翻了观察家们的分析，"他们担心这个过程会让同样的人重新上台，这些人的名字有时与腐败丑闻有关，包括挪用人道主义援助，"Liberation.fr说。哈桑-谢赫-穆罕默德在国际政治舞台上鲜为人知，他因在索马里首都摩加迪沙创办一所大学而闻名。这进一步加强了他成为索马里总统的巨大成就。在一个受几十年冲突困扰的国家，这是一个历史性的成就。至少有25名候选人参加了选举。这次选举完成了联合国赞助的索马里向稳定机构的过渡，自1991年西亚德-巴雷总统倒台以来，索马里一直没有一个真正的中央政府。这次总统选举是在严密的安保下进行的。而且有充分的理由，索马里仍然受到武装冲突的困扰。军阀和伊斯兰民兵占据了战场，特别是在摩加迪沙。自2011年伊斯兰教Shebabs被赶下台以来，局势有所改善，但索马里首都仍然是血腥袭击的场所。</w:t>
      </w:r>
    </w:p>
    <w:p>
      <w:r>
        <w:rPr>
          <w:b/>
          <w:color w:val="FF0000"/>
        </w:rPr>
        <w:t xml:space="preserve">id 24</w:t>
      </w:r>
    </w:p>
    <w:p>
      <w:r>
        <w:rPr>
          <w:b w:val="0"/>
        </w:rPr>
        <w:t xml:space="preserve">在今晚之前，我还有15条阿富汗毯子和6个中国女孩要放在人行道上，星期六总是很疯狂，所有的顾客都会同时到来，嗯，你知道那是什么感觉......而且他妈的万岁。 不会是格雷林在做阿德利安的画吧（生物）？嘿，帕卡，我每天都在看你的小条，已经有一段时间了，笑得很开心。如果你想要暴力金属，可以找硬核和极端金属，比如Lamb Of God、Cannibal Corpse和其他所有的乐队......或者，如果你想找一些更有气氛的东西，可以找末日和环境乐队。一个好的译员？Dicoooo' :P.好吧......祝你好运!愿施图布与你同在!*PS(2): 继续努力画好你的画！它们真的越来越好了！非常好我在申请英语......我平时用的英语比我想象的要多，所以......我把我的论文发过去了^^如果你能翻译，你就知道是什么内容了......即使是免费的，我也很乐意和你合作，亲爱的朋友^^（对于 "B-men"，你在Steub Cage...如果你能在这个场合做一个小小的宣传^^）或者是业余的还是专业的金属乐队？在这两种情况下，指定死亡、黑色、力量、病态、工业......（我不打算列出整个名单，抱歉......）否则我已经觉得自己是个粉丝了😀西奥&gt;业余或专业并不重要，只要我喜欢，乐队允许我们用他们的歌做预告。^^ ......植物大战僵尸......有金属背景音乐......还是要订阅？ 😀（不，但说真的，你知道，有这种想法，你会在那里交到朋友，包括我......）这很疯狂，我已经喜欢....。帕卡，信托合同......咦，否则，coupaing dragibus......我的话，你给我一个地址，你可以去取，我给你寄一个股票X3 snif......太糟糕了，我只是双语，而不是认真的死亡......反正，好运气，好狗屎，toussa toussa（服用糖浆）*sort*我将停止费用？ok ok pataper 你为什么不选择Gr¬t Circus？ (Or Guerilla Poubelle ?) 😀 oulala! la classe: " Maxime Marin - All rights reserved " ^^ 但是，你确定他们是僵尸吗？可能只是白眼狼和手上有血的人......我不知道为什么，但我觉得手上缠着绷带的人太有型了 *取一把大屠刀来砍你的手 *我是受欢迎的人，也是漫画中的主角，如果你有兴趣，我可以把你的预告翻译成英文，想让小马哥烂熟于心 🙂 *bave* *____* 僵尸在金属背景音乐中腐烂的东西。.*slobber*好了，就这样吧 *_*金属乐队，可以修复 😀先检查这里，你永远不知道 :http://www.myspace.com/lethalunraveling 他们删除了很多歌曲，但我认为这是因为他们现在有他们的演示在出售 o_Ã' 但翻译，théme或</w:t>
      </w:r>
    </w:p>
    <w:p>
      <w:r>
        <w:rPr>
          <w:b/>
          <w:color w:val="FF0000"/>
        </w:rPr>
        <w:t xml:space="preserve">id 25</w:t>
      </w:r>
    </w:p>
    <w:p>
      <w:r>
        <w:rPr>
          <w:b w:val="0"/>
        </w:rPr>
        <w:t xml:space="preserve">魁北克：魁北克公共服务工会支持马鲁瓦政府的魁北克价值观宪章草案 2013年9月11日。- 魁北克公共服务工会在魁北克的公共和准公共机构中拥有42,000多名会员，它支持部长Bernard Drainville昨天公布的魁北克价值宪章。据SFPQ主席Lucie Martineau说，Marois政府的提议反映了 "SFPQ成员在多个场合表达的愿望，即魁北克通过一项关于国家世俗性质的宪章。通过在过去六年中就宗教在公共和准公共机构中应占据的位置举行几次咨询和讨论论坛，Lucie Martineau向魁北克各媒体解释说，在公务员中确实存在着关于合理便利的弊病，这导致了一些问题。此外，SFPQ还要求拆除杜普雷西政府时期安装在国民议会中的十字架。- Lucie Martineau, SFPQ主席 来源[编辑] - ((en)) - Jean-Luc Lavallée, "Les fonctionnaires appuient Drainville sauf que.TVA Nouvelles, 11 September 2013.- 加拿大广播电台，"SFPQ支持MAROIS政府的宪章提案"。加拿大广播公司，2013年9月11日。</w:t>
      </w:r>
    </w:p>
    <w:p>
      <w:r>
        <w:rPr>
          <w:b/>
          <w:color w:val="FF0000"/>
        </w:rPr>
        <w:t xml:space="preserve">同上 26</w:t>
      </w:r>
    </w:p>
    <w:p>
      <w:r>
        <w:rPr>
          <w:b w:val="0"/>
        </w:rPr>
        <w:t xml:space="preserve">作为专业的装修公司，我们提供优质的服务，为您装修房屋、公寓、办公室、商店、酒店、医疗机构。我们还提供服务，使商业和住宅场所达到标准。我们还直接与你的保险公司处理灾后的修缮问题。为了实施您的项目，我们为您提供各种行业，包括建筑师、室内设计师、浴室和厨房装修师、抹灰工、瓦工、油漆工、装饰工、木匠和地板专家。无论你的需求是什么，我们将负责你的装修项目，从A到Z，以使你的想法和项目成为现实。我们还提供购买前的诊断服务。工程师会来检查你即将购买的房产。对结构要素的检查，也包括电力、管道、暖气和屋顶。我们还提供估算，以完成您的银行档案。在所有情况下，我们都是为了使您的项目获得成功。我们邀请您通过我们的质量宪章了解我们的承诺。"除了让你的项目按时按预算完成，并且有高质量的工作，你还能要求什么呢？我们的项目既繁重又复杂（对我们的房子进行全面装修），但luxrenovation.com能够找到所有的解决方案并加以实施。我想对他们的工作质量表示感谢。一个严肃的公司，终于给我们一个良好的装修形象。多亏了你。""尊重最后期限和预算，高质量的工作，你还能要求什么呢？"我和我的妻子毫不犹豫地推荐luxrenovation.com。到目前为止，我们已经完成了三项不同的工作，并对他们的工作方式、结果和成本都非常满意。一个词概括了我们继续使用和推荐他们的原因：信任。如果在工作中出现问题，你不会被抛在脑后。只有当你感到满意时，工作才算完成。"我和我的妻子毫不犹豫地推荐luxrenovation.com。"我们真的很感谢luxrenovation.com为我们做的工作。他们非常高效、友好、善解人意，而且工作做得非常好!我一定会向朋友和同事推荐这家公司"。"我们真的很感谢luxrenovation.com为我们做的工作。他们非常高效、友好、善解人意，而且工作做得非常好!我一定会向朋友和同事推荐这家公司"。"我真的很感谢你们对我们的要求作出反应的速度，这一点很难得，可以强调一下（我已经建议我的岳父岳母找你们了！）""我真的很感谢你们对我们的要求作出反应的速度，这很难得，要强调一下（我已经建议我的岳父岳母找你们！）"</w:t>
      </w:r>
    </w:p>
    <w:p>
      <w:r>
        <w:rPr>
          <w:b/>
          <w:color w:val="FF0000"/>
        </w:rPr>
        <w:t xml:space="preserve">id 27</w:t>
      </w:r>
    </w:p>
    <w:p>
      <w:r>
        <w:rPr>
          <w:b w:val="0"/>
        </w:rPr>
        <w:t xml:space="preserve">Vitour Jérôme的活动建立在Combrée（49520）（Main-et-Loire（49））。Vitour Jérôme为所有需要帮助的人在家里进行干预。主要专业领域：水电 Vitour Jérôme在不同领域以专业和适应的方式提供定期或不定期的家庭帮助，如："水电"。</w:t>
      </w:r>
    </w:p>
    <w:p>
      <w:r>
        <w:rPr>
          <w:b/>
          <w:color w:val="FF0000"/>
        </w:rPr>
        <w:t xml:space="preserve">同上 28</w:t>
      </w:r>
    </w:p>
    <w:p>
      <w:r>
        <w:rPr>
          <w:b w:val="0"/>
        </w:rPr>
        <w:t xml:space="preserve">在我的专题演讲之后，我们通过互相发现音乐乐队而漂移了一下，直到一个我不会说出名字的主持人叫我们坐下来，并给我们带来了一个配得上Chuck Norris的屁股。顺便说一下，感谢Scarl3t让我发现了Drivepilot。所以我打算开辟这个话题，专门分享你特别喜欢的音乐或让你发笑的不寻常乐队。PS：如果不展开关于品味的辩论就好了，我们都有自己的品味，仅此而已，这个话题是专门用来发现和分享的。 我先说一个不寻常的日本营销压力的事情。他们是唯一知道如何做到这一点的人：卡瓦伊金属。或者如何让乔迪和金属同时出现 XD XD 而且他们甚至敢于做一个预告。欣赏 如果不欣赏，我再加一句，长期以来最潦倒的组合 最大的荷尔蒙 一个英国组合，不久前在两张专辑后分裂。我更喜欢第一张，它更原始；第二张也很愉快，对音乐的研究更多。还有：Tiken Jah, Danakil, Tricky Meets Sound Rakkas Crew, Dub incorporation, Fink, Tiesto, Buddha Bar, Daft Punk, DJ Ravin, Digitalism, Keny Arkana, 113, SALM, Louise Attaque, Irma, Orchestre national de Barbesse...。我的品味是折衷的吗？</w:t>
      </w:r>
    </w:p>
    <w:p>
      <w:r>
        <w:rPr>
          <w:b/>
          <w:color w:val="FF0000"/>
        </w:rPr>
        <w:t xml:space="preserve">id 29</w:t>
      </w:r>
    </w:p>
    <w:p>
      <w:r>
        <w:rPr>
          <w:b w:val="0"/>
        </w:rPr>
        <w:t xml:space="preserve">室内空气质量促进协会（APQAI）是根据法国1901年法律成立的非营利性协会。 它由来自建筑和环境部门的专业人士于2017年11月创建，旨在强调与不良室内空气质量有关的问题并促进良好的做法。由9个学院组成，APQAI领导着一个专家网络，将卫生专业人员、建筑公司、机构、法律和保险公司、公司、工业家、测量和控制专业人员、工程和设计部门以及用户聚集在一起。</w:t>
      </w:r>
    </w:p>
    <w:p>
      <w:r>
        <w:rPr>
          <w:b/>
          <w:color w:val="FF0000"/>
        </w:rPr>
        <w:t xml:space="preserve">id 30</w:t>
      </w:r>
    </w:p>
    <w:p>
      <w:r>
        <w:rPr>
          <w:b w:val="0"/>
        </w:rPr>
        <w:t xml:space="preserve">一个新版本的插件（5.5 beta 8）刚刚在这里发布。它包含一个新版本的ActiveX对象，允许在Internet Explorer上使用该插件，而且所有模块以及安装程序现在都有我们的数字签名。因此，在尽可能多的Windows和IE版本上进行尝试。在它的一边，爬虫继续为它在互联网上发现的音乐文件编制索引，Kooplet已经愉快地超过了8万个文件的大关。这使和谐助理的各种导入功能受到了考验。我们对它们进行了改进，下一个版本将受益于它们。祝您周末愉快!</w:t>
      </w:r>
    </w:p>
    <w:p>
      <w:r>
        <w:rPr>
          <w:b/>
          <w:color w:val="FF0000"/>
        </w:rPr>
        <w:t xml:space="preserve">id 31</w:t>
      </w:r>
    </w:p>
    <w:p>
      <w:r>
        <w:rPr>
          <w:b w:val="0"/>
        </w:rPr>
        <w:t xml:space="preserve">房地产PORDIC - ORPI：在PORDIC购买、销售和租赁不动产的指南 ACCUEILACHETERVENDRELOUFAIRE GERER ORPI公司允许你：创建一个生物警报器，以便通过邮件接收与你的搜索相对应的新生物。你在ORPI新闻通讯中订阅，并收到对你的不动产项目有用的信息。</w:t>
      </w:r>
    </w:p>
    <w:p>
      <w:r>
        <w:rPr>
          <w:b/>
          <w:color w:val="FF0000"/>
        </w:rPr>
        <w:t xml:space="preserve">id 32</w:t>
      </w:r>
    </w:p>
    <w:p>
      <w:r>
        <w:rPr>
          <w:b w:val="0"/>
        </w:rPr>
        <w:t xml:space="preserve">尿失禁药膏--它们真的有帮助吗？尿失禁仍然是一个禁忌问题，但它却影响着全世界数百万人。事实上，仅有超过5%的世界人口受到这类问题的影响。而尿失禁会导致各种皮肤问题。幸运的是，可以找到一些解决方案，其中包括治疗尿失禁的药膏。但他们的作用是什么呢？它们真的有帮助吗？那么哪些是最好的呢？在这篇文章中，尿失禁药膏据说对保护和舒缓私密部位的皮肤很有用。它们一般是为了减少全天的尿味，以及在醒来时的尿味，但也有医疗或预防的目的。来自尿液和汗液的水分会导致刺激，甚至导致不同程度的皮肤问题，包括褥疮。在使用解剖学保护措施的情况下，这些后果就更加重要和普遍，例如为失禁者提供的吸收垫。使用特定的药膏可以有效地预防这些问题，以及更广泛地预防与尿失禁有关的不适感。事实上，这些针对膀胱无力的药膏被推荐为预防私密区域的表皮和整体状况。因此，使用这种类型的产品可能足以防止与失禁有关的刺激、不适和溃疡，如果已经存在，甚至可以缓解和舒缓这些问题。据许多资料显示，尿失禁药膏确实有用，可以帮助限制尿失禁对皮肤的有害影响。然而，最好是向医生和/或皮肤科医生咨询哪种面霜最适合。泰纳抗压疮药膏是一种非常好的药膏，专门针对因膀胱无力引起的皮肤问题，更具体地说就是压疮。它能防止外部刺激物，如尿液和汗水。它还能中和尿液的气味，防止发红和刺激。它的优点是采用皮肤学配方，不含香水或防腐剂。它也是透明的，因此在目标区域形成一层透明的薄膜。最后，它还含有锌，这对皮肤有好处。- Molicare皮肤提供高质量成分的特殊产品 - 在失禁的情况下保护私密处的皮肤免受侵蚀性物质的影响 - 适应老化皮肤的需要，并特别开发，使失禁垫的吸收能力不受影响 - 包括天然滋养杏仁油。保湿氨基酸-提高能量的肌酸和抗炎的不饱和必需脂肪酸 哈特曼的保护霜含有天然滋养的杏仁油，以及保湿的氨基酸，提高肌肉细胞能量的肌酸和抗炎的不饱和必需脂肪酸。这种皮肤科面霜是透明的，在皮肤上形成一层透明的保护膜，其质地可以快速渗透。专门为滋养和保护使用膀胱无力防护用品的人的皮肤而设计，它能在不降低膀胱无力防护用品的吸收能力的情况下滋润皮肤。- 低过敏性和pH值中性，保护皮肤不受体液影响 - 有助于保护皮肤屏障，滋润和活化皮肤 - 保护高危皮肤不受尿失禁的损害</w:t>
      </w:r>
    </w:p>
    <w:p>
      <w:r>
        <w:rPr>
          <w:b/>
          <w:color w:val="FF0000"/>
        </w:rPr>
        <w:t xml:space="preserve">id 33</w:t>
      </w:r>
    </w:p>
    <w:p>
      <w:r>
        <w:rPr>
          <w:b w:val="0"/>
        </w:rPr>
        <w:t xml:space="preserve">为什么来AMOSSYS实习？你对网络安全有热情吗？你是否正在寻找一个技术性和挑战性的实习机会？你想在一个人多势众、充满活力、不断发展的公司工作吗？你对前面三个问题的回答是肯定的吗？申请你感兴趣的实习机会，加入我们吧!如何申请？请将您的申请（简历和信件）以及您希望申请的offer的参考资料发送到 rh@amossys.fr 实习名单 - 事件响应工具的开发 - 红队自动化 - 安全流拦截的研究和自动化 - CLIP操作系统安全机制的分析 - TrustZone技术的分析 - HTTP/3协议的研究和实现 - Web和应用开发 描述 &amp;组织 作为CERT团队的一员，你的实习将包括提高你在CERT-AMOSSYS内部使用的技术和方法的技能，并参与开发必要的工具来装备团队和开展调查。要处理的主题可以是（非详尽和非定义性的清单）。- 实施一个日志分析平台 - 处理和解析技术元数据的工具 - 改进和完善现有的CERT-AMOSSYS分析工具 实习将被组织如下。- 第一阶段：提高关于CERT-AMOSSYS方法的技能 - 第二阶段：开发所要求的工具和平台 - 第三阶段：根据所开发的工具，完成CERT-AMOSSYS分析程序 - 第四阶段：将所开发的工具纳入CERT-AMOSSYS内部分析平台 - 正在进行的资格水平。IT安全领域的Bac+5 - 所需技能：Windows内部机制知识网络知识，特别是常见协议Python开发和微软Windows APIs - 希望的技能。Windows/Linux系统管理 积极主动，好奇心强，有良好的分析能力，喜欢在团队中工作，有自主性。你有良好的口头和书面沟通能力，有专业的英语水平。条款 - 合同类型和期限：4至6个月的实习 - 参考资料：STAGE-2021-1-CERT - 地点：雷恩（35） - 薪酬：取决于学习水平 - 福利：餐券；文化券，假期（取决于实习期间的活动） 描述和组织 AMOSSYS正在开发一个自动攻击执行平台，以便评估和测试不同的系统。这个主题在科学文献中也被称为 "对手模拟 "或 "红队自动化"，目的是模拟攻击者在目标环境中可以实现的攻击场景和步骤。你将在这个平台上工作，识别和开发真实的APT攻击者场景。实习将被组织如下。- 第一阶段：研究和分析APT攻击报告 - 第二阶段：根据报告定义攻击方案 - 第三阶段：开发攻击 - 第四阶段：使用AMOSSYS网络范围启动攻击方案 - 目前的资格水平：计算机安全或开发方面的Bac+5 - 所需技能：软件开发（至少是Python） - 希望的技能。有了 "DevOps "的特征，你对安全就有了强烈的兴趣。你将能够独立工作并能够提出建议。你将负责软件的开发和实施，并对安全有浓厚的兴趣。 你将能够自主工作并具有团队精神。</w:t>
      </w:r>
    </w:p>
    <w:p>
      <w:r>
        <w:rPr>
          <w:b/>
          <w:color w:val="FF0000"/>
        </w:rPr>
        <w:t xml:space="preserve">id 34</w:t>
      </w:r>
    </w:p>
    <w:p>
      <w:r>
        <w:rPr>
          <w:b w:val="0"/>
        </w:rPr>
        <w:t xml:space="preserve">2019年1月19日，与休伯特-里夫斯的 "Le BANC DU TEMPS QUI PASSE "相伴（摘自休伯特-里夫斯高度 "推荐 "的书：Le Banc du temps qui Passe。Seuil éditeur.介绍：书中的引言："我已经看到宇宙的基础是虚空，但我身上这个能看到和听到的东西是什么？"Philip Kapleau...."我们感觉和体验到我们是永恒的"。斯宾诺莎（《伦理学》）"通过空间，宇宙了解我并吞噬我；通过思想，我了解它。"布莱兹-帕斯卡尔 "人身上值得钦佩的东西比值得鄙视的东西多。阿尔伯特-加缪 "我们被赋予了提出问题所需要的东西，我们却没有被赋予回答问题所需要的东西。Yves Jaigu "如果上帝存在，我希望他有很好的理由"，归功于伍迪-艾伦 "人类只是加速了宇宙的瓦解"。列维-斯特劳斯 "我不能简单地思考这个奇妙的宇宙，特别是人性，并得出结论说这一切都是蛮力的结果。我倾向于认为它来自确定的规律，其中的细节，不管是好是坏，都留给我们所谓的机会去做。约翰-阿奇博尔德-韦伯 "未来的宗教将是一种宇宙性的宗教。它将超越化身上帝的概念，避免教条和神学，涵盖自然和精神领域，并基于一种源于对自然和精神万物有意义的统一性体验的宗教情感。就我而言，我也可以验证这一点）。我们不要忘记，凯尔特人的传统，在其起源时，是通过一种宇宙 "宗教 "来表达的....，它从来没有构成一种教条......在凯尔特人的世界里，没有 "宗教战争"，也没有让人皈依的愿望......。"世界上最美丽的感觉是神秘感。从来不知道这种快乐的人；他的眼睛是闭着的/在生命的奥秘面前，我感到最强烈的情感。在爱因斯坦看来，"一只老鼠就是这样的奇迹，它足以击倒无数的异教徒"。沃尔特-惠特曼（Hubert Reeves翻译） "......道路既没有名字也没有形式。它是一个本质，一个原始的精神。 无论是本质还是生命，都不能被看到。他们被包含在天堂的光中。人不能看到天堂的光，它包含在眼睛里。卢梭 "以这样的方式行事，使你的行动的效果与地球上真正的人类生活的持久性相一致。汉斯-乔纳斯 "有一些人证明了世界的合理性，他们通过自己的存在帮助人们生活。阿尔伯特-加缪 "重要的是要激起生命的活力。有足够的时间去死！"Yasmina Reza "如果人类没有尊重生命的智慧，那么世界岂不是有可能在没有他的情况下继续下去？"泰奥多尔-莫诺 "如果我们能够思考宇宙，那是因为宇宙在我们身上思考。弗朗索瓦-程 "对世界众生的苦难表示同情是最崇高的态度。阿瑟-叔本华 "把音乐带给人们是唯一能赋予意义的事情</w:t>
      </w:r>
    </w:p>
    <w:p>
      <w:r>
        <w:rPr>
          <w:b/>
          <w:color w:val="FF0000"/>
        </w:rPr>
        <w:t xml:space="preserve">id 35</w:t>
      </w:r>
    </w:p>
    <w:p>
      <w:r>
        <w:rPr>
          <w:b w:val="0"/>
        </w:rPr>
        <w:t xml:space="preserve">今天的惊喜是，幽默甚至居住在HEC的队伍中！事实上，在2012年的毕业典礼上，三名学生打断了演讲，推出了一个非常令人惊讶的视频。而我们至少可以说，这个节目是成功的。甚至到了让装配站起来的地步，只是想象....</w:t>
      </w:r>
    </w:p>
    <w:p>
      <w:r>
        <w:rPr>
          <w:b/>
          <w:color w:val="FF0000"/>
        </w:rPr>
        <w:t xml:space="preserve">id 36</w:t>
      </w:r>
    </w:p>
    <w:p>
      <w:r>
        <w:rPr>
          <w:b w:val="0"/>
        </w:rPr>
        <w:t xml:space="preserve">今天是星期六，我还在发表星期五的香水评论。我是一个叛逆者，你知道吗？但这主要是因为我期待着 "KAYALI "案的到来。KAYALI是全新的，由Kattan姐妹（Mona和Huda......是Huda Beauty的意思，你懂的；而不是 "Décalé "的意思......对那些理解的人永远的尊重）创建，它正在撼动香水界。这就是说，这两姐妹并不满足于用她们的化妆产品打破常规，还决定向香水界发起进攻。莫娜去了格拉斯（因为法国仍然是学习香水知识的 "必经之地"），然后卡坦团队与著名的Firmenich公司合作，制作了这4款新发布的大作。这些瓶子遵循小众香水的准则，即同一个瓶子，"简单-基本"，只有名称和/或颜色不同。标志是纯粹的，瓶盖是菱形的；是的，但仍然有 "Huda Beauty "的感觉😉关于KAYALI的概念（阿拉伯语中的 "我的想象力"），这些香水的灵感来自于中东的宇宙。在法国生产，它们也可以 "叠加"，提供创造你自己的香水的可能性，真实地反映你的个性。(而这就叫分层，在拼字游戏中是 "三倍数"）。现在，不说这个了，让我们继续说说这4种香水。- ELIXIR | 11是一个神话般的花束，以红苹果和玫瑰花瓣精华的甜蜜气息开场。它揭开了Centifolia玫瑰的花心，加上来自印度的Sambac茉莉花的振奋人心的点缀。印尼广藿香的木质香调与天鹅绒般的琥珀香气相结合，为这款浪漫的香水增添了深度和感性。笼罩在香草的气息中，这款香水以其强大的线索而著称。嗅觉：红苹果，五月玫瑰，桑巴克茉莉，广藿香，香草 " KAYALI - Eau de Parfum - ELIXIR | 11 --&gt; 95€ PERSO : 11，如11次试验获得最终的果汁。(其他3种香水的原则也是如此）。第一次闻到KAYALI的淡香水，说实话，我最不喜欢它。对我脆弱的小鼻子来说，太强大了。红苹果 "的嗅觉提示在纸面上非常有希望，但最后香草和广藿香胜出。而对于那些喜欢这种类型的香味的人来说，它能持续一整天，没有任何问题。喜欢强烈的花香/果香的人，ELIXIR | 11应该会让你满意。购买这款香水可获得一个免费的丝芙兰盒子（20个迷你产品），代码为MERRYXMAS18 。- CITRUS | 08以一种独特而现代的香味颠覆了人们的嗅觉期待。意大利佛手柑和粉红葡萄柚的闪亮、浓郁的香味与大黄、黑加仑和粉红胡椒混合在一起。中调绽放的是Centifolia玫瑰和保加利亚大马士革玫瑰的花香。这是一款充满魅力的香水，最后以麝香、唐卡和橡树苔的迷人香味结束。嗅觉：佛手柑，粉红葡萄柚，麝香，Centifolia玫瑰，橡树苔 " KAYALI - 淡香水-----。</w:t>
      </w:r>
    </w:p>
    <w:p>
      <w:r>
        <w:rPr>
          <w:b/>
          <w:color w:val="FF0000"/>
        </w:rPr>
        <w:t xml:space="preserve">id 37</w:t>
      </w:r>
    </w:p>
    <w:p>
      <w:r>
        <w:rPr>
          <w:b w:val="0"/>
        </w:rPr>
        <w:t xml:space="preserve">Opcalia以其Prodiat合同走在了未来一代合同的前面 一个包括定制支持和导师培训的职业化合同，专门针对非常小的公司（VSE）和中小企业。这就是法国第二大继续职业培训供应商Opcalia通过其Prodiat职业化合同提供的服务，该合同自2007年开始发展。该合同首先在北加莱海峡地区试验性地引入。随后，它被扩展到整个Opcalia网络。其目的是帮助往往没有足够人力资源的最小公司确定其技能需求（构建技能参考系统），培训监督职业化合同受益者的导师，并帮助他们评估该系统。Prodiat合同还规定了所有行政手续的处理。对于那些没有办法或没有时间投入这方面工作的公司来说，这一点很重要。该系统的基础是通过一个建筑师培训组织，即 "OF建筑师"，建立一个 "结构化的外部培训服务"。Opcalia Nord-Pas-de-Calais的主管Olivier Marty在2012年6月7日向媒体介绍这份合同时解释说："外部顾问帮助公司支持合同的受益者，确定预期的技能范围并确定其优先事项。大公司有这方面的内部服务，我们发明了外部结构化培训服务！'2011年已经签署了1000份合同，2012年前四个月已经有600份新合同注册。Opcalia的目标是到2013年达到4500份Prodiat合同。只有5%的断裂 迄今为止，已有860家公司以这种方式得到支持。初步反馈显示，与职业化合同相比，有许多优势：破损率为5%，而传统合同为10%。它们所产生的永久合同是四倍之多（56%，而传统合同为14%）。它们甚至可以让老年人更好地融入社会。Prodiat合同使11%的45岁以上的人受益，而传统合同只有3%。Opcalia的总干事Yves Hinnekint说："这是可能的，它是可行的。当我们投入教学和支持的努力时，我们可以看到进步。在操作方面，该系统允许大幅减少培训时间：平均320小时的培训，而传统的职业化合同为646小时。更有针对性的培训课程和对必要技能的精确定义解释了培训时间的差异。Prodiat和继续教育一样，更有针对性，因此更有效，"奥利维尔-马蒂说。合同的成本较低，这一点不容忽视：Prodiat公司为最多500小时的培训提供5800欧元，而传统的职业化合同为6300欧元。这些优势促使Opcalia的管理人员为他们的合同做广告。Yves Hinnekint说："它可以完美地融入到政府想要实施的发电合同中。我们已经处于提出建议的起步阶段。</w:t>
      </w:r>
    </w:p>
    <w:p>
      <w:r>
        <w:rPr>
          <w:b/>
          <w:color w:val="FF0000"/>
        </w:rPr>
        <w:t xml:space="preserve">id 38</w:t>
      </w:r>
    </w:p>
    <w:p>
      <w:r>
        <w:rPr>
          <w:b w:val="0"/>
        </w:rPr>
        <w:t xml:space="preserve">从技术审计和规范到设计和实施，ComExpertise热衷于为您设计商业应用和操作工具，为您提供真正的附加值和最佳质量，以提高您的生产力和销售。你和你的团队每个月可以节省多少时间？优化、简化和自动化你的业务流程和其他重复性任务，获得质量、控制和让你的团队在更有质量/激励的工作中表现自己。请与我们联系，让我们来讨论一下!你是否需要一个项目经理来管理你的网络开发和从A到Z的各种服务提供商？我们作为你的内部团队和你的各种服务提供商之间的中介，支持你的网络项目的设计和实施。自2006年以来，ComExpertise一直通过完全符合您需求的全网解决方案，在您的商业应用开发项目中为您提供强有力的技术限制。我们对新技术充满热情，我们的业务在不断发展，这就是为什么我们每天的技术观察使我们能够为我们的每个客户，包括小企业和大客户提供具体和相称的回应。你的公司在不断变化...你怎样才能开发出尊重过去的商业应用，避免与替换相关的成本，并适应现在而不影响未来？联系我们，让我们谈谈 &gt; 周一至周五：9H00 - 19H00 电话：02 52 41 1000 支持/票务：support.comexpertise.com ComExpertise SARL 10 rue de Penthievre 75008 Paris</w:t>
      </w:r>
    </w:p>
    <w:p>
      <w:r>
        <w:rPr>
          <w:b/>
          <w:color w:val="FF0000"/>
        </w:rPr>
        <w:t xml:space="preserve">id 39</w:t>
      </w:r>
    </w:p>
    <w:p>
      <w:r>
        <w:rPr>
          <w:b w:val="0"/>
        </w:rPr>
        <w:t xml:space="preserve">- 2020年8月2日-2020年8月3日，每个女孩的成长和青春期差别很大，不是所有事情都按固定顺序发生......所以要有耐心......;)- 2020年8月2日</w:t>
      </w:r>
    </w:p>
    <w:p>
      <w:r>
        <w:rPr>
          <w:b/>
          <w:color w:val="FF0000"/>
        </w:rPr>
        <w:t xml:space="preserve">id 40</w:t>
      </w:r>
    </w:p>
    <w:p>
      <w:r>
        <w:rPr>
          <w:b w:val="0"/>
        </w:rPr>
        <w:t xml:space="preserve">在竞选期间，敌意已被搁置，甘蔗种植者正在被追求。因此，保罗-贝朗格响应他的前副领导人的号召，谈论了小规模甘蔗种植者的困境。纳文-拉姆古兰也在那里。至于Pravind Jugnauth，他没有回应邀请，这让运动的领导人很不高兴...... "To pé dir pann pran permision ek twa pou met to nom lor linvitasion。Tonn pran permision ek nou pou vin premyé minis twa？"运动成员凯拉什-拉姆达里（Kailash Ramdharry）客气地问。后者还回到了总理给出的缺席理由：他的名字在邀请卡上被拼错了。种植者的发言人Pradeep Jeeha也回顾了这个问题，并在此过程中向在场的两位前总理表示感谢。后者对农民表示同情。观众包括Patrick Assirvaden、Suren Dayal、Ritesh Ramful、Arvin Boolell、Yan Hookoomsing、Pratibha Bholah、Osman Mahomed、Jean Claude Barbier、Nuvin Unnoop、Malini Sewocksingh、Sheila Bunwaree、Madan Dulloo、Mookeshwar Choonee和种植者。</w:t>
      </w:r>
    </w:p>
    <w:p>
      <w:r>
        <w:rPr>
          <w:b/>
          <w:color w:val="FF0000"/>
        </w:rPr>
        <w:t xml:space="preserve">id 41</w:t>
      </w:r>
    </w:p>
    <w:p>
      <w:r>
        <w:rPr>
          <w:b w:val="0"/>
        </w:rPr>
        <w:t xml:space="preserve">所有日产汽车系列 新车和二手车销售、备件和配件商店、所有品牌的维修和车身修理、日产快速服务 销售服务：周一至周五：上午8点至12点/下午2点至7点/周六：上午9点至12点/下午2点至6点 备件和配件商店：周一上午至周六午餐时间：上午8点15分至12点/下午2点至6点（周五4点30分除外） 所有品牌的维修和车身修理：周一至周五：上午8点至12点/下午2点至5点半/（周五5点15分除外） 日产快速服务（无需预约）。周一至周五：上午7点30分至下午6点30分/周六：上午8点至中午12点 日产洛林汽车公司</w:t>
      </w:r>
    </w:p>
    <w:p>
      <w:r>
        <w:rPr>
          <w:b/>
          <w:color w:val="FF0000"/>
        </w:rPr>
        <w:t xml:space="preserve">id 42</w:t>
      </w:r>
    </w:p>
    <w:p>
      <w:r>
        <w:rPr>
          <w:b w:val="0"/>
        </w:rPr>
        <w:t xml:space="preserve">36年前，我出生在法国的朗德地区，在巴黎和法国西南部之间生活和工作。我首先在表演艺术和视听部门担任了十年的音响工程师，在图卢兹，然后在蒙特利尔，最后在巴黎，我于2009年定居。2012年，我改变了方向，加入了EMI-CFD的新闻摄影课程。我直接来自农村地区，对其传统、团结居民的纽带和丰富的遗产（特别是烹饪）充满感情。但我也喜欢远离它，去发现其他文化和领土。我最喜欢的主题是青春期、音乐和健康，但我喜欢为那些与我最喜欢的主题相去甚远的委托作品工作。我在音响工程和摄影方面的技能使我能够自如地运用多媒体格式，如声音幻灯片。我的档案是由R.E.A.机构分发的。</w:t>
      </w:r>
    </w:p>
    <w:p>
      <w:r>
        <w:rPr>
          <w:b/>
          <w:color w:val="FF0000"/>
        </w:rPr>
        <w:t xml:space="preserve">id 43</w:t>
      </w:r>
    </w:p>
    <w:p>
      <w:r>
        <w:rPr>
          <w:b w:val="0"/>
        </w:rPr>
        <w:t xml:space="preserve">商业链接 低成本航空的定义 ?低成本的概念是在1970年代在美国发明的。直到20年后，它才在欧洲被采用。廉价航空公司的特点是与其他类型的航班，即国内航班、包机和定期航班相比，票价大大降低--最多可便宜60%。换句话说，低成本航空公司出售的机票要实惠得多。为了赚取利润，低成本航空公司必须限制其服务。他们只飞往战略要地，只有直达航班，不提供转机。为了尽量减少开支，包括维护和运营成本，公司只使用一种类型的飞机。飞行人员的数量也被减少到最低限度。一些职能将被分配给机组人员，包括在许多情况下，在停留期间清洁飞机。在选择低价机票之前，了解一些事情是很重要的。膳食和其他此类服务并不免费。如果你习惯在旅行时吃零食，最好是自己准备零食。最好尽早买票，因为旅行的人越多，价格可能就越高。至于门票，由于在互联网上可以买到，所以更容易购买。低成本航班的另一个优势是其速度。飞行时间最长为25分钟，特别是有中途停留的航班。此外，出发地点通常是二级机场。这加快了停留时间。</w:t>
      </w:r>
    </w:p>
    <w:p>
      <w:r>
        <w:rPr>
          <w:b/>
          <w:color w:val="FF0000"/>
        </w:rPr>
        <w:t xml:space="preserve">id 44</w:t>
      </w:r>
    </w:p>
    <w:p>
      <w:r>
        <w:rPr>
          <w:b w:val="0"/>
        </w:rPr>
        <w:t xml:space="preserve">快回你的家去，你母亲在叫你呢。你快去你家，你母亲在等你。她打破了她的雨伞：对她来说太糟糕了她打破了她的雨伞：对他来说太糟糕了!她在纺纱厂的院子里丢了她的扯铃，她在帽子的院子里丢了她的扯铃!反复强调：啊！面包袋，我们就是在这里卖颗粒物的。啊！一袋面包，我们就是在这里卖血肠的。去码头洗你的贻贝吧!音乐："小酌怡情"，去码头洗你的贻贝，去港口洗你的贻贝!充分利用你的生命结束的事实，到繁荣的地方去洗你的贻贝，到港口去洗你的贻贝!不要再买任何火柴了!不要再买任何火柴了。再轻一点就更漂亮了!火焰，它是一个广告：在按钮上施加一点压力。把你的笨钥匙戴上！我们将大放异彩，我们将去拍手......拍手......。我不知道该怎么做。我不知道该怎么做，我不知道该怎么做。他们窃窃私语，他们批评每个人。他们总是在街上说笑。圣詹姆斯港就是其中之一，这就是咖啡女孩的故事。她们总是在开玩笑，总是在开玩笑，坐在码头上，坐在码头上，码头是圣吉勒斯街上的女孩们的地方：她们总是拿出她们的鼻烟盒，她们的鼻烟盒，这就是女孩们的故事!一二!当男人们外出工作时，女人在磨咖啡。当男人们外出工作时，女人们则以磨咖啡为乐。Oh, there, there the women are having a party, Oh, there, there it's all a bunch of rosses, Oh, there, there the women are having a party, the men at home to look after the children.这是第一次，也是最后一次，再也不会了，再也不会让她从我这里得到这种待遇了！"。她喜欢她的父亲，她喜欢她的母亲，她喜欢她的表哥，还有她的大表哥。她喜欢她的父亲，也喜欢她的母亲，但她最喜欢她的小兄弟。爸爸的音乐让妈妈高兴。什么是错的？怎么了？罗莎莉，你在你的床上撒尿了 罗莎莉，你在你的床上撒尿了!你不觉得羞耻，你撒尿，你撒尿!罗莎莉，你在你的渣滓里撒尿了!你不是一个妓女，一个撒尿的人，一个尿床的人!还有哦，还有哦！还有哦，还有哦！还有哦！哦！哦！哦！把你的屁股放在冰上。把你的屁股放在冰上（之二）你的屁股（之三）都是裸体的!两分钱一包 两分钱一包</w:t>
      </w:r>
    </w:p>
    <w:p>
      <w:r>
        <w:rPr>
          <w:b/>
          <w:color w:val="FF0000"/>
        </w:rPr>
        <w:t xml:space="preserve">id 45</w:t>
      </w:r>
    </w:p>
    <w:p>
      <w:r>
        <w:rPr>
          <w:b w:val="0"/>
        </w:rPr>
        <w:t xml:space="preserve">联合国机构称巴西侵犯了原住民的权利 联合国专门机构国际劳工组织（ILO）批评巴西政府没有尊重原住民的权利。国际劳工组织说，巴西在建造贝洛蒙特大坝时没有征求印第安人的意见，这违反了巴西已经批准的国际劳工组织关于土著和部落人民权利的第169号公约。巴西的印第安人已经组织了几次大规模的抗议活动，反对将破坏他们的森林的大坝。生活在该地区的孤立的印第安人可能遭受更严重的影响。原住民发言人Sheyla Juruna在欧洲巡回演讲，谴责大坝的危险，她说："大坝将产生不可逆转的文化、社会和环境后果。我们被当作动物一样对待--我们所有的权利都被侵犯了'。巴西检察官办公室和美洲人权委员会已经命令政府暂停大坝建设，直到印第安人的权利得到尊重，但工程仍在继续。国际劳工组织呼吁政府在"[大坝]的潜在不利影响变得不可逆转之前 "与印第安人协商。生存组织敦促所有政府批准国际劳工组织第169号公约，这是关于土著人民权利的唯一具有约束力的立法。</w:t>
      </w:r>
    </w:p>
    <w:p>
      <w:r>
        <w:rPr>
          <w:b/>
          <w:color w:val="FF0000"/>
        </w:rPr>
        <w:t xml:space="preserve">id 46</w:t>
      </w:r>
    </w:p>
    <w:p>
      <w:r>
        <w:rPr>
          <w:b w:val="0"/>
        </w:rPr>
        <w:t xml:space="preserve">一些瓦隆家族的照片已经被储存起来，但没有名字。它们被列在这里。如果你能识别其中的任何一个，请点击下面给我发信息，说明照片的编号和你可能拥有的任何其他信息。最后更新日期：2020年2月1日 :家谱汤米-马丁：让-汤米-马丁和夏洛特-里维埃尔。你会在总菜单中发现，主要由保罗-瓦隆和他的女儿西蒙娜收到的家庭来信。迪迪埃-瓦隆（Didier Wallon）在互联网上公布了他所掌握的第一次世界大战期间的家庭信件，在那里你可以买到这些信件：《维克多-普伊索传》（Hélène Puiseux）。西蒙娜-瓦隆（Simone Wallon）的一封信，叙述了巴黎的解放以及她在德国人离开后第一次去小达勒的情况。加入了许多家庭的集体照片。保罗-瓦隆的建筑，建筑师。英格尔的小提琴：纳丁的拼布和皮埃尔的装书。</w:t>
      </w:r>
    </w:p>
    <w:p>
      <w:r>
        <w:rPr>
          <w:b/>
          <w:color w:val="FF0000"/>
        </w:rPr>
        <w:t xml:space="preserve">id 47</w:t>
      </w:r>
    </w:p>
    <w:p>
      <w:r>
        <w:rPr>
          <w:b w:val="0"/>
        </w:rPr>
        <w:t xml:space="preserve">塔里克-拉马丹在一次会议上强调了我们应该注意的食品卫生，尤其是在斋月期间。要明白这个神圣的月份是灵修之月，而不是盛宴之月!在斋月期间，食物消费比其他月份高。阅读更多</w:t>
      </w:r>
    </w:p>
    <w:p>
      <w:r>
        <w:rPr>
          <w:b/>
          <w:color w:val="FF0000"/>
        </w:rPr>
        <w:t xml:space="preserve">id 48</w:t>
      </w:r>
    </w:p>
    <w:p>
      <w:r>
        <w:rPr>
          <w:b w:val="0"/>
        </w:rPr>
        <w:t xml:space="preserve">我把2013年的那句话放回去："关于食谱，非洲有成千上万的食谱，但分散在各个国家和各个时代。不幸的是，随着一些拥有这种宝贵知识的人的消失，其中大部分都丢失了，原因是缺乏沟通、嫉妒、支配或对分享的重要性的简单无知。-想象一下，在西非，一个简单的公式可以改变胎儿在子宫中的错误位置，而不需要手术。-想象一下，只要唤起一个简单的神秘公式，就能在一秒钟内从一个国家移动到另一个国家（这种移动有利于数月的旅行）。-想象一下，一个人可以进入充满鳄鱼的河流或充满野生动物的森林而不感到担心。-想象一下，通过一个简单的公式或神秘的沐浴，就可以为一个病人或一个狂热的疯子送行...... 等，这样的例子不胜枚举，我们每个非洲人都知道一些情况。然而，我们不能重蹈长辈们的覆辙，没有必要嫉妒地守护那些能够帮助我们的邻居缓解、解救或治愈他的东西。让我们培养分享的精神，互助的精神，真诚的怜悯的精神。在此，我感谢Massasouleymane，她是第一个邀请你分享的人，她给出了一个分享和简单的美丽例子。感谢所有那些或近或远，具有这种分享、交流和互助精神的人。注：对于新人来说，要小心，因为有很多骗子自称是大师，而他们与博客没有任何关系。他们在那里利用人们的弱点，向他们提供各种补救措施、假的Zikres，甚至不完整的Zikres和祈祷。其他骗子甚至还创建了博客或Facebook页面，复制博客的食谱进行欺骗，比如某个叫阿马杜-迪奥普的Facebook账户 "非洲的秘密"。感谢大家对这些盗版博客或Facebook账户的谨慎、举报和分享信息。 我的邮箱是：bodediop@yahoo.fr Mamadou Hamath Diop 祝各位亲爱的兄弟姐妹2020年新年快乐，愿健康、和平、精神和物质上的开放!有12个MIM的FATIHa：我们可以用法语而不是阿拉伯语来书写月份？如果没有，主人和夫人们，你们是否有其他的秘方来分享，为2020年的开放和保护。BASSISROU CAMARA大师在他的博客上说，这是一个有宫廷数字的神奇年份。谢谢你萨拉姆请大师们，有人能给我解释一下这种类型的树:fargamou (فرغمو) 萨拉姆到博客的所有成员我祝你幸福,健康,繁荣,成功....。有人非常慷慨地用这个PM给我填补这个广场：7802 - 这里是它的填充方案：A) [2] [6] [4] [8] [空] [5] [1] [7] [3] 。[PM :7802]感谢你的可用性......，阿比阿德大师，晚上好，你吃的是杯子，但不是所有的杯子，一个人用它来保护他的妻子不是任何杯子，所以你被警告了，从哈!(向所有的家人致敬，再次感谢你们所做的一切，请你们告诉我这个梦，我在我们的老房子里，一个刚出生的婴儿在哭，他们把他交给我，我让他吮吸我的右乳房，他的头上有很多头发，一个年轻人告诉我他想吃库斯库斯粥，他想要钱，我告诉他。</w:t>
      </w:r>
    </w:p>
    <w:p>
      <w:r>
        <w:rPr>
          <w:b/>
          <w:color w:val="FF0000"/>
        </w:rPr>
        <w:t xml:space="preserve">id 49</w:t>
      </w:r>
    </w:p>
    <w:p>
      <w:r>
        <w:rPr>
          <w:b w:val="0"/>
        </w:rPr>
        <w:t xml:space="preserve">国际古迹遗址理事会（ICOMOS）是一个非政府组织，是世界遗产公约的咨询机构。日期:2020年10月1日至10日 地点：悉尼市中心的国际会议中心（ICC） 与会者：预计将有来自世界各地的1500名专业人士参加，他们代表的领域是：...国际研讨会：塑造巴尔干地区遗产地的未来 目的：在案例研究和经验交流的基础上，举办为期三天半的巴尔干地区遗产地可持续管理研讨会。日期:2020年5月18日星期一至21日星期四。研讨会将于21日星期四在地拉那正式结束，届时将有各机构的代表出席...在非洲地区《世界遗产公约》实施情况第三周期定期报告的框架内，将于2020年2月19日至21日在肯尼亚内罗毕为讲英语的世界遗产地管理者举办一次培训讲习班。100多名与会者，包括来自非洲地区的约80名世界遗产地管理者，将参加此次研讨会。国际专家会议 "城市背景下的遗产：发展项目对城市中世界遗产的影响 "正在日本福冈的九州大学举行。本次会议由日本文化厅和九州大学共同主办，并与日本世界遗产中心合作。区域会议 "遗产、世界遗产和未来：对规模、保护和对话的思考 "将于2019年12月5-6日在科大的ANAMED（土耳其伊斯坦布尔）举行。由联合国教科文组织共同举办的这一区域性会议将强调土耳其的考古遗产，其丰富的千年历史（与Hattousa: ...会议将重点讨论 "世界遗产的可持续性和管理 "这一主题。由西班牙（西班牙世界遗产城市集团、文化和体育部、文化景观联盟）、法国（法国世界文化遗产协会）、德国（联合国教科文组织德国分会）和......的代表组成的科学委员会。2019年11月25日至29日，世界遗产海洋计划将在科莫多国家公园（印度尼西亚）组织一次研讨会，以支持这一世界遗产地的海洋部分的管理。虽然这个国家公园主要以科莫多龙而闻名，但它也是一系列令人印象深刻的珊瑚、鱼类、海鸟、海龟的家园。世界遗产委员会强调，让原住民、当地社区和居民参与世界遗产以及其他一般遗产地的保护和管理至关重要，这是世界遗产委员会的五个战略目标之一。在这一框架内，美国联邦调查局（Bureau of...[世界遗产--保护、解释、利用" 2019年11月25日至27日，具有宗教意义的世界遗产现场管理人员会议在波兰的卡尔瓦利亚-泽布日多夫斯卡举行，讨论 "世界遗产--保护、解释、利用"。世界遗产地管理人员会议 "世界遗产--保护、解释、利用" ...人、自然、文化 "课程旨在促进范式转变，从单纯的遗产保护转变为对整个社会和遗产（自然和文化）的关怀。其目的是提高参与现场管理的人员对现场管理的基本人类组成部分（个人和社区）的理解。2019年11月14-18日，德国维尔姆岛本次国际专家研讨会将制定一个量身定做的行动计划和时间表，以确保世界遗产能够帮助塑造2020年后的全球生物多样性框架。这些结果将为联合国教科文组织世界遗产公约和生物多样性公约进程提供信息。根据雄心勃勃的战略</w:t>
      </w:r>
    </w:p>
    <w:p>
      <w:r>
        <w:rPr>
          <w:b/>
          <w:color w:val="FF0000"/>
        </w:rPr>
        <w:t xml:space="preserve">id 50</w:t>
      </w:r>
    </w:p>
    <w:p>
      <w:r>
        <w:rPr>
          <w:b w:val="0"/>
        </w:rPr>
        <w:t xml:space="preserve">PSG：训练课上的Nenê-Ibrahimovic争吵 PSG仍然在等待他们在正式比赛中的第一场胜利，但在更衣室里，这家首都俱乐部正在经历一场小型的自我危机。这是一个内内和兹拉坦-伊布拉希莫维奇在周三的例行训练中发生争执的案例。正在与巴西人争夺一个球的瑞典球员并不欣赏后者的攻势。据《巴黎人报》周四报道，这是第一次有球员被巴西人扑倒，而他的反应是打了他。这两名球员不得不被队友们分开。巴黎队内部的紧张气氛是可想而知的。这是件好事，球队刚刚进行了调整，以便有时间取得成果。 这项运动只需要优秀的球员就可以成为一支好的球队，但球队必须要有一致性！"。11名超级强壮的球员，但有很多不好的球员，当你有50到60％的球队非常好，其余的都很一般（看看德尚，他不是技术最强的球员，但他用他的武器（他的体格）进行战斗。更多的犯罪分子!让我们像jambon31所说的那样，把他们送回他们的国家去吧!这是一种浪费，浪费，浪费......有了这个美丽的世界，让你想去爱它，但当你看到他们的表演时真是一场灾难!我还以为PSG是马赛呢!这个赛季他们会让我们笑掉大牙的，巴黎人！他们在那里比在球场上更好，继续玩吧，我喜欢..................mdr 这些钱真是太浪费了......在PSG有运动，但他们在挣扎!"Oh vazy you get 3 millions more than me"</w:t>
      </w:r>
    </w:p>
    <w:p>
      <w:r>
        <w:rPr>
          <w:b/>
          <w:color w:val="FF0000"/>
        </w:rPr>
        <w:t xml:space="preserve">id 51</w:t>
      </w:r>
    </w:p>
    <w:p>
      <w:r>
        <w:rPr>
          <w:b w:val="0"/>
        </w:rPr>
        <w:t xml:space="preserve">06 84 52 19 7606 07 36 00 9006 89 53 65 2406 84 52 19 76 秋季：根据天气预报，周末不好，周一好。      不费吹灰之力就能在邮件列表中找到："对于退休人员、全职闲人、度假者或正在度假的人来说，一个新的活动即将开始。更多信息7月和8月可以在本周日做共同的事业，在其他地方比在交通拥堵！。       因此，让我们利用伴随着几场阵雨而出现的气温下降的可喜局面，...更多信息 但是，Ourtiga在哪里？这个周末，虽然过去几周几乎是夏日的天气可能敲响了滑雪季节的丧钟，但我们还是去了卢尚纳的皮夏德区拖动我们的滑雪板。的人。更多信息 CANTAL'MORAL *当被问及在Cantalien山地是否还有雪时，答案是肯定的!答案是肯定的!在3月16日这个星期六，这个问题让我们心痒难耐，我们亲自去看了看。在经历了夏天漫长的温和天气后，我们去了...更多信息 哎哟！这一天开始得很糟糕，咖啡壶溢出来了，后来通往Lurges谷仓的道路变得无法通行，至少我们的汽车无法通行，因为在开始的时候，陡峭的道路上散落着一长块冰。更多信息</w:t>
      </w:r>
    </w:p>
    <w:p>
      <w:r>
        <w:rPr>
          <w:b/>
          <w:color w:val="FF0000"/>
        </w:rPr>
        <w:t xml:space="preserve">id 52</w:t>
      </w:r>
    </w:p>
    <w:p>
      <w:r>
        <w:rPr>
          <w:b w:val="0"/>
        </w:rPr>
        <w:t xml:space="preserve">我们的农场在家族中已经有一个多世纪的历史。经过几代人的努力，在新知识的帮助下，各种做法和建议已经从父亲那里传到了儿子那里。今天，和过去一样，它们使我们能够提供高质量的产品，受到高级美食家的赞赏。庄园位于博若莱地区的Romanèche-Thorins镇，距马孔14公里，距里昂56公里。 请不要犹豫，我们将以极大的热情欢迎您来参观我们。我们在 "激情法国 "计划中注册，为希望在我们美丽的地区停留的房车提供一个或多个晚上的停车位。</w:t>
      </w:r>
    </w:p>
    <w:p>
      <w:r>
        <w:rPr>
          <w:b/>
          <w:color w:val="FF0000"/>
        </w:rPr>
        <w:t xml:space="preserve">id 53</w:t>
      </w:r>
    </w:p>
    <w:p>
      <w:r>
        <w:rPr>
          <w:b w:val="0"/>
        </w:rPr>
        <w:t xml:space="preserve">你的汽车、摩托车、滑板车等的保险合同因事故、未付保费、血液酒精测试呈阳性等原因被取消。你无法找到另一家同意为你承保的保险公司。你应该怎么做？如果有几家保险公司拒绝为你承保，你可以向中央定价办公室（CPO）求助。这个机构的成立是为了让所有司机都能购买强制性的第三方汽车保险。然而，科技委的作用并不涉及其他汽车保险（火灾、盗窃、所有事故损失等）。</w:t>
      </w:r>
    </w:p>
    <w:p>
      <w:r>
        <w:rPr>
          <w:b/>
          <w:color w:val="FF0000"/>
        </w:rPr>
        <w:t xml:space="preserve">id 54</w:t>
      </w:r>
    </w:p>
    <w:p>
      <w:r>
        <w:rPr>
          <w:b w:val="0"/>
        </w:rPr>
        <w:t xml:space="preserve">La Bordée希望通过宣布Foule来庆祝它所居住的城市的复原力和人性之美，这是我们下一个驻场艺术家二人组阿特伍德的巨大户外摄影壁画。我们很荣幸地欢迎Éric LeBlanc和Jean-François Bolduc进入我们的墙内（和墙外）！他们是我们的朋友。从10月开始，一直到2021年5月，我们将在剧院的背面进行展示--2880平方英尺!- 20幅该地区市民的巨型画像，庆祝其多样性。到了晚上，视频映射投影将照亮每张脸，并通过添加以前或即将到来的几季戏剧的语录来揭示他们的私密问题，从而展示这些真实的演员所生活的戏剧部分。照片蒙太奇：阿特伍德 Michel Nadeau，La Bordée的艺术总监，认识到目前的情况比以往任何时候都更需要有创造力。如果我们不能 "把东西放在舞台上"，就必须 "把东西放在一起"。戏剧植根于它的环境，而这个环境需要美、光和人的存在。当务之急是'把东西放在一起'，因为要能'上台'。戏剧植根于它的环境，而这个环境需要美、光和人的存在。对于阿特伍德的博尔达克和勒布朗来说，它是一种复原力的象征。虽然这个项目是在我们正在经历的事件之前构思的，但由于需要通过艺术将人们聚集在一起，它是有意义的。我们希望在我们共同建设的过程中创造一个更大的运动。虽然这个项目是在我们所知道的事件之前构思的，但它在通过艺术将人们聚集在一起的需要中是有意义的。我们希望创造一个更大的运动，因为我们正在共同建设它。为了实施这个将在秋季部署的项目的主要部分，La Bordée发起了一个参与性融资活动，邀请La Cité-Limoilou的所有居民，以及所有在那里兼职或有距离感的人，为该社区的107,860名居民每人赞助10美分。7月3日，我们自豪和感动地注意到，我们的目标已经达到了102%。筹集到的11,031美元将用于支付印刷壁画的全部费用，最重要的是，象征性地涉及整个社区。该项目的总成本超过10万美元，还有其他部分尚未提出。观看我们的视频《蜂巢》，请点击这里。继2019-2020年的瓦廷-潘托斯之后，拉波德在其墙内第2年提供了一个视觉艺术驻留项目。在2020-2021年的阿特伍德，这是我们剧院继续进行戏剧和其他艺术表达形式之间对话的机会。凭借在公共空间的几个大型项目（LeBlanc）和关于非典型人类现实的摄影系列（Bolduc），这对组合与魁北克市的许多文化机构有超过四年的联合艺术工作。他们身边有经验丰富的创作者，在富勒身边完成他们的团队。要查阅阿特伍德以前制作的项目，请访问atwood.studio Jocelyne Bellemare - Geneviève Bergeron - Sara Côté Vaillant - Sophie Despins - Guillaume Durand - Ludovic Fouquet - Line Gendron - Nicolas Gendron - Claudine Hébert - Claire Mainguy - François Pouliot - Dominique Richard - Benoît Vanbeselaere欲了解更多信息，请写信给我们：Marie-Josée Lépine，新闻关系官员；contact@mariejoseelepine.com Rosie Belley，La Bordée的特别项目经理；项目</w:t>
      </w:r>
    </w:p>
    <w:p>
      <w:r>
        <w:rPr>
          <w:b/>
          <w:color w:val="FF0000"/>
        </w:rPr>
        <w:t xml:space="preserve">id 55</w:t>
      </w:r>
    </w:p>
    <w:p>
      <w:r>
        <w:rPr>
          <w:b w:val="0"/>
        </w:rPr>
        <w:t xml:space="preserve">从bash切换到zsh 我正在考虑从bash切换到zsh，因为我经常看到称赞zsh的文章。我是一个有经验的命令行用户，我想基本的东西都是差不多的。因此，我正在寻找关于如何利用搬家的好处，以及需要注意的陷阱的提示。请在每个回复中给出一个提示。我正在寻找一些小块的东西，在那里我可以以稳定的速度回头并将额外的信息纳入我对壳牌的使用，而不是试图一下子把它学完。正如你所说，zsh在很多方面与bashname__相似。它有一些你在bashname__中找不到的功能，而且它可以被非常有效地扩展。不要认为此举是某种革命，而是一系列的进化步骤，将有助于你的日常工作。下面是我的.zshrc的一些提示。虽然你说你喜欢个别的提示，但这篇文章是一个长长的清单。尽管如此，逐一审视这些要点是明智的。只要把有趣的部分添加到你的~/.zshr中，然后用源代码~/.zshrc重新加载。最后一个提示：学习zshname __的默认（"Emacs"）按键，键盘快捷键：^A ^E ^W Alt-F Alt-B Alt-P ^L ^R。你可以用两个独立的按键代替Alt：Alt-P相当于ESC Pname__。这给你一个更完整的标签完成。 autoload -U compinit compinit 终止两边的标签。 setopt completeinword 标签完成应该是区分大小写的。 zstyle ':completion:*' matcher-list 'm:{a-zA-Z}={A-Za-z}'zstyle ':completion:*:killall:*' command 'ps -u $USER -o cmd' 修改 "Word "的定义，例如用^ W. autoload select-Word-style select-Word-style Shell Colours for ls。if [[ -x "`whence -p dircolors`"]]; then eval `dircolors` alias ls='ls -F -color=auto' else alias ls='ls -F' fi ls的快捷方式。 alias ll='ls -l' alias la='ls -a' 所有打开的shell的故事；存储10000个条目。这使得它成为一个有用的记忆工具，可以找到你最后使用的./configure等的命令。自由使用Alt-P（像这样开始的搜索命令）和^ R（搜索历史）。HISTFILE=~/.zhistory HISTSIZE=SAVEHIST=10000 setopt sharehistory setopt extendedhistory 启用所有种类的扩展球化功能，例如ls **/*。Txt（查找所有文本文件），ls -d *(D) （显示所有文件，包括以". "开头的文件）。更多信息，请参见 man zshexpn，"FILENAME GENERATION "部分。这对于记住历史上的命令而不执行它们是很有用的。 setopt interactivecomments # pound sign in interactive Prompt 输入"... "而不是 "cd ..."，"/usr/include "而不是 "cd/usr/include"。 setopt auto_cd Belle提示。PS1='[%T] %[email protected]%m:%~# ' 显示超过10秒的命令的CPU使用率统计 REPORTTIME=10 你在Ubuntu中经常使用的一些命令。 别名'a</w:t>
      </w:r>
    </w:p>
    <w:p>
      <w:r>
        <w:rPr>
          <w:b/>
          <w:color w:val="FF0000"/>
        </w:rPr>
        <w:t xml:space="preserve">id 56</w:t>
      </w:r>
    </w:p>
    <w:p>
      <w:r>
        <w:rPr>
          <w:b w:val="0"/>
        </w:rPr>
        <w:t xml:space="preserve">第十届剑桥遗产研讨会 历史城市的未来：挑战、矛盾、延续 剑桥大学考古系 - 2009年4月18-19日 论文提交截止日期：2008年11月15日 在过去的十年里，剑桥遗产研讨会一直在...该研讨会于2008年11月6日和7日在奥林匹亚举行，由世界遗产中心和希腊文化部与ICCROM合作举办，联合国教科文组织亲善大使Marianna Vardinoyannis女士提供资助。它汇集了来自世界各地的参与者。世界遗产中心于2008年11月3日和4日在联合国教科文组织总部组织了一次题为 "史前史和世界遗产公约：走向行动计划和相关专题研究 "的国际专家会议，以确定在史前史方面的基础。1.摘要或海报应在2008年10月30日之前提交到wh-info@unesco.org 和2009seminar@fuuh.upv.es，并应包括以下信息（见表格）：a. 作者的姓名、职称和资格；b.论文或海报的标题；c.电子邮件地址d。电话和传真号码Marc de Montalembert基金会将提供7000欧元的资助，以鼓励与地中海有关的文化发现项目。申请2009年Marc de Montalembert资助，请将申请文件连同计划中的项目摘要一起写信给Marc de Montalembert基金会Fondation de France40 Avenue Hoche75008 ParisFrance Date ...联合国教科文组织--世界遗产地管理人员VOCATIONS PATRIMOINE研究金计划旨在加强目前从事或打算在不久的将来从事世界遗产地管理、保护和发展的专业人员的能力。这个研究金方案...法国世界遗产地第六次会议将于2008年10月16日和17日在勒阿弗尔举行。按照这些会议的传统，一个主题日将提供一个机会来交流实地经验，并更深入地研究列入《世界遗产名录》的遗址的具体问题。按照传统，这第六次法国世界遗产地会议将包括一个主题日，以交流实地经验，更深入地研究列入《世界遗产名录》的遗产地的具体问题。因此，10月16日被献给了......。在世界遗产委员会2004年批准的2009年太平洋地区世界遗产计划的框架内，2008年10月13日至17日在澳大利亚凯恩斯举行了太平洋岛屿世界遗产研讨会。该研讨会得到了澳大利亚信托基金和世界遗产基金的资助，在澳大利亚凯恩斯举行。第二届文化景观联盟 "场所精神与发展 "国际会议 继第一届世界遗产文化景观联盟在西班牙阿兰胡埃斯举行的国际会议上成立后，第二届文化景观联盟又于2012年9月在美国纽约举行。教科文组织论坛--大学与遗产（FUUH）网络第12届国际研讨会的主题，对于遗产保护的未来以及社区、城市和整个公民社会的发展来说，既雄心勃勃又至关重要。城市景观的概念...巡回展览。大地与天空之间：圣米歇尔山和世界上的圣山。在许多文明中，人们选择环境特殊的山地，建造迷失在天地之间的圣地。其中一些已被联合国教科文组织列为世界遗产地。正是在这些被公认为具有共同财产的场地上......。国际古迹遗址理事会（ICOMOS）第十六届大会和国际科学研讨会将在魁北克市举行。</w:t>
      </w:r>
    </w:p>
    <w:p>
      <w:r>
        <w:rPr>
          <w:b/>
          <w:color w:val="FF0000"/>
        </w:rPr>
        <w:t xml:space="preserve">id 57</w:t>
      </w:r>
    </w:p>
    <w:p>
      <w:r>
        <w:rPr>
          <w:b w:val="0"/>
        </w:rPr>
        <w:t xml:space="preserve">重新开业 以下是新的规章制度--全面禁止陪同--一次只接待一个客户--必须戴口罩!- 我们会在你到达后立即对你的双手进行消毒。- 厕所将无法使用。- 测温--我们会要求你在礼拜期间不要碰你的手机。-每次预约之间会有10分钟的间隔，以便我可以对所有东西进行消毒。</w:t>
      </w:r>
    </w:p>
    <w:p>
      <w:r>
        <w:rPr>
          <w:b/>
          <w:color w:val="FF0000"/>
        </w:rPr>
        <w:t xml:space="preserve">id 58</w:t>
      </w:r>
    </w:p>
    <w:p>
      <w:r>
        <w:rPr>
          <w:b w:val="0"/>
        </w:rPr>
        <w:t xml:space="preserve">想象你的生活是一件艺术品......。这将是相当奇怪的：--调查确定，作为一个艺术家，这是一个阴暗的生意（通过增加层次来掩盖痕迹......）人们只看到了火：这是一个奇怪的计算；人们会发现很好（通过刮一点），它掩盖了什么......。人们充满了恶作剧，与其说是在写作中，不如说是在绘画中也能找到缝隙......如果注意观察笔触，就能很好地找到需要的东西（甚至是大海捞针）：只要有足够的耐心来阅读你的命运，知道你的想法..........你想让我给你画一张画吗？带着最好的意图，虽然这不是我的那杯茶，但我知道如何拿笔，即使这是你的专长。我可能会擦掉画布，回到白色--没有矫饰的余地--现在：这幅画是光滑的，层已经被刮掉了，根据警察的指示，所以没有更多的颜色出现：不再有隐藏的信息。 可以说，空白的表面已经变得安全。想象一下，你的生活因此得到净化！对受审查的作品的同情。不再有禁忌的东西的问题了!这是一种像熔化的玻璃一样滑行的酒，像流动的火焰一样在血管中流动，沉重而红色，扩大了心脏和思想。人们感到既重又轻，像羚羊一样轻，但又无法移动。 舌头打破了停泊，上颚愉快地变厚，双手描述了宽广和松散的姿态，那种人们想用柔软、油腻的铅笔来画。人们想把所有的东西都涂成红褐色或庞贝红色，再加上大量的木炭和灯黑。 物体变得更大、更模糊，颜色更真实、更鲜艳，就像近视者摘下眼镜一样。 但最重要的是，这是一种能温暖人心的葡萄酒。亨利-米勒《马鲁西的巨人》（Ed. du Chêne，1948年）作为旅行日记，保留最后一次购物的标签、糖果纸、公共汽车票、洗发水瓶上的女郎、在惊喜袋中发现的小恶魔、前几天在月球公园、声称能消灭所有昆虫的产品广告的摘要。俱乐部女士的卡片（开启了一个新的繁荣时代）别忘了服务员的一绺头发，她是情人......还有那张被撕掉的漫画页，它在抽屉的底部等待。将所有的东西有序地排列，按照阅读的方向，使用有效的胶水，用几条铅笔线连接，突出阴影。 对于托诺-卡穆尼亚斯制作的图像，我们也可以看到拉里-里弗斯和梅尔-拉莫斯，在 "流行艺术 "领域。但你为什么不采用更有力的手段，向时间这个血腥的暴君开战，用比我不结果实的诗句更有成效的帮助来强化自己，直到你的衰落？在这里，你正处于你的幸福时光的顶峰，而那些未经开垦的处女花园也不乏其人，它们的美德是如此喜欢承载你的活生生的花朵，胜过你的画像，按照你的形象制作。这种存在的特质，因此会在生活中保持着时间的铅笔或我学校的笔在人眼下无法保持的东西：内在的美，和外在的美。让你永远脱离自己</w:t>
      </w:r>
    </w:p>
    <w:p>
      <w:r>
        <w:rPr>
          <w:b/>
          <w:color w:val="FF0000"/>
        </w:rPr>
        <w:t xml:space="preserve">id 59</w:t>
      </w:r>
    </w:p>
    <w:p>
      <w:r>
        <w:rPr>
          <w:b w:val="0"/>
        </w:rPr>
        <w:t xml:space="preserve">露台、花园、阳台，我们所有的户外空间都应该有足够的存储空间，以释放空间，并有风格地存储户外配件和其他设备。后备箱、箱子、橱柜，发现10个既实用又时尚的花园储物单元!</w:t>
      </w:r>
    </w:p>
    <w:p>
      <w:r>
        <w:rPr>
          <w:b/>
          <w:color w:val="FF0000"/>
        </w:rPr>
        <w:t xml:space="preserve">id 60</w:t>
      </w:r>
    </w:p>
    <w:p>
      <w:r>
        <w:rPr>
          <w:b w:val="0"/>
        </w:rPr>
        <w:t xml:space="preserve">2012年5月15日星期二，对奥朗德来说是艰难的一天：他刚向殖民扩张和核电的诞生（可以肯定的是，这将使他各方面的朋友感到高兴）的吟唱者致敬，就在至少与整个[...]阅读更多 "一个新的、浮夸的正常政府，几乎没有服务"</w:t>
      </w:r>
    </w:p>
    <w:p>
      <w:r>
        <w:rPr>
          <w:b/>
          <w:color w:val="FF0000"/>
        </w:rPr>
        <w:t xml:space="preserve">id 61</w:t>
      </w:r>
    </w:p>
    <w:p>
      <w:r>
        <w:rPr>
          <w:b w:val="0"/>
        </w:rPr>
        <w:t xml:space="preserve">亚马逊地区，16世纪。几十个灵魂踏上木筏，探索埃尔多拉多土地的秘密。来自古老欧洲的贵族、教会人士或雇佣兵、来自山区的印第安人，都向大河的怜悯投降。而这些人一个接一个地被谋杀。真的是美洲豹带着他们去打猎了吗？森林逼近了。疯狂地游荡着。而水则继续流淌。Léo Henry &amp; Jacques Mucchielli在2008至2012年间出版了三本短篇小说集。"Sur le fleuve "是他们唯一的小说。</w:t>
      </w:r>
    </w:p>
    <w:p>
      <w:r>
        <w:rPr>
          <w:b/>
          <w:color w:val="FF0000"/>
        </w:rPr>
        <w:t xml:space="preserve">id 62</w:t>
      </w:r>
    </w:p>
    <w:p>
      <w:r>
        <w:rPr>
          <w:b w:val="0"/>
        </w:rPr>
        <w:t xml:space="preserve">"当我离开这里的时候......我将离开这里......这将是一场大屠杀......"- 毒液》中的克莱图斯-卡萨迪和他的假发 这是一个常见的误解......尽管漫威/索尼影业的神秘电影定位在2020年10月2日，但《毒液》2从未正式确定日期。现在它已经有了。毒液》续集现在名为《毒液：大屠杀》，将于2021年6月25日在美国上映。如果从现在到那时的日历没有变化，这部电影将在《蜘蛛侠3》之前三周上映......这似乎不太可能。所以我们基本可以认为，蜘蛛侠三部曲的第三部将被推迟。而现在，《毒液》：会是一场大屠杀，我们可以悲哀地注意到一件事：2020年将只有三部Marvel/DC漫画大片（除非《新变种人》出现）。自2015年以来就没有见过!- 毒液》（@VenomMovie）2020年4月21日，《毒液：让大屠杀》由安迪-瑟金斯执导，2021年6月25日在美国上映，由汤姆-哈迪（埃迪-布洛克/毒液）、伍迪-哈里森（克莱图斯-卡萨迪/大屠杀）、米歇尔-威廉姆斯（安妮-维英）、里德-斯科特（丹-路易斯）、瑙米-哈里斯（史瑞克）和斯蒂芬-格雷厄姆主演。我承认，这个标题很有含金量。这让你想去看。好吧，如果我们没有先有毒液的话，那就会是这样。汤姆-哈迪表现不错，这不是同一个导演，我个人想给第二部一个机会。第一部的成功仍然是一个完全的谜。我希望这主要是由于不健康的好奇心，希望第二部不会让我想知道更多。我去是因为我喜欢毒液，我对这个角色很有好感，而且这将是一部有点恐怖的电影......好吧，在它是PG-13之前。但我并不介意，因为我不是一个恐怖迷。但电影的节奏太过仓促。对于第二部，我会看看，因为我对第一部很失望，但我喜欢共生体的质地，我也很喜欢卡纳吉。对我来说，这是一个类似于《龙珠超》中的哈雷-奎恩和布罗利的案例，一个好的反派被变成了一个无趣的反英雄，是他的人气的受害者，至少这部电影让一些人明白，山姆-雷米的毒液实际上是体面的。我很抱歉，但我不理解 "至少这部电影在人们的理解中，山姆-雷米的毒液实际上是体面的"=&gt;，就像我发现毒液电影真的很蹩脚（哈迪显然拯救了这部电影，还有sfx），但到了说雷米的毒液是体面的...MCU正在进入一个新的时代，Arrowverse正在继续前进，DCEU仍在从废墟中重建，DC原创动画宇宙将以《黑暗JL》结束......与此同时，还有Spiderverse......要么以实际上不是反派的反派为中心，要么是不会与观众对话的英雄/反英雄。哦，是的，就个人而言，这是一部我比猫女或黑寡妇更想看的电影。很明显。DCU正在重建，是的，墙壁正在上升。</w:t>
      </w:r>
    </w:p>
    <w:p>
      <w:r>
        <w:rPr>
          <w:b/>
          <w:color w:val="FF0000"/>
        </w:rPr>
        <w:t xml:space="preserve">id 63</w:t>
      </w:r>
    </w:p>
    <w:p>
      <w:r>
        <w:rPr>
          <w:b w:val="0"/>
        </w:rPr>
        <w:t xml:space="preserve">在其5月19日的版本中，《Impact Médecine》周刊探讨了随着互联网的使用，医患关系的演变。文章摘录。屏幕文化的发展和通过电脑、平板电脑或智能手机访问互联网的倍增，正在改变医生和病人之间的关系。Impact Médecine采访了网站Medicalistes.org的创始人、Médecins Maîtres Toile (MMT)协会的成员Cyril Quémeras博士，他承认互联网现在是他与病人关系的一个组成部分。"很多时候，病人一开始就告诉我，他或她在一个网站上读过这个或那个。如果他们不这样做，我有时会发现自己在问他们：′我猜你一直在冲浪，你有什么问题要问我吗？互联网经常是我提问的起点。在与病人的这种关系中，互联网不仅有积极的作用，正如圣罗曼杜佩的全科医生杰拉德-佩罗尔（Gérard Pérol）博士所指出的："你必须回答他们的问题，将从网络上收集到的信息纳入视野，让他们放心。所有这些都需要花费大量的时间，而且咨询工作也拖得很久!医生们对病人在网络上的相互交流越来越感兴趣。根据BVA Healthcare的一项研究，28%的受访私人医生会访问病人论坛，51%的人说他们会找到对他们与自己的病人关系有用的信息。Quéméras医生说："病人之间的讨论让我们学到了很多东西，特别是当涉及到罕见疾病时，我们不得不承认，我们在这方面的初始培训非常有限。面对互联网上众多的健康信息来源，全国医师协会副主席雅克-卢卡斯建议医生陪同病人在互联网上进行研究："在全国医师协会，我们强烈鼓励医生创建自己的专业网站，因为他们可以通过创建与其他推荐网站的链接，引导病人阅读高质量的内容。正如Impact Médecine的这项调查显示，互联网在医患关系中正发挥着越来越重要的作用。卫生专业人员已经理解了新技术的重要性。现在要做的是为他们提供工具和服务，帮助他们与病人建立这种关系。</w:t>
      </w:r>
    </w:p>
    <w:p>
      <w:r>
        <w:rPr>
          <w:b/>
          <w:color w:val="FF0000"/>
        </w:rPr>
        <w:t xml:space="preserve">id 64</w:t>
      </w:r>
    </w:p>
    <w:p>
      <w:r>
        <w:rPr>
          <w:b w:val="0"/>
        </w:rPr>
        <w:t xml:space="preserve">教皇方济各，一个完整的方案！发表于2013年3月13日23:18 接近穷人，与宗教对话和捍卫环境的承诺 新教皇因此选择被称为方济各，他是第一个选择这个名字的人。这显示了一种美丽的生命力。自从我和年轻的专业人士一起去阿西西旅行以来，我一直被阿西西的圣方济各的形象所吸引。我从这个名字的选择中看到了注意促进三个坚定信念的迹象。首先是天主教会与最贫穷者的关系密切。在他的时代，阿西西的弗朗西斯放弃了成功的商人生涯，生活在最贫穷的人中间。我们生产财富的方式正在耗尽。而且我们需要发明其他的分享方式。新教皇能够采取简单的生活方式，例如，在布宜诺斯艾利斯选择了一个更简陋的住所。我希望他能找到强有力的姿态来显示这种清醒。他邀请众人为他祈祷的方式表明他有一种象征性姿态的感觉。第二是与其他宗教的对话。阿西西的弗朗西斯去见苏丹，这在中世纪是一次真正的冒险。但他花了时间去见他。这不是一个重新陷入本笃十六世所谴责的相对主义的问题，而是要考虑到我们生活在一个伟大的宗教传统并存的世界中。第三是对保护环境的真正关注。历史可能记得，一只海鸥在烟囱上停留了几分钟，宣布新教皇的当选。经济危机的严重性使我们忘记了生态问题，而我们却没有替代的星球。我希望方济各会鼓励基督徒在这个问题上重新动员起来，同时不忘阿西西的圣人所表现出的轻松，他以与鸟儿交谈而闻名。PS：其他文章请在博客上阅读 培养你的才能 教皇、弗朗西斯、狼和麻风病人 发表于 19/03/2013 at 17:03 阿西西的圣弗朗西斯已经有邀请我们培养内在的艺术 通过翻阅新教皇弗朗西斯的传记，我发现他学习并教授心理学。布宜诺斯艾利斯的前红衣主教对弗洛伊德论文的这种品味在美洲的这一边并不奇怪，因为阿根廷是精神分析的第二故乡（与法国同在）。就我而言，我也看到了与阿西西的生活的联系，即使他在他的时代没有明确地谈到无意识的问题。我将举两个例子。首先是与古比奥的狼相遇。这只动物使整个村庄感到恐惧，但弗朗西斯毫不犹豫地去见它，与它交谈。要以这种方式行事，必须在自己身上下功夫。我们的存在并不缺乏我们想要逃避的可怕的狼群。但有时我们要面对它们的名字：害怕不够好，害怕让人不高兴，害怕受苦......从这种对抗中，我们可以平静下来，或者至少对我们无法控制的东西更加开放。这并不是阿西西的弗朗西斯一生中唯一提出这项工作的时候。我想到了他拥抱麻风病人的那段话。离开有前途的商人职业对他来说已经是一个勇敢的行为，但拥抱麻风病人使他能够开始与自己和解。在这里，弗朗索瓦再次邀请我们回过头来看一看似乎正在腐烂的东西，拥抱这黑暗的一面。</w:t>
      </w:r>
    </w:p>
    <w:p>
      <w:r>
        <w:rPr>
          <w:b/>
          <w:color w:val="FF0000"/>
        </w:rPr>
        <w:t xml:space="preserve">id 65</w:t>
      </w:r>
    </w:p>
    <w:p>
      <w:r>
        <w:rPr>
          <w:b w:val="0"/>
        </w:rPr>
        <w:t xml:space="preserve">2011年的体育比赛 让我们回顾一下2011年的主要体育赛事，尤其是法国各队的表现。 文化,体育 Flo 2011年给我们带来了一些体育方面的惊喜，但也有一些令人失望......游泳、足球、田径、手球、自行车甚至花样滑冰，穿上你的钉鞋，涂上一些镁：这里是2011年的体育亮点!男子世界手球锦标赛--1月13日至30日，瑞典 莱比锡队将与西班牙、德国、埃及、突尼斯和巴林同在预选赛A组；他们将获得小组第一（4胜1平）。在半决赛中，法国队面对瑞典队，他们以29-26击败了后者。在决赛中，丹麦输给了法国手球运动员，后者以37-35的比分获胜。丹麦获得银牌，西班牙获得铜牌，瑞典获得第四名。法国在2009年已经是手球的世界冠军，所以它保留了它的头衔，现在是极少数取得这一成就的球队之一。法国人尼古拉-卡拉巴蒂奇将被选为冠军赛的最佳球员。欧洲花样滑冰锦标赛 - 1月24日至30日，瑞士 花样滑冰没有被充分谈论，但它应该被谈论。在布莱恩-茹贝尔在2010年奥运会上惨败，获得第16名，以及他的恐同言论引起的争议（他指责加拿大裁判考虑到他们 "经常是同性恋 "的滑冰选手的 "娘娘腔 "风格而修改了投票标准）之后，人们对其他法国滑冰选手没有太大的兴趣。在男子比赛中，年轻的弗洛伦特-阿莫迪奥在布莱恩-朱伯特和托马斯-弗纳面前赢得了金牌。在女子比赛中，Maé-Bérénice Meité获得第9名。在双打比赛中，Adeline Canac和Yannick Bonheur也将达到第9位。最后在舞蹈方面，Nathalie Péchalat和Fabian Bourzat将在俄罗斯人和美国人面前赢得金牌；Pernelle Carron和Lloyd Jones将获得第九名。在2014年奥运会的大门口，有很多好心人!罗兰-加洛斯--5月22日至6月5日，法国 今年还没有一个法国人能在罗兰-加洛斯的男单比赛中达到顶峰（迄今最后一个：亨利-勒孔特，1988年入围）。最后一个参赛的法国人Gaël Monfils在四分之一决赛中，被Roger Federer（未来的决赛选手）三盘击败。不屈不挠的拉斐尔-纳达尔第6次摘得冠军，从而追平了比约恩-博格的纪录。在女子方面，玛丽昂-巴托丽将进入半决赛。她将在两盘中以6-3/6-3的比分被意大利人弗朗西斯卡-希亚沃内击败，表现相当糟糕。后者将在决赛中被中国的李娜（6-4 / 7-6）击败，她是历史上第一位赢得大满贯单打比赛的亚洲女性。在男子手球比赛中，法国人Nicolas Piefer进入决赛，但被荷兰人Maikel Scheffers两盘击败，比分为7-6 / 6-3。女足世界杯 - 6月26日至7月17日，德国 法国女足将在第二次世界杯资格赛中大放异彩。在第一轮比赛中，法国将与德国、加拿大和尼日利亚分在A组，并将在这个小组中获得第2名（2胜1负），仅次于德国。在四分之一决赛中，法国击败了英格兰（1-1），但美国在半决赛中击败了他们（3-1），从而阻止了他们的进展。在争夺第三名的比赛中，法国队被瑞典队击败（2-1），他们在决赛中获得第三名。</w:t>
      </w:r>
    </w:p>
    <w:p>
      <w:r>
        <w:rPr>
          <w:b/>
          <w:color w:val="FF0000"/>
        </w:rPr>
        <w:t xml:space="preserve">id 66</w:t>
      </w:r>
    </w:p>
    <w:p>
      <w:r>
        <w:rPr>
          <w:b w:val="0"/>
        </w:rPr>
        <w:t xml:space="preserve">作为一个幸运的葡萄种植者，米歇尔-麦格尼恩酒庄的继承人，弗雷德里克-麦格尼恩引导他的同名公司在Côte de Nuits的Grand Crus（大区）中发展。本着整体精神，Frédéric在2010年做出了大胆的选择，进行生物动力葡萄种植。这一理念与勃艮第的风土完全和谐，为葡萄酒带来了更多的成就感。在这里，自然主持着，酿酒师伴随着；我们喝的是他们和谐的表达。</w:t>
      </w:r>
    </w:p>
    <w:p>
      <w:r>
        <w:rPr>
          <w:b/>
          <w:color w:val="FF0000"/>
        </w:rPr>
        <w:t xml:space="preserve">id 67</w:t>
      </w:r>
    </w:p>
    <w:p>
      <w:r>
        <w:rPr>
          <w:b w:val="0"/>
        </w:rPr>
        <w:t xml:space="preserve">在达伦-阿罗诺夫斯基的《黑天鹅》中看到的一位出色的舞蹈家和编导，本杰明-米勒皮德由于这部电影而找到了爱情和成功。娜塔莉-波特曼（Natalie Portman）的伴侣，在片场为人所知，现在是著名品牌的头牌。对于Gala，他同意谈论他作为Yves Saint-Laurent的自由人的形象，但他也告诉我们所有关于他作为明星舞者的地位。Gala：你会谈论一般的化妆品吗？本杰明-米勒皮德：我承认我不是很喜欢它们，而且我的生活也不是在浴室里度过的！我不知道该怎么办。我使用最基本的东西，即Weleda的面部护理和Bumble and Bumble的洗发水!Gala：电影（《黑天鹅》）也描绘了一幅非常痛苦和几乎变态的舞蹈世界...... B.M：这有点夸张，但有一定的现实性。在一个伟大的古典芭蕾舞团里（他是纽约市芭蕾舞团的成员），你与镜子有一种不间断的、扭曲的关系。你就像一个顶级运动员和一匹同时戴着眼罩的赛马。Gala: 除了Yves Saint-Laurent的冒险之外，你还有哪些项目？B.M：我有正在编排的舞蹈，在美国有一部舞蹈剧，我也非常想在摄像机后面拍摄舞蹈，利用观众的视角......哈里王子被女王 "摆平"："他已经彻头彻尾的无礼"。</w:t>
      </w:r>
    </w:p>
    <w:p>
      <w:r>
        <w:rPr>
          <w:b/>
          <w:color w:val="FF0000"/>
        </w:rPr>
        <w:t xml:space="preserve">id 68</w:t>
      </w:r>
    </w:p>
    <w:p>
      <w:r>
        <w:rPr>
          <w:b w:val="0"/>
        </w:rPr>
        <w:t xml:space="preserve">我们的钢琴-声乐二重奏orph�e，为您提供了一个特别是以秋季为中心的曲目，以适应您的所有活动：秋季音乐会、年终招待会'...联系我：法国巴黎，18日，10月5日，摇滚6时间工作坊（摇滚），19时，Villeneuve d'ascq学习摇滚舞（摇滚6时间）！如果你正在寻找一个多才多艺的歌手，我提供我的服务和专业质量的材料。联系我：法国多尔西2014年4月23日变身秀--卡巴莱歌舞剧Ladymaxx确认变身艺术家为您提供独唱或多人的卡巴莱式表演，以适应您的口味和您的客户。联系我：le-de-FranceParis 1st ardt02 December 2013 页面：1 关于选择国家：免费分类广告。Wannonce.com是一个免费的分类广告网站，按类别分类，旨在为想要出售或购买二手物品的个人或专业广告商提供服务。捐赠的分类广告也可以接受。</w:t>
      </w:r>
    </w:p>
    <w:p>
      <w:r>
        <w:rPr>
          <w:b/>
          <w:color w:val="FF0000"/>
        </w:rPr>
        <w:t xml:space="preserve">id 69</w:t>
      </w:r>
    </w:p>
    <w:p>
      <w:r>
        <w:rPr>
          <w:b w:val="0"/>
        </w:rPr>
        <w:t xml:space="preserve">本条件适用于艺术家-作者Philippe Mariaud在本网站www.amarudi.com 所提供的服务。买方可随时在本网站www.amarudi.com 上查阅这些条件。第1条--目的：本销售的一般条件旨在专门规定艺术家-作者和购买者之间的关系，每一部分的权利和相互的义务，以及订购过程的各个阶段。该销售是为达到法定年龄的客户保留的。第二条--产品：艺术家--作者提议出售他所写的和出版的作品。这些产品提供销售，售完为止。如果某个产品的订单不可用，我们将尽快通过电子邮件或邮件通知客户。第三条--价格：对于绘画和原创插图，价格仅应要求提供，并可由双方协商决定。对于书籍和海报，可以通过该网站的在线商店获得价格。价格以欧元（€）表示。增值税不适用（CGI第293 B条）。这些价格包括法国本土的运输费用。在全额支付价款之前，产品仍属于作者的财产。第四条--订购：对于在线购买，买方必须通过开设账户来确定自己的身份，并提供发送订单的必要信息。在任何时候都可以进入一个篮子，了解他购买的确切内容，并进行付款。第5条--付款：可采用3种付款方式：支票、银行转账或信用卡。条款和条件可在付款时获得。请注意，用信用卡付款不一定要开设PayPal账户。第6条 - 交付：运输由Colissimo进行，并有跟踪。一封电子邮件将通知买方装运情况。货物运输的风险由买方承担。买方必须在包裹到达时检查货物的良好状况。在法国，运输时间为2至4个工作日。这个时间可能因目的地不同而不同。运送将被送到客户在开立账户时注明的地址。第7条 - 撤回权：买方有14天的时间，从收到订单的第二天起，将产品原封不动地退回。这可以不需要说明理由或支付罚款。只有退货费用是由买方承担的。这个撤回期不适用于数字产品。第8条 - 保密性：根据1978年1月6日关于数据处理、文件和自由的第78-17号法律，作者承诺不以任何方式传达买方的详细信息。第9条 - 争议：如果因本合同关系产生争议，买方和作者在采取任何法律行动之前承诺寻求友好的解决办法。如果有争议，你可以去离家最近的法院的书记员办公室。</w:t>
      </w:r>
    </w:p>
    <w:p>
      <w:r>
        <w:rPr>
          <w:b/>
          <w:color w:val="FF0000"/>
        </w:rPr>
        <w:t xml:space="preserve">id 70</w:t>
      </w:r>
    </w:p>
    <w:p>
      <w:r>
        <w:rPr>
          <w:b w:val="0"/>
        </w:rPr>
        <w:t xml:space="preserve">Hi (Project with Pictures inside) Moderator: Moderators Hi (Project with Pictures inside) I am typ_r_acing from old fofo , and I have created a new account with correct spelling (I forgot the "e" ) TO KNOW INCLUDING :-Piaggio RossaMica红色油漆加黄色闪粉。并涂了两层清漆（她这个星期一就要离开去画画了）-指翼（鲨鱼牙）-带Hid氙气套件的前天使眼-下车身（我不知道它的名字了）-GReddy line prelude 5g-15mm track widener-WINGS WEST COMMANDO扰流板-Team vynil-碳纤维引擎盖（我还不知道是哪个型号）-红色H徽章-用太阳膜给窗户着色。....，我将边走边放!以下是钛合金Modifs的情况： Re: Salut (Project with pictures inside) Jolie Projet , bon courage pour la suite C'est nickel les jantes d'ITR! si je pouvais...a+ - Samurai Luder - 车辆：本田Prelude 3G二期和一期 Re: Hi (Project with inside pictures) It's better spelled :p Re: Hi (Project with inside pictures) A 2.2 Stock with white DC5 rims and lowered, I'm quite a fan...一个漂亮的赛车外观的轨道，少。好吧，各取所需，祝你项目顺利 - 车辆：3G交换H22 JDM - 公里数：200000 - 地点：BORDEAUX 回复：Salut（项目内有照片），+1的轮辋，它像一个手套一样合适 回复：Salut（项目内有照片） - 车辆：5G桉树绿！ - 桉树绿？=), 2G, 1G - 公里数 : 250000 Re: Salut (Projet avec Photos inside) et tu veux la repindre ??????????????????????????????????? ......... !!!!!!!!!!!!!!!!!!!!! purée, elle méchament sublime telle qu'elle est là !!!!!!!!!! incroyable, une teinte collector, et ULTRA CLASSE.... en plus avec les riantes itr blanche, excellent choix !!!!!!欢迎来到HPC享受快乐的新HPC!- 车辆: 1G SN52 x 2/4G BB3/Civic SFB/3G RC/Accord CE2 Re: Hi (Project with Pictures inside) - Senshi Luder - 车辆: Prelude 5G 2.0 =&gt; 2.3 - 部门: 77 Re: Hi (Project with Pictures inside) Digging out topic!我想知道这个Prelude的颜色，请问 - 车辆：5G 2.0I - 公里数：85000 - 部门：62 回复：你好（项目内有图片）我可以告诉你，这个Prelude原来是蓝色的，这对你有帮助吗？这不是一个简单的要求...图片搜索引擎没有给你任何东西。如果你翻看作者的帖子，你会发现一个博客的链接，其中有一篇我引用的文章：来源：http://kyokugen-team.over-blog.com/arti ...23646.htmlsource: http://kyokugen-team.over-blog.com/arti ...23646.html这个颜色？秘密 所以，除非你设法在这里用PM联系作者，或者通过他的博客，否则我想找到颜色是不可能的！编辑：在这篇文章中，有一个电子邮件地址，试试吧--你永远不会知道：http://kyokugen-team.over-blog.com/arti ...79479.html - Senshi Luder - 车辆: Prelude 5G 2.0 =&gt; 2.3 Re: Hi (项目内有照片)</w:t>
      </w:r>
    </w:p>
    <w:p>
      <w:r>
        <w:rPr>
          <w:b/>
          <w:color w:val="FF0000"/>
        </w:rPr>
        <w:t xml:space="preserve">id 71</w:t>
      </w:r>
    </w:p>
    <w:p>
      <w:r>
        <w:rPr>
          <w:b w:val="0"/>
        </w:rPr>
        <w:t xml:space="preserve">如何拉直你的头发？要有直发 当你有卷发、波浪头、非洲头，甚至只是有点叛逆的头发时，你喜欢拉直你的头发，例如通过使用直发器使它全部光滑，全部直，全部柔软。 要获得完美的直发效果并不容易，如果不使用直发器，你可以说这是不可能的任务。它很容易使用，而且非常实用，你会直接成为它的粉丝，甚至还有旅行用的电熨斗，因为你不能没有它们！"。你需要知道两件事，第一是如何选择熨斗，第二是如何使用你的发饰进行造型。以下是这两个问题的答案。如何拉直你的头发？如何选择你的直发器？ 千万不要没有一个好的直发器，选择一个好的品牌，最好是把价格和购买从专业的铁不失望，通知你也与朋友谁有时有很好的计划。在拉直头发之前，头发完全干燥是非常重要的。 你可以随心所欲地吹干它，但要在非常干燥的头发上使用。了解更多关于发带的信息。如何用熨斗拉直头发？然后拉直的步骤很简单，你要拉直每一缕头发，每缕头发的厚度不超过4厘米。打开电熨斗，用直发器的板子穿过发丝，注意不要离发根太近，每根发丝拉直两到三次。不要忘了，通过练习你会变得更好。拉直后应使用美发产品，以保持它的位置。如果你想拉直你的头发，不可能完全不损伤它，但你可以在你的头发上涂抹一些面霜和产品，以减少损伤并尽可能地保护它。此外，不要在头发还未干时使用熨斗。如何用吹风机拉直头发？我们都梦想拥有日本艺妓的美丽头发，那是无可挑剔的直发，像棍子一样直，而且是深黑色。但并不是所有的女性都有这样的基因，所以这里有一个替代的解决方案来获得这种梦想的头发，它被称为 "日本直发"。寻找所有的婚礼发饰。如何保持一整天的直发？这是一种解决方案，包括通过拉直头发的结构，使其变得坚硬，就好像是一根脊柱。它作用于深层，可以实现永久性矫正，或至少可以持续4至6个月。这种类型的拉直可以在所有类型的头发上进行，但它更适合于卷曲、毛躁甚至是毛躁的头发。迄今为止，新的发箍系列是最漂亮的。更多关于购买发饰的提示。如何快速拉直你的头发？日本的矫治基本上是很简单的。第一步是以传统方式拉直头发，即用直发器或陶瓷板。彩色的头发护理。但你和我一样知道，这种技术只能维持很短的时间，因为头发会很快恢复到原来的形状。因此，在这种初步拉直后，你需要使用一种拉直产品，让头发保持你给它的形状。一股一股地涂抹，并停留约30分钟。然后，再把头发拉直，最后一次把它擦干，效果就有保证了。</w:t>
      </w:r>
    </w:p>
    <w:p>
      <w:r>
        <w:rPr>
          <w:b/>
          <w:color w:val="FF0000"/>
        </w:rPr>
        <w:t xml:space="preserve">id 72</w:t>
      </w:r>
    </w:p>
    <w:p>
      <w:r>
        <w:rPr>
          <w:b w:val="0"/>
        </w:rPr>
        <w:t xml:space="preserve">卡尔卡松市友协会成立于1927年 卡尔卡松市友协会：协会之家 阿尔盖里和北非老战士广场 11000 卡尔卡松 06.61.39.04.88协会的宗旨："将所有对卡尔卡松市、其古迹和艺术收藏感兴趣的人聚集在一起，以期提供道义上和财政上的支持，从而有助于提高其声誉和丰富其收藏，特别是其博物馆和图书馆的收藏。" 副主席*Alain Pignon（自2015年起）前副主席：Claudine Desbordes, Régine Tort-Noguès, Jean Cazaux。创始副主席：Emile Olive, Chanoine Cals, Georges Lanoir Pierre Giacomel照片：Jean-Luc Bibal / La Dépêche du Midi----------只剩下几天时间了，来看看Pierre Giacomel在卡尔卡松进行的工作展览。奥德省科学研究协会和卡尔卡松艺术与科学学院的城市之友协会成员。自1995年以来，皮埃尔-贾科梅拉撰写了14卷关于我们镇的历史，无论大小，及其居民，谦虚或著名的历史，并为其绘制了插图。----------Pierre Giacomel展览至4月20日星期五下午4点至7点，一个独特的作品，将被部分发现，直到星期五。</w:t>
      </w:r>
    </w:p>
    <w:p>
      <w:r>
        <w:rPr>
          <w:b/>
          <w:color w:val="FF0000"/>
        </w:rPr>
        <w:t xml:space="preserve">id 73</w:t>
      </w:r>
    </w:p>
    <w:p>
      <w:r>
        <w:rPr>
          <w:b w:val="0"/>
        </w:rPr>
        <w:t xml:space="preserve">我们期待着欢迎你来到Mercure Wagga Wagga酒店!这家新翻修的美居瓦格瓦格酒店将为您提供优雅和精致的服务。这里交通便利，提供86间独立的房间和公寓，有各种床上用品的配置。现代化的房间和设施，方便前往该市最好的餐馆和主要商业区。舒适的床，带有免费Foxtel的平板电视和现场停车场。美居酒店在瓦加瓦加提供最物有所值的服务。瓦加瓦加位于里维纳（Riverina）的中心地带，穆伦比奇河贯穿其中，是新南威尔士州最大的城市。在这里，游客可以欣赏到该国的自然美景、军事历史和农业。4,332条评论 非常好的床上用品!床上用品非常好。但这是唯一能让我想到美居的东西......。游泳池没有躺椅，没有淋浴，厕所也很脏。在房间前面有一张小桌子和两把椅子，很适合喝饮料，只是所有的房间都没有，而且在开胃酒的时候，每个人都自己动手，有些人没有任何!!!!。</w:t>
      </w:r>
    </w:p>
    <w:p>
      <w:r>
        <w:rPr>
          <w:b/>
          <w:color w:val="FF0000"/>
        </w:rPr>
        <w:t xml:space="preserve">id 74</w:t>
      </w:r>
    </w:p>
    <w:p>
      <w:r>
        <w:rPr>
          <w:b w:val="0"/>
        </w:rPr>
        <w:t xml:space="preserve">白宫周五表示，巴拉克-欧巴马总统下周二将前往内华达州，敦促国会改革美国移民制度，这是他第二次就职演说中提出的优先事项之一。美国总统府在一份声明中说，在上周日开始的第二任期的第一次访问中，欧巴马将强调需要 "与国会合作，在今年改革（我们的）破碎的移民系统"。此外，周五，奥巴马会见了国会西班牙裔核心小组的领导人，讨论了这个 "最优先立法事项 "的问题。根据总统的说法，奥巴马先生认为，"拖延或阻止 "这样的改革是 "不可原谅的"，并承诺在这个问题上 "继续引领潮流"。周一，欧巴马在华盛顿市中心向一百万人发表就职演说时，承诺将为这样的改革而努力，为生活在美国的1000万左右的非法移民的处境找到解决办法。"他说："我们的旅程不会结束，直到我们找到一种更好的方式来欢迎那些将美国视为可能之地的有希望的移民；直到聪明的年轻学生和工程师被录入我们的劳动力队伍，而不是被驱逐出我们的国家。奥巴马在2010年底推动的这一改革，由于共和党人的反对而在国会失败，此后共和党人加紧了对美国立法部门的控制。但一些保守的民选官员暗示，他们在这个问题上会更加灵活，因为11月6日的选举显示，西班牙裔选民是美国增长最快的少数民族，他们集体投票给民主党人。</w:t>
      </w:r>
    </w:p>
    <w:p>
      <w:r>
        <w:rPr>
          <w:b/>
          <w:color w:val="FF0000"/>
        </w:rPr>
        <w:t xml:space="preserve">id 75</w:t>
      </w:r>
    </w:p>
    <w:p>
      <w:r>
        <w:rPr>
          <w:b w:val="0"/>
        </w:rPr>
        <w:t xml:space="preserve">关于White Birches Motel的常见问题 White Birches Motel附近有哪些热门景点？附近的景点包括Timber Tina's Great Maine Lumberjack Show（2.5英里），Wild Acadia Fun Park（2.5英里）和Rooster Brother Coffee Roasters（2.5英里）。你能说出白桦树汽车旅馆的一些服务吗？一些最受欢迎的设施包括免费Wi-Fi、免费停车场和场外保龄球。白桦树汽车旅馆的房间里有什么设施？房间的主要设施包括空调、平板电视和冰箱。白桦树汽车旅馆有哪些食品和饮料可供选择？客人在住宿期间可以享受免费的茶和免费的速溶咖啡。白桦树汽车旅馆是否有停车场？是的，客人可以免费停车。白桦树汽车旅馆附近有哪些餐馆？交通便利的餐馆有莫顿摩自制冰淇淋、联合河龙虾锅和玛莎餐厅。白桦树汽车旅馆允许养宠物吗？是的，一般允许养宠物，但最好提前打电话确认。白桦树汽车旅馆附近有什么历史遗迹吗？许多旅行者喜欢去伍德隆（4.5公里）。白桦树汽车旅馆的景色好吗？是的，客人经常享受这里的城市景观。白桦树汽车旅馆是否配有无障碍设施？是的，它提供残疾人通道。如果你有任何具体问题，我们建议你提前打电话了解情况。这对你来说还不够吗？</w:t>
      </w:r>
    </w:p>
    <w:p>
      <w:r>
        <w:rPr>
          <w:b/>
          <w:color w:val="FF0000"/>
        </w:rPr>
        <w:t xml:space="preserve">id 76</w:t>
      </w:r>
    </w:p>
    <w:p>
      <w:r>
        <w:rPr>
          <w:b w:val="0"/>
        </w:rPr>
        <w:t xml:space="preserve">人际交往能力对我们的身体和心理健康有决定性的影响。它们不仅使我们能够保持良好的关系，而且从个人和职业的角度来看，它们也带来了几个重要的好处：更好的动力，更少的压力，更少的挫折感，更多的承诺，更慷慨的态度，更多的自尊。找出你可以发展哪些人际关系的技能，以便在日常工作中进行更好的交流。@freepik 页面内容 人际交往能力顾名思义就是个人和人际交往能力。它们包含一套情感、行为和沟通技能。因此，它们与我们的专业知识和人际交往能力有关。正是人际交往能力使一个人脱颖而出，将自己从人群中分离出来并取得成功。这就是为什么在世界受到更加快速和频繁的变化（技术、竞争等）的情况下，人际交往能力是一个非常重要的方面。它使我们能够建立人际关系，以同理心进行互动，认真倾听，为共同的目标进行合作，为培育长期的和平关系作出贡献。为了给你一个概念，今天，基本的关系技能是与他人轻松沟通的能力：这转化为用清晰的语言表达自己的能力，无论与谁交谈，都能构建一个有效和可理解的信息。这一概念远远超出了对口头或书面代码的掌握或信息的传递。它是一种愿意提出自己的想法，为其辩护和争论的意愿。轻松沟通就是要能够对信息进行结构化处理，对其进行过滤，提取出必要的内容。如果不被理解，沟通就不可能有效。在团队中工作的能力：一个有能力在团队中工作的人知道如何通过分享知识和信息进行合作。它促进了团体内部的和谐，有助于团体的顺利运作。团队合作包括3个不同的概念。- 属于一个团体的需要； - 调解的需要； - 公开承认的需要。虽然我们总是有可能独自发展，但我们很快就会被我们的局限性所束缚。关系的流畅性：关系的流畅性，正如网民所定义的，是一种舒适的状态，是与新的人建立联系时的自然轻松：与你交谈的人同步，以建立相互信任，说同样的语言，倾听，理解，同情等。这是一种允许更健康和更和谐的关系的品质。公开演讲的便利性：不知道如何在公众场合正确表达自己，很快就会变得非常有局限性，无论是在私人生活还是职业生活中。这意味着良好的压力管理和极大的自信心。知道如何以最好的方式说服、诱惑和传达一个想法给一个陌生人、一个朋友、一个家庭成员或你的老板是至关重要的。- 维护自己的权利； - 取得成果； - 在生活中获得成功。倾听和理解：倾听是沟通中最基本的步骤之一。在心理学中，理解是在所说或所写的基础上将新知识与现有知识结合起来。另一方面，倾听使我们能够熟悉各种观念和概念，是成功互动的基本条件。@katemangostar 劝说的含义：劝说是一个人试图说服另一个人的过程（相信某人，邀请做某事，......）。劝说是基于以下策略</w:t>
      </w:r>
    </w:p>
    <w:p>
      <w:r>
        <w:rPr>
          <w:b/>
          <w:color w:val="FF0000"/>
        </w:rPr>
        <w:t xml:space="preserve">id 77</w:t>
      </w:r>
    </w:p>
    <w:p>
      <w:r>
        <w:rPr>
          <w:b w:val="0"/>
        </w:rPr>
        <w:t xml:space="preserve">Couperin网站（图书馆采购联盟）刚刚上线了一个比较工具，用于比较图书馆通常使用的不同聚合商（=供应商）。比较标准如下。出版商的介绍, 合同期限, 访问条款, 平台特点, 获取条款, 使用统计, 对用户的技术支持, 为用户提供的培训, 出版商的营销, 测试可能性, 出版商的战略。&lt;更新&gt;在评论中还可以看到这个允许比较电子阅读器的维基&lt;/更新&gt;同时，弗朗索瓦-邦通过Publi.net平台提出（由于与BPI的合作）限制访问的文本的完整阅读，并宣布向希望这样做的图书馆和大学开放设备。我们希望能看到他们中的许多人。无可避免地，数字阅读的最后禁忌正在下降：经济模式正在完善，战略不再是胆怯或适用于纸质市场的简单复制，用途越来越成熟，用户越来越有需求。反映时尚效应终结的使用成熟度：马克-尼尔森在2008年3/4月的《教育事业》杂志上发表了一篇关于这个问题的文章。在一些统计研究的基础上，马克-尼尔森展开了5年的预测工作。5年后：--"今天的K-12学生将出现在学院和大学里，他们对电子书的文化态度与今天的学生有很大不同。- 一个商业上可行的电子阅读器将出现在市场上。- 新的学习技术正在接近成熟的临界点。- 电子书的标准正在形成。- 知识产权问题将主要通过技术（DRM）或商业模式来解决。马克-R-纳尔逊，"高等教育中的电子书：接近炒作时代的结束？"ECAR研究公报》，第二卷。2008年第1期 (2008年1月8日)</w:t>
      </w:r>
    </w:p>
    <w:p>
      <w:r>
        <w:rPr>
          <w:b/>
          <w:color w:val="FF0000"/>
        </w:rPr>
        <w:t xml:space="preserve">id 78</w:t>
      </w:r>
    </w:p>
    <w:p>
      <w:r>
        <w:rPr>
          <w:b w:val="0"/>
        </w:rPr>
        <w:t xml:space="preserve">流程优化 我们的解决方案从 "运动智能 "到 "商业智能" 我们的自动导引运输系统不仅简化和加速贵公司的运输和材料流动。凭借其智能软件和简单的模块化，它们可以扩展成一个高效的车队，你可以以协调的方式使用它们来优化你的流程。更妙的是：您的整个史陶比尔WFT AGV车队为您提供了宝贵的数据包，您可以用它来控制您的生产过程。为了更快、更个性化的生产，为了更短的停机时间，为了更好的性能。这就是你如何将史陶比尔WFT的自动导引运输系统从运动智能通过边缘和车队智能到商业智能。</w:t>
      </w:r>
    </w:p>
    <w:p>
      <w:r>
        <w:rPr>
          <w:b/>
          <w:color w:val="FF0000"/>
        </w:rPr>
        <w:t xml:space="preserve">id 79</w:t>
      </w:r>
    </w:p>
    <w:p>
      <w:r>
        <w:rPr>
          <w:b w:val="0"/>
        </w:rPr>
        <w:t xml:space="preserve">(星际迷航四：回家的航程 星际迷航四：重返地球 伦纳德-尼莫伊，哈维-贝内特，史蒂夫-梅尔森，彼得-克里克斯，尼古拉斯-梅尔 哈维-贝内特 伦纳德-尼莫伊 伦纳德-罗森曼 119分钟/136分钟 法国发行：1988年2月3日（FR） I - II - III - IV - V - VI GEN - FC - INS - NEM ST 2009 - ID - BEY （Séries） 地球日期：2286 / 1986 James T。柯克和他的船员在20世纪回到地球的过去，寻找两只座头鲸，以拯救地球免遭外星探测器的破坏。"这有意义吗，斯波克？- 不，但它是人类。"摘要编辑 2286年，柯克和他的朋友们流亡在瓦肯星上，在母亲阿曼达-格雷森的帮助下，监督斯波克慢慢恢复记忆的进展。在地球上，克林贡大使催促联邦为其在创世纪星球上对克林贡人采取的行动做出解释。萨雷克大使拒绝了柯克的引渡请求，并在安理会为他辩护。领事同意了，但要求柯克回到地球，面对对星际舰队的九项指控。- 星际日志，星号8390：我们在瓦肯星上流亡的第三个月。麦考伊以他一贯的幽默方式，将我们缴获的克林贡飞船命名为 "邦蒂 "号。就像那些叛变者一样，我们有一个痛苦的选择要做。在交火中，柯克最终决定带着克林贡 "猎鸟 "号前往地球面对指控。斯波克还在为他的法尔托潘而痛苦，他决定必须陪伴他的船长。船员们发现地球处于动荡之中，受到来自太空之外的探测器的威胁，该探测器吸走了地球上所有的能量，蒸发了地球上的海洋，产生了行星云层，开始阻挡太阳的光线。由于巨大的风暴肆虐着整个星球，星际舰队建议任何接近地球的飞船都不要靠近。斯波克设法识别了探测器不寻常的通信形式，它类似于早已灭绝的座头鲸的语言。如果探测器的信号没有得到回应，它就会加大功率，制造更多的云层和更多的风暴。柯克和他的船员在这个注定要毁灭的星球的轨道上，相信拯救地球的唯一方法是回到20世纪，那时鲸鱼仍然存在，并带着一对哺乳动物回到现在。如果运气好的话，探测器可以收到它所等待的信号回来，地球就可以幸免于难。仍在驾驶 "猛禽号 "的船员们利用弹弓效应回到了过去。他们记录了来自北美西海岸的鲸鱼歌曲。他们将克林贡 "猛禽 "号降落在旧金山的一个公园里，它的隐身装置使这艘船隐形了。然而，穿越时空的旅程已经损坏了珍贵的锂晶体。小分队分头行动，乌胡拉和帕维尔-契科夫必须找到一个光子原子反应堆为飞船充电，而伦纳德-麦考伊、蒙哥马利-斯科特和希卡鲁-苏鲁的任务则是在货舱里制造一个罐子，以安全地容纳一对鲸鱼。柯克和斯波克在幽默地漫步于20世纪的旧金山之后，找到了吉利安-泰勒博士和她那对形影不离的鲸鱼--乔治和格雷西。由于鲸鱼展览地鲸鱼海洋研究所的成本削减，这些鲸鱼必须被释放。</w:t>
      </w:r>
    </w:p>
    <w:p>
      <w:r>
        <w:rPr>
          <w:b/>
          <w:color w:val="FF0000"/>
        </w:rPr>
        <w:t xml:space="preserve">id 80</w:t>
      </w:r>
    </w:p>
    <w:p>
      <w:r>
        <w:rPr>
          <w:b w:val="0"/>
        </w:rPr>
        <w:t xml:space="preserve">Remix OS：谷歌认证似乎不再提上日程 当Remix OS发布时，其发行商Jide曾表示，希望从Android发行商的服务中为其系统提供谷歌认证。一个小但重要的区别是，谷歌的认证针对的是物体、平板电脑、混合型电脑或MiniPC，而不是系统。今天，吉德似乎在出尔反尔。该系统的发行商坦言希望对Remix OS进行认证。一个受欢迎的安卓系统认证，会把谷歌的所有服务直接带到机器的安装中。访问Google Play，访问Google的应用程序、书籍、电影和音乐，也访问所有系统的应用程序。其次，最重要的是，因为这个谷歌认证使安卓系统保持最低限度的一致性成为可能。确保配备的机器有重要的最低限度的功能。这使得市场的特性得以提升，同时也保证了系统、安卓应用和硬件之间最低限度的兼容性。然而，通过认证一个本身与X86兼容的系统，这将为在任何类型的PC上安装Google Play提供可能，无论新旧，无论是否有触摸功能，都没有加速计、指南针或其他传感器，而这些传感器对于使用市场上的大部分应用程序是必不可少的。这相当于让安卓系统成为一个大的硬件集散地。如果这种兼容性没有对安卓的活动及其发展产生强烈的影响，这就不是一个问题。有了这种开放性，绝大多数的平板电脑和智能手机应用程序将无法使用。游戏将无法正常启动，它们将无法控制或迅速崩溃。令人担心的是，Google Play的投票会大受影响，开发者会被大量信息淹没，这些信息不是指向硬件问题，而是指向涵盖无限多硬件组合的软件问题。一个无法解决的头痛问题，只会让安卓开发更加痛苦。因此，谷歌很可能已经对Remix OS的认证说不。而吉德警告说，通过升级Remix Mini的系统，其运行Remix OS的机器，基本安装中的所有谷歌应用程序将消失。可能是谈判不成功的结果，Gmail、Youtube和其他应用程序将不再是Remix Mini上基本Remix OS安装的一部分。这并不意味着它们将不再兼容，而只是意味着用户将不得不自己安装它们。杰德想到了这个细节，提供了一个名为Remix Central Utility的下载应用程序，它可以让你轻松检索最常见的应用程序：Youtube、Facebook、Kodi、Google Drive甚至是......Google Play。都是一样的吗？是和不是。对于用户来说是的，他将可以访问他最喜欢的应用程序，就像他从Google Play下载的一样。对于开发者来说，没有认证，就不能 "保证 "你的硬件和下载的应用程序之间的兼容性。@Goupil：可能是成本问题。在我看来，这台机器永远不会真正盈利。它是由其筹款活动支付的，该活动也为Remix OS的开发提供了资金。真正的钱在那里，在Remix OS中，那是能为Jide赚钱的东西。而不是在有限系列中出售的小盒子。箱子不再出现在吉德的收入栏中，只出现在支出栏中......现在的游戏目标是将Remix OS以许可证的形式卖给制造商，用于整个车队或商用机器。在我看来，我们在这里一直在讨论华硕的1GB内存，这在实践中并不是一个非常令人兴奋的硬件。此外，T100的内存不足4GB，存储空间不足64GB，是一台很快就会受到影响的机器。这对大多数基于Windows的设备来说都是如此。至于Remix OS下的全志笔记本，从我的链接中可以看出</w:t>
      </w:r>
    </w:p>
    <w:p>
      <w:r>
        <w:rPr>
          <w:b/>
          <w:color w:val="FF0000"/>
        </w:rPr>
        <w:t xml:space="preserve">id 81</w:t>
      </w:r>
    </w:p>
    <w:p>
      <w:r>
        <w:rPr>
          <w:b w:val="0"/>
        </w:rPr>
        <w:t xml:space="preserve">向联邦中央行政机构以外的国家服务机构和私营机构发放补贴是行政活动的一个重要领域。补贴吸收了非常高比例的公共资源的事实清楚地表明了这一点。2016年，补贴支付金额为390亿瑞士法郎，几乎占国家预算的60%。联邦从1990年起就有了一部补贴法。</w:t>
      </w:r>
    </w:p>
    <w:p>
      <w:r>
        <w:rPr>
          <w:b/>
          <w:color w:val="FF0000"/>
        </w:rPr>
        <w:t xml:space="preserve">id 82</w:t>
      </w:r>
    </w:p>
    <w:p>
      <w:r>
        <w:rPr>
          <w:b w:val="0"/>
        </w:rPr>
        <w:t xml:space="preserve">沃尔沃卡车在网上。包括全系列车辆的详细信息、配件和培训信息、融资、车队管理、服务、合同、租赁、媒体画廊等。你的盈利能力是我们关注的核心 维持你的速度。就是这么简单和巧妙。I-Shift和双离合器I-Shift 我们的沃尔沃FH16 专门用于最苛刻的操作，沃尔沃FH16是该系列中最强大的车辆。沃尔沃FH 作为长途运输领域的领导者，沃尔沃FH提供了舒适、安全和经济的新水平。沃尔沃FMX 现代建筑车辆。强大、稳健、充满了革命性的功能。沃尔沃调频 我们最通用的车辆。杰出的设计，极大的可操作性和卓越的运行经济性。沃尔沃FE 紧凑型区域配送车辆的灵活性、牵引力和生产力。沃尔沃FL 轻巧、灵活，为城市配送而优化。我们的服务 https://www.volvotrucks.ma/fr-ma/services/vehicle-care/service-contracts.html 没有金、银、蓝沃尔沃服务协议 从定期保养到100%保证可用性，沃尔沃服务协议帮助您保持您的车辆在路上行驶。了解更多关于我们的服务合同 https://www.volvotrucks.ma/fr-ma/services/driver-support/driver-development.html 没有小变化，大节省 经济驾驶培训 你的驾驶方式影响你的车，它的性能，但也影响你的底线。小的改变可以带来大的变化。了解更多关于我们的驾驶培训课程 https://www.volvotrucks.ma/fr-ma/services/financial-products.html 没有问题？您的沃尔沃卡车经销商可以回答这些问题。请访问您当地的经销商，打电话或要求到您家访问。寻找你的销售代理</w:t>
      </w:r>
    </w:p>
    <w:p>
      <w:r>
        <w:rPr>
          <w:b/>
          <w:color w:val="FF0000"/>
        </w:rPr>
        <w:t xml:space="preserve">id 83</w:t>
      </w:r>
    </w:p>
    <w:p>
      <w:r>
        <w:rPr>
          <w:b w:val="0"/>
        </w:rPr>
        <w:t xml:space="preserve">在距离卡达凯斯（Girona）仅36公里的地方，你会发现萨尔瓦多-达利在Portlligat的房子。为了更好地理解这位天才的私密宇宙，了解这个地方是非常必要的。他的工作室就在这个充满田园气息和白色小房子的景观中。但这个超现实主义的梦想并没有结束，位于普博尔（Girona）的加拉-达利房屋博物馆（Gala-Dali house-museum）让你有机会欣赏到画家为加拉（Gala）创造的奇妙房屋，加拉是他的缪斯女神，也是他的妻子。用大象雕塑装饰的花园、壁画或被作曲家理查德-瓦格纳的半身像包围的游泳池，只是这个浪漫的 "中世纪城堡 "中的一些令人惊喜的地方。在地下室，你会发现达利为加拉建造的陵墓。</w:t>
      </w:r>
    </w:p>
    <w:p>
      <w:r>
        <w:rPr>
          <w:b/>
          <w:color w:val="FF0000"/>
        </w:rPr>
        <w:t xml:space="preserve">id 84</w:t>
      </w:r>
    </w:p>
    <w:p>
      <w:r>
        <w:rPr>
          <w:b w:val="0"/>
        </w:rPr>
        <w:t xml:space="preserve">飞往非斯的航班，不含任何信息 通过Vueling以最优惠的价格飞行 你会惊讶于非斯制革厂的强烈气味和色彩，以及其烤肉串和肉饼的味道。一个独特的感官体验!</w:t>
      </w:r>
    </w:p>
    <w:p>
      <w:r>
        <w:rPr>
          <w:b/>
          <w:color w:val="FF0000"/>
        </w:rPr>
        <w:t xml:space="preserve">id 85</w:t>
      </w:r>
    </w:p>
    <w:p>
      <w:r>
        <w:rPr>
          <w:b w:val="0"/>
        </w:rPr>
        <w:t xml:space="preserve">人才:我可以为您提供的服务： - 战略的定义和实施 - 起草规格和招标书 - 原材料采购 - 合同谈判 - 供应商小组的合理化 - 对供应商的审计和监督 - 良好的英语能力9年出口销售：6年持续改进/精益管理 JEAN-LOUIS ENSIP工程师-认证教练-绿带精益-西格玛地区大里昂-Est Lyonnais 我可以为您提供什么。- 开始或加速你的精益方法 - 管理生产和改善SQDCM - 提高你的质量性能和减少非质量成本 - 领导管理转型以提高效率 持续改进 现场经理，质量和供应商发展经理 管理助理SME-SMI GAELLE 21年的经验，作为一个多技能的助理 地区Belley，Les Avenières，La Tour du Pin，Montalieu-Vercieu和周围 我可以给你带来什么:团队和轮次的管理 车队的管理（维护、更新） 报价、订单、BL、发票的录入、处理和跟进 建立订单和供应商发票 银行对账 商业勘探 人力资源（招聘、雇佣合同、所有账户的余额等） 行政-商业-人力资源 Valérie 在人力资源、行政和财务方面有超过15年的经验BTS 管理助理 SME/SMI 人力资源学士 Nord-Isère/Lyon 我可以给你带来什么： - 人力资源管理（人事档案、培训、工资管理、临时工的管理和跟进、招聘、社会申报、办公自动化和互联网工具的培训和进修课程等）。我将负责以下工作： - 公司的管理（战略行政组织的建议） - 与客户和供应商的关系（会计，接待，发票，报价，供应商研究，库存管理，销售管理，采购） - 旅行和活动的组织 市场营销和沟通经理 Cécile 每周1至2天 在法国和国际上有21年的B2C和B2B营销经验 三语英语-西班牙语 硕士2 营销研究，咨询和战略在里昂 2 里昂南部-维埃纳及周边地区 我能为您做什么:- 实施您的营销战略（征服、忠诚、重新定位、推出优惠和服务......） - 实施您的促销计划 - 实施、跟进和优化在线和离线运营营销活动（社交媒体、电子邮件、网络营销、传单、活动......） - 客户知识（定性和定量研究、CRM、忠诚和客户关系计划等）。我们希望能有一个有经验的专业团队来协助我们的工作，我们希望能有一个有经验的专业团队来协助我们的工作，我们希望能有一个有经验的专业团队来协助我们的工作，我们希望能有一个有经验的专业团队来协助我们的工作，我们希望能有一个有经验的专业团队来协助我们的工作，我们希望能有一个有经验的专业团队来协助我们的工作。 我们希望能有一个有经验的专业团队来协助我们的工作。我是一个很有爱心的人，我想让我的朋友们都来帮助我，让我的朋友们都来帮助我，让我的朋友们都来帮助我，让我的朋友们都来帮助我。</w:t>
      </w:r>
    </w:p>
    <w:p>
      <w:r>
        <w:rPr>
          <w:b/>
          <w:color w:val="FF0000"/>
        </w:rPr>
        <w:t xml:space="preserve">id 86</w:t>
      </w:r>
    </w:p>
    <w:p>
      <w:r>
        <w:rPr>
          <w:b w:val="0"/>
        </w:rPr>
        <w:t xml:space="preserve">2015年11月13日星期五在巴黎和圣丹尼发生的袭击事件深深伤害了法国人民和国际社会。这样的暴力，这样的野蛮，需要我们以负责任的阅读方式来配合事件及其媒体处理：无论是图像和声音，还是社交网络上的评论或流量。在这种复杂的背景下，对于所有的公民以及其中的教师和他们的学生来说，媒体和信息教育是了解和建立个人和公民意识的工具。CLEMI以确定的多媒体资源的形式提供教学支持，并根据班级和学校的不同级别提供教育单页。由国家、国际和地区新闻头条组成的文件将在clemi.fr上提供 机构资源 - 国民教育部长的新闻稿 - 国民教育部长致家长的信 - Eduscol文件：知道如何迎接法兰西岛恐怖袭击后的学生的话 - Eduscol档案（pdf下载） 。Eduscol：良心自由，言论自由：与学生一起反思的教学工具 - 2015年1月的CLEMI文件 - CANOPE网络提供其资源：2015年11月13日之后陪伴教育界。死亡和谋杀问题；招募；理解的基准；价值观和共和国；公民身份和承诺。完整的资源--Pearltrees资源文件，内容涉及媒体对事件的处理、社交网络的作用、谣言和虚假信息现象、激进化问题。- L'école de demain :des ressources classées par niveau, de la maternelle à la terminale - Padlet très complet - Powerpoint très complet - L'Actu (14-18 ans) - 1 jour 1 Actu : Dossier special &amp; Numéro spécial en .pdf - Phosphore : Que veut l'État islamique ?- 在日常生活中，它有什么变化？- 而现在，会发生什么？- France Tv Info : Les attentats de Paris à la une première des journaux du monde entier - Une revue de presse du 14 novembre (Padlet) - Courrier International : Attentats.La guerre contre le terrorisme à la une une une une Padlet Prof doc - Diaporama d'une cinquantaine de dessins (source : France Culture) Paris attaqué par des terroristes - Une émission de France Culture du 15/11 : Les Internets et les médias face aux attentats - Un article du Monde, rubrique médias : Attaques à Paris:新闻室被动员起来，但 "气氛很沉重"--《赫芬顿邮报》对Serge Tisseron的采访：Le 13 novembre à chaud, entre modération des médias officiels et foisonnement morcelé des réseaux --INAGlobal上的一篇文章：Le 13 novembre : un tournant dans la crédibilité des médias --在分析、调查和评论当前事件的网站Slate上： Les chaînes d'infos ont-ils sombré dans la porno-actualité ?- 法国国际米兰：记者和公民。过去一周的事件提出了记者的作用和责任问题。在一个声称处于战争状态的国家，他们应该发挥什么作用？社交网络看到的袭击 - Rue 89："改变你的个人照片"：Facebook和蓝白红一拍即合 - Télérama：巴黎袭击让谷歌和Twitter上的计数器陷入疯狂 - La Croix：社交网络在巴黎袭击等事件中扮演什么角色？- 费加罗报》：#为巴黎祈祷：巴黎遇袭后，社交网络上的情感和团结 谣言和假象 一些避免被谣言愚弄的建议（来源：lemonde.fr） - 假设一个</w:t>
      </w:r>
    </w:p>
    <w:p>
      <w:r>
        <w:rPr>
          <w:b/>
          <w:color w:val="FF0000"/>
        </w:rPr>
        <w:t xml:space="preserve">id 87</w:t>
      </w:r>
    </w:p>
    <w:p>
      <w:r>
        <w:rPr>
          <w:b w:val="0"/>
        </w:rPr>
        <w:t xml:space="preserve">Redmine Redmine是一个基于网络的开源项目管理系统。它是使用ruby on rails框架用ruby开发的。特点：安装 要安装这个软件，你只需要安装redmine软件包。根据所使用的数据库，你将安装.NET Framework。创建一个特定的用户 为了安全起见，最好为Redmine创建一个特定的用户来使用数据库。sudo addgroup redmine sudo adduser redmine --no-create-home --ingroup redmine 创建redmine工作所需的目录 sudo mkdir -p /usr/share/redmine/tmp /usr/share/redmine/public/plugin_assets /usr/share/redmine/log /usr/share/redmine/files 设置权限 cd /usr/share/redmine sudo chown -R redmine:redmine files log tmp public/plugin_assets sudo chmod -R 755 files log tmp public/plugin_assets 从源代码安装 先决条件 要安装Redmine，你需要Ruby、Ruby on Rails框架和一个数据库系统。Ruby Redmine需要Ruby。安装 build-essential ruby-dev rubygems rake 包。下面指定Rails的安装，因为要安装的版本取决于Redmine的版本，所以很重要。Ruby on Rails和Redmine来源 Redmine的最新稳定版本是1.3.0（2011-12-10）。它需要Rails 2.3.14版本和Rack 1.1.x版本。所以用命令安装这些依赖： sudo gem install rack -v=1.1.3 sudo gem install rails -v=2.3.14 下载Redmine源代码到你的主目录： cd ~ wget http://rubyforge.org/frs/download.php/75597/redmine-1.3.0.tar.gz 提取源代码： tar zxf redmine-1.3.0.tar.gz 数据库 Redmine支持几类数据库。其中最常见的是MySQL、PostgreSQL或SQLite。使用你喜欢的那个。对于MySQL，安装mysql-server libmysqlclient-dev软件包。在安装MySQL期间，你将被要求提供MySQL管理账户（"root"）的密码。用以下方法安装Ruby的MySQL适配器： sudo gem install mysql 创建Redmine数据库 mysql -u root -p 输入MySQL管理账户的密码（安装时要求）。键入相应的SQL查询。CREATE DATABASE redmine DEFAULT CHARACTER SET utf8 COLLATE utf8_general_ci; GRANT ALL PRIVILEGES ON redmine.* TO 'redmine'@'localhost' IDENTIFIED BY 'password' WITH GRANT OPTION; redmine数据库已经创建。退出：exit PostgreSQL 对于PostgreSQL，安装libpq-dev软件包。用以下方法安装Ruby的PostgreSQL适配器： sudo gem install postgres 创建一个特定的用户和数据库 出于安全考虑，最好创建一个Redmine的特定用户来使用数据库。su postgres createuser redmine --no-superuser --no-createdb --no-createrole --login --pwprompt --encrypted createdb --owner=redmine --encoding=utf-8 redmine exit 将要求redmine用户提供密码。安装 你需要在Redmine源目录下进行： cd ~/redmin-1.3.0 Redmine配置 复制配置文件： cp config/database.yml.example config/database.yml 然后编辑config/database.yml文件，根据要使用的数据库（这里是MySQL或PostgreSQL）调整生产部分： 生产：适应：mysql socket： /var/run/mysqld/mysqld.sock 数据库：redmine host</w:t>
      </w:r>
    </w:p>
    <w:p>
      <w:r>
        <w:rPr>
          <w:b/>
          <w:color w:val="FF0000"/>
        </w:rPr>
        <w:t xml:space="preserve">id 88</w:t>
      </w:r>
    </w:p>
    <w:p>
      <w:r>
        <w:rPr>
          <w:b w:val="0"/>
        </w:rPr>
        <w:t xml:space="preserve">从焦虑到恶意，冠状病毒把我们希望在朋友身上看到的一些东西带出了困境。他们会一直这样吗？"如果有死亡就不会。"安托万说。我们的时间 1200万学童从周一开始在家。他们具有讽刺意味和幻想破灭的父母面临着没有祖父母帮助的情况。推荐书。冠状病毒 "Covid-19""神经科学正在告诉我们，儿童不是需要训练的野生动物，他们只是不成熟。"多亏了这位女士，7岁以下儿童的观点，由他们自己主导。我们的时间L'Obs使用cookies来为您提供高质量的用户体验，测量受众，优化社交网络的功能，为您提供个性化的广告。通过继续浏览本网站，您同意在我们的隐私政策规定的条件下使用cookies。了解更多并管理这些设置</w:t>
      </w:r>
    </w:p>
    <w:p>
      <w:r>
        <w:rPr>
          <w:b/>
          <w:color w:val="FF0000"/>
        </w:rPr>
        <w:t xml:space="preserve">id 89</w:t>
      </w:r>
    </w:p>
    <w:p>
      <w:r>
        <w:rPr>
          <w:b w:val="0"/>
        </w:rPr>
        <w:t xml:space="preserve">ICEJ祈祷和禁食日 - 2011年6月22日（星期三） 我在马瑙斯市写下这个祈祷呼吁，俯瞰巴西亚马逊雨林中的里约内格罗河。马瑙斯是一个拥有200万居民的城市，今天是世界上基督教化程度最高的城市之一：一半以上的人口是福音派！马瑙斯是世界上最大的城市之一。星期天，公共交通系统满负荷运转，因为街上挤满了去教堂的人。本周末邀请我们的雷内-特拉诺瓦牧师的教会，不到20年前在马瑙斯郊区的一个小车库里开始。今天，该教会有大约7万名成员。当教会领袖决定建造他们的第一个大型圣殿时，他们首先建造了一个祈祷塔，至今每天24小时都在为他们的城市、国家和以色列民族祈祷。祈祷被认为是拉丁美洲复兴的主要关键。我们今天要为以色列祈祷，上帝会回应我们的祈祷。耶稣亲自向我们承诺。但你可能会说，"我不知道如何祷告。如果这是你的问题，那就加入俱乐部吧!强大的使徒保罗承认了同样的弱点，他写道："因为我们不知道我们在祷告中应该求什么。但圣灵亲自以不可言喻的叹息代祷......"(罗马书8:26-27)只需邀请主教导你通过他的圣灵祷告，并让神的灵通过你祷告。当你留出时间为以色列祈祷时，要知道全世界成千上万的基督徒与你团结在一起祈祷。就在昨天，玻利维亚的一位牧师告诉我，他在拉巴斯的5000人教会每个月都会和我们一起祷告。而世界各地还有许多人正在这样做。以色列现在比以往任何时候都更需要你的祷告，我们所有在耶路撒冷基督教使馆工作的人也是如此。感谢你们与我们和以色列站在一起。你在基督里，Jürgen Bühler，ICEJ的国际主任 1.为以色列祷告--以色列的边界："耶路撒冷，赞美主！"。锡安，赞美你的神!因为他建立了你的门闩，他在你中间赐福于你的孩子；他给你的土地以和平，他用最好的麦子填满你。(诗147:12-14）在过去的几个月里，以色列在其边境经历了前所未有的动荡。在外国政权和伊斯兰团体的支持下，反以色列活动家通过以色列与叙利亚的边境强行进入以色列，试图转移人们对叙利亚政府残酷压迫其人民的注意力。与此同时，第二支所谓的 "人道主义 "国际船队即将从塞浦路斯起航前往加沙地带。其目的与去年驶往加沙的土耳其船队一样，是为了打破以色列的海上封锁，挑起与以色列军队的对抗，并吸引国际媒体的关注，以便继续在国际舞台上谴责以色列并使其丧失合法性。这一战略的核心是国际媒体愿意错误地报道加沙的人道主义危机，尽管以色列的封锁只影响武器材料的通过，而不是食品或药品。- 让我们祈祷，以色列国防军将对其边界的许多威胁作出适当的反应；他们将有智慧来预测</w:t>
      </w:r>
    </w:p>
    <w:p>
      <w:r>
        <w:rPr>
          <w:b/>
          <w:color w:val="FF0000"/>
        </w:rPr>
        <w:t xml:space="preserve">id 90</w:t>
      </w:r>
    </w:p>
    <w:p>
      <w:r>
        <w:rPr>
          <w:b w:val="0"/>
        </w:rPr>
        <w:t xml:space="preserve">我不知道我是否能做到，但我相信我可以做到，因为我知道我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我也可以做到对于我的雅马哈功放，我想了解更多关于双功放的信息，但你能找到的数据表不是很先进....。正如你所说的，这是一个星期天的双amp，甚至是一个星期天晚上的双amp。双重放大分为两个子类别。被动式双功放（带来的定性增益很少），主动式双功放，带来的是真正的增益。无源双功放：通常使用两个相同的功放（这对增益的原因更好），一个功放连接到中高电平终端，另一个连接到低音终端。在使用两个放大器的情况下，增益可以很明显，因为输入功率增加了一倍（必然是因为你有两个放大器）。问题是，每个放大器放大整个音频频谱，所以在20hz-20khz的频率上。问题是，每个放大器放大整个音频频谱，所以在20hz-20khz的频率上（我快速示意）。是扬声器的内部过滤器过滤和削减频率。在你的情况下，同样的放大器处于无源双功（没有增益，或者可以忽略不计......我们更多的是在营销上，我还没有看到像你这样的放大器做主动双功）。有源双功放：成本更高，实现起来也更复杂：2个相同的功放（总是更好），一个有源滤波器在上游，根据你的扬声器的截止频率将信号分成高和低中音。每个放大器都接收到一个有限的频谱。 滤波器分离信号（例如，20hz和500hz之间的低音，第二，由于有源滤波器，500hz到20khz）总是根据你的扬声器的截断频率。(比这要复杂得多，但它可以让人更好地理解）。其优点是，每个放大器在有限的频率范围内工作，产生的所有功率真正被扬声器使用，与无源放大相反，每个放大器放大整个频率范围。收益是非常重要的。另一方面，它很难设置，因为它需要2个或更多的放大器，它需要一个分离频率的有源滤波器；它还需要正确调整有源滤波器的滤波器，以便使脱胶效果与惠普的滤波器很好地对应（甚至有必要移除惠普的滤波器，以便在线路上有一个较少的元素）......总之，它的成本非常非常昂贵。但这是获得真正收益的唯一途径。在你的情况下，双功放几乎可以与双线路联系起来（即使它的原理完全不一样）。很多人会说双线制是烟雾弹......他们是对的，也是错的，双线制的好处是放大器和扬声器之间的电缆部分增加了一倍，信号可以有更好的质量，即使在盲测中，99%的人都感觉不到。如果你想了解更多，就浏览一下网络，希望你没有太乱 - jchris38 romano534写道。我不知道我的功放是否正确，我想知道这个双功放是怎么回事，当这个选项被激活时，功放中是否有任何有源滤波器在工作，如果有，他们是用什么技术来宣布双功放的。......你好，没有过滤器或其他的工作，放大器的双'放大作用</w:t>
      </w:r>
    </w:p>
    <w:p>
      <w:r>
        <w:rPr>
          <w:b/>
          <w:color w:val="FF0000"/>
        </w:rPr>
        <w:t xml:space="preserve">id 91</w:t>
      </w:r>
    </w:p>
    <w:p>
      <w:r>
        <w:rPr>
          <w:b w:val="0"/>
        </w:rPr>
        <w:t xml:space="preserve">贝尔法斯特的庞巴迪宇航公司在为期一个月的特别活动中接待了当地学生，这是政府和行业联合倡议的一部分，目的是刷新人们对英国制造业的看法。由贸易部长文斯-凯布尔发起的See Inside Manufacturing（SIM）倡议，旨在提高对制造业广泛的职业机会的认识。活动安排改编自STEM，即庞巴迪在北爱尔兰完善和全面的学校外展计划，该计划侧重于科学、技术、工程和数学。目前有近150名庞巴迪员工作为STEM大使参与了这项企业教育计划。2013年10月，小学和高中学生通过各种令人兴奋的实践方式亲身体验了科学、技术、工程和数学的价值。该计划的亮点包括在北爱尔兰的互动科学和发现中心W5为200名学生举行的 "看到制造业内部 "会议。在A-level课程中报名参加工作场所科学探索课程，参与者获得了航空部门的职业指导。普通中等教育证书的学生参观了庞巴迪在贝尔法斯特的机身建造和组装工厂，在那里他们看到了重要的飞机结构部件的生产。活动的高潮是为2013年英国文化城德里-伦敦德里小学的一群学生进行庞巴迪Q400飞机的飞行，他们在今年早些时候参加了STEM工程挑战。庞巴迪公司是世界上唯一一家既制造飞机又制造火车的制造商。庞巴迪在展望未来的同时，也在挑战现在的极限，通过满足全球对更高效、更可持续和更愉快的运输的需求来改变交通方式。我们的领导力来自于广泛的车辆、服务和最重要的是我们的员工。庞巴迪的总部位于加拿大的蒙特利尔。我们的股票（BBD）在多伦多证券交易所交易，我们是道琼斯可持续发展世界指数和道琼斯可持续发展北美指数的成员之一。在截至2012年12月31日的年度，我们的收入为168亿美元。新闻和信息可在bombardier.com上找到，或在Twitter上关注我们。@Bombardier.</w:t>
      </w:r>
    </w:p>
    <w:p>
      <w:r>
        <w:rPr>
          <w:b/>
          <w:color w:val="FF0000"/>
        </w:rPr>
        <w:t xml:space="preserve">id 92</w:t>
      </w:r>
    </w:p>
    <w:p>
      <w:r>
        <w:rPr>
          <w:b w:val="0"/>
        </w:rPr>
        <w:t xml:space="preserve">变化分布。[已解决/已关闭] - 更改发行版。 jns55 你好，试试Linux Mint，你不会感觉太糟糕。最新的基于Debian的版本甚至比普通的Mint更快、更轻。试试Linux Mint，你不会觉得不合适。全新的基于Debian的版本甚至比经典的Mint更快更轻。 niernier - 2008年10月8日 星期三 - 2014年3月1日 关于LMDE，有没有办法避免安装专有软件包（mp3、专有驱动程序...）？我不知道这是否是一个好主意，我不知道这是否是一个好主意，我不知道这是否是一个好主意，我不知道这是否是一个好主意，我不知道这是否是一个好主意，我不知道这是否是一个好主意。我只需要找到一个解决WIFI的办法就可以了。我在考虑继续使用LMDE，谢谢你的帮助。- 2010年10月4日星期一 - 2011年5月31日 试试Backtrack，这是一个非常好的发行版，我推荐它，而且它总体上支持相当多的wifi卡，环境是KDE（如果是XFCE就更好了），然后它是基于Ubuntu的版本。唯一的问题是，你必须创建一个新的用户账户，因为默认使用的账户是 "Root "信号器jns55 它的Wifi卡在wpa中不工作的问题似乎是内核的问题。如果backtrack的内核与ubuntu相同，问题就会完全一样！ niernier - 2014年3月1日 我已经试过backtrack，但我发现它有点重（KDE），这是它的主要担心。它的另一个忧虑是缺乏文件。但也许有一天我会改变对回溯的看法。- 2011年5月31日 Backtrack的文档很少，但它是基于KDE环境的Linux内核，所以如果你有一些GNU/Linux的知识，掌握Backtrack是很简单的，在法国仍有一个相当活跃的社区，但与Ubuntu相比，它要小得多。我不知道使用新版Backtrack是否是一个好主意，因为它是基于Ubuntu的，但从某种程度上说，这并不是一件坏事。</w:t>
      </w:r>
    </w:p>
    <w:p>
      <w:r>
        <w:rPr>
          <w:b/>
          <w:color w:val="FF0000"/>
        </w:rPr>
        <w:t xml:space="preserve">id 93</w:t>
      </w:r>
    </w:p>
    <w:p>
      <w:r>
        <w:rPr>
          <w:b w:val="0"/>
        </w:rPr>
        <w:t xml:space="preserve">Karl DubostStatus这篇文章是W3C质量保证兴趣小组的一部分。你可以将任何公共意见发送到公开存档的邮件列表中，网址是：public-evangelist@w3.org，或者将个人意见发送到：karl@w3.org。作者对那些付出时间提出修改或建议的人表示感谢。引言在这里，你将找到易于实施的概念和技术，以提高你的网站的质量并使其有效。这份文件是为HTML用户、从事网络应用的开发人员和网站管理员准备的。网络上的大多数网站都是无效的。我们可以假设99%的网页是无效的，但没有统计数据支持这一点。进行一项调查以证明情况确实如此，这将是一件有趣的事情。为什么是HTML和标准常见的评论我已经听到了许多关于这个问题的评论和批评。其中大多数是由于缺乏对HTML验证的知识和理解。以下是一些例子：史蒂夫，企业主：如果我的网站按照标准建设，它将毫无用处，我将失去客户。有了W3C标准，你可以拥有非常令人兴奋的网站。创建一个符合标准的网站与生成只是文本的网页是不同的。W3C目前有一套很有前途的集成技术。你可以使用W3C的互操作技术体验一个完全的多媒体网站，这些技术使用XHTML（结构化XML标记）、CSS（样式表）、SVG（2D矢量动画图形）和SMIL（同步多媒体）。这些技术是在各网络参与者之间达成共识的基础上设计的。Alain，技术总监：我没有足够的钱来担心我的网站的标准问题。使用标准设计网站将简化网页代码的维护，因为你不需要为每个浏览器提供不同的版本。你的网页将有更长的寿命，并且不会依赖于不稳定的技术。因此，基于网络标准的设计实际上会让你花费更少。艺术总监Dean：如果我遵循标准，就会影响我的创造力。每种艺术媒介都有技术限制，无论你是绘画、雕塑还是设计网页。水彩画或油画有其自身的限制，但这些技术远没有阻碍创造力，而是为艺术表达提供了一个框架。用网络标准进行设计，将用针对媒介、技术和受众的技术开辟新的视野。这个地区有很多值得探索的地方。我们只是刚刚发现了基于标准的多媒体体验的好处。克劳迪娅，平面设计师：我并不关心可及性问题。残疾人不是我的目标受众。你应该在设计时考虑到可访问性。残疾人占总人口的8-10%。维护一个遵循无障碍规则（也就是网络标准）的网站是比较容易的。你的网站流量会增加，而且更多的浏览器可以访问你的内容。在一些国家，无障碍环境是法律强制规定的，例如在澳大利亚（《残疾歧视法》咨询说明3.1版，1999年5月）或美国（第508条--基于网络的内联网和互联网信息和应用）。在欧洲，也正在就这一目标开展工作（电子可及性）。Aminata，网络程序员：我为什么要尊重标准？网络不是一个自由的空间吗？ǞǞǞ</w:t>
      </w:r>
    </w:p>
    <w:p>
      <w:r>
        <w:rPr>
          <w:b/>
          <w:color w:val="FF0000"/>
        </w:rPr>
        <w:t xml:space="preserve">id 94</w:t>
      </w:r>
    </w:p>
    <w:p>
      <w:r>
        <w:rPr>
          <w:b w:val="0"/>
        </w:rPr>
        <w:t xml:space="preserve">养殖珍珠项链 我们的淡水、Akoya、大溪地和南洋珍珠项链系列，都完全符合我们卓越的质量标准，肯定会让每个人都满意。一些尺寸上有小钻石的特色。淡水养殖珍珠项链，14K白金 淡水养殖珍珠项链，14K白金 - 略带椭圆形 - 半光泽 - 略带斑驳的表面表明其高品质 6至6.5毫米 7至7.5毫米 7.5至8毫米 8至8,5毫米 经典Akoya珍珠项链，18K白金 经典Akoya珍珠项链，18K白金 - 圆形至几乎圆形的形状和强烈的光泽 - 白色的颜色，银色或粉红色的阴影 - 略有斑点的表面表明高品质 6,5至7毫米 7至7.5毫米 7.5至8毫米 8至8.5毫米 最高质量的18克拉白金Akoya珍珠项链 最高质量的18克拉白金Akoya珍珠项链5至7毫米 起价2600美元 7至7.5毫米 7.5至8毫米 8至8.5毫米 大溪地珍珠项链配18K白金 - 近乎圆形的珍珠，有比其他珍珠更大的尺寸 - 半光泽和斑驳的表面 - 强烈的黑色体色。9至10毫米 2,750美元 8至14毫米 8至10.5毫米 5,450美元 8至14毫米 6,600美元 9至11.5毫米 克拉，总重量 8,750美元 9至10毫米 9,900美元 10至12。5毫米 10,000美元，总重量13,500美元，总重量19,750美元，总重量36,000美元，总重量64,000美元 南海珍珠项链配18K白金 南海珍珠项链配18K白金 - 几乎是圆形的珍珠，有比其他珍珠更大的尺寸 - 半光泽，有强烈的光亮，表面有轻微的斑纹 - 体内是明亮的白色，伴有银色的色调</w:t>
      </w:r>
    </w:p>
    <w:p>
      <w:r>
        <w:rPr>
          <w:b/>
          <w:color w:val="FF0000"/>
        </w:rPr>
        <w:t xml:space="preserve">id 95</w:t>
      </w:r>
    </w:p>
    <w:p>
      <w:r>
        <w:rPr>
          <w:b w:val="0"/>
        </w:rPr>
        <w:t xml:space="preserve">杜卡迪的意大利车手Andrea Dovizioso周日说，他的车队在MotoGP世界锦标赛开始前三周说，他的左锁骨骨折了，将接受手术。"杜卡迪车队在推特上写道："在法恩扎（意大利北部）的越野赛中发生碰撞，安德烈-多维齐奥索的左锁骨受伤了。杜卡迪没有说明伤情，但所有意大利体育媒体都报道了锁骨骨折。意大利车队补充说，在与医生协商后，这位车手 "决定今天晚上（周日）在摩德纳接受手术，以便为2020年MotoGP赛季的开始做好准备"。由于新的冠状病毒的爆发，世界锦标赛的赛程已经减少并发生了重大变化，将于7月19日在西班牙的赫雷斯-德拉弗龙特拉开始。34岁的多维齐奥索自2013年以来一直在为杜卡迪骑行。在过去三个赛季中，他在MotoGP世界锦标赛中获得亚军，仅次于西班牙的马克-马奎斯（本田）。</w:t>
      </w:r>
    </w:p>
    <w:p>
      <w:r>
        <w:rPr>
          <w:b/>
          <w:color w:val="FF0000"/>
        </w:rPr>
        <w:t xml:space="preserve">id 96</w:t>
      </w:r>
    </w:p>
    <w:p>
      <w:r>
        <w:rPr>
          <w:b w:val="0"/>
        </w:rPr>
        <w:t xml:space="preserve">定义 弯管机与弯管机用作女性单数名词 用作名词 1.在技术上，用于弯曲管材、板材、木制物品的仪器</w:t>
      </w:r>
    </w:p>
    <w:p>
      <w:r>
        <w:rPr>
          <w:b/>
          <w:color w:val="FF0000"/>
        </w:rPr>
        <w:t xml:space="preserve">id 97</w:t>
      </w:r>
    </w:p>
    <w:p>
      <w:r>
        <w:rPr>
          <w:b w:val="0"/>
        </w:rPr>
        <w:t xml:space="preserve">当心脏给血液带来节奏时，当索尔格号在岩石间展开并梳理其海草时，颜色就会走自己的路。颜色--有时是白底黑字--虽然是天鹅绒般的，但却变得蓬头垢面，咬在对方身上，从轮廓中解放出来，从封闭的形式中逃脱出来，溢出来的是醉人的世界。皇家蓝、紫罗兰、胭脂红相爱相杀；绿色是河流、海草、风和岸边的草；太阳使粉红色、淡紫色、黄色、靛蓝色的斑点。多米尼克-利蒙，他的线条上升，向天空聚集，给调色板以自由，煽动文字，使大小和反大小的论证。他知道，作为一个牧羊人，只要他发出信号，羊群就会跟随他。他的画笔和刷子的笛声让画布跳舞，他的彩色草地，翻滚着他的平面，抬起多色的海滩。在此刻的运动中，他抓住了仙女的诡秘，古老步伐的魅力，童年的魅力：亚特兰大，线条的锋利或丙烯酸的柔和都会模糊。面孔和身体闯入，消失在芦苇的帷幕中，一个舷窗或网络抹去了经过的东西。</w:t>
      </w:r>
    </w:p>
    <w:p>
      <w:r>
        <w:rPr>
          <w:b/>
          <w:color w:val="FF0000"/>
        </w:rPr>
        <w:t xml:space="preserve">id 98</w:t>
      </w:r>
    </w:p>
    <w:p>
      <w:r>
        <w:rPr>
          <w:b w:val="0"/>
        </w:rPr>
        <w:t xml:space="preserve">计划一次旅行会引起许多问题：去哪里？什么时候去？什么预算？这需要多长时间？选择哪条路线？A-contresens规划师有所有的答案。它只需点击几下就能帮助你计划你的旅行，使你的生活更加轻松。东伦敦是一个二级行政中心，根据柯本-盖格分类法，东伦敦属于温暖湿润的亚热带气候，没有旱季（Cfa）。一年来，东伦敦的平均气温为18.8℃，平均降雨量为811.3毫米。相比之下，华盛顿的年平均气温为14.4℃，平均降雨量为1078.4毫米。什么时候是访问东伦敦的最佳时间？ +7:00 气候图 平均降雨量为32.8毫米，因此七月是最干燥的月份。10月的降雨量为全年最高，平均为109.1毫米。温度曲线 2月，平均温度为22.4℃。因此，二月是一年中最温暖的月份。七月是一年中最冷的月份。在此期间，平均温度为15.6℃。热记录是1996年3月11日星期一记录的41℃，冷记录是2012年10月28日星期日记录的1℃。在最干旱和最潮湿的月份之间，降水量相差76.3毫米。全年的温度范围为6.8°C。为飞机票寻找最佳价格是一个真正的斗争。以下是我们用来搜索廉价机票的一些提示。- 延迟几天出发可以大大降低机票的价格。所有好的比较者都提供了一个灵活的日期选项。- 在周日或周中飞行，通常会有更好的价格。- 清晨或傍晚的航班通常也比较便宜。- 对于国内航班，例如在东南亚，测试当地的航班比较网站，因为欧洲的航班比较网站并不总是包括所有当地的低成本航空公司。例如，在亚洲，亚洲航空公司提供的低成本航班是无可匹敌的。</w:t>
      </w:r>
    </w:p>
    <w:p>
      <w:r>
        <w:rPr>
          <w:b/>
          <w:color w:val="FF0000"/>
        </w:rPr>
        <w:t xml:space="preserve">id 99</w:t>
      </w:r>
    </w:p>
    <w:p>
      <w:r>
        <w:rPr>
          <w:b w:val="0"/>
        </w:rPr>
        <w:t xml:space="preserve">意大利艺术摄影师Chiara Fersini，别名（Himitsuana）1986年，创造了伟大的超现实主义肖像，这是在摄影和绘画之间找到的。基娅拉-费尔西尼（Chiara Fersini）用柔和而梦幻的环境，用奇特而美丽的构图把我们带入她的梦境边缘的世界。"我的母亲是一位画家和装饰家，她把对美的热爱传给了我，并鼓励我对视觉艺术的品味。我对摄影的兴趣是最近才有的，它在我两年前的日本学习旅行后形成，并越来越快地发展，与我对Photoshop的田园生活相吻合，但摄影对我来说不是一种激情，它是展示我内心复杂世界的最好方式。我在作品中反映了我的恐惧和梦想，但看到它们在图像中具体化的悲伤和喜悦是一种解放，可能是我的补救措施"......她说!2007年，基娅拉-费尔西尼在日本学习时，热情地爱上了摄影和Photoshop。从那时起，她用伟大的场景、完美的衣柜和奇妙的气氛创造了自己的世界，这将使你失去呼吸。基娅拉-费西尼是一位驻扎在意大利莱切的天才摄影师，她对捕捉超现实的时刻有着强烈的感觉......她拥有外语、英语和日语的学位。我喜欢她的作品，也不喜欢！......这是一个属于自己的世界，太多的东西，我不知道如何描述我看到她的照片时的感受。但是，嘿，一定有一些追随者，她的作品在许多方面肯定是了不起的......我相信她很受欢迎。太糟糕了，我不知道。但我很高兴能认识她的作品，我对任何被称为 "神奇 "或 "超现实 "的东西都没有很大的弱点......只有少数例外......祝大家有一个非常愉快的一天，并向大家致以亲吻。PHOTOGRAPHY 23 CHIARA FERSINI 意大利艺术摄影师Chiara Fersini，别名（Himitsuana）1986，创造了伟大的超现实主义肖像，这是在摄影和绘画之间找到的。基娅拉-费尔西尼（Chiara Fersini）用柔和而梦幻的环境，用奇特而美丽的构图把我们带入她的梦境边缘的世界。"我的母亲是一位画家和装饰家，她把对美的热爱传给了我，并鼓励我对视觉艺术的品味。我对摄影的兴趣是最近才有的，它在我两年前的日本学习旅行后形成，并越来越快地发展，与我对Photoshop的田园生活相吻合，但摄影对我来说不是一种激情，它是展示我内心复杂世界的最好方式。我在作品中反映了我的恐惧和梦想，但看到它们在图像中具体化的悲伤和喜悦是一种解放，可能是我的补救措施"......她说!2007年，基娅拉-费尔西尼在日本学习时，热情地爱上了摄影和Photoshop。从那时起，她用伟大的场景、完美的衣柜和梦幻般的气氛创造了自己的世界，让你无法呼吸。基娅拉-费西尼是一位驻扎在意大利莱切的天才摄影师，她对捕捉超现实的时刻有着强烈的感觉......她拥有外语、英语和日语的学位。我个人喜欢她的作品，我不喜欢！......这是一个世界，太多的馅料，太多的填充物，我不知道如何描述。</w:t>
      </w:r>
    </w:p>
    <w:p>
      <w:r>
        <w:rPr>
          <w:b/>
          <w:color w:val="FF0000"/>
        </w:rPr>
        <w:t xml:space="preserve">id 100</w:t>
      </w:r>
    </w:p>
    <w:p>
      <w:r>
        <w:rPr>
          <w:b w:val="0"/>
        </w:rPr>
        <w:t xml:space="preserve">这种类型的头罩旨在完全隐形。天花板上的抽油烟机被集成到一个假的天花板上，当天花板降低时，只能看到其中的外壳。一个低调的吸油烟机 所有的吸油烟机都配备了一个遥控器，用于打开吸力和控制照明。我们建议选择集成在炉灶中的油烟机控制器的电磁炉。在Novy，这是In'Touch选项。吊顶式抽油烟机有再循环型和排气型。排气管版本需要一个集成了木炭过滤器的附件。这是一个带有高性能过滤器的隔音箱，可以在烤箱中再生。天花板上的型号可以选择集成在抽油烟机中的马达，也可以选择可拆卸的马达，你可以沿着管道电路进一步放置，或者没有马达。在后一种情况下，电机必须单独购买。为什么所有的吸油烟机都有周边抽排？这些周边槽迫使吸力在引擎盖的所有四面，形成更高的压力。这种流动形成了一个笼子，将烹饪的蒸汽困住，并将其引向排水口。我们将选择突出Novy pureline 6830吸顶式抽油烟机，宽度为90厘米的排气版本。如果天花板真的很高，而且天花板和工作台面之间的距离超过130厘米，你将不得不增加抽吸面，选择120厘米的Pure'line型号（The Novy 684 ceiling hood）。与抽油烟机相连的电磁炉 还有什么比选择一个可以控制天花板上的抽油烟机的电磁炉更自然呢？这似乎是合乎逻辑的。但油烟机品牌是否有能力制造高质量的油烟机？答案并不明显。例如，Novy公司选择将其炉灶的生产外包给一个专家：Arpa。后者选择了最好的电感器、最好的玻璃陶瓷、最先进的电子器件......加上In'touch选项，结果非常有趣。电磁炉的质量很好，可以控制天花板上的油烟机。在这篇文章中，我们将考虑Novy Power 1726电磁炉。现在让我们仔细看看Novy抽油烟机+灶具组合；这两件电器是为了一起烹饪而制造的。Novy Pureline 90厘米不锈钢6830抽油烟机，带噪音阻尼器 这款Pureline抽油烟机的马达是Cubic马达，这种马达可以转动和分离。这意味着你可以随心所欲地把它放在你的引擎盖后面，或者把它移开，放在5米以外。Novy 6830采用这种立方体马达，性能优异。在速度2，即最常用的抽油烟机的速度下，吸力为416m³/h，压力为238Pa（10米的管道不是问题）。对烹饪油烟的抽吸是高效的，在完全可以接受的安静环境下，只有48分贝。如果您需要更积极地吸气，抽油烟机可以在380Pa的压力下将其输出量从3立方米/小时增加到550立方米/小时，在不改变压力的情况下进一步提升流量。这个吸油烟机足以满足10米长的管道回路，最多有两个弯道。最佳情况下，我们建议总共有5米的管道系统。吸油烟机有集成的LED照明，强度可变：暖白LED照明（2700K），可改变为中性白（4000K）。能源标签 能源效率等级（EEIhotte） :A+ 年能源消耗（千瓦</w:t>
      </w:r>
    </w:p>
    <w:p>
      <w:r>
        <w:rPr>
          <w:b/>
          <w:color w:val="FF0000"/>
        </w:rPr>
        <w:t xml:space="preserve">id 101</w:t>
      </w:r>
    </w:p>
    <w:p>
      <w:r>
        <w:rPr>
          <w:b w:val="0"/>
        </w:rPr>
        <w:t xml:space="preserve">今天上午的 "绘画 "技术是我们2013-2014年项目中的第2个项目，一个有大理石花纹的 "绘画"，我把""放在这里：我们没有使用油漆，而是使用墨水。要制作它，你将需要。* "中性 "无味的剃须罐 摇动或晃动剃须罐到一个容器中 加入食用色素或墨水（彩色墨盒）或水彩墨水，以选择...搅拌的帮助下，...[阅读更多］</w:t>
      </w:r>
    </w:p>
    <w:p>
      <w:r>
        <w:rPr>
          <w:b/>
          <w:color w:val="FF0000"/>
        </w:rPr>
        <w:t xml:space="preserve">id 102</w:t>
      </w:r>
    </w:p>
    <w:p>
      <w:r>
        <w:rPr>
          <w:b w:val="0"/>
        </w:rPr>
        <w:t xml:space="preserve">Aramis Tagungs- Und Sporthotel - Gäufelden酒店提供免费私人停车场，免费停车场和私人停车场，提供独特的住宿，距离Leura 29公里。它在2010年进行了翻新。位置 你可以快速到达Auferstehungskirche，它离这里只有1.1公里。开车到弗赖登施塔特（Freudenstadt）需要30分钟。Einrichtungen Jugendwerk也位于酒店附近。Pfarramter Pfarramt Nebringen距离酒店有几分钟的步行路程。住宿离Gäufelden火车站有10分钟的步行路程。客房 舒适的客房配有保险箱、有线电视频道和壁炉，可随时接待客人。有些房间可以欣赏到城市的全景。为了您的舒适，您可以在私人浴室找到淋浴、吹风机和浴袍。餐饮 Aramis Tagungs- Und Sporthotel Gäufelden为客人提供丰富的每日早餐。酒店内的餐厅提供多种多样的国际菜肴。ARAMIS位于附近。放松 蒸汽室和面部护理是令人愉快的功能，以提高您的住宿。疗养院和桑拿浴室鼓励客人放松。健身课程和健身中心是现场设施之一。互联网 整个酒店都可以免费使用无线网络连接。停车 现场可提供免费私人停车。翻新年份：2010年。房间数量：91间。所有工作人员都非常友好和乐于助人。干净、宽敞的酒店。质量好，种类多的早餐。晚餐的价格很划算。桑拿和土耳其浴室的设施非常好，日程安排也很合理。酒店位于一个小的商业区，虽然不吵不闹，但环境并不是田园诗般的。绝对避免面对厨房的房间：冰箱组的噪音让你无法入睡，而且天气越热，噪音越大。没有室内游泳池，也不可能享受到 "天然 "的室外游泳池，水的质量似乎很可疑，很可惜，因为环境很好。位置+安静 羽毛枕头太软了，没有形状，睡不舒服 床好，酒店很安静。抵达时提供一瓶水，离开时也提供一瓶水（用于旅程）。卫生间功能齐全，但仍然非常简单。Freundliches Personal, großzügige Wellness-inrichtungen Sehr freundliches und zuvorkommendes Personal tolles Fitnesscenter gratis WLAN schönes Frühstück schöne, ruhige Lage Super-Frühstücksbuffet von frischen Früchten bis Rührei... Lecker!在这里，你可以看到美丽的风景，所有的东西都很好，也很有吸引力，在这里，你可以享受到所有的乐趣，很好的设施，很好的服务，很好的早餐，很好的儿童游乐场，很好的儿童乐园，很好的环境，你可以在这里玩耍。伟大的桑拿区!有的时候，也有的时候，也有的时候，也有的时候，也有的时候，也有的时候，也有的时候，也有的时候。Das Personal war (teilweise) sehr freundlich and bemüht, alle Wünsche umzusetzen.Die Bedienung beim Frühstück war eher mäßig freundlich and hatte wohl keine Lust auf Frühschicht.其他工作人员也都非常友好。然而，桑拿室非常温暖，你可以看到大厅里所有的地板砖。在我们的厨房里，有一个黑色的东西，非常不好吃，绝对不能吃。Gutes Frühstück, sehr freundliches und zuvorkommendes Personal an der Rezeption Zimmer gegen Parkplatz waretwas laut, wegen An- Abfahrt von Fahrzeugen einer Hochzeitsgesellschaft Bedienung an der Bar könnte besser sein die Lage des Hotels, es ist fast nur von Feldern umgeben und traumhaft ruhig. das Abendessen and die sehr nette kompetente Bedinung Frau A.B.dass we unseren kleinen, wohlerzogenen Hund nicht mit ins Restaurant and nicht zum Frühstück mitnehmen durften bei gleichzeitiger Hundeübernachtungsgebühr von 15,</w:t>
      </w:r>
    </w:p>
    <w:p>
      <w:r>
        <w:rPr>
          <w:b/>
          <w:color w:val="FF0000"/>
        </w:rPr>
        <w:t xml:space="preserve">id 103</w:t>
      </w:r>
    </w:p>
    <w:p>
      <w:r>
        <w:rPr>
          <w:b w:val="0"/>
        </w:rPr>
        <w:t xml:space="preserve">"如果有人冒犯了你，不要寻求报复。坐在河边，总有一天你会看到你的敌人的尸体经过"（老子）。氯喹也是如此，一位非常老的女士，我将向你们解释，她最近被冒犯了，她正在耐心地等待她的时间。今年它将有200年的历史，在这200年里，世界上没有其他药物像氯喹一样拯救了那么多生命（与青霉素？）几个月来，我们一直在目睹一个令人困惑的景象，它显示了来自世界各地的管理医学和科学专家的光芒，这并不能让我们对未来的健康感到放心。医学在完全自由的情况下已经进步了几个世纪，但由国家和国际 "高级科学权威 "管理、规范、控制和传播，难道不是在倒退？为什么在一些国家，会出现这种狂热的情绪，想要击倒一种自诞生以来已经拯救了数百万人生命的老药？我们已经目睹了大量虚假的、有偏见的、被操纵的和危险的研究。我们看到政治家和科学权威急于显示他们的无能，赞扬这些研究的优点，而这些研究与科学毫无关系。我们看到国家的最高权威，即卫生部长，建议当选代表通过阅读一篇他自己显然没有读过的文章来获得更好的信息，否则他就能读到他想禁止的羟氯喹被用于最严重的病例，就像极乐世界一样！"。然后，他又一次匆忙地、立即地、不假思索地上了 "柳叶刀门 "的当，把一项捏造的广告研究误认为是一项非常高水平的科学研究。国际最高权威机构，即世卫组织，也做了同样的工作。更糟糕的是，它授权用（故意的）致命剂量进行研究，以 "证明 "一种药物的危险性，而且是在错误的适应症下，在不再有病毒而有其致命并发症的阶段，任何无知的人都能理解所测试的治疗的无用性。柳叶刀》是所谓的国际最高科学出版物，应该为出版物的严肃性提供所有保障，但它的控制显示出零水平，使人们对其所有出版物产生怀疑。我们现在能把自己的生命托付给谁？总而言之，这几乎不是一幅漫画，人民已经了解到，当局有能力在等待研究结果时禁止治疗，而研究结果将在不再需要治疗时给出，在这种情况下，需要随机抽取病人，其中一半人在面对致命疾病时不接受治疗，另一半人接受无用的治疗，其剂量可能是致命的。这就是未来的医学吗？至少它是今天医学的一部分，而那些负责任的人都不认为自己错了，留在原地继续。而他们自己的研究呢？他们批评别人的研究，但在4个月前承诺有初步结果后，却无法公布 "发现"。在操作数字方面有困难？他们不喜欢这个结果，正在等待我们缺乏集体记忆的影响？所有的怀疑都是允许的，因为研究中的病人都已经出来了，站着或脚先着地，很长时间了。在这一切的边缘地带，氯喹继续发挥其作用。在有组织的风暴之后，有一个平静。一些更严重的研究开始出现，证实了第一项研究，来自马赛IHU，现在包括3737个病例，减少了超过100％。</w:t>
      </w:r>
    </w:p>
    <w:p>
      <w:r>
        <w:rPr>
          <w:b/>
          <w:color w:val="FF0000"/>
        </w:rPr>
        <w:t xml:space="preserve">id 104</w:t>
      </w:r>
    </w:p>
    <w:p>
      <w:r>
        <w:rPr>
          <w:b w:val="0"/>
        </w:rPr>
        <w:t xml:space="preserve">一场大火烧毁了一个郊区家庭的三层楼房，一个七岁的女孩和一个三岁的男孩已经死亡。昨天上午7点左右，坎布里奇郡圣尼茨郊区的艾恩斯伯里发生火灾，一名35岁的妇女从窗口跳下逃生，遭受了包括骨折在内的生命伤害。孩子们被宣布当场死亡，妇女被送往医院，一名46岁的男子，据说是孩子们的继父，在冲进去试图救他们时受了轻伤。火灾的原因尚未确定，但警方正与消防调查人员合作，前往火灾现场。警方和消防员今天继续对该房产进行调查，房屋附近的路边已经开始堆积鲜花纪念品。昨天上午7点左右，坎布里奇郡圣尼茨郊区的Eynesbury发生火灾，一名35岁的妇女从窗户跳下逃生，遭受了包括骨折在内的生命伤害。在两个孩子昨天丧生后，调查工作正在进行中。消防人员仍在现场 一名妇女今早带着鲜花来到现场下蛋，在昨天的火灾中，一名男孩和一名女孩遇难。这栋排屋的二楼和三楼的窗户完全被烧毁，里面的房间被熏黑，水沟已经融化。这所房子位于圣尼茨附近的一个现代庄园内，许多房子都为圣诞节做了装饰--包括一个紧邻的邻居门上的节日花环。根据为支持这个家庭而设立的GoFundMe页面，孩子们的母亲在跳楼后现在正在医院康复。警方说，这位母亲的伤是由从二楼窗户跳下造成的。周五，一个白色的法医帐篷被搭建在物业外，一个警察法医支持小组和赫特福德郡消防和救援服务消防调查犬小组在现场。可爱的玩具和鲜花贡品被留在房子的边缘。在一只泰迪熊上留下的信息说："我们无话可说。非常抱歉。我希望你们都在一个更好的地方。XXX."GoFundMe的组织者安吉拉-拉塞尔（Angela Russell）说："今天发生了一场火灾，让一个家庭变成了废墟。来自现场的照片显示，该房产一楼和二楼的窗户周围出现了火灾和烟雾破坏。儿童在现场被宣布死亡，一名妇女被送往医院，一名46岁的男子在冲进屋内试图拯救他们时受了轻伤。来自亨廷顿、索特里、圣尼茨、剑桥的工作人员以及贝德福德郡消防和救援部门的工作人员都赶到了现场。"母亲在不得不跳出窗户后骨折住院，令人沮丧的是，3岁和8岁的两个孩子没有活下来。老年妇女在诺里奇房屋火灾中死亡 一名老年妇女在今天早上发生火灾后被发现死在一所房子里。警方在早上7点接到报警</w:t>
      </w:r>
    </w:p>
    <w:p>
      <w:r>
        <w:rPr>
          <w:b/>
          <w:color w:val="FF0000"/>
        </w:rPr>
        <w:t xml:space="preserve">id 105</w:t>
      </w:r>
    </w:p>
    <w:p>
      <w:r>
        <w:rPr>
          <w:b w:val="0"/>
        </w:rPr>
        <w:t xml:space="preserve">我非常高兴地发现包裹很快就在我的邮箱里。视觉质量不是一流的，但这与 "拍摄 "的条件有关，与飞行员会面的非常个人化的设置和比赛的图像都是虚张声势的！"。</w:t>
      </w:r>
    </w:p>
    <w:p>
      <w:r>
        <w:rPr>
          <w:b/>
          <w:color w:val="FF0000"/>
        </w:rPr>
        <w:t xml:space="preserve">id 106</w:t>
      </w:r>
    </w:p>
    <w:p>
      <w:r>
        <w:rPr>
          <w:b w:val="0"/>
        </w:rPr>
        <w:t xml:space="preserve">25/03/2013 观看一些昨晚在Ernest Wallon进行的Stade对抗赛的镜头，最后以图卢兹的胜利（43-16）结束。</w:t>
      </w:r>
    </w:p>
    <w:p>
      <w:r>
        <w:rPr>
          <w:b/>
          <w:color w:val="FF0000"/>
        </w:rPr>
        <w:t xml:space="preserve">id 107</w:t>
      </w:r>
    </w:p>
    <w:p>
      <w:r>
        <w:rPr>
          <w:b w:val="0"/>
        </w:rPr>
        <w:t xml:space="preserve">#26 在2012年9月16日，在1:29 PM 所以，既然你似乎是一个行家，你能解释一下你想出的设置，如果可能的话，你是如何得到的？ 我猜你不是通过一夜之间把肯尼亚的年度GDP吹到音频上而发现HIFI的？哇，说来话长...我接触高保真音响至少有20年了。至于我的设置，我已经在一个旧的主题中提到过了，我的系统从那时起没有什么变化（事实上，我只是在音源方面修剪了一下：我换了调谐器--Sansui很好，但我用得不够......-我还卖掉了我的黑胶播放器，以实现100%的非物质化，我最近还扔掉了我的Oppo蓝光播放器，因为它与我的Freebox Revolution重复。OPPO是十倍、百倍的好，但由于我有时间每月看一张蓝光片，所以....所以我只剩下罗西塔这个来源了，这绝对是个杀手锏）。从记忆中，这个主题已经允许唤起一些良好的基本反射，为谁想要建立一个第一个高保真系统。良好的阅读;-)#27 在 16/09/2012, at 14:20 OK 我正在阅读.我不是一个发烧友，所以我去年买了一些基本设备：一台Tangent CD播放器和放大器，一个当地经销商推荐的EXEO型号，他给了我一对几乎不知名的老式扬声器：sonab OD-11s。 就目前而言，它们很适合我们（不是所有的东西，但至少适合我们在 "客厅 "里听的东西）。灵魂乐、歌曲和爵士乐可以，金属或电子乐对我来说就不那么好听了），但除此之外，它绝对是蹩脚的东西，迫切需要用另一个正确的底座来代替它，或者它是一个可以饮用的底座，同时等待根据有趣的二手便宜货来升级？鉴于价格范围和不同的意见，我真的很难知道从哪里开始 "正确"。#28 On 09/16/2012, at 15:16 - Le Viking Re: Le topic des amateur de son (musique, home-cinema, jeu...) en ce qui me concern, j'ai acheté l'an de base du matos de base : une platine CD + ampli de marque Tangent , modèle EXEO conseillé par un dealer locale qui m'y a associé une paire d'enseintes vintage quasi inconnues : des sonab OD-11.就目前而言，它很适合我们。哦，看，一个斯堪的纳维亚的系统 :-) 。Tangent是丹麦人（至少它是在那里设计的，但在亚洲制造，别做梦了......），而Sonab是（现在是）瑞典人。如果你对它很满意，为什么要费心改变呢？它是复古/早期阶段的东西，但它已经可以做音乐了...在任何情况下，都有比Tangent更糟糕的东西在开始的时候。 它是绝对的蹩脚的东西（......），还是根据有趣的二手发现，在等待升级的时候，它是可以喝的基础？见上文：不，这不是垃圾。你自己说，它 "很适合你"。要学会相信自己的耳朵。如果它是垃圾，你会听到它，我向你保证......因此，你完全可以选择继续使用它，或者决定逐步升级。这只是一个优先权的问题，选择...还有激情。考虑到价格范围和不同的意见，要知道从哪里开始 "正确"，真的很困难。好吧，你已经开始了，用这个Tangent/Sonab系统，而且还有更糟糕的开始方式;-)但如果你想更进一步</w:t>
      </w:r>
    </w:p>
    <w:p>
      <w:r>
        <w:rPr>
          <w:b/>
          <w:color w:val="FF0000"/>
        </w:rPr>
        <w:t xml:space="preserve">id 108</w:t>
      </w:r>
    </w:p>
    <w:p>
      <w:r>
        <w:rPr>
          <w:b w:val="0"/>
        </w:rPr>
        <w:t xml:space="preserve">发表于2010年10月28日星期四 10:58:00 作者：Cedric Gasperini 尽管我们从未向他们要求过什么，但绿色和平组织已经将自己树立为地球的拯救者。如果我们喜欢它，嗯，停车场？如果我们喜欢，夷平森林和驱赶未开发的部落来建造管道呢？如果我们认为汞使那些肮脏的鱼味道好，那我们就无耻地灭绝它们，让它们为那些无数恐怖的时刻付出代价，从它们的肉里取出骨头，我们最终会吃得很冷？如果熊猫在两个包子之间更好呢，嗯？在任何情况下，绿色和平组织都会继续指责这个世界的强者。并提供其生态友好型公司的排名。换句话说，那些为地球做出努力的公司。或者通过使用可回收的部件，或者通过致力于某些生态事业，或者通过不造成污染。并对结果进行打分，满分为10分。索尼被赋予了5.1分。不是很好，但还有更糟糕的事情。例如，微软和它的1.9。好的第二名......前面是......。任天堂与1.8。没有给消费者提供信息，没有使用可回收材料，没有对温室气体排放作出努力，碳足迹令人沮丧，没有使用可再生能源，使用PVC......等等。你可以在这个地址找到该报告的更多细节。作者：Logan Mathia 2010年10月28日11:17 作者：F-74 2010年10月28日11:18 作者：Jakal117 将僵尸散落一地，边笑边肢解恐怖分子，在两只死去的小海豹面前当娘娘腔？Pov'ti'chou，这里。Kef 写于 28/10/2010 à 11:35 A la main c'est long, avec une requête sql ça devraiti vite le faire, non?作者：DarkSerpent于2010年10月28日11:40 作者：dudul007于2010年10月28日11:46 作者：Kimihiro En steak?我很想试试。我相信你会愿意尝试的。Ecrit by AlexC on 28/10/2010 at 11:54 Ecrit by stolx10 on 28/10/2010 at 11:56 Ecrit by PoulaibaskeZ on 28/10/2010 at 12:38 Ecrit by Raymond Domenech on 28/10/2010 at 12:41 然而Wii是超级环保的，它不消耗也不磨损：它只是睡在橱柜里。Ecrit par AxL GrUuD le 28/10/2010 à 12:50 Ecrit par streum13 le 28/10/2010 à 12:50 Ecrit par js2082 le 28/10/2010 à 12:59 Ecrit par Cedric Gasperini le 28/10/2010 à 13:05 Ecrit par streum13 而你如何解释诺基亚和索尼爱立信当时的评价很好？聚氯乙烯是世界上最强大和最有毒的污染物之一，很明显，科技公司的评价很差，因为印刷电路板都是用这种材料制成。Ecrit par AKULA le 28/10/2010 à 13:41 PVC是世界上最强大的有毒污染物之一，很明显，科技公司的评价很差，因为印刷电路都是用这种材料制成的。作者：le podoclaste on 28/10/2010 at 14:15 那你怎么解释诺基亚和索尼爱立信当时的评价是好的呢？- Gamalive祝您圣诞快乐 - Gamalive祝您2021年新年快乐 - 竞赛：赢取5个电影《大地震》的观看链接 - 竞赛：赢取3张电影《复仇》的蓝光™和3张DVD - 竞赛：赢取《我杀了巨人》一书和亲笔签名的书版!- 竞争：Cyberlink为您提供屏幕录像机3 Deluxe!- 竞赛：赢取3张Blu-ray™和3张DVD的电影。</w:t>
      </w:r>
    </w:p>
    <w:p>
      <w:r>
        <w:rPr>
          <w:b/>
          <w:color w:val="FF0000"/>
        </w:rPr>
        <w:t xml:space="preserve">id 109</w:t>
      </w:r>
    </w:p>
    <w:p>
      <w:r>
        <w:rPr>
          <w:b w:val="0"/>
        </w:rPr>
        <w:t xml:space="preserve">encore et encore evènementiel的介绍 为您的婚宴租用优质桌布和餐巾。租赁公司 "Encore et encore événementiel "为您提供不同类型的桌布和餐巾纸。您将拥有优雅的接待桌和美丽的饰品。encore et encore evènementiel的活动领域</w:t>
      </w:r>
    </w:p>
    <w:p>
      <w:r>
        <w:rPr>
          <w:b/>
          <w:color w:val="FF0000"/>
        </w:rPr>
        <w:t xml:space="preserve">id 110</w:t>
      </w:r>
    </w:p>
    <w:p>
      <w:r>
        <w:rPr>
          <w:b w:val="0"/>
        </w:rPr>
        <w:t xml:space="preserve">通常情况下，我们居住的地方会引导我们了解我们自己的历史。我们知道，在家庭心理谱系中，我们会遇到几代人的类似故事，这些节目只要需要表现出来就会重新出现，以摆脱家庭的漩涡。家庭的无意识发挥了作用，并带走了所有纠缠在他们反复出现的问题中的演员。这与居住地有什么关系？人们通常会告诉我，房子是如何以暗恋、特别的呼唤、一个机会（！）的形式来到居民身边的，仿佛是在那里，而不是在其他地方，这个人必须要安顿下来。这个地方被呈现为一个明显的地方，是自己的一部分，有一种似曾相识的感觉....，然后引导这些居民发现，这个村庄、邻里、街道，这个他们觉得是家的地方，与他们的家庭历史有联系。父亲、祖父、叔叔或任何其他人都以隐藏的形式出现，随着时间的推移而显现。他们来这里做什么？他们在寻找意义：修复一些东西，治愈一段痛苦的历史，清理过去，改变家庭状况....。我们知道，一个被无言的信息所隐藏的痛苦事件会成为一个结，这个结会越来越大，并被刻在一代又一代人的细胞记忆中，直到它被解开。它的表现是有规律的，让自己像呼救一样被发现：有类似情况的事件的周年纪念日，重复的事故，疾病......而为什么是这个地方？在事件被经历的地方，记忆就会结晶。然后打电话到有可能了解故事并治愈个人和家庭记忆的房屋。往往是寻找真相的机会，解放长老们的话语，最终阻止一个过程。因此，在一个地方定居从来都不是小事，而且会引来为什么在这里而不是那里的问题。这个地方是否以国家历史上的特殊事件为标志，与你的家庭有关？这个地方、城镇、村庄、街道、社区的名称是否唤起了你的历史、你的记忆中的某些东西？你是否回到了家庭住宅中生活？每条信息都很重要，因为它显示了你的个人历史，这是你的家谱的一部分。在风水学中，了解是什么吸引我们去一个特定的家是很好的。这使你能够通过发现意义来反省自己的历史，并为了所有世代的利益治愈自己需要改造的部分。人们也很快意识到，一个人住在哪里绝不是偶然的。通过协调自己的房子，人们将接近所有的意识层面，通过接触物质接近物理层面，通过平衡能量力量接近精神层面，通过寻找被隐藏的和正在被揭示的东西的意义接近精神层面。适当的做法是治愈房子和它的记忆，就像一个人在离开前关闭文件，去到将提供其他经验领域的新家一样。这使人能够找到和平，了解到一切总是各得其所，是经验和个人进化的来源。我邀请你用一本非常有趣的书来深化这个层面的阅读场所：克里斯蒂娜-乌利武奇（Christine Ulivucci）的 "La psychogénéalogie des lieux de vie"--它的方法启发了我，在我通过协调其居住地来陪伴人的过程中，我感到非常强烈。在你的生活空间中，你是否注意到与你的个人历史有什么巧合，让你感到惊讶？没有相关的帖子。总是很高兴读到你的文章，谢谢Christiane SENAS。</w:t>
      </w:r>
    </w:p>
    <w:p>
      <w:r>
        <w:rPr>
          <w:b/>
          <w:color w:val="FF0000"/>
        </w:rPr>
        <w:t xml:space="preserve">id 111</w:t>
      </w:r>
    </w:p>
    <w:p>
      <w:r>
        <w:rPr>
          <w:b w:val="0"/>
        </w:rPr>
        <w:t xml:space="preserve">来加入这个免费网站上的离散性爱者。我在屁股上没有极限，我经常达到我的伴侣的身体和道德极限，即使一开始他超级热衷于操我。我不太复杂，甚至我认为我是一个非常容易上手的女孩。如果你想和一个屁股不那么紧的邻居做爱，请联系Madyson，在perpignan找到一个热的广告。 naughty fuck with Mireille a naughty neighbour 如果你想马上遇到一个好色的邻居，请访问Mireille的资料，在perpignan发现一个性的接触。 naughty fuck with Melisa a slutty neighbour 我正在寻找一个英俊的，富有的，著名的，老的和没有孩子（为了继承）的邻居。我内心有一团火，因为我和一个邻居的性生活不够，所以我不得不每周手淫几次。如果你正在寻找偶尔与我发生一夜情的机会，这很容易。在互联网上做爱是超级容易的，所以我等着你来实现我的性梦。免费注册，以满足梅丽莎在佩皮尼昂找到一个业余的他妈的。 顽皮的他妈的与艾格尼丝一个合适的邻居，我是一个肮脏的小荡妇的屁股，因为它应该是，但我也是超级明智的。我是一个美丽的浪漫主义者，因为我真的觉得我看起来更像一个好色的人，而不是一个很有品位的邻居。如果你敢和我来一次热辣的硬战，那么你将是最富有的邻居。我喜欢所有类型的邻居，但他们必须尊重他们的邻居。我很好，同时也很贱，但我值得被人知道，因为我知道如何做到性感。与朋友一起过夜，手拉手散步，吃烛光晚餐，在海滩上度过一个下午，所有这些事情都不适合我，我只想要性。我是一个美丽、火辣的邻居，她希望快乐高于一切，即使温柔也要笑。对于性爱，请在2分钟内联系艾格尼丝，以测试在佩皮尼昂的游荡者冒险的机会!在佩皮尼昂的其他顽皮的性交，Nadege想要一个令人兴奋的广告，在佩皮尼昂的自由主义冒险。我在寻找一个女孩，在佩皮尼昂见面的性聊天。卢卡斯想在佩皮尼昂找一个性接触的奸夫淫妇。朱丽叶想在佩皮尼昂找几个人做爱，来个热辣的约炮。海伦娜认为，情色梦境是没有用的，你需要有真正的性爱来体验新的感觉。乔纳森正在寻找佩皮尼昂附近的业余约会的性感广告。我想找一个在佩皮尼昂市的性感约会的广告。 我想找一个在佩皮尼昂市的性感约会的广告。马乔里自从成年后，每月都要找几次性接触。我正在寻找一个热辣的约会，和一个爱我很久的女人。丽莎正在寻找一个热的日期，在佩皮尼昂与一个可用的邻居做爱。我在寻找一个可以在佩皮尼昂地区的女孩进行热辣的约会。 我在寻找一个可以在佩皮尼昂地区的女孩进行热辣的约会。马丁想在佩皮尼昂找一个性感的炮友......洛伦扎想在佩皮尼昂找一个一夜情的谨慎约会。莉安娜目前住在一个不错的公寓里，不想和伴侣一起生活。罗杰正在寻找一个性的冒险，在佩皮尼昂的一个简单的战利品呼叫...... </w:t>
      </w:r>
    </w:p>
    <w:p>
      <w:r>
        <w:rPr>
          <w:b/>
          <w:color w:val="FF0000"/>
        </w:rPr>
        <w:t xml:space="preserve">id 112</w:t>
      </w:r>
    </w:p>
    <w:p>
      <w:r>
        <w:rPr>
          <w:b w:val="0"/>
        </w:rPr>
        <w:t xml:space="preserve">带着孩子离开婚姻家庭是不可能的，除非发生暴力事件。需要得到配偶的同意，而配偶也有亲权。https://www.alexia.fr/fiche/5211/domicile-conjugal.htm https://www.village-justice.com/articles/domicile-conjugal-procedure-divorce,15197.html 但配偶也可能有离开婚姻家庭的合法理由。因此，法官们根据每个案件的情况作出决定。在这方面，他们将设法确定离开婚姻住所的配偶的意图，以评估情况。https://droit-finances.commentcamarche.com/faq/52578-abandon-du-domicile-conjugal-que-faire 抛弃婚姻住所是申请离婚或支持离婚申请的一个充分理由。只有法官才能评估放弃婚姻住所的动机是否充分。https://www.justifit.fr/b/guides/droit-famille/divorce/abandon-domicile-conjugal/ 离婚诉讼期间婚姻住所的命运是一个反复出现的话题。这是一个多余的问题，当儿童是决定的主要对象时，这个问题更值得关注。这些措施取决于夫妻双方是租户还是业主，特别是他们的关系是好是坏。https://avocat-gc.com/divorce/articles/qui-conserve-le-domicile-conjugal-pendant-le-divorce/ 抛弃婚姻住所是离婚的主要原因之一。家庭法院通常会作出不利于违约配偶的裁决。也就是说，配偶有权在法官的同意下或在危机情况下不经其同意而离开家庭住宅。https://divorce.ooreka.fr/astuce/voir/146212/abandon-du-domicile-conjugal-cas-ou-ce-n-est-pas-une-faute 婚姻住宅，是指出租的房产。《民法典》第1751条规定，有效作为婚姻住所的房舍的租赁权被视为属于配偶双方，即使该租赁权在婚前仅由其中一方签订。https://cabinet-avocat-daude。fr/que-devient-le-domicile-conjugal-d-in-the-new-divorce-by-consent-mutual/ 当你选择以有争议的方式离婚（你与配偶在离婚问题上意见不一致），家庭事务法官首先会签发一份非调解令，其中会列出临时措施，特别是将婚姻住所分配给配偶一方，可以免费或有偿使用。http://www.avocat-bellet.fr/actualite/domicile-conjugal-indemnite-doccupation-et-divorce/ 永久离开婚姻住所。原则上，根据《民法》第215条的规定，遗弃婚姻住所构成一种过错，可以作为宣布离婚的理由，完全损害违约配偶的利益。然而，在存在特殊情况下，离开......的事实。http://avocat-gc.com/divorce/articles/quand-et-comment-peut-quitter-le-domicile-conjugal/ 配偶离开婚姻家庭，就有可能要求离婚以明确改变婚姻关系。有几种方法可以使这种放弃行为得到确立，例如......。https://www.service-public.fr/particuliers/vosdroits/F11301 然而，遗弃婚姻住所并不构成犯罪，尽管在以下情况下可能被视为一种过错</w:t>
      </w:r>
    </w:p>
    <w:p>
      <w:r>
        <w:rPr>
          <w:b/>
          <w:color w:val="FF0000"/>
        </w:rPr>
        <w:t xml:space="preserve">id 113</w:t>
      </w:r>
    </w:p>
    <w:p>
      <w:r>
        <w:rPr>
          <w:b w:val="0"/>
        </w:rPr>
        <w:t xml:space="preserve">拇指外翻是指在脚的内侧大脚趾关节处出现的骨性凸起。它可以导致你的大脚趾向第二脚趾偏移。拇指外翻部位可能会红肿，穿鞋和走路时可能会有疼痛感。脚底可能会出现一个茧。鸡眼（当你的皮肤试图保护自己免受摩擦和压力时形成的厚厚的硬化皮肤层）可能在拇指或附近的脚趾上出现。拇指外翻更有可能发生在女性身上。原因 - 遗传 - 挤压脚趾的紧身鞋 - 关节炎 - 不良的足部力学（你走路时脚的运动方式） 拇指外翻是指在脚外侧靠近小脚趾的地方出现疼痛的凸起。它也可以发展成一个角。诊断 由你的家庭医生根据你的病史、症状和对你的脚进行简单的身体检查来诊断。治疗 大多数病人不需要手术。如果你的拇囊炎不痛，你就不需要手术。手术不是仅仅为了美容而做的。保守治疗 - 结实、宽松的鞋子（宽脚趾），不会对拇指外翻造成压力 - 用鞋带或带扣关闭的鞋子比敞开的鞋子给脚更多的支持 - 非处方药或定制矫形器。非甾体抗炎药（Advil/ibuprofen）或止痛药（Tylenol/acetaminophen） 手术治疗 手术治疗的目的是缓解疼痛。有几种手术方法可以治疗拇指外翻。每种情况都涉及到骨和软组织的重新排列。外科医生会讨论所推荐手术的细节和风险。即使你在手术当天就回家了，恢复也可能是漫长而痛苦的。它可能需要六个月到一年的时间才能完全恢复。如果术后难以恢复功能，你可以去看物理治疗师，他可以帮助你恢复脚趾和脚的运动，通过锻炼增加脚、踝和腿的力量，恢复正常的生活节奏。莫顿神经瘤是脚前部的神经因其周围组织增厚而引起的疼痛性炎症。它通常发生在第三和第四个脚趾之间。人们常常把它比作在大理石上行走的感觉。女性患莫顿氏神经瘤的可能性是男性的四倍。原因 - 鞋子过紧（如高跟鞋或牛仔靴） - 脚部曾经受伤，改变了其力学结构 - 弓形肌肉薄弱，导致塌陷 - 遗传 症状 - 脚底疼痛和麻木 - 特别是第3和第4个脚趾之间。特别是在第3和第4个脚趾之间 - 穿着紧身鞋行走时更严重 - 脚前部麻木和刺痛 - 脱鞋后好转 诊断 由家庭医生根据你的病史进行诊断。你的症状和对你的脚进行简单的身体检查。治疗方法 保守治疗包括:- 缝制鞋垫和低跟的宽松鞋 - 一双缝制鞋垫和低跟的鞋子</w:t>
      </w:r>
    </w:p>
    <w:p>
      <w:r>
        <w:rPr>
          <w:b/>
          <w:color w:val="FF0000"/>
        </w:rPr>
        <w:t xml:space="preserve">id 114</w:t>
      </w:r>
    </w:p>
    <w:p>
      <w:r>
        <w:rPr>
          <w:b w:val="0"/>
        </w:rPr>
        <w:t xml:space="preserve">我知道现在不是去的时候，但似乎没有人关心，所以......。有什么更好的方式来度过一周的假期呢 :优秀的一周，良好的恢复！！有什么更好的方式来开始新的一年 :优秀的周日和2020年的美好祝愿 !!!!!A deco博客，因为我喜欢他们 :优秀的周日 !!!!我留给你们的是大量的圣诞准备工作和很少的时间 .....有一个伟大的假期!!!!，这里有一个星期的时间 :鉴于天气，没有必要在户外...优秀的一周一个非常鼓舞人心的法国博客 :今年没有真正的树，所以 :和客厅的一点变化 :我总是在白色和彩色之间摇摆，当它是白色时，我很快就厌倦了，想改变。当我找到藤制镜子时，我准备添加一些藤制镜子....。另一方面，在花园里，是一片荒凉：我利用一块空地，但所有东西都是湿漉漉的，今年夏天太干，今年秋天太湿，鹤望兰似乎已经消失了，还有其他东西......我必须重新组织一切！！！。但就目前而言，这是非常可悲的！！！在一个红色的房子里，在斯堪的纳维亚半岛你会怎么说这里的一个星期 :一个非常好的装饰博客 :对不起，在圣诞节的氛围中没有发现什么。在这个风景优美的圆形房子里住上一个星期如何？ 一个生动的装饰博客，在这里似乎没有什么是一成不变的。</w:t>
      </w:r>
    </w:p>
    <w:p>
      <w:r>
        <w:rPr>
          <w:b/>
          <w:color w:val="FF0000"/>
        </w:rPr>
        <w:t xml:space="preserve">id 115</w:t>
      </w:r>
    </w:p>
    <w:p>
      <w:r>
        <w:rPr>
          <w:b w:val="0"/>
        </w:rPr>
        <w:t xml:space="preserve">TV5MONDE+Cinéma竞赛 - 2015年4月 回答以下问题，即可赢得一张Cinévasion通行证，可在TV5MONDE+Cinéma上的影片中租借5次：高蒙公司是哪一年成立的？重要提示：亲爱的互联网用户，鉴于4月8日遭受的计算机攻击对公司的正常运行造成了影响，使得比赛难以甚至无法进行，为了对所有参与者完全公平，我们决定取消我们目前在社交网站的所有比赛。我们将把它们推迟到以后的日期。我们感谢您的理解，并将在它们重新上线后通知您。本次比赛已经结束。很快就能看到结果了。</w:t>
      </w:r>
    </w:p>
    <w:p>
      <w:r>
        <w:rPr>
          <w:b/>
          <w:color w:val="FF0000"/>
        </w:rPr>
        <w:t xml:space="preserve">id 116</w:t>
      </w:r>
    </w:p>
    <w:p>
      <w:r>
        <w:rPr>
          <w:b w:val="0"/>
        </w:rPr>
        <w:t xml:space="preserve">Col de Notre Dame des Abeilles - Sault Col de Notre Dame des Abeilles位于普罗旺斯-阿尔卑斯-蓝色海岸，是阿尔卑斯山的一部分，长度为11.75公里，高度为320米。然后，平均斜率为2.7 %。你可以看到其他的火焰，以消除圣母山的阴影。自2005年以来，Col de Notre Dame des Abeilles将在以下主要的巡回赛中被攀登。2009年环法自行车赛</w:t>
      </w:r>
    </w:p>
    <w:p>
      <w:r>
        <w:rPr>
          <w:b/>
          <w:color w:val="FF0000"/>
        </w:rPr>
        <w:t xml:space="preserve">id 117</w:t>
      </w:r>
    </w:p>
    <w:p>
      <w:r>
        <w:rPr>
          <w:b w:val="0"/>
        </w:rPr>
        <w:t xml:space="preserve">科莱特-伯洛特 你好，我是科莱特，今年23岁，我将在CCFA实习六周，了解一个两国文化中心的工作，特别是在教育报价和文化节目方面。我热衷于空中楼阁，是俄罗斯和德国文学的忠实爱好者，但我也喜欢去电影院和参加音乐活动，无论是即兴演奏会、世界音乐还是电子乐之夜。我在印度洋的留尼汪岛长大，并在雷恩第二大学完成了德语学位，然后去德国哥廷根参加了伊拉斯谟项目。我本来只想呆一年，但这个学生城市的魅力以及我在那里的遭遇和经历促使我比计划中呆得更久!因此，我在雷恩第二大学完成了 "日耳曼研究 "的硕士学位，同时开始在哥廷根的乔治-奥古斯特大学攻读 "跨文化日耳曼主义/DaF "硕士学位。我已经在德国生活了近三年，但经常回法国看望朋友和家人。在这两个国家都有自己的脚步，这让我看到了能够在德国和法国文化中游刃有余是多么的充实!我很想在法德世界工作，以促进文化交流，这就是为什么我一直在寻找南特的CCFA的实习机会，并迫不及待地开始工作。秃头！</w:t>
      </w:r>
    </w:p>
    <w:p>
      <w:r>
        <w:rPr>
          <w:b/>
          <w:color w:val="FF0000"/>
        </w:rPr>
        <w:t xml:space="preserve">id 118</w:t>
      </w:r>
    </w:p>
    <w:p>
      <w:r>
        <w:rPr>
          <w:b w:val="0"/>
        </w:rPr>
        <w:t xml:space="preserve">思考和记忆 | Cybelplace 你每年因为没有足够好的记忆力而损失多少钱？你有没有想过，如果你有一个完美的记忆，你可以做什么？如果你在杂志或网站上读到一篇文章，并立即永久地烙在你的大脑中，你可以节省多少时间？这样，你就会有大量的信息储存在你的脑子里，你可以在任何时候、任何需要的时候访问它。例如，在会议期间，或在商务晚宴上，或仅仅是在与你的老板会面或进行工作面试时......与所有的同事和竞争对手相比，你会有一个明显和永久的优势。想象一下，自己拥有出色的记忆力......无论我们谈论的是汽车、股市、烹饪、经济、体育，还是其他什么，你总是知道我们在谈论什么。你读过一篇关于它的文章，今天、上周或几个月前，但它永远烙印在你的大脑中，所以你可以拿出确切的事实，一分钱一分货，支持手头的谈话或说服力。在你的工作中，你被称为你所从事的工作的专家，因为你对产品和相关信息的知识是无限的。当你完全了解你的主题时，要做好你的工作是非常容易的!这对专业人员来说是真实的，但它在个人生活中也能为你带来好处。你总是能记住你遇到的人的名字和面孔，这使你能在几秒钟内与任何人取得联系，使你比其他人具有难以置信的优势。你总是有一些小故事、轶事或数字，让人们在你开口时听你说话，尊重你的意见。这让你有很多朋友，这让你有机会认识重要和有影响力的人，因为你总是被邀请参加聚会。的确，我们喜欢有趣的人：他们为聚会增色不少，通常风趣幽默，让人久久不能忘怀。更好的记忆力=更好的成功 毫无疑问：拥有良好记忆力的人比其他人更成功，最重要的是，他们给人的印象更深刻。你呢？你的记忆力如何？你会把自己定义为一个拥有完美和有用记忆的人吗？你能记住所有你遇到的人的名字和脸吗？你是否记得你读过的文章，读过的书，或者你访问的网站上所说的内容？你对电话号码、信用卡密码、记住你的约会、你必须做的事情没有困难吗？你总是知道你的钥匙、眼镜或钱包在哪里吗？简而言之，你是否有良好的记忆力，以及你是否知道如何利用它来使你的生活更轻松？也许你毕竟没有问过自己这个问题......。或者，也许你已经决定在这方面的改进已经太晚了......基于这种先入为主的想法，例如：如果是这样，那么请放心...所有这些说法都是错误的!无论你是10岁、30岁还是80岁，提高你的记忆力是非常容易的!无论你是10岁、30岁、40岁、50岁还是更老的人，背诵过程都是一样的。而如果一个50岁（或更多）的人背诵得比较差，那是因为他已经失去了这个习惯。你不服气？然而...为什么你认为我们</w:t>
      </w:r>
    </w:p>
    <w:p>
      <w:r>
        <w:rPr>
          <w:b/>
          <w:color w:val="FF0000"/>
        </w:rPr>
        <w:t xml:space="preserve">id 119</w:t>
      </w:r>
    </w:p>
    <w:p>
      <w:r>
        <w:rPr>
          <w:b w:val="0"/>
        </w:rPr>
        <w:t xml:space="preserve">Eyenimal 你有没有想过，多年来一直在进行的技术现代化是否影响了动物和兽医界？毕竟，我们的家具和我们的家每年都在变得越来越有联系；为什么猫碗或项圈不应该是一样的？这些问题，可能是你自己的问题，很可能很快就会有答案，有了Eyenimal的狗和猫，就有了答案!这些科技产品将 "眼睛 "和 "动物 "这两个词巧妙地融合在一起，将帮助你观察你的狗和你的猫!什么是Eyenimal品牌？我们认为有必要向您介绍一下这个法国品牌：创建于2009年，其目标是开发创新和技术先进的新配件。他们的座右铭是什么？"让人类成为动物最好的朋友"，这要归功于越来越先进的发展，包括第一个为狗和猫设计的车载摄像头，PetCam!在Eyenimal，关键词是 "自由"、"安全 "和 "幸福"；为了确保公司的活动反映这些术语的含义，公司定期咨询专家，以设计新的连接物品，同时观察我们四条腿的朋友的日常生活。为什么特别依赖这个品牌？这家公司的强项在于创新和研究：在这个世界上，无论是通过社交网络还是技术，我们的联系越来越紧密，因此有必要实现现代化，并依靠最新的发明来更有能力提高安全和效率。在这个意义上，Eyenimal保证在动物和主人之间建立更强大、更安全的联系，无论是远距离还是面对面：如果你依靠他们的整个猫狗高科技产品系列，你将更容易监测和了解你的猫或狗，用更好的方法教育它们，同时保障你们之间的共谋，确保它们安全无虞。Eyenimal的狗和猫产品有哪些不同？我们是否能够唤起你的好奇心？这真是太好了!您现在可以咨询和欣赏Eyenimal为您的猫科动物和/或犬科动物开发的各种物品。为了让你更容易在配件的迷宫中找到方向，我们将它们分为几个不同的类别，并介绍了最受欢迎的配件：喂养设备，包括碗和饮水机；安全和监视设备，如项圈和摄像头；行为和教育设备，包括玩具和控制喵喵叫和吠叫的设备。Eyenimal Pet Foutain 这款狗和猫的饮水机可容纳1.5升，其可拆卸的振动功能（您可以根据需要进行调整）会定期为您的宠物提供新鲜、清澈、干净的水，让您的宠物开心不已。这意味着液体永远不会停滞，因此不会堵塞。这个喷泉将是你的，大约20欧元。一位消费者对该喷泉不发出任何声音的事实感到高兴，因此她的猫可以安安静静地喝水，而不会受到振动的干扰Eyenimal宠物喂食器 一个易于编程的狗和猫的自动狗粮分配器!它旨在调节你的毛茸茸的朋友的饮食，定期发放小份的狗粮，还能够在你选择的时间内进行药物治疗。</w:t>
      </w:r>
    </w:p>
    <w:p>
      <w:r>
        <w:rPr>
          <w:b/>
          <w:color w:val="FF0000"/>
        </w:rPr>
        <w:t xml:space="preserve">id 120</w:t>
      </w:r>
    </w:p>
    <w:p>
      <w:r>
        <w:rPr>
          <w:b w:val="0"/>
        </w:rPr>
        <w:t xml:space="preserve">克里斯托夫-费尔德在2013年明星日上 ©Thomas Raffoux 巴黎巧克力展20周年将一如既往地成为向公众展示更多美食和不寻常食谱的机会。伟大的美食表演，每小时都会在一楼的 "糕点表演 "区进行，从上午11点到晚上7点，厨师、糕点师、青年才俊和著名的巧克力制作人将现场制作特殊食谱。10月30日星期四将举行传统的 "明星日 "活动，每年都会对法国美食和糕点业的知名人士进行表彰，其中包括：:Philippe Conticini (La Pâtisserie des Rêves), William Ledeuil (Ze Kitchen Galerie*), François Perret (L'abeille**, Shangri-La Hotel Paris), Cédric Grolet (Restaurant Le Meurice***), Alain Pégouret &amp; Rémi Sendin (Chef Excecutif &amp; Chef Pâtissier, Le Laurent*), Yann Couvreur (La Scène*, Hôtel Prince de Galles), Jean-Pierre Vigato (Apicius*), Laurent Jeannin (le Bristol)...请访问巴黎巧克力沙龙的网站，了解这20周年的全部活动安排</w:t>
      </w:r>
    </w:p>
    <w:p>
      <w:r>
        <w:rPr>
          <w:b/>
          <w:color w:val="FF0000"/>
        </w:rPr>
        <w:t xml:space="preserve">id 121</w:t>
      </w:r>
    </w:p>
    <w:p>
      <w:r>
        <w:rPr>
          <w:b w:val="0"/>
        </w:rPr>
        <w:t xml:space="preserve">- VegaooParty 6个白色LED茶灯4厘米这套产品由6个LED茶灯组成（包括电池）。它们的直径约为4厘米，颜色为白色。它们将完美地放在你的烛台或蜡烛架上，照亮你的夜晚!- SkyLantern®原创LED茶灯x1：-闪烁的火焰效果。对于一个超现实的效果 - 包括电池：光，放，光 - WeCandle® Pack Flat LED Tea Light x24: - 闪烁的火焰效果。为了达到超逼真的效果--包括电池：点亮，设置，照亮--设计照明24个紫红色火焰效果的LED蜡烛包24个紫红色火焰效果的LED茶灯。这款Led蜡烛再现了紫红色的火焰效果。Led技术使蜡烛能够再现真实火焰的闪烁，而没有火焰带来的不便。 Bougiee Plat Led Pas Cher的产品结合了质量、性能和设计。</w:t>
      </w:r>
    </w:p>
    <w:p>
      <w:r>
        <w:rPr>
          <w:b/>
          <w:color w:val="FF0000"/>
        </w:rPr>
        <w:t xml:space="preserve">id 122</w:t>
      </w:r>
    </w:p>
    <w:p>
      <w:r>
        <w:rPr>
          <w:b w:val="0"/>
        </w:rPr>
        <w:t xml:space="preserve">社区纪念活动--重大活动和庆祝活动--历史和庆祝活动 社区纪念活动部分为组织一次性活动的团体提供财政援助（包括对资本项目的财政援助，最高为25,000美元）。获得批准的申请人可获得符合条件的费用的100%，最高金额为20万美元，用于纪念活动和类似项目：纪念当地重大历史事件或纪念当地重要历史人物；从2014年到2017年（含），纪念与加拿大人参加第二次世界大战直接相关的当地重大事件75周年；纪念100周年或随后以25年为单位的周年纪念（如125周年、150周年）；提出一个与加拿大人参加第二次世界大战没有直接关系的纪念活动或项目；或者，纪念与加拿大人参加第二次世界大战直接有关的当地重大事件或活动。第125届、第150届）；以当地艺术家、工匠或当地历史遗产解释者的作品为特色；真正吸引当地社区成员参与；为公众创作并向公众开放。</w:t>
      </w:r>
    </w:p>
    <w:p>
      <w:r>
        <w:rPr>
          <w:b/>
          <w:color w:val="FF0000"/>
        </w:rPr>
        <w:t xml:space="preserve">id 123</w:t>
      </w:r>
    </w:p>
    <w:p>
      <w:r>
        <w:rPr>
          <w:b w:val="0"/>
        </w:rPr>
        <w:t xml:space="preserve">如何写好一封激励邮件？分享 "如何写好激励邮件？"一文你符合招聘广告的标准，但你肯定不是唯一的人？这里有5个提示，以确定你的个人资料中的 "优点"，这将使你与众不同。1-明确推荐 这是激励邮件中最有分量的加分项......而且它还突出了一种在当今商业世界中非常有用的技能。"它证明了候选人的技能得到了第三方的认可，同时也证明了后者维护了自己的网络并知道如何使用它，"ISEN土伦分校负责经济和社会人文科学的顾问和研究教师Jean-Michel Rolland强调道。因此，如果你能提到招聘者的职业关系或同事，请在你的动机邮件中提及。该推荐人显然必须同意向有关招聘单位担保你的专业素质。2 - 说明你的主要成就 得分的最佳方式是在保持客观的同时量化你的成果。因此，你可以写 "我在18个月内使营业额增加了30%"，但肯定不能写 "我使营业额爆炸了"。"同样，候选人会说他或她被他或她的雇主评为年度最佳销售人员，因为这是一个事实。但是说他是最好的推销员是一个解释的问题。但招聘者需要理性的信息"，这位专家解释说。3 - 将自己投射到未来 申请邮件中的另一个差异化要素：将自己（在与你的知名度相关时）投射到未来。你加入公司的中长期目标是什么？在一个人员流动频繁的公司，这种预测能力可以让招聘者放心，你是忠诚的。"显然，最糟糕的事情是说五年后你想成立自己的公司，"Jean-Michel Rolland指出。 4-专注于招聘广告中隐含的技能。 从招聘广告来看，你拥有找到工作所需的所有资产。但其他候选人可能也是如此。为了在邮件中保持招聘者的注意力，目的是要比明确要求的技能更进一步。你必须确定招聘者的需求，并在可能的情况下提供 "额外的东西"。"例如，如果工作机会规定要执行的任务类型经常变化，就用一个例子来证明你有能力适应和管理变化，"专家建议说。5 - 提及你的培训 通过浏览目标公司员工的社交网络资料，你可能会发现他们中的大多数人都接受了某种形式的初始或继续培训。如果你确定了人力资源部门所熟知的、你自己已经完成的学习课程，你可以在求职信中提到这些课程。当然，这仅次于你的经验，但对人力资源部来说，这可以是一个额外的保证，特别是如果你有一个初级的资料。Published on 13/05/2013 - Cadremploi.fr - By Sylvie Laidet Find all our job offers on Moovijob.com !</w:t>
      </w:r>
    </w:p>
    <w:p>
      <w:r>
        <w:rPr>
          <w:b/>
          <w:color w:val="FF0000"/>
        </w:rPr>
        <w:t xml:space="preserve">id 124</w:t>
      </w:r>
    </w:p>
    <w:p>
      <w:r>
        <w:rPr>
          <w:b w:val="0"/>
        </w:rPr>
        <w:t xml:space="preserve">我的男朋友昨晚梦见他被压在一辆汽车下面，他被困住了，他出不来，司机启动了汽车。我的男朋友喊着让司机不要动，司机没有听到。然后他就醒了。我想知道这意味着什么，他一直做噩梦，在噩梦中，我睡在他旁边，他大声尖叫并敲打墙壁，这半点也不吓人，我必须把他摇来摇去才能让他醒来。</w:t>
      </w:r>
    </w:p>
    <w:p>
      <w:r>
        <w:rPr>
          <w:b/>
          <w:color w:val="FF0000"/>
        </w:rPr>
        <w:t xml:space="preserve">id 125</w:t>
      </w:r>
    </w:p>
    <w:p>
      <w:r>
        <w:rPr>
          <w:b w:val="0"/>
        </w:rPr>
        <w:t xml:space="preserve">iPhone黑客攻击：100页的FBI报告 iPhone黑客攻击：FBI提供了一份100页的关于加州圣贝纳迪诺枪手的iPhone黑客攻击的报告。第三方黑掉了设备，但......iPhone黑客--联邦调查局发布的关于圣贝纳迪诺的枪手赛义德-里兹万-法鲁克的iPhone被黑的报告真漂亮。100多页的内容是关于杀手的设备中的信息渗透。作为提醒，2015年12月有14人被谋杀。在美联社、Vice Media和《今日美国》报社的母公司Gannett提起联邦诉讼后，联邦调查局做出了解释。根据《信息自由法》进行解释。这份长达100页的报告的内容多次被涂黑，用大线遮住了敏感信息。与联邦调查局与一个 "身份不明的供应商 "达成的协议有关的经过大量编辑的文件，该协议允许iPhone被入侵。也没有提到交易的费用!联邦调查局还在合同文件中表示，它没有征求其他竞争性投标或建议，以避免披露联邦办公室的要求。关于联邦调查局的需求，可能对国家安全有害的信息。联邦调查局几周来一直认为，只有苹果公司能够访问这些受加密保护的信息。一个将在匿名第三方的帮助下被打破/规避的锁。令人惊讶的是，联邦调查局的老板詹姆斯-科米本人在2016年4月就已经谈到了一些信息，比如行动的成本，竟然隐瞒了这些信息!在苹果公司承认使用从 "外部 "援助获得的黑客方法后，联邦调查局曾宣布结束对苹果公司的法律程序。联邦调查局一直拒绝向媒体提供任何信息。 </w:t>
      </w:r>
    </w:p>
    <w:p>
      <w:r>
        <w:rPr>
          <w:b/>
          <w:color w:val="FF0000"/>
        </w:rPr>
        <w:t xml:space="preserve">id 126</w:t>
      </w:r>
    </w:p>
    <w:p>
      <w:r>
        <w:rPr>
          <w:b w:val="0"/>
        </w:rPr>
        <w:t xml:space="preserve">意大利出售的房产 根据意大利税务局的最新研究，意大利房产市场的销售量有了明显的增长，从中部首都的+0.3%上升到南部首都的+12.2%。对位于非首都城市的意大利待售房产感兴趣的买家，超过了意大利首都的城市。最有趣的地区和那些在出售或出租的情况下提供最大可能的报酬的地区是普利亚，特别是萨兰托。在西西里岛，特别是神庙谷之后，是拉古萨和锡拉库扎。对于那些喜欢山地的人来说，这些肯定是特伦蒂诺上阿迪杰最受欢迎的地区。当然，如果不考虑拉齐奥，特别是罗马的房地产销售，你永远无法谈论意大利的房地产市场，该行业的专家认为罗马是象征国际房地产投资的城市。数据证实了庞特利古雷和瓦莱达奥斯塔非常有活力，这要归功于作为第二居所出售的大量房产，以及对意大利出售的房产感兴趣的外国买家数量较多。上述研究还强调了意大利北部较大城市的力量，如米兰、都灵、热那亚、威尼斯和博洛尼亚，这些城市都在意大利出售的房产中排名前十。意大利房地产市场在列蒂（-7.3%）、拉奎拉（-5.3%）、桑德里奥（-5.3%）在贝内文托和伊塞尔尼亚的一些省份以及意大利中部的一些地区，如马尔凯大区（唯一的例外是安科纳）处于下滑状态。在另一极，我们发现卢卡（+15,5%）、特拉帕尼（房产出售+11,5%）、巴里（房产出售+10%）、维波瓦伦蒂亚（房产出售+10,9%）、皮斯托亚（房产出售+9,2%）和恩纳（房产出售9.8%）。</w:t>
      </w:r>
    </w:p>
    <w:p>
      <w:r>
        <w:rPr>
          <w:b/>
          <w:color w:val="FF0000"/>
        </w:rPr>
        <w:t xml:space="preserve">id 127</w:t>
      </w:r>
    </w:p>
    <w:p>
      <w:r>
        <w:rPr>
          <w:b w:val="0"/>
        </w:rPr>
        <w:t xml:space="preserve">膀胱炎是一种由膀胱粘膜炎症引起的疾病，膀胱粘膜常常被来自尿道的细菌，最常见的是大肠杆菌污染。这是一种常见的情况，一般来说是良性的，但由于其复发而令人气愤。它表现为反复的尿意、烧灼感、疼痛、排尿前或排尿时的刺痛感、下腹部的沉重感，有时还会排出少量血液（血尿）。但与尿路感染不同，没有发烧或背痛。有几个原因可以说明为什么你不应该立即盲目服药，借口是它在上次发作时缓解了你。如果你在服用常规药物时进行尿检，那么尿检是必不可少的，将没有任何价值。尿液消毒剂治疗必须至少服用10天。许多人认为，大量饮酒会使他们的尿液更加频繁，并增加疼痛。在现实中，情况恰恰相反，你有大量的尿液这一事实使你的痛苦大大减少。每天2升的数量似乎是一个最低限度。最好是喝酸性饮料（柠檬、橙子、柚子汁等）。这已经是一种治疗作用，因为尿路病菌在酸性环境中无法繁殖。在所有情况下，膀胱炎都可以通过休息得到改善或治愈。严格吃素食，断绝酒精饮料、乳制品和奶酪。每次发生感染时都要咨询医生，因为治疗不当的泌尿系统感染总是会复发，并可能导致慢性病，而这种慢性病的治疗要更精细，时间也更长。建议大量使用远离膳食的利尿茶：呱呱草：将30克呱呱草的根茎在足量的水中煮沸1分钟。丢弃具有苦涩味道的水。将这样湿润的嘎嘎草压碎，并在1.25升水中煮沸，直到只剩下约1升液体。煮沸后，加入8克甘草，离火并放凉。白天由茶杯取。玉米柱头（用于年轻人的膀胱炎）：按每升水30至100克的比例煎煮。每天喝3个茶杯。绣线菊：当水温只有90°C时，每升水用30克花浸泡，接触12小时。喝3杯。脓疱病（用于顽固的形式）：每升水10克干植物的输液：每天喝四分之三升。鲁西荣的野酸橙树（治疗疼痛和炎症）：用一汤匙的冷水煎煮一杯。煮沸3至4分钟。放置10分钟，每天喝4杯，热的，用蜂蜜加糖。白荨麻：每升水浸泡20克花。每天3杯。石楠（老年人）：每升水煎30克花，直到减少三分之一。每天服用2或3杯。在肾脏部位向膀胱和尿道放射出非常剧烈的疼痛的情况下，使用Cantharis 7 CH。患者在每次排尿前、排尿中和排尿后都有强烈的烧灼感，并伴有下腹部的痉挛。尿液稀少，浑浊，颜色深，有时带血。每小时服用5粒。</w:t>
      </w:r>
    </w:p>
    <w:p>
      <w:r>
        <w:rPr>
          <w:b/>
          <w:color w:val="FF0000"/>
        </w:rPr>
        <w:t xml:space="preserve">id 128</w:t>
      </w:r>
    </w:p>
    <w:p>
      <w:r>
        <w:rPr>
          <w:b w:val="0"/>
        </w:rPr>
        <w:t xml:space="preserve">你有兴趣在你的iPhone上玩一种真人大小的大富翁吗？如果是这样，你就可以马上开始玩房东申请。它可以让你在玩乐的同时虚拟地赢取金钱!记得去年，一家初创公司有一个项目，推出了Foursquaropoly，这是著名的孩之宝游戏和Foursquare应用程序的混合。这个项目的目标是，换句话说，推出一种 "生活化 "的大富翁，可以从iPhone上使用，并允许用户在进行交易时在Foursquare上签到，就像在真正的棋盘游戏上一样。随着时间的推移，《Foursquaropoly》从未见天日，在听到这个项目一年多后，它似乎已经失败了。也许正是由于这个想法，英国企业家詹姆斯-施拉格（James Shrager）有了提出他的概念的想法，因为它是基于--或多或少--相同的原则。著名的Foursquaropoly项目的作者可能被抢走了风头......无论如何，Shrager的项目有幸看到了曙光，乍一看，它的设计似乎是经过精心设计的，将乐趣和沉迷结合在一起。这款名为 "地主 "的iPhone应用程序遵循与 "四人行 "相同的原则。也就是说，用户的目标是管理他的（虚拟）资金，同时购买房产或（非常）战略性的地点。因为它不是要买所有东西和任何东西。不，它将是选择通常有许多Foursquare签到的地方。我们的目标是赚大钱!正如你所看到的，LandLord应用程序与著名的社交网络一起工作，你必须对自己进行地理定位。 事实上，LandLord是Foursquare的一种扩展，尽管它不需要安装后者才能发挥作用，但它确实需要你的Foursquare登录和密码。一旦你安装了这个应用程序并注册了你的Foursquare账户，你就可以开始你的房东冒险之旅了。首先，你将获得50,000美元的信贷。这笔贷款将用于你的首次收购。当你启动搜索购买场所时，你会立即注意到位于你附近的Foursquare场所会以列表的形式显示出来（见上文）。该列表还将告知你，你想要的地方是否可以出售。甚至更好的是，该应用程序的概念已经被推到了根据它的受欢迎程度，即它在Foursquare上获得的签到数量来了解每个地方的价值。一个地方越受欢迎，其价格就越高。锦上添花的是，根据每处房产的受欢迎程度，房东会注意定期对每处房产的价值进行重新评估。因为作为一个地方的 "主人"，如果有人入住，就会带来收入，但也要付出代价......显然是按照房产的价值计算的每日税款！"。因此，你必须小心翼翼地选择能带来收入的地方，并确保它们不会掏空你的银行账户......幸运的是，如果你的财务状况下降到零，系统会自动将你的房产出售，从那些价值最低的房产开始。其目的是让你回到游戏中。在《地主》中，当其他人在你的土地上行走时，财产评级是有意义的。事实上，虽然任何Foursquare用户都能够通过比你更频繁地访问一些地方而让你从 "市长 "的椅子上跳起来</w:t>
      </w:r>
    </w:p>
    <w:p>
      <w:r>
        <w:rPr>
          <w:b/>
          <w:color w:val="FF0000"/>
        </w:rPr>
        <w:t xml:space="preserve">id 129</w:t>
      </w:r>
    </w:p>
    <w:p>
      <w:r>
        <w:rPr>
          <w:b w:val="0"/>
        </w:rPr>
        <w:t xml:space="preserve">对于您在booknode合作伙伴网站的所有购买行为，一定要记得先点击以下列表中的相应链接。使用这些链接完全不需要花费任何费用，但可以确保合作网站对您的购买行为进行奖励，即booknode!你可以通过点击 "添加到我的最爱 "的链接来建立它，你可以在其他用户的资料页面的左上方找到这个链接。你好，我邀请你发现乔拉-J-约翰逊的新情色浪漫小说 "比梦境更美丽 "被发现。1927年春，达利娅是一位年轻的德国寡妇，独自生活在法国东部的农场。一天晚上，一个陌生人闯进了她的家...是那个一直在她的夜里出没的男人吗？https://booknode.com/plus_beau_que_les_reves_02189813 欢迎来到Booknode!我希望你喜欢它并发现很多新书。PS：如果你需要建议，不要犹豫，我就在这里 ^^ 你也是《我们的对手》的粉丝吗？</w:t>
      </w:r>
    </w:p>
    <w:p>
      <w:r>
        <w:rPr>
          <w:b/>
          <w:color w:val="FF0000"/>
        </w:rPr>
        <w:t xml:space="preserve">id 130</w:t>
      </w:r>
    </w:p>
    <w:p>
      <w:r>
        <w:rPr>
          <w:b w:val="0"/>
        </w:rPr>
        <w:t xml:space="preserve">他们对他们进行了所有能想象到的照顾。他们也有金色的头发，当他们的母亲给他们画画时，金币也从他们的头上掉下来。六个月后，父亲在城堡的花园里散步时，发现又有三朵美丽的花，随着它们的成长和茎部的上升，它们的叶子也枯萎了，落在地上。而且他还在担心他的妻子。http://blogs.msdn.com/b/devpara/archive/2012/11/05/d-233-couverte-de-c-amp-part-1.aspx 但九个月后，母猪又生了三个孩子，这次是三个小女孩，像白天一样漂亮。</w:t>
      </w:r>
    </w:p>
    <w:p>
      <w:r>
        <w:rPr>
          <w:b/>
          <w:color w:val="FF0000"/>
        </w:rPr>
        <w:t xml:space="preserve">id 131</w:t>
      </w:r>
    </w:p>
    <w:p>
      <w:r>
        <w:rPr>
          <w:b w:val="0"/>
        </w:rPr>
        <w:t xml:space="preserve">旅游街景服务已经绘制了7个新的瑞士滑雪区，包括Les Diablerets。如果你想分享信息或发现了一个错误，谷歌街景是个好地方。继2011年采尔马特和达沃斯之后，该地图服务今天上午在瑞士阿尔卑斯山上线了7个新的滑雪区。雪地摩托"，这些配备了摄像头的雪地摩托已经纵横交错地穿过了Les Diablerets、Gstaad、Sedrun、Arosa、St. Moritz、Corvatsch Furtschellas和Lenzerheide的山坡。从今天早上开始，还可以虚拟参观8个新的瑞士旅游和文化景点。其中包括：洛桑的瓦兰西公园、普兰金斯城堡（VD）和基耶特雷的教皇宫（FR）。这并不是这家计算机巨头在瑞士的第一次尝试。希龙城堡、拉沃葡萄园和雷蒂亚铁路的传奇性阿尔布拉/贝尔尼纳线已经被谷歌数字化了。而旅游业正在摩拳擦掌。"瑞士旅游局董事会成员托马斯-温克勒（Thomas Winkler）说："对瑞士旅游局来说，街景是一种奇妙的新的交流手段，使我们能够向世界展示我们的城市和风景。我们邀请您与我们分享您的观点、信息和论点。请使用你的全名，因为这将使讨论更加真实。你可以根据自己的意愿，通过Facebook登录或创建一个用户账户。虚假的身份将被禁止。我们不接受仇恨、诽谤、种族主义或仇外的信息、威胁、煽动暴力或其他侮辱。请保持尊重的语气，并记住许多人都在阅读你的文章。你必须在继续之前阅读并接受评论政策。我们很高兴你能给我们提供反馈。请事先注意以下规则：编辑们保留不发表评论的权利。这适用于一般情况，但特别适用于诽谤性、种族主义、不相关、偏离主题的评论，或使用外语或方言的评论。有花哨名字的评论，或有明显错误名字的评论，也不会公布。更多的编辑决定是既不负责任的存档，也不负责任的出函。将不提供电话查询。编辑也保留减少读者评论的权利。请注意，您的评论也可以在谷歌和其他搜索引擎上找到，编辑们不能做任何事情，而且一旦在搜索引擎的索引中发布，就会删除评论。</w:t>
      </w:r>
    </w:p>
    <w:p>
      <w:r>
        <w:rPr>
          <w:b/>
          <w:color w:val="FF0000"/>
        </w:rPr>
        <w:t xml:space="preserve">id 132</w:t>
      </w:r>
    </w:p>
    <w:p>
      <w:r>
        <w:rPr>
          <w:b w:val="0"/>
        </w:rPr>
        <w:t xml:space="preserve">我们目前正在寻找一位工程师加入我们在英国的团队。 我们正在寻找一位工程师加入我们在英国的团队。我们正在寻找一位经验丰富、积极进取的人加入我们的团队。 我们正在寻找一位经验丰富、积极进取的人加入我们的团队，加入我们的团队。你的主要任务如下。- 您将负责以下工作： - 选择合适的砂轮并调整机器 - 在给定的时间内按照质量和尺寸要求生产零件 - 检查磨削零件的质量并能够进行修正 - 良好的蓝图阅读知识（有时是复杂的零件） - 单一零件和/或小系列 - 复杂零件的机械调整（大约1/3的时间） - 对生产机器进行一级维护 招聘专业工人到技术员，长期合同，全日制。行业薪资：根据技能和经验 - 熟悉汽车行业使用的材料 - 诊断问题和补救的能力 - 建议对装配、制造或维修范围进行修改。经验4至10年 培训：CAP/BEP到Bac生产 严谨而执着，你意识到工作的准确性和精确性的重要性，这决定了工作的质量和企业的经济成果。你必须考虑到任何需要改进的意见，以便始终努力争取更好的结果。FESTOU INTERIM Vire: Festou Interim公司自2008年以来一直在协助诺曼底的公司进行招聘工作。作为一名临时雇员，Festou Interim致力于为您提供符合您的技能和经验的任务。我们的价值观是建立在人文主义基础上的："把人放在经济项目的核心 "是我们的信条。</w:t>
      </w:r>
    </w:p>
    <w:p>
      <w:r>
        <w:rPr>
          <w:b/>
          <w:color w:val="FF0000"/>
        </w:rPr>
        <w:t xml:space="preserve">id 133</w:t>
      </w:r>
    </w:p>
    <w:p>
      <w:r>
        <w:rPr>
          <w:b w:val="0"/>
        </w:rPr>
        <w:t xml:space="preserve">.以下是2011年5月发布的奇幻作品。该名单是按字母顺序排列的。更新：30/04/11 .这些信息列举如下。作者姓名 作者的名字：作品名称 - 书名，卷号（出版日期） 阿尔宾-米歇尔：巴姆：贝利亚尔：批评家：德尔库尔。西尔维斯特里、洛布德尔、贝尼特斯和芬奇：黑暗--Les âmes damnées，第三卷（5月18日）日食。∮ Nury, Lauffray, Xiaoyu, Alberti &amp; Tirso: Les chroniques de la légion, volume 1 (4 May) J'ai Lu: L'Atalante:VALLETTI Serge: Spasmi studium (19 May) Lokomodo: Michel Laffon: Milady: ∮ BLACK Holly &amp; NAIFEH Ted: Le Cercle - Les liens du sang, volume 1 (20 May) ∮ GREENWOOD Ed:Elminster - The Temptation of Elminster, volume 3 (20 May) Orbit: Panini: Pocket: ¤ FETJAINE Jean-Louis: The Elf Chronicles - The Blood of the Elves, volume 3 (12 May) ¤ HERBERT Franck &amp; ANDERSON Kevin J.After Dune - The Dune Hunters, volume 1 (May 12) Soleil Prod: ∮ Arleston, Tarquin &amp; Lise: The Gnomes of Troy - Not Afraid, volume 3 (May 25) ∮ Cordurié &amp; Lapo:康沃尔的领主--仙女的女儿，第二卷（5月25日） ¤ 高丁、克罗萨和派特罗：警戒者--标志，第一卷（5月25日） ¤ 高丁、乌格尔和曼巴：死亡的生活--暮色，第一卷（5月25日） ¤ 伊斯汀、克里蒂和科杜里。汉尼拔-梅里亚德克和奥丁之泪--圣玛丽亚-德拉-萨尔特，第3卷（5月25日） ¤ 拉蒙塔涅、坎-J和齐根弗鲁克：黑文-流放，第1卷（5月25日） ¤ 勒库雷和谢雷：拉汉-拉汉，第2卷（5月25日） ¤ 诺维、苏尔琴科。梵蒂冈的秘密笔记本--摩西之杖，第5卷（5月25日） ∮ 萨拉、阿利尔和尚佩洛维耶：斯皮内斯特--观鸟人，第1卷（5月25日） ∮ 塔基安和肯德尔：刀锋公司--文艺复兴，第1卷（5月25日） 5月25日）很多伟大的版本。谢谢Acr0的回顾 🙂 Bragelonne的Maguire看起来很不错，Briggs可能会在我的下一次购买中。我没有看到我正在等待的通常在5月到期的Eclipse的书，不过🙁啊，该死的，我却根据他们4月22日的帖子：/ 谢谢这个日历，这样我就能发现我的下一次购买了。我认为帕特里夏-布里格斯将在其中。尽管我一直想读，但我从未冒然读过布里格斯 :) 汉，但这是不对的！我现在要在5月大肆宣扬（是的，我通常远远地看着发行的书，但有些书名让我看着它们，就像 "你侯我想加入你的PAL，来吧，来让自己快乐"！）。作为一名ACL，生活是非常艰难的。我为你感到高兴!每个月都有这么多书，却没有足够的时间把它们读完......大叹气.... xD 我和你一样大叹气，你知道的!像往常一样，感谢你的回顾！你是如何做到的？谢谢你；)又是伟大的发布!不是吗？不要错过轨道上失落的法术书，这真是一个奇迹!我确实被诱惑了......但我必须找到时间来阅读它 !多么好的工作啊！感谢这个发布索引。你在告诉我；)很久以来，我在其他6位博主中给你颁发了一个时尚博主奖，理由是</w:t>
      </w:r>
    </w:p>
    <w:p>
      <w:r>
        <w:rPr>
          <w:b/>
          <w:color w:val="FF0000"/>
        </w:rPr>
        <w:t xml:space="preserve">id 134</w:t>
      </w:r>
    </w:p>
    <w:p>
      <w:r>
        <w:rPr>
          <w:b w:val="0"/>
        </w:rPr>
        <w:t xml:space="preserve">残疾：泰德、自闭症和所有其他人，我开这个话题不是为了抱怨，而是为了给大家提供建议，因为在这些领域，我们在面对它们之前往往是不知道的，能够讨论它们是件好事。而每个人的旅程都可以帮助下一个人向前迈进。我的两个孩子在去年7月被诊断出患有PDD，他们已经4岁了，其中一个比另一个更 "严重"，因为他被证明患有自闭症。他们不说话或说得很少，并且保持沉默。我们很难知道什么是来自g�m�lit�或他们的紊乱。在PS的开始阶段，我并没有因为他们的语言延迟而感到惊慌，因为他们的姐姐已经说得很晚了，也没有人m�decin或其他提醒我注意什么。因此，学校是地狱。在同一个班级里，我们有义务把他们和班上的同学分开。我花了大量的时间来准备，其中有2个开始。敏感的是，他对正音的理解和对正音的理解，以及对正音的研究。他们最多只有18/24个月大的孩子的语言。我还在C.D.Bron、Cams.D.cines、Orl.Bron等地购买了RDV，并向学校申请了一份MDPH文件，以便能更快地找到工作（租房）。L�O除了患有疾病外，还患有血清粘液性耳部感染，这使他的听力下降了30分贝，因此，他的病症 + 糖尿病=&gt;所有疾病。简而言之，在今天，Thimoty在语言方面取得了很大的进步，尽管他没有使用任何短语，但他的幽默感还是很强的。在 �crit �cole中，他似乎没有受到任何特别的延迟比较。他计划在开学前进行一次全面的评估。然而，对于L�O来说，情况就不一样了，因为他还没有恢复学习，必须重读硕士。我们正试图和同一个老师一起做，为了避免适应时间，我们已经开始使用PECS，这样他就可以被理解，而且似乎也在坚持。我们正在等待神经外科医生关于基因分析的结果。这些人都是活得很开心的小家伙，他们必须了解所有的限制，而且不可能在一天内完成，而且他们也不喜欢我们的爱慕。这些都是不稳定的残疾，这并不容易...但你有两个充满生命力的小家伙，而且他们有chande d'tre 2，他们一定会知道如何把对方拉起来！！！。我真诚地希望如此，目前Thimoty是受影响最小的，他觉得自己在很多方面比他的兄弟更有优势，而我的信仰是生活在他的生活中，因为他开始交朋友，他不再和他的兄弟在学校里玩，L�o也因此受到影响，他明确表示他想回来。但在某个地方�a会让他成长起来。另一方面......房子，它经常是castagne......该死的，听起来像双胞胎2007和他们的妹妹;-)关于：盘口：泰德，autidme和所有其他的问题......你可以选择一个 "Rh�ne "的特定主题，或者加入我们在 "sant�"的 "盘口 "部分的讨论。</w:t>
      </w:r>
    </w:p>
    <w:p>
      <w:r>
        <w:rPr>
          <w:b/>
          <w:color w:val="FF0000"/>
        </w:rPr>
        <w:t xml:space="preserve">id 135</w:t>
      </w:r>
    </w:p>
    <w:p>
      <w:r>
        <w:rPr>
          <w:b w:val="0"/>
        </w:rPr>
        <w:t xml:space="preserve">Larvik租车|从领先的租车供应商那里比较价格在Larvik, NorvegeRentalcargroup提供了一个在Larvik, Norvege租车的价格比较。我们向您展示拉尔维克所有租车公司的价格、车队和租车条件。每年有超过100.000人使用我们的服务，为他们的下一次租车节省时间和金钱。让我们帮助你在你的下一次租车中找到一个交易。拉尔维克租车|我们为你提供所有供应商的比较，但你要根据汽车价格、汽车租赁和汽车类别在拉尔维克选择你的租车。</w:t>
      </w:r>
    </w:p>
    <w:p>
      <w:r>
        <w:rPr>
          <w:b/>
          <w:color w:val="FF0000"/>
        </w:rPr>
        <w:t xml:space="preserve">id 136</w:t>
      </w:r>
    </w:p>
    <w:p>
      <w:r>
        <w:rPr>
          <w:b w:val="0"/>
        </w:rPr>
        <w:t xml:space="preserve">三岁的 "阿道夫-希特勒 "的父母已被剥夺了三个孩子的监护权，包括阿道夫的妹妹 "阿丽娜-国"。美国的司法系统认为，为这些孩子选择的名字构成了一种虐待。勇敢的父母们不敢相信！他们的孩子们也是如此。阿道夫-希特勒和阿丽娜民族!新泽西州的和平居民希斯和德博拉-坎贝尔以这种方式为他们的孩子命名，显示了他们对第三帝国创始人的依恋，这有点过于激烈。当地法官说，这些听起来很苦的名字构成了对孩子们的虐待和凌辱，他们将不得不一辈子背负着尴尬的名字。这对夫妇的三个孩子已被安置在寄养家庭，尽管父母已对该裁决提出上诉，并说他们有权叫他们的孩子做他们想做的事。2009年，新泽西州一家杂货店拒绝用德国独裁者的名字装饰一个生日蛋糕，"阿道夫-希特勒 "案因此而上了法庭。我们与这些乡下人的关系已经跌到了谷底。你可以对国家社会主义学说说三道四，但至少它是一种文化（来自 "大莱博斯基 "主题的对话，不要误会我的意思 🙂）。不开玩笑，他们是该死的落后的那些乡下人 2008或2009年的一个故事..........例如：http://www.gentside.com/enfant/adolf-hitler-retir...是巧合还是家族传统？小霍华德-坎贝尔是二战期间美国纳粹的领导人。他组建了两个师的美国党卫军，并于1945年被作为国家的叛徒和战争罪犯而被枪决。这些坎贝尔人有关系吗？小霍华德-坎贝尔是库尔特-冯内古特的小说《母夜叉》中的一个人物。他们是 "疯狂 "的父母！这是通过无辜的受害者进行的挑衅，司法系统夺走他们孩子的监护权是正确的。哦，这是邪恶的，邪恶的把他们的孩子带走!阉割他们！邪恶！讨厌！（好吧，我知道一个以乔叔叔命名的小 "约瑟夫"，但这不是一回事。"邪恶 "什么。The EVIL "什么。我不认为这些人给他们的孩子取什么名字有什么坏处。他们是在美国，自由和人权的土地上？NO????有的父母叫他们的孩子金正日、沙龙、列宁....我的意思是说，如果你想让我知道你是谁，我就会让你知道我是谁，我就会让你知道我是谁......？而沙龙就更不用说了，相反，他允许他们得救，你们这些没有受过教育的反犹太主义者!沙龙拯救犹太人......至少我们笑过了，那又怎样？金正日是800万人在挨饿，斯塔林是1800万人被驱逐（其中1/5死亡），更不用说毛泽东了，他刷新了所有记录。但在那里，虽然没有人打扰（不是犹太人，这可能是原因，其他的就不那么重要了）......@cyril: ANTISEMITE!!!父母用这样的名字给孩子取名，比什么都要自私!因为穷人要找工作、找住房等等，如果不改变的话，他们会很痛苦。谴责其他暴行</w:t>
      </w:r>
    </w:p>
    <w:p>
      <w:r>
        <w:rPr>
          <w:b/>
          <w:color w:val="FF0000"/>
        </w:rPr>
        <w:t xml:space="preserve">id 137</w:t>
      </w:r>
    </w:p>
    <w:p>
      <w:r>
        <w:rPr>
          <w:b w:val="0"/>
        </w:rPr>
        <w:t xml:space="preserve">Gunnar镜头色调 选择哪种镜头颜色？镜片色调 聚焦/变焦效果，使眼肌得到休息 弧形镜片，促进和保持良好的眼睛湿度 抗反射和抗划痕处理 特定涂层，增加镜片的耐用性 专利的diAMIX技术 由于其琥珀色镜片，高蓝光过滤 100%紫外线过滤 聚焦/ 缩放效果，使眼肌得到休息 弧形镜片，促进和保持良好的眼睛湿度 抗反射和抗划痕处理 特定的层压，增加镜片的耐用性 专利的diAMIX技术 最佳的蓝光过滤，由于其透明的镜片，几乎不改变颜色，其难以察觉的过滤器100%过滤紫外线 晶体聚焦/变焦效果，使眼肌得到休息 弧形镜片，促进和保持良好的眼睛湿度 抗反射和抗划痕处理 特定的层压，增加镜片的耐用性 专利的diAMIX技术 轻度蓝光过滤，完美的色彩感知100%过滤紫外线 办公室系列 游戏系列 液体系列 水晶系列 琥珀色 BPF 65 - 阻止65%的蓝光 Gunnar标志性的琥珀色镜片技术提供了更好的对比度和视觉性能，同时减少眩光并阻止最强烈的光谱部分。在对比度、舒适度和视觉效果方面，是最好的保护。琥珀色镜片过滤掉65%的高强度有害蓝光和100%的紫外线。Liquet BPF 35 - 阻挡35%的蓝光 Gunnar Liquet是一个中间解决方案，适合那些寻求最佳蓝光保护和高色彩保真度的人。Liquet阻挡了来自屏幕的35%的人工蓝光，而不影响色彩感知，因此你的创造力保持不变，你的眼睛也更加放松。Crystalline BPF 10 - 阻挡10%的蓝光 Crystallines是专门为需要对周围颜色有完美视觉的平面设计师、摄影师、视频和编辑专家而设计的。如果你的职业需要你与颜色打交道，那么晶石就是为你而生。晶体能过滤掉10%的高强度蓝光和100%的紫外线。什么是蓝光保护因子（BPF™）？BPF是对镜片提供的蓝光和紫外线保护的测量。BPF的范围从0到100，这是Gunnar技术阻挡的蓝光水平的数量。BPF越高，镜头阻挡的蓝光就越多。BPF可以与衡量防晒品保护水平的SPF（防晒系数）相比较。该选择哪些呢？- 我们建议使用琥珀色镜片以获得最佳保护。- Liquet镜片是保护和美学之间的一个很好的折衷。- 晶状体镜片仍然是要求完美色彩感知的职业的理想选择（关于潘通色/图形的工作）。不要忘了也要保护自己免受阳光照射 太阳范围内阻挡UVA和UVB 弯曲的镜片，促进和保持良好的眼睛湿度 特定的层压，增加镜片的耐用性 专利的diAMIX技术 我们的太阳镜有一个色调，让你在离开办公桌的时间里优化你的体验。有了这些太阳镜，你就可以面对太阳紫外线的侵袭了!贡纳是解决方案!我们的防晒霜能阻挡阳光中所有的UVA和UVB射线，同时允许有益的蓝光通过，因此你不会失去好处。蓝光，在光谱上可见，直接到达眼睛底部。</w:t>
      </w:r>
    </w:p>
    <w:p>
      <w:r>
        <w:rPr>
          <w:b/>
          <w:color w:val="FF0000"/>
        </w:rPr>
        <w:t xml:space="preserve">id 138</w:t>
      </w:r>
    </w:p>
    <w:p>
      <w:r>
        <w:rPr>
          <w:b w:val="0"/>
        </w:rPr>
        <w:t xml:space="preserve">瑞典语指南：不同版本的区别 2013年4月28日18:02 瑞典语在瑞典和芬兰部分地区使用，与芬兰语同为第二官方语言（不过，瑞典语是芬兰奥兰群岛的唯一官方语言）。从一个地区到另一个地区，你会发现不同的方言变体，更多的是关于发音和某些表达方式。例如，南部方言（skånska）在发音上接近丹麦语，对于学过 "古典 "斯德哥尔摩瑞典语（Rikssvenska）的人来说可能无法理解。 一般来说，电视上说的是Rikssvenska，大多数来自其他地区的瑞典人可能会说一种接近斯德哥尔摩瑞典语的变体方言。瑞典语是一种印欧语系语言，属于日耳曼语族和东北欧语族的分支。它与挪威和丹麦的邻国所讲的其他斯堪的纳维亚语言非常相似。瑞典语使人能够毫无困难地理解挪威语的口语和书面语以及丹麦语的书面语。另一方面，对于不习惯丹麦口音的人来说，丹麦语的口语理解能力非常有限。- 1 发音 - 1.1 元音 - 1.2 辅音 - 1.3 常见的双元音 - 2 句子列表 - 3 基本 - 3.1 问题 - 3.2 数字 - 3.3 时间 - 3.3.1 小时 - 3.3.2 持续时间 - 3.3。3 天 - 3.3.4 月 - 3.3.5 写下时间和日期 - 3.4 颜色 - 3.5 交通 - 3.5.1 公共汽车和火车 - 3.5.2 方向 - 3.5.3 出租车 - 3.6 住宿 - 3.7 钱 - 3.8 吃饭 - 3.9 酒吧 - 3。10 购物 - 3.11 驾驶 - 3.12 权力 - 4 了解更多 - 5 另见 发音 元音 a：读作 "â"，如 "粘贴 "e：读作 "é"，如 "钥匙 "i：读作 "i"，如 "读 "或 "si "o：读作 "ou"，如 "mou "和 "rux "j：读作 "y"，如 "yeah "y：读作 "u"，但是是特殊 "u"，圆唇。对法国人来说，这是一个非常复杂的声音，但有一个小技巧：让它听起来像要发 "u"（圆唇），同时保持这个姿势，说 "i"。 ä：读作 "ê"，如 "fenêtre" ö：读作 "eu"，如 "feu "或 "vieux" å：读作 "ô"，如 "ôde"、"côte"。有时你可以听到 "ôa'"，这取决于不同的地区，尤其是在斯德哥尔摩。句子列表 在瑞典语中，没有像法语那样的vous的礼貌形式。自20世纪60年代以来，每个人都是直呼其名（尽管按照惯例，与王室成员不能直呼其名）。基地 - 你好。- Hej. (Hey) - 你好吗？- Hur mår du ? (hûr môr dû); Hur står det till (hû schtôr dé till - 很好，谢谢。- 我的胸罩，大头针。(Muké bra tak) - 你叫什么名字？- Vad heter du ? (va héter dû) - 我的名字是_____。- Mitt namn är ____ (mitt namn er) - 很高兴认识你。- Trevligt att träffa dig (trévlit at trèffa dey), trevligt att träffas (trévlit at trèffas), - 请。- Snälla (snèlla) 不像法语中那样使用。这里有一个坚持要求的词。- 谢谢你。- Tack (tak) - 不客气 - Var</w:t>
      </w:r>
    </w:p>
    <w:p>
      <w:r>
        <w:rPr>
          <w:b/>
          <w:color w:val="FF0000"/>
        </w:rPr>
        <w:t xml:space="preserve">id 139</w:t>
      </w:r>
    </w:p>
    <w:p>
      <w:r>
        <w:rPr>
          <w:b w:val="0"/>
        </w:rPr>
        <w:t xml:space="preserve">2020年2月6日。世界反对切割女性生殖器日 全世界大约有2亿妇女受到切割女性生殖器（FGM）的影响，也被称为女性割礼。这是一种出于非医疗原因改变和伤害妇女外生殖器的手术。除了侵犯她们的权利外，这种做法还对有关妇女和女孩的身体完整和健康造成严重影响。马里的特点是流行率最高之一。据估计，85.2%的马里妇女受到割礼（来源：世卫组织）。这种做法植根于社区和习俗之中。由于文化、社会或宗教的原因，缺乏关于这种做法的健康后果的信息，往往使其长期存在。这就是为什么卢森堡Follereau基金会项目的目标之一是通过组织提高认识的会议，让人们了解身体和心理上的后果，从而改变人们的行为。2020年，86名社区转播员将接受关于GBV（基于性别的暴力）的动画技术培训。至于传统的切除者，他们接受了扫盲培训，并转化为社区转播员，以提高人们对这种做法的后果的认识和宣传。为了让妇女有权组建家庭，而不至于在怀孕期间，特别是在分娩时因切割女性生殖器造成的并发症而有生命危险，我们需要您的支持。在世界反对切割女性生殖器日的框架内，卢森堡Follereau基金会和PADEM在卢森堡市的支持下，将于2020年2月6日中午12点至下午2点在卢森堡市的武器广场组织一场关于切割女性生殖器的宣传活动。在你周围了解情况并谈论它，已经是在为妇女的身体完整性采取行动。</w:t>
      </w:r>
    </w:p>
    <w:p>
      <w:r>
        <w:rPr>
          <w:b/>
          <w:color w:val="FF0000"/>
        </w:rPr>
        <w:t xml:space="preserve">id 140</w:t>
      </w:r>
    </w:p>
    <w:p>
      <w:r>
        <w:rPr>
          <w:b w:val="0"/>
        </w:rPr>
        <w:t xml:space="preserve">舞蹈人生：工作坊 "舞蹈人生 "在亚当岛（95）结束日期：17/09/2020时间：19:45至22:15舞蹈人生工作坊 "舞蹈人生 "在亚当岛（95）"密宗-舞蹈 "让我们从最深的压力中解放出来！日期。2020年9月17日、10月15日、11月19日和12月17日星期四 多米尼克-布瓦利是一名骨科医生D.O.，领导个人发展讲习班已有20年。他提供广泛的研讨会，帮助你发现幸福和自我认识的工具，以便将自己从根深蒂固的压力中解放出来。使用的 "工具 "将是不同形式的冥想、生物能量、呼吸练习、不同形式的舞蹈疗法、能量觉醒练习......以及谈话的时间。其目的是连接身体的所有层面，身体、能量、心理、情感和精神。地点：Ajna Studio Yoga - 29 Avenue Michel Poniatowski, 95290 L'Isle Adam 费用：每个工作坊24欧元 时间：晚上7点45分至10点15分 日期：2012年3月1日2020年9月17日、10月15日、11月19日和12月17日星期四 信息和注册。Dominique Bouilly 06 11 50 32 34</w:t>
      </w:r>
    </w:p>
    <w:p>
      <w:r>
        <w:rPr>
          <w:b/>
          <w:color w:val="FF0000"/>
        </w:rPr>
        <w:t xml:space="preserve">id 141</w:t>
      </w:r>
    </w:p>
    <w:p>
      <w:r>
        <w:rPr>
          <w:b w:val="0"/>
        </w:rPr>
        <w:t xml:space="preserve">因为你的博客是为了让你了解情况，这也意味着我在这里不仅仅是为了给你带来好消息。在我上次与BCA交流后，我最近与另一个德国实验室联系。的确，我的情况正在慢慢恶化......由于受伤，我从5周前就不能进行任何运动，单靠桑拿也不能解决问题。今天下午，我与实验室进行了一次Skype对话。根据我最后的BCA结果，他们确认存在博利氏病......所以我们又回到了起点......面试、验血、面试和治疗......所以我们又来了......我必须承认，即使在我脑子的某个角落，我知道我没有被治愈这是一个非常难以吞咽的药丸......我感觉我回到了两年前......虽然我当然不是以前的样子......但还是非常难以承认......我会一如既往地通知你一切，以及实验室的名称等......很快。我只能说，我真正欣赏的是，我不必旅行，甚至可以通过skype进行第一次预约。很快就会见到你们了 !!!!😘 Re-你好，奥黛（我肯定是在纠缠你！DSL！）只是一个问题：我看了你大约40分钟的视频，我觉得很不可思议，之后我在网上找了一个红外线桑拿房，我也看到了这项投资的财务金额，鉴于我的经济能力不高，这让我放慢了很多，所以我想问你，它是否真的对你有很大帮助，你是如何在家里安装它的（地方？这真的是合理和有用的吗？ 谢谢你，祝你好运。Emmanuel（又是我！）PS：我刚刚在博客的另一个部分看到了你关于这个主题的帖子，所以这条信息取消了之前的信息！dsl!你好。诚然，这个桑拿房已经成为我一年来的日常生活。而且仍然是我不时的救星。它对我来说不费吹灰之力，而且消耗甚微。它是可折叠的，所以不会占用太多的空间。它是可以机洗的。我已经使用它很长时间了，它帮助我排毒，让我摆脱了神经迷雾和严重疼痛的时期。我现在用的就是这个，我不知道该怎么用，但我想说的是，如果你想用这个，你就得用这个，如果你想用这个，你就得用这个，如果你想用这个，你就得用这个，如果你想用这个，你就得用这个，如果你想用这个，你就得用这个，如果你想用这个，你就得用这个，如果你想用这个，你就得用这个，如果你想用这个，你就得用这个，如果你想用这个，你就得用这个。谢谢你，祝你好运 你好，我已经做了大约3个疗程，每个疗程30分钟，现在已经做了2/3个月，我必须说这些疗程减少了我的痛苦，当我进入这些疗程时，我很痛苦，当我出来时，我不再或几乎不再痛苦，但我非常累，大约有1小时，我需要休息，但之后就是美好的一天了。我又开始骑电瓶车了，但我每次骑20公里左右。 这是我的见证，可能会有帮助。 这是莫德的见证，我也和她一样，试图缓解疼痛。你还在和你的朋友一起训练吗？我又开始了为期3个月的治疗，与上次2个月的治疗相比，使用了4种新的抗生素😦，医生正试图找出是哪种 "虫子 "导致了2、3种 "神经系统 "症状不离身！所以他要广泛使用几种抗生素。 到目前为止，有些症状已经消失了🙂但战斗还没有结束！... 真诚的你好，奥黛，首先，在这个困难的时刻我想给予鼓励。</w:t>
      </w:r>
    </w:p>
    <w:p>
      <w:r>
        <w:rPr>
          <w:b/>
          <w:color w:val="FF0000"/>
        </w:rPr>
        <w:t xml:space="preserve">id 142</w:t>
      </w:r>
    </w:p>
    <w:p>
      <w:r>
        <w:rPr>
          <w:b w:val="0"/>
        </w:rPr>
        <w:t xml:space="preserve">Saint-Nicolas-d'Aliermont的手机天线 Saint-Nicolas-d'Aliermont镇有3个手机天线。目前，没有安装5G天线。- SFR在Saint-Nicolas-d'Aliermont有2个移动天线，其中2个是4G+，最大理论速度为337.5 Mb/s。- Bouygues电信在Saint-Nicolas-d'Aliermont有2个移动天线，其中2个是4G+，最大理论速度为337.5 Mb/s。- Free在Saint-Nicolas-d'Aliermont配备了1个移动天线，其中1个是4G+，最大理论速度为262.5 Mb/s。在Saint-Nicolas-d'Aliermont的最新移动事件 20/06/2019 : Bouygues Telecom在522459号天线上4G+提速 28/05/2019 : SFR在522459号天线上4G+提速 02/01/2018 : Orange在669512号天线上4G开放</w:t>
      </w:r>
    </w:p>
    <w:p>
      <w:r>
        <w:rPr>
          <w:b/>
          <w:color w:val="FF0000"/>
        </w:rPr>
        <w:t xml:space="preserve">id 143</w:t>
      </w:r>
    </w:p>
    <w:p>
      <w:r>
        <w:rPr>
          <w:b w:val="0"/>
        </w:rPr>
        <w:t xml:space="preserve">太多的税收压力显然会扼杀税收，更不用说附带的损害。对艺术作品征税的决定是一个糟糕的措施。它将带来相对较少的资金，并会导致所有的私人收藏品都流向国外。赞助是艺术领域融资的一个不可忽视的方面。我已经认为ISF是拼凑出来的。政府需要钱来平衡国家的账目。让它从削减开支开始。然而，我观察到，这个政府正在扼杀艺术，一方面降低文化预算，另一方面增加艺术的税收负担。真是胡说八道。我倾向于认为，除了遗产和推广法语之外，文化部是一个凭空产生的机构，它比法国的其他机构更具有意识形态性。因此，我认为我们应该把更大的空间留给动物们（例如留给基金会，就像Bayrou在2007年和2012年建议的那样）。我一点也不喜欢国家补贴的艺术创作的想法。我们看到了在苏联发生的情况，更普遍的是在那些想要 "强大 "的政权中发生的情况。我相信一个保障自由的国家，但绝对不相信一个定义什么是艺术或不艺术的国家。简而言之，社会主义国家的做法完全错误。问题是，艺术领域在法国已经养成了这样的坏习惯，随着时间的推移，要把它从国家的坏怀抱中解救出来是很痛苦的。在我看来，给予它真正的财政自由（它已经在某些领域从一个贬义的制度中获得了巨大的利益），似乎比任何形式的包庇都更有可能刺激它，不管是多么的金贵。简而言之，只要公共领域介入，就由地方政府来确定他们与艺术的关系，至于其他方面，则由创作者的财政自由来决定。这是一个不错的自由主义交易，会让我的左翼托瓦里奇不寒而栗，但在这个时代可能不缺乏常识......具有讽刺意味的是，洛朗-法比尤斯在游说艺术品不被纳入财富税计算范围的20年后，仍然在政府中任职，借口是他的父母是古董商。至于其他的，不管是什么人，法国的税收总是很愚蠢。文章简介：好的税收的困境 http://0z.fr/uS5mH 作者：:Carbone 12 | 星期二, 2012年10月16日 国际社会保障基金是一种不公平的、经济上危险的税收，因为它是一种生理上的税收。作者： :Phil | 2012年10月16日 星期二 要对艺术市场略知一二，在我看来，在国际货币基金组织的计算中豁免这些小饰品一直是一种反常现象，相反。可怜的富人！被迫在押注地壳之前三思而后行。这不是生活的方式。想想看，我们将失去所有这些优秀的头脑。多么可惜啊，亲爱的异教徒人们不禁为这些成群结队的被诅咒的画家，这些超前的涉猎者的人群而颤抖，所有这些人才都在国外蒸发了。我不会对宣布他们离开的消息眨一下眼睛：让他们到其他地方去练习有补贴的颠覆艺术。第二点：你不能通过对艺术作品征税来定义什么是艺术或不艺术。税收不是审查，对苏联的影射在我看来有点愚蠢：自1970年代以来，法国对艺术进行了大规模的补贴。那又怎样？最后，我不明白地方当局与这场关于艺术和税收的辩论有什么关系。在现实生活中，而不是在 "辅助岛"。</w:t>
      </w:r>
    </w:p>
    <w:p>
      <w:r>
        <w:rPr>
          <w:b/>
          <w:color w:val="FF0000"/>
        </w:rPr>
        <w:t xml:space="preserve">id 144</w:t>
      </w:r>
    </w:p>
    <w:p>
      <w:r>
        <w:rPr>
          <w:b w:val="0"/>
        </w:rPr>
        <w:t xml:space="preserve">对Élise Pujol来说，这是个令人鼓舞的第一次。Nodomian Élise Pujol为她的第一次国际公开赛打得很好。在本周末于Saint-Symphorien体育馆举行的法国青年国际比赛中，这位年仅14岁的法国姑娘（仍然是个年轻的女孩）赢得了初级组的冠军。</w:t>
      </w:r>
    </w:p>
    <w:p>
      <w:r>
        <w:rPr>
          <w:b/>
          <w:color w:val="FF0000"/>
        </w:rPr>
        <w:t xml:space="preserve">id 145</w:t>
      </w:r>
    </w:p>
    <w:p>
      <w:r>
        <w:rPr>
          <w:b w:val="0"/>
        </w:rPr>
        <w:t xml:space="preserve">GAME：在圣诞树下，员工有球 自9月起被接管，为期6个月，法国GAME本应在上个月给出关于其恢复可能性的消息。由于在此期间出现了新的报价，该公司现在有一个额外的时间--将最后期限推至2013年1月--向博比尼商业法庭提交其选择。在年终大促中，公司和员工的处境难免微妙。其中一位已经在公司工作了五年多的人证实了许多员工所感受到的不确定性和压力。"自夏天以来，我们一直生活在地狱里：没有关于商店关闭的沟通，我们几乎是在结束前几天通过一封可怜的电子邮件一夜之间被告知这个消息"，这位垂头丧气的商店经理解释说，他指的是8月份的事件以及破产管理以来的关闭事件。"员工们从未收到任何宣布情况的初步信函，也没有收到法律规定的裁员面谈：他们中的许多人正在就这一问题向劳资法庭提起诉讼。对于被解雇的员工，我们能够查阅到的一份内部文件提到，由于公司行政管理的延迟，裁员奖金和余额的支付有很大的延迟，在2013年1月之前可能无法支付。工会发出的一封电子邮件还谈到了工作保护计划（PSE）管理的匆忙，同时发送裁员通知和职业保障合同（CSP），这对内部重新分类的可能性是混乱的。对于仍然在职的员工，据说压力来自于恐吓手段，如 "不及时的电话 "或在一个论坛上的留言，该论坛是由那些想罢工的员工建立的，但由于受到威胁而改变了决定。"我们每天都会收到来自区域经理的压力，他们简单地告诉我们，如果我们做得不好，我们就是下一个要被解雇的人，"这位店长说。"一位经理擅自直接回应了罢工者的论坛，并给组织者打电话，说他下次去他们的城镇时要和他们算账。"最后，管理层已经通知员工，如果没有为GAME法国公司找到买家，该公司将在明年3月/4月关闭所有或大部分商店；由于目前正在对网站进行全面整改，在网上销售方面进行准独家重新定位的可能性也不容忽视。经编辑联系，该组织的发言人Julien Trosdorf否认了这种可能性，并提供了一些关于最新事件的细节，以及GAME在法国的未来。"在讨论的这个阶段，预测商业法庭的决定为时尚早。Trosdorf解释说："有许多情况是可能的，包括以较小的规模继续开展业务。"然而，不存在关闭所有商店的问题，也不存在主要集中于网上销售的问题。至于原计划于11月中旬重新设计的网站，他解释说，与商店关闭有关的程序推迟了网站的启动，尽管商业活动预计要到2013年1月才会恢复，但它应该在下周准备好。"在线销售在任何情况下都将是集团的一项补充活动"。1月前没有新的关闭项目 GAME还为自己的内部沟通不畅进行辩护，并声称工委会在组织的会议上系统地提供了最新信息。</w:t>
      </w:r>
    </w:p>
    <w:p>
      <w:r>
        <w:rPr>
          <w:b/>
          <w:color w:val="FF0000"/>
        </w:rPr>
        <w:t xml:space="preserve">id 146</w:t>
      </w:r>
    </w:p>
    <w:p>
      <w:r>
        <w:rPr>
          <w:b w:val="0"/>
        </w:rPr>
        <w:t xml:space="preserve">这篇文章还没有被AJPN填写，但不要犹豫，为了恢复这个公社对第二次世界大战的记忆。证词、回忆录、论文、研究、演讲和学校工作[添加你自己的]Paul Joseph dit Joseph Bourson 作为人质被捕，1944年6月11日在Mussidan（Dordogne）被枪杀，博客2页，制作2011文章在我的家谱研究期间写的，然后在线发表博客（http://majoresorum。eklablog.com）献给BOURSON家族，他们于1940年被驱逐出Vigy（摩泽尔）村，并在Mussidan（多尔多涅）和周围的村庄避难，在整个战争期间他们一直生活在那里。1944年6月11日被枪杀的52名人质中就有几名来自维吉的人。</w:t>
      </w:r>
    </w:p>
    <w:p>
      <w:r>
        <w:rPr>
          <w:b/>
          <w:color w:val="FF0000"/>
        </w:rPr>
        <w:t xml:space="preserve">id 147</w:t>
      </w:r>
    </w:p>
    <w:p>
      <w:r>
        <w:rPr>
          <w:b w:val="0"/>
        </w:rPr>
        <w:t xml:space="preserve">WordPress 欢迎来到WordPress。在我们开始之前，我们需要一些关于你的数据库的信息。你将需要收集以下信息来进行。我们将使用这些信息来创建wp-config.php文件。如果由于某种原因，自动创建的文件不能工作，不要担心。它的唯一动作是将数据库信息添加到一个配置文件中。你也可以简单地在文本编辑器中打开wp-config-sample.phpd，填写你的信息并保存为wp-config.php。需要帮助吗？我们在这里提供帮助。你应该已经从你的虚拟主机上收到了这个信息。如果你没有，你需要联系你的主机来继续。如果你准备好了......那就开始吧!</w:t>
      </w:r>
    </w:p>
    <w:p>
      <w:r>
        <w:rPr>
          <w:b/>
          <w:color w:val="FF0000"/>
        </w:rPr>
        <w:t xml:space="preserve">id 148</w:t>
      </w:r>
    </w:p>
    <w:p>
      <w:r>
        <w:rPr>
          <w:b w:val="0"/>
        </w:rPr>
        <w:t xml:space="preserve">#51 在24/09/2012, at 11:51 - Christophe C Re: 亚马逊和Ubuntu1MusicStore的链接默认在Quantal中 对于那些购买书籍或音乐的人来说，拥有一个音乐商店和一个书店是很实用的。如果Ubuntu中没有音乐商店或书店，无论如何你都要在网上寻找它们。除非你不买东西，或者你只去实体店。如果Ubuntu在这上面得到了钱，而不是什么都没有，那就更好了。#52 On 09/24/2012, at 11:55am - shindz Re: Amazon and Ubuntu1MusicStore links by default in Quantal sorrodje wrote: I don't like it at all but if it can be removed without any problem it doesn't bother me more than that. Yes, but you may not be representative of most users who will not know how to remove it and who, each time they search for a program present on their computer, will receive far more suggestions for consumption than relevant answers to their legitimate request.更不用说可能产生的痕迹和带宽流量了。 而且你不知道他们是否会介意从亚马逊或U1获得结果，所以你不会拿回任何东西。#53 On 24/09/2012, at 12:13 - sorrodje Re: Amazon and Ubuntu1MusicStore links by default in Quantal cep wrote: I don't like it at all but if it can be removed without any problem it doesn't bother me more than that.是的，但你可能不能代表大多数用户，他们将不知道如何删除它，而且每次在他们的计算机上搜索一个程序时，他们将收到更多的消费建议，而不是对他们合法要求的相关答案。更不用说可能产生的痕迹和带宽流量。 而且你不知道他们是否会介意从亚马逊或U1获得结果，所以你没有拿回任何东西。我不知道cep的意见是否具有代表性，但它同样具有相关性。 这不是一个细节，这些商业建议会引起人们的强烈不满，我们不要怀疑这一点。#54 在2012年9月24日下午12:28 - cep cep写道：Sorrodje写道：我一点也不喜欢它，但如果它可以毫无问题地被删除，它不会让我更困扰。是的，但你可能不能代表大多数用户，他们不会知道如何删除它，而且每次他们在电脑上搜索一个程序时，会收到远多于对其合法要求的相关答案的消费建议。而且你不知道他们是否会介意从亚马逊或U1获得结果，所以你没有拿回任何东西。但我没有声称代表任何人，我向你保证。但我对自由软件所能代表的东西有一定的想法，也许我承认是很个人的想法。而且，在这个相同的想法的名义下，我想你会授予我在这里 "反映 "我的意见的权利。没有？而且，我提前向你保证另外两点：以这些相同的原则为名，我完全承认Canonical有权利提供这些功能，以及订阅这些功能的用户有权利使用它们。不要感谢我，这只是从我所遵循的原则的逻辑中得出的结论。#55 在24/09/2012，在13:02 - 帐户删除 关于：亚马逊和Ubuntu1MusicStore链接默认在Quantal同时，如果我们有机会帮助Ubuntu / Canonical赚钱，而不花任何东西在我们身边...特别是因为我们没有义务使用它，其启动器是可重复使用的...不应该成为偏执。</w:t>
      </w:r>
    </w:p>
    <w:p>
      <w:r>
        <w:rPr>
          <w:b/>
          <w:color w:val="FF0000"/>
        </w:rPr>
        <w:t xml:space="preserve">id 149</w:t>
      </w:r>
    </w:p>
    <w:p>
      <w:r>
        <w:rPr>
          <w:b w:val="0"/>
        </w:rPr>
        <w:t xml:space="preserve">逃跑。让自己做梦。在一个随机的标题和两个谜一样的句子之后，我可以告诉你（对于那些不顾这个随机的标题和这两个谜一样的句子来读我的人来说），我的假期过得很好！我想说的是，我是一个伟大的人。我很喜欢它!我不关心下雨和天气。生活在其他地方。你将很快看到的图片...是时候让我整理一下了。朋友们，祝你们星期一过得愉快为我们享受！！！。节日快乐 Chrys ♥节日快乐 Chrys!*** 嗨，Chrys!:o)是的！做梦吧好好享受吧!好好享受吧!开心点!当生活为你提供这个机会时，你必须毫不犹豫地抓住它 !!!!:o):o):o)BIG KISS CHRYS，你看......你今天早上的出版物让我很高兴!你的照片很美，激发了禅意!:o)再次感谢!:o)***有一个良好的时间!Bisouxxx 继续!祝你假期愉快，做梦吧 :)祝你假期愉快，克莱斯！;o) 对我来说也是第二个星期了。享受它，尽管天气不在我们这边......。非常好的照片...享受....祝你有一个美好的一天和一个美好的假期哦，时间暂停你的飞行这幅漂亮的图片 "沉默的制造" .............做梦的一周，亲吻christyn 我跟着线程......我走了，我做梦；)假期愉快，克莱斯。好好享受吧:))在任何情况下，都是非常好的黑白照片!祝您假期愉快!祝你节日快乐，这是很好的享受 ^^ 你是对的，要充分享受它 ....我这边也在做;o) BIZ 好的公式...你是对的，Chrys，享受...多么美丽的照片！我喜欢它 ....享受您的假期....你是对的，享受吧!祝你假期愉快，好好休息!非常好的图片一个整理照片的好时机......。为什么是这个？如何在这一过程中获得最佳效果？如何将这个和那个联系起来？等等......我不知道你的假期是怎么过的，但我知道这张照片非常漂亮。祝你假期愉快 Chrys 享受生活给你的美好时光 !!!!我喜欢 "逃离"，这是我真正想做的，你做到了。:):):)这张黑白照片很美，叫人眼前一亮!感谢你为我们打开的这扇窗，让我们看到快乐的视野。我希望你能充分享受它......。亲亲，亲亲，非常美好的夜晚，克莱斯，我期待着我的：我觉得我有一个'衣架在我的空中飞人'!享受吧!我开始了我的......感觉很好！"。享受吧。这是唯一真实的东西!享受这一刻...非常为你高兴，最主要的是感觉良好。 我非常喜欢你的照片!一张没有凝固的瞬间的照片......相反，它都是反射的！"。享受假期并对一切感到高兴是对的！你的工作是对的。很好，我喜欢这张照片，我对这个帖子的回复是有很多延迟的（你现在知道我的狂热......），但这张照片是值得的。我喜欢它的黑白色，它暗示了很多感觉，等待、无聊、休息，总之我们有选择。</w:t>
      </w:r>
    </w:p>
    <w:p>
      <w:r>
        <w:rPr>
          <w:b/>
          <w:color w:val="FF0000"/>
        </w:rPr>
        <w:t xml:space="preserve">id 150</w:t>
      </w:r>
    </w:p>
    <w:p>
      <w:r>
        <w:rPr>
          <w:b w:val="0"/>
        </w:rPr>
        <w:t xml:space="preserve">Ostrum AM公司的首席经济学家Philippe Waechter与我们一起，为我们提供了他对本周末的经济评估。周一，国际货币基金组织的一份公告证实了新兴国家的增长放缓。欧洲央行周四提供了一些保证，但似乎在新的金融风暴发生时缺乏工具。英国脱欧和美国停摆仍然是眼前不确定因素的核心。Ostrum AM公司的首席经济学家Philippe Waechter与我们一起，为我们提供了他的周末经济评估。周一，国际货币基金组织的一份公告证实了新兴国家的增长放缓。欧洲央行周四提供了一些保证，但似乎在新的金融风暴发生时缺乏工具。英国脱欧和美国停摆仍然是眼前不确定因素的核心。Ostrum AM公司的首席经济学家Philippe Waechter与我们一起，为我们提供了他的周末经济评估。周一，国际货币基金组织的一份公告证实了新兴国家的增长放缓。欧洲央行周四提供了一些保证，但似乎在新的金融风暴发生时缺乏工具。英国脱欧和美国停摆仍然是眼前不确定因素的核心。招聘的世界正在发生变化!在简历和求职信之外，拉拢和网络是实现你目标的真正杠杆。无论如何，这就是Keycoopt的联合创始人和主管Antoine Perruchot每天都在捍卫和推动的事情。由于他的解决方案，招聘人员可以在他们数以千计的员工中锁定能够为某一特定职位推荐合适人选的人。Keycoopt本身目前正在招募新的人才以继续发展。自营交易员、《市场策略》一书的作者Bernard Prats-Desclaux介绍了今天上午在巴黎证券交易所上涨和下跌的股票。自营交易员、《市场策略》一书的作者Bernard Prats-Desclaux介绍了今天上午在巴黎证券交易所上涨和下跌的股票。自营交易员、《市场策略》一书的作者Bernard Prats-Desclaux介绍了今天上午在巴黎证券交易所上涨和下跌的股票。InteractivTrading的合伙人Xavier Fenaux对CAC40的开幕进行了评论。巴黎指数今天上午很稳定，与本周以来相当平静的宏观和微观经济新闻相一致。然而，4900点区域是投资者的目标。You-Trust公司的创始人兼董事尼古拉斯-莫雷尔（Nicolas Morel）介绍了他的互联网平台和一项针对候选人和招聘者的相关服务，其信条是：在当今的就业市场上，仅有技术能力已经不够，有必要在公司的人格和人际交往能力上下功夫。You-Trust也已经在几个月前开发了一个内部移动解决方案。Cherchemonnid.com的总裁和创始人Antoine Huvé介绍了这家创建于2015年的初创企业，它正在彻底改变房地产行业。其概念是在一个平台上将个人的明确需求与45000名专业人士（房地产机构、公证人、谈判者）的报价相匹配。后者向Cherchemonnid.com支付费用，以处理所有通过无义务订阅的方式收到的客户请求，费率很有吸引力。该平台在房地产市场上很有名气，而且非常成功，它计划将其专业知识扩展到其他服务，以使用户在寻找房产期间和之后的生活更加轻松。技术分析培训师Dorian Abadie介绍了今早巴黎证券交易所的上涨和下跌的股票。Perceval Finance的交易员和教练Erick Sebban对CAC 40指数开盘下跌发表了评论。鉴于其最近的表现，</w:t>
      </w:r>
    </w:p>
    <w:p>
      <w:r>
        <w:rPr>
          <w:b/>
          <w:color w:val="FF0000"/>
        </w:rPr>
        <w:t xml:space="preserve">id 151</w:t>
      </w:r>
    </w:p>
    <w:p>
      <w:r>
        <w:rPr>
          <w:b w:val="0"/>
        </w:rPr>
        <w:t xml:space="preserve">对装饰的极度热情!一个真正的愿望是分享我对装饰的热情，这就是我决定开博客时的动力。现在已经完成了，正如他们所说的那样!圣诞节是一年中唯一的时间，你可以随心所欲地布置你的家的内部和外部。优化小型儿童房的空间 一个大的房间是让孩子感到完全自在的理想选择。然而，在空间有限的情况下，重要的是要...重新安排卧室 星期天早上在床上闲逛时，我有很多时间来看看我卧室的装饰和布局。À...重新装饰你的客厅 客厅是房子里的主要起居室。如果你很注意它的设计和布局，这并不奇怪。设计师马桶怎么样？在家里，厕所是不可缺少的，然而我们很少谈论这个对你和你的家人来说必不可少的地方的装饰。翻新旧物：裸露的横梁 给旧横梁注入新的生命力并不是一件容易的事，尤其是当它们已经被隐藏了多年的时候。</w:t>
      </w:r>
    </w:p>
    <w:p>
      <w:r>
        <w:rPr>
          <w:b/>
          <w:color w:val="FF0000"/>
        </w:rPr>
        <w:t xml:space="preserve">id 152</w:t>
      </w:r>
    </w:p>
    <w:p>
      <w:r>
        <w:rPr>
          <w:b w:val="0"/>
        </w:rPr>
        <w:t xml:space="preserve">在以前的结论性意见(CAT/C/LUX/CO/6-7, 第18段)中，委员会请缔约国在2016年5月15日前提供资料，说明其对以下建议的回应：(a) 改善拘留条件(第10段)；(b) 制裁任何歧视或煽动暴力侵害弱势群体的行为，并调查仇恨犯罪(第12段)；(c) 确保被拘留的未成年人与成年人分开(第13段)；(d) 提供关于被拘留儿童人数的资料(第14段)；以及(e) 提供关于被拘留儿童数量的资料(第15段)。(b) 制裁任何歧视或煽动暴力侵害弱势群体的行为，并调查仇恨犯罪(第12段)；(c) 确保被拘留的青少年与成年人分开，并由少年法庭审判(第13段)；(d) 考虑放弃酌情起诉制度，在有合理理由相信发生了酷刑行为的所有案件中启动公正的调查(第15段)).委员会感到遗憾的是，缔约国没有提交关于结论性意见的后续报告，并认为上次结论性意见第10、12、13和15段中的建议仍有待落实(见下文第10、17、20和21段)。请提供资料，说明采取了哪些措施，在实践中确保所有被剥夺自由的人从被剥夺自由的一开始就获得通知亲属或自己选择的第三方的权利。请澄清通过第6758号法案《加强刑事事项程序保障》的时间表，并说明在新的法案中，行使通知亲属的权利的任何延迟是否须经国家检察官同意，以及这种延迟的原因是否有书面记录。还请说明缔约国在报告期内采取的新草案或其他行政措施是否能确保(a) 所有因任何原因被剥夺自由的人从被剥夺自由的一开始就能接触到律师；(b) 对被剥夺自由的人进行的体检应在警察或非医务人员的听觉和视觉之外进行。(c) 所有因任何原因被剥夺自由的人，从被剥夺自由的一开始就被告知其所有权利；以及(d) 如果未成年人被警察剥夺自由，从被剥夺自由的一开始就应告知其信任的成年人，而且警察在没有律师在场的情况下不得对其进行询问。3.请提供以下自2015年6月以来关于人口贩运的最新资料。(a) 按年龄组、性别、原籍国和受害者就业部门分列的年度统计数据，说明贩运受害者的人数以及警方就此类犯罪提出的投诉或登记的报告数量。接受调查的人数，包括涉嫌同谋的政府官员，包括导致起诉和定罪的调查数量，以及对被定罪的犯罪者的处罚。(b) 打击人口贩运的战略或行动计划</w:t>
      </w:r>
    </w:p>
    <w:p>
      <w:r>
        <w:rPr>
          <w:b/>
          <w:color w:val="FF0000"/>
        </w:rPr>
        <w:t xml:space="preserve">id 153</w:t>
      </w:r>
    </w:p>
    <w:p>
      <w:r>
        <w:rPr>
          <w:b w:val="0"/>
        </w:rPr>
        <w:t xml:space="preserve">Topic: [Results] WWE Royal Rumble on 26/01/2020 Mon 27 Jan - 19:06 Pre-show Sheamus def.矮子G矮子G避开了谢默斯角落里的救球，并施以脚踝锁。Sheamushes把他推开并去踢Brogue Kick，但Shorty G用脚踝锁逆转了它。Sheamus爬着去抓绳子，Shorty G把他摔在角落里，但裁判把他推开。矮子G用快速计数挡住了Sheamus的抱摔，但Sheamus反抗并击中了Brogue Kick，获得了3次计数。美国锦标赛Andrade (c) (W/Zelina Vega)打败了。亨伯托-卡里略-安德拉德用一个翻滚动作挡住了拉纳-德-卡里略的进攻，获得了三分。瀑布计数任意赛罗曼-雷恩斯击败。科宾国王罗伯特-鲁德和道夫-齐格勒来到人群中攻击罗曼-雷恩斯。乌索夫妇依次赶来帮助雷恩斯。吉米从一个结构上发射到鲁德和齐格勒身上，让他们响起。雷恩斯将科尔宾锁在一个建筑马桶里，并将其翻到地板上。雷恩斯在人群中与他对峙，但科尔宾在他们在棒球长椅上时用椅子击中了他。雷恩斯把他推开，打了一个超人拳，紧接着又打了一个长矛，获得了3次计数。在后台我们发现凯文-欧文斯正在和萨摩亚-乔交谈。欧文斯说，休斯顿对他来说是个好地方，他在这里赢得了洲际和环球冠军，他要继续连胜，把赛斯-罗林斯从隆冬中带出来，希望也能赢得胜利。乔说，积极的一面是他会保护欧文斯来照顾罗林斯，但如果欧文斯在摔角狂热节上妨碍他，那将是另一种情况。凯拉与火和欲望在一起，获得他们的评论。索尼娅-德维尔说他们是一个团队，所以他们会坚持在一起。如果她和曼迪的比赛结束了，她保证她会把自己扔在擂台上，让曼迪获胜，她是那么爱她的搭档。WWE向今天死于直升机坠毁的科比-布莱恩特（NBA）表示敬意。30名女子皇家摔跤比赛Alexa Bliss首先出场，然后是来自NXT的Bianca Belair。强大的莫莉排在第三位，仍然没有被淘汰。亮点。奥蒂斯在擂台下抓住曼迪救她，但索尼娅-德维尔被淘汰，倒在曼迪身上，两人都倒在地上。塔米娜在第14位伤愈复出，但直接被贝莱尔淘汰。布利斯和贝莱尔被留在围裙上对峙，贝莱尔把布利斯推到柱子上，把她淘汰了！布利斯被淘汰。夏洛特在第17届到来。纳奥米在第18届复出。第29届桑蒂娜-马雷拉到来。Santina想拥抱她的前搭档Beth Phoenix，但她拒绝了。娜塔莉亚和菲尼克斯包围了桑提娜，但桑提娜带着她的眼镜蛇走出了擂台。随着比赛的结束，夏伊娜-巴斯勒最后来到了擂台上巴斯勒清理了擂台，她与夏洛特、娜塔莉亚和菲尼克斯一起被留下。菲尼克斯和娜塔莉亚对巴斯勒做了一个哈特攻击。菲尼克斯决定背叛她的伙伴，并将纳塔利亚扔到擂台上!然后巴斯勒把菲尼克斯扔到了擂台上，因为她想把她带出去。巴斯勒抛出夏洛特，但她留在了围裙上。夏洛特用头顶剪刀抓住巴斯勒，让她离开了擂台，赢得了隆隆声!冠军。夏洛特-弗莱尔 比赛结束后，夏洛特在烟火下庆祝，并指着摔角大赛的标志。夏利问夏洛特关于她在摔跤场的计划。夏洛特说，从第一天起，她就一直在这里待着。无论我们想看到她输还是赢，她都提醒我们，这是她的</w:t>
      </w:r>
    </w:p>
    <w:p>
      <w:r>
        <w:rPr>
          <w:b/>
          <w:color w:val="FF0000"/>
        </w:rPr>
        <w:t xml:space="preserve">id 154</w:t>
      </w:r>
    </w:p>
    <w:p>
      <w:r>
        <w:rPr>
          <w:b w:val="0"/>
        </w:rPr>
        <w:t xml:space="preserve">最新发布--文学新闻下面是《卫报》评论家评论的十种最新出版物的清单。丹-理查兹的《攀登的日子》--评论 《部落：关于归宿和归属》--评论 "我将抱着头看《强大的华尔兹》" 阿比奥拉-奥尼宣布获得黑人短篇小说奖 《括号》：赞美索姆河畔被遗忘的诗人希沙姆-马塔尔："我不记得什么时候文字不危险" 德博拉-莫加奇。我尽量不看房产色情片，但肉体是脆弱的 "最好的新童书--评论综述菲利普-普尔曼谈英国脱欧的1000个原因杰西-伯顿的《缪斯》评论--《微型作家》的可靠后续作品《语言的钥匙》中的精选这里是21世纪英语文学作品的样本。阅读笔记是由ENS LSH的英语专业学生撰写的。在第三届国际罗马书展（5月25日至31日，里昂）上，我们见到了英国小说家威尔-索夫。我们的同事克里斯蒂娜-比尼负责《克莱》杂志的西班牙部分，她已经爱上了A.S. Byatt。在这里，她给我们提供了她对《占有》的阅读笔记。</w:t>
      </w:r>
    </w:p>
    <w:p>
      <w:r>
        <w:rPr>
          <w:b/>
          <w:color w:val="FF0000"/>
        </w:rPr>
        <w:t xml:space="preserve">id 155</w:t>
      </w:r>
    </w:p>
    <w:p>
      <w:r>
        <w:rPr>
          <w:b w:val="0"/>
        </w:rPr>
        <w:t xml:space="preserve">Poincaré, la France et la Ruhr 巴黎第四大学-索邦大学会议与当代历史学教授Stanislas Jeannesson出版了Poincaré, la France et la Ruhr（1922-1924）。Histoire d'une occupation.他写到了Poincaré的目标："这些目标是长期的。1921年4月的计划首先旨在通过不断施压使德国屈服，与此不同的是，1922年的计划有一个更广泛的视角。让德国付出代价仍然是公开的目标，但法国人的真正目的在其他方面：开发鲁尔区和莱茵河左岸的财富，获得矿山的所有权，以确保1930年以后国家钢铁工业的焦炭供应，并通过鼓励在莱茵地区建立一个自治的政治实体，即使不脱离帝国，至少也要脱离柏林，来解决安全这一根本问题。我们认为，这个在占领之初就存在的莱茵兰问题，对于全面理解法国的政策至关重要。法国决定占领鲁尔区，并不是迫于形势和需要。这一决定是根据目标作出的，因为鲁尔区是彻底解决《凡尔赛条约》及其紧随其后的两个悬而未决的问题的唯一和最终手段：赔偿问题和安全问题。- Stanislas JEANNESSON, Poincaré, la France et la Ruhr (1922-1924):Histoire d'une occupation, Presses Universitaires de Strasbourg, 1998, 432 p.► Pierre Monthélie, Nouvelles de Synergies Européennes n°40, 1999.民族布尔什维克主义 "的背景：凡尔赛和对鲁尔的占领[反面：欧洲夫人像第欧根尼一样用她的灯笼寻求和平。柏林讽刺报纸《Kladadatsch》中的绘画，1923年] 。- 评论：Klaus Schwabe (Hrsg), Die Ruhrkrise 1923, Wendepunkt der Internationalen Beziehungen nach dem Ersten Weltkrieg, Ferdinand Schöningh, Paderborn, 1985, 111 p.民族布尔什维克主义的背景基本上是法国-比利时军队占领鲁尔。这次占领无疑是凡尔赛后震撼西欧的紧张局势的顶点，也是在条约要求战败国德国进行赔偿的背景下进行的。德国将试图以消极抵抗来应对军事占领。法国维持其占领，甚至试图将莱茵河左岸从帝国分离出来。魏玛共和国陷入了1923年的恶性通货膨胀，11月，希特勒和鲁登道夫的政变流产。 这场危机并没有引发一场新的欧洲战争，但它确实标志着国际关系的一个重要转折点。莱茵河危机造成了真正的重新分配牌。由克劳斯-施瓦布领导的一群历史学家开始解释这种重新分配牌的来龙去脉。法国人雅克-巴里蒂分析了法国对莱茵地区的政策以及其控制鲁尔工业的愿望。沃纳-林克概述了美国当时的政策，施瓦布概述了英国的政策。卡尔-迪特里希-埃德曼（Karl Dietrich Erdmann）列出了当时德国各政治组织提出的替代方案。美国的政策基本上是调停欧洲人之间的冲突。英国政策的目的是通过安抚德国来遏制法国在欧洲的扩张。雅克-巴里特揭示了1914年至1925年间法德问题的核心（洛迦诺</w:t>
      </w:r>
    </w:p>
    <w:p>
      <w:r>
        <w:rPr>
          <w:b/>
          <w:color w:val="FF0000"/>
        </w:rPr>
        <w:t xml:space="preserve">id 156</w:t>
      </w:r>
    </w:p>
    <w:p>
      <w:r>
        <w:rPr>
          <w:b w:val="0"/>
        </w:rPr>
        <w:t xml:space="preserve">经过一年的变革，准备迎接新的挑战 TNC on 15/01/2020 at 16:54 农业合作社主席Dominique Chargé回顾了2019年，并讨论了该组织的目标（©TNC） 从就任主席到12月推出新的身份，2019年是农业合作社（原法国合作社）的更新年，以适应农民和年轻人创业的新期望。该组织现在已经准备好迎接2020年农业专业面临的新挑战。"农业合作社主席Dominique Chargé在回顾过去一年时解释说："我们一直在努力调整和更新我们的合作社模式。虽然在农民中进行的各种调查显示，他们对合作社有一定的依恋（四分之三的人至少属于一个合作社），而且他们在各地区的存在感很强，但他们的治理有时受到攻击，他们应对当前经济和社会挑战的能力也受到攻击。另请阅读： - 法国合作社大会：寻找新的生命力 - 法国合作社推出面对未来的治理指南 重新思考首先反映在法国合作社的新身份上，现在称为农业合作社，其标志旨在传达 "运动 "的理念，并希望通过 "让我们一起为每个人建立一个未来 "的口号，提供 "基于我们集体工具的个性化反应，而不是对个人总数的共同反应"，该组织的主席解释说。一个新的品牌："La Coopération Agricole" (2/3) - La Coopération Agricole (@lacoopagricole) 2020年1月15日 ✅一个新的身份，体现了吸引力的野心，有一个承诺：集体为个人服务。签名："让我们一起建设每个人的未来" pic.twitter.com/HH24ffWYNK 竞争力和支持转型 在其2020年的新优先事项中，占农业食品行业营业额40%的农业合作社没有忘记其经济作用的重要性，并打算加强其在所有市场的存在，从本地到国际，也包括家庭外的餐饮和中间产品。"2020年将是Egalim法律实施和成功的关键时刻，"Dominique Chargé解释说，但他指出，在目前的贸易谈判中，"其逻辑仍然非常基于价格战和对通货紧缩的要求。本组织的另一个优先事项是政府推出的生产性契约。特别是，农业合作组织希望致力于解决法国和德国之间的竞争力差距，德国的生产税比法国低三倍。就业问题也很关键，因为合作社越来越难找到员工（特别是生产线司机和维修岗位）。"2018年，食品部门有2万个工作岗位没有被填补，这可能成为一个限制因素，甚至威胁到我们活动的可持续性，"农业合作组织主席说。Ambition 2020 - La Coopération Agricole (@lacoopagricole) 2020年1月15日 1 - 确保经济转型 - HHR的挑战 - 出口 - 贸易谈判：对所有食品进行必要的全面重估，包括私人标签 ✅符合消费者的期望 pic.twitter.com/QDDaRgzvqH 然而，只有在适应经济模式的情况下，才能在各个市场上出现。"我们</w:t>
      </w:r>
    </w:p>
    <w:p>
      <w:r>
        <w:rPr>
          <w:b/>
          <w:color w:val="FF0000"/>
        </w:rPr>
        <w:t xml:space="preserve">id 157</w:t>
      </w:r>
    </w:p>
    <w:p>
      <w:r>
        <w:rPr>
          <w:b w:val="0"/>
        </w:rPr>
        <w:t xml:space="preserve">当我在瑞士时，我被城市中可以发现的大量标签所震惊，就在房屋和老建筑上。在一个对清洁问题如此挑剔的国家，我发现这很令人惊讶。这里和那里也有令人印象深刻的小型钢印，特别是在莱茵河畔。这里将它们分为两类。动物群（点击放大） 动物模版的多样性和数量令人惊讶。也有模版与拼贴画和字母相结合的作品。有些有政治信息，但都没有签名。(点击放大）不幸的是，我没有时间彻底探索这个城市，我没有看到很多其他的作品，除了我们在这里已经谈过的阿尔萨的一些拼贴画，一些贴纸和市中心的壁画，我还会回来看的。但是，瑞士在街头艺术方面有很大的发展，我邀请你阅读这个非常有趣的网站Illustative 08，它讲述了一些街头艺术家的做法。Billet by Cxl 3条评论：不错的模板......我感觉他们在巴黎迷路了：（我们会叫你马赛克小姐，这些小模板太可爱了。B.</w:t>
      </w:r>
    </w:p>
    <w:p>
      <w:r>
        <w:rPr>
          <w:b/>
          <w:color w:val="FF0000"/>
        </w:rPr>
        <w:t xml:space="preserve">id 158</w:t>
      </w:r>
    </w:p>
    <w:p>
      <w:r>
        <w:rPr>
          <w:b w:val="0"/>
        </w:rPr>
        <w:t xml:space="preserve">健康 为了他的信念，他宁愿在肉体和灵魂上受苦。他接受了驱逐出境和多年的监禁，远离了他的家人、他的弟子和他的故土--法属苏丹（现在的马里）。他敌视殖民制度及其维护，希望生活在一个自由的国家。这就是为什么我很容易理解他关于法国人的著名声明的含义，我引用这句话："法国人在这片伊斯兰教土地上的存在是暂时的。我们决不能向他们妥协"。这是尼奥罗-杜-萨赫勒圣人唤醒同胞良知的一个非常聪明的方法，让他们意识到需要摆脱殖民主义的枷锁。因此，在法国人看来，他是殖民体系的一个危险人物。Cheick Hamahoullah也是他的骄傲和民族主义情绪的受害者。这种民族主义情绪是莫迪博-凯塔总统及其政权的特点，直到他于1968年11月下台。每个马里人都必须被这种民族自豪感所激励，为祖国保持正直的态度。马里在过去和现在都有足够的文化和知识价值，可以在大国的音乐会上重新获得地位。这就是为什么我说，英勇的谢里夫-哈马胡拉是马里历史及其英雄的一部分。如果公共建筑上有Askia Mohamed、Elhadj Omar Tall、Ahmadou Hampaté Bah、Firhoun、Attaher Ag Illy、Babemba Traoré等名字，那么Cheick Hamahoullah警长应该得到整个国家的认可，因为他的遗产是不可估量的。 </w:t>
      </w:r>
    </w:p>
    <w:p>
      <w:r>
        <w:rPr>
          <w:b/>
          <w:color w:val="FF0000"/>
        </w:rPr>
        <w:t xml:space="preserve">id 159</w:t>
      </w:r>
    </w:p>
    <w:p>
      <w:r>
        <w:rPr>
          <w:b w:val="0"/>
        </w:rPr>
        <w:t xml:space="preserve">美国人在用他们的直升飞机的钱买比特币吗？COVID-19的全球健康危机带来了一场经济危机。为了抵制它，美国政府向每个成年公民分发了1200美元。加密圈里有一个传言，说美国人在用这些钱买比特币，这又是怎么回事？用刺激性支票购买比特币：个别案例 上周，美国政府调动了数百亿美元开始发放8000万张 "刺激性支票"，据称是为了提振美国经济。据该领域的一些知名人士称，这1200美元据说被许多美国人用来购买比特币。这一论点得到了Coinbase首席执行官布莱恩-阿姆斯特朗（Brian Armstrong）的明显支持，他公布了正好是1200美元的存款图。令人惊讶的是，在发放呆账支票时，这一比例激增，从存款总额的0.1%上升到0.4%。🤔 pic.twitter.com/uhz7Od3skX - Brian Armstrong (@brian_armstrong) 2020年4月16日 Coinbase并不是唯一见证这一现象的平台。据CoinDesk报道，Binance US的发言人证实了这一趋势，他说："在过去的两天里，似乎有人在Binance US上正好存入了1200美元"。在Reddit上，许多用户也声称花了他们的刺激性支票来投资比特币。虽然与之前的数据相差甚远，但我们很想肯定地回答 "美国人正在把他们的刺激性支票花在比特币上吗？"，这一趋势仍有待淡化。在盖洛普民意调查公司对人们如何使用刺激性支票的调查中，35%的人说他们用这些支票支付账单，29%的人说他们储蓄或投资。虽然储蓄或投资1200美元的份额占到了被调查者的三分之一，但值得记住的是，比特币（以及整个加密货币）在普通民众中仍有硫磺般的声誉。对Coinbase披露的数字和Binance的声明也应持谨慎态度。虽然确实有些美国人可能用他们的1200美元购买了比特币，但Coinbase的0.1%至0.4%的增长并没有显示出一种普遍的现象。在危机时期，人们倾向于避免风险，而比特币，以及一般的加密货币，是风险最大的投资之一。</w:t>
      </w:r>
    </w:p>
    <w:p>
      <w:r>
        <w:rPr>
          <w:b/>
          <w:color w:val="FF0000"/>
        </w:rPr>
        <w:t xml:space="preserve">id 160</w:t>
      </w:r>
    </w:p>
    <w:p>
      <w:r>
        <w:rPr>
          <w:b w:val="0"/>
        </w:rPr>
        <w:t xml:space="preserve">引用3000，瓦砾下的希望 文章发表于2008年6月10日 请注意，这篇文章没有出现在杂志的任何小组中，因此没有经过校对。贩毒、文盲和轻微犯罪，甚至连公共汽车和出租车司机都不再冒险进入塞维利亚南部的卫星城镇巴里奥-特雷斯-米尔的丛林。人行道上的垃圾堆积如山，门前摆着塑料椅子。有几棵树改成了晾衣架，上面的彩色衣服随风飘动。身材臃肿的妇女穿着更衣室，在最后一个有建筑围栏的手工建造的储藏室入口处闲谈。他们面对已经在下一个街角等待的推土机。因为安达卢西亚郊区Poligono Sur的新改造项目的一部分是拆除非法院落。仿佛在人行道上可以建造任何东西！自2003年以来，这个卫星城市已经有了一个成功的新配方，以适应光鲜的大都市生活："整体计划"。塞维利亚市副市长、Poligono Sur议员安东尼奥-罗德里戈-托里霍斯（Antonio Rodrigo Torrijos）说："这项计划的革命性之处在于，公民主动参与全球措施，并延伸到工作生活、城市建设、卫生和教育系统。托里霍斯表示，这与五年前的街区已经有了很大的区别。驴子和山羊不再从客厅的窗户向外看......就像多米尼克-阿贝尔的纪录片Poligono Sur中在西班牙引起轩然大波的画面一样。Poligono Sur，官方称为 "南部工业区"，被高速公路、铁路和巨大建筑工地中间的一地起重机所包围。这座城市是闪亮的塞维利亚的附属品。20世纪70年代初，这里建造了3000套社会住房，以安置市中心和农村地区的大篷车和铁皮棚的居民，让他们住在垂直的棚屋里。而3,000这个数字一直坚持在这个名字上。尽管在此期间为估计50,000名人口建造了7,000个其他社会住房单位，但它仍然存在。总的来说，10-15%的居民属于罗姆人少数民族，在建筑的某些部分，他们的人数几乎达到58%。不同的种族群体、住房经历和生活习惯在这里发生冲突。这意味着发生社会冲突的可能性很大。与塞维利亚市政府对其声誉的关注一样伟大......是时候进行清理了。这个康复计划的根源是一个想法：犯罪的根源是社会排斥，社会排斥的根源是贫穷，贫穷的根源是失业。例如，已经建立了三所培训学校。胡安和安东尼奥都是三十多岁的人，多年来靠着偶尔的工作维持生计。现在，Taller de Empleo Poligono Sur的两名学生勤奋地将灯泡和电缆栓在电路上。35岁的萨拉也想成为一名电工，同时为妇女解放和稳定的工作而奋斗。为了消除邻里之间的孤独感，建筑措施显然是必要的：多彩的口音、庭院、操场。玛丽娜-拉戈斯（Marina Lagos）是SURCO康复项目的建筑师，她从与居民的交谈中了解到什么对他们很重要：安全。最近，蓝衣警察对一直在每个街角提供有效的安保。一辆接一辆的汽车停下来</w:t>
      </w:r>
    </w:p>
    <w:p>
      <w:r>
        <w:rPr>
          <w:b/>
          <w:color w:val="FF0000"/>
        </w:rPr>
        <w:t xml:space="preserve">id 161</w:t>
      </w:r>
    </w:p>
    <w:p>
      <w:r>
        <w:rPr>
          <w:b w:val="0"/>
        </w:rPr>
        <w:t xml:space="preserve">我在网站上注册已经有一段时间了，但由于我没有网络，只能在办公室上论坛，很不方便......一有时间，我就认真阅读大家的文章，但由于我年龄小，经验不足，暂时不敢过多回答大家（会有的！）总之，我就简单介绍一下自己。我今年23岁，我和Zhom一起生活了4年，我们有他的两个孩子（13岁和10岁），2周中有1周交替监护。我和我的BE进展得很好，和前妻的进展稍差，但当我读到你的文章时，我的印象是 "我的 "是一个奶油蛋糕（即使这个蛋糕有时会留在我的肚子上）。我想知道（这只是供参考），孩子在什么年龄可以要求与父母中的一方生活在一起，不再交替监护？是13岁还是16岁？我知道你需要很好的论据来改变监护权的安排，但是我和zhom在想，因为1年前，13岁的长子已经表示希望只和爸爸一起生活。在此期间，他与母亲的情况有所改善，但我们努力向孩子们解释他们的权利，并在有任何变化时随时通知他们。我们认为这很重要，他们是第一个关心的人，如果他们能提出自己的意见，那就非常好。另外，随着老大进入十几岁的年龄，出现了紧张的局面--与我们和他的母亲都是如此--他的父亲预计在未来几个月会有变化。有待观察......我预先感谢你的回答。我会尽快回来的。</w:t>
      </w:r>
    </w:p>
    <w:p>
      <w:r>
        <w:rPr>
          <w:b/>
          <w:color w:val="FF0000"/>
        </w:rPr>
        <w:t xml:space="preserve">id 162</w:t>
      </w:r>
    </w:p>
    <w:p>
      <w:r>
        <w:rPr>
          <w:b w:val="0"/>
        </w:rPr>
        <w:t xml:space="preserve">你能在减肥的同时增加肌肉吗？减肥可以是一件好事。但是，如果这些重量来自于肌肉的流失，那就不是了。不幸的是，大多数时候，当人们减肥时，他们......高达40%的美国成年人每月出现一次胃食管反流病（GERD）的症状，大约10%的成年人服用胃食管反流抑制剂（GERD）......什么是婴儿忧郁症？这是最好的时代，这是最坏的时代。这就是60-80%的新妈妈在产后几天或几周内的感受。我们......什么是自恋的变态者？如果你和一个自恋的变态者住在一起，你的生活就很复杂。你已经多次尝试脱离这种自恋的关系，你知道这是非常困难的。 ... 石棉暴露和你的健康 石棉相关的疾病是由于暴露于微小的石棉纤维，在肺部积聚。你接触石棉的时间越长，你接触的石棉就越多...... - 健康 让家庭血压监测发挥最大作用 家庭血压检查是高血压管理的一个重要部分。美国心脏协会（AHA）和其他组织建议任何有高血压的人 ... - 健康 比克拉姆瑜伽 比克拉姆瑜伽是由瑜伽老师比克拉姆-乔杜里在20世纪70年代创立的。它通常也被称为 "热瑜伽"，每节课持续90分钟，在 ... - 健康 "4周，0支烟，就有5倍的机会彻底戒烟 "的挑战已经启动!这是我第一次被告知他有... 了解如何有效地使用瘦身霜 一些简单的技巧可以提高瘦身霜的效果。为了获得快速的效果，请遵循下面的提示。我们将在下面看到：你的药膏是如何工作的，如何使用它......克罗恩病在法国每1000人中约有8人受到影响。它是一种炎症性疾病，可影响消化道的一个或多个部分。在大多数情况下，该病影响回肠和结肠。这是一种慢性和永久性疾病，目前还没有治愈的办法。然而，这并不危险，因为有有效的治疗方法来控制其进展。如何识别克罗恩病？克罗恩病的症状可能因人而异。在一些病人中，疾病进展非常缓慢，没有任何令人震惊的迹象，而在另一些病人中，它表现为严重的疼痛。在所有情况下，腹痛并经常出现血性腹泻将表明是克罗恩病。病人还可能发烧并感到需要排便。皮肤疾病也可能预示着该疾病。而当这些症状出现时，意味着疾病已经扩散到消化道之外。皮肤感染、眼睛感染，但也可能发生口腔溃疡。该病何时发生，什么原因引起？克罗恩病的病因目前对医生和研究人员来说仍然是个谜。目前还没有发现具体的细菌或病毒是该疾病的原因。但众所周知，它在一定程度上是一种自身免疫性疾病。这意味着身体的自然防御系统攻击身体自身的组织，将其视为异物。克罗恩病可以影响男女两性。它通常开始于二十世纪。</w:t>
      </w:r>
    </w:p>
    <w:p>
      <w:r>
        <w:rPr>
          <w:b/>
          <w:color w:val="FF0000"/>
        </w:rPr>
        <w:t xml:space="preserve">id 163</w:t>
      </w:r>
    </w:p>
    <w:p>
      <w:r>
        <w:rPr>
          <w:b w:val="0"/>
        </w:rPr>
        <w:t xml:space="preserve">无论你是为工作、为孩子还是为自己使用SafeSearch，这项功能都可以让你从谷歌的搜索结果中过滤出性方面的内容。SafeSearch是如何工作的 当SafeSearch被启用时，它可以从谷歌搜索结果中过滤出明确的图像、视频和网站。SafeSearch过滤器并非100%准确，但它旨在阻止色情等露骨内容出现在你的谷歌搜索结果中。有关在线安全的更多信息，请访问safety.google。当SafeSearch过滤器被禁用时，你将会看到与你的搜索最相关的结果。这些可能包括明确的内容，取决于你的搜索。你可以启用SafeSearch for .NET。- 个人账户或浏览器； - 使用Family Link应用程序监控的儿童设备和账户； - 工作或学校设备和网络。了解更多关于用Family Link应用程序搜索孩子的谷歌账户，以及如何在学校、工作或家庭网络中过滤明确的结果。注意：SafeSearch只对谷歌搜索结果有效。该过滤器不能阻止您网络上的用户通过其他搜索引擎或直接访问露骨的网站找到露骨内容。启用或禁用SafeSearch - 进入搜索设置页面。- 在 "安全搜索过滤器 "部分，检查或取消检查 "启用安全搜索 "框。- 在页面的底部，点击保存。在Family Link应用程序中更改您孩子的SafeSearch设置 对于使用Family Link管理的谷歌账户的13岁以下（或您所在国家允许的最低年龄）的登录用户，SafeSearch设置是默认启用的。只有家长可以禁用SafeSearch设置。通过Family Link应用程序了解更多关于搜索和您孩子的Google账户的信息 锁定您管理的设备和网络的SafeSearch设置 如果您想确保在您管理的另一个设备（如您的PC或MacBook）上获得SafeSearch过滤的结果，您可以将Google域映射到forceafesearch.google.com。了解如何在你管理的设备上留下SafeSearch过滤器。解决SafeSearch问题 如果SafeSearch不工作，请了解如何解决SafeSearch问题。报告明确的内容 如果你在启用SafeSearch后发现明确的内容，你可以报告该内容。</w:t>
      </w:r>
    </w:p>
    <w:p>
      <w:r>
        <w:rPr>
          <w:b/>
          <w:color w:val="FF0000"/>
        </w:rPr>
        <w:t xml:space="preserve">id 164</w:t>
      </w:r>
    </w:p>
    <w:p>
      <w:r>
        <w:rPr>
          <w:b w:val="0"/>
        </w:rPr>
        <w:t xml:space="preserve">- 一项完整的运动：通过所提供的各种活动和课程的结构，瑞典健身满足了最大限度的需求和目标。心肺训练、肌肉强化、柔韧性、平衡性、协调性：可以制定自己的运动计划，以便以最少的限制、最大的乐趣和效率达到你的目标 - 运动的乐趣：活力、幽默和欢快是Swedish Fit的关键词!与竞争的精神相去甚远，这门学科更倾向于在各个级别的表现中享受练习的乐趣。所有课程都伴随着令人振奋的音乐，并围绕着鼓励所有参与者发挥其最佳水平的积极性和激励性的教员进行。注意：内啡肽水平最高，依赖性高！多样化的运动项目：Swedish Fit®提供超过16种动态和互补的活动，分为5个系列：原始、挑战、精神、特殊和快乐（链接到活动系列）。价格低廉的灵活性：为了充分利用课程，Swedish Fit®提供了无限制的订阅以及个人课程。每个人都可以根据自己的时间和旅行需要，自由调整上课时间和更换房间!</w:t>
      </w:r>
    </w:p>
    <w:p>
      <w:r>
        <w:rPr>
          <w:b/>
          <w:color w:val="FF0000"/>
        </w:rPr>
        <w:t xml:space="preserve">id 165</w:t>
      </w:r>
    </w:p>
    <w:p>
      <w:r>
        <w:rPr>
          <w:b w:val="0"/>
        </w:rPr>
        <w:t xml:space="preserve">包括2个项目：《格林洛克传奇》、《格林洛克传奇2》"它抓住了老式角色扮演游戏的一切优点"。4.5/5--GameSpy "激动人心的战斗、令人费解的谜题和开放式探索的组合是疯狂的。"8.5/10 - IGN "我已经数不清有多少次在成功解开一个谜题后向天空举起拳头，大喊 "YES！"。"9.5/10 - Destructoid "很容易成为我在很长一段时间内玩过的最好的独立游戏，而且价格非常非常合理。"9/10--游戏辩论会 "这是很该死的好。"- 岩石、纸张、猎枪 使用地下城编辑器为其他玩家创造新的冒险和挑战。让你的地牢充满谜题、陷阱，甚至新的物品、怪物和环境，并配有自定义的图形和音频</w:t>
      </w:r>
    </w:p>
    <w:p>
      <w:r>
        <w:rPr>
          <w:b/>
          <w:color w:val="FF0000"/>
        </w:rPr>
        <w:t xml:space="preserve">id 166</w:t>
      </w:r>
    </w:p>
    <w:p>
      <w:r>
        <w:rPr>
          <w:b w:val="0"/>
        </w:rPr>
        <w:t xml:space="preserve">10月25日和26日，巴黎的特里亚侬宫和Barbara-FGO音乐中心将举办第四届MaMA，这个现在不可避免的当代音乐年度市场。2天的会议，专业会议，网络和音乐会。自2009年以来，MaMA（当代音乐的年度市场）将音乐生态系统中的参与者聚集在巴黎，进行为期两天的会议、会谈、研讨会和交流。在3年中，MaMA已经成为一个必须参加的活动。今年，该活动将再次于10月25日和26日在巴黎18区举行。在节目中，预计有6000名参观者，来自24个国家的1200家公司，200名记者，80场音乐会。在这一天里，拟举行30场会议、辩论和研讨会，有120名法国和外国演讲者将前来讨论和思考音乐产业的未来。作为本届展会的亮点，文化和交流部长奥雷利-菲利佩蒂（Aurélie Filippetti）将于周四下午5时30分在特里亚侬宫参观完展览后发表讲话。当然，和每年一样，你将能够找到厄玛，它将在特里亚侬宫举办博览会的官方书店，以及咨询和演示中心。会议安排 在特里亚侬宫（80 Boulevard de Rochechouart 75018 Paris）。- 10月25日星期四：上午10:30 &gt; 12:00 会议：THE ZAP MaMA!12:30 &gt; 14:00 会议：数字经济：赢得所有？14h30 &gt; 16h00 会议：艺术家一次，艺术家永远？- 10月26日星期五：10h30 &gt; 12h00 辩论：走向音乐例外的第二幕：让我们谈谈未来 12h30 &gt; 14h00 会议：音乐和品牌之间的新关系 14h30 &gt; 16h00 会议：从国际层面看法国市场（不允许法国人参加！） 16h30 &gt; 17h30 会议：一个旅程的广播说明 - 来自PINK FLOYD的NICK MASON</w:t>
      </w:r>
    </w:p>
    <w:p>
      <w:r>
        <w:rPr>
          <w:b/>
          <w:color w:val="FF0000"/>
        </w:rPr>
        <w:t xml:space="preserve">id 167</w:t>
      </w:r>
    </w:p>
    <w:p>
      <w:r>
        <w:rPr>
          <w:b w:val="0"/>
        </w:rPr>
        <w:t xml:space="preserve">如果你喜欢岩石大战僵尸，那么请查看我们的其他僵尸游戏。它们是相似的!</w:t>
      </w:r>
    </w:p>
    <w:p>
      <w:r>
        <w:rPr>
          <w:b/>
          <w:color w:val="FF0000"/>
        </w:rPr>
        <w:t xml:space="preserve">id 168</w:t>
      </w:r>
    </w:p>
    <w:p>
      <w:r>
        <w:rPr>
          <w:b w:val="0"/>
        </w:rPr>
        <w:t xml:space="preserve">在这期双月刊（24/25）之前，各期的评论Faire Part都是专著。在最新的出版物中，我们记得第22/23期专门介绍亨利-梅尚尼奇；第20/21期介绍雅克-杜平；第18/19期介绍休伯特-卢科特，而第16/17期则完全是为了重温70年代和80年代的《变革》评论的冒险。我们还记得封面，它们总是做得特别好，并委托给一位当代艺术家：Joël Leick、Antoni Tapiès、Christian Sorg或Gérard Titus-Carmel负责最后几期。在绝版期刊中，我们将在一些书店或互联网上寻找那些关于克里斯蒂安-普里琴特（N°14/15）或伯纳德-诺埃尔（N°12/13）或菲利普-雅克特（N°8/9）或米歇尔-布托尔（N°4）。我们的朋友Alain Chanéac、Alain Coste、Christian Arthaud、Jean-Gabriel Cosculluela在第24/25期上进行了创新，因为他们在头版题写了四位诗人--Jean-Marc Baillieu；Patrick Beurard-Valdoye；Nicolas Pesques；Caroline Sagot Duvauroux--题为Parcours singuliers。四位诗人，每一位都有采访、批评方法和文本。始终，比例是快乐的。主题的奇异性就像这些著作中的每一部所开辟的道路一样多样化。他们的异质性，这四位诗人对语言的选择，如果它决定了许多交叉点，那么另一方面也禁止任何共同性，除了作为四个文学的冒险之外的任何社区，也就是说，在创作的道路上，关注我们这个时代的现实的夺取形式，总是在它之外。请不要误会，这些人不是当代法国诗歌的潮流或趋势的代表，而是四种声音，或者说是四种声音的空间。语言的四个领土。你必须要去那里。文学是在那里发明的!这个问题的Faire部分是一个belvedere。从它的书页上看，景色很迷人!Revue faire part, 8 chemin des teinturiers7160 Le Cheylard.N°24/25的价格：25欧元</w:t>
      </w:r>
    </w:p>
    <w:p>
      <w:r>
        <w:rPr>
          <w:b/>
          <w:color w:val="FF0000"/>
        </w:rPr>
        <w:t xml:space="preserve">id 169</w:t>
      </w:r>
    </w:p>
    <w:p>
      <w:r>
        <w:rPr>
          <w:b w:val="0"/>
        </w:rPr>
        <w:t xml:space="preserve">空间：在Puy de Dôme Agnès VALLEIX Puy-de-Dôme / St Bonnet Pres Orcival (63210) 位于一个历史悠久的地区，在通往Parc des Volcans的门户，我们的三星级营地将是难忘假期的起点。家庭氛围，钓鱼，鳟鱼河，迷你高尔夫，儿童游乐场。Agnès欢迎你来到她位于奥弗涅火山自然保护区中心的家庭营地。你会发现附近的户外活动和村里的所有商店。农场产品：肉羊 为了保证所有人的安全，Bienvenue à la ferme生产商每天都被动员起来，执行与COVID19疫情有关的所有卫生措施。这涉及我们网络提供的所有活动。在农场里吃喝玩乐，心安理得!如果你有任何问题，请不要犹豫，与我们的制作人联系。在一个舒缓的自然环境中，享受一个靠近农场的舒适球场。价格：每个儿童：2.70欧元 每个成人：5.50欧元 每个球场：6.40欧元 每辆车：2.50欧元 每个连接：3.70欧元 每只动物：1欧元 旅游税：0.50欧元 全年开放：2个卫生区，其中一个在冬季加热。连接数：60 分类：3星级 服务：全年接待房车。旅游信息。冰块、汽油、杂货店。借阅书籍、漫画、游戏。免费WIFI大篷车/木屋/移动房屋 : 描述 : 5-7人的木屋出租，非常舒适（洗碗机，烧烤，有盖阳台）全年 : 从477到810欧元取决于季节，2晚（周末）。200欧元起，4座大篷车租金：225至295欧元/周，取决于季节，露营车租金。接待能力 : 7人 联系人 : Agnès VALLEIX Camping de la Haute Sioule 地址 : Le Bourg 63210 ST BONNET PRES ORCIVAL 电子邮件 : hautesioule@wanadoo.fr 网址 : www.camping-auvergne.info 网址 2 : www.chalets-auvergne.info 电话工作 : 0473658332 电话手机 : 0685756476 传真 : 0473658519 GPS坐标 : Lon : 2.8610587120056157 在Clermont-FD, 走D2089方向le Mont Dore, la Bourboule.在Nébouzat环岛（在D216公路上），沿着Orcival行驶。Jeanpaul-sans-tente - 发表于 19/07/2020 感谢Agnès和她的家人在这个迷人的绿色区域的友好欢迎：PS：我已经注意到了公共面包炉周围的节日日期，以便将来访问A bit of reading : "Vacances à la ferme : l'été au plus proche de la nature dans le Puy-de-Dôme" https://www.lamontagne.fr/clermont-ferrand-63000/economie/vacances-a-la-ferme-l-ete-au-plus-proche-de-la-nature-dans-le-puy-de-dome_13812896 nanou - karent@neuf.fr - posted on 31/08/2013 对于那些不喜欢或批评这个营地或其管理者的人，去看看 "Camping de l'étang de fléchât"，或者说 "Camping de l'horreur"，在那里你会得到，不是3颗星而是5颗。我们会再去!!!!，为阿涅斯、克里斯蒂安、他们的儿子和他们的工作人员，欢迎他们的到来，他们都是在需要的情况下非常存在的!!!!，我们喜欢它！!</w:t>
      </w:r>
    </w:p>
    <w:p>
      <w:r>
        <w:rPr>
          <w:b/>
          <w:color w:val="FF0000"/>
        </w:rPr>
        <w:t xml:space="preserve">id 170</w:t>
      </w:r>
    </w:p>
    <w:p>
      <w:r>
        <w:rPr>
          <w:b w:val="0"/>
        </w:rPr>
        <w:t xml:space="preserve">Neder-Over-Heembeek：指导未来有轨电车线路发展的公民小组 布鲁塞尔市正在征集一个公民小组，负责思考新的Neder-Over-Hembeek有轨电车线路的发展。这个小组将由8人组成：4名居民、2名店主和2名协会代表。6月25日起，将由Hembeek的人们和街区的用户通过网上投票进行评选。申请截止到6月21日，可通过www.fairebruxelles.be/tram。居民们将以他们在该地区的经验来丰富决策过程。"布鲁塞尔居民的参与是Neder-Over-Heembeek有轨电车项目的核心。我们与该地区和Stib一起，建立了一个创新的参与过程，使每个人都能参与到这个雄心勃勃的项目中，并对该地区的交通和生活产生积极影响。在成功共建路线后，一个新的公民小组将指导公共空间的完整发展，从门面到立面。他们不仅会将信息传递给其他居民，最重要的是，他们会用自己在社区的经验来丰富决策过程。"布鲁塞尔市公民参与事务议员Arnaud Pinxteren解释说。这个小组将被要求思考道路轮廓、十字路口的安全、人行道的宽度、自行车道的设置、停车区和绿地等问题。这个程序的目的是投票选出一个具有最大合法性的小组。"将根据指示性投票和5个选择标准提出第一个小组建议，以确保成员的多样性：概况类别、性别、年龄、路线部门和语言。这项提案将在7月15日的在线公开辩论中提交给公民。每个人都将能够作出反应，并制定可能的反建议。这个程序的目的是让小组投票具有最大的合法性，"Stib的首席执行官Brieuc de Meeûs补充说。我们的目标是在2025年前使这条新的有轨电车线路投入使用。</w:t>
      </w:r>
    </w:p>
    <w:p>
      <w:r>
        <w:rPr>
          <w:b/>
          <w:color w:val="FF0000"/>
        </w:rPr>
        <w:t xml:space="preserve">id 171</w:t>
      </w:r>
    </w:p>
    <w:p>
      <w:r>
        <w:rPr>
          <w:b w:val="0"/>
        </w:rPr>
        <w:t xml:space="preserve">法律声明 1.我们网站的介绍 根据2004年6月21日第2004-2005号关于数字经济信心的法律，我们的网站由PMB服务网站的所有者创建，向公众提供有关我们公司的信息。http://www.sigb.net/。该网站属于索米耶尔地区的社区，其总部设在以下地址：Parc d'activités de l'Arnède - BP 52027 - 30252 Sommières cedex http://www.mediatheque-paysdesommieres.com 市镇社区主席负责出版，其电子邮件地址如下：contact@ccpaysdesommieres.fr 网站管理员Murielle CUVILLIEZ负责网站的管理，其电子邮件地址如下：。m.cuvilliez@ccpaysdesommieres.fr 本网站上的法律声明是由位于尼斯Rue Parmentier街11号的网络通信机构G7design生成和提供的，由redacteur-contenu-web.com机构的Alexandre Montenon撰写。本网站由PMB服务公司托管，其总部位于以下地址PMB服务 http://www.mediatheque-paysdesommieres.com ZI de Mont sur Loir - 72500 CHATEAU DU LOIR 2.使用本网站和所提供服务的一般条件。通过使用我们的网站http://www.mediatheque-paysdesommieres.com，您完全接受我们法律声明中规定的一般使用条件。所有类型的访问者都可以访问，需要注意的是，索米耶尔地区的社区可能会决定中断网站的维护。不过，中断的日期和时间将提前向用户说明。根据其通信政策，本网站的目的是向用户介绍索米埃地区社区所提供的服务，该社区将努力提供有关其活动的准确信息。然而，可能会出现不准确或遗漏的情况：公司不对网站上的任何错误负责，http://www.mediatheque-paysdesommieres.com 。4.合同限制 我们网站上的信息是经过定性程序的，以确保其可靠性。然而，我们不对我们的解释中的任何技术性错误负责。http://www.mediatheque-paysdesommieres.com 如果您发现有关我们可能遗漏的信息的错误，请不要犹豫，通过电子邮件通知我们：m.cuvilliez@ccpaysdesommieres.fr。直接或间接连接到我们网站的链接不受我们公司的控制。因此，我们不能保证这些其他网站上的信息的准确性。http://www.mediatheque-paysdesommieres.com/，对因使用这些网站而造成的任何物质损失不负责任。此外，任何其他类型的与使用http://www.mediatheque-paysdesommieres.com 网站有关的后果，无论是直接还是间接的（错误、不兼容、病毒、市场损失等）。http://www.mediatheque-paysdesommieres.com 5.知识产权和网站内容 网站的编辑内容完全属于索米耶尔地区市镇共同体。任何侵犯版权的行为</w:t>
      </w:r>
    </w:p>
    <w:p>
      <w:r>
        <w:rPr>
          <w:b/>
          <w:color w:val="FF0000"/>
        </w:rPr>
        <w:t xml:space="preserve">id 172</w:t>
      </w:r>
    </w:p>
    <w:p>
      <w:r>
        <w:rPr>
          <w:b w:val="0"/>
        </w:rPr>
        <w:t xml:space="preserve">摘要 通过创建一个平台游戏，你将发现主要的融合编辑器和如何使用它们。融合编辑--你的第一场比赛!融合中的一切都建立在非常直观和容易学习的基础上。然而，需要一些时间来了解该工具的机械原理。本章向你概述了不同的编辑器以及如何使用它们。在本章中，我们将介绍。- 编辑器 - 概述 - 场景编辑器 - 图像和动画编辑器 - 事件编辑器 编辑器 - 概述 如果要描述你在使用Fusion的第一个小时里将遇到的所有事情，那就太长了。我只能指导你完成你的第一个原型。然而，万一你好奇并想知道更多，有很好的法语在线帮助，包括对工具的每个按钮和区域的描述。只要在Fusion中按下F1即可。打开和浏览主要编辑器 要打开故事板、场景和事件编辑器，通常可以在工作区窗口或故事板编辑器中选择要编辑的应用程序或图像。然后，你可以点击导航工具栏中的一个编辑按钮，或者右键点击该项目，从上下文菜单中选择一个编辑命令。Clickteam Fusion 2.5根据要求打开一个 "场景 "窗口。当你打开一个编辑器时，它将在这个窗口中打开，取代以前的窗口。例如，如果你打开故事板编辑器，然后编辑一个场景，场景编辑器将取代同一窗口中的故事板编辑器。你可以用红色的前进/后退按钮在以前打开的编辑器中导航。下面是对你在以下各章中要使用的编辑器的简短概述。故事板编辑器 一旦你创建了一个新的应用程序，你就会进入故事板编辑器。你将始终得到你的游戏（场景）的不同层次的概述。一个应用程序（完整的游戏）通常由几个框架（关卡、菜单、屏幕等）组成。场景编辑器 你的应用程序中的每个帧都将在场景编辑器中进行编辑。你将从一个单一的框架开始。通过双击场景1来打开它。你将花一半的时间与关卡的创建和游戏的布局相融合。图像和动画编辑器 右键单击框架中的任何地方，选择 "插入对象"。在 "打开 "窗口中，选择 "活动 "并点击 "确定"。双击任何图形对象（如用活动对象创建的图形）将打开图像编辑器。创建你自己的像素艺术图形或导入外部图形文件。你可以在这个编辑器中与他们一起工作。编辑器底部的 "动画 "部分允许你为你的对象定义动画。你所要做的就是定义图像显示的顺序和速度。现在，通过点击屏幕顶部工具栏上的事件编辑器图标，打开事件编辑器。事件编辑器 所有的编程都将在事件编辑器中完成。这是你将花掉另一半时间的地方！这是你的另一半时间。在一个表格中创建你所有的事件、条件和行动，看起来就像一个完全清晰的电子表格。你将在本章的下一节中学习如何创建和使用事件。考虑一下下面的屏幕截图。所有的计算都在表达式编辑器中修改。如果你想改变你的主角的运行速度或改变背景颜色</w:t>
      </w:r>
    </w:p>
    <w:p>
      <w:r>
        <w:rPr>
          <w:b/>
          <w:color w:val="FF0000"/>
        </w:rPr>
        <w:t xml:space="preserve">id 173</w:t>
      </w:r>
    </w:p>
    <w:p>
      <w:r>
        <w:rPr>
          <w:b w:val="0"/>
        </w:rPr>
        <w:t xml:space="preserve">FCG暂停所有活动 2020年3月27日星期五 20:00 伯纳德-拉波特今早发布的公告 受与Covid-19疫情有关的限制 格勒诺布尔球队命运多变 FCG边锋卢卡斯-杜邦在FCG输给Oyonnax后的反应 他将错过前往Oyonnax的比赛 第24天的比赛已经固定 2019-2020赛季</w:t>
      </w:r>
    </w:p>
    <w:p>
      <w:r>
        <w:rPr>
          <w:b/>
          <w:color w:val="FF0000"/>
        </w:rPr>
        <w:t xml:space="preserve">id 174</w:t>
      </w:r>
    </w:p>
    <w:p>
      <w:r>
        <w:rPr>
          <w:b w:val="0"/>
        </w:rPr>
        <w:t xml:space="preserve">芬兰海军诞生于1918年，但它的起源和传统要早得多。事实上，在芬兰历史上的瑞典时期，有第二支海军，即Armens Flotta或陆军舰队，它非常依赖军队。福克C.V.是荷兰设计的双翼飞机，出现在1924年，由于其效率高，使用简单，适应性强，有很多版本，使空军可以用很少的飞机完成各种任务，因此在出口市场非常成功。大约生产了955架不同型号的飞机。1948年9月，挪威海军航空兵（Marinens Flyvevesen）对于一支小型海军来说拥有相对庞大的资源。它有12架维克斯-惠灵顿海上巡逻机，也用于轰炸和鱼雷，6架阿拉多Ar196水上飞机用于4艘奥斯陆级侦察巡洋舰，多尼尔Do-18海上巡逻机和亨克尔He-115轰炸和鱼雷水上飞机。20世纪30年代，飞机制造逐渐放弃了木材和帆布，改用金属和各种轻合金。由于这些材料可能很难找到，所以继续进行用 "非战略材料 "制造飞机的工作。这些飞机包括德哈维兰 "蚊子"，这是一种光滑、快速的双引擎飞机，旨在利用其速度躲避战斗机进行非武装侦察。1940年4月15日订购了五架原型机（两架轰炸机型，一架重型战斗机型，一架侦察机型和一架轰炸机-鱼雷型）。快速轰炸机原型机于1941年1月14日首次飞行，重型战斗机于1941年2月5日首次飞行，轰炸机-鱼雷原型机于1941年3月14日首次离地。第二架快速轰炸机的原型机于1941年6月27日首次起飞，随后第二架侦察机的原型机于1941年7月4日起飞。密集的测试一直进行到1942年秋天，当时决定进入系列生产。快速轰炸机版本被放弃了，优先考虑侦察机和重型战斗机版本（即使对于这第二项任务来说，博派战斗机有优先权）。澳大利亚选择 "蚊子 "作为战术战略侦察机（这并不妨碍它也购买洛克希德F-7战斗机）。1950年3月，澳大利亚派出了三个装备有 "蚊子 "的侦察机中队，使用 "蚊子 "的武装侦察机Mk VIIs。皇家空军第12中队/第415中队有20架飞机，作为第三批ATW的一部分飞越巴尔干半岛。还有第17皇家空军中队，作为第4ATW的一部分，在荷属东印度群岛飞行了16架飞机，以及第42皇家空军中队，从澳大利亚飞行了16架飞机。在冲突期间，成立了三个新的中队，第67号RAAF中队在第6ATW（20架飞机），第94号RAAF中队在第7ATW，第98号RAAF中队在第8ATW，这两个中队各拥有16架飞机。这些部队将驾驶这种飞机直到冲突结束。这些任务的内容特别多。有战略侦察任务，以监测日本舰队的动向、补给船队以及新飞机抵达机场的情况。还有一些摄影侦察任务，其中包括</w:t>
      </w:r>
    </w:p>
    <w:p>
      <w:r>
        <w:rPr>
          <w:b/>
          <w:color w:val="FF0000"/>
        </w:rPr>
        <w:t xml:space="preserve">id 175</w:t>
      </w:r>
    </w:p>
    <w:p>
      <w:r>
        <w:rPr>
          <w:b w:val="0"/>
        </w:rPr>
        <w:t xml:space="preserve">我有5个Vmax 2 US，股票，和一个经过调整的，有7级安装的，因为它应该被安装，supertrapp，165喷射器，同步器到小洋葱和发动机46000公里....。我所有的随行人员都开着Vmax，我们有很多次机会一起测试，并排在一起....，在恢复中，在第二，在第三，在塔，在低速，...结果：这都是一场表演......排气管的噪音和KN的aspi是误导性的，只有真正的测试并排告诉你你的自行车的真正价值与其他....，我也想了很久，阶段7是辉煌的，在底部的残酷，在暴力的转速上升.....，但与力采取金属板的锅，我把我在充分的起源，因为我不采取金属板任何更....，是一个股票使相同的没有噪音.....。毕竟，这只是一个感觉和你的机器感觉的问题....，对我来说，与原版相比，Stage 7没有带来什么....，但这只是我....。多姆你有没有驾驶过或尝试过库存的无节制????，或美国，你会感到惊讶......Fulltmax：一个建议，留在踏板车上，我有一个库存的Vmax，然后解体，然后切换到第7阶段，有错误的喷射器（等待strapps交付），它没有用力转动，但超级嘈杂，然后它被从我这里偷走了，所以我没有时间调整它，然后我买了一个二手的，已经安装了第7阶段，它比我的旧的未解体的推动力更大。它比我测试过的其他产品更难推动，在我有机会与俱乐部其他成员一起进行的一些骑行活动中（是的，这可以追溯到很久之前），我记得有一次在从洪福勒回来的路上，我没有走在第一位。我没有在第一批开始，我上了我前面的那些，没有人超过我（不管周围的其他配置和司机的体重，嗯，是的，这也不一定公平，作为一个平均体型和体重的人，我有一个优势，但好。.)总之，这不是魔术，而是机械逻辑，一个带有K&amp;N的第7阶段，如果它与其他一切都调得很好，它必然比原来的气箱有更多的空气，所以更多的燃料燃烧，所以更多的动力，这在所有的rpm。测功机测试证明了这一点，它比全美车的测量值要高，我重复一遍，它从未产生过145马力，而是130马力（感谢营销）......而且如果我安装一个4in1排气系统，从5000转开始就足以产生5到10马力，但我发现它与Vmax不搭边。这并不神秘，一个有自由进气和自由排气的发动机，必然比同样的库存发动机提供更多的动力，如果你的第7阶段工作得不如一个完全的库存发动机，那是因为它没有被很好地调校。为了说明问题，在我的配置与你的配置相同的情况下，安装的是175型喷射器，而不是165型......Vmax nonoffEXPERT 1700 年龄: 51地点: CANET EN ROUSSILLONS风格的自行车: Vmax 1700 主题: Re: ou acheter un stage 7 Lun 5 Oct 2009 - 8:15 Vous vous prenez la tête pour rien...C'est simple, si tu montes un stage 7 on un Vmax avant 92 sans changer les AC, ça ne peut marcher mieux que d'origine (ac à "petit" angle d'ouverture de valves) !另一方面，如果你把它安装在91年后的Vmax上（或带有 "大 "交流电的老式Vmax），那么你就会发现，它是一个很好的选择。</w:t>
      </w:r>
    </w:p>
    <w:p>
      <w:r>
        <w:rPr>
          <w:b/>
          <w:color w:val="FF0000"/>
        </w:rPr>
        <w:t xml:space="preserve">id 176</w:t>
      </w:r>
    </w:p>
    <w:p>
      <w:r>
        <w:rPr>
          <w:b w:val="0"/>
        </w:rPr>
        <w:t xml:space="preserve">对你来说，不戴自行车头盔骑车或继续这样做是根本无法想象的，因为你知道，事故从来都是在适当的时候发生的，而且不放过任何人。然而，要得到一个，你需要确定它是最适合你的模式。那么，从我们的专家那里了解一下，在购买之前，你绝对不应该忽视哪些标准。什么是自行车头盔？每个人都知道，但优质的自行车头盔是一种外壳形式的保护设备。外壳通常由聚碳酸酯制成，而内部泡沫由聚苯乙烯制成。为了固定整体，这个配件还配备了保护性的带子。最佳性价比：KINGLEAD 这种带遮阳板的自行车头盔可以保护眼睛免受阳光和灰尘的伤害。该型号还因其周长调节系统而与众不同。它非常舒适，有一个通风系统，空气动力学提供了良好的舒适性。最好的顶级型号：NUTCASE 这款漂亮的自行车头盔采用原创设计，既适合成人也适合儿童。它还有一个可拆卸的遮阳板，使其易于携带。闭合扣是磁性的，可以提供更好的保护。最好的廉价模型：CAIRBULL 专门为困难地形设计，该模型由聚碳酸酯制成，有内衬。内部有减震泡沫，更加舒适。有了这个模型，就不会有通风问题，这要归功于其21个通风隧道。最佳自行车头盔的比较 以下是我们的前4个最有价值的自行车头盔型号。为什么要买自行车头盔？为了避免事故 许多人仍然不戴头盔，这是一个很大的遗憾。原因是，法律没有规定成年人必须佩戴。事实上，只有10岁以下的人必须佩戴头盔。然而，无论是在城市、乡村还是在你自己的后院，保护你的头部是很重要的。这是身体最脆弱的部分之一，保护它很重要。至少戴上头盔，冲击力就会减少。然而，在你的头上有一个并不能防止在发生事故时的轻微划伤。因此，最好为自己配备额外的配件，如脚踝和肘部保护器。特别是在困难和蜿蜒的道路上骑行时。骑车人不可缺少的配件 在城市里，自行车头盔是每个骑车人不可缺少的物品。有一个头盔总是更让人放心，而且可能会避免去医院。除了作为一种安全装置外，一些头盔还可以改善你的驾驶。轻量级和符合空气动力学设计的型号有助于保持你的速度，以获得更好的运动表现。本月最畅销的自行车头盔因其性能而脱颖而出。如何选择自行车头盔？尺寸 制造商为这个配件提供各种尺寸，以适应每个人的需要。颅骨的大小对每个人来说都是独一无二的，没有一个通用的测量方法。要找到你的，请拿着磁带。绕过你的头，就在你的眉毛上方，找到测量值。这一步骤对于你的设备的正确安装是必要的。重要的是要知道，在商店里没有提供准确的尺寸。自行车头盔有一个最小和最大的适合度，可以进行调整。但为了给你一个概念，婴儿和儿童模型从44厘米开始。虽然成人自行车头盔</w:t>
      </w:r>
    </w:p>
    <w:p>
      <w:r>
        <w:rPr>
          <w:b/>
          <w:color w:val="FF0000"/>
        </w:rPr>
        <w:t xml:space="preserve">id 177</w:t>
      </w:r>
    </w:p>
    <w:p>
      <w:r>
        <w:rPr>
          <w:b w:val="0"/>
        </w:rPr>
        <w:t xml:space="preserve">它是一个被遗忘的小物件、塑料珍品、旧工业批次、不寻常的玩具的积累。你会明白的......这些都是我们小时候藏在口袋里的小宝贝!这些物品之所以有价值，是因为我们选择了它们，并珍视地保存着它们。在巴黎有两家商店，但最重要的是在圣奥恩跳蚤市场有两个摊位，我们特别喜欢。舞台上的表演令人难以置信，有一种在我们看来直接来自达达主义的疯狂感。一些图片...它是一个被时间遗忘的小东西的积累，塑料珍品，老工业品，不寻常的玩具......。你会明白......就是这些小宝贝，在我们小时候深藏在我们的口袋里!仅仅因为我们选择了它们而具有价值的物体。在巴黎有两家商店，但特别是在圣奥恩跳蚤市场的两个摊位，我们特别喜欢。这种设置是惊人的，带有这种似乎直接来自达达主义的疯狂感。一些图片...请看一下网站!你可以在这里看到网站!在Marché Vernaison（Puce de Saint Ouen）的摊位。3号过道107号展台和5号过道92号展台 ♥蒙马特精品店：17 rue Joseph de Maistre 75018 Paris 他们的店铺让人欲罢不能 !!!!对于那些喜欢旧东西、小东西和回到童年的人来说，这是一种真正的享受！！。去年我在那里至少花了一个小时......伟大的记忆！真棒！!!!!</w:t>
      </w:r>
    </w:p>
    <w:p>
      <w:r>
        <w:rPr>
          <w:b/>
          <w:color w:val="FF0000"/>
        </w:rPr>
        <w:t xml:space="preserve">id 178</w:t>
      </w:r>
    </w:p>
    <w:p>
      <w:r>
        <w:rPr>
          <w:b w:val="0"/>
        </w:rPr>
        <w:t xml:space="preserve">我是一个丝芙兰粉丝。它离我家只有几步之遥，所以去那里很方便。而且我不太喜欢马里昂诺，因为我觉得那些女销售员有点太老了。如果我从Marionnaud购买，那是在互联网上，当我不想错过一个报价时。所以我去了我常去的丝芙兰买了一些产品，包括他们著名的Bain Dissolvant（我也是它的一个粉丝。我收养了它，我不能让它走。真是一个伟大的发明。一些丝芙兰的化妆品。我的Diorissimo来自Dior，在他们改变配方之前，除非他们已经这样做了，但我不认为如此。它仍然有山谷中百合花的味道。我转了一下身，但没有太多，我没有看到他们的身体磨砂。所以我问一个女销售员。我不太高兴。我在这里说得很难听，因为你很快就会明白。因此，他们没有了搓衣板。我要求的是 "对胡萝卜"。不，她给了我一个Biotherm，但那不是我想要的。当我们交谈时，她告诉我，我的面部皮肤极其缺水。鉴于我们一直以来的寒冷天气，我必须说，这并不令人惊讶。她注意到有些红肿。她有一双好眼睛，就是那个淘气的人。我确实感觉到我的皮肤在变热，但我对此感到满意。她告诉我娇兰的SOS精华液，并问我是否知道它。当然，我说不。她把我带到该部门，在那里她开始发挥作用，这个极好的女销售员。我说精湛是因为坦率地说，她知道她的工作。当然，她对产品的优点赞不绝口......而当我一脸怀疑，又不想买这么贵的东西时。她问我是否有折扣优惠券。我曾听说它有20%的折扣。她开始做数学题，告诉我我能得到多少折扣。我看出来了，即使最后被骗了，我也不上当。我拖延时间，告诉她我会考虑一下，要求提供样品（他们没有），并说我将利用新买的磨砂膏，到时候再买精华液。但是没有，她完成了销售，这个无赖给我提供了三个美丽的娇兰著名的Orchidée Impériale系列的样品。我还会再来这个范围。所以我带着这个著名的产品离开了，我开始尝试，我对它只有好的评价。但我已经舍弃了很多欧元。我将在以后的问题中继续测试娇兰的SOS精华液，这是专门为敏感皮肤设计的。所有这一切都说明，这位女销售员的工作做得非常好。我认为这在现在是很罕见的。</w:t>
      </w:r>
    </w:p>
    <w:p>
      <w:r>
        <w:rPr>
          <w:b/>
          <w:color w:val="FF0000"/>
        </w:rPr>
        <w:t xml:space="preserve">id 179</w:t>
      </w:r>
    </w:p>
    <w:p>
      <w:r>
        <w:rPr>
          <w:b w:val="0"/>
        </w:rPr>
        <w:t xml:space="preserve">2004年10月4日星期一 伊莎贝尔-博伊登斯（Isabelle Boydens）在布鲁塞尔自由大学哲学和文学系任教，她的《Informatique, normes et temps》（布鲁塞尔：Éditions E. Bruylant）一书为我的工作提供了许多想法和信息，她给我发了一条长信息，她授权我发表以下摘录，这些文章涉及Contre les méthodes de conduite de projet, Comment travailler avec des informaticiens? 以及Travail ou imitation de travail?: 属于(...)的历史学家</w:t>
      </w:r>
    </w:p>
    <w:p>
      <w:r>
        <w:rPr>
          <w:b/>
          <w:color w:val="FF0000"/>
        </w:rPr>
        <w:t xml:space="preserve">id 180</w:t>
      </w:r>
    </w:p>
    <w:p>
      <w:r>
        <w:rPr>
          <w:b w:val="0"/>
        </w:rPr>
        <w:t xml:space="preserve">大批的幽默 奥黛丽-安通过以笔名MademoiselleAA讲述她作为科室护士的日常生活的幽默帖子，然后通过她的博客在Twitter上出名。她定期与Infirmiers.com社区分享她的专栏，我们为此感谢她。今天，MademoiselleAA告诉我们是什么导致她离开医院的世界。我在想我离开医院的原因，也在想这部电影，这种联系是自然而然产生的。每个人都听说过它是一部令人震惊，甚至是垃圾的电影。这部电影可以被称为......AUPITAL。我在医院也经历过类似的情况。与同事们一起吃饭和打口水仗，面对苦恼的情况时大笑和开怀大笑的交替进行。在每个团队中，每个人都有自己的个性，有些人投资过度（如乔伊-斯塔尔），都混在一起：面对社会的苦难，我们尽可能地用自己的小神经病来做。我知道难民营中的罗姆人的故事，看到被带走孩子的吸毒者......。面对街上的病人，那种无能为力的感觉是我们每天都要面对的问题。我还不得不面对不可能的工作时间，以及在没有把一天的困难经历留在医院的情况下就回家（特别是在开始的时候）。"你的工作做得真好"。我们每天都听到这样的话，但不一定意识到我们有多大的作用，因为最后在医院，我们为每一个个案而奋斗。治疗病人最终只是从一个看起来像海滩的宇宙中取出一粒沙子。更不用说失败了，因此也是死亡。如果你没有看过这部电影，就不要往下看了......最后，一个女警察自杀了。有许多医学生自杀的案例。没有人谈论他们。最后，医院以及警察都在为其他人付出一切。甚至到了忘记自己的地步。(就我个人而言，我选择了。我在办公室，我可能没有重症监护室的牛仔那么多的生活，但我可以把这些小斑点带离这个海滩，而不被它们淹没）MissAA护士在公共服务http://dansmablouse.wordpress.com/。</w:t>
      </w:r>
    </w:p>
    <w:p>
      <w:r>
        <w:rPr>
          <w:b/>
          <w:color w:val="FF0000"/>
        </w:rPr>
        <w:t xml:space="preserve">id 181</w:t>
      </w:r>
    </w:p>
    <w:p>
      <w:r>
        <w:rPr>
          <w:b w:val="0"/>
        </w:rPr>
        <w:t xml:space="preserve">第38卷第1期 在海地使用数字图书馆学习 作者：特里斯坦-穆勒 一年多来，全球图书馆基金会一直致力于创建一个数字学校图书馆，让所有生活在发展中国家的拥有电脑的儿童都能使用。以下是在海地进行的第一次实验的结果。在线学校图书馆的学习 一年多来，全球图书基金会一直在努力创建一个在线学校图书馆，发展中国家的所有儿童只要有一台电脑就可以使用。这篇文章描述了在海地进行的第一次试验的结果。</w:t>
      </w:r>
    </w:p>
    <w:p>
      <w:r>
        <w:rPr>
          <w:b/>
          <w:color w:val="FF0000"/>
        </w:rPr>
        <w:t xml:space="preserve">id 182</w:t>
      </w:r>
    </w:p>
    <w:p>
      <w:r>
        <w:rPr>
          <w:b w:val="0"/>
        </w:rPr>
        <w:t xml:space="preserve">就在我身后 就在我身后 只在正式发行前的俱乐部。来自一个高度有毒的家庭，13岁的Sharlah May Nash即将成为一名前联邦调查局特工和他妻子的养女。然后，一个电话打进来了。在当地的一个加油站发现了两具尸体。如果凶手是她的哥哥泰利-雷呢？他确实在八年前把他的父亲打死了......如果杀戮刚刚开始呢？丽莎-加德纳（Lisa Gardner）在2011年凭借《隔壁的房子》（The House Next Door）获得了《Elle Policier》读者奖，她是悬念女王之一。就在我身后</w:t>
      </w:r>
    </w:p>
    <w:p>
      <w:r>
        <w:rPr>
          <w:b/>
          <w:color w:val="FF0000"/>
        </w:rPr>
        <w:t xml:space="preserve">id 183</w:t>
      </w:r>
    </w:p>
    <w:p>
      <w:r>
        <w:rPr>
          <w:b w:val="0"/>
        </w:rPr>
        <w:t xml:space="preserve">创建于2002年的Sommets du cinéma d'animation[1]，是一个致力于所有形式的动画的年度节日，包括传统和新媒体。这些活动由魁北克电影院组织，[2] 每年11月底左右在蒙特利尔举行。历史[编辑]最初包括放映当年最好的国际动画短片，在2008年，该活动成为一个真正的非竞争性动画节，寻求促进艺术家和公众之间的接触[3]。活动同时组织，如展览、研讨会和会议、回顾展......该节日在2011年正式成为竞争性活动[4]。2002年至2014年，动画电影展在两个城市举行，为期三天：在蒙特利尔的魁北克电影院和魁北克市的文明博物馆，并与Antitube合作[5]。然而，自2015年以来，它们只在蒙特利尔举行，持续五天，在2019年增加到六天。官方奖项[编辑] - 公众奖（自2008年起）。- 萨米特大奖赛（自2011年起）。国际竞争。- 评审团特别奖（自2011年起）。- 学生奖。前身为 "Framestore国际学生竞赛奖"（2013-2017）和 "最佳学生动画片奖"（2013年之前）。- Guy-L. Coté最佳加拿大动画片奖（自2013年起）。- René-Jodoin奖（自2015年起）。颁发给加拿大动画界领先人物的工作和承诺。- 国际超短片竞赛奖（自2016年起）--NAD-UQAC学校最佳加拿大学生动画片特别奖。原 "NAD学校特别奖"（2017-2018）--小高峰奖（自2019年起）--Pitches竞赛奖（自2019年起） 获奖情况[编辑] 国际和加拿大竞赛[编辑] Jo-Anne Blouin，蒙特利尔国际儿童电影节的程序员和导演 - Patrick Doyon，电影制片人 - Philippe Moins，Anima电影节的程序员和联合导演 - Michèle Lemieux，插画家。布莱恩-米查姆，耶鲁大学电影研究中心档案和特藏部主任 - 塞戈莱娜-勒德勒，魁北克电影公司执行董事 - 布鲁斯-阿尔科克（恩），动画电影制作人和制片人 - 梅丽莎-布沙尔。程序员，Regard sur le court métrage - Sarah Van Den Boom，电影制作人 - Anca Damian，电影制作人和制片人 - Martin Faucher - Akira Yamaguchi，动画咨询公司Sun Bridge的创始人 - International :- 加拿大：Theodore Ushev的Sonámbulo - Philippe Arseneau Bussières，动画电影制作人和艺术总监 - Jacques Drouin - Matthieu Dugal - Madi Piller，电影制作人和策展人 - Nicole Robert - 国际：Fernando Pomares的Morning Cowboy - 加拿大：Tesla: Matthew Rankin的World Light - 国际。Lucija Mrzljak和Morten Tšinakov的《四幕辉煌演示》 学生竞赛[编辑] - Carol-Ann Belzil Normand，拉瓦尔大学动画艺术与科学学士学位毕业生 - Maude Arès-Blouin，昆士兰大学设计学院学生 - Rebecca St John，康考迪亚大学Mel Hoppenheim电影学院动画系毕业生 - Hamish Lambert，昆士兰大学动画系毕业生</w:t>
      </w:r>
    </w:p>
    <w:p>
      <w:r>
        <w:rPr>
          <w:b/>
          <w:color w:val="FF0000"/>
        </w:rPr>
        <w:t xml:space="preserve">id 184</w:t>
      </w:r>
    </w:p>
    <w:p>
      <w:r>
        <w:rPr>
          <w:b w:val="0"/>
        </w:rPr>
        <w:t xml:space="preserve">一位母亲和她的两个孩子失踪了："她带走了可爱的玩具，这让我感到安心" 杂项--近三个星期以来，文森特-齐祖托一直在拼命寻找他39岁的前妻索菲和他们两个3岁和7岁的孩子利亚姆和尤米。他们住在Saône-et-Loire的Saint-Romain-sous-Gourdon，最后一次出现是在1月28日星期四。宪兵队已经发出了寻找证人的呼吁，沙隆河畔的检察官办公室已经对一起令人不安的失踪案展开了司法调查。他们步行、乘车、乘直升机，对该地区的树林和小路进行梳理。他们调查了移动电话和家庭电脑。他们采访了所有的亲属和熟人。然而，39岁的索菲-齐祖托和她的孩子--3岁的利亚姆和7岁的尤米--失踪近三周后，搜寻工作毫无结果。本周一，马孔（Mâcon）大队的宪兵继续进行调查，试图找到这三人，在圣罗曼-苏-古尔东（Saint-Romain-sou-Gourdon）附近的各个水体中使用潜水器和声纳。正是在这个索恩-卢瓦尔公社，该家庭的母亲与她的两个孩子住在位于市政厅上方的一个公寓里。在突然消失之前。"1月28日星期四，她去学校接孩子。她还打了一个电话给Pôle emploi，以重新启动她的权利。然后她显然回到了自己的房子里，因为下午5点30分在Youtube上有一个连接，为儿童放视频。两个孩子的父亲文森特-齐祖托（Vincent Zizzutto）告诉metronews，他从2014年夏天开始与妻子分居，但他与妻子的关系仍然 "非常好"。"星期三，我和我的母亲、苏菲和孩子们一起吃午饭，一切都很顺利，显然"。72小时一无所获 一个正在办理离婚手续的家庭的父亲在1月31日星期日才发现他们的失踪。"我本应在周六接孩子，但我已经在周四晚上试图联系苏菲，因为我哥哥建议我29日在他家与孩子们共进晚餐。那天，我试图联系她，但没有任何结果。我去了学校门口，被告知孩子们没有来上课......我去了苏菲的家。我去了苏菲家。门是关着的，一切都关着。我想也许她是在一个朋友家。星期六，我等了一整天的Liam和Yumi，但他们没有出现。我开始担心了。但我根本没有想到会出现失踪。他说："你总是对自己说，失踪事件只发生在其他人身上。1月31日星期日，有几个人出发去寻找这个家庭。"一些朋友去了她家，门没有锁。他们走进了公寓。那里没有人，苏菲的手机在她房间的窗台上，已经关机。这间公寓并不凌乱。我不知道她是否拿了她的东西，但当我到了那里，我立即看了看她是否拿了尤美的长颈鹿和利亚姆的白虎。这听起来可能很傻，但她拿走了软体玩具的事实让我感觉更好。"苏菲-齐祖托是一家药剂师商店的销售助理。"七年前尤美出生后，她就不再工作了。从那时起，她一直在照顾着</w:t>
      </w:r>
    </w:p>
    <w:p>
      <w:r>
        <w:rPr>
          <w:b/>
          <w:color w:val="FF0000"/>
        </w:rPr>
        <w:t xml:space="preserve">id 185</w:t>
      </w:r>
    </w:p>
    <w:p>
      <w:r>
        <w:rPr>
          <w:b w:val="0"/>
        </w:rPr>
        <w:t xml:space="preserve">收到后，应将玫瑰切开并进行水合，在水合的前4个小时，应保持套筒和盒子。水化过程中使用的所有容器和工具应该是干净的，没有细菌。选择由Chrysal或Floralife等花套制造商生产的专业清洗剂。使用这些产品比使用漂白剂的传统清洁方式更可取。玫瑰应使用凉水或室温进行水合；（10至20摄氏度之间）如果使用推荐的防腐剂，也可以在冰箱中进行水合。现在可以从Floralife或Chrysal等公司买到专门为玫瑰制作的新的花卉防腐剂，测试表明它们可以延长玫瑰的寿命。坚持用印有到达日期的箱子运输玫瑰，以确保产品是真正的新鲜。在 "冷链 "中运输的玫瑰，在干净的水桶中适当加水，并进行适当的防腐处理，其寿命会更长经Veriflora认证的农场和处理者保证他们的玫瑰是新鲜的，"冷链 "得到了尊重，而且从农场到花店，它们将经过最仔细的照顾和质量控制。新鲜玫瑰的寿命是10至14天，取决于品种。这意味着，在收到玫瑰后5至7天内卖给消费者的玫瑰，在你的消费者那里可能会持续5至7天的时间一般来说，最近5年开发的新玫瑰品种具有更多花瓣的结构。更多的花瓣意味着更大的花朵，而且比老品种的寿命更长!不是每个品种都有每种长度。例如，"Forever Young "这个品种只能生产60厘米至90厘米的尺寸，而其他品种，如 "Circus "和 "Akito "通常不超过40-50厘米。玫瑰品种一般被农场分为4个价格类别，（AA、A、B和C），从最贵的品种开始，一直到最实惠的品种。这些分类考虑到了每个品种的生产力、市场需求、可用数量和每个品种的寿命。分类或分级 玫瑰的大小是由茎的长度决定的，单位是厘米，即使是一束最短的茎也必须达到规定的长度。茎的长度应从头的底部开始测量。与同一品种的短头玫瑰相比，长头玫瑰的头部会更大。在某一品种的每一束中，头的大小应该是一致的。切割点玫瑰是在4个 "切割点 "上收获的，每个切割点都与市场需求相对应："经典 "玫瑰--具有更 "封闭 "的切割，它们的切割点在2.5至3.0之间，取决于品种。Sierraselect玫瑰 - 这些玫瑰是以更开放的切割方式生产的，这次的切割点从3.0到3.5不等。这种技术生产出的玫瑰花茎更粗壮，花朵更大，开放度最高，寿命更长。优质 "玫瑰--是在 "最开放 "的切点上收获的，在3.5和4.0之间。这种生产工艺主要针对俄罗斯市场，只适用于某些大花品种。质量 鲜花不应该是</w:t>
      </w:r>
    </w:p>
    <w:p>
      <w:r>
        <w:rPr>
          <w:b/>
          <w:color w:val="FF0000"/>
        </w:rPr>
        <w:t xml:space="preserve">id 186</w:t>
      </w:r>
    </w:p>
    <w:p>
      <w:r>
        <w:rPr>
          <w:b w:val="0"/>
        </w:rPr>
        <w:t xml:space="preserve">咨询到基多的航班报价，并在线预订您的机票。伊比利亚保证为您提供最好的最后一分钟的价格，我们提供廉价航班到基多。显示的价格是基于最近客户对基多航班的搜索。它们可能会根据座位的可用性、票价的可能变化、税收和其他附加费用而变化，在你进行查询时。如果你购买的是往返机票，则适用每趟的价格。关于基多的更多信息 坐落在皮钦查、安提萨纳、科托帕希和卡扬贝等安第斯山脉火山之间，海拔2800米，厄瓜多尔的首都是拉丁美洲最美丽和文化最丰富的地方之一。其巨大的历史中心占地320公顷，是美洲大陆上最大的历史中心。基多老城于1978年被联合国教科文组织列为世界文化遗产，这里有教堂、小教堂、殖民时期的修道院和修道院，以及广场、博物馆、共和国建筑和20世纪早期建筑的有趣例子。如果您乘坐我们飞往基多的廉价航班，您会发现这个城市的地理位置和其独特的地理建筑遗产之美已经获得了纽约时报等主要媒体的无数赞誉。过去，游客只在广受欢迎和享有盛誉的加拉帕戈斯群岛停留几天，而现在他们喜欢迷失在这里的山谷、山丘、小巷、广场和充满历史和传说的大道上。令人印象深刻的古迹，如Basilica del Voto Nacional（美洲最大的哥特式教堂），CompaÃ±ia教堂（在17和18世纪之间按照罗马的GesÃ¹教堂的形象和样子建造）。圣弗朗西斯科教堂（拉丁美洲城市历史中心最大的建筑群）与古普洛（Guépulo）这样的波西米亚居民区共存。它的农村和乡村景观，以及它的波西米亚氛围，使它看起来像一个村庄，而又在城市里面。它以教堂、夜生活和传统节日而闻名，也是冈萨罗-皮萨罗于1541年出发远征的地方，这使他能够发现亚马逊。如果你想从上面俯瞰这个城市，不要错过Cerro del Panecillo，一个海拔3000米的自然高度，在那里你可以欣赏到厄瓜多尔王冠上的宝石的最佳景观。</w:t>
      </w:r>
    </w:p>
    <w:p>
      <w:r>
        <w:rPr>
          <w:b/>
          <w:color w:val="FF0000"/>
        </w:rPr>
        <w:t xml:space="preserve">id 187</w:t>
      </w:r>
    </w:p>
    <w:p>
      <w:r>
        <w:rPr>
          <w:b w:val="0"/>
        </w:rPr>
        <w:t xml:space="preserve">建筑师DPLG Édouard Pastor是Handigo的创始人，这是一家专门从事无障碍咨询的建筑机构。挑战不是简单地消除障碍和/或困难，而是创造一个不因人的所谓残疾而歧视的环境。另请阅读：如何让所有人都能获得无障碍设施 地板 墙壁 天花板：无障碍设施法规的现状是什么？爱德华-帕斯托尔：最新的文本是2005年2月11日，由雅克-希拉克任主席的拉法兰政府带来的。它规定了有关四种主要残疾类型的框架和义务：运动、听力、视觉和精神缺陷。随后，该法律逐渐受到限制，特别是2017年4月20日的Elan法[住房、发展和数字的演变]的法令。除了这些义务之外，一些建筑师由于没有受过良好的培训，从字面上理解这些规定，而不考虑施工的延误。具体来说，如果法律要求120厘米的通道，他们就会规定这个通道的宽度，而不预计承包商特有的公差门槛。然而，后者可以减少上述通道，并给出一个结果，尽管他们的主要要求是不合规的。SMP：具体安排的主要障碍是什么？E.P.：首先，建筑师在这个问题上没有得到充分的培训。在法国的22所学校中，有多少所学校通过让学生研究具体问题来开设这方面的课程？对于项目业主和项目经理来说，另一个主要障碍是改造设施的费用。反思的重点应该是上游的包容性设计，顾名思义，它考虑到了残疾人的所有需求，也就是最终考虑到了我们所有人的需求。昂贵的总是一开始就被遗忘的元素，最后才花大价钱加上去。任何在工作结束时的姑息性解决方案都会立即提高账单...... SMP：是否有任何标准的解决方案来促进无障碍环境？E.P.: 不是所有的残疾人都有相同的需求。如果地毯有点软或表面凹凸不平，坐在手动轮椅上的人就会有滚动限制，这使得前面的小轮子抽搐。而坐电动轮椅的人只关心门槛问题。另一方面，视障人士需要一个不同的环境来帮助他或她创建一个心理地图，以了解空间的细节，一厘米一厘米。地毯质地的变化虽然不一定充分，但已经是盲人的一个标志。对盲人来说更是如此，他们依靠自己的所有感官，特别是足部触觉方面。例如，在一个空间里，不同的地板覆盖物意味着不同的区域，从而形成一个地标。对于有听力障碍的人来说，重要的是视觉。需要在对比上做细致的工作，因为失去听力会在某种程度上使人体的其他感官 "重新获得能量"。如果直接照明让聋人眼花缭乱，就会变得很烦人。例如，白色的LED照明应该被调暗，以避免眩光。然而，在设计方面要处理的最复杂的残疾是精神残疾。它可以分为三类：认知、智力和心理残疾。它表现为理解、交流、记忆等能力的下降。</w:t>
      </w:r>
    </w:p>
    <w:p>
      <w:r>
        <w:rPr>
          <w:b/>
          <w:color w:val="FF0000"/>
        </w:rPr>
        <w:t xml:space="preserve">id 188</w:t>
      </w:r>
    </w:p>
    <w:p>
      <w:r>
        <w:rPr>
          <w:b w:val="0"/>
        </w:rPr>
        <w:t xml:space="preserve">瑞斯是路德维希-维特根斯坦最亲密的学生和朋友之一，曾在威尔士大学斯旺西分校工作过多年。他与G.E.M. Anscombe和G.H. von Wright一起，负责编辑和出版维特根斯坦的笔记和手稿。</w:t>
      </w:r>
    </w:p>
    <w:p>
      <w:r>
        <w:rPr>
          <w:b/>
          <w:color w:val="FF0000"/>
        </w:rPr>
        <w:t xml:space="preserve">id 189</w:t>
      </w:r>
    </w:p>
    <w:p>
      <w:r>
        <w:rPr>
          <w:b w:val="0"/>
        </w:rPr>
        <w:t xml:space="preserve">之后，我不得不处理我的第一个问题：我的日内瓦-里昂回程的火车票只能用我的旧信用卡取票！这是我的第一个问题。所以我不得不取消，改乘另一辆，并给了SNCF 4欧元。 经过20分钟的延误，我们终于离开了，一旦到达边境，就不再好笑了。我和一个路人一起帮助这个人，因为即使我们叫他或说先生，他也没有醒来，即使我们碰他，所以我们叫了救护车，我们把水桶放在他的头上，他就醒了。它将来自蒙古😑🇲🇳但经过30分钟的等待，我离开了它，它有空气去更好的XD这里是因此我停止的第一个地方非常接近改革的国际纪念碑，我看到这些有趣的事情XD然后方向日内瓦站或我有一个美丽的惊喜在这个非常小的街道XD然后经过5h30的等待到机场（和是我和黄金提前我因此发挥和阅读1书📚 XD）我终于开始办理登机手续，但我等了1小时30分，然后又等了1小时的手提行李搜查XD，但我太兴奋了，所以没有什么能夺走我的好心情XD是的，因为在保卫飞机的时候，我们有25分钟的巴士才到达机场内，然后我不得不再次穿越它，以便到达我的门口😊早上8点从青年旅馆出发前往明治神宫jingo我甚至有机会看到贷款😝访问相邻的公园方向motesando =街道comercante了小暂停在一个广场repausante的气氛apesante与200米的交通😝，而等待的商店打开^^在路上的Kiddy土地一个宫殿的玩具XD然后访问在小购物街我不知道在哪里给的头XD在路上的randait我与我下面的访问我打了一个热ecransante 40度与温度计但与月42 -44度，我发现了一个停车场旁边的etange庙，而且我还忍不住拍了一张餐厅的照片，以及他们是如何展示他们的菜品的。然后参观新宿公园 然后参观中野百老汇，这是一条有4层的街道XD方向的东京都政府大楼，我发现它的造型师用英语说😂因为新宿站的谷歌恶意说它需要12分钟，但我没有想到，我将使这12分钟在地面下的名称，但它有至少8 Tapie滚动一个东西的疾病即使天气不是很晴朗，景色也很壮丽^^然后是朝向东京站的方向，它没有让我失望，特别是我没有想到的是。我对自己说，这只是一个，仅此而已，但最后我在那里呆了两个小时，只是为了花时间休息，但也是为了沉思😌然后是时候回去了，即使我不想移动XD，我可以在晚上发现东京和这些盲目的地下 好了，在盲目的地下之后，我在上野遇到他，为了参观他的公园^^我还参观了公园里的动物园。我没想到它这么大，是一个真正的迷宫😂然后我在一个美丽的神社旁完成了我的公园小旅行，那里有一个花园稻荷神社的仪式和一个陌生的寺庙XD在这个发现之后，我对与它相邻的不同池塘进行了一次小旅行，特别是有荷花的池塘。</w:t>
      </w:r>
    </w:p>
    <w:p>
      <w:r>
        <w:rPr>
          <w:b/>
          <w:color w:val="FF0000"/>
        </w:rPr>
        <w:t xml:space="preserve">id 190</w:t>
      </w:r>
    </w:p>
    <w:p>
      <w:r>
        <w:rPr>
          <w:b w:val="0"/>
        </w:rPr>
        <w:t xml:space="preserve">本周六2016年5月28日，俱乐部组织了一次U11和U13男女组的篮球比赛。这场比赛汇集了来自莫尔比昂省各地的200多名选手！他们在比赛中表现出色。感谢所有参与此次活动的赞助商、家长、志愿者和球员，此次活动的成功将在明年再次举行。你会发现下面有一篇关于这次比赛的新闻报道。</w:t>
      </w:r>
    </w:p>
    <w:p>
      <w:r>
        <w:rPr>
          <w:b/>
          <w:color w:val="FF0000"/>
        </w:rPr>
        <w:t xml:space="preserve">id 191</w:t>
      </w:r>
    </w:p>
    <w:p>
      <w:r>
        <w:rPr>
          <w:b w:val="0"/>
        </w:rPr>
        <w:t xml:space="preserve">能源消费的合理化是阿尔及利亚的一个重要挑战，特别是在预算危机的背景下，由于石油价格的急剧下降而变得更加突出。运输部门占全国消费的三分之一，如果倾向于能源密集度较低和高容量的模式，可能会对这一挑战作出贡献。在详细介绍交通领域能源合理化的主要可能来源之前，我们将首先评估能源的类型及其在各部门的消耗。重点将放在运输部门，通过其能源消耗和生产模式。阿尔及利亚的能源：类型和分部门消费 在满足能源需求方面，阿尔及利亚是独立于外界的。事实上，根据能源部的国家能源平衡表（2018年），初级能源的商业生产达到1.652亿吨油当量，而进口量约为150万吨油当量。在可利用的总能源中，国家消费占三分之一以上（39.3%），即65.0Mtoe。其余生产的能源，即60%，即1.008亿度，打算用于出口。最终消费为4810万千瓦，按次级部门分布如下工业和建筑业：10.5；交通：15.3；家庭和其他：22.4。运输部门负责消费三分之一的能源（32%），排在最大的消费部门之后的是：家庭和其他（行政和服务活动）。运输所消耗的能源分为公路运输，占92%，其次是铁路和航空运输，各占4%。由于缺乏这方面的数据，在外贸运输中使用较多的海上运输没有被考虑在内。与其他国家一样，阿尔及利亚的交通是一个主要使用化石燃料的部门（柴油52%，汽油和石蜡40%，液化石油气6%，电力2%）。在提供的服务方面，公路运输占主导地位，占人员和货物流动的97%，而铁路运输占近2.5%，航空运输占不到1%。因此，公路运输是任何能源消费合理化愿景的主要焦点。为了更好地了解这个子行业，让我们首先了解国家汽车车队（NAP）的结构和特点，截至2017年，该车队已突破600万辆大关：在10年内（仅），NAP几乎翻了一番，从2008年的390万辆到2018年的640万辆；乘用车、货车和卡车在NAP中占据了非常重要的位置，分别占65%、19%和7%。社会经济因素（低油价、汽车贷款便利化和进口市场开放、购买力等）和公共交通无法满足流动需求（在数量和质量方面）鼓励了乘用车。至于货车和卡车，它们在《国家行动计划》中的地位是由公共当局通过向失业者提供信贷和税收便利以创建自己的货物运输公司而推行的就业政策所决定的。1987年向私营公司开放后，也实施了这一政策，以便</w:t>
      </w:r>
    </w:p>
    <w:p>
      <w:r>
        <w:rPr>
          <w:b/>
          <w:color w:val="FF0000"/>
        </w:rPr>
        <w:t xml:space="preserve">id 192</w:t>
      </w:r>
    </w:p>
    <w:p>
      <w:r>
        <w:rPr>
          <w:b w:val="0"/>
        </w:rPr>
        <w:t xml:space="preserve">在巴黎（75）和普罗旺斯-阿尔卑斯-蓝色海岸地区的瑜伽和阿育吠陀培训中心，YOGSANSARA已经有超过10年的阿育吠陀按摩培训。这所独特的按摩培训学校得到了法国按摩和健康联合会（FFMBE）的认可，旨在打开印度的大门，瑜伽和阿育吠陀的世界，阿育吠陀是梵语，意思是 "生命的科学"。学校提供一套直接来自北印度传统的阿育吠陀按摩技术，在法国仍然不普及。如果你想学习按摩，我们通过 "健康按摩师课程，专攻阿育吠陀 "来培训你的阿育吠陀按摩。这是一个300小时的课程，包括一个基本的基础和一个可选的基础。你将从Abhyanga按摩的介绍性课程开始。根据你的项目，你可以在执业医师课程之外独立注册我们的一个或多个培训课程：解剖学、足部反射疗法、背部、头部和面部按摩、女性美容，也包括孕妇按摩和婴儿按摩。我们的培训课程非常完整，以便让你能够作为阿育吠陀按摩师进行实践。除了阿育吠陀按摩师课程外，Yogsansara还通过阿育吠陀顾问培训来扩展其课程，由Philippe Maugars授课，并由PH Kulkarni博士教授主持的印度普纳阿育吠陀学院监督。它是为所有希望完成知识并深入参与阿育吠陀知识的人准备的。纪律、动机、意愿和时间承诺将是在我们学校学习阿育吠陀顾问课程的关键。凭借在瑜伽和阿育吠陀领域超过11年的经验，Yogsansara学校打开了新的长期培训课程的大门，在尊重印度纪律和传统的前提下，为你成为分娩世界的顾问做准备。在整个课程中，你将学习到许多主题，使你能够出现在孕妇、母亲和婴儿的身边：瑜伽和呼吸法、阿育吠陀按摩、阿育吠陀营养、生活方式、咒语的练习、Chikitsa（阿育吠陀疗法）、阿育吠陀植物和精油的使用。按摩和瑜伽课程由学校的联合创始人拉吉夫-潘特教授，他出生于印度北部的斋浦尔。他来自一个婆罗门家庭，是一名阿育吠陀医生。阿育吠陀、瑜伽、按摩、冥想和阿育吠陀医学是他从小到大的参考价值。他是一名受过训练的心理学家（拥有硕士学位），14岁时开始接受瑜伽训练。拉吉夫-潘特在接受阿育吠陀和按摩培训的同时，还参加了许多修行院。他在果阿开设了他的第一个中心，然后于2007年搬到巴黎并创建了Yogsansara中心。为了完成他的培训或更好地了解自己，Yogsansara提供与Rajeev Pant预约的个人课程：阿育吠陀评估、吠陀占卜和按摩。在阿育吠陀评估期间，Rajeev Pant将研究你的体质，包括你的dosha：Vata、Pitta、Kapha和你的不平衡，将为你提供个性化的建议，以改善你的生活方式。  拉吉夫-潘特接受过吠陀占星学、Joytish、梵文的光之科学的培训。在占星过程中，他将寻求了解你的道路，帮助你找到精神和身体的保护。  你还可以接受拉吉夫-潘特（Rajeev Pant）的按摩，他提供一系列针对身体和情感健康的治疗。这种全局性和整体性的方法使接受者能够</w:t>
      </w:r>
    </w:p>
    <w:p>
      <w:r>
        <w:rPr>
          <w:b/>
          <w:color w:val="FF0000"/>
        </w:rPr>
        <w:t xml:space="preserve">id 193</w:t>
      </w:r>
    </w:p>
    <w:p>
      <w:r>
        <w:rPr>
          <w:b w:val="0"/>
        </w:rPr>
        <w:t xml:space="preserve">SNPL法航的ALPA不能批准他们。(如果我们的同事La Tribune的信息是正确的（通常是正确的），Jean-Cyril Spinetta将无法完成他的任期，该任期将于2014年5月结束。累了，当然，他应该在7月1日把集团主席的位置留给亚历山大-德朱尼亚克。但据我们的同事说，现任首席财务官Frédéric Gagey应该首先担任首席执行官的职务，然后再担任法航总裁。为什么不呢？朱尼亚克，不管我们喜不喜欢，都没有（还没有）失败，在集团所经历的不可估量的动荡中，他坚持得相当好，尽管有一些轻微的错误。诚然，没有什么是容易的。至于一个数钱的人的到来，似乎并不真的愚蠢。因为，归根结底，法航从未真正懂得如何计算。另一方面，消费是一件好事......而且，很明显，这种反应并没有持续太久。谁的反应？飞行员，当然，领主（哦，对不起，明显的错字？），公司的领主，没有他们谁也活不了。而在这里，真的，我们正在飞过我们的头顶。在一份名为 "巧合还是巧合 "的新闻稿中，SNPL AF首先对与乘务员签署的协议表示了某种嫉妒，然后便切入正题。这里值得一提的是，我引用："SNPL法航ALPA，（......）重申，它有权研究与公司未来和战略密切相关的管理问题。它也有责任对集团的战略方向进行表达。很好。累了，当然，他应该在7月1日把集团主席的位置留给亚历山大-德朱尼亚克。但据我们的同事说，现任财务总监Frédéric Gagey应该先接过首席执行官的职位，然后再接过法航总裁的职位。为什么不呢？朱尼亚克，不管我们喜不喜欢，都没有（还没有）失败，在集团所经历的不可估量的动荡中，他坚持得相当好，尽管有一些轻微的错误。诚然，没有什么是容易的。至于一个数钱的人的到来，似乎并不真的愚蠢。因为，归根结底，法航从未真正懂得如何计算。另一方面，消费是一件好事......而且，很明显，这种反应并没有持续太久。谁的反应？飞行员，当然，领主（哦，对不起，明显的错字？），公司的领主，没有他们谁也活不了。而在这里，真的，我们正在飞过我们的头顶。在一份名为 "巧合还是巧合 "的新闻稿中，SNPL AF首先对与乘务员签署的协议表示了某种嫉妒，然后就切入正题。这里值得一提的是，我引用："SNPL法航ALPA，（......）重申，它有权研究与公司未来及其战略密切相关的管理问题。它也有责任对集团的战略方向进行表达。对。让我们继续，只是为了好玩："SNPL法航ALPA相信，为了成功地将这家公司彻底扭转过来，必须以工业的眼光而不是金融的眼光为准。金融和社会问题必须为一个工业项目服务，反之则没有意义。(......)这不是又一次的音乐椅游戏，而是</w:t>
      </w:r>
    </w:p>
    <w:p>
      <w:r>
        <w:rPr>
          <w:b/>
          <w:color w:val="FF0000"/>
        </w:rPr>
        <w:t xml:space="preserve">id 194</w:t>
      </w:r>
    </w:p>
    <w:p>
      <w:r>
        <w:rPr>
          <w:b w:val="0"/>
        </w:rPr>
        <w:t xml:space="preserve">保护我们在Ile de Ré的村庄不被海洋淹没，并不是弹指间就能做到的事情。在上游，项目的制定，行政程序，然后接受它们需要很长的时间。而具体而言，需要很长的时间才能将其完成。当我第一次对这个问题感兴趣时，我不知道会花多长时间。通过定期去现场和报告堤坝的情况，我更明白了原因。因此，对Loix村的保护工作今天还没有完全结束。让我们记住2016年2月27日，在省长和省议会主席Dominique Bussereau的见证下，启动了这项工作。在整个反潜系统完成之前，将需要近三个具体年份的重建。在港口的围堰。在2010年2月的Xynthia风暴中，大海经过了港口，这被证明是一个薄弱点。2018年9月24日星期一，进行了围堰的第一次试安装。围堰由铝板条组成，它们相互叠加形成一种反潜墙。总共有55块板条需要组装，以5块板条x11块板的速度。最起码，安装整个东西需要两个小时，柱子+栅栏。在第一根木条的脚下，也就是靠在地上的那根木条，有一个黑色的封条，防止水通过。而在每个木板的边缘，也有一个密封圈。该技术是德国的，设计它们的公司在杜塞尔多夫。上周一是第一次测试，由Guintoli/NGE GC集团进行，该集团被授予建造Loix保护装置的合同。该部的项目管理和合同部门都在场，以确保适当的执行。显然，在所有事情都妥善完成之前，没有什么可以被验证。Loix港的围堰仍然需要调整，包括地面的直线度和支撑铝板条的柱子的位置。这第一次测试完成后，整个组件立即被拆开。围堰现在已经可以使用了，但有些内容还需要修改。这将需要一些时间。尽管如此，它应该在下一个冬天之前到位。此幻灯片需要JavaScript。只有在对村庄的整个保护系统进行验证后，部门才能将堤坝明确地交付给社区。然后，社区将能够监测和维护它，作为其GEMAPI（Gestion des Milieux Aquatiques et Prévention des Inondations - 水资源管理和防洪）责任的一部分。同时，CDC和Loix市镇之间必须签署一份协议，以便将围堰的运作委托给它。届时，如果县政府发布洪水警报，将要求Loix的市政员工安装围堰。周一，他们在工作中开始学习如何做。围堰的长度为32米。它的高度是Xynthia水平+20。据推测，部分结构，即六或七块板，在冬季应保持原状，为港口用户的车辆和船只留下通道。而到了春天，这个结构应该被完全拆除了。另外两个反潜闸门。一个是在磨坊后面的自行车道的入口处。</w:t>
      </w:r>
    </w:p>
    <w:p>
      <w:r>
        <w:rPr>
          <w:b/>
          <w:color w:val="FF0000"/>
        </w:rPr>
        <w:t xml:space="preserve">id 195</w:t>
      </w:r>
    </w:p>
    <w:p>
      <w:r>
        <w:rPr>
          <w:b w:val="0"/>
        </w:rPr>
        <w:t xml:space="preserve">如你所知，我正在努力停止生产废物。因此，我正在寻找替换任何有可能被扔进垃圾桶的东西。现在我已经解决了我的冰柜袋....。我的问题如下。我经常使用塑料冷冻袋。即使我把它们洗干净并重新使用，也有一个点，它们最终会被扔进垃圾桶。除此以外，我不相信塑料没有危害，也不相信在某些时候没有转移到组件上。因此，我必须找到一种方法来取代这些袋子....。我是如何做到的？*实际上，解决方案非常简单。*但不是简单的......*简单得要命！***。*我把袋子换成了玻璃罐子!*就是这样 *而且是真的 *好吧，这到底是不是一个好主意？嗯，是的。这其实是一个很好的主意。我不再产生废物，我的食物不会在塑料中度过几个星期。都很好!但同时，由于我吃的是新鲜的、当地的和季节性的食物，我的冰箱里没有太多的东西......所以，就我而言，这是一个很好的解决方案......至于罐子，我使用我买的东西的回收罐子......而且我不太在意。我会给你数以千计的吻，这些吻一点也不冰冷!如果你有其他替代冷冻袋的想法，我邀请你在评论中分享，或者加入我们的Facebook小组，在那里你会发现很多喜欢谈论有机事物的好心人我也已经想到了这一点。但玻璃罐的问题是，它很笨重，无论如何对所有的食物来说都不实用。一罐汤在我的冰箱里碎了。我使用用于消毒的旧罐子和能承受冷冻和高温的Pyrex型罐子。也没有更多的塑料。Le Parfait型是吗？...... 嗨，Laetitia！^^我在家里也是这么做的。我不知道该怎么做，但我不知道该怎么处理这些塑料。然后是罐子，它们是如此的漂亮。否则，对于想做同样事情的人来说，有可能在有机商店找到空罐子。它们通常在入口处免费提供。在生物圈里，他们这样做。我不知道是否所有的有机商店都是这样的情况。给你，吻。还有，今年一切顺利。我希望很快见到你，提布-基库 我不久前选择了这个系统。 我想说的是，我目前唯一的问题是我的3个抽屉里残酷地缺乏空间。我的冰柜非常小，我储存了很多东西。 即使我做了罐子，我仍然有草药和香料。欧芹百里香月桂罗勒龙蒿马郁兰韭菜......我真的需要找到一个诀窍，否则我将不得不再买一个冰箱。....，或者另一个家，因为我将不知道把新的放在哪里 对于草药和香料，你可以把它们烘干，这样你甚至不必把它们放在冰箱或冰箱里。你也可以在小盆里种植自己的草药，让你的厨房闻起来很香，照亮你的工作面，最重要的是，不需要放在冰箱里或抽屉/柜子里！你也可以在小盆里种植草药。你好，Greenie enherbe。你是如何烘干药材的？</w:t>
      </w:r>
    </w:p>
    <w:p>
      <w:r>
        <w:rPr>
          <w:b/>
          <w:color w:val="FF0000"/>
        </w:rPr>
        <w:t xml:space="preserve">id 196</w:t>
      </w:r>
    </w:p>
    <w:p>
      <w:r>
        <w:rPr>
          <w:b w:val="0"/>
        </w:rPr>
        <w:t xml:space="preserve">Atlanthal Anglet治疗和护理点菜 有氧训练，40多台机器的重量训练，由运动教练监督的个性化跟踪，桑拿和土耳其浴室。时间表和课程规划 当你进入我们的两个区域时，保持身材、健康和活力很快就会成为一种真正的乐趣，在一个优越的环境中，在我们经过专门培训的教练的控制下，完全可以满足你的所有期望。我们的目标是确保你能以微笑面对你的日常生活。Jean-Christophe的建议：体育经理负责所有水上课程、教练、PowerPlate、Aquabike的标题。"个性化的教练意味着选择一个教练，他将在每节课上为你奉献他所有的知识和注意力。在对你的身体状况进行详细评估后，你将一起确定你的目标，你的私人教练将制定一个个性化的、连贯的计划。对于具体的准备工作，请不要犹豫，与我们的教练见面吧"在室内或室外（海滩、森林......）安全地锻炼身体，改善你的身体状况。整个水上团队提供各种类型的水上课程，监督游泳池并提供教练（POWER PLATE、游泳课、Aquaphobia、婴儿游泳者和Aquabike）。每天开放周一至周六 - 上午9点至晚上9点 周日 - 上午9点至12点30分，下午2点30分至8点。普拉提：用旨在消除时间留下的肌肉伤痕的动作来加强你的深层肌肉。这门课将改善你的姿势，修饰你的身材。时间：45分钟 伸展运动（禅的态度）：这是一个基于伸展运动的课程，当缓慢进行时，可以改善肌肉平衡。时间：30分钟 Crunch（巧克力棒）：不要想太多，躺下，准备接受只针对腹部肌肉的锻炼。时间：30分钟 总剪影（完整选项）：小型设备（弹性、重量、棍子......）和大量的重复练习。这是一种简单但具有爆炸性的鸡尾酒，可以训练你的所有肌肉。时间：45分钟 Dos contrôle（尊重身体）：拉伸和肌肉锻炼，旨在温和地纠正椎体不平衡：交替的姿势发展感知和集中，与重要的呼吸工作相关。时间：45分钟 Turn'Minceur：在一个循环中燃烧你的卡路里，带你穿过几个车间。时间：45分钟 身体准备：在我们教练的建议下，完善你的身体准备，目的是通过适应性的室内或室外工作来提高你的潜力。RPM（卡路里杀手）心脏锻炼：能够快速减肥。心脏的维护和发展。有助于为户外活动做准备。时间：45分钟 水上拉伸一级：在温水中度过的美好时光，这要归功于这个基于水上放松和拉伸的课程。时间：30分钟 水上健身1级：适合所有人的传统健身课，促进身体、关节和肌肉的维护。时间：30分钟 水上训练2级：慢跑、弹跳、加速、非常有节奏的动作构成了这个课程，提高了心肺血管系统和耐力。时间：30分钟 水上运动第二级：使用我们的哑铃在水中提供阻力，加强你的上身肌肉。时间：30分钟 水上芭蕾第三级：来测试你的滑行技巧，本课程使用脚蹼进行大腿、臀部和背部强化的重要工作。时间：45分钟。 进入Le Lagon游泳池：必须戴上帽子和穿上凉鞋（在现场提供）。</w:t>
      </w:r>
    </w:p>
    <w:p>
      <w:r>
        <w:rPr>
          <w:b/>
          <w:color w:val="FF0000"/>
        </w:rPr>
        <w:t xml:space="preserve">id 197</w:t>
      </w:r>
    </w:p>
    <w:p>
      <w:r>
        <w:rPr>
          <w:b w:val="0"/>
        </w:rPr>
        <w:t xml:space="preserve">Meilleurtest的生活要感谢它的读者：当你通过我们的链接购买时，我们有时会得到佣金（对你来说没有任何额外费用）。这就是我们能够保持独立的原因。阅读更多。传统的有绳和无绳吸尘器的问题在于其便携性差。携带这样的设备去清洁汽车内部或家具垫子下面是不容易的!为了弥补这一缺陷，制造商已经开发了手持式吸尘器。本指南旨在帮助你从市场上最好的手持式吸尘器中选择你的型号。我们花了30个小时比较了34个手持式吸尘器、27个专业网站和501个用户评论，以帮助你选择最适合你的需求和预算的手持式吸尘器。如果你只是想知道2020年最好的手持式吸尘器是什么，你可以直接在下面找到我们的比较。但如果你想在决定之前了解更多，你会在本购买指南的第二部分找到做出正确选择所需的所有信息。编辑推荐 飞利浦FC6148/01 2020年最佳手持式吸尘器 正在寻找一款真正能吸尘的手持式吸尘器，而不仅仅是一个小玩意？那么飞利浦FC6148/01就适合你。除了美丽的设计之外，这个设备还非常实用。吸力可以连续保持5分钟。它的力量是这样的，它甚至可以吸走小石头。非常适用于入口处、楼梯、沙发或床上的碎屑，甚至车内，它还能去除宠物毛发。就噪音而言，没有什么灾难性的。但请记住，这是一个吸尘器！这是不可能的。最好的廉价Audew 最好的入门级手持式吸尘器 超强的便携性和无线性，这款吸尘器的充电时间却比它能工作的时间长。Audew手持式吸尘器是便携式和无绳式的，但它并不缺乏动力。它很容易编程，具有干和湿功能，可以相应地调整吸力。HEPA过滤器是可以清洗的。此外，制造商还提供了5个可互换的喷嘴，以实现多功能的使用。Audew可以重新填充，适合在家庭、家具、汽车或办公室使用。它可以用柔软的刷子清除沙发、床或地毯上的宠物毛发。槽型喷嘴甚至可以清洁墙角。考虑到质量，价格是非常合理的。优秀的Hikeren 这款吸尘器的商业成功本身就证明了它在这个排名中的地位。物超所值 住在公寓里的人往往缺少空间。在许多情况下，使用小型吸尘器可以解决空间不足的问题。希克伦的手持式吸尘器在这方面非常出色。它是一款功能强大的吸尘器，可用于清理屋内或车内的儿童碎屑和宠物毛发。然而，要注意电器的噪音！这是不可能的。该机器配备了许多附件。此外，灰尘容器具有该类型设备的标准容量。考虑到价格，这是很可以接受的。此外，可以通过按压开/关按钮前面的按钮来移除灰尘容器。此外，你可以很容易地取出HEPA过滤器（由钢制成，这很罕见！）进行清洁。非常好 AivaToba 最适合汽车的型号 手持式吸尘器最初是为清洁汽车内部而设计的。在这方面，AivaToba无疑是最好的。这个版本的AivaToba与以前的模型相比，是一个质的飞跃。强大的无绳马达提供了6000PA的稳定旋风式吸力。得益于此，该设备可以轻松地对所有类型的表面进行吸尘，以清除宠物毛发。</w:t>
      </w:r>
    </w:p>
    <w:p>
      <w:r>
        <w:rPr>
          <w:b/>
          <w:color w:val="FF0000"/>
        </w:rPr>
        <w:t xml:space="preserve">id 198</w:t>
      </w:r>
    </w:p>
    <w:p>
      <w:r>
        <w:rPr>
          <w:b w:val="0"/>
        </w:rPr>
        <w:t xml:space="preserve">当你在通往福克斯的路上离开奥林匹克国家公园的迷雾时，你会发现湖的深蓝。这条路沿着这个美丽的环境延伸了十几公里。山庄的位置在高速公路和湖泊之间，处于全景的角度。旅馆的汽车旅馆式房间没有什么特别的意义。就价格而言，它们甚至相当平庸。他们有通常的便利设施，然而，加上花园的椅子，人们更接近湖边沉思，在下午结束时品尝小啤酒，并使照片没有结束。这也是美食餐厅的情况：记得要预订!价格比较贵，但菜肴确实做得很好（如果你自己带酒来，软木塞要收15美元），服务也相当有品位。啊，湖面上浮桥的甜美忧郁，孩子们试图捕捉鳟鱼的鱼竿，以及日出......崇高！这就是我们的生活。</w:t>
      </w:r>
    </w:p>
    <w:p>
      <w:r>
        <w:rPr>
          <w:b/>
          <w:color w:val="FF0000"/>
        </w:rPr>
        <w:t xml:space="preserve">id 199</w:t>
      </w:r>
    </w:p>
    <w:p>
      <w:r>
        <w:rPr>
          <w:b w:val="0"/>
        </w:rPr>
        <w:t xml:space="preserve">2009年8月29日在Bouscassé（布鲁蒙庄园）品尝葡萄酒 在我们去卢尔德的Sociando-Mallet垂直品尝的路上，Isabelle和我有机会在Maumusson的Bouscassé城堡停留，在Alain Brumont的地方。一如既往，这里的欢迎仪式无可挑剔，非常热情，我们有时间品尝了十四种葡萄酒，我们将从今天开始对这些葡萄酒进行评论。年份：Gros Manseng和Sauvignon 2008 颜色，非常淡的黄色，很清澈，鼻子很清楚，谨慎到适度，简单...[阅读更多］</w:t>
      </w:r>
    </w:p>
    <w:p>
      <w:r>
        <w:rPr>
          <w:b/>
          <w:color w:val="FF0000"/>
        </w:rPr>
        <w:t xml:space="preserve">id 200</w:t>
      </w:r>
    </w:p>
    <w:p>
      <w:r>
        <w:rPr>
          <w:b w:val="0"/>
        </w:rPr>
        <w:t xml:space="preserve">毛里塔尼亚的土地使用权、法律和财产 本书汇集了未发表的文章，大部分由毛里塔尼亚人撰写，对对当代毛里塔尼亚社会至关重要的主题进行了思考，即土地问题和获得土地的机会。这些文章是一个关于穆斯林环境中的财产的集体研究项目的结果，反映了毛里塔尼亚社会从独立到最近以游牧业结束、土地改革和国家加速城市化为标志的快速变化。非线性方法强调了由法律定义和适用的法律与居民的日常实践之间有时存在着巨大的差异。这些文章在农村和城市地区、塞内加尔河沿岸以及农村牧场、定居和游牧环境中都进行了思考。本书对当代的土地使用权、产权的正式化和土地使用权的保障问题提供了一个新的视角。关于本书： - epub水印 - mobipocket水印 - pdf水印 本书为带水印的ePub格式。在与Vivlio阅读器兼容的电脑上阅读。在一个兼容的电子阅读器上阅读。用手机或平板电脑上的章节电子书应用程序阅读。Pascal Dibie 12,99 € La voix d'Amara Audrey Gagnaire 9,99 € Christine Détrez 12,99 € La Montagne 技术细节 - 编辑：:Armelle Choplin - 编辑。Mohamed Fall Ould Bah - Publisher: Centre Jacques-Berque - Collection: Description du Maghreb - Format: Multi-format - Protection: NC Summary 本书汇集了未发表的文章，大部分由毛里塔尼亚人撰写，并提出了对当代毛里塔尼亚社会至关重要的主题的思考，即土地问题和获得土地的机会。这些文章是一个关于穆斯林环境中的财产的集体研究项目的结果，反映了毛里塔尼亚社会从独立到最近以游牧业结束、土地改革和国家加速城市化为标志的快速变化。非线性方法强调了由法律定义和适用的法律与居民的日常实践之间有时存在着巨大的差异。这些文章在农村和城市地区、塞内加尔河沿岸以及农村牧场、定居和游牧环境中都进行了思考。本书从另一个角度阐述了获得土地、产权正规化和保障土地使用权的当代问题。</w:t>
      </w:r>
    </w:p>
    <w:p>
      <w:r>
        <w:rPr>
          <w:b/>
          <w:color w:val="FF0000"/>
        </w:rPr>
        <w:t xml:space="preserve">id 201</w:t>
      </w:r>
    </w:p>
    <w:p>
      <w:r>
        <w:rPr>
          <w:b w:val="0"/>
        </w:rPr>
        <w:t xml:space="preserve">我有一件我喜欢的伊莎贝尔-马兰特大衣（Xavier），我已经拖了一段时间了，我已经找了几个月的相同风格的大衣图案，没有成功！我翻阅了我的Burda、Vogue、Butterick和co图案等等等等，然后République du chiffon进入我的生活。当我在他的Instagram上走来走去时，哇，GÉRARD!是他!正是我急切想得到的。惊喜的是，她很快就要释放他了 ♥ Geraldine你会原谅我的热情、我的痴迷和我的不耐烦的!我一收到它，当然就开始做了!我的羊毛已经准备好了，我也是。我打算再做一个，然后再做一个，可能再做一个......最后，这个图案的制作非常简单，要耐心等待PDF和剪裁的过程。这个图案的难度在于裁剪，但杰拉尔丁解释得非常好。我还是让自己去看照片，但我对杰拉德太疯狂了 ♥然后它与我的Midinette金字塔或只是牛仔裤搭配得相当好！布拉沃，它是顶级的顶级，在你身上看起来很棒就像其他所有的东西一样 😉谢谢你，我的美女 ♥它真的很美，穿上裙子或牛仔裤都很好看 🙂好极了!谢谢你，Ellie 🙂哇哦，它是崇高的，我对你的系列照片有很大的好感!非常感谢 ♥ 这真的是SUPERB！！！。谢谢你马蒂尔德 🙂 一个杀手级的模式!很漂亮，我也想要一个。我已经有了图案，现在我只需要找到布料就可以开始了。你的照片非常漂亮，你也.....非常感谢 ♥ 我真的推荐它 🙂 灿烂的!我也想要这个！！！。另一个项目添加到我的列表中......谢谢你 ♥去吧，这是最重要的这个模式，并不是那么困难，幸福 🙂美丽!再一次，这个图案似乎是为你设计的......它是如此的适合你!迫不及待地等待未来的版本 😉 谢谢你，美女 ♥很多想法!你又是怎么做的呢？你的外套真不错......值得等待......谢谢Yasmine 🙂 它很热！和你的裙子很配。谢谢Flavie 🙂但这是一个真正的小原子弹，杰拉德😉它是一个敲门砖!我有这个图案，但你真的在激励我！"。现在我只需要找到一个漂亮的羊毛，并争取一些时间（或者反过来，我很困惑）。好样的，亲一个，爱丽丝-格雷夫!我对这个疯狂的图案超级满意！哈哈，是的，它需要一点时间，为了激励，我希望我已经给你一些🙂亲吻waouh！真棒这个大衣!!!!!，它超级适合你！！你再一次知道如何找到图案和面料的完美匹配！!非常感谢你 🙂 很漂亮!我喜欢你选择的布料!Rho谢谢你，这显然对我意义重大 ♥ Bises 他是热的你的杰拉德-贝拉 :):)谢谢美女 ♥♥♥周一见 🙂mouaaaah啊 就像你一样，我也在梦想着这个图案！！。你的帖子让我很放心，因为我把整个pdf录了下来，但我不敢去攻击这个野兽......你的实现确实没有什么可羡慕的，超大的大衣marrant或sessùn！！非常好的工作，我迫不及待地想做我的，如果我在某个地方摆摊qq，我可能会来寻求帮助；)!!!! 再见......嘿嘿，我一点也不惊讶😉，你可以去，这并不难做，如果你有问题，欢迎你来!Kisses Wow!!!!你的版本设置了很高的标准!很高兴看到你的作品，因为除了你的缝纫技术非常好之外，我还喜欢你对面料的选择，这与我们在博客上看到的有点不同（好吧，我是FDS和lib'的忠实粉丝，但</w:t>
      </w:r>
    </w:p>
    <w:p>
      <w:r>
        <w:rPr>
          <w:b/>
          <w:color w:val="FF0000"/>
        </w:rPr>
        <w:t xml:space="preserve">id 202</w:t>
      </w:r>
    </w:p>
    <w:p>
      <w:r>
        <w:rPr>
          <w:b w:val="0"/>
        </w:rPr>
        <w:t xml:space="preserve">巴努-贝克尔 巴努-贝克尔-伊本-瓦伊尔，或巴努-贝克尔，瓦伊尔的儿子，是一个阿拉伯部落，属于拉比阿分支。他们的名字与巴苏斯战争，以及诗人塔拉法有关。历史[编辑] 巴克尔人的故乡在阿拉伯中部的内贾德，但在伊斯兰教出现后不久，许多人向北迁移。土耳其南部的迪亚巴克尔市的名字就来自这个部落。其他部落与贝克尔有关：Banu Shayban, Banu Hanifa, Qays ibn Tha'labah, Banu 'Ijl, Banu Yashkur。这个部落与居住在希贾兹并与穆罕默德有重要交往的巴尼-布卡-伊本-阿卜杜-马纳特部落分开。参考资料[编辑] - 阿拉伯世界门户网站 - 阿拉伯-穆斯林世界</w:t>
      </w:r>
    </w:p>
    <w:p>
      <w:r>
        <w:rPr>
          <w:b/>
          <w:color w:val="FF0000"/>
        </w:rPr>
        <w:t xml:space="preserve">id 203</w:t>
      </w:r>
    </w:p>
    <w:p>
      <w:r>
        <w:rPr>
          <w:b w:val="0"/>
        </w:rPr>
        <w:t xml:space="preserve">2020年8月22日，星期六 结构基金是欧洲的金融工具，能够在国家和地区层面实施三项欧洲政策：经济、社会和领土凝聚力政策，农村发展政策以及渔业和海洋事务政策。有五个金融工具，包括欧洲区域发展基金（ERDF）和欧洲社会基金（ESF）。有兴趣了解更多关于这个主题的信息吗？联系我们!从2020年7月6日起，每周一中午12点15分在PLS办公室恢复100%青年信息会。这是布鲁塞尔18至29岁的年轻人的一个机会，他们既没有就业，也没有接受培训，也没有上学，合作伙伴也可以发现这个新的免费支持计划!</w:t>
      </w:r>
    </w:p>
    <w:p>
      <w:r>
        <w:rPr>
          <w:b/>
          <w:color w:val="FF0000"/>
        </w:rPr>
        <w:t xml:space="preserve">id 204</w:t>
      </w:r>
    </w:p>
    <w:p>
      <w:r>
        <w:rPr>
          <w:b w:val="0"/>
        </w:rPr>
        <w:t xml:space="preserve">不可抗拒的魅力 劳力士Pearlmaster的弧形线条因其表盘的独特魅力和镶嵌的奢华钻石、蓝宝石或红宝石而更显光彩。这个版本的Pearlmaster只有18K黄金、白金或Everose黄金，由劳力士在自己的铸造厂制造。装饰Pearlmaster的钻石是根据非常严格的标准挑选的，并按照艺术规则进行镶嵌，以获得最强烈的光泽。劳力士拥有自己的宝石实验室，经验丰富的专家确保宝石的质量。Pearlmaster表链 Pearlmaster表链以18K金的巨大链节形成完美的曲线，为腕表带来额外的存在感和舒适感。它配备了一个隐形的皇冠扣，既优雅又实用。表盘的创作是一门真正的艺术。除了劳力士之外，很少有钟表公司能在内部掌握从设计到生产的所有表盘制作环节。浮雕装饰是通过机械加工或电铸成型的。镶嵌式或夜光式时标，带有阿拉伯数字或罗马数字，但始终采用18K金，由手工固定。Datejust的蚝式表壳，保证防水100米，是坚固和优雅的典范。其独特形状的表壳中间是由劳力士在自己的铸造厂中用18克拉的Everose金整块切割而成。它的凹槽式表背是用一种特殊的工具密封拧紧的，只有劳力士的制表师才可以接触到机芯。配有专利的双重防水系统的Twinlock上链表冠被牢固地拧在表壳上。至于表镜，为了更好地读取日期，3点钟位置有独眼巨人放大镜，它是由几乎防刮的蓝宝石制成。珍珠表的蚝式表壳完全防水，为其搭载的高精度机芯提供了最佳保护。自1992年推出以来，蚝式恒动珍珠腕表凭借其优雅的线条和珍贵的材料之间的微妙平衡，脱颖而出。点缀着钻石、红宝石、蓝宝石或绿宝石，它是劳力士Datejust标志性产品的新的女性化的重新诠释。没有什么比试戴劳力士，欣赏劳力士的光洁度、平衡的重量、舒适度和感觉更令人振奋的了，很简单。</w:t>
      </w:r>
    </w:p>
    <w:p>
      <w:r>
        <w:rPr>
          <w:b/>
          <w:color w:val="FF0000"/>
        </w:rPr>
        <w:t xml:space="preserve">id 205</w:t>
      </w:r>
    </w:p>
    <w:p>
      <w:r>
        <w:rPr>
          <w:b w:val="0"/>
        </w:rPr>
        <w:t xml:space="preserve">2007年10月25日星期四的信息。今天上午9点15分（当地时间），Soputan进入了中断状态，但没有发生撤离。烟羽达到了1000-1500米，然后风把灰烬和尘埃向西推去。位于西坡的Silean村很快就被一层灰烬所覆盖。据科学家称，目前的活动并不能证明人口的疏散是合理的。同时，Kelud仍然具有威胁性。由于担心发生事故，当局已将囚犯从Blitar镇（可能处于火成岩流的路径上）转移到更安全的地区。欧洲火山协会的邮件列表[lava.news]实际上，1500米的烟羽是相当小的。不管是哪种方式，它都会有很大的波动......而我们则在等待凯路特的爆发，这可能会造成更大的伤害。Florent Planchon, _Rouen (76)_________E-mail: meteoplanchon@yahoo.fr_________Inscrivez-vous now on VIADEO!2007年10月29日 - 10:59 实际上，1500米的烟羽是相当小的，要知道主要的爆炸所达到的高度要比它高十几倍！这就是为什么我们要把它称为火山。无论是哪种方式，它都在大量移动......等待Kelut的爆发，这可能会造成更大的伤害。这里有一些信息，特别是关于Kelud的信息......它离混乱的地方不远。2007年10月27日星期六的Infolave。印度尼西亚的科学家们目前正面临着三座火山活动的增加：1）自周二以来，喀拉喀托火山（Anak Krakatau）一直在排放火山灰云，高达约200米的高度。建议游客在离火山至少三公里的地方停留。暂时考虑提高警戒级别，但火山的位置，远离居民区，使火山学家们没有改变任何东西。2) 与此同时，Soputan（位于苏拉威西岛）继续排放气体和熔岩。昨天，灰柱的高度达到了100至600米，而前天的高度为1500米。此外，地震也在减少。与一些媒体所宣称的相反，并没有出现人口疏散的情况。3）在爪哇岛，Kelud仍然处于高度警戒状态，随时可能发生中断。在过去的几个小时里，火山口中的湖水温度进一步上升。地震仍然存在，无论是在地表还是在深处。当局仍然难以说服民众相信局势的危险性。事实上，许多村民都相信他们的祖先，特别是juru kunci（Kelud的守护者），他预言火山暂时不会爆发，而后者在七个月内不会发生，最迟在2008年中期。资料来源：《泰晤士报》。当局已经对喀拉喀托火山的活动增加做出了反应（见最新的印度尼西亚火山信息通报），将该火山列为2级警戒，等级为4级。自10月23日以来，喀拉喀托火山一直在喷发火山灰云。然而，科学家说没有理由担心。这座火山经常显示出这样的破裂序列；因此，它并没有积累足够的火山灰云。</w:t>
      </w:r>
    </w:p>
    <w:p>
      <w:r>
        <w:rPr>
          <w:b/>
          <w:color w:val="FF0000"/>
        </w:rPr>
        <w:t xml:space="preserve">id 206</w:t>
      </w:r>
    </w:p>
    <w:p>
      <w:r>
        <w:rPr>
          <w:b w:val="0"/>
        </w:rPr>
        <w:t xml:space="preserve">任何人都可以编辑的MMORPG RuneScape的免费百科全书。来自管理员的消息 现在网站正在重新设计，以更新《符文景观3》的内容。 如果你有任何问题，请在游戏中通过好友聊天联系我，如果我登录了（用户名：manpaint99） 不知道该写哪篇文章？到这个页面去看要求最多的文章，或者到提示菜单去完成正在开发的文章；不要忘了在你的文章中[[双括号]]其他可能感兴趣的文章!如果您是Wikia的初学者，想为Wikiscape的发展做出贡献，请到Wikia帮助，您也可以在这里找到Wiki命令的语法。感谢你的贡献!任务指南的规则 - 指南不应该从其他网站（例如Francoscape）复制和粘贴 - 指南不应该从英语维基复制，用谷歌翻译，然后粘贴到这里。- 如果你在指南中放入一个链接，该链接必须直接指向视频（如果视频分为多个部分，则接受播放列表）。维基已经达到了500页!感谢所有做出贡献的人!继续创建/编辑新的页面。要做的是 - 更新技能页面 - 为尽可能多的任务创建指南。- 为可购买的技能创建经验表 - Wikiscape任务指南项目目前正在重写和创建新的任务指南，通过编辑、创建任务指南为这个新项目做出贡献。你也可以链接到Youtube上的探寻视频。如果视频不合适，我们保留删除链接的权利。指南不应该从其他网站（如Francoscape）复制和粘贴。 指南不应该从英文维基复制，用谷歌翻译，然后粘贴到这里。如果你在指南中放入一个链接，该链接必须直接指向视频（如果视频不止一个部分，则接受播放列表）。</w:t>
      </w:r>
    </w:p>
    <w:p>
      <w:r>
        <w:rPr>
          <w:b/>
          <w:color w:val="FF0000"/>
        </w:rPr>
        <w:t xml:space="preserve">id 207</w:t>
      </w:r>
    </w:p>
    <w:p>
      <w:r>
        <w:rPr>
          <w:b w:val="0"/>
        </w:rPr>
        <w:t xml:space="preserve">关于Annie instants de vie 54组织的向Marc de Metz致敬的Rendez - vous reflets，请点击标志。这次我们要去梅斯的另一个区看这些倒影，它位于桥的前面，因此得名。上周五是Agora的落成典礼，我在这里已经提到过。我不禁想到了马克，他一定会对在这座建筑中发现的所有反射物感到高兴。我建议你在天窗和院子的层面上选择一些。Good day to you all 此条目发布于2018年10月18日 爱的诗篇 法国索姆湾附近 让我们在风中发蒙蒂指南针 La vida es chula 作为夫妻，好奇的猫头鹰妈妈。这个博客的唯一目的是分享我的书评，主要是惊悚小说和黑色小说。与我联系：pierre.faverolle@gmail.com "生活对智者来说是一个梦想；对愚者来说是一场游戏；对富人来说是一场喜剧；对穷人来说是一场悲剧。优秀的所有这些反映，人们几乎会迷失在其中。2018年10月18日，在6:49 AM美丽的这些反射Jazzy。谢谢你!Bises et bon jeudi 18 octobre 2018 à 7 h 23 min bravo pour cette photo biz 18 octobre 2018 à 7 h 45 min Eh oui votre ami Marc... pensées jointes et bravo pour the tout Jazzy, bises 18 octobre 2018 à 8 h 05 min ah oui Gisèle 3 beaux clichés reflets et la 2 trop bien vue !!!! merci bisous belle journée a+ 2018年10月18日8 h 42 min Bonjour d'Angers ... Oui! C'est comme à Marseille sur le vieux port sous "l'ombrière" de Norman Foster, on est en bas et en haut !... 谢谢!......祝您愉快......Amicalement ......¢ℓαυ∂є ......2018年10月18日上午9:06分 我喜欢第二张照片。做得好。亲亲2018年10月18日上午9:34分我喜欢第2张，那些颠倒的头像！！美丽的一天2018年10月18日上午9:54分这很美...祝你有美好的一天。吻 2018年10月18日 10:07分 他们是原创...喜欢!吻和甜蜜的一天Jazzy。2018年10月18日10:22分 ......小心，他们要倒下了!这场就职典礼太精彩了...... Mireille du sablon 2018年10月18日 10 h 46 min 第二次反思不能更有创意 Bravo!Gros bisous 18 octobre 2018 à 10 h 52 min 优秀的，是的，Gisèle，好极了，感谢你的表演!比兹。Lenaïg 2018年10月18日在12 h 16 min 哇，Gisele这是极好的。Bisous et bon après-midi MTH 18 octobre 2018 à 13 h 26 min Beautiful reflections !吻2018年10月18日下午1:33分分 镜面天花板做得很好！！！从下面的世界看出来的！！！。亲亲......我正在快速处理我的电子邮件，否则......仍然担心我们的WIFI连接在下午早些时候又出现问题。@nnie 2018年10月18日下午4:25，确实该怎么做。Bisous ma connexion déconne ça m'énerve 18 octobre 2018 à 16 h 31 min 我没有找到Mireille-Charlie!Bises 18 octobre 2018 à 16 h 44 min 这足以让你头晕目眩......但我们会克服的......Bonne soirée, bisous 18 octobre 2018 à 18 h 17 min 这真的是精湛的，Gisèle!晚上好，Bisous♥2018年10月18日22 h 05分钟你好，Jazzy，你的反思是一流的，这是真的，马克会喜欢它，但....，感谢你在访问期间的小字，目前我正在利用这个稍微安静的时期来编辑和访问你大吻伯纳德2018年10月19日18 h 58分钟是的，马克会在他的元素，他留给我们这个遗产，我们正在为他和伯纳德的荣誉延续它！ bisous</w:t>
      </w:r>
    </w:p>
    <w:p>
      <w:r>
        <w:rPr>
          <w:b/>
          <w:color w:val="FF0000"/>
        </w:rPr>
        <w:t xml:space="preserve">id 208</w:t>
      </w:r>
    </w:p>
    <w:p>
      <w:r>
        <w:rPr>
          <w:b w:val="0"/>
        </w:rPr>
        <w:t xml:space="preserve">自动和舒适 Gyroboost的敏捷陀螺椅 非合同照片 由重力中心控制 Boosty是一个具有自动自我平衡功能的陀螺椅。要移动，你只需向前或向后移动你的头。处理器实时补偿与重力有关的平衡。优雅的外观，改进的性能，为您的日常通勤提供新的设计。创新的设计 可变的操纵杆 操纵杆可以根据骑手的需要放置在左侧或右侧。框架由轻质铝制成，座椅和靠背可以调节，并覆盖有透气的织物。扶手是可倾斜的，便于转移，操纵杆中的仪表盘显示使Boosty舒适而灵活。更简单 更安全 自我诊断应用程序确保你在旅行前的安全。实时定位。GPS数据设置报警 方便的支架处理 轻松地推或拉控制杆来控制支架，在静止时提供了极大的稳定性。由于占地面积小，Boosty可以在城市的任何地方和公共交通工具上使用，如公共汽车、电车、火车、地铁或列车。不过，它很坚固，适合身高1.45米至2.00米、体重不超过110公斤的使用者。紧凑和灵活 大型、清晰和明亮的LED显示屏准确显示实时数据。大尺寸高清显示屏 速度Km电池 折叠实用 体积为0.8立方米，Boosty占用空间小。易于折叠，易于储存。这两台发动机产生了强大的动力，使Boosty能够应对斜坡、沙地和其他小路，以及更容易的道路。双引擎控制的动力 灵活的驱动 符合CE标准的电池保证2年。在3个小时内充电，它们可以行驶15至20公里，取决于速度、地形和用户体重。优质电池 平衡充电电池 过压保护 过载保护 放电保护 过流保护 短路保护 温度保护 反质量保护 有双重安全保障的移动性 在处理器故障的情况下，由于有冗余技术，第二个处理器立即接管陀螺仪的工作，确保乘客的安全。由于它的两个大轮子，Boosty可以克服传统轮椅无法解决的障碍。由于其设计，Boosty可以360°旋转，例如在一个小型电梯里。轻松抓取10°的坡度 可调节的聚合物弹簧着陆腿上的两个滑道是由高质量的聚合物制成的，具有特殊的稳定性。它们使乘客能够舒适和安全地上下Boosty。它们可以根据乘客的尺寸进行调整。舒适透气的座椅 Boosty的座套是由双层蜂窝网制成的。它具有透气性和耐用性。优质的轮胎 轮胎的胎面经过特殊处理，具有良好的抓地力和防滑性。这种性能使Boosty能够应对各种交通状况。操纵杆集成的LED大灯，与前大灯一起照亮了道路，保证了安全驾驶。刹车时，后灯会自动打开，以警告车辆和行人。倒车时发出声音信号。</w:t>
      </w:r>
    </w:p>
    <w:p>
      <w:r>
        <w:rPr>
          <w:b/>
          <w:color w:val="FF0000"/>
        </w:rPr>
        <w:t xml:space="preserve">id 209</w:t>
      </w:r>
    </w:p>
    <w:p>
      <w:r>
        <w:rPr>
          <w:b w:val="0"/>
        </w:rPr>
        <w:t xml:space="preserve">任务：你将代表你所代表的保险公司与被保险人和任何其他相关方打交道时，以专家意见行事。你将具有自主性，并负责在符合法律、合同和常规要求的情况下，顺利、高效地处理专家报告，并使客户满意。作为你任务的一部分，你将- 去损害现场观察障碍物，分析其来源和原因， -核实确切情况和有关各方声明的一致性， -估计任何工作或维修的费用，并提出维修方案， -为保险公司起草专家报告。你是谁？你有土木工程、建筑经济或工程方面的学位。您熟悉保险协议，并有3年的从业经验（工程经理、建筑经济师或最好有保险评估方面的经验等）。你将能够独立和务实地工作，并具有良好的观察和分析能力。你具有高度的组织性、反应性和结果导向性。你有真正的人际交往能力：思想开放、教育学和同理心。你有很好的写作水平，并能进行总结。你能自如地使用IT工具。萨雷特集团是专业知识市场上的一个主要参与者。我们的团队有1500人，致力于为我们的客户：保险公司提供最好的服务。卓越和创新是我们企业价值观的五大支柱中的两个。我们正在寻找一个有经验和敬业的专业团队，加入我们的团队，与我们一起开发和实施新的商业模式。</w:t>
      </w:r>
    </w:p>
    <w:p>
      <w:r>
        <w:rPr>
          <w:b/>
          <w:color w:val="FF0000"/>
        </w:rPr>
        <w:t xml:space="preserve">id 210</w:t>
      </w:r>
    </w:p>
    <w:p>
      <w:r>
        <w:rPr>
          <w:b w:val="0"/>
        </w:rPr>
        <w:t xml:space="preserve">Ac/dc Ac/dc Re: Ac/dc 在等待新专辑的时候 ...我经常听这些乐队成立之初的磁带：音频炸药!Re: Ac/dc Re: Ac/dc AC DC是一个伟大的乐队，一个真正的乐队，但现在就像石头乐队一样，它是Rn'R Circus；修养和Banquaibeule摇滚 Re: Ac/dc Re: Ac/dc 它总是另一个带着头巾的污点在唱？我想我他妈的对他的爱甚至不如对约翰逊的爱，尽管他让我的耳朵流血的次数少。Re: Ac/dc 我79年在尼斯和Bon Scott一起看过他们。精彩的音乐会，因为 "Let there be Rock "对我来说仍然是我在荒岛上不可回避的专辑之一。我也很喜欢 "通往地狱的公路"，但我觉得它更商业化，但它包含了它的那部分金句。然后就傻乎乎地走了，把这个地方留给尖叫的帽子。"Back in Black "是一张好专辑，但我对布莱恩-约翰逊的声音有很大意见。味道和颜色...我放弃了。我94年在波尔多去看他们。在演出的第一部分，有Sepultura（声音逻辑混乱，难以消化的音乐泥浆）......至于这场ACDC式的音乐会，我感到很无聊，太大的节日机器，没有灵魂，太多的人（虽然安格斯做了他最好的，我必须承认），超过平均水平的音质（与弗洛伊德在昆士兰的音乐会无关）。从那时起，我不再去看大型音乐会，也不再听ACDC的歌，只是时不时地听一点 "Go Down"，一点 "Problem Child "和一点 "Overdose"。Re: Ac/dc Re: Ac/dc和Phil Rudd的渐进式叛逃（他保证了一个总是朗朗上口的槽/驱动力）没有Phil的ACDC，我唱了三首歌就停下来了；有他在，一切都好了事实上，坚实的乐队（Malcolm是一个p..... riffer；不用说了；他的兄弟也很有灵感*）*事实上，对我来说，梦想以Highway to hell结束（1979年在Bilzen看到的......真是一巴掌！！） Re: Ac/dc Re: Ac/dc 开场的风笛，必须要试一下，而且成功了。这听起来很不错。杨氏兄弟的吉他具有罕见的简单性，但听起来很不错。而且，就像我们说的那样，保持简单往往是最复杂的事情，尤其是在摇滚音乐中。这张唱片里有一切：曲目的质量、乐器、自发性、简单性，最重要的是一种能让当时所有恐龙都感到苍白的能量。然后，对我来说，最好的专辑是《LET THERE BE ROCK》，有蓝衣女郎的版本。最有成就的专辑。我不喜欢《通往地狱的公路》：太商业化了，而且从《坏公司》和《自由》中取材太多。另一方面，我很惊讶一个论坛成员把《RAZOR'S EDGE》列为Brian JOHNSON时代最差的作品；就我个人而言，这是我唯一能听的作品，而且我觉得和Bon SCOTT时代发行的作品质量相当。其他的都是灾难性的，一方面是因为约翰逊令人难以忍受的歌声，另一方面是因为提出的音乐绕了一圈又一圈，没有带来任何新东西。顺便说一下，有传言说2020年将有一张新的专辑和巡回演出，有...JOHNSON在他的耳鸣问题之后回到了人声。J-Luc Re: Ac/dc Re: Ac/dc 即使是Black ice和rock or dust，最后几张也很好 Re: Ac/dc 2000年，只有Stiff Upper Lip...我决定</w:t>
      </w:r>
    </w:p>
    <w:p>
      <w:r>
        <w:rPr>
          <w:b/>
          <w:color w:val="FF0000"/>
        </w:rPr>
        <w:t xml:space="preserve">id 211</w:t>
      </w:r>
    </w:p>
    <w:p>
      <w:r>
        <w:rPr>
          <w:b w:val="0"/>
        </w:rPr>
        <w:t xml:space="preserve">朝向五旬节的弥撒 平日在NDV的弥撒：星期二晚上7点，星期三晚上6点半，星期四晚上7点，然后是圣体崇拜，星期五中午12点15分 本周7月13日星期一至17日星期五和7月20日星期一至24日星期五没有弥撒 8月 1日星期六晚上6点半Guermantes 星期日2日上午11点N.D。du Val 议程 弥撒时间 牧会中心 33 bd Thibaud de Champagne 77600 Bussy St Georges 电话 01 64 66 39 92 TOWARDS JOY 2017年11月19日 教会一分钱的慕课 2016年10月2日：莫城的极点集会 2016年10月1日：主教团集会开幕 2016年9月11日 2016年5月5-7日 2015年12月8日 2015年11月21日</w:t>
      </w:r>
    </w:p>
    <w:p>
      <w:r>
        <w:rPr>
          <w:b/>
          <w:color w:val="FF0000"/>
        </w:rPr>
        <w:t xml:space="preserve">id 212</w:t>
      </w:r>
    </w:p>
    <w:p>
      <w:r>
        <w:rPr>
          <w:b w:val="0"/>
        </w:rPr>
        <w:t xml:space="preserve">* 优惠说明："严格限定 "和 "限定 "项目不包括在溢价折扣中。如果你希望在6个月期满后继续保持你的会员资格，你不需要做任何其他事情。您的会员资格将自动续期12个月。如果你不想要自动更新，只需在6个月结束前至少14天在 "我的账户 "下终止你的会员资格。这将在12个月结束时自动终止高级会员资格，并且不再续约。对于减免费用或初始期限为6个月的会员资格，下一年的费用为9.99瑞士法郎。高级会员通过电子邮件收到我们的定期优惠和独家信息。在您注册的同时，您也确认接受一般的条款和条件。* 优惠说明："严格限定 "和 "限定 "项目不包括在溢价折扣中。如果你希望在12个月期满后继续你的会员资格，你不需要做任何其他事情。您的会员资格将自动续期12个月。如果你不希望自动续约，只需在12个月结束前至少14天在 "我的账户 "下终止你的会员资格。这将在12个月结束时自动终止高级会员资格，并且不再续约。对于减免费用或初始期限为6个月的会员资格，下一年的费用为9.99瑞士法郎。高级会员通过电子邮件收到我们的定期优惠和独家信息。在您注册的同时，您也确认接受一般的条款和条件。欢迎来到凯勒体育!我们希望你享受你的购物。</w:t>
      </w:r>
    </w:p>
    <w:p>
      <w:r>
        <w:rPr>
          <w:b/>
          <w:color w:val="FF0000"/>
        </w:rPr>
        <w:t xml:space="preserve">id 213</w:t>
      </w:r>
    </w:p>
    <w:p>
      <w:r>
        <w:rPr>
          <w:b w:val="0"/>
        </w:rPr>
        <w:t xml:space="preserve">根据当地卫生部门的建议和指导，为限制COVID-19的传播，造币厂已暂停参观，并关闭其在渥太华和温尼伯的商店。我们致力于尽一切努力保护我们的员工、客户和访客的健康和安全。请放心，造币厂致力于为其客户--也就是您--提供满意的体验，并将通过其网站（monnaie.ca）、社交媒体和电子邮件向您通报进展情况。造币厂对这一决定在未来几周内可能对客户和造币厂访客产生的影响表示歉意。加拿大皇家造币厂的总部位于渥太华市中心的一座历史建筑内，造币厂于1908年在此成立。它生产手工制作的钱币和纪念币、金币、奖章和纪念品。用于铸造流通硬币和纪念币的坯料生产工具就是在这里制造的。技术和炼金部门也在这里办公。访问渥太华商店（320 Sussex Drive），增加你的收藏，寻找迷人的礼品创意，并将纪念品带回家。或者来看看硬币设计中的细节和精确程度。附近的其他景点：铸币厂距离许多受欢迎的渥太华景点都在步行范围之内，包括加拿大国家美术馆和拜沃市场。强烈建议你通过电话（免费）1-800-267-1871或通过电子邮件（reservationsottawa@monnaie.ca）预订45分钟的旅游。建议5岁及以上的儿童在导游的带领下参观。* 包括税费。价格如有变动，恕不另行通知。这两个设施全年都有导游服务。建议预订，尤其是团体。320 Sussex Drive Ottawa, Ontario K1A 0G8 613-993-0333 1-800-267-1871 传真：613-998-4130 专卖店上午9:30至下午5:30 秋季/冬季 专卖店周一和节假日休息，不提供参观服务，以下日期除外2020年2月17日 2020年3月2日 2020年3月16日 2020年4月10日 2020年4月13日 秋季/冬季GOLDEN INGOT时间表 星期四，上午11:00至下午3:00 星期五，上午11:00至下午3:00 星期六，上午9:30至下午5:30 星期日，上午9:30至下午5:30 导游 一天中的第一次参观在上午10:00，最后一次参观在下午4:00。(参观时间如有变动，恕不另行通知。) 建议预订。 |团体价格*(20人以上) |青少年(5至17岁) ||4.50美元||4.00美元|老年人(65岁以上) ||7.00美元||6.00美元|4岁以下||免费||家庭(2名成人，2名儿童) ||20.00美元</w:t>
      </w:r>
    </w:p>
    <w:p>
      <w:r>
        <w:rPr>
          <w:b/>
          <w:color w:val="FF0000"/>
        </w:rPr>
        <w:t xml:space="preserve">id 214</w:t>
      </w:r>
    </w:p>
    <w:p>
      <w:r>
        <w:rPr>
          <w:b w:val="0"/>
        </w:rPr>
        <w:t xml:space="preserve">瑞士特别温和的12月 瑞士的冬天有了一个相当温暖的开始。在弗恩风的作用下，阿尔卑斯山以北的一些山谷记录了...2019年的气候是自开始测量以来世界上第二温暖的一年，仅次于2016年。它在瑞士的表现如何？答案来自瑞士气象局的《2019年气候公报》。2019年瑞士的平均气温达到6.5度，是1864年开始测量以来的第五高值。五个最温暖的年份是在2010年之后测量的。除了今年之外，这些是2011年的6.6度，2014年的6.5度，2015年的6.6度和2018年的6.9度的记录值。所有五个极端年份都比1980年以前的记录值至少高1度。2010年以来的大幅升温是过去30年中的第二次。瑞士的第一次大规模变暖发生在20世纪90年代。从1871-1900年的工业化前时期到1990-2019年的最近30年，瑞士的年平均气温上升了约2度。年降水量已达到正常值的80%至100%。从戈姆斯河谷到格劳宾登和阿尔卑斯山北坡东部，通过提契诺州北部和哥达地区，降水量普遍达到正常值的110-130%。2019年，阿尔卑斯山以北的年总日照时间在正常值的110%至120%之间，而阿尔卑斯山和阿尔卑斯山以南则在100%至110%之间。瓦莱州、日内瓦、提契诺州......瑞士的几个地区经历了一个历史性的温暖七月。</w:t>
      </w:r>
    </w:p>
    <w:p>
      <w:r>
        <w:rPr>
          <w:b/>
          <w:color w:val="FF0000"/>
        </w:rPr>
        <w:t xml:space="preserve">id 215</w:t>
      </w:r>
    </w:p>
    <w:p>
      <w:r>
        <w:rPr>
          <w:b w:val="0"/>
        </w:rPr>
        <w:t xml:space="preserve">DS Vision系统允许同时播放高清视频和立体声音频，以及从播放器或其他来源通过CAT5/6/7电缆向位于300米以外的多个等离子体、液晶屏播放串行信号。DS VISION系统包括：- 1、8或16个端口的广播器盒- 线路分配器盒以增加RJ45端口的数量- 远程盒（标准、长或双）以连接屏幕。接收器是连接到显示器的DS Vision系统盒（VGA-音频-串行）。它接收来自BROADCASTER或SPLITTER的信号。300米接收机可以放在离广播器或分路器300米的地方。保修：3年 连接性： - 输入连接器： - 1个RJ45端口 - 输出连接器： - HDD15：VGA - DB9：串行 - 2个插孔 - 立体声音频 - 1个RJ11端口用于图像调整 技术规格。- 分辨率高达1920x1440 @ 60Hz， - 视频输入/输出信号： - 接线： - CAT5/6/7 UTP/ FTP规格的电缆2x4x24单股线 - RS232连接： - 完全串行=RXD，TXD，DTR，DSR，RTS，CTS - 传输速度：57000波特 - 工作温度：5℃至40℃</w:t>
      </w:r>
    </w:p>
    <w:p>
      <w:r>
        <w:rPr>
          <w:b/>
          <w:color w:val="FF0000"/>
        </w:rPr>
        <w:t xml:space="preserve">id 216</w:t>
      </w:r>
    </w:p>
    <w:p>
      <w:r>
        <w:rPr>
          <w:b w:val="0"/>
        </w:rPr>
        <w:t xml:space="preserve">女士们，先生们，让我们开始工作吧!为什么？因为没有人（或几乎没有人）知道，3月15日和22日，2020年的市政选举肯定会成为全城的话题。这些选举是卓越的近距离民主任命，与公民有真正的情谊，因为他们接近每个人的关切。继乔治-拉鲁克之后，今天轮到朱利安-巴德在兰德斯北部的Parentis en Born宣布自己的身份。在空军当了21年的战斗机飞行员后，这位四十岁的人（自2015年起住在这个小镇）告诉我们他为什么要参与进来。但朱利安-巴德可以加入一个名单，他认为，他告诉我们，玛丽-弗朗索瓦丝-纳多（现任副市长克里斯蒂安-欧南多雷纳）将发挥连续性，乔治-拉卢克的名单在他眼中过于政治化。 朱利安-巴德打算带来另一个充满活力的公民，一个新的面貌，因为他将在未来几天分发的邮件中指明。他是否有一个标签，他的政治敏感性是什么，他的立场是什么？您将在埃尔韦-德里厄的话筒前听到他的回答。候选人相信有可能以不同的方式做事，他打算保留他的城市的特性。他已经和他的团队在我们的麦克风上确定了某些轴心。我们在这里，市政当局的家长们在轨道上知道，通过给家长的信，克里斯蒂安-欧南多雷纳（市长）正式宣布他不会再竞选，指定玛丽-弗朗索瓦-纳多被一致指定为未来名单的负责人 在眼睛下，向下的面具。Biscarrosse的Orme画廊，Amélie Granat和Bernadette Petitpas的作品带来了夏天的色彩 今年7月30日，朗德地区的温度计已经变成了红色。在我们的麦克风前，来自大巡回赛的Hélène Larrezet（关于预防森林火灾）和Hervé Bouyrie的话语，他在季节中期制定了第一个旅游趋势。2020年大巡演，与FGL电台合作的这次巡演，7月29日在Vieux Boucau和7月30日在Biscarrosse开始了。克里斯-安德森是我们这个午餐时间的客人。现在他被允许在Ychoux（40）'生病'......大湖区公社新理事会成立：加斯特市市长弗朗索瓦-杜斯特当选主席。法国制造 "的假期在比斯卡罗斯：普拉奇大饭店由于其高标准吸引着人们，因此表现良好。7月和8月的预订都在那里。机构负责人的证言。由Remy Lasource签名的 "Les chroniques policières"（警察编年史）第4次在Biscarrosse进行解禁。为了向医院工作人员致敬，大卫-奥莱佐拉邀请他的朋友让-拉萨勒和他的 "波特 "坎塔演唱。虐待，学校骚扰：感谢 "Boomes aux lettres Papillon"，孩子们将在Biscarrosse和Sore...净化：迪斯科舞厅是被遗忘的人吗？Mélanie Lemesle的证词。Mimizannaises市镇：对Arnaud Bourdenx来说，竞选是基于候选人的建议。他说，大多数人的资产负债表是积极的。Biscarross-Plage : 市政府为夏季夜市开绿灯。店主们都很放心。Deconfinement第二阶段：活用区域秘书Frédéric Petiteville的分析（和欧盟委员会的主任）。</w:t>
      </w:r>
    </w:p>
    <w:p>
      <w:r>
        <w:rPr>
          <w:b/>
          <w:color w:val="FF0000"/>
        </w:rPr>
        <w:t xml:space="preserve">id 217</w:t>
      </w:r>
    </w:p>
    <w:p>
      <w:r>
        <w:rPr>
          <w:b w:val="0"/>
        </w:rPr>
        <w:t xml:space="preserve">用于BLANCO SELECT垃圾分类系统的附加桶尺寸 日常厨房生活的智能解决方案 任何希望尽可能少产生垃圾的人都需要一个实用的解决方案，将可回收材料与其他家庭垃圾分开。在这种情况下，建议直接在水槽下安装一个垃圾分类系统。这可以节省时间和精力，因为这里是每天扔掉的水果和蔬菜残渣、包装和纸张垃圾的地方。Blanco Select的智能细节已经让人信服，它大大增加了厨房日常的舒适度。经过深思熟虑的设计被授予国际设计奖 "2013年红点产品设计奖"。该垃圾分类系统可用于三种不同尺寸的水槽下装置，现在又增加了五个型号。新的50厘米和60厘米宽的水槽柜变体分别有额外的6升和8升的垃圾箱。较小的水桶是收集有机废物的理想选择，并配有一个盖子。Blanco Select总共有11个型号，桶的尺寸范围很广，现在为各种分拣习惯提供最佳解决方案。此外，新型号还尽可能地利用了水槽柜的空间，因为已经省去了隔断墙。例如，Blanco Select XL 60/3 Orga的总容量为46升，分为三个桶（30/8/8升），而Blanco Select 60/4 Orga的四个桶的总容量更是惊人，为42升（15/15/6/6升桶）。凭借其现代的颜色和形状，Blanco Select完美地融入了当今的厨房。所有水桶的斜边与一体式折叠手柄使其更容易落下废物，并防止废物和碎屑被卡住。这个高质量和非常稳定的垃圾分离系统配备了一个金属盖板。盖板非常容易清洗，系统的所有部件也是如此。现代化、耐用的导向系统确保了平稳和安静的操作。配备有组合式抽屉的四种型号的储物箱提供了最大的便利。此外，抽屉里还有通用的盒子，可供可变使用，以有序地储存水槽柜中的器皿。带储物格的抽屉可以很容易地加装，实用的脚踏式开门器Blanco Movex也是如此。Blanco Select可以由专家在任何Blanco水槽下立即安装。关于45厘米、50厘米和60厘米宽的水槽下装置的巧妙垃圾分类系统的更多信息，可在厨房和厨房家具商店以及www.blanco-germany.com/select。Blanco Select已经给人留下了深刻的印象，它的智能细节大大增加了日常生活中厨房的舒适度。高质量的垃圾分类系统现在已经扩展了五个模型。新的50厘米和60厘米宽的水槽单元变体分别有额外的6升和8升的垃圾箱。较小、实用的附加桶是收集有机废物的理想选择。Blanco Select垃圾分类系统以其框架、水桶和带储藏室的抽屉的和谐统一而给人留下深刻印象。新的加号桶</w:t>
      </w:r>
    </w:p>
    <w:p>
      <w:r>
        <w:rPr>
          <w:b/>
          <w:color w:val="FF0000"/>
        </w:rPr>
        <w:t xml:space="preserve">id 218</w:t>
      </w:r>
    </w:p>
    <w:p>
      <w:r>
        <w:rPr>
          <w:b w:val="0"/>
        </w:rPr>
        <w:t xml:space="preserve">什么是性满足？ 从词源上看，"满足 "来自12世纪的下法兰西语（属于下德语的方言）"espanir"，在16世纪成为espanouir。|满足是我们对满足的欲望的投射，它源于我们的文化、教育和我们自己。|满足是向天空开放，像花朵一样迎接太阳，用它的能量充满自己。所有的见证都没有在不同的章节中引用，有时太长或太短，如果不是多余的，都在附录中全文引用。出于明显的保密原因，如果不是方便的话，名字可能已经被改变。我想感谢所有这些人，感谢他们通过真诚的回答给予我的宝贵帮助。定义 性 从词源上看，性这个词来自拉丁语 "sexus"，意思是切割、分割，或来自 "sequi"，意思是陪伴。此外，这个词可能源自希腊语 "hexis"，表达 "一种存在方式，一种状态"。无论这个词的起源或祖先的文化是什么，都有一种分成两部分（男性和女性）的表达方式，其使命是在一种存在方式或状态中找到自己。要做到这一点，当我们谈到两个生命之间的相遇时，性的X就有了完整的含义。它是seXes和单词本身的相遇，形成一个回文。X是十字路口的代表。与他人的相遇，从发现到实现的旅程。在历史上，仙人掌象征着这种对立面的微妙平衡，它由两条蛇（水和火）代表，它们在地球和天空之间的轴线上相互交叉和相遇。它是和平的象征，也代表着交配和生育（原始原则）。X也存在于染色体和DNA中。后者是存在于所有活细胞中的分子，它是遗传的媒介，在生殖过程中被传递。它形成了一个朝向整体的上升的曲折，就像朝向启蒙的飞行。我们在符号和自然结构中都观察到一种自然的愿望，即通过两种互补的力量的来往，使运动围绕一个传导的能量轴同步进行。埃里克-贝尔纳（Transactional Analysis之父）强调了对 "抚摸 "的无条件需求，即一种关注，无论是积极的还是消极的。(参见勒内-阿帕德-斯皮茨在战后托儿所的工作，他在那里特别发展了儿童住院症和无症状抑郁症的概念）。因此，人类为了解决他无条件地通过他人而存在的需要，产生了笔画，因为 "消极的笔画比没有笔画好"，这将帮助他感到活着，保持消极或积极的立场，......，或者进行刻板的对话，这是一种没有亲密关系的打发时间的方式。实现 它的定义是（根据《拉鲁斯》）使一朵花开放，使人快乐，发展其所有潜力的事实，或在比喻意义上指定一种宁静的喜悦的表现。开花 "在英语中被翻译为 "开放 "或 "点亮"。因此，我们可以把实现定义为通过发展所有的潜力来开辟存在的光辉，并且</w:t>
      </w:r>
    </w:p>
    <w:p>
      <w:r>
        <w:rPr>
          <w:b/>
          <w:color w:val="FF0000"/>
        </w:rPr>
        <w:t xml:space="preserve">id 219</w:t>
      </w:r>
    </w:p>
    <w:p>
      <w:r>
        <w:rPr>
          <w:b w:val="0"/>
        </w:rPr>
        <w:t xml:space="preserve">我们的嘉宾： - Gilles MANCERON，专门研究法国殖民主义的历史学家，10月17日团体成员，《一场大屠杀的三重隐匿》的作者 - Patrick MENUCCI，罗讷河口省议会议员，法国-阿尔及利亚友好团体主席 - Yasmina ADI，电影《Ici on noie les algériens》的导演 - David-Xavier WEISS，UMP全国秘书 计划由Pauline Heilmann, Cécile Charlotte Bernet和Maud Roubeaud准备。</w:t>
      </w:r>
    </w:p>
    <w:p>
      <w:r>
        <w:rPr>
          <w:b/>
          <w:color w:val="FF0000"/>
        </w:rPr>
        <w:t xml:space="preserve">id 220</w:t>
      </w:r>
    </w:p>
    <w:p>
      <w:r>
        <w:rPr>
          <w:b w:val="0"/>
        </w:rPr>
        <w:t xml:space="preserve">位于Kasa-Vubu社区的Athénée de la Victoire是一所公立中学，多年来一直由LHAC和H&amp;S支持。它包括两个研究所：科学和教育研究所（ISPV）和商业技术研究所（ITCV）。LHAC和H&amp;S为教师组织在职培训，并在发展合作与人道主义援助总局（DGD）和瓦隆-布鲁克斯勒国际组织（WBI）的支持下，对学校建筑进行了全面翻新，以便为学生和教师提供更舒适的工作和学习环境。除了翻修过的建筑，LHAC和H&amp;S还帮助学校安装了一个水处理厂，以便为校内人员提供持续的饮用水。此外，还为男孩和女孩安装了卫生设施。在图片中，正在进行的翻新工程和2017年的最终结果。维克多瓦的阿森纳在工程前（2012-2013）。在工程期间（2015年）:完成的工作（2017年）。</w:t>
      </w:r>
    </w:p>
    <w:p>
      <w:r>
        <w:rPr>
          <w:b/>
          <w:color w:val="FF0000"/>
        </w:rPr>
        <w:t xml:space="preserve">id 221</w:t>
      </w:r>
    </w:p>
    <w:p>
      <w:r>
        <w:rPr>
          <w:b w:val="0"/>
        </w:rPr>
        <w:t xml:space="preserve">1916年，年轻的英国军官T.E.劳伦斯被要求调查阿拉伯人对土耳其占领者的起义。这个后来被称为 "阿拉伯的劳伦斯 "的人站在叛乱分子一边，在沙漠的永恒沙丘中组织了一场游击战。他是一个杰出但有争议的人物，与盟友并肩作战，改变了一个帝国的面貌。编剧：罗伯特-博尔特，迈克尔-威尔逊 根据T.E.劳伦斯的著作改编 导演：大卫-里恩 主要演员：彼得-奥图尔（T.E.劳伦斯），亚历克-吉尼斯（费萨尔王子），奥马尔-谢里夫（谢里夫-阿里），安东尼-奎因（奥达-阿布-塔伊），杰克-霍金斯（艾伦比将军），编辑：安妮-V。科茨的音乐由莫里斯-雅尔创作 制作人：山姆-斯皮格尔，大卫-莱恩，制作公司：地平线电影公司（二） 一般信息 上映日期（法国）：1963年3月15日 片长：3小时36分 类型：冒险、传记片 国籍：美国、英国 语言：英语、阿拉伯语、土耳其 预算：15,000,000美元 技术信息 1961年5月15日至1962年10月20日在摩洛哥、西班牙、约旦、英国和加利福尼亚用英语、阿拉伯语和土耳其语拍摄。摄像机支持：声音米切尔BNC 65型超级潘那维申70镜头，米切尔FC 65型超级潘那维申70镜头，实验室：纵横比：2.20:1获奖情况1963年奥斯卡奖：最佳影片（山姆-斯皮格尔），最佳导演（大卫-里恩）；1963年英国电影学院奖：最佳影片，最佳英国演员（彼得-奥图尔），最佳英国剧本（罗伯特-博尔特），年度最佳英国电影。1963年奥斯卡提名：最佳男主角（彼得-奥图尔）；1963年BAFTA奖：最佳外国电影（安东尼-奎恩）。</w:t>
      </w:r>
    </w:p>
    <w:p>
      <w:r>
        <w:rPr>
          <w:b/>
          <w:color w:val="FF0000"/>
        </w:rPr>
        <w:t xml:space="preserve">id 222</w:t>
      </w:r>
    </w:p>
    <w:p>
      <w:r>
        <w:rPr>
          <w:b w:val="0"/>
        </w:rPr>
        <w:t xml:space="preserve">我的工作 我是彼得-詹姆斯的法文译者，他是一位畅销书作家，已售出2000万册。我翻译的《Comme Une Tombe》获得了Polar International和Prix Cœur Noir奖，我翻译的《La mort leur va si bien》入围了Grand Prix de littérature policière和Prix SNCF du Polar。负责任的生活方式 今天，为了健康和生态的原因，以不同的方式消费和生活是至关重要的。在个人和职业上，我支持那些像我一样接受这一挑战的人。近年来，我很荣幸为整体平台Inside/Out Women和Atelier Doré进行翻译。美容 我在化妆品行业的经验始于20世纪90年代末，当时我是皮埃尔-里卡德博士实验室的一名三语远程顾问。从那时起，我就为迪奥、香奈儿和资生堂等品牌担任翻译和口译工作。时尚 我在25岁时发现了时尚的世界，在蒙田大道的Céline担任三语接待员。从那时起，我就开始为路易威登、COS和玛丽-卡特兰佐等品牌进行翻译。 多年的翻译经验 多年的新闻工作经验 翻译的小说 采用国 新音乐 我对音乐的热爱--尤其是独立摇滚和电子乐--始于90年代初发现的音速青年。从那时起，我从未停止过在音乐行业的工作，无论是作为艺术家经理还是记者。我非常荣幸地在广播中翻译了PJ-哈维、玛丽安-菲斯福尔和保罗-麦卡特尼，并翻译了鲍勃-迪伦的第一个女友苏兹-罗托洛的回忆录。独立电影 电影是我的爱好之一。作为一家全国性报纸的记者，我报道了四年的戛纳电影节。我为电影、录像和系列片做字幕，翻译剧情、剧本和梗概，并有幸为《Les Inrockuptibles》翻译对大卫-林奇的采访，为马丁-斯科塞斯在France Inter节目中做翻译。自创美食 我对本地和季节性自创美食的兴趣始于我的葡萄酒学研究。几年后，我成为Le Fooding的美食评论家，作为一名翻译，我与许多指南合作，包括Relais &amp; Châteaux。酿酒学 我在学习翻译的同时也学习了酿酒学。2000年，我写了一篇题为 "法语和英语中的品酒词汇 "的硕士II级论文。之后，我在一家全国性日报上写了一个葡萄酒学专栏，并为许多酒庄做翻译，如凯歌（Veuve Clicquot）、奥比昂（Château Haut-Brion）和圣马丁-德拉加里格（Saint-Martin-de-la-Garrigue）。Raphaëlle是一位多才多艺的翻译，在美容行业有着非凡的经验。她精湛的抄写准确而有启发性，并尽可能地接近原文，风格明显而优雅。- Agnès M.，Beautyterm Beautélogie LLC的创始人兼董事 - 很高兴与Raphaëlle合作。她的翻译无懈可击，而且严格按照截止日期工作。随着我们公司在国际上的扩张，她高度的专业精神是我们公司不可否认的资产。- Alison T., Spoonflower - Raphaëlle为我们的品牌做了很多项目，我们发现她非常合作和细心，她是一个快乐的工作伙伴，我们热情地推荐她。文学 我是彼得-詹姆斯的法语翻译，他的作品是《我的世界》。</w:t>
      </w:r>
    </w:p>
    <w:p>
      <w:r>
        <w:rPr>
          <w:b/>
          <w:color w:val="FF0000"/>
        </w:rPr>
        <w:t xml:space="preserve">id 223</w:t>
      </w:r>
    </w:p>
    <w:p>
      <w:r>
        <w:rPr>
          <w:b w:val="0"/>
        </w:rPr>
        <w:t xml:space="preserve">适用于MERCEDES Sprinter从05/2009到+的镜子。自由线上的连接器（不是集成的，固定在镜子的底座上）。新的项目，符合技术控制，取代原来的部分，没有任何修改，CE批准的项目。完整的镜子（外壳、镜子和镜子内的所有元素）。所有MERCEDES Sprinter车型和发动机从05/2009到+型：（906）。A0008104519 (B) / A0008106219 (B) / A0008103319 (B) / A0008106119 (B) / A0028115133 (G) / A0028112033 (LG) / A0008111122 (K) / A0018229020 (S)根据包裹的重量和大小，通过La Poste、TNT、DPD、GLS或其他私人承运人进行运送，所有包裹都有跟踪号码。点击这里给我们留言。商品 "MERCEDES Sprinter Mirror from 05/2009 a + Right Electric Black Short Arm "于2020年1月29日星期三加入我们的目录。它属于 "Auto, moto - pièces, accessoires/Auto\ pièces détachées/Carrosserie/Reviseurs, accessoires "类别。卖家是 "discountpieceauto"，位于法国。该物品可被运往以下国家。法国，比利时。</w:t>
      </w:r>
    </w:p>
    <w:p>
      <w:r>
        <w:rPr>
          <w:b/>
          <w:color w:val="FF0000"/>
        </w:rPr>
        <w:t xml:space="preserve">id 224</w:t>
      </w:r>
    </w:p>
    <w:p>
      <w:r>
        <w:rPr>
          <w:b w:val="0"/>
        </w:rPr>
        <w:t xml:space="preserve">欢迎所有的船民 圣路易港的码头为您提供服务：将为您保留一个良好的欢迎仪式，一个专业的团队为您服务。码头的位置在许多方面都相当特殊：码头位于市中心，宽阔的码头沿着檩条和浮桥运行，是散步或慢跑的理想场所，转弯区非常宽敞，可以轻松地进行机动操作，吃水足以容纳所有类型的船只。如果你想探索河流及其周围的环境，在阿尔勒停留，或者仅仅是 "挑逗 "穆格鱼、比目鱼或鳗鱼......从港口出发，通过运河和水闸向罗纳河前进是非常容易的。 港务局@联系电话 00 33 (0)4 42 86 39 11 传真 00 33 (0)4 42 86 98 64 VHF频道 9 COORD北纬43.23337 COORD长04.48581 E 旺季全周开放 08:00 → 12:00 14:00 → 18:00 淡季，周日在极端紧急情况下，有一个号码为您服务： 06 08 87 99 43 申请泊位 您经过圣路易港，希望在港口有一个泊位，以下是需要的文件清单： 船的文件副本（船和船主的特征） 船的有效保险。每个人只能提出一个要求 请在抵达前48小时联系我们，以了解是否有空位。船闸开放时间 电话 00 33 (0)4 42 86 02 04 VHF 19频道在罗纳河一侧开放 06:00 中午，在周日、公共假期和学校假期，海面上的船闸开放和关闭时间要晚10分钟。</w:t>
      </w:r>
    </w:p>
    <w:p>
      <w:r>
        <w:rPr>
          <w:b/>
          <w:color w:val="FF0000"/>
        </w:rPr>
        <w:t xml:space="preserve">id 225</w:t>
      </w:r>
    </w:p>
    <w:p>
      <w:r>
        <w:rPr>
          <w:b w:val="0"/>
        </w:rPr>
        <w:t xml:space="preserve">对贴现率方法的审查 一份描述加拿大政府如何审查和更新其用于确定综合财务报表中各种资产和负债价值的贴现率的方法的报告。- 背景 - 加拿大公共部门会计准则的现行规定 - 贴现率方面需要考虑的因素 - 确定加拿大政府贴现率的方法 - 有用的链接 - 附录A：变化摘要 - 附录B：加拿大政府2018年综合财务报表附注2摘录 1.执行摘要 本报告是根据政府对公共账户常设委员会第二十八次报告的回应（加拿大公共账户，2016，2017年6月）编写的。在该答复中，加拿大政府承诺公开解释它是如何审查和更新其用于确定政府综合财务报表中各种资产和负债价值的贴现率的方法。由此产生的方法上的变化考虑到了:- 行业惯例； - 会计标准的新变化；以及 - 加拿大金融市场的趋势。在加拿大审计长的支持下，政府修订了其选择贴现率的方法，以便在使用贴现技术时促进财务报表所有内容的估值的一致性。贴现技术可用于评估长期资产和负债，以说明货币的时间价值。根据加拿大公共部门会计准则（CPSAS），用于折算这些长期影响的比率可以基于计划资产的预期回报率（通常用于资助养老金福利），或政府的借款成本。以前有一系列的方法来选择贴现率。贴现率项目已将这些方法统一为一种方法（摘要见附录A），但对注资养恤金福利进行估值时使用的贴现率除外。新的方法被用于评估以下项目- 无准备金的养老金和其他雇员未来福利负债； - 受污染场地负债； - 资产退役义务； - 综合土地索赔负债； - 资本租赁义务；以及 - 长期应收款的优惠部分。新的贴现率方法从加拿大银行公布的当前加拿大政府零息债券收益率曲线中选择利率。这些利率反映了以加拿大政府的借贷成本折算的财务报表项目的估计未来现金流的时间。实施新方法的影响已在加拿大政府截至2018年3月31日的经审计的合并财务报表的说明2中进行了总结，并可在附录B中找到。根据计划资产的预期收益率来选择贴现率以估价资助的养老金福利的方法仍然没有改变。2.背景 现值是说明养老金计划中资金的时间价值的一种手段。</w:t>
      </w:r>
    </w:p>
    <w:p>
      <w:r>
        <w:rPr>
          <w:b/>
          <w:color w:val="FF0000"/>
        </w:rPr>
        <w:t xml:space="preserve">id 226</w:t>
      </w:r>
    </w:p>
    <w:p>
      <w:r>
        <w:rPr>
          <w:b w:val="0"/>
        </w:rPr>
        <w:t xml:space="preserve">位于Baie-des-Chaleurs地区的Saint-Siméon市，自12月下旬以来，其供水系统出现了严重的漏水问题。该市市长Jean-Guy Poirier承认，该市每天损失150,000升水。目前，当局无法找到破损管道的确切位置。市长Poirier说，在春季解冻之前，不可能挖开地面。压力几乎没有下降，因为泄漏仍然不重要。这是一个大量流失的水，但问题是它位于132号公路的中间，地面被冻结。据市长称，自入冬以来，供水系统一直受到极端温度变化的影响。</w:t>
      </w:r>
    </w:p>
    <w:p>
      <w:r>
        <w:rPr>
          <w:b/>
          <w:color w:val="FF0000"/>
        </w:rPr>
        <w:t xml:space="preserve">id 227</w:t>
      </w:r>
    </w:p>
    <w:p>
      <w:r>
        <w:rPr>
          <w:b w:val="0"/>
        </w:rPr>
        <w:t xml:space="preserve">周六，2015年8月1日，下午2:00 周六，2015年8月1日，下午2:00 赛前主要事项：梅斯和朗斯将在本周六，2015年8月1日下午2:00在2015/16赛季法乙联赛第一天的比赛中对阵。这是一场充满希望的比赛，两支球队在上赛季末经历了下滑，但他们希望尽快回到法国足球的精英行列。编辑预测：在主场，梅斯希望能在对阵重建中的朗斯时以高调开始他们的赛季。梅斯将指望他们的阿根廷前锋卡普罗夫来改变现状。洛林的胜利!- 梅斯的优势--2015年4月18日，两队上次在法甲相遇时，梅斯以3-1击败朗斯。- 主场--总的来说，梅斯看起来比朗斯的装备要好，朗斯在2014/15赛季有一个灾难性的赛季，由于经济原因不得不让一些有前途的球员如纪尧姆离开。而洛林队将拥有在主场观众面前开始本赛季的优势。- 卡普罗夫，一个 "大师"？- 梅斯俱乐部已经试图用其手段来招募 "聪明人"。俱乐部已经从河床租借了胡安-卡普罗夫。在防守方面，梅斯已经采取了西班牙后卫Ivan Balliu和来自Mouscron的土耳其中后卫Sezer özmen。编辑预测：在主场，梅斯希望能在对阵重建中的朗斯时以高调开始他们的赛季。梅斯将指望他们的阿根廷前锋卡普罗夫来改变现状。洛林的胜利!梅斯 : 2 平局 : 1 朗斯 : 4 Bwin</w:t>
      </w:r>
    </w:p>
    <w:p>
      <w:r>
        <w:rPr>
          <w:b/>
          <w:color w:val="FF0000"/>
        </w:rPr>
        <w:t xml:space="preserve">id 228</w:t>
      </w:r>
    </w:p>
    <w:p>
      <w:r>
        <w:rPr>
          <w:b w:val="0"/>
        </w:rPr>
        <w:t xml:space="preserve">周六，波尔多-贝格尔联盟将在Chaban-Delmas体育场接待图隆纳橄榄球俱乐部。比赛将在下午2点55分由M.Raynal开球。以下是这场比赛的五个关键数字的细节：0 : 我们的土伦队在上一次去波尔多的时候没有得分。那是在2月9日，RCT以41-0.1的比分惨败：本赛季波尔多-贝格莱斯在冠军赛中只在主场输过一次。那是在9月4日对蒙彼利埃的比赛中（36-29）。8：联赛前八名的球队都在8分之内，从66分的领头羊蒙彼利埃到58分的第八名法国体育场。而现在只剩下三场比赛了......13：Matuisela Talebula在14强中的得分次数。UBB的边锋或后卫是迄今为止冠军赛中最好的射手。土伦的最佳射手马特-吉托的得分是9.20 : 两队在第一场比赛中的分差。11月1日，土伦在马约尔以37-17获胜。</w:t>
      </w:r>
    </w:p>
    <w:p>
      <w:r>
        <w:rPr>
          <w:b/>
          <w:color w:val="FF0000"/>
        </w:rPr>
        <w:t xml:space="preserve">id 229</w:t>
      </w:r>
    </w:p>
    <w:p>
      <w:r>
        <w:rPr>
          <w:b w:val="0"/>
        </w:rPr>
        <w:t xml:space="preserve">Bissara劈开的豌豆泥 向摩洛哥进发，这种劈开的豌豆汤或称为Bessara或Bissara的汤汁。作为mezze选择的一部分，Bissara是一种美味的蘸酱，其调味料简单但非常美味。这是一道以豆子或豌豆为基础的经济菜，富含蛋白质，而且最重要的是易于制作。这道菜来自我亲爱的Zahia的可爱博客Mes Deux Passions，你访问她的博客就会明白她为什么为她的博客选择这个名字。伴随着良好的自制面包，没有比这更好的了。通过这个食谱，我参加了我们亲爱的Leila的博客Saveurs d'Ailleurs的比赛，主题是世界上最美味的食物。在一个深锅中加入豌豆、大蒜瓣和香料。倒入水，盖上盖子，待其煮熟（约30分钟）。 煮熟后，将锅从火上移开，待其冷却。用手动搅拌器搅拌后立即食用，淋上橄榄油并撒上辣椒粉和小茴香。好好享受吧!- 500克豌豆 - 6瓣大蒜（4瓣） - 盐 - 辣椒粉 - 1茶匙小茴香 - 橄榄油 - 辣椒 - 足量的水 - 在深锅中加入豌豆、大蒜瓣和香料。- 倒入水，盖上盖子，待其煮熟（约30分钟）--一旦煮熟，将锅从火上移开，待其冷却。我想说的是，如果你是一个人，那么你就应该有自己的生活方式，你就应该有自己的生活方式；如果你是一个人，那么你就应该有自己的生活方式；如果你是一个人，那么你就应该有自己的生活方式；如果你是一个人，那么你就应该有自己的生活方式；如果你是一个人，那么你就应该有自己的生活方式；如果你是一个人，那么你就应该有自己的生活方式；如果你是一个人，那么你就应该有自己的生活方式。这道菜让我想起了我的童年......我母亲的一个朋友曾经把它做得很好吃。我今晚要试试你的食谱。无论如何，萨马尔，你的博客帮助我保持我们的烹饪传统。我希望能成为像你一样优秀的人，有一天成为我的家人和朋友的接力者。我很高兴你能来我的博客，我希望在不久的将来能再次见到你。我真的希望你能找到你童年时的汤的味道，你准备传统食谱以继续延续我们的烹饪传统是正确的。 大吻萨马尔 我必须尝试你的食谱，它看起来很美味，在巴黎这么冷的情况下，它是受欢迎的😙😙正是我在市场上看到bcd d feves而不知道如何烹饪它们。我想说的是，如果你想让你的朋友们知道，你的朋友们也会知道，你的朋友们也会知道，你的朋友们也会知道，你的朋友们也会知道，你的朋友们也会知道，你的朋友们也会知道，你的朋友们也会知道，你的朋友们也会知道，你的朋友们也会知道。我是一个很好的厨师，我很高兴能和你一起做饭。 我是一个很好的厨师，我很高兴能和你一起做饭。但我相信，用库斯库斯(couscous)、巴库斯(barcoukes)、蒂姆盖特(timqetefth)和其他蔬菜来做这道菜是个好主意。这是个好主意，我不知道。 我做的是埃及式的，有豆子，上面有炸洋葱的待遇😉是的，我得试试，我在埃及吃过，我喜欢他们的烹饪。 我喜欢豌豆泥，但我父亲更喜欢把它们放在汤里。</w:t>
      </w:r>
    </w:p>
    <w:p>
      <w:r>
        <w:rPr>
          <w:b/>
          <w:color w:val="FF0000"/>
        </w:rPr>
        <w:t xml:space="preserve">id 230</w:t>
      </w:r>
    </w:p>
    <w:p>
      <w:r>
        <w:rPr>
          <w:b w:val="0"/>
        </w:rPr>
        <w:t xml:space="preserve">编辑 高加索地区的政治地图。克拉斯诺达尔边疆区位于地图的西北部。克拉斯诺达尔边疆区（俄语：Краснода́рский край，Krasnodarski krai）是俄罗斯的一个地区分局，位于南联邦区。其行政首都是克拉斯诺达尔市。克拉斯诺达尔边疆区包围着阿迪盖共和国。自然地理[编辑]克拉斯诺达尔边疆区位于俄罗斯的南部。它与亚速海和黑海的海岸接壤，并通过刻赤海峡与克里米亚半岛相隔。它有800公里的陆地边界和740公里的海洋边界。库班河将边疆区的领土分为两部分。北部地区由平原组成（占领土的2/3），相当于部分蓬莱草原，南部地区由山脉组成（占领土的1/3），相当于大高加索山脉的西端。库班河的名字通常用来指代整个地区。</w:t>
      </w:r>
    </w:p>
    <w:p>
      <w:r>
        <w:rPr>
          <w:b/>
          <w:color w:val="FF0000"/>
        </w:rPr>
        <w:t xml:space="preserve">id 231</w:t>
      </w:r>
    </w:p>
    <w:p>
      <w:r>
        <w:rPr>
          <w:b w:val="0"/>
        </w:rPr>
        <w:t xml:space="preserve">亲爱的 "Laissetoiaimer.fr "网站的朋友们，我们很高兴看到了法国3台在5月4日星期一播出的节目，Stéphane Bern的Secret d'histoire，关于Lisieux的小圣徒Thérèse。这个项目在2020年6月3日之前是可见的 https://www.france.tv/france-3/secrets-d-histoire/1420601-therese-la-petite-sainte-de-lisieux.html 非常感谢斯特凡-伯尔尼，他非常清楚如何证明圣特蕾莎的基本信息 "去爱"。他知道如何通过让几位历史学家相继作证来唤起马丁家族、圣特丽莎和卡梅尔的生活。他们描绘了圣特丽莎的生活，其中不乏十字架。从她的幼年时代起，她就是家庭破裂的受害者。她的母亲不能用母乳喂养她，所以她把她托付给一个奶妈一年多了。她的母亲在她四岁的时候就去世了。几年后，她的姐姐去了加尔默罗女修道院，她再也无法忍受，得了重病......我们发现了激励和团结这个家庭的力量--祈祷。他们决定在巴黎的维克多尔圣母院做弥撒。当泰雷兹病情最严重、神志不清时，她的姐妹们围着她的床向圣母祈祷。在那个五旬节的周日，受祝福的圣母向她显现并微笑。年轻的特蕾莎被治愈了。我们发现其他阶段的内心愈合。她心中的那些人，在Les Buissonnets的那个圣诞之夜，仍然处于童年。我们发现这个年轻人的新鲜感和爱的力量，他被一个被判处死刑的人所感动，他请求上帝让这个可怜的罪人悔改并得到拯救。这是她的第一个孩子：死刑犯普兰兹尼。我们看到一个渴望圣洁的年轻特蕾莎，但她认识到自己极其软弱，没有过去那些伟大圣人的优点。但她坚定地相信上帝的仁慈，不畏惧上帝的应许，她在圣经中寻找这条道路。特里斯很着急。毫无疑问，她知道自己的生命将是短暂的。但她也像《雅歌》中的情人一样，走遍乡间，寻找她的爱人--爱的国王，"她心爱的人"。 与阿尔斯的神圣牧师皮奥神父一样，圣特蕾莎也是我们的主通过达尼埃勒的口引用最多的圣人之一。"这种转换，正如我们的主所说，是在上帝的时间里完成的，并不总是按照我们的意愿。往往是在最后时刻......正如Danièle所说。Stéphane Bern谈到了精神战争，并通过拍摄简单的乌鸦飞行很好地暗示了这一点。他唤起了泰雷兹在生命的最后几年所经历的信仰之夜，以及她为坚持到底所采取的手段......泰雷兹经历了一个并不遥远的世纪的苦难。他接着说，这个节目是在我们被禁闭的时候播出的，这是天意的影响。 1891年，社区因流感流行而被消灭。只有特蕾莎和另外两个姐妹没有受到影响。她被赶到一个姐姐的房间。她发现她突然死在床上，没有接受过圣礼，她把一个玫瑰花环和一支蜡烛放在她手里。</w:t>
      </w:r>
    </w:p>
    <w:p>
      <w:r>
        <w:rPr>
          <w:b/>
          <w:color w:val="FF0000"/>
        </w:rPr>
        <w:t xml:space="preserve">id 232</w:t>
      </w:r>
    </w:p>
    <w:p>
      <w:r>
        <w:rPr>
          <w:b w:val="0"/>
        </w:rPr>
        <w:t xml:space="preserve">阳痿 阳痿是一种性功能障碍，影响到全世界1.5亿多男性。在法国，超过50%的40至70岁的男性受此影响，其特点是在一定时间内难以达到或维持勃起。随着人口的老龄化，患勃起功能障碍的男性人数预计将继续增加。对于这种现象，人们提出了几个原因。心理和器质性的原因仍然排在首位。- 70%患有阳痿的男性不咨询医生 - 勃起功能障碍也影响到年轻男性 - 有治疗勃起功能障碍的方法 我们的药房为您提供直接在线订购治疗的可能性。从各种可用的治疗方法中进行选择：例如，西力士、伟哥、利维拉或斯佩德拉。谨慎的包裹和24小时内交付。14种治疗阳痿的药物 伟哥 - 勃起功能障碍的历史和最著名的治疗方法 - 在30分钟内产生效果 - 由辉瑞公司生产 西力士 - 有效时间长达36小时（西力士10毫克和20毫克） - 1粒西力士药片/天（2,5毫克和5毫克）- 允许性交而不需要中断 塔达拉非（通用型犀利士） 西地那非 - 作用迅速，持续时间长 - 只需服用一片药片 - 更便宜、更安全地替代伟哥 Caverject Vitaros--。非侵入性治疗方法 - 涂抹后5-30分钟内有效 - 适合不能服用Levitra片的人 - 适合50岁以上的男性 - 饭后5小时内服用片剂 - 适合有疾病的患者（胆固醇。适用于有医疗条件（胆固醇、糖尿病）的患者 伐地那非阳痿试验包--新患者的理想选择--三个药物样本/包--可选择仿制药或慕斯品牌治疗--阳痿的局部治疗--涂抹后10分钟内有效--30-60分钟勃起 Viridal Duo Invicorp--直接在阴茎内施用。易于吞咽 - 服用片剂后30-60分钟起效 - 有多种剂量可供选择 什么是男性阳痿 男性阳痿或也被称为勃起功能障碍，是指在性交过程中无法达到或维持足够的勃起。阳痿的原因有很多，包括生理或心理原因，或者在某些情况下两者都有。从机体的角度来看，勃起功能障碍往往与血液循环不良有关，主要影响到阴茎的动脉。除了身体方面，勃起功能障碍还可能导致心理问题，如失去自信、焦虑或抑郁。阳痿还可能对夫妻关系产生负面影响，对亲密关系造成损害。为什么男性阳痿？在男性中，性刺激通常是自发的。在性刺激过程中，某些活性剂被释放到体内，促进血液流向阴茎，使其收缩。这一过程被称为勃起。阳痿问题减少了流向阴茎的血液，使其无法勃起。40岁以后。</w:t>
      </w:r>
    </w:p>
    <w:p>
      <w:r>
        <w:rPr>
          <w:b/>
          <w:color w:val="FF0000"/>
        </w:rPr>
        <w:t xml:space="preserve">id 233</w:t>
      </w:r>
    </w:p>
    <w:p>
      <w:r>
        <w:rPr>
          <w:b w:val="0"/>
        </w:rPr>
        <w:t xml:space="preserve">由Gründ出版。巴黎 - 2011年 我在雪地上滑行，我在白色和冰冷的树林中行走。爸爸向我介绍了生活在雪下的看不见的动物世界，并告诉我它们如何度过冬天，等待好天气的到来。我惊奇地发现这个世界，并学会如何识别它存在的痕迹。你想跟着我去发现生活在雪下的动物吗？- 文件类型 - 物理描述 - 1卷（无页码[36]页）；彩色插图封面；31厘米 - 投稿人 - 尼尔，克里斯托弗-西拉斯。插画师Salines, Lola（1987-2015）。翻译 - A MES - hibernationwinter 获取文件书 | Messner, Kate (1970-....).作者：2011年 在雪地上我滑行，我走过冰冷的白色森林。爸爸向我介绍了生活在雪下的动物们的无形世界，并告诉我它们是如何度过冬天，等待温暖的天气到来的。Super cagoule / Antonin Louchard Book | Louchard, Antonin (1954-....).作者｜2016年的一个冬日，一只小鸭子正在埋怨。为了保暖，他不得不戴上他的头盔，但头盔很痒，很痒，很痒!在路上，我们的英雄与一只饥饿的狼面对面。由于他的红色头巾，他能够...雪中的猴子 / Elmodie 在日本的冬天里，一只小猴子和他的家人都冻僵了。为了给他们的日常生活带回一点温暖，这只聪明的猴子去寻找春天。在不知道他将在哪里找到它的情况下，他把...Tu ne dors pas, Isidore? / Frédéric Stehr Book | Stehr, Frédéric ( 1956-....).作者｜2019年 在冬天，所有的熊都会冬眠。所有的人？不！伊西多尔并不困倦。一个问题在他脑海中闪过：每个人都在睡觉吗？为了找到答案，他离开了他的洞穴，开始行动。在雪路上，他遇到了......。Chien Bernard / Dorothée de Monfreid Book | Monfreid, Dorothée de (1973-....).作者｜2017年住在山里的小贝勒尼斯有一只非常年轻的圣伯纳犬，从不离开她身边。伯纳德以前从未在雪地里玩过，所以当第一片雪花落下时，贝妮丝赶到外面和他一起玩。图书Laurent, Françoise (1956-....) - 教师。作者｜2015年 一场准备在冬季沉睡的自然之心之旅。寒冷变得刺骨。没有什么可吃的了!旱獭、刺猬和松鼠会怎么做？他们会整个冬天都在睡觉嘘。他们说，他...只需一点点！/埃米尔-贾杜尔图书｜贾杜尔，埃米尔 (1963-....).作者：2004年 冬天到了，母鸡莱亚把冻僵的小鸟和兔子围在了自己的围巾下。狐狸来了，要求提供一个温暖的地方。小熊的滑稽冬天 / 约翰-约曼图书｜约曼，约翰 (1934-....).作者｜2011年 但熊孩子拿着这么多树枝做什么？他正在为自己建造一座过冬的房子。多么奇怪的想法，说他在森林里的朋友......。但当冬天到来时，他们可能会改变主意!La Cigale的道义......。The Winter Dance / Marion Dane Bauer Book | Bauer, Marion Dane (1938-....).作者 | 2019年 第一片雪花从天而降......是时候了。</w:t>
      </w:r>
    </w:p>
    <w:p>
      <w:r>
        <w:rPr>
          <w:b/>
          <w:color w:val="FF0000"/>
        </w:rPr>
        <w:t xml:space="preserve">id 234</w:t>
      </w:r>
    </w:p>
    <w:p>
      <w:r>
        <w:rPr>
          <w:b w:val="0"/>
        </w:rPr>
        <w:t xml:space="preserve">Piano Next计划旨在帮助减少每年在生态中心结束的钢琴数量。Piano au Suivant收集要捐赠的钢琴，根据捐赠者的说法，这些钢琴总是处于良好的状态，并将它们提供给那些正在寻找钢琴的家庭，并以一个好的价格。只收取运输费用。Piano au Suivant将钢琴还给家庭或组织，他们只需要支付将钢琴运送到目的地的费用。钢琴是免费的。我们依靠捐赠者对钢琴状况的诚意，也就是说，我们不能100%保证钢琴的状况，因为这个项目是基于人们的诚意。在接受钢琴作为Piano Next项目的候选者之前，我们确实对钢琴进行了粗略的检查。我们正在与魁北克省各地的音乐学校联系，并正在努力扩大网络，以覆盖尽可能多的家庭，并从生态中心的悲惨命运中拯救更多的钢琴。最新的可用钢琴清单将很快在网上提供，在我们的网站上。如果你有任何问题，请不要犹豫，与我们联系。Piano Next Program L'AS du Piano, Montreal: (514) 597-0651 Quebec: (418) 845-5449 Toll Free: 1-800-770-5449 Website: www.lasdupiano.com</w:t>
      </w:r>
    </w:p>
    <w:p>
      <w:r>
        <w:rPr>
          <w:b/>
          <w:color w:val="FF0000"/>
        </w:rPr>
        <w:t xml:space="preserve">id 235</w:t>
      </w:r>
    </w:p>
    <w:p>
      <w:r>
        <w:rPr>
          <w:b w:val="0"/>
        </w:rPr>
        <w:t xml:space="preserve">克里斯泰勒-奥皮内尔以其在眼科康复方面的能力而闻名。她可以被介绍到Clichy进行正视检查。纳斯马-巴兹是克里奇的一名眼科康复矫正师。在Clichy的所有矫形师课程之前，都要进行神经视觉矫形评估。克利希的正视师Anne-Françoise Le Vaillant是斜视的正视评估，并开设黄斑变性正视和低视力正视的课程。Sicard Isabelle在医院接待需要进行黄斑变性矫治评估的病人；在她那里，所有的矫治治疗在上塞纳省的矫治师测试后都很成功。Nathalie Sauvaget的正视试验机构设置了其主管的服务，使病人能够通过正视练习恢复视力下降，最常见的是在一个多学科小组中工作。Nathalie Laubel Lambourion，神经视觉评估正视师和正视治疗Jacqueline Amar-cohen，Clichy婴儿正视师和眼科检查正视师，专门研究与语言发展障碍有关的沟通问题Christelle Aupinel以其在眼科康复方面的能力而闻名。她可以被介绍到Clichy进行正视检查。纳斯马-巴兹是克里奇的一名眼科康复矫正师。在Clichy的所有矫形师课程之前，都要进行神经视觉矫形评估。克利希的正视师Anne-Françoise Le Vaillant是斜视的正视评估，并开设黄斑变性正视和低视力正视的课程。Sicard Isabelle在医院接待需要进行黄斑变性矫治评估的病人；在她那里，所有的矫治治疗在上塞纳省的矫治师测试后都很成功。Nathalie Sauvaget的正视试验机构设置了其主管的服务，使病人能够通过正视练习恢复视力下降，最常见的是在一个多学科小组中工作。专门的教育工作者、心理学家、医生、社会服务助理、Nathalie Laubel Lambourion、神经视觉评估和正视治疗师Jacqueline Amar-cohen、Clichy的婴儿正视师和眼科正视师，专门从事与语言发展障碍有关的交流检查。</w:t>
      </w:r>
    </w:p>
    <w:p>
      <w:r>
        <w:rPr>
          <w:b/>
          <w:color w:val="FF0000"/>
        </w:rPr>
        <w:t xml:space="preserve">id 236</w:t>
      </w:r>
    </w:p>
    <w:p>
      <w:r>
        <w:rPr>
          <w:b w:val="0"/>
        </w:rPr>
        <w:t xml:space="preserve">布基纳法索 地点：库杜古，布基纳法索中部 背景：布基纳法索是世界上最贫穷的国家之一，一半的人口生活在贫困线以下。农业占国内生产总值的三分之一，雇用了80%的人口。该国的卫生网络质量很差，艾滋病、疟疾和脑膜炎是最大的死亡原因，还有腹泻、破伤风和儿童麻疹。库杜古是一个拥有约75000名居民的城镇，是该国第三大城市，位于首都瓦加杜古以西100公里处。在库杜古，教育领域的资源严重缺乏，50%的儿童没有上学，尽管6至16岁的儿童必须接受学校教育。每年，8岁儿童首先入学，然后是7岁儿童，很少有6岁儿童入学。平均需要3年时间才能获得教育机会。城市的每个区都有一个约20,000名居民的社区，有一到两所学校；每个班有70-80名学生。2007年，CODEGAZ实施了一个试点项目，建造了两间教室，以验证当地合作伙伴的可靠性和所使用的建筑公司的合格性和质量。这两间教室在库杜古的学校部门是一个参考，CODEGAZ决定扩大这个试点项目。目标：使70多名新的儿童能够上课；为280名学生提供学习所需的书籍；使他们能够上夜校；为儿童提供一日一餐。投资类型：建设学校建筑（教室、图书馆、食堂、厨房/经济）。资助金额：预算47,300欧元中的10,000欧元 合作伙伴协会：CODEGAZ 截至2009年3月26日的评估：2008年的计划已经完成：增建了一间教室、一个图书馆、一个食堂、一个封闭式厨房和一个助教办公室。施工现场进展迅速；工人们每天都在工作，包括周六和周日，每天有8到10名工人组成的团队。随着施工的进展，做出了一些改变：拆除了教室和图书馆前面的一扇窗户（打开时百叶窗重叠在一起）。每个房间都安装了两个较大的窗户；安装了一个外门，以方便从厨房出去，并确保做饭的妇女的安全；由于缺乏资金，食堂/厨房/经济室的电被拆除。当太阳能电池板安装完毕后，计划首先使用电池供电的照明；图书馆的材料（书架、书籍）和图书馆管理培训将在以后提供，这也是由于缺乏资金的原因。迄今为止，约有230名儿童能够上学；还设立了一个赞助计划，以确保学校的每个孩子都能得到均衡的午餐。</w:t>
      </w:r>
    </w:p>
    <w:p>
      <w:r>
        <w:rPr>
          <w:b/>
          <w:color w:val="FF0000"/>
        </w:rPr>
        <w:t xml:space="preserve">id 237</w:t>
      </w:r>
    </w:p>
    <w:p>
      <w:r>
        <w:rPr>
          <w:b w:val="0"/>
        </w:rPr>
        <w:t xml:space="preserve">一天早上，当他的头上长出角时，伊格认为这是一种幻觉，是他的愤怒和悲伤的心灵所玩的把戏。一年来，自从他的女友在神秘的情况下被强奸和杀害后，他一直生活在地狱中。然而，这只角是真的，并带有一种新的力量，鼓励任何接近伊格的人告诉他他们最不可告人的秘密。起初，伊格被这种可怕的天赋所折磨，但他很快意识到，他可以用它来找到杀害梅林并摧毁他生活的怪物。现在是他报仇的时候了，把他的那份交给魔鬼......毕竟，魔鬼不是比他永远的对手更了解我们吗？ 霍恩斯》是他的第二部小说。这是一个关于一个人在一天醒来时长了角的故事。尽管他前一天吃了很多，但这似乎不是酒精的错。反正这次没有。让他戴绿帽子的也不是他的女朋友；她在一年前死于糟糕的情况。从那时起，伊格内修斯一直在责备自己。因为在某种程度上，他并不无辜。所以他喝酒。为了忘记。更糟的是，他周围的人都认为他是有罪的。甚至他的家人。特别是他的家人。伊格是孤独的，自从梅林走后，他就非常孤独了。伊格什么都没有了，所以，是的，伊格喝酒来忘记，在坟墓上撒尿，和一个他不爱的女人睡觉，同时想着他爱的女人，并且尽可能地侮辱上帝。</w:t>
      </w:r>
    </w:p>
    <w:p>
      <w:r>
        <w:rPr>
          <w:b/>
          <w:color w:val="FF0000"/>
        </w:rPr>
        <w:t xml:space="preserve">id 238</w:t>
      </w:r>
    </w:p>
    <w:p>
      <w:r>
        <w:rPr>
          <w:b w:val="0"/>
        </w:rPr>
        <w:t xml:space="preserve">通过我们直观的编辑器，轻松创建你的个人或专业网站或在线投资组合。从1欧元HT/月起（1,20欧元TTC）如果我们被选为年度最佳客户服务，这不是偶然的。相信客户关系中的第一人!* BVA集团 - Viséo CI研究 - 2019年5月至7月。个性化的建议，在互联网上的成功技巧，技术支持。可通过其直拨电话、聊天或电子邮件进行联系。所有IONOS客户的服务都是免费的。您在选择产品方面需要建议或在购买方面需要帮助吗？与IONOS专家现场交谈。</w:t>
      </w:r>
    </w:p>
    <w:p>
      <w:r>
        <w:rPr>
          <w:b/>
          <w:color w:val="FF0000"/>
        </w:rPr>
        <w:t xml:space="preserve">id 239</w:t>
      </w:r>
    </w:p>
    <w:p>
      <w:r>
        <w:rPr>
          <w:b w:val="0"/>
        </w:rPr>
        <w:t xml:space="preserve">时间表 联系20,000家媒体 WiFi连接 年轻人免费上网 合同 新闻 所有活动 馆际互借 报纸查阅 "Grandeur Nature "收藏 本地和地区收藏 咨询和信息 百科全书和字典 复印机和彩色打印机 位于中心广场Monnom城堡的一楼，Nalinnes-Centre图书馆为读者提供明亮和舒适的场所。每个区域都为所有年龄段的人提供了广泛的书籍，从很小的孩子到很老的人。一些走廊上的传言："在纳林斯-中心图书馆，你出去的速度没有你进来的快！"。"自从我去了图书馆，我花的钱少了很多，但我还是读了那么多书！"Nalinnes-Centre "Le kiosque aux livres" 联系方式 活动时间表 首页 我们的图书馆 Nalinnes-Centre Ham-sur-Heure Marbaix-la-Tour Jamioulx Nalinnes-HaiesInternet Lending-inter Specialised Funds Catalogues 链接 网络理事会</w:t>
      </w:r>
    </w:p>
    <w:p>
      <w:r>
        <w:rPr>
          <w:b/>
          <w:color w:val="FF0000"/>
        </w:rPr>
        <w:t xml:space="preserve">id 240</w:t>
      </w:r>
    </w:p>
    <w:p>
      <w:r>
        <w:rPr>
          <w:b w:val="0"/>
        </w:rPr>
        <w:t xml:space="preserve">Françoise Hardy by Jean-Marie Périer 10月31日 "摄影并不难，它能让你认识更多的人"，1950年代，《巴黎竞赛》的一位记者对Jean Marie Périer说。听了他的话，这位未来的明星摄影师成了当时《玛丽-克莱尔》杂志社摄影师丹尼尔-菲利帕奇的助手，从1962年到74年，他是《Salut les Copains》的摄影师。1962年，他遇到了不久后成为偶像的弗朗索瓦丝-哈迪，并为《Salut les Copains》杂志拍摄了她的照片。他们成为伟大的朋友。他说，"令我印象深刻的是，她完全没有意识到自己的惊人之美。对于一个摄影师来说，这是一个理想的情况，而对于我这个年轻人来说，这确实是一个冲击。在Le Chêne出版的Jean Marie Périer的《Françoise》一书发行之际，Photo12画廊推出了由这位著名摄影师拍摄的Françoise Hardy的美丽照片展览。我们重新发现她作为一个偶像，微笑着，平静着，但总是带着她特有的优雅的距离感，在 "偷来的 "时刻，她不化妆就出现在我们面前，对我来说，她比以前更美丽。摄影师给了我们真正的优雅时刻，只有一个正在恋爱中的男人才能捕捉到这些。"Françoise par Jean-Marie Périer "是一本为Françoise Hardy爱好者准备的精美书籍。该书由Editions du Chêne出版，将成为一份非常好的节日礼物。价格：29,90欧元 让-马里-佩里耶的 "弗朗索瓦丝 "展览将持续到2011年12月4日 Galerie Photo 12 14 rue des Jardins Saint-Paul 75004 Paris 电话：01 56 80 14 40 或 01 42 78 24 21 开放时间：周三至周日下午2点至6点半 对 "让-马里-佩里耶的弗朗索瓦丝-哈迪 "的一个回应 这个弗朗索瓦丝-哈迪是多么美丽。Woua!</w:t>
      </w:r>
    </w:p>
    <w:p>
      <w:r>
        <w:rPr>
          <w:b/>
          <w:color w:val="FF0000"/>
        </w:rPr>
        <w:t xml:space="preserve">id 241</w:t>
      </w:r>
    </w:p>
    <w:p>
      <w:r>
        <w:rPr>
          <w:b w:val="0"/>
        </w:rPr>
        <w:t xml:space="preserve">自动化类工厂是一个一对一的会议场所，在这里你可以发现自动化和联网工厂领域的最新技术创新和专业供应商。这一天的原则是让你在一个代表市场的供应商小组中找到最适合你的项目的工业自动化专业人员，指导你实现一个目标：创建一个由多样化、互补的专业人员组成的社区，他们都渴望围绕未来工厂和自动化生产线的性能主题分享他们的专业知识和创新。每年，有200多个工业基地参加我们的展览，并在其自动化和生产线现代化项目中取得有效进展。该活动以一对一会议的形式组织，提供量身定制的信息，AUTOMATION CLASS FACTORY向该领域的专业人士展示了解决方案、服务和产品，以寻找在.NET领域的创新服务提供商。在这一天，你将受益于一个量身定做的时间表。根据活动前所表达的兴趣而制定的典型与会者日程表的例子：关注未来工厂的自动化需求和工业挑战的决策者们。现场主任 工业管理 流程管理 生产管理 未来工厂 项目经理 技术管理 工业化经理 维护经理 化学品</w:t>
      </w:r>
    </w:p>
    <w:p>
      <w:r>
        <w:rPr>
          <w:b/>
          <w:color w:val="FF0000"/>
        </w:rPr>
        <w:t xml:space="preserve">id 242</w:t>
      </w:r>
    </w:p>
    <w:p>
      <w:r>
        <w:rPr>
          <w:b w:val="0"/>
        </w:rPr>
        <w:t xml:space="preserve">债务和结构调整方案：对妇女生活的影响分析 在讨论本报告的中心议题之前，即：为什么我们可以说妇女首先受到以债务名义强加的社会倒退的影响？我将回顾一下债务体系的逻辑。最后，我们将讨论非洲和欧洲的妇女抗击债务的斗争。I.所谓发展中国家的债务是政治和经济统治的有力杠杆，也是财富从南方向北方大规模转移的工具，但在国家内部也是如此，从最贫穷的人（包括很大一部分妇女和儿童）向最富有的人转移。南方许多国家从殖民时代继承下来的债务使它们继续处于北方大国的控制之下，北方大国在当地精英的合谋下，以新殖民主义的方式扩大其统治。从1982年债务危机发生之日至今，债务持续积累，耗尽了南方国家的预算，并受制于贷款人的条件。-* 1970年至2011年期间，发展中国家的公共外债增加了33倍，从460亿美元增加到15320亿美元。在此期间，这些国家已经偿还了相当于1970年所欠88倍的款项。|此外，当我们做一个小小的计算，确定发展中国家收到的贷款和总还款额之间的差异时，我们意识到，自债务危机以来，自1982年以来，几乎每年，发展中国家的还款额都超过了他们收到的贷款额！"。从1985年到2008年，即在23年内，南方国家偿还的资金比他们收到的资金多出7740亿美元，即相当于7.5个马歇尔计划从南方发往北方1。2009年，自1993年以来，公共外债的净转移首次出现了正数：因此，各国的偿还额低于它们收到的新贷款。虽然这一趋势似乎仍在继续，但事实是，总体而言，自1985年以来，南方国家的人口向其外国债权人的转移是巨大的。这些数字清楚地表明，不是北方为南方提供资金，而是反过来：是南方国家通过债务体系为北方提供资金。-* 债务的恶性循环是如何形成的？在确立了这第一个观点，表明债务确实有利于债权人，即那些借钱的人之后，我提议仔细研究一下促成债务恶性循环形成的逻辑。他们一独立，三个主要角色--即北方的银行、北方的政府和世界银行--就大规模地把钱借给南方的国家。这种资本的涌入，并不像人们想象的那样，表达了债权人的突然慷慨或团结，而是根据自由主义意识形态，对应于精确和合理的经济和地缘政治利益。虽然在1960年代非常低，但发展中国家的外债却成倍增加。从1970年的700亿美元，上升到1980年的5400亿美元。因此，它在10年内（从1970年到1980年）被乘以了8。正是在这种公共外债非常高的情况下，债务危机发生在中国。</w:t>
      </w:r>
    </w:p>
    <w:p>
      <w:r>
        <w:rPr>
          <w:b/>
          <w:color w:val="FF0000"/>
        </w:rPr>
        <w:t xml:space="preserve">id 243</w:t>
      </w:r>
    </w:p>
    <w:p>
      <w:r>
        <w:rPr>
          <w:b w:val="0"/>
        </w:rPr>
        <w:t xml:space="preserve">电视的最后一次革命是从阴极射线管转换到平面屏幕。GPS市场是否遵循同样的趋势？这将是一个有点夸张的说法。但是Takara的新GP56 GPS具有大平板的所有特征：5英寸的对角线，13毫米的厚度......这些尺寸使这个设备具有非常优雅的设计。Takara依靠速度在纯性能方面，Takara GP56的目标很高。该品牌声称 "无与伦比的速度 "以及 "即时的卫星接收"，这要归功于该GPS的500 Mhz处理器。这并不是一个可以忽略的问题，因为在你的导航系统开始运作之前，有时不得不等待5分钟，这是很令人讨厌的。为了完善其GP56，Takara为其配备了其他相对有吸引力的功能，如集成的光照度传感器，可以自动激活日/夜功能以获得更好的能见度。三维地标和景观建模也使司机的生活更加轻松，他们有所有的工具来保持轨道。</w:t>
      </w:r>
    </w:p>
    <w:p>
      <w:r>
        <w:rPr>
          <w:b/>
          <w:color w:val="FF0000"/>
        </w:rPr>
        <w:t xml:space="preserve">id 244</w:t>
      </w:r>
    </w:p>
    <w:p>
      <w:r>
        <w:rPr>
          <w:b w:val="0"/>
        </w:rPr>
        <w:t xml:space="preserve">舒适零食 我们在家里，四点钟就要到了，橱柜里已经没有一包饼干了。我们被限制在我们的公寓和房子里，限制我们的购物，以避免在一天的时间里与其他人接触。 继续阅读 我尝到的第一个素食肉馅饼是我儿子的一个朋友做的，我很喜欢!我爱死它了!此后，我受到启发，想创造一个像经典牧羊人馅饼一样快速烹饪的馅饼。此后，我受到启发，想做一个和经典肉馅饼一样快的肉馅饼...... 继续阅读 杏仁泥，饼干中黄油的替代品!杏仁泥可以轻松取代饼干中的黄油。它的使用使饼干具有柔软和松脆的质地，同时赋予它们特殊的味道... 继续阅读 胡萝卜，总是在我的篮子里 无论是在隆冬还是在春天，这种蔬菜每周都在我的篮子里!胡萝卜一点也不贵，在厨房里可以有很多不同的使用方法：生吃沙拉或在... 继续阅读 佛手柑柠檬 佛手柑树的果实，佛手柑柠檬是一种柑橘类水果，当我在一些市场和有机杂货店的摊位上看到它时，我非常喜欢使用它。佛手柑比柠檬更圆润，但也更... 继续阅读 荞麦和蘑菇，口味的绝佳组合我对这种充满特色的、相当质朴的味道的混合物有一定的好感。仿佛它们相互加强。当你加入大蒜、欧芹或奶酪时，更是如此...... 芹菜 我们已经开始达到这种球茎的高峰期了!它并不总是令人满意，既不是因为它奇怪的、质朴的外观，也不是因为它的味道，但你可以学会欣赏它的原汁原味。 继续阅读 可可奶油，日常生活中的快速甜点!在家里，没有现成的甜点!自制的酸奶、生的或炖的水果，以及很多时候的快速甜点，如可可奶油，都可以在这里找到。 继续阅读</w:t>
      </w:r>
    </w:p>
    <w:p>
      <w:r>
        <w:rPr>
          <w:b/>
          <w:color w:val="FF0000"/>
        </w:rPr>
        <w:t xml:space="preserve">id 245</w:t>
      </w:r>
    </w:p>
    <w:p>
      <w:r>
        <w:rPr>
          <w:b w:val="0"/>
        </w:rPr>
        <w:t xml:space="preserve">马赛第一小学有的位于购物中心边上（La Valentine, Plan de Campagne），有的位于马赛东部（Aubagne, G. Menos），还有一个离马赛-马里尼亚讷机场很近的第一小学。马赛市中心没有，但如果你想找一个好的交易，马赛周围有4个Formule 1。看一下地图，你就会知道Formule 1 Marseille在哪里 :)Formule 1在马赛或附近提供4家廉价酒店。我们借此机会向您展示地图上的一些宜必思酒店......他们比Formule 1酒店和其他酒店F1更贵一点，但往往他们的位置很容易值得额外的几欧元，以取出钱包！！要发现提供宜必思马赛。预定您的Formule 1酒店。 信息：所有Formule 1酒店的WiFi都是无限的，而且100%免费如果你没有看到4 hotelF1 � 马赛，请随时放大地图。点击不同酒店的标志，可以获得其详细信息。马赛或马赛附近的Formule 1酒店和hotelF1 如果您在寻找您的hotelF1，而不是按地理位置寻找，这里有Formule 1酒店的列表。诚然，马赛的地图有时非常有用，但如果你必须点击所有的标志才能找到某个特定的酒店F1......这不是什么大事，是Mam'zelle :)</w:t>
      </w:r>
    </w:p>
    <w:p>
      <w:r>
        <w:rPr>
          <w:b/>
          <w:color w:val="FF0000"/>
        </w:rPr>
        <w:t xml:space="preserve">id 246</w:t>
      </w:r>
    </w:p>
    <w:p>
      <w:r>
        <w:rPr>
          <w:b w:val="0"/>
        </w:rPr>
        <w:t xml:space="preserve">艾斯纳最佳作家奖（d）（, , , , ）哈维最佳连续或有限系列奖（d）（, , , , ）艾斯纳最佳系列奖（d）（, , , , ）哈维最佳单行本或故事奖（d）（, , , ）哈维最佳新系列奖（d）（和）哈维最佳在线漫画作品奖（d）（）艾斯纳最佳在线漫画奖（d）（）布莱恩．沃恩，1976年出生于俄亥俄州克利夫兰，是一位美国漫画家，以其漫画《Y，最后的人》、《机器之家》、《逃亡者》、《巴格达领主》和《传奇》而闻名。传记[编辑] 布莱恩-K-沃恩第一次获得关注是与皮亚-格拉一起创作的《Y，最后的人》系列，在DC漫画的Vertigo标签下出版。在这次成功之后，他在漫威推出的 "海啸 "系列中被招募，该系列本应乘着漫画的东风，推出《魔形女》和《逃亡者》系列。魔形女是变种人的变形体，也是X战警的敌人，她将被当作一个间谍系列（与《异类》等电视剧的热潮相一致），利用这个角色的暧昧面。布莱恩将从漫画家豪尔赫-卢卡斯（直到第6集美国）开始，然后是迈克尔-莱恩，然后留给肖恩-麦克基弗和曼努埃尔-加西亚，他们将完成这个系列。逃亡》是与阿德里安-阿尔弗纳共同创作的作品，讲述了一群从犯罪的父母身边逃跑的青少年。这种处理方式更让人耳目一新，但尽管在评论界取得了成功，该系列作品并没有找到它的观众。它最近在更好的主持下重新启动[参考]。除了为惊奇漫画工作外，作家还与漫画家托尼-哈里斯一起开发了系列作品Ex machina，该作品讲述了一个前超级英雄成为纽约市长的故事。他也是《终极X战警》的编剧，该书是《终极奇迹》系列的作品之一，重温了该出版社的英雄们的冒险经历。他加入了《迷失》系列的写作团队。他也是电视剧《穹顶之下》的制片人和节目主持人。在开始开发《逃亡者》电影后，当该项目成为Hulu的电视连续剧《Marvel's Runaways》时，他成为一名顾问。出版物[编辑] 漫威漫画[编辑] DC漫画（包括Vertigo和WildStorm）[编辑] - 绿灯侠：火圈 - 年轻的正义。青春的罪孽--巴格达的领主 *（由尼科-亨里希恩绘制）形象漫画[编辑 | 更改代码] --《传奇》 *（与菲奥娜-斯台普斯合作，持续系列，2012年3月14日-） --《纸女孩》 *（与克里夫-蒋合作，持续系列，2015年10月7日-） --《我们站岗》（与史蒂夫-斯克罗斯合作，持续系列，2015年7月1日-） 其他[编辑 | 更改代码] 布莱恩为以下刊物撰写过一些短篇小说和偶尔的剧情。汤姆-斯特朗（美国最佳漫画）、蝙蝠侠、美国队长、金刚狼、JLA、神奇女侠、逃脱者、卡扎尔和9-11致敬漫画。他还做了一个以罗伯特-柯克曼的《行尸走肉》漫画为背景的单行本，名为《行尸走肉：外星人》，故事发生在西班牙的巴塞罗那，仅以数字版本发行，价格从0欧元到人们希望捐赠的金额不等，以支持Panel Syndicate平台，该平台允许作品直接从创作者到读者[风格待评]。奖项和奖励[编辑</w:t>
      </w:r>
    </w:p>
    <w:p>
      <w:r>
        <w:rPr>
          <w:b/>
          <w:color w:val="FF0000"/>
        </w:rPr>
        <w:t xml:space="preserve">id 247</w:t>
      </w:r>
    </w:p>
    <w:p>
      <w:r>
        <w:rPr>
          <w:b w:val="0"/>
        </w:rPr>
        <w:t xml:space="preserve">今天，无论是培训中的年轻人还是公民，都对数字能力有需求。虽然可以在各种场合看到这种能力的行使，但其发展和认证的问题仍未得到解决。visaTICE项目为这些问题提供了答案。引入认证是一个主要因素。然而，它并不是唯一的一个。要面临的最重要的问题是建立一个灵活的系统，依靠学校而不受制于学校的结构和组织。尽管该项目目前的发展已经产生了可用于其他情况的结果，但该系统的有效性和认证的相关性尚未在研究方面得到证实。2012年5月将有大量的学生参加该认证的测试。目前，只有这种认证的共建原则构成了一种保障。如今，在教育领域，数字素养被认为是学生和公民的绝对必要条件。如果偶尔很容易观察到学习者的良好做法，那么还需要确定如何培训他们以及如何认证他们的能力。visaTICE项目试图面对这两个问题。在这个项目中，认证是一个很大的挑战，但另一个挑战是建立一个考虑到学校背景但不受其限制的系统。目前，visaTICE项目已经开发了在线课程、测试、能力树、教练培训项目，可以在不同的情况下使用，但我们现在还不能证明，无论是培训的效率，还是认证测试的适合性。大量的学生将在2012年5月首次参加认证测试。到目前为止，visaTICE中应用的合作设计原则起到了保证作用。在许多欧洲国家，几年来，人们提出了关于要在年轻人和公民中发展数字能力的问题。描述它是相当容易的，甚至证明它的行使，特别是提到 "安全和批判地使用信息社会的技术 "1。在要获得的知识的性质和确定有利于获得这种知识的背景方面，都可以看到缺乏共识的情况。这篇文章开辟了努力提高这一技能的途径。然而，很难将这种关切与建立一个使其发展成为可能的系统的需要分开。解决这个双重问题的一个办法是进入一个基于设计的研究和行动研究相结合的过程。在目前的情况下，该解决方案旨在鼓励在一个特别不利的背景下发展这种数字能力，因为教师培训是一个永恒的问题，没有一个专门用于发展数字知识和技术的时间框架，以及获得设备的各种问题，等等。这项研究是在visaTICE项目的框架内进行的。因此，所提出的途径既来自于被证实的教学概念所产生的某些假说，也来自于 "当下 "出现的其他假说。因此，2009年启动的visaTICE是一个以设计为导向的评估性研究项目（Depover等人，2011）。它涉及到开发一个专门面向瓦隆-布鲁塞尔联邦（FWB）内完成中等教育2并计划进入高等教育的学生公众的系统。该项目的发展在产品方面取得了一些具体成果。事实上，该计划包括不同的组成部分，主要是电子学习平台3、与所有学习活动有关的能力库和对当地监督人员的培训。学习成果应该很快就能得到。随着第一次非实验性认证于2012年5月进行，那些</w:t>
      </w:r>
    </w:p>
    <w:p>
      <w:r>
        <w:rPr>
          <w:b/>
          <w:color w:val="FF0000"/>
        </w:rPr>
        <w:t xml:space="preserve">id 248</w:t>
      </w:r>
    </w:p>
    <w:p>
      <w:r>
        <w:rPr>
          <w:b w:val="0"/>
        </w:rPr>
        <w:t xml:space="preserve">在我看来，我们几个月前在这个博客上的最后一次交流，反映了城市化的明显改善--与我们第一次争吵相比。你的文章并没有真正给我任何理由回到我们以前的方式。特别是我将不负责任地攻击任何像你一样谈论诗歌的人--特别是当它是为了捍卫诗歌。我也不想给人留下我唾弃其他诗人的印象，他们中的大多数人，在田园诗的另一个极端的条件下，使用语言--以这种特殊的形式--来升华压倒他们的东西，或者表达他们的感动。我不会再争论你对巴颂和贝尔廷的喜好：反正1980年25岁的人都会支持你。而且一定有几个人在读你。至于他们喜欢这种形式的诗歌的这种特殊口味是他们20多岁的口味，还是这种诗歌本身的质量，我让其他人来判断；我没有资格这样做。同样，你的特罗巴也很难通过。我知道，某种现代主义的宣传，对外围的苦难很敏感--谁能为这种敏感而受到责备呢？- 和不舒服，也许，在它的鲁布托高跟鞋，有一种倾向，在那里可以看到的所有 "文学 "或 "艺术 "的表现，在过去的威望：过去的威望是不是很昂贵，这是事实。但最后，由于你不是阿涅斯-B.，如果人们认为游吟诗人的诗歌本质上是史诗性的和宫廷性的，而t robar是一种相当隐秘的和精英主义的体裁，就很难理解人们如何将其与大满贯进行比较，而大满贯无疑应该比这种草率的比较更好，因为在我看来，它是相当陌生的。你知道你所做的这种简单的比较很可能会被重复，并且在某种程度上被认证，你会理解我们要求你，就像阿提亚在他的时代会做的那样--尽管我们知道这不是你的主题--澄清你在这一点上的想法。当然，你会明白，除了对精确性的自然关注外，正是因为我认为自己是这种非常过时的流派的罕见继承人之一--我会把它与一种新形式的自由主义和无政府主义混为一谈--才使得你的文章在这一点上激起了我的兴趣，从而使收件人精确到....。我可以看到，你对你心目中的那种trobar所做的澄清不会是徒劳的：现在，当有人在谈话中对抨击和古代游吟诗人的艺术进行这种联系时，你的读者--甚至那些以前对这种区别不敏感的人--将能够参与精彩的辩论，在辩论中检验这两个流派的品质和缺点，并考虑宫廷诗歌这棵美丽之树的这两个分支是如何随着时间的推移而分支的。如果他们感到好奇，他们会寻找并发现那些在抨击中--或在其他地方--最值得继承的trobar leu的人。如果他们想知道什么在当前可能很好地代表了trobar clus的发展，他们也许会分辨出Libertines的 "抒情-extatic "诗歌，并且，根据他们的品味和性格--无论是这些发展的一种或另一种形式--他们会发现自己得到了很好的服务，因为，正如我们都知道，但并不总是告诉我们。</w:t>
      </w:r>
    </w:p>
    <w:p>
      <w:r>
        <w:rPr>
          <w:b/>
          <w:color w:val="FF0000"/>
        </w:rPr>
        <w:t xml:space="preserve">同上 249</w:t>
      </w:r>
    </w:p>
    <w:p>
      <w:r>
        <w:rPr>
          <w:b w:val="0"/>
        </w:rPr>
        <w:t xml:space="preserve">蓓蕾丝，哦，蓓蕾丝，不要碰我的辫子。假期中，亚历克斯-斯泰普斯正在谈论大学改革。我理解权力集中在大学校长手中的问题，但我没有过多地考虑到手段和与商业的联系问题。在我看来，下面这部纪录片制作精良，论断合理，并由Sauvons la recherche播出（在大学教授界本身，这反而是一件共识的事情，正如Libé的Contre-Journal所说，他们知道这个问题，但却被有序的媒介阻止了交流）。一个小时的时间，把解释：学生和实习的不稳定性，大学破产的原因，以及目前大学的改革。</w:t>
      </w:r>
    </w:p>
    <w:p>
      <w:r>
        <w:rPr>
          <w:b/>
          <w:color w:val="FF0000"/>
        </w:rPr>
        <w:t xml:space="preserve">id 250</w:t>
      </w:r>
    </w:p>
    <w:p>
      <w:r>
        <w:rPr>
          <w:b w:val="0"/>
        </w:rPr>
        <w:t xml:space="preserve">地球是月球的卫星，第一章的成本很高。第3名的费用比第2名高，第2名的费用比第1名高，第1名的费用很高。4号球员的成本高于3号球员，3号球员的成本高于2号球员，2号球员的成本高于1号球员，1号球员的成本很高。Apolo 8花费了一百万美元，但没有受到影响，因为这些宇航员是新教徒，他们在月光下诵读圣经，让所有的基督教徒感到惊讶和高兴，而来这里的保罗六世教皇也向他们表示了敬意。第9件物品的价格比所有这些物品和第一件物品的价格都要高。阿卡瓦林卡人的双亲比他们的父亲更不容易。两人因饥饿而死亡。阿卡瓦林卡人的祖父母比父母更不容易。父辈们死于饥饿。阿卡瓦林卡人的父母比当地人的孩子更不容易。父辈们因饥饿而丧生。阿卡瓦林卡的人比其他地方的人更不容易。阿卡瓦林卡人的孩子们不因饥饿而出生，他们有饥饿感，以饥饿而死亡。Bienaventurados los pobres porque de ellos será la luna. inviata da L.L. - 9/1/2014 - 09:40 La canzone alla fine è No se me raje mi compa, di Carlos Mejia Godoy.L.L. - 9/1/2014 - 17:10 尼加拉瓜西班牙语歌曲 - La tierra es un satélite de la luna - Leonel Rugama - 1969年 Leonel Rugamaera是桑地诺阵线的一名游击战士。他已经离开了神学院，在山上他开始写诗。1970年1月15日，他与罗杰-努涅斯-达维拉和毛里西奥-埃尔南德斯-巴尔迪松一起在马那瓜的房子里战死，他们在那里对索莫兹主义国民警卫队的整个营的围攻抵抗了几个小时后，在战斗中死去，年仅20岁。独裁者阿纳斯塔西奥-索摩查-德拜尔下令在电视上播放这次袭击事件，以作为对民众的警告。结果，莱昂内尔-鲁加马和他的战友们成为青年反抗独裁政权的象征。在尼加拉瓜和拉丁美洲，他对投降传票的回应是著名的："Qué si rinda tu madre!- 愿你的母亲投降!阿波罗2号的成本比阿波罗1号高，阿波罗1号的成本很高。阿波罗1号耗资巨大。阿波罗1号的成本很高。因为宇航员是新教徒，他们在月球上阅读《圣经》，令所有基督徒感到惊讶和高兴，在他们返回时，教皇保罗六世给予了祝福。阿波罗9号的成本比其他所有的加起来还高，阿波罗1号的成本是一包。阿卡瓦林卡人的bisaieuls比他们的aieuls更不饿。Bisaieuls死于饥饿。阿卡瓦林卡人的祖先没有他们的父辈那么饥饿。这些人死于饥饿。阿卡瓦林卡人的父亲比他们的儿子更不饿。父亲们死于饥饿。阿卡瓦林卡的人没有那里的人的儿子那么饥饿。Acahualinca人民的儿子不是为饥饿而生，而他们是为饥饿而生，为饥饿而死。Inviata da Marco Valdo M.I. - 9/1/2014 - 17:44 da: "Pianura", n. 4, gennaio 1979, pagg. 51-52 L</w:t>
      </w:r>
    </w:p>
    <w:p>
      <w:r>
        <w:rPr>
          <w:b/>
          <w:color w:val="FF0000"/>
        </w:rPr>
        <w:t xml:space="preserve">id 251</w:t>
      </w:r>
    </w:p>
    <w:p>
      <w:r>
        <w:rPr>
          <w:b w:val="0"/>
        </w:rPr>
        <w:t xml:space="preserve">今天，一个修理工来修我的门，说："好的，我给你的锁加点润滑剂"，然后又说："我说的是门，对吗？"我说的是门"，还眨了一下眼睛。Experienced by Anonyma51 / 12/11/2012 at 11:23 am / France (Languedoc-Roussillon) / UncategorizedThis VDM has been commented by its author.最佳评论他看了太多的A片，你的维修员...:)#1 - 在2012年12月11日16:08由Loulie210看到上下文答案38你疯了吗？#2 - 在2012年12月11日16:09由Lycanthrope看到上下文答案274</w:t>
      </w:r>
    </w:p>
    <w:p>
      <w:r>
        <w:rPr>
          <w:b/>
          <w:color w:val="FF0000"/>
        </w:rPr>
        <w:t xml:space="preserve">id 252</w:t>
      </w:r>
    </w:p>
    <w:p>
      <w:r>
        <w:rPr>
          <w:b w:val="0"/>
        </w:rPr>
        <w:t xml:space="preserve">Burgle Bros - 规则和评论 Burgle Bros由Tim Fowers在2015年创建，由2Tomatoes在法国出版。你是一队出色的窃贼，他们必须潜入一栋大楼，破解保险箱，避开警卫，并在不被发现的情况下从屋顶逃走。在他们的回合中，玩家要玩4个行动。守卫将在每个玩家的回合之间移动到从他们的卡组中抽出的一张牌。你的环境对你来说是未知的，房间是随机抽取的。你必须权衡风险，明智地使用你的角色的技能来完成抢劫。无视规则，直接进行批判 布置 把所有的设备都拿出来，你会需要它的!拿出所有3块安全牌和3块楼梯牌，放在一边。将所有的牌洗净，形成3个独立的牌堆，每堆14张牌。在这些堆栈中，每个堆栈都要增加一个箱子和一个楼梯，使之成为16块瓷砖的堆栈。然后，你将把这些堆积物分别安排在一个4x4的正方形中，事先将它们洗好。如果你有足够的空间，最好把它们并排放在一起。左边的代表一楼，中间的代表二楼，右边的代表三楼。然后添加墙壁：你可以使用规则手册中建议的默认布局，制作你自己的布局，或者使用一个应用程序，为你随机生成墙壁的位置，我强烈推荐这样做来改变乐趣。然后拿着红牌，这是守卫的牌。做3副独立的牌（它们的编号从1到3）并洗牌。如果你是3个玩家，从每副牌中随机抽出3张牌；如果你是2个玩家，抽出6张；如果你是单身，抽出9张。在每一副牌上放一个守卫计数器，在第一层牌堆上放一个数值为2的红色骰子，在第二层牌上放一个数值为3的红色骰子，在第三层牌上放一个数值为4的红色骰子。把战利品、工具和事件牌洗好，放在离你不远的地方。所有的代币也是如此。随机给每个玩家一个角色。然后，每个玩家将选择其角色卡的正面或背面所列的技能。给每个玩家发3个隐身令牌，你就可以开始游戏了!盗贼兄弟飞镖规则 揭开第一层守卫巡逻牌，把守卫放在上面（不要揭开牌）。然后将你的所有角色放在你选择的第一层的瓷砖上。揭开这张牌，即使它是一个警报器或其他特殊盒子，其效果也不会触发。揭开警卫的巡逻牌中的下一张牌。这是他的下一个目的地。因此，如果警卫要去A1，例如，把他的红色骰子（保持数值2）放在A1方格。你知道，在每个玩家的回合结束后，警卫会移动2个空间到A1空间。指定第一个玩家轮到他。玩家的回合 当一个玩家进入他的回合时，他总共有4个行动可以支配。移动：玩家可以将他的角色移动到相邻的牌上，但不能斜向移动或穿过墙壁。如果有玩家移动到一个面朝下的牌上，揭示该牌并应用其效果。我们将在以后看到这一切。如果有楼梯的话，也可以向上或向下移动一层楼。如果一个玩家移动到一个守卫的空间，他就会失去他的一个隐身令牌。揭示牌：玩家可以揭示相邻的牌，但不能斜向或穿过墙壁，就像移动一样。这使玩家能够知道在哪里</w:t>
      </w:r>
    </w:p>
    <w:p>
      <w:r>
        <w:rPr>
          <w:b/>
          <w:color w:val="FF0000"/>
        </w:rPr>
        <w:t xml:space="preserve">id 253</w:t>
      </w:r>
    </w:p>
    <w:p>
      <w:r>
        <w:rPr>
          <w:b w:val="0"/>
        </w:rPr>
        <w:t xml:space="preserve">战略与预测总委员会（Commissariat Général à la Stratégie et à la Prospective）委托巴黎科技大学（Télécom ParisTech）的研究教授和互联网新纪元基金会（FING）成员进行的一项研究，试图确定与2030年互联网发展有关的趋势、不确定性和紧张关系。今天，互联网连接了人类的三分之一。明天，互联网还将把我们与数以百亿计的物体、传感器和机器人连接起来，它们将彼此互动，并逐渐接管日常生活的整个领域。互联网的动力正在颠覆传统的组织模式、生产模式、工作、与知识的关系、民主表达、社会联系等。公共权力的作用正在受到质疑。网络的全球性质减少了国家在法律、税收和标准化方面的行动范围。与互联网相关的设备、服务和用途的演变影响了整个经济，迫使许多部门进行调整。为分享这一生态系统中产生的价值而进行的激烈的工业斗争正在出现。欧洲的地位显然已经确定。欧洲的创新能力无法表现出来，扩大可能的成功的规模仍然是例外。然而，物联网和机器人以及与之对话的新平台的建立，应该为欧洲工业提供机会，并使欧盟，如果它知道如何抓住这些机会，克服其结构性弱点，进入由美国主导的数字战斗。互联网将导致政府、数字巨头（谷歌、亚马逊、Facebook、苹果等）、网络运营商和互联网用户之间的紧张关系。与个人数据的使用和信息系统的安全有关的道德问题可能导致互联网发展的崩溃。CGSP提出了六项建议，以支持欧洲在数字领域的再工业化，并使法规适应互联网，特别是物联网对社会日益增长的影响： - 通过确定与物联网和机器人有关的新兴平台，并支持其在欧洲范围内的工业发展，支持欧洲在数字领域的再工业化 - 将法律的一般原则转化为互联网。虽然互联网可能受益于豁免，但它的大规模传播和有形世界与无形世界日益紧密的交织，现在需要它 - 为数字交易中的价值分享制定一般原则，并重新定义适用于这些交易的税收规则，对这些交易的监测和处理现在是可能的 - 在标准、权利、税收和方面预测产业变化和新的工作组织在标准、权利、税收和地点方面预测产业变化和新的工作组织，并相应地调整法律，特别是劳动法 - 以积极主动的方式在卫生和教育领域实施数字技术 - 建立法国的电子包容和数字社会凝聚力政策，以阻止与数字技术有关的社会差异的增加</w:t>
      </w:r>
    </w:p>
    <w:p>
      <w:r>
        <w:rPr>
          <w:b/>
          <w:color w:val="FF0000"/>
        </w:rPr>
        <w:t xml:space="preserve">id 254</w:t>
      </w:r>
    </w:p>
    <w:p>
      <w:r>
        <w:rPr>
          <w:b w:val="0"/>
        </w:rPr>
        <w:t xml:space="preserve">为了在社会上发光发热，这里有新一波的历史、有趣或不协调的轶事，来自这个奇妙的时尚世界！时尚 PerrineP 在第一波的时尚新闻之后，你可能已经在动画讨论中用尽了，这里有新一波的谦虚轶事，要记住给众人留下深刻印象。或者只是去睡觉，不那么愚蠢。如果你也认为这个词来自莎士比亚的语言，那就再想想吧=丹宁是在法国制造的。最著名的蓝棉织物的名称来自于用于制造裤子的羊毛和丝绸的斜纹（一种纺织品织法）。这种著名的斜纹是在尼姆生产的，因此产生了缩略语：尼姆斜纹=牛仔布。幸好不是在Saint-Yrieix-la-Perche，那听起来会更糟糕。 2.克里斯蒂安-迪奥的第一场时装秀有助于法国战后经济体系的恢复在战争结束后，从经济上来说，这不是一个好时机，从士气上来说也是。但这还没有算上我们的朋友克里斯蒂安，他用他的前卫创作真正地引爆了市场。在1947年的第一次时装秀上，他展示了他的New Look系列，给那些仍被这个黑暗时期摧残的女士们带来了欢乐：修身的连衣裙、饱满的裙子、高耸的胸脯、裸露的小腿和XXL的帽子......成功让大家抢购了迪奥的创作。这次成功是如此之大，以至于每个人都想得到迪奥的作品，这次演出足以振兴国家的经济。世界上最昂贵的礼服价值1770万美元英国设计师黛比-温厄姆在迪拜旅行后创造了今年世界上最昂贵的礼服：一件由钻石制成的阿巴亚式礼服，价值1770万美元。这条裙子上的红钻非常罕见，珠宝商只要看到它就会心脏病发作：一亿颗钻石中只有一颗具有这种著名的天然红色色调。当然，价格是跟着稀有度走的。这颗红钻周围有50颗黑钻，1899颗白钻和黑钻以及1000颗红宝石，更不用说14K金了。设计师没有计划出售这件不雅观的富丽堂皇的衣服：它只会暴露在非常高的入室盗窃风险之下。4.违背地心引力，把你的长裤穿在屁股下面并不总是一种城市潮流虽然把你的XX长裤穿在屁股中间是嘻哈或滑板等街头文化的一个热门趋势，但这并不总是这样的。"下垂 "的做法（几乎露出全部臀部的艺术）诞生于20世纪70年代末的洛杉矶监狱：帮派成员，特别是臭名昭著的瘸子帮和血族帮（蓝色和红色的）成员，一进监狱就被摘掉腰带和鞋带。结果呢？  牛仔裤掉落在臀部，膝盖张开，试图保持整个混乱的状态。如今，关于美国黑人囚犯的说法已被取消，但你仍然可以给那些内裤来个下马威。 5.在第二次世界大战期间，妇女曾在腿上涂抹颜色，以造成穿着丝袜的错觉众所周知，尼龙是一种极其坚固的材料。事实上，它是如此强大，以至于第二次世界大战的士兵因缺乏弹药而征用它：钉子、石头、螺丝、碎玻璃......这些妇女的丝袜被转化为致命的弹丸。只有尼龙厂被迫停止生产</w:t>
      </w:r>
    </w:p>
    <w:p>
      <w:r>
        <w:rPr>
          <w:b/>
          <w:color w:val="FF0000"/>
        </w:rPr>
        <w:t xml:space="preserve">id 255</w:t>
      </w:r>
    </w:p>
    <w:p>
      <w:r>
        <w:rPr>
          <w:b w:val="0"/>
        </w:rPr>
        <w:t xml:space="preserve">你是否希望能够在任何时间、任何地点从任何设备上看到你的联系人的灵活性？您需要Lifesize Cloud 想使用我们屡获殊荣的桌面/移动视频会议应用程序？没问题。我们的云订阅允许你从任何设备、任何地方开始并加入会议。正在为您的会议室寻找高质量的音频和视频会议解决方案？那就看看Icon系列吧 有了我们的Icon 400/600/800系列，你不再需要在质量和效率之间做出选择。这个系列结合了最好的终端和屡获殊荣的视频会议应用。Lifesize产品在美国、欧洲和其他国家受到一项或多项专利的保护，或正在申请专利，包括以下内容。Lifesize® Room™受以下一项或多项专利的保护。美国专利号：5,924,064; 5,657,096; 5,737,011; 7,692,683; 7,688,345 美国外观设计专利号：D540753 欧洲外观设计专利号：EP 000341573-0003 中国外观设计专利号：ZL200530016521.8 Lifesize® Room 200™, Lifesize® Room 220™, and Lifesize® Bridge 2200™受以下一项或多项专利保护。美国专利号：5,924,064; 5,657,096; 5,737,011; 7,692,683; 7,688,345 Lifesize® Team MP™, Lifesize® Team 200™ 和 Lifesize® Team 220™受下列一项或多项专利保护。美国专利号：5,924,064; 5,657,096; 5,737,011; 7,692,683; 7,688,345 Lifesize® Express 200™和Lifesize® Express 220™受下列一项或多项专利保护。美国专利号：5,924,064; 5,657,096; 5,737,011; 7,692,683; 7,688,345 Lifesize® Team™受下列一项或多项专利保护。美国专利号：5,924,064; 5,657,096; 5,737,011; 7,688,345 Lifesize® Express™受以下一项或多项专利保护。美国专利号：5,924,064; 5,657,096; 5,737,011; 7,688,345 美国外观专利号：D569,354 Lifesize® Passport™受下列一项或多项专利保护。美国专利号：5,924,064; 5,657,096; 5,737,011; 7,688,345 Lifesize® Phone™受下列一项或多项专利保护。美国专利号：5,924,064; 7,688,345; 7,593,539; 7,720,236 美国外观专利号：D536327 欧洲外观专利号：EP 000341573-0001 中国外观专利号：ZL200530016519.0 Lifesize® Camera™, Lifesize® Camera 200™ 和 Lifesize® Camera 10X™ 受下列一项或多项专利保护。美国专利号：7,473,040；7,717,629；其他专利正在申请中 美国模型专利号：D536719 Lifesize® Focus™受以下一项或多项专利保护。美国专利号；7,473,040；其他专利正在申请中 美国外观设计专利号：D536719 Lifesize® Networker™受以下一项或多项专利保护。美国专利号</w:t>
      </w:r>
    </w:p>
    <w:p>
      <w:r>
        <w:rPr>
          <w:b/>
          <w:color w:val="FF0000"/>
        </w:rPr>
        <w:t xml:space="preserve">id 256</w:t>
      </w:r>
    </w:p>
    <w:p>
      <w:r>
        <w:rPr>
          <w:b w:val="0"/>
        </w:rPr>
        <w:t xml:space="preserve">法国公司Eurofeedback（EFB）成立于1989年，逐步专注于为太空、军事和工业部门设计和制造特定的和大规模生产的高压电源。所生产的产品用于驱动管子，包括脉冲光管。通过创建一个非常活跃的研究和开发部门，该公司通过为高速打印机的墨粉烘烤、墨水或油漆干燥、去污以及美容和医疗领域的光疗等不同市场生产设备，使其脉冲光活动多样化。自1999年以来，该公司已通过了ISO 9001认证，几年后又通过了ISO 13485认证，以证明其符合欧洲指令93/42/EEC对医疗设备生产的要求。银河系黑机符合国际标准的所有要求。它在制造链的各个层面和投入市场之前都受到控制。作为为OEM设计和制造专业IPL设备的领导者，Eurofeedback于2001年开始制造自己的IPL模型。2009年，Eurofeedback成为Union des Marques du Matériel (UMM)的一个积极成员，并积极参与制定在美容和健康治疗方面使用新技术的设备的技术标准。UMM是法国的一个专业联盟，它将美容设备的制造商和经销商聚集在一起；这个联盟本身也是CNEP（全国美容师联合会）的同盟。2011年，创建EFB beauté®品牌，包括由Eurofeedback生产的IPL系列，用于美容和医疗市场。Eurofeedback在2011年获得了最佳国际成功的奖杯。它在埃夫里（91年）的工厂设计和制造的IPL已使它成为IPL生产的世界领导者。2012年，由于其非常活跃的研发部门，EFB拥有18项脉冲光的专利。2013年，EFB beauté®适应市场需求，推出了新的用户友好型IPL，并集成了客户监控软件和使用统计。EFB已向其客户展示了其在工业、医学和美学等不同领域的专业技术。其IPL的声誉现在已被全世界认可。EFB的研究和开发部门探索新技术，以提高产品的效率和质量。</w:t>
      </w:r>
    </w:p>
    <w:p>
      <w:r>
        <w:rPr>
          <w:b/>
          <w:color w:val="FF0000"/>
        </w:rPr>
        <w:t xml:space="preserve">id 257</w:t>
      </w:r>
    </w:p>
    <w:p>
      <w:r>
        <w:rPr>
          <w:b w:val="0"/>
        </w:rPr>
        <w:t xml:space="preserve">这首诗非常准确地总结了母亲是什么，并充满了爱。母亲是不可替代的：她是与我们有第一次接触的人，是带来爱和温柔的人。这个女人，通过她的建议、她的教育和她指导我们的方式，将不自觉地标志着我们的整个生活和我们管理它的方式。当然，我们决不能忘记或贬低父亲的作用，这也是对母亲作用的必要和补充。在魁北克，母亲节是在5月的第二个星期日庆祝，但在法国，传统上是在5月的最后一个星期日庆祝母亲。你好，科莱特，你和你母亲的照片不错，祝加拿大所有的母亲节日快乐，谢谢你的访问，不经常上网，我没有时间，巴黎多雨，等待午餐，因为早餐在上午10点，等待一个小电脑，看到电视新闻，不是很高兴，昨天，袭击就在我的街道后面，我的社区着火了，到处是血腥的警察。我认为，只要政府不做出驱逐原教旨主义者的决定，袭击就会重新开始，而原教旨主义者到处都有很多。这是相当不错的......啊!这些攻击，唉......在这里，预测是19°，有一些☼......这个星期天很好的延续，也是很好的一周......大吻❤......友谊......非常感谢Renee ......这首简单的小诗，我选择在今天发表，因为我知道有很多人在这一天庆祝母亲......对我们中的许多人来说，已经离开了，但在我们的心中......晚上好......吻♥......友谊......如果没有留下任何感动、触动和爱，时间还有什么价值？不是我们决定了我们的时间，而是时间编织了日子......。-劳瑞安-哈维名言 友谊是一种罕见的、真实的、美丽的东西，是买不到的。如果你碰巧发现了它，就赶紧培养它......。-多罗特-博杜安 友谊之美......即使一个人爬到天上，如果没有人告诉他，他也不会从沉思的全景中得到快乐。大自然不喜欢孤独。这就是友谊的魅力。-Cicero Rose63 2018年5月13日 @ 00:59:22 一张带着微笑的照片，说明了一切 🙂 一个妈妈 ，我们只有一个 你的话是那么的真实 让我们想想所有我们不能再拥抱的妈妈们 日安 Colette colettedc 2018年5月13日 @ 08:14:02多么甜蜜的玫瑰......非常感谢你......是的，让我们认真思考他们......这个星期天的良好延续......友谊♥......Sevylivres 2018年5月13日 @ 02:03:26 谢谢你，我们在15天。祝你有个愉快的一天。colettedc 2018年5月13日 @ 08:15:02 嗯，是的，Séverine ...非常感谢你...这个星期天的良好延续...友谊♥... bernard25 2018年5月13日 @ 03:27:48 你好，Colette 一个妈妈永远不会被忘记，祝你的妈妈和你国家的所有妈妈生日快乐bisous Bernard，这张照片是一个什么样的记忆colettedc 5月13日 @ 08。17:57 Bonjour Bernard, merci beaucoup à toi ... ma maman aurait eu 108 ans ce 9 mai ... photo du souvenir, oui ... bonne poursuite de ce dimanche ... bisous♥ ... amitié ... renejeanine Mai 13, 2018 @ 04:52:31 bonne fête aux mamans du Quebec !精彩的照片，亲爱的Colette，gros becs colettedc 2018年5月13日 @ 08:19:24 非常感谢你，亲爱的Rene ......这很好......这个星期天的良好延续......gros becs♥ ......友谊......nathie 2018年5月13日 @ 04:56:52 我很感动，你知道的。</w:t>
      </w:r>
    </w:p>
    <w:p>
      <w:r>
        <w:rPr>
          <w:b/>
          <w:color w:val="FF0000"/>
        </w:rPr>
        <w:t xml:space="preserve">id 258</w:t>
      </w:r>
    </w:p>
    <w:p>
      <w:r>
        <w:rPr>
          <w:b w:val="0"/>
        </w:rPr>
        <w:t xml:space="preserve">主题：引擎盖上的铲子还是不铲子 (阅读6863次) 引用自。Vincent on May 03, 2012, 1:10:16 pmen fait l'originalit� c'est de ne pas en fait toi les couper alors ...Off-Topic:s'cuzez, ca m'a echapp� IP archiv�e Quote from:Romuald 在 2012年5月3日 下午13:21:04 提到。Vincent on 03 May 2012, 13:10:16 pmen fait l'originit� c is de ne pas en fait toi les couper alors ...离题。我想说的是，我不知道你在说什么，但我想说的是，我不知道你在说什么。我不知道在汽车上安装引擎盖铲是否是个好主意，但我不确定在汽车上安装引擎盖铲是否是个好主意，但我不确定在汽车上安装引擎盖铲是否是个好主意，但我不确定在汽车上安装引擎盖铲是否是个好主意。诚然，有一个模板，你定位与挡风玻璃洗涤器喷嘴尼斯的 "m�canote"，但仍然f�ch�s与防腐蚀处理的am�ricans。.....我想说的是，如果你是一个人，那么你就应该去做你自己的事情，而不是去做你自己的事情。当我买车的时候，它已经有了一个，我打算用一个冲压空气的IP存档。Vincent on May 03, 2012, 1:24:07 pma functional hood scoop =&gt; YESa non-functional hood scoop =&gt; NO (afterwards if the car is d�j� like this, well it's on)+1 Originally the Mustang hood scoops �t were functional and even if �a is not useful �a part of the Mustang's history.另一方面，当它被放在一个没有装饰的帽子上时，我发现它有点像杰克，但只是一点点。即使是不喜欢它的人也没有告诉我："一个假的jacky ......给汽车一个更积极的外观，但失去了一点它的等级。可以说，它就像欧洲改装车上的同类产品一样，对那些不喜欢漂亮的人来说是 "千金难买 "的。我在ls cot�s上存档了很多，他们是侧面的勺子，引擎盖上的勺子并不是所有的功能，在我的69年，我有一个（原始的以及复古的运动），集成了转向灯，它没有功能 是的，显然你是对的。只有68年的车型才有实用的铲式发动机罩，69年以后的 "摇臂式发动机罩 "才为发动机带来新鲜空气。在一个qu�b�cois论坛上有一个有趣的话题:http://amateurdebeauxchars.forumactif.com/t21956-shaker-votre-shaker-favori Bah 我发现，即使它没有功能，它仍然很好，但这只是一个品味问题。至于杰克们，有一些是我喜欢的，例如成龙。很好。</w:t>
      </w:r>
    </w:p>
    <w:p>
      <w:r>
        <w:rPr>
          <w:b/>
          <w:color w:val="FF0000"/>
        </w:rPr>
        <w:t xml:space="preserve">id 259</w:t>
      </w:r>
    </w:p>
    <w:p>
      <w:r>
        <w:rPr>
          <w:b w:val="0"/>
        </w:rPr>
        <w:t xml:space="preserve">面对学生宿舍的稀缺和租金的上涨，特别是在单间租赁领域，法国的合租房似乎是学生在成本、生活空间和欢聚方面最协调的解决方案。不出所料，巴黎是寻找合租房的人最喜欢的城市，其次是里昂、波尔多、图卢兹和南特。最难找到合租房的前十个城市的顺序几乎相同。斯特拉斯堡、蒙彼利埃、里尔和普罗旺斯地区艾克斯完成了这个排名。成功的代价，这种情况在大多数情况下是由一个愉快的生活环境，一个充满活力的就业和培训部门，以及有吸引力的公寓价格所解释。图卢兹是奥克西塔尼大区的首府，也是法国人口第四多的城市，它符合所有这些标准，是公寓共享社区最受欢迎的选择。作为一个一流的学生中心，粉红之城有很多优点，包括日照量、节日气氛和合理的租金。结合充满活力的经济结构和靠近滑雪场的优势，格勒诺布尔在适合居住在合租公寓的城市中位居前列。格勒诺布尔是法国学生城市排名的赢家，吸引着学生和初入职场的年轻毕业生。雷恩以其跨音乐剧而闻名，在迷人的古建筑、文化和大量的林区之间提供了最佳的生活质量。为了增加其吸引力，伊尔-维兰省的首府是最实惠的租赁城市之一。在布列塔尼的另一端，南特在学生城市中排名第五，在法国最实惠的合住城市名单中名列前茅，仅次于里尔。寻找阳光和美好的生活？渴求文化和节日的出游吗？在学生中心寻找租房？以下是给你的!在法国被评为共享住宿天堂的城市中，有5个城市位于该国南部。从波尔多开始，阿基坦的首都，在葡萄园和海洋之间。这座被联合国教科文组织列为世界文化遗产的城市，也是一个活跃的文化和节庆中心。该市是一个充满活力的大学城，拥有健康的就业和培训市场，它提供了一个独特的机会，可以搬到一个修复得非常好的历史中心的中心地带的学生公寓。这座城市提供了一个独特的机会，在一个非常美丽的历史中心的中心地带搬进学生公寓。 在这里，你会发现大量带有壁炉、镶木地板和模具的老式公寓，以及带有小花园的迷人联排别墅。在地中海沿岸，蒙彼利埃，其人口中超过三分之一是学生，对渴望阳光和节日气氛的室友们产生了巨大的吸引力。埃罗地区的首府有一些非常古老的大学机构，包括它的医学系，被认为是世界上最古老的医学院仍在运作。沿着法国和意大利之间的海岸继续前进，戛纳和尼斯是难以征服的稀有宝石。这两个蔚蓝海岸城市都位于索菲亚-安提波利斯技术园区沿线，租金略高于平均水平。这里供不应求，5.3个室友寻找一个房间的比例是一个可用的转租房间。这种情况在普罗旺斯地区艾克斯得到了证实，那里45%的同居者是学生。最新的数据显示，有7名申请人申请租房。另一方面，里昂的合租房需求急剧增加。</w:t>
      </w:r>
    </w:p>
    <w:p>
      <w:r>
        <w:rPr>
          <w:b/>
          <w:color w:val="FF0000"/>
        </w:rPr>
        <w:t xml:space="preserve">id 260</w:t>
      </w:r>
    </w:p>
    <w:p>
      <w:r>
        <w:rPr>
          <w:b w:val="0"/>
        </w:rPr>
        <w:t xml:space="preserve">专辑：《痛苦的沙丁鱼》（单曲） 年份。2018年艺术家作品集 所有他的字 所以我亲爱的先生们，好好听我说 拿着你们的笔记本，做好听写的标记 今天的主题是非洲女人，所以你们必须注意 非洲的所有女人都是奇迹 如果是快乐，上帝给了她们一切 如果是洛洛，她们有 如果是博特乔，她们有 如果是辣椒，她们有 如果是蜂蜜。他们有这样的说法 对于非洲女人来说，她太甜了，同时也很咸，她甚至很辣 对于非洲女人来说，她太咸了，同时也很甜。and she's good as sardine bread [REFRAIN] Sardine bread ooh sardine Sardine ooh sardine Like sardine bread ooh sardine She's like sardine bread Sardine ooh sardine Like sardine bread ooh sardine She's like sardine bread Sardine bread ...我喜欢沙丁鱼面包 如果事情被解释给你，你已经明白了一切 知道你被解释错了 或者你甚至没有明白 Humm she's good in bed (Ten out of Ten) I repeat she's good in bed (Ten out of Ten) She knows how to prepare (Ten out of Ten) 她非常，非常好 (Ten out of Ten) The African woman ooh (Ten out of Ten) 她是同质化 (Ten out of Ten) She has她有一个漂亮的屁股（满分10分）一个漂亮的微笑（满分10分）家庭的心（满分10分）她总是让我想起我该死的沙丁鱼面包她总是让我想起我该死的沙丁鱼面包[SPOILER]沙丁鱼面包哦沙丁鱼哦沙丁鱼像沙丁鱼面包哦沙丁鱼她就像沙丁鱼面包沙丁鱼哦沙丁鱼像沙丁鱼面包哦沙丁鱼她就像沙丁鱼面包沙丁鱼...我喜欢沙丁鱼面包，我们走吧，Eb olowa aah，它变质了，每个人都要跳舞，这是Dynasty the Tiger featurig Kedjevara（我们要跳舞），我们走吧，让我们站起来 Yélélé mama chekum chekam Eeh chekum dansa Yélélé mama chekum chekam Eeh chekum dansa 那边的人要杀死我们，mama 他们很好很好哦 当你品尝它。就像沙丁鱼面包一样，去那里会杀了我们，妈妈 他们很好，很好，当你品尝它的时候。当你品尝它的时候，你会觉得意犹未尽 就像沙丁鱼面包一样 小的是好的好的好的 Gos是mimi沙丁鱼面包 王朝的老虎有miguili iih [REFRAIN] 沙丁鱼面包 ooh沙丁鱼 沙丁鱼 ooh沙丁鱼 喜欢面包的人sardine ooh sardine 她就像沙丁鱼面包 Sardine ooh sardine 她就像沙丁鱼面包 Sardine bread 我喜欢沙丁鱼面包 Sardine bread eehh A yeah yeah yaiii Zoumana Bakayoko,Roland le Mbenguiste Maitre Waffo Hamed Bakayoko ooh</w:t>
      </w:r>
    </w:p>
    <w:p>
      <w:r>
        <w:rPr>
          <w:b/>
          <w:color w:val="FF0000"/>
        </w:rPr>
        <w:t xml:space="preserve">id 261</w:t>
      </w:r>
    </w:p>
    <w:p>
      <w:r>
        <w:rPr>
          <w:b w:val="0"/>
        </w:rPr>
        <w:t xml:space="preserve">加比盖尔：是时候让...出版日期：2017年2月14日 ISBN纸质版：978-2-8191-0125-3 ISBN电子版：978-2-8191-0126-0 来自里昂的青年作家J.罗宾（J.R.）从小就开始为年轻人写奇幻小说。作为一名职业平面设计师，她创造了大量的数字图画来说明她的不同世界。她以简单而有趣的风格，首先依靠幽默和冒险，让读者逃离。作为一个真正的爱好者，她已经完成了几部小说，但《Gabigaël》是第一次出版。其他人很快就会跟进。恶魔、收割者、魔术师......探索她的宇宙，既黑暗又丰富多彩，可爱的人物会让你笑......和哭。</w:t>
      </w:r>
    </w:p>
    <w:p>
      <w:r>
        <w:rPr>
          <w:b/>
          <w:color w:val="FF0000"/>
        </w:rPr>
        <w:t xml:space="preserve">id 262</w:t>
      </w:r>
    </w:p>
    <w:p>
      <w:r>
        <w:rPr>
          <w:b w:val="0"/>
        </w:rPr>
        <w:t xml:space="preserve">Aurélie Helmlinger - Centre de recherche en ethnomusicologie CREMA保存的声音和视听档案研究以身体--表演中的社会或个人--为中心轴，Aurélie Helmlinger正在对特立尼达和多巴哥的钢乐队进行研究，解决乐团的社会和政治层面以及音乐认知的问题。因此，她展示了这种深深的克里奥尔 "年轻的音乐 "是如何成为这个年轻国家历史的一部分，浸透在塑造它的奴隶制后社会的双重遗产中（多节奏和交响乐，但也有相反的意识形态）。同时，她考虑了剧目的记忆问题，在书面和口头传统之间的半途而废，分析了心理图像的位置，乐器工效学的作用或模仿的集体效应。Aurélie Helmlinger目前对卡利普索的节奏感兴趣，这个术语既指一种狂欢节歌曲，也指一种音乐。</w:t>
      </w:r>
    </w:p>
    <w:p>
      <w:r>
        <w:rPr>
          <w:b/>
          <w:color w:val="FF0000"/>
        </w:rPr>
        <w:t xml:space="preserve">id 263</w:t>
      </w:r>
    </w:p>
    <w:p>
      <w:r>
        <w:rPr>
          <w:b w:val="0"/>
        </w:rPr>
        <w:t xml:space="preserve">你将不得不为 "传统"、"有机 "或 "Dolce vita "餐支付12至28欧元。幸运的是，仍然提供基本的菜单。乘坐法航长途航班的旅客现在可以订购12至28欧元的美食菜单，作为日常菜单的替代--日常菜单仍然免费。可以在出发前90天至24小时在航空公司的网站上进行在线预订。在飞往迪拜、香港、利伯维尔、洛杉矶、罗安达和东京的航班上有五个菜单。鹅肝和鸭肉构成了传统的配方（18欧元），而在Lenôtre的选择中提供了西葫芦和胡椒压榨，然后是鳕鱼和一块贝弗尔奶酪（28欧元）。对于绿色爱好者来说，由厨师Christophe Reissfelder选择的由 "季节性原料 "制成的有机菜单，每人只需22欧元。在其他提供的自选餐中："海洋菜单"，或 "甜蜜生活"。2011年，法航已经邀请著名的Joël Robuchon在其从巴黎-戴高乐机场起飞的长途航班的商务舱中签收菜肴。这些菜单可以在出发前90天到24小时之间在法航网站上预订，价格从12欧元到28欧元不等。它们可用于从巴黎戴高乐机场和巴黎奥利机场飞往迪拜、香港、利伯维尔、洛杉矶、罗安达和东京的航班。这些菜单可以在出发前90天到24小时之间在法航网站上预订，价格从12欧元到28欧元不等。它们可用于从巴黎戴高乐机场和巴黎奥利机场飞往迪拜、香港、利伯维尔、洛杉矶、罗安达和东京的航班。</w:t>
      </w:r>
    </w:p>
    <w:p>
      <w:r>
        <w:rPr>
          <w:b/>
          <w:color w:val="FF0000"/>
        </w:rPr>
        <w:t xml:space="preserve">id 264</w:t>
      </w:r>
    </w:p>
    <w:p>
      <w:r>
        <w:rPr>
          <w:b w:val="0"/>
        </w:rPr>
        <w:t xml:space="preserve">巴黎市鼓励和支持快速增长领域的创新项目，这些项目是经济繁荣的基础，并发明了未来的城市生活方式。自2001年以来，市政府一直参与其中，特别是通过巴黎市创新大奖赛（www.innovation-paris.com）。创新是你项目的核心吗？你的项目是在以下部门之一。数字内容、生态创新、数字技术、健康/生物技术、创新服务？那么，今天就参加2012年创新大奖赛，通过赢得5个12,000欧元的奖项之一和加入（在一定条件下）巴黎市的一个孵化器来加速你的项目的发展周期。同样重要的是特别设计奖，该奖由评委会颁发，奖金为5000欧元（可与其他奖项合并），该奖将奖励企业家在其项目的总体管理，特别是在其产品的设计方面所采取的方法。要参加这个创新项目的大型竞赛，请在2012年7月13日中午之前填写申请表，www.innovation-paris.com。巴黎市创新大奖为您提供了一个真正的机会，以促进您的创新项目的发展!</w:t>
      </w:r>
    </w:p>
    <w:p>
      <w:r>
        <w:rPr>
          <w:b/>
          <w:color w:val="FF0000"/>
        </w:rPr>
        <w:t xml:space="preserve">id 265</w:t>
      </w:r>
    </w:p>
    <w:p>
      <w:r>
        <w:rPr>
          <w:b w:val="0"/>
        </w:rPr>
        <w:t xml:space="preserve">对生产商来说是个好消息：葡萄酒消费在2008年危机后严重滑坡之后，正在上升。非欧洲的消费者正在设定步伐，而老欧洲大陆则勉强稳定下来。法国（3000万百升）和美国（2900万百升）是世界上最大的两个消费市场。中国继续增长（1800万百升），而意大利和西班牙继续下降。就产量而言，2012年处于历史上的低水平。在欧洲，特别是在法国和西班牙，收成一直很弱，这使价格走强，特别是大宗交易。因此，世界市场相当平衡，这已经多年没有发生了（生产超过消费的时候）。应该指出的是，中国，这个大家都在关注的国家，正式拥有57万公顷的葡萄树（面积相当于波尔多葡萄园的五倍）。意大利，主要的出口国地球上生产的葡萄酒有近40%是跨境交易的。这使得它成为一个非常有活力的市场，尽管2012年的速度比2011年慢。意大利是领先的出口葡萄园（2150万百升），领先于西班牙（1910万）。法国远远落后于其他国家，以1500万百升的产量在境外销售，完成了领奖台。</w:t>
      </w:r>
    </w:p>
    <w:p>
      <w:r>
        <w:rPr>
          <w:b/>
          <w:color w:val="FF0000"/>
        </w:rPr>
        <w:t xml:space="preserve">id 266</w:t>
      </w:r>
    </w:p>
    <w:p>
      <w:r>
        <w:rPr>
          <w:b w:val="0"/>
        </w:rPr>
        <w:t xml:space="preserve">磁化器碳 你想知道的关于磁化器的一切。找到所有的答案：费率、一个疗程的时间、对谁来说、磁化器的历史、信息、远程治疗、意见和推荐。还有更多。适用于抗击冠状病毒的卫生程序。点击顶部的 "预约 "标签，最好能直接进入议程进行预约。我避免在咨询期间接听电话。谢谢你的理解。磁化器的工作始于对能量、精神、循环、神经和机械功能的精确分析，这给了干扰、功能紊乱、紧张和阻塞的相关视野，并通过磁力协调使其再生。我在罗扬（17）接待你42年了。 我徒手治疗，没有药物。我的磁性是基于一种因果关系的方法。我试图用推理的方式来对待弊病的原因。我认为每个效果都有一个原因，因此在治疗症状和症状本身之前先治疗原因。我把人体作为一套系统来研究，这套系统彼此之间以及与围绕人体的环境在多个层面上长期互动。其目的不是要成为一只鸭子，而是要用手腕轻轻一弹，重新启动 "机械"。这就是为什么除了特殊的、有问题的病症外，最好是由病人自己决定来咨询。当事情进展顺利时，一个星期后再来是没有用的，就像10天后事情不顺利时，5个星期后再来预约是没有用的。磁疗不是一种医疗行为，它的目的是治疗各种疾病，并与任何医疗方法兼容。Ludovic Carbone，在国内和国际上享有盛誉，他可以用磁力帮助你的整个人生。由于人类的磁性，我们知道身体吸收和携带许多能量流。磁化器协调了这些作用于精神和身体层面的能量流。身体。对于我们的古圣先贤来说，治疗的源头在于改变我们的生活的能力，因为疾病的发生就是因为这个。即使有时是这样，随着疾病成为一种机会，这也远非总是如此。磁化器允许一种意识，并伴随着这种变化。磁性对获得或恢复自信有神奇的作用。这种重要的能量作用于对长寿起作用的蛋白质，它使位于染色体上的端粒延长，限制了某些慢性疾病造成的损害。"当它平静的时候，他们是快乐的 "古文说。真实大脑的运作影响到物理大脑，然后通过连带影响到我们身体的所有细胞。磁性的刺激会对心理、思想、心脏等产生反应。在春秋两季，身体没有醒来，也没有睡觉，但有应对外部变化的变化，所以对一些人来说，精力上的重新平衡是很有用的。像任何电气设备一样，大脑是最强大的电磁能量来源。利用神经系统，它影响了细胞的活动。我的研究使我能够利用大脑的电磁辐射作为补充。大脑能够重塑其连接，这就是神经元的可塑性。磁化器能够作用于遗传可塑性。磁化器将激活、刺激、修复或使一个或多个交叉点通电。与两个、三个或四个 "涟漪 "相交，导致连锁反应。或者说他传递的是能量，是</w:t>
      </w:r>
    </w:p>
    <w:p>
      <w:r>
        <w:rPr>
          <w:b/>
          <w:color w:val="FF0000"/>
        </w:rPr>
        <w:t xml:space="preserve">id 267</w:t>
      </w:r>
    </w:p>
    <w:p>
      <w:r>
        <w:rPr>
          <w:b w:val="0"/>
        </w:rPr>
        <w:t xml:space="preserve">拾遗 关于冠状病毒，神说了些什么 Désiré Rusovsky 发表于 翻译, 未分类 2020年3月9日 作者：RICK RIDINGS 2020年3月4日（经许可翻译） 最近，万国守望者的David Demian邀请我参加一个关于冠状病毒的全球网络研讨会。他们播放了我去年7月在香港会议上的讲话节选，分享了我收到的关于世界即将发生越来越多震动的异象。 我表示，在越来越多的震动和混乱中，不要向恐惧屈服，这一点很重要。要记住，是主对震动的持续时间负责，最终的目标是出现不能动摇的神国，以及收获。我在那次聚会上预言，香港的震动不会是无法控制的。但是，它们后来会消退，然后会有进一步的震动。而且，在香港之后，中国将受到严重的震动。然后在2020年1月，我在韩国预言，未来三个月会有重大冲击。它现在是冠状病毒病例和死亡人数第二高的国家，仅次于中国。 我预言，这些震荡将揭露中国和韩国政府和媒体的谎言。然后会出现另一次收缩和另一次震颤。但这些震荡将导致更多的医治、奇迹、收成和更大层面的国度显现的传播。在我参加了全球网络研讨会之后，一位来自武汉（中国冠状病毒爆发的中心）的牧师在网络研讨会上发言。她说，主在香港给我的话语帮助他们克服了笼罩他们的恐惧。之后，他们上街帮助那些感染了病毒的人，这给政府官员留下了深刻印象，他们看到了许多人得到了医治。以下是我2019年7月在香港分享的视频文本。我们住在耶路撒冷。我们的祈祷室，Succat Hallel，可以看到圣殿山。在我们敬拜的时候，主开始给我一个异象，就是主在那座山上的宝座上，他最终将在那里统治。在那个异象中，祂让我看到，有一个碗，通过人们的代祷而被填满。祂吩咐把碗倒掉，因为有一个临界点。这巨大的水滴下来了，当它打到耶路撒冷时，它的波浪一直到地极。祂说："这水代表我在这个季节要做的事，把水带到地球上最干旱的地方。"像中东的许多国家一样的地方。然后他开始展示这个过程的下一步。他有一个巨大的圆形脱粒篮。在近东，他们把谷物放在这种篮子里，然后把它扔到空中，风就会把谷糠带走。他拿着圣殿山和西墙，把它们放在这个篮子里。他说："它将从这里开始，但它将走到天涯海角。"他说："我要动摇一切可以动摇的东西。因此，没有的事</w:t>
      </w:r>
    </w:p>
    <w:p>
      <w:r>
        <w:rPr>
          <w:b/>
          <w:color w:val="FF0000"/>
        </w:rPr>
        <w:t xml:space="preserve">id 268</w:t>
      </w:r>
    </w:p>
    <w:p>
      <w:r>
        <w:rPr>
          <w:b w:val="0"/>
        </w:rPr>
        <w:t xml:space="preserve">在这篇文章中，我提议通过Prosopopée的特殊性分析模拟主义创作方法的来龙去脉。提醒一下：创意过程是指JDR游戏中的参与者一起获得快乐，并实施符合所寻求的快乐的游戏方式。罗恩-爱德华兹确定的三种方法被称为鲁德主义（或游戏主义）、叙事主义和模拟主义。只要游戏的规则、世界和创造的人物和情境鼓励某种创造过程，就可以说游戏是 "支持 "创造过程的，但不能保证它。游戏并没有将玩家锁定在一个创造性的过程中，而是邀请他们去探索这个过程。我认为Prosopoeia所支持的创造性方法是模拟主义，原因就在这里。1）叙事主义和模拟主义 关于《展望》的主要困惑是，它支持叙事主义的方法，所以我将重点讨论叙事主义和模拟主义方法之间的区别。叙事主义的方法包括在当下一起创造一个故事（叙事主义的副标题是现在的故事）。这种方法的核心要点是赋予人物的行为以道德和伦理意义。一个行为要有意义，它必须是由玩家自由选择的（可能是从几个可能的选择中选择的），在这种情况下，提出的任何选择都不可能严格地比其他选择更好，每一个选择都意味着损失。此外，故事本身必须从这些行动的后果中发展。如果人物的行动产生了故事，那么每一个选择都很重要。所发挥的情况总是有问题的，因为没有 "最佳 "或甚至 "正确 "的解决方案。他们向参与者提问（所谓的前提：一个故事在戏剧意义上提出的问题；故事的主角将通过他们的行动来回答这个问题1），人物通过他们的行动来回答这个问题。行动表达了人物的道德价值观：对所提问题的回答。因此，参与者将被引导对人物的行为采取道德立场并形成判断。这就是叙事主义方法的核心（更多细节见之前的文章或罗恩-爱德华兹的文章）。 按照模拟主义方法进行游戏意味着小说的风格、逻辑和连贯性是参与者最关心的。这意味着他们将开发一个被称为审美典范的框架，并寻求说出能吸引他们的游戏伙伴的东西，支持该典范的元素，但绝不越界。模拟主义游戏是关于庆祝虚构的典范，即生产和享受一套符合参与者的期望和要求的虚构形象和事件。参与者将事先和随着游戏的进行建立起对自己设定的限制，根据桌子和游戏的不同，比例也有很大不同。模拟主义游戏的核心在于夹层：游戏前确定的框架顾名思义是不完整的，参与者通常会向他们的伙伴意想不到的方向发展。只要参与者设法有效地发展虚构，而不必重新规划，就可以说是稳固的。他们能在最初的框架中加入越多意想不到的元素，可以说典籍的弹性就越大。罗恩-爱德华兹称这为建设性的否认。最后，所有这些都需要注意不要打破虚构的假象，不要提醒人们所有这些都是想象出来的，因此需要避免重新规划参与者的参与（模拟主义的副标题是《做梦的权利》：The right to dream: The</w:t>
      </w:r>
    </w:p>
    <w:p>
      <w:r>
        <w:rPr>
          <w:b/>
          <w:color w:val="FF0000"/>
        </w:rPr>
        <w:t xml:space="preserve">id 269</w:t>
      </w:r>
    </w:p>
    <w:p>
      <w:r>
        <w:rPr>
          <w:b w:val="0"/>
        </w:rPr>
        <w:t xml:space="preserve">雅克-卡蒂尔海峡 雅克-卡蒂尔海峡是位于圣劳伦斯河上的一条海上通道，位于魁北克省的安提柯斯蒂岛和拉布拉多半岛之间。这条海峡大约有35公里长。它与分隔安提柯斯蒂岛和加斯佩半岛的洪格多海峡相对应。1934年，魁北克地理委员会正式采用雅克-卡蒂尔这个名字，以庆祝雅克-卡蒂尔抵达北美400周年。外部链接[编辑] - "Détroit de Jacques-Cartier", Banque des noms de lieux du Québec, on Commission de Toponymie (Accessed on January 29, 2012) - Portail du Québec - Portail du monde maritime - Détroit au Québec - Fleuve Saint-Laurent - Golfe du Saint-Laurent</w:t>
      </w:r>
    </w:p>
    <w:p>
      <w:r>
        <w:rPr>
          <w:b/>
          <w:color w:val="FF0000"/>
        </w:rPr>
        <w:t xml:space="preserve">id 270</w:t>
      </w:r>
    </w:p>
    <w:p>
      <w:r>
        <w:rPr>
          <w:b w:val="0"/>
        </w:rPr>
        <w:t xml:space="preserve">艺术或猪 来自Saint M'en Le Grand的Suzanne et Raymond Grison学校的CM2的孩子们在CRP Bretagne组织的艺术或猪比赛中成为了大赢家。评审团对他们的迪斯科猪（照片上的右边）进行了闪光，而阿尔戈尔学院（29岁）、斯蒂-让娜学院（30岁）和阿克塞尔学院（30岁）则被评为 "最佳"。欧洲农业专员Phil Hogan曾承诺要研究针对农产品的 "出口信贷 "计划，该计划由包括法国在内的一些成员国提出，但现在已经不太可能看到曙光了。6月20日，在专家会议上，...科尔马的 "年轻冠军 "H�line (Chelios)，一匹非常漂亮的年轻Prim'Holstein，来自莫尔比昂省Carentoir的Patrick和Clment Rabin的牧场，在她的级别中获得第一名，并成为科尔马欧洲比赛的intermédiary（年轻）冠军。埃德加-皮萨尼是20世纪60年代伟大的农业革命的工匠，他于周一去世，享年97岁。法国欠他的，除其他外，还有他在1961年至1966年担任农业部长时制定的农业导向法，他是在德-哈里斯将军的召唤下担任这一职务的。自本周二起至本周五6月24日，布列塔尼的32家农场作为 "创新行动 "的一部分开放了他们的大门，正如我们在周二拍摄的照片中所示。CFDT希望维护季节性工人的权利。"农业是一个需要投资的领域，我们需要走得更远"，CFDT的国家秘书In�s Minin在工会第18届 "季节性工人运动 "启动仪式上说。农业部门拥有最多的季节性工人（约750,000人），排在酒店、咖啡馆和餐馆之前。Partag'emploi员工支持农民 Partag'emploi有大约30名员工，他们在大约100个Finist�rien农场工作，主要从事牛奶和猪肉。一个双赢的计划，它可以让农民有足够的工资、时间共享，而后者则有一份工作。法国、德国和波兰签署协议遏制牛奶危机 6月9日，法国、德国和波兰之间签署了一项被St�phane Le Foll称为 "特殊 "的协议，目的是为了 "结束牛奶危机"。在华沙举行的一次会议上，这三个国家的农业部长 "一致认为有必要建立一种新的机制，使他们能够更好地利用这些资源"。</w:t>
      </w:r>
    </w:p>
    <w:p>
      <w:r>
        <w:rPr>
          <w:b/>
          <w:color w:val="FF0000"/>
        </w:rPr>
        <w:t xml:space="preserve">id 271</w:t>
      </w:r>
    </w:p>
    <w:p>
      <w:r>
        <w:rPr>
          <w:b w:val="0"/>
        </w:rPr>
        <w:t xml:space="preserve">10.8.5的第九个测试版 作者：Lionel - 2013年09月05日 星期四, 07:33 - 类别：Mac OS X - 来源：Appleinsider 苹果在沉默了一段时间后，向开发者发送了10.8.5的新测试版。编号为12F36，它没有已知的错误，很可能是下一个向公众发布的产品。它伴随着Safari 6.1的新测试版。</w:t>
      </w:r>
    </w:p>
    <w:p>
      <w:r>
        <w:rPr>
          <w:b/>
          <w:color w:val="FF0000"/>
        </w:rPr>
        <w:t xml:space="preserve">id 272</w:t>
      </w:r>
    </w:p>
    <w:p>
      <w:r>
        <w:rPr>
          <w:b w:val="0"/>
        </w:rPr>
        <w:t xml:space="preserve">玩最好的免费造型师游戏排名网站2018如果你喜欢基于时尚和美容的标题，我们所提供的免费造型师游戏的选择肯定会适合你。这些书目都是经过精心挑选的，给你带来独特的体验。对于你们这些时尚达人来说，毫无疑问，你们会有一个很好的时间来享受它们。寻找最好的游戏类型？你可以在casino-play2win.com找到它们。这个网站提供了众多的品种，包括许多关于设计的品种。现在访问这个在线机构，发现它的标题组合，同时利用其慷慨的红利。我们的平台是造型游戏的最佳网站之一。所以你不必担心向你推荐的娱乐节目的质量。通过向你提供这些游戏，我们让你有机会展示你作为一个造型师、美发师、美容师等的技能。这不仅是一个让你获得乐趣的好方法，也是在等待真正的客户时进行练习。在这个虚拟世界里，你可以做所有你一直喜欢的事情，甚至不用担心会花钱。在其他方面，你可以进行购物狂欢，创造奢侈的发型或你一直梦想的服装，等等。虽然是虚拟的，但一些标题让你有机会装扮你最喜欢的明星。你可以在Cosmik赌场玩最好的免费设计师游戏。   你可以在casinoonline.co.uk玩关于时装设计的免费老虎机游戏。这份指南是互联网上涉及赌场的真正参考资料，它提供了一个可以想象的每一种娱乐的清单。现在访问它。由于你无需支付任何费用就可以享受我们平台上的所有标题，所以你不必花一分钱来享受它们。事实上，开发商正在意识到非付费标题的重要性，如今正在制作越来越多的非付费标题。我们确保只选择最好的免费娱乐项目，使你能享受到美好的体验。因此，当你决定选择我们的免费游戏的发型师时，你没有什么可担心的。你还可以进入最好的在线赌场锦标赛，赢得巨大的资金来对待你最喜欢的美容护理。  WinPalace有25欧元的免存款优惠，你可以用来尝试他们最好的造型游戏和其他类型的娱乐，而无需花费一分钱。请访问网站，现在就申请这个免费奖金。为你提供更多的娱乐本网站提供许多其他类型的娱乐，你可以根据你最喜欢的内容来选择。例如，你可以从我们提供的各种射击游戏、旋转游戏、赌场游戏等中选择。这些娱乐活动有免费和付费版本。因此，如果你在享受完我们的免费设计器游戏后想尝试另一种娱乐方式，那就由你来选择最适合你的方式。</w:t>
      </w:r>
    </w:p>
    <w:p>
      <w:r>
        <w:rPr>
          <w:b/>
          <w:color w:val="FF0000"/>
        </w:rPr>
        <w:t xml:space="preserve">id 273</w:t>
      </w:r>
    </w:p>
    <w:p>
      <w:r>
        <w:rPr>
          <w:b w:val="0"/>
        </w:rPr>
        <w:t xml:space="preserve">与COVID-19有关的信息 一些活动被取消了。请访问COVID-19页面，了解有关户外、体育和娱乐活动的最新信息。由于公共卫生规定，所有室内运动和娱乐活动都被禁止，直到进一步通知。因此，所有的室内免费活动都被取消了。户外滑冰场 为了尊重公共卫生条例，户外滑冰场将在晚上7:30关闭，直到进一步通知。请查阅本页的时间表和条款，以了解有关Lévis市户外滑冰场和冰场的免费滑冰和冰球时期的一切。- Charny (59 KB) * 在Lévis有两条适合家庭滑冰的冰道：Parc de l'Anse Tibbits和Parc de la Paix 在假日期间，在教学日和学校放假期间，请查阅您的滑冰场的详细时间表，以了解在以下时间内允许进行哪些活动。从上午10点到下午6点：与您的溜冰场星期六的时间表相同的活动 下午6点以后：与您的溜冰场的正常时间表相同的活动，取决于有关的一周的日子 与COVID-19有关的条件 为了满足与COVID-19有关的政府要求，室外溜冰场的容量已经减少。指南 - COVID-19 请查阅以下与COVID-19有关的指南，以便在抵达前做好准备，并了解活动期间的适用规则。- 建议70岁以上的人和患有慢性病或免疫抑制的人呆在家里 - 进出时要洗手 - 在通往滑冰场或其他区域的入口处不要结伴而行 - 在船舱内任何时候都必须戴上口罩。入口处不出售或提供口罩。- 参与者之间始终保持2米的距离 - 不外借设备 - 只开放允许尊重距离的小木屋和更衣室。可用的位置数量是根据两米规则计算的。其他木屋和更衣室仍然关闭，直到进一步通知 - 在红色区域：减少冰面上的人数。重要的是要尊重比例，最多25人作为一种礼貌，把你在冰上的时间限制在1小时内，以便让更多的人有机会进入任何时候都要保持至少两米的距离冰球可以单独或在家庭中练习没有团体活动条例和一般信息冰球：保护设备关于练习冰球所需的保护设备的条例规定，在参加冰球活动时，必须戴上头盔，面部保护器和颈部保护器。本市对活动中可能发生的任何伤害不负责任。公开曲棍球 对所有年龄组开放。该表面可分为几个部分。自由滑冰 只允许在没有曲棍球棒的情况下滑行。邻里溜冰场 请注意，邻里溜冰场的设施没有监督。这取决于居民是否尊重该时间表。天气 访问天气信息页面，了解哪些室外溜冰场因天气原因开放或关闭。如果我们不得不进行最后一分钟的维护，计划活动的时间表可能会被打乱。请注意，必要时将优先考虑溜冰场的维护。租用 每个区都有室外溜冰场可供租用。欲了解更多信息</w:t>
      </w:r>
    </w:p>
    <w:p>
      <w:r>
        <w:rPr>
          <w:b/>
          <w:color w:val="FF0000"/>
        </w:rPr>
        <w:t xml:space="preserve">id 274</w:t>
      </w:r>
    </w:p>
    <w:p>
      <w:r>
        <w:rPr>
          <w:b w:val="0"/>
        </w:rPr>
        <w:t xml:space="preserve">马克-达尔-马索（Marc Dal Maso）下赛季在蒙特-德-马尔桑（Mont-de-Marsan）前锋位置上的继任者的名字已经确定：他就是马克-丹丹（Marc Dantin），他将离开佩里格（Périgueux），加入朗德俱乐部，后者在周日的加入决赛中战胜了波城（Pau），已经升入14强。最后将是马克-丹特。蒙特塞拉特的董事们为寻找马克-达尔马索的继任者列出了一份简短的名单：从四个最受欢迎的人中，是佩里格的教练当选。后者是在两个赛季前来到CAPD的，其特点是在职业D2的上升和直接降到Fédérale 1（就像之前的Lannemezan一样），他在去年11月延长了合同。但他终于在最近几天决定离开俱乐部。本周一下午，确认了他未来两个赛季在蒙托瓦体育场的到来。它首先由CAPD正式提出。Cazeaux："连续性的概况"，因此他将与Stéphane Prosper合作。周日，在加入决赛对阵波城的胜利后，蒙托瓦体育场主席让-罗伯特-卡索说，他选择了 "一个延续了五年（围绕达尔马索，编者注）的简介"，具体说明选择了一名法国教练。"我们不打算进入明星系统，我们更愿意贴近我们的根，我们的文化，与那些将带着一种精神状态来工作的人在一起，我希望这种精神状态将保持不变。几周前离开普罗旺斯地区艾克斯的Serge Laïrle的名字，也提供了兰德斯管理层所追求的前锋专家的形象，直到最后几个小时才被坚持提出。但最终是这位41岁的前传球手被选中接替达尔马索。然而，他将不得不等待在蒙彼利埃板凳上的位置。事实上，NRL纪律委员会已经将他停职90天，因为他在4月21日对Mont-de-Marsan的.... 比赛中对裁判员发表了不适当的评论。这一制裁没有考虑到暑假的因素。</w:t>
      </w:r>
    </w:p>
    <w:p>
      <w:r>
        <w:rPr>
          <w:b/>
          <w:color w:val="FF0000"/>
        </w:rPr>
        <w:t xml:space="preserve">id 275</w:t>
      </w:r>
    </w:p>
    <w:p>
      <w:r>
        <w:rPr>
          <w:b w:val="0"/>
        </w:rPr>
        <w:t xml:space="preserve">协议的内容必须适应每个实际情况，在每个中心的规范化外科护理团队中达成共识后应用。要实施的要素清单既不是限制性的，也不是固定的。以下方案受到国际建议的启发（Nelson G等，Gynecol Oncol 2016;140:313-22和23-32。）以及最近的循证出版物（清单可在网站www.grace-asso.fr，或要求联系GRACE网站）。围手术期护理的不同利益相关者（外科医生、麻醉师、护士、物理治疗师、营养师/营养师、治疗医生）之间的紧密合作对于协议的成功至关重要。应采用经大量研究验证的预定的排放标准（见下表）。此外，协议应包括一个促进再入院的组织，以及在需要时提供24小时紧急电话号码。1.符合条件的患者 患者资格标准 符合本方案的患者为- 患有子宫-卵巢疾病，被判断为可切除，需要进行规范的子宫切除术（紧急状况以外），无论是否与盆腔或腹主动脉的卷曲有关。- 16岁以上 - ASA 1-3级 - 由外科医生和麻醉师告知改善康复的原则+书面文件（可在网站www.grace-asso.fr）。- 出院后能回家，有电话，必要时能与全科医生或服务机构联系，或应其要求转入疗养院。患有严重或平衡性差的相关疾病（糖尿病、免疫抑制、长期皮质类固醇治疗）的患者，禁忌症如果得到纠正可能是暂时的。- 病人在必要时无法与医生或医院部门联系 2.该协议a。术前 - 向病人提供信息。将向病人提供关于住院过程和改进后的康复方案模式的口头和书面信息。患者被告知该方案的优点，但也被告知并发症的风险和疗养过程（附录）。他们会得到具体的信息，了解如何在手术后和回家后管理他们的恢复。- 戒除烟酒 根据学会的建议，强烈建议戒除烟酒（最好是在手术前4至6周，在任何情况下至少两星期）。将组织求助于烟草或酒精学咨询。- 营养管理 根据目前的建议：在有癌症疾病和/或营养缺乏的情况下，术前口服营养和/或免疫营养（最好是）。这种营养管理必须适应可能出现的消化道梗阻（例如在卵巢肿瘤癌变的情况下）。营养不良的病人或食物摄入量低于每日需求量的60%时，应在术后继续服用。然而，应该注意的是，关于术前和术后免疫营养在加强康复方面的作用，没有什么证据。- 贫血的筛查和治疗：贫血应在术前进行筛查和治疗。- 预先治疗：不应该是系统性的，只有在重要的焦虑情况下，才应该确定预先治疗的类型。</w:t>
      </w:r>
    </w:p>
    <w:p>
      <w:r>
        <w:rPr>
          <w:b/>
          <w:color w:val="FF0000"/>
        </w:rPr>
        <w:t xml:space="preserve">id 276</w:t>
      </w:r>
    </w:p>
    <w:p>
      <w:r>
        <w:rPr>
          <w:b w:val="0"/>
        </w:rPr>
        <w:t xml:space="preserve">Joël Le Theule协会 Jeanne FOUCAUD 布宜诺斯艾利斯 Joël le Theule基金会第二次授予我在阿根廷民间社会组织进行实习的机会。我想感谢协会对我的信任，并帮助我开展项目。作为IHEAL（巴黎第三大学拉丁美洲高等研究院）政治学硕士的二年级学生，我在布宜诺斯艾利斯的CADAL（拉丁美洲开放与发展中心）进行了为期四个月的实习，这是一个致力于捍卫拉丁美洲民主和人权的智库。该组织帮助提高对该地区侵犯人权行为的认识。我和CADAL的工作人员一起参加了各种任务，如写文章，制作关于古巴局势的每周新闻评论，组织活动和研究国家的政治局势。这一经历在专业和个人方面都得到了充实。我有机会见到来自不同国家的人权捍卫者以及外国外交官，并提高我的西班牙语技能。在这次实习中，我的人际交往和写作能力得到了发展。作为这个项目的一部分，我想在我的职业未来继续朝这个方向发展。我还利用在CADAL的机会，对国际组织的运作和它们在维护民主和人权的跨国网络中的插入情况进行了调查。我与CADAL成员进行了大约20次访谈，这些访谈将成为我撰写论文的重要来源。在布宜诺斯艾利斯度过的四个月是紧张而又非常充实的。我生活在一个主要是阿根廷人的环境中；伴侣、拉丁音乐和asado（烤肉）成为我在该国逗留期间的亮点。我真诚地感谢若埃尔-勒特乌尔协会的仁慈和财政支持，它使我能够在今年的阿根廷和去年的智利有两次难忘的经历。Clémence Sallé 马拉加 从我很小的时候起，我就对语言和旅行充满热情，所以我决定进行国际学习。自2016年以来，我一直是昂热大学的学生，学习应用外语（LEA）。我热衷于文化差异，这就是为什么我喜欢旅行。在马耳他的一家4**** 酒店实习了三个月，在马拉加（西班牙）参加了一年的伊拉斯谟课程，去年还访问了大约十个国家，流动性是我的全部特点，我对探索的渴求远远没有得到满足。的确，如果让我总结这些海外经历，我会说2018/2019年是神奇的一年，充满了相遇、交流、旅行、向世界开放。我有机会发现另一个国家的职业生活，并面对与法国的差异（例如工资）。我还能够发现西班牙的大学生活，由于我在这里接受的课程与我在法国的课程不同，我能够更清楚地看到我的职业前景。因此，我将学习跨文化管理、沟通和活动。显然，这些学习将再次与海外实习穿插进行。我得到的支持确实帮助我开展了这些项目，并超越了我的想象。您的奖学金主要投资于旅行和住宿的第一笔费用，但它也使我能够旅行和发现我们生活的世界，特别是我居住的国家和前面的国家。</w:t>
      </w:r>
    </w:p>
    <w:p>
      <w:r>
        <w:rPr>
          <w:b/>
          <w:color w:val="FF0000"/>
        </w:rPr>
        <w:t xml:space="preserve">id 277</w:t>
      </w:r>
    </w:p>
    <w:p>
      <w:r>
        <w:rPr>
          <w:b w:val="0"/>
        </w:rPr>
        <w:t xml:space="preserve">巴黎矿业大学.专业：沉积盆地的动态和资源.Alexandre éGRETEAU.摘要：在石油勘探中，最常用的成像技术是地震反射成像。它允许获得地质结构的第一个代表，但也允许估计基底界面的反射系数。这个系数的变化取决于引起反射的不连续面两侧的介质的岩石物理参数（密度和压缩波和剪切波的速度）。对这些变化的分析使我们能够评估弹性参数，这些参数是解释储层的基本和补充数据。经典的处理方法包括直接在作为偏移和传播时间的函数记录的数据上研究这些变化。该分析是通过反演Zoeppritz方程的线性近似来进行的，该方程支配振幅的理论变化。我们在此建议直接在深度域研究成像阶段后的振幅变化。为了进行这一分析，我们在成像之后和振幅分析之前提出了一个具体的处理方法，以纠正与速度模型的质量、两个接近的反射之间的小波干扰和小波拉伸相关的影响。这种处理方法也使我们能够获得地下的骨架，从而对深度的主要反射物进行初步解释。1 总体介绍 .1.1 总体框架 .1.2 地震反射成像 .1.3 AVA效应：振幅随角度的变化而变化 .1.4 AVA：经典方法 .1.5 定量成像和AVA .1.6 论文的进程和计划 .I 定义和获得反射率 .2 反射性 . 2.1 简介 .2.2 地震波的传播 .2.2.1 弹性动力学方程 .2.2.2 速度 .2.2.3 流体对波传播的影响 .2.3 反射系数的变化 .2.3.1 反射和传输系数 .2.3.2 Knott-Zoeppritz方程 .2.4 结论 .3 地震反射率的计算 393.1 简介 .3.2 计算R(x, y, z, t, θ)的经典方法。3.2.1 预处理 .3.2.2 振幅校正 .3.2.3 动态校正（NMO） .3.2.4 浸渍校正（DMO） .3.2.5 迁移 .3.2.6 速度场的复杂性 .3.2.7 偏移到角度的转换 .3.3 定量的深度迁移 .3.3.1 直接问题 . 3.3.2 逆向问题 .3.3.3 属性迁移 .3.3.4 迈向角度类迁移 .3.4 结论 .II AVA反转 .4 引言 .5 Zoeppritz方程的逼近 .5.1 引言 .5.2 Bortfeld近似法 .5.3 Aki、Frasier和Richards的近似 .5.4 Shuey近似法 . 5.5 Smith和Gidlow近似法 . 5.6 Fatti近似法 . 5.7 Goodway近似法 . 5.8 结论 .6 健全的线性回归 .6.1 简介 .6.2 健全的加权线性回归.6.3 结论 .7 不同近似值的比较 .7.1 引言 .7.2 第一个反射器的近似值 .7.3 第二反射器近似法 .</w:t>
      </w:r>
    </w:p>
    <w:p>
      <w:r>
        <w:rPr>
          <w:b/>
          <w:color w:val="FF0000"/>
        </w:rPr>
        <w:t xml:space="preserve">id 278</w:t>
      </w:r>
    </w:p>
    <w:p>
      <w:r>
        <w:rPr>
          <w:b w:val="0"/>
        </w:rPr>
        <w:t xml:space="preserve">希腊文： οἳ ῥόδον ἀμφεπλέκοντοδιάνδιχα κοσμηθέντες. Κρητὴρ δὲ Βρομίου ἐκεράνντο, πίνετο δ' οἶνος Λέσβιος, οὗ δὴπλεῖστον_00 ὲ_02 πεπώκειΔεύτεραι αὖτε τράπεζαι ἐφωπλίζοντο γέμουσαι- (137b) ἐν δ' αὐταῖσιν ἐπῆν ἄπιοι καὶ πίονα μῆλα), ῥοιαί τε σταφυλαί τε, θεοῦ Βρομίοιο τιθῆναι, πρόσφατος ἥν θ' ἁμάμαξυν ἐπίκλησιν καλέουσι.Τῶν δ' ἐγὼ οὐδενὸς ἦσθον ἁπλῶς, μεστὸςδ' ἀνεκείμην。如果你想了解更多信息，请联系我们。(137c) πῶς ἂν ἔπειτα ῦ ἐ θείου ἀπεχοίμην - - Οὐδ' εἴ μοι δέκα ὲ χεῖρες, δέκα δὲ ὲ _00 τόματ' εἶεν，γαστὴρδ' ἄ, χάλκεον δέ μοι ἐ.""我们的目标是要让所有的人都知道，我们的目标是要让所有的人都知道，我们的目标是要让所有的人都知道，我们的目标是要让所有的人都知道，我们的目标是要让所有的人都知道，我们的目标是要让所有的人都知道，我们的目标是要让所有的人都知道，我们的目标是要让所有的人都知道，我们的目标是要让所有的人都看到，我们的目标是要让所有的人都知道，我们的目标是要让所有的人都看到，我们的目标是要让所有的人都看到，我们的目标是要让所有的人都看到，我们的目标是要让所有的人都看到，我们的目标是要让所有的人都看到，我们的目标是要让所有的人都看到，我们的目标是要让所有的人都看到，我们的目标是要让所有的人都看到。）ΚΕΦΑΛΑΙΟΝ ΣΤ'. (14) Ἄλεξις δ' ἐν Συντρέχουσιν ἐπισκώπτων τὰ Ἀττικὰ δεῖπνά φησιν-"Ἔγωγε δύο λαβεῖν μαγείρους βούλομαι (137d) οὓς ἂν σοφωτάτους δύνωμ' ἐν τῇ πόλει.Μέλλοντα δειπνίζειν γὰρ ἄνδρα Θετταλὸν οὐκ Ἀττικηρῶς οὐδ' ἀπηκριβωμένως λιμῷ παρελθεῖν ἃ δεῖ καθ' ἓν ἕκαστον αὐτοῖς παρατιθέντα - - μεγαλείως δέ - - - 'Εὐτράπεζοι δ' εἰσὶν ὄντως οἱ Θετταλοί,καὰ καὶ Ἔριφός φησιν ἐν Πελταστὕτως- 'Τάδ' οὐ Κόρινθος ὶ Λαίς, ὦ Σύρε, οὐδ' εὐτραπέζων ἐ τροφαί, ὐ ἐ ἐ ὶ ὐ."(137e) δὉ ὺ εἰς Χιωνίδην ἀναφερομένους Πτωχοὺς ποιήσας ὺ Ἀθηναίου φησίν, τοὅταν Διοσκούροις ἐν πρυτανείῳ ῶ_02,ῆ τῶν τραπεζῶν τιθέναι "τυρὸν καὶ φυστὴν δρυπεῖς τ' ἐλάας πράσα", ὑπόμνησιν ποιουμές τ🄀ρχαίας ἀ.我们的目标是让我们的客户能够在最短的时间内获得最大的收益，我们的目标是让我们的客户能够在最短的时间内获得最大的收益，我们的目标是让我们的客户能够在最短的时间内获得最大的收益。γὶ γὰρ ἐκεῖνος τοὺς ὸ συνάγων πρὸς τὸν Ἀγαμέμνονα " Φύρετοδ' ἄλ</w:t>
      </w:r>
    </w:p>
    <w:p>
      <w:r>
        <w:rPr>
          <w:b/>
          <w:color w:val="FF0000"/>
        </w:rPr>
        <w:t xml:space="preserve">id 279</w:t>
      </w:r>
    </w:p>
    <w:p>
      <w:r>
        <w:rPr>
          <w:b w:val="0"/>
        </w:rPr>
        <w:t xml:space="preserve">Calligram Haiku阅读：左、下、上。蓝色的烟雾 磷的炽热 夜晚的灯光 ◊ 和你们许多人一样，我将为圣诞节休息几天。我将在下周三或周四晚上恢复发帖。我们欢迎你的评论，尽管我不一定能对你的贡献作出评论。我希望你能和你的亲人度过一段美好的时光。我对那些无家可归和孤独的人抱有温暖和支持的想法。我所有的友谊。对 "Rouge Coeur "的86次反思 我在效果面前无言以对，它是多么美丽，祝你的Ossiane和你的家人圣诞快乐。祝我博客上的朋友们圣诞快乐。我以我所有的友谊来拥抱你们。靠着启示录的号角!哇哦!我不认识你，我是多么想念你啊!下面这幅作品有米哈尔-巴特里的影子......好极了。也谢谢你。还有就是，好吧，我再来。有人问科克托："如果你的房子着火了，你会带着什么？"科克托回答："如果我的房子着火了，我会带着......火！"这就是你睁大眼睛要记住的东西。 祝大家圣诞快乐，节日快乐！给奥西恩送上一束12月的玫瑰花。放大画布 鲜艳的红色就像礼物 我的画笔带走了希望 冬天的到来......火柴的裂缝......一朵圣诞花....，粉红色和珍珠白的反射......一束思想......为这个博客的女性......她们让我有梦想......为男人......我所有的友谊....。为了奥西恩......为了她的博客......这个案子提供给我们的文字...... "我吻你"，既不是屏幕上的，也不是纸上的......而我，我想到了地球......在天空中的轴线上如此脆弱......小玫瑰从沉默中被撕裂，为了一个没有你和我的世界而闪光......为了一个超越人......在红色阶段，血液和心脏，如果我们自己不存在，我们还剩下什么不化为乌有？在我的夜的心脏里，你的话语就像流淌的黄金，我的血心在光天化日之下致这个博客上的所有人，在今年年底，我祝你快乐的时光，存在，真正的存在......收集一点这种在星星的脉搏下产生的力量......在我的夜的心脏里，你的话语就像流淌的黄金，我们的血心在光天化日之下......经过反思..................... Ossiane我祝你节日快乐，并祝所有的访客。这是在我们心中燃烧的火焰的最美代表，它在黑色和寒冷的无名浩瀚中引导我们，温暖我们，我们决不能让它熄灭......非常感谢你的这些坚强的时刻，好好照顾自己，我将离开巴黎，但我不会忘记你。谢谢你，奥西恩，握住我的手腕，感受一下，感受一下它的悸动，它每时每刻都活得更多，每一个来存放它精致的花瓣的火焰都如此感动，并以如此热烈的欲望而振动，花瓣脸红，被谦虚所掩盖，并如此活泼地上升，亲爱的奥西恩，你的专辑是生命，我谢谢你在你精彩的页面上洒下无数的温柔，愿星星的光芒在你的心中闪烁，在所有经过这里的人心中闪烁....。匹配，很好的匹配，匹配，我将给你</w:t>
      </w:r>
    </w:p>
    <w:p>
      <w:r>
        <w:rPr>
          <w:b/>
          <w:color w:val="FF0000"/>
        </w:rPr>
        <w:t xml:space="preserve">id 280</w:t>
      </w:r>
    </w:p>
    <w:p>
      <w:r>
        <w:rPr>
          <w:b w:val="0"/>
        </w:rPr>
        <w:t xml:space="preserve">让我们先简单定义一下什么是助听器：助听器是一种放大声音的医疗设备，可以改善或试图恢复一个人的听力。它由一个或多个麦克风、一个耳机和一个电子电路组成。也就是说，我们将看到，今天的助听器是真正的技术工具，可以由听力护理专家进行精确的调整。想象一下，甚至谷歌也可以通过翻译应用程序或告诉你开车的最佳路线来找到你的助听器!该领域的进步使设备的使用非常简单，同时使听力损失的人能够对声音有更多的控制。随着时间的推移、认识的提高和技术的发展，佩戴助听器的障碍正在消失。我们正处在一个越来越多的人希望与他们的声音环境重新联系的时代。如何选择合适的助听器？选择适合你的助听器型号 就是这样，你的听力测试已经通过，证实了你和你的家人的怀疑。现在你想纠正这种情况，并购买助听器，以便更好地听和理解!你很快就会发现，有几种型号的助听器，选择起来并不那么简单。目前市场上有5种不同型号的助听器，它们可以有一个以上的名称：- 普通BTE（耳背式）；- 迷你BTE（RITE-耳内受话器或RIC-耳道内受话器）；- 只在耳内的耳内式助听器（IIC-耳道内隐形，CIC-耳道内完全隐形）；- 半壳；- 全壳。型号的选择取决于5个标准： - 您所追求的美学； - 您的听力损失程度； - 您的灵活性； - 您耳朵的构造； - 还有支付机构。您可能想要最小的助听器，但是听力损失太严重，耳道太小，或者魁北克省医疗保障局（RAMQ）不承保这种类型的助听器，都可能重新决定。这只是一个例子，但你会明白，有多种组合会指导听力护理专家的建议。与您的听力护理专家讨论选择适合您情况的模型的原因很重要。有几个品牌的助听器，它们可能有一些不同的理念，但其产品是相似的。根据您的需求，您的听力护理专家对特定品牌的舒适度，您可以就合适的型号达成一致。还有个人扩音器，虽然它们看起来很像助听器，但却不是。要想知道有什么区别，以及在网上购买是否是一个好主意，请查看我们关于这个问题的博文！。决定您想要的助听器的技术水平 一旦您决定了型号，您就需要决定您想要的技术水平。虽然这可能看起来很简单，但这是很容易被忽视的关键步骤。然而，助听器技术水平的选择与价格直接相关。"这有点像选择电视。一台基本的电视可以让你在大多数情况下满意地收听电视。更先进的电视会有更好的清晰度，并能让你在黑暗的环境中欣赏电影。最后，最好的电视将提供所有最新和最伟大的东西，一个用于沉浸式体验的弧形屏幕，互联网连接和应用程序等。"</w:t>
      </w:r>
    </w:p>
    <w:p>
      <w:r>
        <w:rPr>
          <w:b/>
          <w:color w:val="FF0000"/>
        </w:rPr>
        <w:t xml:space="preserve">id 281</w:t>
      </w:r>
    </w:p>
    <w:p>
      <w:r>
        <w:rPr>
          <w:b w:val="0"/>
        </w:rPr>
        <w:t xml:space="preserve">Corrigé d'Anglais LV1 du Bac S et ES 2012 : Le Nouvel Observateur 你需要复习和通过2015年Bac的一切。各系列的日期和系数，可能的科目，2015年Bac考试的科目和答案。2012年Bac S和ES的英语LV1更正 今天下午参加完英语LV1考试后，我们为您提供科学和经济社会系列的英语测试的完整更正。要下载免费的Bac S和Bac S LV1英语答案，只需点击本文的按钮。作为提醒，该科目分为两部分或三部分，有阅读理解和书面表达。2012年Bac général的英语LV1更正 无论你是L、ES还是S，都可以在下面找到2012年Bac S和Bac ES的英语LV1科目中提出的两个练习的完整更正 建议的文本摘自希拉里-乔丹的作品《Mudbound》，2008年。有7个与文本有关的问题，总共标出了10分。现在你可以通过点击上面的按钮直接下载这个测试的答案，这取决于你的Bac 2012系列：为什么ES和S有权得到答案，而L们还在等待。</w:t>
      </w:r>
    </w:p>
    <w:p>
      <w:r>
        <w:rPr>
          <w:b/>
          <w:color w:val="FF0000"/>
        </w:rPr>
        <w:t xml:space="preserve">id 282</w:t>
      </w:r>
    </w:p>
    <w:p>
      <w:r>
        <w:rPr>
          <w:b w:val="0"/>
        </w:rPr>
        <w:t xml:space="preserve">贝佩-格里罗，意大利青年的 "反叛 "投票 2月24日星期日和25日星期一，400万18至23岁的年轻人首次在全国选举中投票。他们向谁求助？由于没有出现明显的多数派，而且未来几周可能会有新的投票，唯一可以肯定的是喜剧演员贝佩-格里洛取得了令人难以置信的成功。(来自都灵）2月26日星期二，都灵市醒了过来。电视和广播新闻都是关于选举和其结果的。这个城市和它的居民似乎并没有在一夜之间改变。然而，对于400万18-23岁的人来说，这里和整个半岛都发生了变化：他们有生以来第一次能够在全国选举中投票。在意大利社会中，危机扼杀了未来的计划，腐败丑闻继续削弱对当选官员的信心，年轻人似乎为贝佩-格里罗领导的抗议活动的成功做出了贡献。这位现在著名的意大利博主，在众议院获得了超过25%的选票，在参议院获得了近24%的选票（25岁以下的人不能投票），成功地吸引了广泛的选民，但最重要的是，他在年轻一代中脱颖而出。选举前不久进行的一项调查指出，超过30%的18-25岁的年轻人希望投票给五星运动的领导人。民主党（中左翼）副书记埃马纽埃尔-莱塔周一晚间将这一投票选择描述为 "进入反叛状态"，尽管他对 "许多意大利人遵循意识形态建议 "感到遗憾。"我投票给格里罗，因为直到今天，我一直对政治家感到失望。 作为意大利政治舞台上的新人，贝佩-格里罗成功地将自己作为一个变革的人物，与被谴责的充满特权的 "旧政治阶层 "相对立。来自都灵的23岁披萨店老板、贝佩-格里罗的选民卢卡-马尔佐利诺整合了一个维度："昨天，我投票给格里罗，因为我再也受不了了......我再也受不了我们周围的一切了。贝尔萨尼的左翼乌托邦（PD）......右派的嘲弄（PDL）......北方联盟的新法西斯主义......"这篇讲话是意大利人对议员和机构普遍不信任的气氛的一部分。事实上，根据2012年第24期Eurispes报告，意大利人最不信任议会：只有9.5%的意大利人对议员非常信任或相对信任。更糟糕的是，25至34岁的年轻人对机构和政治的不信任感最强（74.6%）。卢卡想知道："为什么不尝试与正常人一起执政，他们靠正常工资生活，可以看到这个国家的日常现实。我把票投给了格里洛，因为直到今天，我一直对政治家感到失望"。都灵理工学院21岁的学生埃内斯-佛朗哥（Ernes Franco）也有同感："我投票给五星运动，因为它是唯一提出新论点的运动。在我看来，贝佩-格里罗说的很有条理：他想给年轻人留下空间，所以他不参加竞选（编者注：他不是理事会主席的候选人，因为1981年发生交通事故后被判犯有杀人罪）。他认为政治是一种社会服务，而不是一种职业</w:t>
      </w:r>
    </w:p>
    <w:p>
      <w:r>
        <w:rPr>
          <w:b/>
          <w:color w:val="FF0000"/>
        </w:rPr>
        <w:t xml:space="preserve">id 283</w:t>
      </w:r>
    </w:p>
    <w:p>
      <w:r>
        <w:rPr>
          <w:b w:val="0"/>
        </w:rPr>
        <w:t xml:space="preserve">2002年5月10日新闻稿 农业法案和多哈：参议院注意到美国的转弯 美国目前正在通过的农业法案中农业补贴增加了70%，这引起了参议员的关注，他们没有忘记世界贸易组织（WTO）成员在多哈达成的协议条款。虽然多哈发展议程要求减少政府对农业的补贴，无论其形式如何，但农业法案代表了对美国人当时所做承诺的完全否定。经济事务委员会的参议员们，即世贸组织工作组成员，注意到了这种逆转，根据世贸组织的规则，这种逆转是应该受到谴责的。这一逆转发生在欧盟委员会正在研究共同农业政策（CAP）的下一次修订方式的时候：参议员将确保CAP的这次改革不会突出大西洋两岸农业政策的不对称性。发送给朋友添加到我的参议院我的S.nat</w:t>
      </w:r>
    </w:p>
    <w:p>
      <w:r>
        <w:rPr>
          <w:b/>
          <w:color w:val="FF0000"/>
        </w:rPr>
        <w:t xml:space="preserve">id 284</w:t>
      </w:r>
    </w:p>
    <w:p>
      <w:r>
        <w:rPr>
          <w:b w:val="0"/>
        </w:rPr>
        <w:t xml:space="preserve">Grégoire向Elisa说出了一个痛苦的启示。命运在前进...... 注：其他章节请点击链接1 2 3 4 5 6 7 8 9 10 11 12 13 14 15 16 17 18 19 20 21 22 25 26 27 至 30 《屋顶上的夜晚》 第二十三章 第二天早上，我很晚才醒来。我真不敢相信我睡了那么久。纪尧姆以为我不舒服，悄悄地把孩子们送到学校，然后就去上班了。我一打开手机就等着格雷瓜尔的信息，我需要和他谈谈我们昨天一起经历的海啸。他没有等很久。"如果你想给我打电话，我是一个人。" 几分钟后，他的声音让我跌倒了，一次又一次。- 我亲爱的，我非常想你，想我们......这是不寻常的......--是的，能找到你是如此强烈。我觉得我从未离开过你。我们做爱，就像......--就像我们的身体里保留着我们所经历的记忆。- 是的，就是这样!这正是我的意思!- 你还是和以前一样漂亮，我喜欢重新发现你，你知道......你不说什么吗？- 我的声音有点断断续续，我已经厌倦了对我们的爱的极限的碰撞，它太大了，不能让自己封闭起来，而我正在损害自己，我在每个角度都在伤害自己，因为我试图遏制它。- 你永远不可能爱得太多。你会永远记住这些美妙的时刻，我把它们当作礼物，当作我生命中不再期待的阳光......请你也这样做，伊莉莎，我的爱人......让你自己冷静下来，我求你，不要破坏我们的生活，我们所拥有的一切。它是我们的，在我们身上，永远，你知道吗？我哭了，被他的话所感动，既深刻又悲伤。在格雷瓜尔身上有一种接受，一种放弃，但接受什么？他想告诉我什么，向我传递什么？也许他感觉到了我沉默的问题。- 我们应该聚在一起，艾莉莎，这次只是为了谈谈。你会这样做吗？- 是的，当然了。什么时候？挣扎了这么久，我现在已经迫不及待地想再见到他了，我已经没有力气抵抗这种力量，这种冲动，我甚至无法再抵抗了。- 我以后再告诉你，我得挂电话了。我爱你。我们的谈话很快就结束了，只剩下我一个人，他的声音还在我心中回荡。他想告诉我什么事这么重要？我最终会得到我一直在等待的解释吗？我感觉不是很好，他的声音里有一种很确定的东西，一种我不认识的宁静的宿命论。这有点像他和我谈论西奥的时候，以及他面对自己无力改变事情的进程而放弃的时候。纪尧姆刚打完电话给我，他想知道我是否好了。我向他保证，我已经没有胃痛了，我已经休息好了，我感谢他。- 你昨晚看起来真的很不舒服，我很担心。- 我向你保证，我已经好多了。你把孩子们带在身边，这很好。我今晚就去取，如果你想慢慢来的话就去吧。- 好的，我会这样做的。我得去向医生了解一下病房里的一些问题，所以也许我会抓住这个机会。你确定你没事吗？他已经问过我三次了。他感觉到一些东西</w:t>
      </w:r>
    </w:p>
    <w:p>
      <w:r>
        <w:rPr>
          <w:b/>
          <w:color w:val="FF0000"/>
        </w:rPr>
        <w:t xml:space="preserve">id 285</w:t>
      </w:r>
    </w:p>
    <w:p>
      <w:r>
        <w:rPr>
          <w:b w:val="0"/>
        </w:rPr>
        <w:t xml:space="preserve">[Tuto] 在你的EXE中添加和使用资源。教程 "用Autoit编程"：https://openclassrooms.com/fr/courses/1 ... vec-autoit [Tuto] 在你的EXE中添加和使用资源。下面描述的信息来自英文论坛，你可以在以下链接中找到最新的更新或信息：http://www.autoitscript.com/forum/index ... opic=51103 在论坛中已经描述了，如何在DLL中包含资源，以及如何使用它们（http://www.autoitscript.fr/forum/viewto ... f=11&amp;t=310）。也可以用Fileinstall()函数包含资源。但这种方法涉及将资源 "解包 "到一个临时文件夹中。Zedna（英文论坛成员）做了一个UDF，它允许你用一些Scite4AutoIt3指令使用添加到你的可执行文件中的资源。指令的类型取决于你所使用的Scite4AutoIt的版本： - 2010年2月6日之前的Scite4AutoIt：你必须安装Reshacker（见这里）并使用#AutoIt3Wrapper_run_after指令。例如：代码：选择所有 - Scite4AutoIt从06/02/2010，那么你可以使用#AutoIt3Wrapper_Res_File_Add指令。例子：*记住，要添加图标，你可以使用#AutoIt3Wrapper_Res_Icon_Add指令。代码：选择所有 例子：代码：选择所有 可用功能列表。_ResourceGet($ResName, $ResType = $RT_RCDATA, $ResLang = 0, $DLL = -1) _ResourceGetAsString($ResName, $ResType = $RT_RCDATA, $ResLang = 0, $DLL = -1) _ResourceGetAsStringW($ResName,$ResType = $RT_RCDATA, $ResLang = 0, $DLL = -1) _ResourceGetAsBytes($ResName, $ResType = $RT_RCDATA, $ResLang = 0, $DLL = -1) _ResourceGetAsImage($ResName, $ResType = $RT_RCDATA,$DLL = -1) _ResourceGetAsBitmap($ResName, $ResType = $RT_RCDATA, $DLL = -1) _ResourceSaveToFile($FileName, $ResName, $ResType = $RT_RCDATA, $ResLang = 0, $CreatePath = 0,$DLL = -1) _ResourceSetImageToCtrl($CtrlId, $ResName, $ResType = $RT_RCDATA, $DLL = -1) _SetBitmapToCtrl($CtrlId, $hBitmap) _ResourcePlaySound($ResName, $Flag = 0, $DLL = -1) Notes :* 要编译所有的例子脚本，你必须安装Scite4AutoIt3，并在 "Windows搜索路径 "或脚本目录中安装reshacker.exe/upx.exe--你必须用Scite4AutoIt的F7编译脚本。* 要编译所有的示例脚本，必须在脚本目录中找到资源（从 resource_data.zip 文件中） * _ResourceGet() 总是返回数据指针（对于 RT_BITMAP 返回 hBitmap），其他类型的返回可以通过额外的封装函数获得，如 _ResourceGetAsString() 或 _ResourceGetAsBytes() * _ResourceGetAs</w:t>
      </w:r>
    </w:p>
    <w:p>
      <w:r>
        <w:rPr>
          <w:b/>
          <w:color w:val="FF0000"/>
        </w:rPr>
        <w:t xml:space="preserve">id 286</w:t>
      </w:r>
    </w:p>
    <w:p>
      <w:r>
        <w:rPr>
          <w:b w:val="0"/>
        </w:rPr>
        <w:t xml:space="preserve">在两周的可怕的支气管炎没有得到适当的治疗（值班医生）后，我咨询了我常去的医生，他告诉我他害怕我的肺部出现并发症。他建议我做一个胸腔-肺部X光检查。我今天下午有一个约会。当然，我的妇科医生周一不看我。我害怕给孩子带来的后果。有人告诉我，有一个 "铅围裙 "来保护婴儿，但我很担心...你能告诉我风险或让我放心吗？我真的需要它。谢谢你。嗨，Zivie，&lt;P&gt;不要太担心，向放射科医生说明情况，如果真的有风险，他不会做X光检查，这是肯定的。&lt;IMG SRC="http://www.magicmaman.com/ubb/images/icons/wink.gif"&gt;但首先要照顾好自己，这对宝宝很重要。Zivie，&lt;P&gt;虽然我不知道自己怀孕了，但我有一个肺部X光片要做。没有铅制的围裙，所以。当然，一旦我知道BB在那里，我就非常害怕那个X射线的后果。妇科医生立即向我保证，这种类型的X射线的辐射水平非常低。特别是由于所针对的身体区域并不直接是胃。不要担心，有了保护措施，如果你没有拍到什么，也没有问题！。不要担心，有了铅围裙，你就可以得到很好的保护。事实上，我认为无论你是否怀孕，你都应该穿上铅围裙：既然有简单的方法来保护自己，就没有理由让自己不必要地暴露在辐射之下我感谢你们所有人的留言。我已经比较放心了。事实上，我做过这个著名的广播，有铅制围裙。幸运的是，我正在得一个小的肺炎，这对孩子也不好。今天我和我的妇科医生谈了这个问题，他也让我放心了。</w:t>
      </w:r>
    </w:p>
    <w:p>
      <w:r>
        <w:rPr>
          <w:b/>
          <w:color w:val="FF0000"/>
        </w:rPr>
        <w:t xml:space="preserve">id 287</w:t>
      </w:r>
    </w:p>
    <w:p>
      <w:r>
        <w:rPr>
          <w:b w:val="0"/>
        </w:rPr>
        <w:t xml:space="preserve">以下文字是皮埃尔-拉萨尔对一小群读者的私人讲座的记录。即使这篇文字可以让那些觉得有必要卸下包袱的普通民众看到，也有必要说明以下几点：参加这次私人会议的人知道皮埃尔-拉萨尔在他的书中给出的基本教义。因此，最好至少阅读一下这位作者的《精神生活》一书（由Terre de Lumière出版），以获得他的教学基本知识，这将有助于理解下面的介绍。同样，强烈建议阅读塞琳和皮埃尔-拉萨尔（同一出版社）的《阿特米斯与阿波罗》一书，因为这本书为下面的解释提供了具体的解决方案。会议实录（2012年11月）矩阵是如何形成的？它主要诞生于（20世纪）20年代，然后发展起来，在30年代，然后在50年代和60年代，然后又是最近。所以有几个阶段。在20世纪初，这是大规模生产的开始。你应该知道，最开始的起源是1917年。而在这之前，你可以说它并不真正存在：在这之前，人类工作赚钱以满足他们的需求。他赚的所有钱都是用来买他绝对需要的东西，买食物、买房子的产品、买衣服，嗯，只有他需要的东西。然后，例如，当一个商人想要销售他的产品--广告已经存在--他会说：--"好吧，我以这样那样的方式创造了一个产品，它有能力做这个和那个，如果你像这样做，那么它会给你带来这样那样的结果。就这样了!这是真的。他创造了他的产品，以实现人们的某个目标，他直截了当地说：--"我们可以用这个产品做到这一点。他对自己说：--"人们和我一样有常识，所以有了常识，他们就会明白我说的是真的，他们就能测试我的产品--反正它确实能做到这一点--不可避免地，他们会购买它！"。同样，在政治上，为了当选，人们说他们的方案；他们想为他们的国家做事，所以他们宣布他们想实现的目标，然后他们对自己说："好吧，以简单的常识，人们会明白我说的是我真正想做的事，如果我想做的事让他们感兴趣，他们想和我一起做，那么，他们会投票给我！这很简单，很直接，很正常。那是在第一次世界大战之前（简化一下）。当然，当时已经有一些形式的宣传、广告和其他影响的尝试......但它们仍然是 "原始 "的，甚至是幼稚的，没有系统地组织起来，就像第一次世界大战结束时诞生的宣传。因此，从这个角度来看，我们可以说当时还没有一个真正的 "矩阵"，也就是说，没有一个有组织的大规模操纵系统。即使有些东西已经准备了很久，也就是说自19世纪以来（因为信息已经过滤掉了，包括一张显示欧洲在世界大战后的情况的欧洲地图，所以早在世界大战发生之前就已经准备好了）。因此，在暗处有一些计划，已经在准备</w:t>
      </w:r>
    </w:p>
    <w:p>
      <w:r>
        <w:rPr>
          <w:b/>
          <w:color w:val="FF0000"/>
        </w:rPr>
        <w:t xml:space="preserve">id 288</w:t>
      </w:r>
    </w:p>
    <w:p>
      <w:r>
        <w:rPr>
          <w:b w:val="0"/>
        </w:rPr>
        <w:t xml:space="preserve">中小企业租赁：戴尔金融服务加拿大有限公司向合格的企业客户提供经批准的信贷租赁。要求最低交易金额为499美元。每月付款的广告是36个月，在租期结束时可以选择按公平的市场价值购买。每月支付的费用将取决于租赁的金额和客户的信用度。条款如有变动，恕不另行通知。欲了解更多信息，请联系戴尔。</w:t>
      </w:r>
    </w:p>
    <w:p>
      <w:r>
        <w:rPr>
          <w:b/>
          <w:color w:val="FF0000"/>
        </w:rPr>
        <w:t xml:space="preserve">id 289</w:t>
      </w:r>
    </w:p>
    <w:p>
      <w:r>
        <w:rPr>
          <w:b w:val="0"/>
        </w:rPr>
        <w:t xml:space="preserve">但这还不是全部。继续滚动，因为这些机会中可能有一个适合你。Futureshaper职业 无论您是供应链专家、工程师、客户服务代表、销售代表还是财务人员，我们都有您的梦想工作。软件 我们是一家为下一次工业革命提供动力的数字公司。工程 作为我们业务的基石，我们的工程师始终渴望成为世界上最好的。综合供应链和采购 了解复杂供应链的运作情况。霍尼韦尔帮助我们的客户实现他们的商业潜力。业务管理 培养战略伙伴关系和交易，以加速增长。人力资源和沟通 为员工代言，帮助推动文化变革。客户体验 在帮助客户实现行业应用转型中发挥关键作用。财务 在整个企业中建立合作伙伴关系，提供财务专业知识，推动盈利能力。业务服务、设施和安全 为有效的业务方案规划、设计和提供可预测和可衡量的解决方案。法律 确保我们的投资在世界各地得到保护。确保员工在与同事、客户和合作伙伴的合作中获得良好的体验。</w:t>
      </w:r>
    </w:p>
    <w:p>
      <w:r>
        <w:rPr>
          <w:b/>
          <w:color w:val="FF0000"/>
        </w:rPr>
        <w:t xml:space="preserve">id 290</w:t>
      </w:r>
    </w:p>
    <w:p>
      <w:r>
        <w:rPr>
          <w:b w:val="0"/>
        </w:rPr>
        <w:t xml:space="preserve">当我去布列塔尼看望我的父母时，我总是停在船的前面，我无法离开它们。祝你一天好心情。亲亲 你好，Laure，请原谅我，我不太在Ekla上，我刚刚发现你在我的页面上对湖泊照片的评论，以及提供的图片。我为此真诚地感谢你。我在你的网页上的通过让我发现了这些美丽的渔船--精湛的照片！一个美丽的宇宙也和你在一起!祝你周末愉快 宝拉 你好，毛茛 一个小小的问候，祝你有一个美好的一天，吻你俩 你好，我亲爱的劳尔 我想祝你有一个美丽的星期六和一个甜蜜的周末。我希望你能得到一些阳光。我的房子里很温和。我请你喝咖啡或任何你喜欢的东西，然后我就去下一个美丽的宇宙。祝你一切顺利或更好，我轻轻地关闭你的小世界的大门，直到明天。照顾好自己，别忘了微笑。谢谢你的友谊。Lolli非常漂亮的照片，我已经很久没有去过港口了。 昨晚又下了雨，今天早上天空相当灰暗，我祝你周六愉快 亲爱的朋友，你好。在周末离开之前，进行了一次小小的访问。我希望你有一个愉快的。我吻你。晚上好，毛茛，他的拖网渔船与他们的网的学员很好的汇编。谢谢你的这些美丽的照片。周末好友谊 非常漂亮的渔船，颜色很好。 第一个是奥莱隆岛。（IO）度过一个美好的周末吻一个非常美丽的系列船突出你的镜头。晚上好 你好，又是一个美丽的渔船系列，它们是极好的。我非常喜欢它们，非常好的框架和美丽的颜色。一篇非常好的报告文学。祝你周末愉快。谢谢你，Buttercup，非常高兴你的来访，他离开我们时我们确实不高兴，我希望你的父亲好起来，吻Mireille，我忘了感谢你把你的动物送给我。我希望你感觉好一点，希望布勒的健康问题已经过去了，不再拥有它们，不再与它们分享，是多么的不容易，尤其是它们是不可替代的，即使我们再次付出我们的爱，谢谢你让我知道它们的情况。谢谢你为我的朋友失去她的狗Opium而留下的评论，我也知道这是什么，我仍然害怕它，但我要利用她的最大还是，我看了普罗旺斯地区，你去了吗，它非常美丽，我知道你放的一切，是的，我来自马赛，所以它离我家不远，我祝你周末愉快，我的美丽与大吻 你好，我喜欢船和航海。我喜欢船和航海。 所有这些照片都是极好的。我相信你会发现它们都非常有趣。我喜欢船和帆船。 所有这些照片都是极好的，我祝你周末愉快，并给你一个大大的吻。 我喜欢船和帆船。谢谢你的分享。这是阳光下的美好一天，这里阳光灿烂。吻。你好！一个漂亮的横幅，和非常丰富多彩的拖网，漂亮的镜头，太棒了！日安，MIAOU !!!!它们是非常漂亮的渔船，我喜欢粉红色的，亲一个!你好，Buttercup 一定有很多人出海，并带回了美丽的鱼。 日安，亲亲，你好，Boutondor，有船的港口是我们喜欢的地方。</w:t>
      </w:r>
    </w:p>
    <w:p>
      <w:r>
        <w:rPr>
          <w:b/>
          <w:color w:val="FF0000"/>
        </w:rPr>
        <w:t xml:space="preserve">id 291</w:t>
      </w:r>
    </w:p>
    <w:p>
      <w:r>
        <w:rPr>
          <w:b w:val="0"/>
        </w:rPr>
        <w:t xml:space="preserve">通过我们的活动日程表，计划您在上科尼希堡地区的出游活动!音乐会、节日、展览、民俗节、体育赛事......你所要做的就是选择!不要错过我们不容错过的活动：塞莱斯塔（Sélestat）的Machores狂欢节、迪芬塔尔（Dieffenthal）的Schiweschlaje、葡萄酒之路的慢生活、塞莱斯塔的Corso Fleuri、沙特诺瓦的REMPART节、舍维勒的美食之旅、埃伯斯蒙斯特修道院的音乐时间、穆西的芹菜节以及我们所有乡镇的传统圣诞庆典。一年四季，每一天，你都会找到一些东西来娱乐你。</w:t>
      </w:r>
    </w:p>
    <w:p>
      <w:r>
        <w:rPr>
          <w:b/>
          <w:color w:val="FF0000"/>
        </w:rPr>
        <w:t xml:space="preserve">id 292</w:t>
      </w:r>
    </w:p>
    <w:p>
      <w:r>
        <w:rPr>
          <w:b w:val="0"/>
        </w:rPr>
        <w:t xml:space="preserve">旅行社和公司Sixt集团的其他网站我们的Sixt租车公司位于Saint Denis Pleyel商业区（地铁13号线）、法兰西体育场（SNCF RER D站）和Porte de Clignancourt附近。我们的机构提供客运车辆和更适合您的搬运和交付的车辆（见这个圣旺地区的特别页面：圣旺公用事业租赁）。我们为您提供五星级的服务和标准、顶级的车辆，使您在巴黎的逗留尽可能的愉快。我们有各种各样的车辆，从小型城市汽车（菲亚特500、大众波罗）到轿车（奔驰B级、宝马X1）和紧凑型汽车（标致308、奥迪A1、宝马1系）。在圣旺租车是游览首都北部和圣丹尼斯的理想选择。在我们机构的附近，你会发现圣旺的跳蚤市场，市政厅和它的绘画或圣丹尼斯大教堂的大教堂。离巴黎18区不远，在那里你可以欣赏到蒙马特山庄的景色和愉快的气氛，这是光明之城的一个必经之路</w:t>
      </w:r>
    </w:p>
    <w:p>
      <w:r>
        <w:rPr>
          <w:b/>
          <w:color w:val="FF0000"/>
        </w:rPr>
        <w:t xml:space="preserve">id 293</w:t>
      </w:r>
    </w:p>
    <w:p>
      <w:r>
        <w:rPr>
          <w:b w:val="0"/>
        </w:rPr>
        <w:t xml:space="preserve">不要呼吸！"放射科医生说。所以我们不呼吸。但在治疗结束时，医生忘了说："呼吸！"。所以我们......但是不，我们又开始呼吸，就是这样，我们不能不这样做！"。"由于Adobe Flash播放器的停止使用，您不能再收听我们提供的音乐录音。 Eklablog正在进行必要的安排，它们将在短时间内再次提供。欢迎在《依靠之歌》的文字和链接中旅行"（13/1/21）EDEN学校，开始对其专业的气功教学进行新的推广。4年制公式，可从第三年起获得联邦文凭。所有关于埃斯佩拉萨MJC的信息 一个新的教员加入了埃斯佩拉萨MJC：伯努瓦。他为儿童和成人提供吉他入门课程，并在星期三下午提供基于口语交流的西班牙语课程。腹式呼吸有时被称为 "腹式 "或横膈膜式呼吸。事实上，膈肌是最重要的呼吸肌。有必要对它进行再教育，因为它的动员会带来许多好处。吸气时，它下降；呼气时，它上升。这个动作同时提高和降低了肾脏（尤其是左边的肾脏）。因此，它能增强肾脏功能。它是抗压力的。焦虑的人的呼吸往往是高亢和肤浅的。太阳神经丛不再被按摩，呼吸也不能深入；此外，日本人把重心放在肚脐下几厘米处；他们称之为原。 禅宗僧侣的生活，也是许多日本人的生活，都是针对这个原。据他们说，如果没有对这个中心的深入了解，生活是不平衡的。腹式呼吸会触及这个点并唤醒它。由于它是人的重要中心之一，所以必须刺激它，使它有意识。它与瑜伽中一个非常重要的能量中心和一个叫做长寿药的穴位位于同一高度。有7个非常重要的能量中心 - 脉轮。它们在不同的人身上对应着许多痛苦的结点。对有些人来说，焦虑位于这个层面，并导致喉咙打结的感觉。对其他人来说，这种紧张位于太阳神经丛。腹式呼吸的好处 YouTube [https://www.youtube.com/watch?v=OF-CM_M6Ruk] 2019年07月06日 姿势和呼吸是为了解开这些区域的束缚，然后唤醒它们 关注空气通过鼻孔或喉咙的情况，或者更好的是腹部区域。对节奏的认识。困难 膈肌是最重要的呼吸肌肉。然而，许多人没有意识到这一点，更确切地说，他们不知道如何调动它，因为他们已经养成了只用胸部呼吸的坏习惯。第二个困难是腹部控制。当你第一次接触腹式呼吸时，肌肉控制必须被排除在外。但是，一旦你找到了这种自然的呼吸，就有必要（特别是在坐着呼吸或prânayâmas）稍微收缩腹部肌肉。这将有助于保持内脏的位置，排出它们的静脉血，总之，刺激所有的有机功能。这种收缩必须经过训练，必须在吸气、吐气和呼吸时进行。</w:t>
      </w:r>
    </w:p>
    <w:p>
      <w:r>
        <w:rPr>
          <w:b/>
          <w:color w:val="FF0000"/>
        </w:rPr>
        <w:t xml:space="preserve">id 294</w:t>
      </w:r>
    </w:p>
    <w:p>
      <w:r>
        <w:rPr>
          <w:b w:val="0"/>
        </w:rPr>
        <w:t xml:space="preserve">The Functional Prog，附录：MapReduce 现在让我们对MapReduce做一个小括号，它是用于在Hadoop或MongoDB中运行大型查询的理论框架。在MapReduce中，基本的数据结构是字典（又称哈希，又称关联表）。一个MapReduce查询由两个函数组成，一个映射器和一个还原器。映射器将首先在输入的所有键值对上执行，并（最终）返回一个（或多个）新的键值对。然后，对于映射器提供的结果中的每个键，还原器接收所有相应的值。然后它输出一个最终值，正是这个值与相应的键一起被存储在输出中。一个额外的约束是，还原器必须是一个关联函数（是的是的，就像你在学校看到的加法的关联性）和换元。例如，reduce([reduce([a,d]), reduce([b, reduce([c,e]), f])的结果必须与reduce([a,b,c,d,e,f])相同。）最后，映射器和还原器都不能有任何副作用。因此，全局变量或与外部世界的通信是被禁止的。让我们举一个非常简单的例子：计算一个文件集合中的单词（就像一个搜索引擎要找到最流行的单词那样）。我们的输入是一个文件的集合，所以我们可以想象代码：input = {'0001': 'blah bli blu', '0002': 'You LOST THE GAME', ...} 我们的映射器将计算单词，并对找到的每个单词发出数值1： 代码： def mapper(key, value): for word in value.split(): emit(word, 1) # 输出键值对 我们的还原器将计算值的总和： 代码： def reducer(key, values): return sum(values) 我们将向数据库提交查询，类似于代码： output = runMapReduce(input, mapper, reducer) 是的是的，但是有什么意义？事实证明，这种模式特别适合在大型集群上运行分析型查询，这些查询需要读取整个表，而不仅仅是访问一个索引。你可以将数据存储在一个由相对较小的机器组成的巨大集群上。每台机器对自己的磁盘负责，并能在合理的时间内全部读取。为了增加集群的力量，人们只需增加机器，但它们的规模不会改变。随着这样一个系统的增长，网络通信的成本越来越高，而I/O或计算成本却没有变化。因此，网络成本最终会主导查询的执行时间。键值表存储在所有机器上；每台机器负责一小部分键值子集。分配是通过哈希函数完成的，因此任何节点都能立即知道某个给定的密钥位于哪台其他机器上。由于映射器逐一执行钥匙</w:t>
      </w:r>
    </w:p>
    <w:p>
      <w:r>
        <w:rPr>
          <w:b/>
          <w:color w:val="FF0000"/>
        </w:rPr>
        <w:t xml:space="preserve">id 295</w:t>
      </w:r>
    </w:p>
    <w:p>
      <w:r>
        <w:rPr>
          <w:b w:val="0"/>
        </w:rPr>
        <w:t xml:space="preserve">学校里陈旧的空气 审计长的结论是，我们学校的空气质量还有待改善，他指责学校董事会和教育部的二氧化碳含量异常高，并存在霉菌。在周四提交的一份严厉的报告中，代理总检察长米歇尔-萨姆森对可能导致儿童健康问题的 "令人担忧的情况 "和严重缺陷表示遗憾。空气质量差会导致头痛、疲劳、呼吸困难和注意力不集中。魁北克应该从明尼苏达州和康涅狄格州寻找灵感，那里 "监管得更多"，他说。魁北克省目前唯一存在的标准涉及石棉和氡气。学校董事会对室内空气质量的监督 "往往不尽人意。至于教育部，其监测工作并不充分，他坚持认为。六所随机学校 总检察长随机访问了蒙特利尔委员会学校、魁北克市南岸的导航员委员会学校和索雷尔-特雷西委员会的学校（他没有公开指明这些学校）。他在检查的六所学校中的四所发现了霉菌。在教室里，二氧化碳（CO2）的浓度甚至被发现是1200ppm可接受标准的两倍。他指出，"通风系统中的灰尘确实过多"。场所有时 "过热"，湿度非常高或非常低。地基的裂缝、屋顶排水不畅、含有石棉的受损材料也在发现之列。此外，我们了解到，"在所访问的6所学校中，有5所学校的内务管理被忽视了。虽然这只是1800多所公立学校中的一个小样本（平均年龄为53岁），但总检察长希望对学校建筑群有一个代表性的描述。"可以肯定的是，我们不能将结果推断到魁北克的所有学校。事实是，对于我们发现的大多数缺陷，我们经常有六所学校中的五所存在这些缺陷。因此，有一个令人担忧的情况。可变 "的维护 在被审计的三个学校董事会中，没有一个对建筑物进行目视检查。报告说，在蒙特利尔，预防性维护 "不稳定且组织不力"。AG认为，尽管CSDM在2012年3月通过了一项室内空气质量计划，但所采取的措施值得改进。"这份报告是一个恐怖的故事，"卡奎斯特议员纳塔莉-罗伊(Nathalie Roy)反应说。"儿童在实际上不健康的学校上学是不可接受的。现在是2012年，"她说，呼吁教育部长玛丽-马拉沃伊进行干预。无法联系到后者对报告的结论进行评论。</w:t>
      </w:r>
    </w:p>
    <w:p>
      <w:r>
        <w:rPr>
          <w:b/>
          <w:color w:val="FF0000"/>
        </w:rPr>
        <w:t xml:space="preserve">id 296</w:t>
      </w:r>
    </w:p>
    <w:p>
      <w:r>
        <w:rPr>
          <w:b w:val="0"/>
        </w:rPr>
        <w:t xml:space="preserve">如果你的一个角色死了怎么办？有几种解决方案可供你使用，包括以下几种。- 复活他（如果你的朋友中没有强大的死灵法师，那么《最后的匮乏》中的一个魔法物品将允许你这样做）； - 将他扮演成不死之身或鬼魂（这在T&amp;T中是很有可能的，我们会回到这个话题）。- 编写或让人创建一个冒险，以某种方式（由一群新人物）将他从亡灵世界中找回来； - 发明一个妹妹、兄弟、孩子或小表弟，他们将取回他的财产并接管。在巨魔乐园这样的魔法世界里，一切皆有可能。例如，把新的角色送到死人界，或送到瓦尔哈拉去找回已经进入另一个世界的角色。或者，死去的角色可能被死灵法师复活，或者被邪神 "拯救"，但必须通过在恶魔空间执行一些琐碎的任务来偿还他们的自由，等等。说了这么多，在自己发动之前，要确保要恢复的角色所属的玩家同意尝试这个冒险。如果没有，最好用全新的角色重新开始（这就是为什么建议玩几个角色，不要总是玩同一个角色）。关于一般角色扮演游戏中角色死亡的进一步见解，也可参见Guillaume Besançon（《JDR杂志》）和Benoît Chérel（《Chroniques d'Altaride》）的有趣辩论。扮演幽灵 | 隧道与巨魔 2013年2月23日 12:01 am [...] 之前在文章中公布了你的角色死了...怎么办？ 这里有一些关于如何复活他的指示...来自某[...] 老式的玩法 | 隧道与巨魔 2013年3月22日 9:23 pm [...] 骷髅钻石的受害者在死亡后的三轮战斗后会被复活。然后他们就成了僵尸，拥有死去的冒险者的所有原始能力（包括魔法），只不过现在是由邪恶的GM来控制他们......（最终玩家仍有可能恢复他们，见 "你的冒险者死了......怎么办？").[...] 你的获胜角色 | 隧道与巨魔 2014年8月30日下午1:03 [...] 绝对是那些已经死亡的人，这是极端的负极，尽管正如我们所看到的，有一些方法可以减轻伤害或赋予该角色第二次生命。[...]。</w:t>
      </w:r>
    </w:p>
    <w:p>
      <w:r>
        <w:rPr>
          <w:b/>
          <w:color w:val="FF0000"/>
        </w:rPr>
        <w:t xml:space="preserve">id 297</w:t>
      </w:r>
    </w:p>
    <w:p>
      <w:r>
        <w:rPr>
          <w:b w:val="0"/>
        </w:rPr>
        <w:t xml:space="preserve">作者：S-克雷格-扎勒 出版社：Gallmeister (06/10/2017) 摘要："大拳击手帮 "的四名成员已将他们年轻时抢劫和谋杀的日子抛在脑后，现在过着平静、安定的生活。吉姆在重建自己的生活方面非常成功，他即将与警长的漂亮女儿结婚。但是，一个来自过去的幽灵宣布，他计划邀请自己参加仪式，并利用这个机会来解决旧账。这四个老朋友别无选择，只能在婚礼上见面，他们必须在婚礼上获胜或死亡。但等待他们的是远远超出他们想象的东西......介于《荒野大军》和塔伦蒂诺的电影之间，是一部非常有效的黑暗西部片。评述：一群豺狼聚集在一起，具备了《GOT》中一个众所周知的情节：深红婚礼......当然是西方版本。我曾读到有些人认为这部黑暗的西部片非常暴力，在我的想象中，我从第一页开始就期待着一场狂暴。但不，它没有那么暴力!当然，结局是相当血腥的，一个大团圆的结局在没有请求帮助的情况下消失了，但考虑到邀请自己参加婚礼的豺狼和土狼，我们不能以 "儿童岛 "的方式结束！"。让我们严肃一点......在最后100页才开始感受到暴力，但尽管某些场景很有侵略性，但有这样一个人物作为狂野部落的首领，就不可能有别的结果。对于神迹，请与卢尔德联系，并允许48小时内交付。好吧，当奥斯韦尔写信向他的妻子解释他所有的过去时，我们将有权看到一些暴力场面，我们也在谈论抢劫的问题。但吉姆、奥斯韦尔、戈弗雷和迪基，我们的土匪，是对抗奎伦这样的虐待狂的天使。就我而言，我从这个比美军内衣更黑暗的西部片中得到了乐趣，特别是当我感到紧张气氛上升，枪支从枪套里出来时。高潮是比阿特丽斯与前帮派成员吉姆的婚姻。这部小说有一点 "不可饶恕 "的味道，因为我们以前的黑帮分子已经冷静下来，在生活中发生了根本性的转变，从杀人不眨眼的银行劫匪变成了和平的农民、木匠，或者与富婆调情。是的，这是一部黑暗、暴力、扣人心弦、充满张力的西部片。这就像塞尔吉奥-莱昂内与昆廷-塔伦蒂诺交配。它很尖锐，很精确，你觉得结局会很糟糕，你觉得火药会说话，血液会流动，同时，你把你的小说攥得更紧了。对话短小精悍，一针见血，没有大段的演说，直奔主题，有些台词让我微笑。没有休息时间，甚至当作者向我们介绍我们的四个前匪徒，詹姆斯-"吉姆"-林翰、理查德-"迪克"-斯特林、奥斯韦尔和戈弗雷-丹福时，他们也沉湎于自己整洁的小生活。写作简单但不简单，直截了当，很可能被用于电影剧本，因为它是如此直观。所缺少的只是恩尼奥的音乐，让你以为自己在大屏幕上或在蒙大拿州的一个小镇上。在坚守红线的同时，在严肃和怪诞之间走钢丝的同时，作者从未落在错误的一边，因为他掌握了他的故事，而且，尽管被引向一个好的</w:t>
      </w:r>
    </w:p>
    <w:p>
      <w:r>
        <w:rPr>
          <w:b/>
          <w:color w:val="FF0000"/>
        </w:rPr>
        <w:t xml:space="preserve">id 298</w:t>
      </w:r>
    </w:p>
    <w:p>
      <w:r>
        <w:rPr>
          <w:b w:val="0"/>
        </w:rPr>
        <w:t xml:space="preserve">#1 On 23/03/2013, at 13:00 - gisclace Samba problem (or not !!!) 大家好，我有一个无法解决的小问题，我刚刚重新安装了一台Ubuntu服务器，把我所有的东西放在上面，并配置了一个Samba共享。我刚刚重新安装了一台Ubuntu服务器，把我所有的东西都放在上面，并设置了一个Samba共享。 在windob和Xbmc下，不用担心，我可以连接到共享文件夹，但在我的ubuntu上，我得到了一个老式的错误信息：无法加载位置 获取服务器上的共享列表已经失败。[server] force user = nobody read only = No create mask = 0777 force create mode = 0777 directory mask = 0777 force directory mode = 0777 guest ok = Yes sync always = Yes locking = No delete readonly = Yes 这个是由webmin生成的，下面是我手工制作的： [samba-share] comment = Server data path = /home/bip read only = No guest ok = Yes hosts allow = 192.168.1.两者都是无障碍的。(除了ubuntu eh)在我的ubuntu上。在探索网络中，我有：我的NAS（在访问中正常），openelec（带xbmc的树莓，在访问中正常），我的盒子（sfr，在访问中正常）和windows网络 在windows网络中，我有WORKGROUP，它包含所有在WORKGROUP共享中注册的系统（包括我的unbuntu服务器samba共享） 所以我认为它不是来自ubuntu服务器，而是来自ubuntu，但没有什么关系...如果有人有想法，请提前感谢。#2 在 03/25/2013, at 09:32 - remi82 Re: Samba problem (or not!!) Hi gisclace, 在你的ubuntu客户机上，你有安装smbfs（cifs）和smbclient吗？#3 On 25/03/2013, at 13:58 - gisclace Re: Samba problem (or not!!) Hello remi82 Yes these tools are well installed and functional #4 On 25/03/2013, at 14:17 - remi82 Re: Samba problem (or not!!)) 你是否尝试过通过终端挂载它们？ mount -t cifs -o username=your_username //server_ip/share_name /mnt 如果你的股份上没有用户名，不要放-o选项。#5 On 03/25/2013, at 14:31 - gisclace Re: Samba problem (or not!!) Yes I tried, I get an error message: Retrying with upper case share name mount error(6): No such device or address Refer to mount.cifs(8) manual page (e.g. man mount.cifs) #6 On 03/25/2013, at 15:19 - remi82 Re: Samba problem (or not!!) Does it work with nautilus?(用GUI) #7 On 25/03/2013, at 15:58 - gisclace Re: Samba problem (or not!!) No it doesn't work, I see it but can't open it, I get following error message: Unable to mount the location Getting the list of shares from the server failed #8 On 25/03/2013, at 17:22 - toutafai Re: Samba problem (or not!!) Good evening, opening the ports might be better!See here #9 On 03/25/2013, at 17:33 - gisclace Re: Samba problem (or not !!) I had thought about it... and so added the rules for the ports in question and even disabled ufw to check if it wasn't coming from there, but no.#10 On 03/25/2013, at 19:32 - toutafai Re: Samba problem (or not!!) disabling ufw is useless, there is always iptables (and netfilter) which are .... back from su</w:t>
      </w:r>
    </w:p>
    <w:p>
      <w:r>
        <w:rPr>
          <w:b/>
          <w:color w:val="FF0000"/>
        </w:rPr>
        <w:t xml:space="preserve">id 299</w:t>
      </w:r>
    </w:p>
    <w:p>
      <w:r>
        <w:rPr>
          <w:b w:val="0"/>
        </w:rPr>
        <w:t xml:space="preserve">任何变革的行动都有三个阶段，重要的是要辨别和经历这三个阶段。太多的时候，公司，"用他们的鼻子去磨"，搞砸了前两个阶段......投资于前两个阶段意味着有勇气先放慢脚步......为了一个最终更准确、更相关和更有效的行动。担任一个新的职位，一个高风险的变化阶段......个人辅导使你能够澄清你的雄心壮志，辨别本质并做出真正的选择。个人教练是一种基于教练和被教练者之间信任和平等关系的个性化支持。它既不是培训，也不是咨询，更不是治疗（尽管它借用了这些不同领域的工具）。 它包括共同协作，共同构建，以及教练和被辅导者共同探索对现实的新观点，从而为被辅导者提供新的解决方案和新的做事方式。发展辅导 它适用于担任新职位、改变职能、晋升、领导力发展、克服职业障碍的情况，这需要更好地了解自己的优势和进步的领域，以便能够承担新的责任。它允许在上任前对专业发展进行反思，或在上任后提供个性化的支持。解决性辅导 以个人为中心，当被辅导者需要解决涉及他或她个人层面的关系或管理性质的专业问题时（冲突管理、压力管理、关系阻塞等），就会使用这种辅导。我们的方法是基于一个围绕.NET的过程。- 与被辅导者进行初步面谈，相互接触，加深他的需求，他的期望，确定干预的背景。- 教练、公司（一般是被辅导者的N+1）和被辅导者之间的三方会议，就目标和预期变化正式签订合同。- 一个个性化的服务建议，确定框架和干预方案，并根据公司和被辅导者表达的需求，规定会议的数量。- 两次会议之间的时间（平均两到三周）使会议中所设想的轨道和解决方案能够得到巩固和测试。作为一种选择，在任务中期进行一次补充性的三方会谈，以评估观察到的初步变化，如果情况需要，还可以重新定义目标。在任务结束时进行三方访谈，以评估被辅导者在实现目标方面的进展。帮助每个人找到他或她应有的位置，帮助团队成长，鼓励集体智慧。我们在高风险的变化阶段为管理团队提供支持：新成员的到来、管理机构（COMEX或CODIR）角色的变化、战略或组织的变化、危机情况等。 在我们设计和提供定制的研讨会的教学方法中：我们利用参与者群体的动态：我们在不同规模的分组中交替进行个人工作，并以不同速度进行全体活动。这鼓励了合作，突出了个人对集体业绩的贡献。我们提供一种体验：当参与者是演员，并且活在一种体验中时，对新的做事方式的探索和锚定就会更加强烈。这可以采取角色扮演或教育游戏的形式。我们围绕着问题和人才制定了一套动员教学法：我们让每个人都致力于解决他们的个人和集体问题，在团队中重新发现他们的个人才能和互补性。要想在一个复杂的组织中做到有效和宁静，就必须能够专注于 :- 与自己的关系：一个人与自己的欲望、自己的能力、自己的情感、自己的生命能量保持的关系。- 与他人的关系：客户、股东、等级制度、同事、雇员、合作伙伴。- 关系</w:t>
      </w:r>
    </w:p>
    <w:p>
      <w:r>
        <w:rPr>
          <w:b/>
          <w:color w:val="FF0000"/>
        </w:rPr>
        <w:t xml:space="preserve">id 300</w:t>
      </w:r>
    </w:p>
    <w:p>
      <w:r>
        <w:rPr>
          <w:b w:val="0"/>
        </w:rPr>
        <w:t xml:space="preserve">- 10 - 10 - 8.8 - ✅ 【可调节长度 】 ◆ ◆ ◆ ◆ ◆ ◆ ◆ ◆ ◆ ◆ ◆ ◆ ◆ ◆调整登山杖的长度非常方便，可以最适合你的身高，提高在不同地形上的稳定性。长度可以从112到130厘米调整，适合男性、女性和青少年。- 可折叠，重量轻：对于那些想轻装上阵的人来说，这些登山杖是你最好的选择。它可以折叠成3个部分（折叠后约36.8厘米），并配有一个杆状携带袋，可以很好地放入你的背包或手提箱。- 集成避震系统：由铝合金制成--对于在崎岖不平的地形上徒步或跋涉是必不可少的，并支持较重的重量，提供高水平的耐腐蚀性。内置减震系统，减少使用过程中不同地形造成的力的损害。- 为您的舒适而建：符合人体工程学的EVA泡沫手柄，带腕带，吸汗，防滑的凹槽设计，比软木手柄更坚固，更舒适。不要担心剥落和断裂的风险。- ✅ 【隐藏的锁定按钮】 ◆ ◆ ◆ ◆ ◆ ◆ ◆ ◆你必须首先将2个松散的部分连接到波纹管上。该按钮在第3节，上面写着 "向下延伸"。如果你没有看到这个按钮，请用力拉。它可以被锁得很紧，以确保安全。- 这款登山杖有一个独特的、易于使用的折叠系统，所以你可以快速折叠或延长你的登山杖，从35厘米到135厘米。- 不使用时，它们可以很容易地折叠到小于35厘米，并存放在你的背包里。- 7075铝质登山杖比碳质登山杖能更好地承受压力和冲击，碳质登山杖会造成关节和肌肉的疼痛，通过极大地提高你的平衡能力来防止跌倒。- 符合人体工程学的EVA泡沫手柄，带腕带，吸汗，防滑槽，比软木手柄更坚固，更舒适。- 适用于大多数地形 - 只要有几根可替换的橡胶登山杖和一些雪板，你就可以应对任何地形。- ◾◾舒适和轻便 ◾◾碳纤维登山杖，适用于要求非常高的徒步旅行者：更好地减少振动，为更简约的人节省重量。- ◾◾容易调整◾◾简单、快速、可靠的调整得益于坚固的夹子系统，伸缩式登山杖能在几秒钟内适应你的高度（105厘米/135厘米）。- ◾◾健康与保健 ◾◾改善你的身体状况。缓解关节、膝关节、背部：获得稳定性和耐力。寻找更好的支持。限制疲劳。SpOutdoor的杆子给你的散步带来更好的安全。- ◾◾理想的礼物◾◾这个必备的步行配件会让你的爱人高兴。当然，这是为特殊事件准备的原始礼物：生日、周年纪念日、外出聚会、神话般的远足、新的运动季节。- ◾◾您的满意100%保证 ◾◾SpOutdoor：它首先是一个人性化的团队，倾听客户的意见。30天内可改变主意，并有3年的保修期。为什么犹豫？把这些手杖加入你的购物车😉 - 2019年的新设计，限时推出的价格!现在就订购你的这对手杖吧!我们的7075铝制手杖的重量比铝制手杖少115克</w:t>
      </w:r>
    </w:p>
    <w:p>
      <w:r>
        <w:rPr>
          <w:b/>
          <w:color w:val="FF0000"/>
        </w:rPr>
        <w:t xml:space="preserve">id 301</w:t>
      </w:r>
    </w:p>
    <w:p>
      <w:r>
        <w:rPr>
          <w:b w:val="0"/>
        </w:rPr>
        <w:t xml:space="preserve">- MINI继续以严谨的态度扩大其产品系列。最新的后代。MINI敞篷车是该品牌目前系列中的第六款车型，也是其历史上第一款双座敞篷车。现代的、典型的MINI 诠释了紧凑的双座跑车的概念，带有手动操作的纺织软顶 在小型车领域的第一款高级车 为那些欣赏优雅运动的挑剔的客户提供独特的服务。自发的敞篷驾驶乐趣和不可抗拒的造型 强大的发动机和复杂的底盘技术带来了激动人心的操控性 无数的定制选项 - 将MINI 设计语言真实地转化为敞篷跑车的比例 明确地关注双座特性和敞篷驾驶乐趣 典型的短前悬带来了动感的外观独特的造型和特色的细节突出了品牌的特征 - 三座的轮廓，带有独立的后备箱 由于陡峭的前柱，优雅的长型跑车外观。与MINI 敞篷车相比，该车的高度减少了20多毫米。 手动操作的软顶可以用一只手打开和关闭，使其快速而方便地打开和关闭。- 无与伦比的卡丁车感觉和出色的安全性得益于特殊的底盘调校、低重心、高抗扭刚度和优化的空气动力学设计 机电转向和动态稳定控制（DSC）是标准配置。动态牵引力控制（DTC）和电子差速锁控制（EDLC）可作为选项（在MINI John Cooper Works Roadster上为标准配置） 抛光不锈钢防滚架 在时速80公里时自动展开主动扰流板 MINI John Cooper Works Roadster标配John Cooper Works空气动力学套件。- 严格意义上的双座概念，在驾驶员和乘客座椅后面增加了存储和装载能力，一个装载舱口和一个240升的行李箱 大的后引擎盖可以大范围地旋转以方便装载 可选：防污网可插入防滚架之间- 最新一代的四缸发动机 MINI发动机系列中最强大的汽油和柴油发动机 MINI TwinPower Turbo技术 MINI John Cooper Works敞篷跑车，功率155千瓦（211马力），MINI Cooper S敞篷跑车，功率135千瓦（184马力），MINI Cooper敞篷跑车，功率90千瓦（122马力），MINI Cooper SD敞篷跑车，功率105千瓦（143马力）。- 独家选择的颜色和材料包括：座椅内饰和车门徽章的颜色、装饰嵌条和彩色线条。 独家选择的MINI Yours方案和对比色的 "运动条纹"，使其更具个性。 高质量的标准装备包括速度感应式动力转向系统、电动调节门镜。泊车距离控制、空调（MINI Cooper S Roadster、MINI Cooper SD Roadster、MINI John Cooper Works Roadster）以及带MP3兼容CD播放器和AUX-in的音响系统都是标准配置。可选配件包括黑色大灯外壳、氙气大灯、自适应定向照明、舒适通道、自动气候控制、永远开放计时器、各种娱乐和通信功能。哈曼卡顿HiFi音响系统、MINI导航系统、MINI互联功能，如</w:t>
      </w:r>
    </w:p>
    <w:p>
      <w:r>
        <w:rPr>
          <w:b/>
          <w:color w:val="FF0000"/>
        </w:rPr>
        <w:t xml:space="preserve">id 302</w:t>
      </w:r>
    </w:p>
    <w:p>
      <w:r>
        <w:rPr>
          <w:b w:val="0"/>
        </w:rPr>
        <w:t xml:space="preserve">以下是已经或计划在Ch'ti JUG上发言的演讲者： - Antonio Goncalves是一位高级建筑师，他为客户担任顾问和培训师。他曾是BEA系统公司的Weblogic顾问，从1998年开始专门从事软件架构和Java技术。安东尼奥是Eyrolles出版的《Java EE 5》和APress出版的《Beginning Java EE 6 Platform with GlassFish 3》的作者。他是JCP的成员，在JSR 316（Java EE 6）、JSR 317（JPA 2.0）和JSR 318（EJB 3.1）上发言。他还在Conservatoire National des Arts et Métiers教授Java EE平台的课程。他是DevX和developpez.com的技术作家。安东尼奥是巴黎Java用户组的共同创始人和共同领导人。2009年5月13日，Antonio主持了关于Java EE 6的会议。- Arnaud Héritier是Java/JEE技术方面的资深专家。无论是作为开发商、建筑师还是项目经理，他都参与了各种法国公司的重大项目。在从事应用开发工作时，他很快就遇到了在不断提高质量的同时为开发者带来简单和高效的问题。Java软件开发的一个弱点是构建系统：难以适当地自动化，而且维护费用昂贵。因此，他对Apache Maven项目产生了兴趣，并于2004年4月加入该项目，为大家提供一个稳定、可自动化、高效的构建机制。他对这个项目的参与使他在2005年6月加入了项目的指导委员会。- 作为Supélec的毕业生，Emmanuel Bernard在零售部门工作了几年，在那里他开始参与ORM世界。他于2003年加入Hibernate团队，现在是红帽公司JBoss的技术负责人。Emmanuel是Hibernate Annotations和Hibernate EntityManager的主要开发者，这两个关键项目建立在Hibernate Core的基础上，以实现Java Persistence™规范，他还领导Hibernate Search和Validator。Emmanuel是JPA 2.0专家组成员，也是JSR 303：Bean Validation的规范负责人。他经常在各种会议和JUG上发言，包括JavaOne、JBoss World、Devoxx，并且是曼宁公司出版的《Hibernate Search in Action》的合著者。- Olivier Grisel在Nuxeo担任研发工程师已有5年。他参与了该平台的开发，也为Nuxeo客户提供咨询和支持。奥利维尔特别参与了一些项目，旨在将NLP和图像分析技术整合到产品中，利用UIMA字符串从非结构化内容中提取语义知识（RDF + OWL）。- 我是Didier Girard Didier Girard，我是机器学习的博士，目前是SFEIR的运营总监，自2012年以来我是谷歌开发者专家。在日常工作中，我通过云和大数据技术对非常大的数据量进行分析实践。在加入SFEIR之前，我先是在Atos公司担任开发人员，然后在Improve公司担任首席技术官。- Peter Lubbers是Kaazing公司的培训和文件主任。他还开发了文件自动化解决方案，其中两项已获得专利。他也是《Html 5 Design Patterns for Ria With Web Sockets》的主要作者。在加入Kaazing之前，Peter在甲骨文公司工作，他写了很多书，包括《甲骨文应用服务器门户配置指南》和《甲骨文应用服务器开发者指南--Microsoft Office》。- Jean-Philippe Ravillion是MC3SI的Scrum大师，在2010年3月的Ch'ti JUG Agility晚会上介绍了Scrum。- 大卫-阿利亚是华侨城科技公司媒体/互联网部门的经理。</w:t>
      </w:r>
    </w:p>
    <w:p>
      <w:r>
        <w:rPr>
          <w:b/>
          <w:color w:val="FF0000"/>
        </w:rPr>
        <w:t xml:space="preserve">id 303</w:t>
      </w:r>
    </w:p>
    <w:p>
      <w:r>
        <w:rPr>
          <w:b w:val="0"/>
        </w:rPr>
        <w:t xml:space="preserve">1.0英寸（满分5分） 混淆不清的主题介绍并没有让你想去了解。1.0 盎司，满分5分 混淆不清，2015年1月15日 一本混乱的书，它将舞蹈的文化方法与纯技术方法相结合。读者在这950多页中迷失了方向，如果他们正在寻找一些关于舞蹈的具体信息，就会被大量相当无用的信息弄得措手不及。专题介绍并不鼓励从事该书的人进一步阅读。同化的努力比按时间顺序进行的书要困难得多。如果你对20世纪上半叶的舞蹈感兴趣，这本书是必读的。它有非常好的记录。它不像许多这方面的书那样只谈当代舞蹈。它涉及到当时活跃的所有舞蹈形式，并展示了它们各自是如何在许多方面受到影响的。这项研究跨越了世界，很好地展示了来自不同国家的不同舞蹈的交织。风格清晰，令人愉快。</w:t>
      </w:r>
    </w:p>
    <w:p>
      <w:r>
        <w:rPr>
          <w:b/>
          <w:color w:val="FF0000"/>
        </w:rPr>
        <w:t xml:space="preserve">id 304</w:t>
      </w:r>
    </w:p>
    <w:p>
      <w:r>
        <w:rPr>
          <w:b w:val="0"/>
        </w:rPr>
        <w:t xml:space="preserve">脸部清洁 你将能够玩游戏脸部清洁，最好的美容游戏之一!这个游戏已经被14045名其他玩家玩过，评分为4分（满分5分）。评论和解决方案的游戏脸部清洁Tros顶部我喜欢这个游戏，如果我有它，我仍然是美丽的，不不不，这不是伟大的脸部清洁嗯这个游戏我喜欢它，我喜欢它这么多，这是伟大的，我喜欢它gooooooooooooooooooooooooooood工作非常好Ouai cv ...Mdrrrr ...你是来自幼儿园还是什么......你的语言......nn，但你好，我喜欢它slt这个游戏是伟大的伟大，你做你的评论，但不要侮辱我们这个游戏是cccccccccccccccoooooooollllllllllllllllllamami ahdro m3aia *是不是伟大Jaime se jeux il est super mieu que les autres jeux 20/2 les jeux je les trouve super mais allo koi</w:t>
      </w:r>
    </w:p>
    <w:p>
      <w:r>
        <w:rPr>
          <w:b/>
          <w:color w:val="FF0000"/>
        </w:rPr>
        <w:t xml:space="preserve">id 305</w:t>
      </w:r>
    </w:p>
    <w:p>
      <w:r>
        <w:rPr>
          <w:b w:val="0"/>
        </w:rPr>
        <w:t xml:space="preserve">"比过去几千年来的速度更快，越来越多的人在精神上觉醒，意识到自己的真实本性，脱离了时间，与所有的生命相通。同时，科学现在发现宇宙是如何以一种完全统一的方式运作的，从无限小到无限大，一切都在一切之中，并从虚空的能量中出现，一切是信息，或意识。科学与灵性之间的这种调和来自于人类宗教、传统和哲学起源时所有古老文明所预言的宇宙周期的变化。通过恢复自然和普遍的原则，新的意识带来了一个连贯的观点，在心里对现实的本质和存在的意义产生共鸣。因此，我们生活在人类进化的一个关键时刻，随着旧时代的消亡，每一颗打开的心都会安装新世界的支柱。这些支柱是爱和知识。从这里可以流露出人性中所有最美好的美德，这些美德超越了善与恶的概念。知识不是一个心理学习过程，它是通过常识和连贯性来体验的。它使我们能够验证我们自己内心已经知道的东西，从而使我们摆脱对外部世界的依赖。它包容了整个宇宙，只允许爱在身体中完全占据位置。因此，知识就是爱。这只有在超越形式的共融中才能得到承认。爱主要是振动性的，它创造了一种滋养和治疗的气候，而知识是净化的光。这个网站是新意识浪潮的一个表现。你可以与这里的新能量交流，并有办法通过屈服于生活在当下的普遍一致性而重新获得自由。但工作不能为你完成。因此，应该由每个人承担责任。现在是时候放弃旧的东西，向内看，重新变得像孩子一样。所有选择向新的浪潮投降的人逐渐意识到，我们都是一个普遍的经验。由于同源，我们都是兄弟姐妹。这就是常识的果实。只有超越时间和空间的兄弟情谊精神，才能让生活在当下的世界得到永恒的休息。在目前的爱、欢乐和和平中，昆廷</w:t>
      </w:r>
    </w:p>
    <w:p>
      <w:r>
        <w:rPr>
          <w:b/>
          <w:color w:val="FF0000"/>
        </w:rPr>
        <w:t xml:space="preserve">id 306</w:t>
      </w:r>
    </w:p>
    <w:p>
      <w:r>
        <w:rPr>
          <w:b w:val="0"/>
        </w:rPr>
        <w:t xml:space="preserve">时尚现代WooCommerce Woncep主题 - WooCommerce Fashion Minimal WordPress主题，具有极简和优雅的设计，对于任何为他们的时尚电子商务商店、时尚网站、服装店或在线配件店寻找一个伟大主题的人来说，这将是一个完美的选择。此外，Woncep带有许多特色和功能，帮助您创建一个精彩的商店，并购买男女时装、儿童服装、鞋、眼镜、包、帽子、皮带、珠宝、配件，甚至家具等。Woncep主题允许你从超过10个漂亮的主页布局中选择，每个布局都有其独特和惊人之处，这可能会给客户留下第一印象。这个简约而现代的主题是由强大的Elementor拖放页面生成器、WooCommerce、Slider Revolution和其他强大的WordPress插件构建的。此外，Woncep还提供了专门的WooCommerce商店和产品页面，众多的博客布局，精心设计的内部页面和许多其他功能，这将帮助您的时尚网站在人群中脱颖而出。现在就去探索Woncep!时尚商店WordPress主题的优秀设计 10+醒目的主页布局 10+令人惊叹的设计，将是不同类型的时尚服装店的完美开始。现在就用Woncep启动您的网上时装店吧!完全响应的设计 Woncep的布局是完全响应的，在智能手机、平板电脑和台式机上都能完美运行。它还与所有浏览器完全兼容。很多奇妙的Woncep商店页面 - 时尚的WordPress主题为你提供了广泛的奇妙布局。只要选择你喜欢的布局，所有东西都会以你想要的方式显示。精心设计的产品页面 以产品为中心的规则，在Woncep - 简约时尚WordPress主题中，所有的时尚产品都以一种惊人的方式出现。一个完美的时装店网站主题 Woncep提供了许多功能，让你有一个伟大的时尚网站，如一个视频看板来显示一个新的系列，一个巨型菜单，一个过滤器和一个倒计时部分。美丽的Woncep博客模板支持各种类型的帖子，你可以自由分享关于时尚，时尚潮流，收集或任何其他时尚相关的项目。此外，每篇博文都经过SEO优化，以获得更好的搜索引擎结果。优秀的功能页面 通过各种有用的内部部分，如购物车、愿望清单、结账、我的账户、关于我们、常见问题、联系等，使您的在线时尚服装店更加方便用户。Woncep - Minimal &amp; Clean Fashion WordPress Theme Elementor page builder included 使用拖放式页面生成器 - Elementor插件构建任何东西!缺乏编码技能不再是一个障碍。在一键演示导入插件的帮助下，一键导入Woncep模式的演示，并立即使用这些演示。这为您节省了大量的时间!流行的WordPress插件的兼容性 此外，这个伟大的清洁和响应的主题是完全兼容的许多真棒WordPress主题插件，最好的WooCommerce时装店的客户体验。多种页眉和页脚样式 你可以选择任何一个预定义的页眉和页脚，并按你的意愿进行调整。此外，这款时尚Woncep主题为你带来了许多其他伟大的功能，是最好的时尚WordPress WooCommerce主题。现在就用Woncep来促进你的销售!一个最好的最小的，但美丽的时尚Woocommerce wordpress主题!- 基于WordPress的拖放式页面构建</w:t>
      </w:r>
    </w:p>
    <w:p>
      <w:r>
        <w:rPr>
          <w:b/>
          <w:color w:val="FF0000"/>
        </w:rPr>
        <w:t xml:space="preserve">id 307</w:t>
      </w:r>
    </w:p>
    <w:p>
      <w:r>
        <w:rPr>
          <w:b w:val="0"/>
        </w:rPr>
        <w:t xml:space="preserve">人类学研究所第五次推广活动的注册工作已经开始 1 - 点击此链接进入方案和注册文件 2 - 点击此链接进入研究所的内部规则 3 - 点击此链接进入ARIGAH会员表格 如需了解任何信息，请随时写信至 arigah.contact@gmail.com 由Annick de Souzenelle和Agnès Desanges创建的精神人类学研究所自2017年以来一直是Arigah的成员之一 一段历史 Annick de Souzenelle的意愿。阿利加协会的名称来自希伯来语的אריגה。织的。它的使命是在法国和世界上围绕其教学所创建的许多团体之间编织一种联系。这是一个给所有在法国，但也在意大利、比利时、瑞士、西班牙、哥伦比亚、阿根廷和魁北克聚会的人提供可能性的问题，让他们见面，相互了解和交流；从Annick de Souzenelle的书、她的干预、她的会议或研讨会的录音开始建立他们的工作。精神人类学研究所（IAS）创建于2010年，在阿涅斯-德桑格和安妮克-德-苏泽内尔的推动下，独立于已经开始出现曙光的联合项目阿里加。我们的想法是提供一个培训课程，不是直接基于安妮克-德-苏泽内尔的教学，而是以三年旅程的形式基于人类的伟大传统。每个学生都被邀请在个人和体验的旅程中深入接触希腊哲学、中国思想、印度教、伊斯兰教、犹太教传统和基督教的伟大基础。2017年，主办过前两期班级的昂热圣奥古斯丁修道院转而从事其他项目，该学院被置于阿里加的联合管理之下。从那时起，Arigah的使命就以这两个支柱为基础，赞成通过......双重编织内心和外部世界。- 在精神人类学研究所提供的长期培训中体现的启动之旅（个人经历）--在阿里加小组中有机会学习或加深安妮克-德-苏泽内尔教学的更直接知识。协会的基础是由一个道德宪章确定的。安妮克-德-苏泽内尔在Arigah正式成立之际的致辞。就像离开摇篮到为他准备的房间的孩子一样，精神人类学研究所在 "ARIGAH"（希伯来语中的意思是编织）这个名字中找到了对这种追求的基本回应。这个希伯来语单词由两个字母 "א "和 "ר "主持，这两个字母在动态编织中结合在一起，它们是线，将形成 "光 "这个词。它是一条流经织机经线的光线，由 "骆驼 "发起，它是字母Guimel ג。骆驼是穿越沙漠的人，MIDEBAR，只能靠从神的话语DABAR而来的东西来保证他。创始的例子是希伯来人在离开埃及这个奴役之地后穿越沙漠的过程。然而，"骆驼 "只有在围绕着自己（几乎是认同自己！）的亚赫，即它内在的主，它的名字 "יהוה"（围绕着吉美尔的两个字母）时，才会有这种不安全感的力量来编织它的新路。ARIGAH אריגה这个词本身就收集了</w:t>
      </w:r>
    </w:p>
    <w:p>
      <w:r>
        <w:rPr>
          <w:b/>
          <w:color w:val="FF0000"/>
        </w:rPr>
        <w:t xml:space="preserve">id 308</w:t>
      </w:r>
    </w:p>
    <w:p>
      <w:r>
        <w:rPr>
          <w:b w:val="0"/>
        </w:rPr>
        <w:t xml:space="preserve">体验蒙特利尔老城提供了蒙特利尔老城一些最好的和最受欢迎的酒店、餐厅、酒吧、露台和水疗中心，所有这些都提供了出色的服务和热情的接待还可以发现一些活动和其他建议，使您在蒙特利尔老城的访问难以忘怀!我们的门户网站也是开始规划您在蒙特利尔老城的活动、会议、宴会和婚礼的完美场所</w:t>
      </w:r>
    </w:p>
    <w:p>
      <w:r>
        <w:rPr>
          <w:b/>
          <w:color w:val="FF0000"/>
        </w:rPr>
        <w:t xml:space="preserve">id 309</w:t>
      </w:r>
    </w:p>
    <w:p>
      <w:r>
        <w:rPr>
          <w:b w:val="0"/>
        </w:rPr>
        <w:t xml:space="preserve">注：本讲义提出了许多问题，拉夫-阿维格斯已经回答了。我们建议你在读完这篇关于Leh Leha的dvar torah之后再读它。利哈的经文告诉我们关于亚伯拉罕的事，亚伯拉罕象征着善 "hessed"，经文说 "把真理赐给雅各，把善赐给亚伯拉罕。亚伯拉罕象征着善良，因为他有一个向四方开放的帐篷，他在里面邀请来自任何地方的客人。本周我选择对《圣经》中的hessed进行研究。hessed这个词在《圣经》中出现过几次。然而，在《圣经》中有一段话，这个词的出现完全脱离了上下文，而我想首先关注的正是《圣经》中这段非常令人惊讶的经文。在利未记20:18中说，如果一个人娶了他的妹妹，他父亲的女儿或母亲的女儿，他看到了她的裸体，她也看到了他的裸体，这是一种仁慈的行为（hessed），他们应在同胞面前被砍掉：他揭发了他妹妹的裸体，他应承担惩罚。这里的hessed一词似乎完全脱离了上下文，为什么与自己的妹妹发生性关系会是一种仁慈的行为，如果它是一种仁慈的行为，那么为什么它会被判处死刑？Rashi对这节经文给出了两种解释，他说这是乱伦（'hessed） 羞耻，在阿拉姆语中说：'hassouda。米德拉士的解释如下。如果Qayin（该隐）娶了他的妹妹，那是因为哈希姆执行了一个恩典的行为，通过他建立了世界，正如经文（Tehilim 89:3）：'世界将由'hessed'建立'（Sanhedrin 58b）。拉希的第一个解释似乎令人惊讶，因为他解释说这节经文中使用的hessed一词不是希伯来语，而是一个阿拉姆语，意思是 "羞耻"。这是一个困难的解释，因为亚拉姆语词在利未记中是很罕见的。当故事的主人公说阿拉姆语时，阿拉姆语词在创世纪中出现得最多。在这节经文之前和之后的所有章节中，都没有阿拉姆语的痕迹。既然希伯来语有 "羞耻 "的意思，为什么还要用阿拉姆语呢？为什么要用一个在希伯来语中有另一种意思的阿拉姆语词，如 "hessed"，来制造一种模棱两可的情况呢？拉希给出的第二个解释是从字面意义上解释hessed一词，他告诉我们，正是由于仁慈，上帝才允许人类首先通过乱伦关系发展。很难理解为什么兄弟姐妹之间的关系是一种仁慈。从这节经文中似乎很明显的是，托拉认为被禁止的性关系是慈善行为。因为给别人带来快乐是一个人可以做的最伟大的希斯德行为。如果给陌生人提供食物是一种仁慈的行为，那就更有理由说给他提供性愉悦是一种仁慈的行为。这就是为什么《托拉》称被禁止的关系为hessed仁慈。现在的问题是，为什么上帝禁止与陌生人发生性关系，却命令人欢迎陌生人来到他的餐桌，这有什么区别？ 很明显，性禁令是 "hukim""法令"，但研究托拉的作用之一是寻求</w:t>
      </w:r>
    </w:p>
    <w:p>
      <w:r>
        <w:rPr>
          <w:b/>
          <w:color w:val="FF0000"/>
        </w:rPr>
        <w:t xml:space="preserve">id 310</w:t>
      </w:r>
    </w:p>
    <w:p>
      <w:r>
        <w:rPr>
          <w:b w:val="0"/>
        </w:rPr>
        <w:t xml:space="preserve">14K白金扁平淡水珍珠耳环（6毫米）两颗明亮的白色淡水珍珠被安装在闪亮的14K白金胸针上，并配有穿孔耳朵的推背式搭扣。它们为经典的外观增加了基本的、多功能的风格。你所选择的物品是特殊的，值得特别关注。请联系钻石和珠宝顾问，帮助您完成订单。同类商品 14K黄金平底淡水养殖珍珠耳环（7毫米） 100美元 有两种金属可供选择 纯银平底淡水养殖珍珠耳环（6-6.5毫米） 60美元 经典18K白金Akoya养殖珍珠耳环（6-6.5毫米） 100美元5毫米） $160 14K黄金平底淡水养殖珍珠耳环（8毫米） $110 有两种金属可供选择 14K黄金平底淡水养殖珍珠耳环（9毫米） $140 有两种金属可供选择 产品细节 14K白金平底淡水养殖珍珠耳环（6毫米） 耳环信息 -Item # - 3481 - 金属 - 14K白金 - 底座 - 推入式 - 镀铑 - 是 淡水珍珠信息 - 增强功能 - 美白 - 最低颜色。- 白色 - 光泽 - 中等 - 形状 - 几乎圆形 - 均匀性 - 良好 - 表面标记 - 略有斑纹 - 最小尺寸 - 6.0 mm - 安装类型 - 枢轴设置 发货详情 - 下订单时 :- 东部时间星期一下午4点，3月23日星期一装运 - 预计交货期： - 1至5天到美国本土* - 通过以下方式免费运送。- FedEx Ground® - 免费送货 - 免费退货 注：价格和供应情况可能会发生变化，恕不另行通知。欲了解更多信息，请阅读我们的条款和条件。免费退货是有限制的。请参阅我们的退货政策以了解更多信息。</w:t>
      </w:r>
    </w:p>
    <w:p>
      <w:r>
        <w:rPr>
          <w:b/>
          <w:color w:val="FF0000"/>
        </w:rPr>
        <w:t xml:space="preserve">id 311</w:t>
      </w:r>
    </w:p>
    <w:p>
      <w:r>
        <w:rPr>
          <w:b w:val="0"/>
        </w:rPr>
        <w:t xml:space="preserve">Thierry Mornet（别名Terry Stillborn）于1980年11月创建了共和国卫队，作为《野马》杂志竞争的一部分。过了23年，这个角色才重新出现在人们面前。首先在夏初发布了《陌生人宇宙》的第一部冒险作品t.5，然后在今年秋天发布了《共和国卫士》t.2。对于这样的首次亮相，我们特别兴奋，向编剧（Terry）和艺术家Christophe Hénin提出了许多问题，以便他们能够告诉我们更多关于这个著名卫士的情况。与《共和国卫士》（Le Garde Républicain）T2、《陌生人的世界》（Strangers Universe）T5等专辑一起实现 采访地点 :网络空间 采访的地点。网络空间</w:t>
      </w:r>
    </w:p>
    <w:p>
      <w:r>
        <w:rPr>
          <w:b/>
          <w:color w:val="FF0000"/>
        </w:rPr>
        <w:t xml:space="preserve">id 312</w:t>
      </w:r>
    </w:p>
    <w:p>
      <w:r>
        <w:rPr>
          <w:b w:val="0"/>
        </w:rPr>
        <w:t xml:space="preserve">Subject: US plates (Read 21718 times) On states plates just because they can put the dashes and not the where� you took them IP archiv�e Ok that's good � know but it's not the kind of thing � change every 4 mornings IP archiv�e That's why I wanted the dashes, I'm putting all the odds on my side � The photos will come when I get them IP archiv�e I don't think �a is the kind of crate on which one is pissed off!除非你遇到一个z�l�警察...。这很清楚，我从来没有担心过盘子的问题，即使是常规的对照，那么我们就去吧 他们是如此的专注于穆穆，盘子是另一个维度的IP存档。IP archiv�e 仍然没有我的盘子的消息 IP archiv�e 它对我来说也是相当长的时间！但 �a arrives t'inquiète!Vite vite vite Par contre ils sont anglais ou fran�ais, parce que sur la page contact il y a une adresse fr IP archiv�e Recu Tout comme je voulais Excellent boulot!你会告诉我们，如果警察对你来说是可行的，或者是不可行的，那么我就会保留我的车牌。但也许你打算用胶水把它们粘起来。IP档案室 板块和板块周围。阿维斯？使用不符合规定的车牌骑行</w:t>
      </w:r>
    </w:p>
    <w:p>
      <w:r>
        <w:rPr>
          <w:b/>
          <w:color w:val="FF0000"/>
        </w:rPr>
        <w:t xml:space="preserve">id 313</w:t>
      </w:r>
    </w:p>
    <w:p>
      <w:r>
        <w:rPr>
          <w:b w:val="0"/>
        </w:rPr>
        <w:t xml:space="preserve">2014年2月21日星期五-全国公映 对不起，10月9日星期五，邮编33463内没有电影《庞贝》的影院。请尝试：-扩大您的搜索范围，或者-输入新的邮编-选择其他日期。如果在尝试了不同的选项后，你的电影仍然没有出现在演出时间表上，你的电影可能没有在你所选择的地区播放。庞贝城 在 "庞贝城 "的一个小时和几分钟后，火山醒了。人们本以为在整个影片期间，它都会成为故事的中心--人们甚至期望这个不幸的意大利村庄的居民在整个110分钟内都被这座危险的火山占据。毕竟，围绕火山的电影之前已经相当成功。"火山 "就是一个例子。还有一个也是如此。但由于某些原因，《庞贝》试图用斗兽场的战斗场面、古罗马的政治、不可能的友谊故事和爱情故事来填充影片的四分之三。但我们并不关心这些。这些都没有引起我们的兴趣。并告诉我，毕竟这个火山在哪里呢？回答你的问题：它就在隔壁--而且它正在咆哮。它抛出了烟雾。有时，火山会产生地质裂缝或建筑破口。这座大山仍然无所不在，但没有真正在故事中强加自己。只有当保罗-W-S-安德森推出 "最后的通告 "时，影片才让我们陷入一场不可言喻的灾难的最后20分钟。如果你在围绕 "庞贝城 "的故事编织的论述之后还没有打瞌睡，你就会在最后一幕中准备好享受一些乐趣。它收紧了你对电影的一切期待，并使之成为一次壮观的交付！这是个好主意。迫使村民以尽可能快的速度向前奔跑，逃离家园的烟雾。在影片中姗姗来迟的角色有机会拯救无助的公主们，她们选择了错误的地方来建造度假屋，那是在一座抛出熔岩流的山脚。整个事情可以用几个笑点来概括。但无非是一道甜点，几乎不值得你之前吃了那么久的晚餐。我们对你忍受《庞贝》的大部分内容的建议是，你把注意力从虚浮的奴隶/角斗士/英雄基特-哈灵顿--对不起，琼恩-斯诺--身上移开，把注意力转向他的跟班：胆小的阿德瓦勒-阿金努耶-阿格巴杰--对不起，艾科先生--他与他的同伴结为战友，背出了一些优雅的台词。扮演罗马参议员的是基弗-萨瑟兰--对不起，杰克-鲍尔--他极其虚荣，会让你想起巴西尔-福尔蒂（Fawlty Towers），并以最愚蠢的方式向他的女儿艾米莉-布朗宁伸出手--艾米莉？对不起，不知道这个女演员是怎么来的。但是，那些可疑的肥皂剧参考资料以及艾可和杰克提供的一些有趣的表演并不足以让我们摆脱《庞贝》想冒充叙事的乏味和白痴......直到接下来大戏到来。事实上，最后一幕是一块宝石。它很有趣，也很有活力，人们甚至可以说，《庞贝》揭露了生活、爱情、友谊、政治的徒劳无益。</w:t>
      </w:r>
    </w:p>
    <w:p>
      <w:r>
        <w:rPr>
          <w:b/>
          <w:color w:val="FF0000"/>
        </w:rPr>
        <w:t xml:space="preserve">id 314</w:t>
      </w:r>
    </w:p>
    <w:p>
      <w:r>
        <w:rPr>
          <w:b w:val="0"/>
        </w:rPr>
        <w:t xml:space="preserve">阿瑟尔-富加德，帝国褒奖中的另一个非洲人 82岁的南非剧作家被授予日本最高文化荣誉的戏剧-电影类奖项。作者：Roger Maveau和Malick Diawara 现在是时候了。一个非洲人花了26年时间才被授予 "帝国勋章"。而今年，非洲尤其受到宠爱。年轻艺术家 "奖励奖授予了位于科托努的Zinsou基金会，而Praemium Imperiale本身授予了南非的Athol Fugard。为了理解其意义，首先值得注意的是什么是Praemium Imperiale。这个奖项对艺术的意义就像菲尔兹奖对数学的意义一样，有人说是 "艺术界的诺贝尔"。它涵盖五个当代艺术学科：绘画、雕塑、建筑、音乐和电影/戏剧。日本最古老的文化基金会--日本艺术协会，于1988年创建。其名誉主席正是明仁天皇的弟弟日立亲王。以前的获奖者包括著名人士：1995年，巴黎蓬皮杜中心的建筑师意大利人伦佐-皮亚诺；2004年，1960年设计巴西利亚市的巴西人奥斯卡-尼迈耶；2001年，爵士乐手奥内特-科尔曼；2013年，音乐家普拉西多-多明戈和美国电影导演弗朗西斯-福特-科波拉。7月16日，雅克-希拉克在日本艺术协会的继任者让-皮埃尔-拉法兰（Jean-Pierre Raffarin）在巴黎布朗利博物馆揭晓了第26届的获奖者。种族隔离制度的激烈反对者 而现在，非洲戏剧的焦点是东岸出生的剧作家、导演和演员阿瑟尔-福加德。阿瑟尔-福加德的母亲是非洲人，父亲是爱尔兰人，他是一个人文主义者，成为了一个剧团的导演，即蛇形剧团。其特殊性：它几乎完全由黑人演员组成。事实上，早在1962年，他就公开支持反种族隔离运动。结果，他被置于监视之下，护照被没收。阿托尔-富加德还以其写作而闻名，特别是他的小说《Tsotsi》，写于1980年，2006年被改编为电影。他的后种族隔离时期的作品与其说是政治性的，不如说是亲密性的。艺术人的地位高于政治人的地位。回到2014年的Praemium Imperiale，应该提到其他获奖者的名字：法国人Martial Raysse在绘画类。他目前正在蓬皮杜中心举办展览。还有意大利的朱塞佩-佩诺内（Giuseppe Penone）的雕塑，美国的史蒂文-霍尔（Steven Holl）的建筑和爱沙尼亚的作曲家阿尔沃-帕特（Arvo Pärt）的音乐。所有获奖者将于10月15日在东京接受颁奖。</w:t>
      </w:r>
    </w:p>
    <w:p>
      <w:r>
        <w:rPr>
          <w:b/>
          <w:color w:val="FF0000"/>
        </w:rPr>
        <w:t xml:space="preserve">id 315</w:t>
      </w:r>
    </w:p>
    <w:p>
      <w:r>
        <w:rPr>
          <w:b w:val="0"/>
        </w:rPr>
        <w:t xml:space="preserve">在巴黎哪里可以找到妇科医生？巴黎的妇科医生：您希望进行预约？与巴黎的妇产科医生Benchimol预约： 地址：11 Place de la Nation, 75011 Paris 电话：01 46 59 28 19 传真：09 70 62 75 50 携带所有与咨询原因有关的文件和检查报告。Hebrew / Hebreu / ברים לאתר האינטרנט של ד "מול (דוקטור בנשימול), רופא נשים ומילד,电话秘书处在周一、周二、周三、周四、周五从08:00至20:00开放。星期六从8点到12点（一月、二月、三月、四月、五月、六月、七月、八月、九月、十月、十一月、十二月）。我的秘书（Sandrine）在周一9:00至13:00和14:00至18:30，周三和周五的9:00至13:00和14:00至19:00。该诊所在周六和周日休息。该诊所一年中每个月都开放。我接受预约的急诊。对于危及生命的紧急情况，请到医院就诊。开放时间和咨询地址 我在Geoffroy Sainte Hilaire诊所和Bercy诊所从事妇科手术。贝西诊所，查宁顿-勒庞 贝西诊所，查宁顿-勒庞 我在圣泰瑞丝诊所进行分娩。Clinique Sainte Thérèse, Paris 75017 诊所的选择由你决定。你可以访问这些诊所的不同网站，以方便你的选择。医生Benchimol Yéhouda RPPS号码：10001418150 常规部门II 非CAS签字人，也非OPTAM成员 AGA自2014年7月10日起在伦敦医学总会（GMC）注册妇科-产科专业（正式注册，有执业许可证）：GMC参考号码（7478808）。交通 民族广场，以前被称为 "特朗普广场"，后来被称为 "特朗普广场"，是巴黎东部的一个广场，横跨第11区和第12区（75011和75012）。广场现在的名字来自于1880年7月14日的银行假期。在广场的入口处安装了两根柱子。它们的顶部是两座雕像，即菲利普-奥古斯特和圣路易的雕像。广场直径为252米，种植有树木，并装饰有一个中央花园。1889年，雕塑家艾梅-儒勒-达鲁（Aimé Jules Dalou）的作品--青铜组被放置在广场中央：共和国的胜利。该办公室位于巴黎国家广场11号，75011。乘车或出租车 公交车：26、56、57、86、351号线（民族广场，在奇数一侧） 重建巴黎7个广场的项目，包括民族广场（巴士底广场（第四、第十一和第十二区）、民族广场（第十一和第十二区）、潘提翁广场（第五区）、甘贝塔广场（第二十区）、马德琳广场（第八区）、节日广场（第十九区）和意大利广场（第十三区））。- 使广场不那么杂乱无章，给它们更多的空间用于多样化的用途 - 通过支持一站式购物，促进自行车和人行道的发展 - 鼓励使用公共交通和联运 - 种植广场，创造可供使用的愉悦的绿色空间 - 提高价值。</w:t>
      </w:r>
    </w:p>
    <w:p>
      <w:r>
        <w:rPr>
          <w:b/>
          <w:color w:val="FF0000"/>
        </w:rPr>
        <w:t xml:space="preserve">id 316</w:t>
      </w:r>
    </w:p>
    <w:p>
      <w:r>
        <w:rPr>
          <w:b w:val="0"/>
        </w:rPr>
        <w:t xml:space="preserve">网站www.votre-site-en-1ere-page.fr，是由IMPAAKT机构开发的，该公司专门从事网站制作和网站参考。我们公司拥有20多年的网站推荐经验，其网站客户100%都在谷歌首页，现在我们公司离开了美丽的香槟-阿登和皮卡迪地区，向位于整个法国大陆的合作伙伴提供其专业知识。网站内容 在www.votre-site-en-1ere-page.fr 网站上发布的信息（网站的自然参考），仅作参考之用，不具有合同约束力。本网站的全部内容受法国有关版权和知识产权的法律约束。除严格的私人用途外，明确禁止复制本网站的全部或部分内容。网站上出现的所有元素，包括文字、照片、标志或品牌等，都构成作品。任何未经其作者或其受益人同意的复制（或全部或部分改编）都是完全非法的。IMPAAKT代理公司托管:LWS - 4 rue Galvani - 75838 Paris Cedex 17 - France.编辑承诺尊重有关建立和创建网站的法律。本网站的发布者致力于保护其所有用户的隐私。我们在你注册或浏览网站时收集信息，包括个人数据。当你注册或浏览网站时，当你向我们发送信息或在网站上填写表格时，我们也收集信息，包括个人数据。这些信息和关于你的个人资料包括，例如：你的姓名、名字、公司、邮政地址、电子邮件地址、电话号码和任何其他个人可识别的信息。在任何情况下，我们都不会向第三方出租或出售您的个人数据。这些信息完全用于为您提供尽可能好的答案和服务（报价、账单、通讯等）。请注意，我们的营销数据最多保留3年，订单账单数据最多保留6年。在任何时候，你都有权纠正、修改、删除或收集（以.csv格式）你的个人数据。要做到这一点，只需使用本网站提供的联系表格与我们联系。我们已经采取了所有的安全措施来确保对您的数据的保护，以及您可以行使修改或删除这些数据的权利的方式。这些措施包括：在我们管理的服务器上托管，SSL域名证书（HTTPS - 加密），每日备份，安全管理（主动监测服务器），攻击预防行动（反DDoS机制），安全更新，在发生安全漏洞的情况下72小时内通知客户和CNIL（法国数据保护管理局）。本网站的发布者拥有并运营本网站。它的使用意味着你接受本文件中包含和引用的所有条款、条件和通知（法律通知/使用条款）。这些只适用于本网站及其服务，而不适用于任何第三方网站。如果你不同意这些条款，请不要使用本网站。我们保留酌情更新或修改法律声明和使用条款的权利。因此，请定期检查这些东西，看看它们是否已经被改变。如果您在本修改公布后继续使用本网站，我们认为您接受了对使用条款的修改。谢谢你的理解。请不要犹豫，与我们联系以获得有关这一问题的进一步信息。</w:t>
      </w:r>
    </w:p>
    <w:p>
      <w:r>
        <w:rPr>
          <w:b/>
          <w:color w:val="FF0000"/>
        </w:rPr>
        <w:t xml:space="preserve">id 317</w:t>
      </w:r>
    </w:p>
    <w:p>
      <w:r>
        <w:rPr>
          <w:b w:val="0"/>
        </w:rPr>
        <w:t xml:space="preserve">数独数独是一种类似于数字拼图的游戏。刺激逻辑-数学推理和战略思维。起初它可能看起来非常困难，但你会发现，只要稍加练习，了解正确的策略，每天都会变得更容易，更有乐趣。数独：如何一步步玩下去 🙂你会发现一个巨大的方块被分成许多小方块，这些小方块被分组为中间方块。每个中间的方块里面有9个小方块。游戏的目的是用数字填满空方格，这样就可以了。- 所有行（横向）都有从1到9的所有数字，没有重复的。- 所有的列（垂直）都有从1到9的所有数字，没有任何重复的。- 所有中间的方格都有1到9的所有数字，没有重复的。什么是数独？在良好的日语中，我们都知道的这个名字不过是 "suji wa dokushin ni kagiru "这句话的简化，意思是 "数字必须是唯一"。它需要逻辑和推理来解决。数独的历史 🤓尽管它的名字叫 "数独"，但它并不是在日本创造的，它的发明归功于瑞士数学家欧拉。在十八世纪，他创造了所谓的 "拉丁方块"，一种游戏，其中数字必须在每一行和每一列中只出现一次。9行9列开始在美国出版时就很受欢迎。在20世纪70年代。1984年，日本人Maki Kaji在那里遇到了这个游戏。回到祖国后，Kaji改进了这个游戏（他给出了线索数字，这些数字已经在盒子里了，并创造了不同的难度，为其命名，并在同胞中掀起了一股热潮：今天，日本有超过60万份专门研究数独的XNUMX杂志。在西部，这个游戏在2005年变得疯狂。1997年迈出了第一步，当时新西兰人韦恩-古尔德访问了日本，学习了数独，并为该游戏开发了一个计算机程序，于2004年发布。8个月前，他创作的游戏开始由《泰晤士报》每天刊登，不久后又在全世界范围内展开了竞赛。数独的类型 除了经典的数独类型： - 对角线：要玩这个游戏，你必须遵循与传统数独相同的规则，即用1到9的数字填满所有的方格，在横竖线上不重复。这个数独谜题最引人注目的地方是，除了连接垂直线和水平线之外，你还必须使两个中央对角线形成一个X，数字从1到9，并且它们不重复。- 不规则：它的规则与经典规则相同，只是方块是不规则的。- 卡库洛：玩卡库洛并不是很困难，尽管它被认为比数独更复杂。目标是将1到9的数字以这样的方式放置，即它们在行序和列序中不重复，必须使数字之和（水平或垂直）等于链接点。- 杀手：这是一个数独和Kakuro的组合。因此，有一些划定的区域不能有重复的数字，而且这些数字的总和必须给出指示值。- 巨型数独：你必须将这些数字匹配在一起。</w:t>
      </w:r>
    </w:p>
    <w:p>
      <w:r>
        <w:rPr>
          <w:b/>
          <w:color w:val="FF0000"/>
        </w:rPr>
        <w:t xml:space="preserve">id 318</w:t>
      </w:r>
    </w:p>
    <w:p>
      <w:r>
        <w:rPr>
          <w:b w:val="0"/>
        </w:rPr>
        <w:t xml:space="preserve">嗨，Tlm，你好吗？姓名：Manon 城市：Wilocrik 代码：1332 5883 0401 Msn：horse063@hotmail.fr 我的朋友代码的msn地址是horse@hotmailfr 姓名：Manon 城市：Wilocrik 代码：1332 5883 0401 Msn：horse063@hotmail.fr 大家好 朋友代码：3222 3374 6013 姓名：Chii 城市：动物 我的msn如果你加我 death-angel_666@hotmail.fr 大家晚上好 朋友代码：11671361436 我的城市。LoveCity 角色名称：Lolotte 我主要在晚上开门，如果你加了我就告诉我，谢谢，也许很快就会见到你 谢谢，也许很快就会见到你 大家晚上好 朋友代码：116071361436 我的城市。LoveCity 角色名称：Lolotte 我大部分时间都是在晚上开门，如果你加了我，请告诉我，谢谢，也许很快就会见到你 嗨，我的代码是034470714275，如果你加了我，你会在鸭子的wifi上告诉我，好吗？姓名: Manon 城市: Wilocrik 代码:1332 5883 0401 Msn: horse063@hotmail.fr 我的朋友代码为Animal crossing CEST 034470714275，想知道你是否加了我，在鸭子的wifi上说出来，或者在我的MSN地址上说出来，这就是horse063@hotmail.fr MY CITY。mimimal MY NAME: manon Name: Manon City: Wilocrik Code:1332 5883 0401 Msn: horse063@hotmail.fr kikou Name: Manon City: Wilocrik Code:1332 5883 0401 Msn: horse063@hotmail.fr Y A QUELN tchousse !!这是我的代码 107486052220 城市 意大利 名称 aline mic boul 我注册你打开你的门，我来找你 chousse！！！ y a quelqun tchousse !大家好，这是我的朋友代码472558426964，我的名字是karima，我的城市是malo，提前感谢大家，我真的很抱歉，但G一个新的朋友代码C城市mimimale名称马农@+姓名：马农城市：Wilocrik代码：1332 5883 0401女士：horse063@hotmail.fr Yop，我的朋友代码是2663 9972-0096，我的昵称是reGnak然后我的城市Ocaria。加我的人，别忘了把你的坐标也给我。我的msn地址是：horse063@hotmail.fr 姓名：Manon 城市：Wilocrik 代码：1332 5883 0401 Msn：horse063@hotmail.fr 城市：意大利 name aline 这是我的代码107486052220 城市：意大利 是micboule 但你的msn我是horse063@hotmail.fr 而你呢？Name: Manon City: Wilocrik Code:1332 5883 0401 Msn: horse063@hotmail.fr I don't know if sb can help me is it did you once, marret says: I don't know pk but you can't get out and error code 86420 can sb explain me this error code?姓名: Manon 城市: Wilocrik 代码: 1332 5883 0401 Msn: horse063@hotmail.fr姓名：Manon 城市：Wilocrik 代码：1332 5883 0401 Msn:horse063@hotmail.fr 我在这里注册并告诉你什么，如果你的朋友是我以前的朋友，因为我的DS有一个问题，我又买了一个，它改变了我的朋友代码，所以我的旧朋友不是我的新代码，所以我在这里注册并告诉我什么，如果你的朋友是我以前的朋友，因为我的DS有一个问题，我又买了一个，它改变了我的朋友代码</w:t>
      </w:r>
    </w:p>
    <w:p>
      <w:r>
        <w:rPr>
          <w:b/>
          <w:color w:val="FF0000"/>
        </w:rPr>
        <w:t xml:space="preserve">id 319</w:t>
      </w:r>
    </w:p>
    <w:p>
      <w:r>
        <w:rPr>
          <w:b w:val="0"/>
        </w:rPr>
        <w:t xml:space="preserve">矿山电信学院是法国MOOCs的先驱，于2013年推出了第一门课程，该学院正在继续发展MOOCs，并为希望更新或获得新知识的学生和专业人士的利益发展这一实践。在健康危机期间重新开放存档的MOOCs，显示了这个系统的成功。ITM正在丰富其希望认证的MOOCs集合，并正在创建培训路径，这是在封锁情况下开学时不可或缺的资产，也是对可能无法旅行的国际学生而言。这个MOOC公式也满足了那些伴随着公司数字化转型或希望给自己的职业生涯一个新方向的专业人士的需求。在遏制期开始时，ITM开始采取若干举措，以确保其学生的教育连续性，并在其公共服务任务的框架内接触大量的学习者。今天，ITM的收藏包括40个MOOCs，其中10个是在3月份重新开放的，以满足对远程学习日益增长的迫切需求。在锁定的前5周，共有11万个新注册，是上一年同期数字的三倍。经济和财政部长的国务秘书Agnès Pannier-Runacher对这些结果表示欢迎，这表明ITM提出的在线课程的相关性。这个系列允许学生在学习期间和整个职业生涯中按照自己的节奏学习。例如，MOOC "未来商业和工业的数字化转型 "已经覆盖了7000多人，其中三分之二是专业人士，有的在工作，有的在找工作。在各种MOOC平台上，ITM的势头越来越好，并发展了自己的影响力。它还寻求促进对平台资源的利用。创建新的MOOCs ITM目前正在制作或设计大约20个新的MOOCs，包括三个新的认证课程。他们将处理网络、计算和编程、数字商业、循环经济、区块链、数字制造、物联网和网络安全等主题。未来工业的主题将通过ITM和TUM（慕尼黑工业大学）目前正在创建的两个MOOCs来解决，作为这两个机构共同创建的法德未来工业学院的一部分。由于ITM的MOOC项目的赞助商Patrick和Lina Drahi基金会的支持，ITM文集的开发和在主要平台（Coursera, edX, Fun-Mooc,）上的传播成为可能。创建学习路径 为创建这些新的在线课程而选择的主题与ITM的DNA和使命相一致：三重数字、工业和生态转型。构成这些课程的教育资源是由教师研究人员团队设计的，每个人都在自己的领域，并根据他们的需求和教育目标。这些不同的资源将被添加到一个教学图书馆，旨在促进ITM内部学习路径的实施。每位教师将选择资源来设计一个学习路径，他或她将确定适合其学生的使用方法：翻转课堂、在开始实践课程之前获得基础知识、发展一个学科的一般知识等。学习路径的创建也是为了确保在新的监禁或不能旅行的国际学生的情况下教学的连续性，通过为每个获得的证书授予同等的大学学分，或结合</w:t>
      </w:r>
    </w:p>
    <w:p>
      <w:r>
        <w:rPr>
          <w:b/>
          <w:color w:val="FF0000"/>
        </w:rPr>
        <w:t xml:space="preserve">id 320</w:t>
      </w:r>
    </w:p>
    <w:p>
      <w:r>
        <w:rPr>
          <w:b w:val="0"/>
        </w:rPr>
        <w:t xml:space="preserve">这是一篇非常有趣的论文，与我对创新实验室的印象相吻合。事实上，我相信创新必须由每个人在他们的活动中产生和承载，而不是在专门的实验室中找到它的根基。就我所见，创新实验室往往是 "数字绘画 "战略的结果。一个正在变得越来越少的幻想的战略。创新实验室，就像数字化转型项目一样，对企业来说是真正的陷阱，因为他们想象由于这种类型的战略，他们可以避免重大的转型......→在NRF 2020期间，我们有幸欢迎并陪同几十位参观者。在这篇短文中，我想回顾一下访问期间最成功的五点。阅读更多 关于Amazon Go创新的非主流观点 - 商业或分销。感谢莫德让我开始研究这个问题。阅读更多 摘要：大家都在谈论：用户体验至上！这句话是什么意思？但这意味着什么呢？一个流畅、愉快和直观的体验？难道这不是错过了对客户感知的承诺的回答吗？用户体验由两个要素组成：执行和对承诺的回应。虽然第一点在很大程度上被涵盖了，但奇怪的是，第二点却常常被忽略。然而，这可能是最重要的，不能从外部提供或购买。提出一个雄心壮志，还是提出一个问题的解决方案？往往是同一个主题，但动力却完全不一样。玻璃杯是半空还是半满？阅读更多 向数据驱动型公司的转型始于实施一个能够帮助每个人和组织通过数据推动其业务的基础设施。好消息是，它是Office365产品中的标准配置。它对用户来说叫MyAnalytics，对组织来说叫Workplace Analytics。阅读更多 向数据驱动型公司的转型始于实施一个能够帮助每个人和组织通过数据推动其业务的基础设施。好消息是，这已经默认包含在Office365的产品中了。我的遗憾是，它常常被忽视。对每个人和组织来说，迫切需要利用这一巨大的潜力。这种潜力是非物质的，例如在员工的发展方面，而且是非常物质的，可以真正节省时间，从而节省金钱。而在促进数据驱动的文化方面，还有什么能比让每个人都有机会每天使用数据来管理自己的业务更有效呢？阅读更多</w:t>
      </w:r>
    </w:p>
    <w:p>
      <w:r>
        <w:rPr>
          <w:b/>
          <w:color w:val="FF0000"/>
        </w:rPr>
        <w:t xml:space="preserve">id 321</w:t>
      </w:r>
    </w:p>
    <w:p>
      <w:r>
        <w:rPr>
          <w:b w:val="0"/>
        </w:rPr>
        <w:t xml:space="preserve">RIDGID®为SeeSnake® Max™ rM200相机系统增加了自调平相机头RIDGID®是管道行业数字检测技术的领先创新者，宣布为其SeeSnake® Max™ rM200相机系统增加了新的自调平相机头。由于其始终保持铅直和自动调平的设计，新的机头已被加入，以消除检查的猜测。用户现在可以信赖清晰、笔直的图像或视频，即使在最复杂的管道中也是如此。RIDGID向现有的rM200用户免费提供一个自动调平摄影头。摄像头申请表可从http://www.ridgid.com/Tools/rM200/。该表格包括说明。关于SeeSnake Max rM200摄像系统该检测系统于2012年中期推出，为解决最具挑战性的任务提供了一种有效的方法。它能够检查长达200英尺、直径为1.5至6英寸的管道，具有一个对接系统，用于连接未来的显示监视器，并与RIDGID Seesnake CS10和CS1000数字记录监视器兼容。此外，rM200有一个集成的运输系统，使其很容易运输到工作现场。用户可以根据工作现场的需要，携带卷轴或使用轮式系统。</w:t>
      </w:r>
    </w:p>
    <w:p>
      <w:r>
        <w:rPr>
          <w:b/>
          <w:color w:val="FF0000"/>
        </w:rPr>
        <w:t xml:space="preserve">id 322</w:t>
      </w:r>
    </w:p>
    <w:p>
      <w:r>
        <w:rPr>
          <w:b w:val="0"/>
        </w:rPr>
        <w:t xml:space="preserve">公司：APAVE 支持我们30万客户管理他们的技术、人力和环境风险。在越来越多的技术性和令人兴奋的任务中表现自己的才能。通过学习和发展的道路，揭示你的全部潜力。分享150年的经验、知识和人类的冒险。控制风险并赋予你的工作以意义......一起努力吧工作描述 简介：你对严谨和组织有明显的兴趣。你对客户关系和业务发展有浓厚的兴趣。由于有很多机会，新招聘人员的简历也将被仔细审查。可以根据候选人的情况、技术能力、在当地的情况和在检查办公室的经验来审查预期工资。薪资和福利 薪资：根据情况薪资而定</w:t>
      </w:r>
    </w:p>
    <w:p>
      <w:r>
        <w:rPr>
          <w:b/>
          <w:color w:val="FF0000"/>
        </w:rPr>
        <w:t xml:space="preserve">id 323</w:t>
      </w:r>
    </w:p>
    <w:p>
      <w:r>
        <w:rPr>
          <w:b w:val="0"/>
        </w:rPr>
        <w:t xml:space="preserve">2011年10月19日 Nchoof，突尼斯选举的公民监督 在第一次自由选举的国家，需要保持警惕。除了派出数千名突尼斯和国际观察员监督10月23日突尼斯制宪会议选举投票的正常进行外，还邀请每个人扮演监督者的角色。而这是一个简单的方法：通过访问由Sawty、政治意识和突尼斯互联网协会（ISOC突尼斯）发起的Nchoof平台（其Facebook页面）。如何在Nchoof平台上作证？突尼斯人可以通过几种方式来报告他们目睹的事件。在该网站上，关于选举过程的投诉可以在国家地图上直观地显示出来，其数量在图表中进行了汇总。自10月1日以来，已经有几百起事件通过 "提交事件 "功能被报告。而且，虽然可以坚持书面报告，但欢迎用照片和视频来支持这些叙述。然后，任何警惕的公民都可以通过注册警报来了解报告的事件。引起公民关注的事件有：买票、在被禁止的地点开展竞选活动、撕毁海报、阻止一些选民登记、投票站被认为有党派色彩以及对候选人或活动家团体的各种攻击。平台团队会进行事实核查，因此在每份报告旁边都会提到 "经核实/未经核实"。该网站还以法语和阿拉伯语提供与选举过程有关的法律文本和监管程序的信息，以及新闻界就该主题发表的分析。12条评论：Nchoof，一个公民对突尼斯选举的控制 我是一株红色的植物，享受并欣喜于共存的纯粹快乐 你无法想象这种快乐 一劳永逸 更多支持Nahda和ETTAKATOL的宣传，这两个最具煽动性的政党。这两个联盟党希望有一个单一的议院和一个为期三年的过渡政府，以便将宪法锁定在有利于伊斯兰教徒的位置。昨天的党派性、宣传性和恶意的文章已经是不诚实的、应受谴责的，今天的文章又增加了一层。如果事情出了差错，蒙昧主义者上台，突尼斯人不会忘记你们的合作!如果任何政党上台，无论你是否接受，它都将是突尼斯人的选择。包括突尼斯社会和阿拉伯国家在内的马格里布社会希望通过将信仰和民主结合起来，回归伊斯兰教的原则和真正的价值观，这两者并不相悖！"。我收到了一个电话留言，鼓励我投票给ENNAHDA.突尼斯协会，完整的民主选举的作用，以打击腐败和选举舞弊，它被证明是第一个小偷！！法律严格禁止协会的选举有一个有利可图的目标，但这个协会严重的诚实需要关税10dt（学生）30dt（工人）强制性的关税！！！。因此，ISIE要求所有向ATIDE捐款的人加入ISIA，以追回他们的钱，或提供他们的身份证号码，以提起集体申诉，争取杜撰。</w:t>
      </w:r>
    </w:p>
    <w:p>
      <w:r>
        <w:rPr>
          <w:b/>
          <w:color w:val="FF0000"/>
        </w:rPr>
        <w:t xml:space="preserve">id 324</w:t>
      </w:r>
    </w:p>
    <w:p>
      <w:r>
        <w:rPr>
          <w:b w:val="0"/>
        </w:rPr>
        <w:t xml:space="preserve">联合国海洋和海洋法问题不限成员名额非正式协商进程（协商进程或第十三次会议）第十三次会议于2012年5月29日星期二在纽约联合国总部开幕。上午，代表们召开全体会议，讨论组织事项，并就会议主题：海洋可再生能源（MRE）进行一般性意见交流。下午，圆桌会议集中讨论了MRE：其类型、用途和在可持续发展中的作用。全体会议开幕：共同主席Amb.Milan Jaya Meetarbhan（毛里求斯）宣布PCO-13开幕，指出今年的主题是关于可持续发展的更广泛辩论的一部分。他强调了能源需求的增长和对更多可持续能源的需求，并回顾说今年已被宣布为 "人人享有可持续能源国际年"。共同主席，Amb.Don MacKay（新西兰）强调了与以下方面有关的挑战：成本；法律框架；融资；以及MRE可能带来的环境影响。他强调了它们在应对小岛屿发展中国家（SIDS）面临的能源挑战方面的潜力。主管经济和社会事务副秘书长沙祖康回顾了 "人人享有可持续能源 "倡议的以下目标：到2030年实现能源普及；全球能源效率提高一倍；全球可再生能源增加一倍。主管法律事务助理秘书长Stephen Mathias代表秘书长和主管法律事务助理秘书长兼法律顾问Patricia O'Brien强调，第13次会议为提高对MRE的认识并确定合作领域提供了一个独特的机会。共同主席米塔尔班介绍了附加说明的临时议程（A/AC.259/L.13），该议程未经修正获得通过。代表们还批准了该工作方案。关于可再生海洋能源的一般性意见交流：丹麦代表欧盟强调了发达国家和发展中国家之间技术转让和能力建设的重要性，强调了国际可再生能源机构（IRENA）在这一领域可以发挥的作用。阿尔及利亚代表77国集团/中国对来自发达国家和发展中国家的小组成员的均衡参与表示满意，并要求对MRE的范围和定义作出澄清。一些代表，包括马来西亚、特立尼达和多巴哥、巴西、菲律宾、阿根廷和印度尼西亚，支持77国集团/中国的声明。新西兰为太平洋岛屿论坛强调在2011年签署了《怀赫科宣言》，以促进清洁和可负担的可再生能源。密克罗尼西亚联邦代表太平洋小岛屿发展中国家，建议谨慎对待MRE的社会、文化和环境影响。马来西亚表示有兴趣在推动与其他发展中国家相关的关于MRE的讨论中发挥作用。支持77国集团/中国的孟加拉国强调，鉴于其有限的海岸线，它在开发海洋以促进发展方面面临种种限制。</w:t>
      </w:r>
    </w:p>
    <w:p>
      <w:r>
        <w:rPr>
          <w:b/>
          <w:color w:val="FF0000"/>
        </w:rPr>
        <w:t xml:space="preserve">id 325</w:t>
      </w:r>
    </w:p>
    <w:p>
      <w:r>
        <w:rPr>
          <w:b w:val="0"/>
        </w:rPr>
        <w:t xml:space="preserve">Enfance et Sainteté "协会是由阿维尼翁大主教Monsignor Jean-Pierre Cattenoz在2013年11月1日的万圣节上颁布法令，参照《教会法》第298条和以下条款，承认的天主教会信徒的私人协会。该协会的目的是帮助其成员进入灵性童年的奥秘，引导儿童在圣洁中成长。所有人都希望在圣灵的引导下成为更多的神的孩子。- 捍卫：从受孕那一刻起，所有人类生命的神圣性。- 告知和培训：公众、政治家、媒体和支持生命的活动家，了解侵犯未出生人类的生命或尊严的做法。- 支持：困难中的孕妇和所有支持生命的倡议。如果你觉得有必要谈论你的怀孕、你的未出生的孩子，或关于迎接未出生的孩子的问题：请致电我们。我们在这里为你服务!生命之神修女会的使命是什么，你们有哪些有利于生命的具体活动？正如我们的创始人所言："生命姐妹会做什么？他们会喜欢。他们会喜欢。他们会喜欢。"我们生活的核心是与神圣三位一体的爱的关系，通过祈祷来培养。生命之光的修女希望像圣母一样，孕育耶稣并赶去帮助她的表妹伊丽莎白。同样，上帝在我们灵魂中的生命也促使我们急忙去服务那些需要帮助的人，宣扬他们生命的神圣性。我们通过陪伴脆弱的孕妇，包括一些住在我们这里的孕妇，让她们在精神环境中与修女们并肩生活，来实现这一目标。我们还通过灵性静修事工和青少年外展活动带来上帝之爱的信息。"去吧，把碎片收集起来，免得丢失"（约6:12）。通过这些话，奥康纳红衣主教还指示生命修女会为因堕胎悲剧而遭受痛苦的妇女和男子提供和解和尊重的服务。最后，修女们旅行，就人类生活和爱的美好进行讲座。代祷的使命是我们生命魅力的最新表现。什么是Accueil Louis et Zélie？A Accueil Louis et Zélie是一个向所有人开放的家庭咨询中心：年轻人、夫妇、单身人士、老人。它是一个倾听和传教士陪伴的地方，其目的是传播家庭和生活的福音。它是一个陪伴任何人的地方，无论是否是基督徒，都希望摆脱困难的处境。生命出版社出版书籍，以解决具体的家庭现实问题。Aillet先生印制的。儿童基督教教育月刊</w:t>
      </w:r>
    </w:p>
    <w:p>
      <w:r>
        <w:rPr>
          <w:b/>
          <w:color w:val="FF0000"/>
        </w:rPr>
        <w:t xml:space="preserve">id 326</w:t>
      </w:r>
    </w:p>
    <w:p>
      <w:r>
        <w:rPr>
          <w:b w:val="0"/>
        </w:rPr>
        <w:t xml:space="preserve">愤世嫉俗者的峰会 谴责金融资本主义的滥用的公民集会，所有愤世嫉俗者之间的大型协调，允许分享经验、建立网络、培训和帮助自我组织，以谴责在世界范围内拆除不同的阵营。Occupons La Pocatière、Occons Québec、Occons Rimouski和Occons Victoriaville正式邀请所有愤青和所有占领运动于12月2日、3日和4日到魁北克市进行为期3天2夜的营地活动。我们呼吁大家捐献物资和食物，提出活动和会议建议，并以任何方式做志愿者。占领的确切地点和活动日程将在不久后具体说明。这个职业是你的!更多信息，请参见活动的Facebook页面联系人：Rimouski: logistique.occupons.rimouski@hotmail.ca La Pocatière: occuponslapoc@hotmail.ca Québec: sommetindignequebec@hotmail.ca Forum: http://occuponsquebec.org/forum_wp/</w:t>
      </w:r>
    </w:p>
    <w:p>
      <w:r>
        <w:rPr>
          <w:b/>
          <w:color w:val="FF0000"/>
        </w:rPr>
        <w:t xml:space="preserve">id 327</w:t>
      </w:r>
    </w:p>
    <w:p>
      <w:r>
        <w:rPr>
          <w:b w:val="0"/>
        </w:rPr>
        <w:t xml:space="preserve">by loulou06000 on Mon 22 Jul 2019 - 22:37 More beautiful pictures Bebert, a side of the peninsula of St Mandrier that I did not know, I even saw again the Duquesne now breakwater on which I embarked 3 years!在鱼雷试验船的另一侧，即穆里翁号上，底部散落着拿破仑围攻土伦时的炮弹。一个在船上做潜水员的朋友经常把它们带回来，我从来没有想过向他要一个。至于 "有趣的船"，如果不是奥尼斯号，也许是一艘 "特殊 "的船，当我在黎巴嫩时，它在晚上谨慎地带回了从巴勒斯坦人那里偷来的萨姆7导弹，以便研究它们，但嘘！"。</w:t>
      </w:r>
    </w:p>
    <w:p>
      <w:r>
        <w:rPr>
          <w:b/>
          <w:color w:val="FF0000"/>
        </w:rPr>
        <w:t xml:space="preserve">id 328</w:t>
      </w:r>
    </w:p>
    <w:p>
      <w:r>
        <w:rPr>
          <w:b w:val="0"/>
        </w:rPr>
        <w:t xml:space="preserve">距离《GTA V》的发布只有不到一个月的时间了，我们现在知道你需要完成哪些挑战才能获得游戏的所有成就，因为它们刚刚被披露。可口可乐零点游戏区告诉你更多。如果Xbox 360成就网站上的这份任务清单是可信的，你必须在《GTA V》上花很多时间才能全部解锁，无论是在单人游戏还是在多人游戏《GTA Online》中，其预告已经被曝光。有不少于49个目标，从最简单的到最复杂的，包括你将在游戏中解锁的秘密成就。需要完成的任务包括，例如，100%完成游戏，充分探索可用的城市，在多人游戏中达到50级，或者用你的三个角色总共花费2亿美元。关于GTA VGTA V的更多新闻：在洛杉矶桑托斯有什么在等着你 还有一个非常原始的成就，因为根据它的标题，你将不得不 "收集并送回所有飞船的碎片"。因此，我们可以想一想，在《GTA》这部作品中，我们是否会发现外星人的威胁，在所有其他车辆中是否会有一艘宇宙飞船，或者它只是一个与其他任务一样的任务。要想知道，我们还得再等几周，因为游戏将于9月17日在目前的游戏机上发布。为了让你等待，《GTA V》的新图片已经被曝光。你会解锁所有的成就吗？</w:t>
      </w:r>
    </w:p>
    <w:p>
      <w:r>
        <w:rPr>
          <w:b/>
          <w:color w:val="FF0000"/>
        </w:rPr>
        <w:t xml:space="preserve">id 329</w:t>
      </w:r>
    </w:p>
    <w:p>
      <w:r>
        <w:rPr>
          <w:b w:val="0"/>
        </w:rPr>
        <w:t xml:space="preserve">优质睡眠的床 位于Saint-Nazaire（44）附近的Trignac商业区，您的商店为您提供建议并指导您在非常强大的床上用品品牌中选择理想的床。为了给您提供高质量的睡眠，MAGASIN DE LA LITERIE在其展厅内为您提供了安眠所需的一切，同时尊重您的预算。你会发现著名品牌的角落和一个非常专业的团队，他们在工厂接受过培训，能够为你提供最好的信息和建议。花点时间好好选择，你的夜晚就靠它了。TESTIMONIALS Chantal J.的证词 "自己选择寝具很困难，很明显，这是很有技术含量的!对我来说，买床首先意味着买一张好的床垫，我了解到床垫有非常不同的制造技术、材料和表面处理，而且床基对最终的舒适度起着重要的作用。" Arnaud G.的证词 "床品的选择对舒适的生活至关重要。为了找到一个个性化的寝具....，我花了一些时间与该店的顾问沟通。我的床上用品。今天，我的夜晚非常安宁，我的日子也更愉快了！"。Béatrice F.的证词："太高兴了！我带着对健康的小小担忧来到寝具店：背痛、肩痛，总是太热.....。我终于找到了我需要的床垫。"关注为您提供高质量的睡眠，Magasin de la Literie在其展厅为您提供一个良好睡眠所需的一切，同时尊重您的预算。你会发现著名品牌的角落和一个非常专业的团队，他们在工厂接受过培训，能够尽可能地为你提供信息和建议。</w:t>
      </w:r>
    </w:p>
    <w:p>
      <w:r>
        <w:rPr>
          <w:b/>
          <w:color w:val="FF0000"/>
        </w:rPr>
        <w:t xml:space="preserve">id 330</w:t>
      </w:r>
    </w:p>
    <w:p>
      <w:r>
        <w:rPr>
          <w:b w:val="0"/>
        </w:rPr>
        <w:t xml:space="preserve">LES VILLEGIALES DU PORT住宅 豪华住宅，4层，带电梯，距离海滩150米，可俯瞰港口和山脉的公寓。LES VILLEGIALES DU PORT住宅 豪华住宅，4层，带电梯，距离海滩150米，可俯瞰港口和山脉的公寓。</w:t>
      </w:r>
    </w:p>
    <w:p>
      <w:r>
        <w:rPr>
          <w:b/>
          <w:color w:val="FF0000"/>
        </w:rPr>
        <w:t xml:space="preserve">id 331</w:t>
      </w:r>
    </w:p>
    <w:p>
      <w:r>
        <w:rPr>
          <w:b w:val="0"/>
        </w:rPr>
        <w:t xml:space="preserve">我们的历史ESPI集团：拥有近50年的历史，在房地产方面的专业知识和技能由房地产行业的主要参与者于1972年成立，ESPI集团--根据社团地位（1901年法律）成立--是一所私立高等教育机构，其职称由国家二级（Bac+3）和一级（Bac+5）认证，并在国家专业证书注册（RNCP），拥有学士学位和专业硕士学位（5个专业）。近50年的存在使该集团在房地产行业的各个领域建立了自己的地位。今天，1800多名学生分布在巴黎、南特、马赛、波尔多和里昂的校园以及蒙彼利埃分校。自成立以来，ESPI集团就显示出它的与众不同：它的讲师--专业人员或教师研究人员--都是各自领域的专家，教学计划的连贯性，是高质量和专业教育的关键。其强大的网络继续发展：超过7000名以前的学生担任负责任的职位，包括大量的管理人员。它的600个合作伙伴、公司和职业联盟以及220名讲师，竭尽全力帮助学生找到他们注定要从事的工作。就业率是对学校严肃性和专业性的最好说明：97%的学生在培训结束后都有工作。历史 创立CEFA 2020 创立里昂校区 2017 创立蒙彼利埃分校 2017 劳动部对MAGI专业硕士学位的认证 行政和房地产管理经理 2017 创立波尔多校区 2016 劳动部对MAEC和MIFIM专业硕士学位的认证 审计-专家-咨询经理和房地产工程经理2015年 欧洲学校联盟（FEDE）成员资格 2014年 劳动部房地产开发与推广经理对MAPI专业硕士学位的认证 2012年 创建马赛校区 2012年 克里斯蒂安-路易-维克多保证的新主席职位 2010年 房地产商业管理学士学位的认证（GESAI,BAC + 3) Gestionnaire des Affaires Immobilières 2009年新总裁Henry Buzy-Cazaux担任主席，2007年创建南特校区 2006年新总裁 2005年Christian Louis-Victor担任主席，创建ESPI企业 2001年新总裁 Claude Pux担任主席，1999年ESPI获得国家认可 集团获得国家认可 1985年创建ESPI集团 1972年由两位律师和Etienne Le Sidaner创建，当时是SYNAR（全国装修联盟）的代表。他亲自创建了ESPI，作为其推广活动的一部分：事实上，他意识到，特别是在所有的新法律和新法规的引入以及新引入的增值税的背景下，是时候培训个人和集体推广方面的专家了。</w:t>
      </w:r>
    </w:p>
    <w:p>
      <w:r>
        <w:rPr>
          <w:b/>
          <w:color w:val="FF0000"/>
        </w:rPr>
        <w:t xml:space="preserve">id 332</w:t>
      </w:r>
    </w:p>
    <w:p>
      <w:r>
        <w:rPr>
          <w:b w:val="0"/>
        </w:rPr>
        <w:t xml:space="preserve">配备Windows Phone 7的诺基亚SeaRay 在与AllThingsDigital的讨论中，诺基亚总裁Chris Weber明确表示："当我们推出Windows手机时，我们将基本退出Symbian、S40等业务。这将是所有关于Windows Phone和它周围的配件。实际上，如果我们在Windows Phone上不成功，我们做什么（关于其他方面）都不重要"。最后一句话直接反映了诺基亚的现状，其销售额正在逐渐被侵蚀。手机市场显然已经向智能手机发展，其功能越来越强大，几乎成为传统电脑的必要补充......对一些用户来说，它们甚至取代了传统电脑。而在推出其首款Windows Phone 7智能手机（代号SeaRay）之前，这家芬兰制造商将首先停止销售基于塞班系统的机型。Engadget报道说，N9是一款非常有趣的基于MeeGo的手机，将不会在美国销售。据《询问者报》报道，甚至英国市场也面临着风险。采用MeeGo系统的诺基亚N9 该公司还在计划一个广泛的营销计划，以确保其未来产品的知名度，其发布日期尚不清楚。克里斯-韦伯说："不谈数字，它明显比我们过去所做的任何事情都大"。一个有趣的事实是，诺基亚转向Windows Phone 7是为了摆脱几个问题......同时遇到了新的问题。事实上，即使诺基亚真的进入强大的全触控智能手机市场，也不应该忘记，该制造商只是众多制造商中的一个。宏达电、三星、LG和其他竞争者都有自己的机型，秋季芒果大更新的到来将加速这一趋势，因为预计至少会有十几个新机型。</w:t>
      </w:r>
    </w:p>
    <w:p>
      <w:r>
        <w:rPr>
          <w:b/>
          <w:color w:val="FF0000"/>
        </w:rPr>
        <w:t xml:space="preserve">id 333</w:t>
      </w:r>
    </w:p>
    <w:p>
      <w:r>
        <w:rPr>
          <w:b w:val="0"/>
        </w:rPr>
        <w:t xml:space="preserve">棋牌游戏可能重新成为焦点，但要知道去哪里购买具体产品并不容易。大卖场、专业商店、互联网？让我们看看哪个是最好的选择。在大卖场，选择有限 很遗憾，与视频游戏不同，棋牌游戏在大卖场没有突出的位置。即使在节日期间，范围也是极度有限。不过，找到一个大富翁或Cluedo是没有问题的。但要想知道最新的7大奇迹，你必须再来。专门的商店有很多优势，与人们的想法相反，它们不一定更贵，有些甚至提供忠诚度计划。但最重要的是，他们提供了广泛的选择，最新的产品一经发布就可以获得。最后，这样一个地方的好处很多：你肯定会从真正的爱好者的建议中受益，他们会根据人的年龄或他们的口味来指导你进行游戏。此外，专门的商店会定期组织发现新游戏的晚会，或为爱好者举办比赛。在线，是的，但不只是任何地方 不可能错过，但在互联网上也是如此，你必须仔细选择你的销售点。亚马逊等大型在线零售商并不专门经营棋盘游戏，特定的棋盘游戏通常只能从独立卖家那里买到，有时价格还略微偏高。与实体店一样，最好是去专业的网站。就我而言，我选择了Philibert，它提供了良好的价格、忠诚度系统，最重要的是有一个令人难以置信的选择。如果你在寻找建议，请前往社交网络，那里的专家将很乐意回答你的问题。二手货怎么处理？二手市场和车库销售也是一个很好的选择，可以以低价找到稀有的珍珠或你收藏中缺少的游戏。当然，找到一个非常新的游戏的机会很小，但没有人能够避免运气的影响。最后，你应该知道，有许多Facebook小组和其他论坛，爱好者可以出售他们的游戏或找到一些游戏。如果你正在寻找一个游戏，你所在的地区可能就有！就个人而言，我更赞成专门的商店，而不是电子贸易。棋盘游戏最好的事情是认识其他对棋盘游戏有热情的人。这实际上是专卖店的一大积极点，网上商店将很难与这一环节相匹配，即使社交网络可以帮助......嘿，Keyk!从你在Gamekult上的博客开始，我就一直在关注你，我真的很喜欢这个新博客的效果!这一切都非常酷。祝您好运!嘿，已经有一段时间了。谢谢你的评论，特别是感谢你长期以来对我的关注。我很高兴你喜欢这个新博客，反正我玩得很开心。再见!你好，我建议你千万不要在亚马逊等网络平台上购买棋牌游戏......这是扼杀专业商店的最好方法。我刚刚发现你的博客!我对游戏充满热情，我觉得你对游戏世界的普及超级酷！另外，对于二手游戏的一个地址：okkazeo!非常感谢你，这让我很高兴。这正是我的目标，清晰的文章，通俗易懂，没有令人头疼的专业术语，我希望这能让不太了解的公众发现现代棋牌游戏。很高兴你喜欢它!是的，我最近发现了Okazeo，这些天我必须为这个场合做一篇专门的文章。</w:t>
      </w:r>
    </w:p>
    <w:p>
      <w:r>
        <w:rPr>
          <w:b/>
          <w:color w:val="FF0000"/>
        </w:rPr>
        <w:t xml:space="preserve">id 334</w:t>
      </w:r>
    </w:p>
    <w:p>
      <w:r>
        <w:rPr>
          <w:b w:val="0"/>
        </w:rPr>
        <w:t xml:space="preserve">激光物理实验室是法国国家科学研究中心（UMR 7538）和巴黎北索邦大学（原巴黎13大学）的联合研究单位。我们研究光和物质之间的相互作用。我们的实验范围从最基本的领域到应用研究：量子、原子和分子物理学、光子设备、生物医学光学...该实验室的科学主题延伸到化学、生物和纳米技术的界面。实验室的研究分为五个领域，并由五个一般服务部门支持。它由大约八十人组成（10名C.N.R.S.研究人员，30名教师研究人员，15名技术人员，25名以上的博士和博士后学生），加上受训人员和外国访客。请享受您的访问!Anne Amy-Klein，实验室主任</w:t>
      </w:r>
    </w:p>
    <w:p>
      <w:r>
        <w:rPr>
          <w:b/>
          <w:color w:val="FF0000"/>
        </w:rPr>
        <w:t xml:space="preserve">id 335</w:t>
      </w:r>
    </w:p>
    <w:p>
      <w:r>
        <w:rPr>
          <w:b w:val="0"/>
        </w:rPr>
        <w:t xml:space="preserve">优质设计的新公寓，全空调，直接通向港口，位于离圣特罗佩5分钟车程的安静码头。高速无线网络，卧室和客厅有2台空调。Miejsce 一间卧室，有一张双人床，一个窗户，一面大镜子，集成了穿衣的功能。配有平板电视，卧室内有空调。浴室有一个步入式淋浴和一个独立的厕所。厨房与客厅融为一体，设备齐全，有洗碗机、大容量冰箱、冰柜、电磁炉。在现场的私人停车场。 在街上的免费停车场。 一间卧室的公寓（最多可容纳5人），有一个漂亮的外露露台。在一个码头（Les marines de Cogolin）购物中心，餐厅，酒吧，海滩，到圣特罗佩的船只穿梭。所有这些都在附近。高速无线网络，卧室和客厅有2台空调。Miejsce 一间卧室，有一张双人床，有窗户，有一面大镜子，有一个综合更衣室。配有平板电视，卧室内有空调。浴室有一个步入式淋浴和一个独立的厕所。厨房与客厅融为一体，设备齐全，有洗碗机、大容量冰箱、冰柜、电磁炉。私人停车位 在街上有免费停车位 一间卧室的公寓（最多可容纳5人），有漂亮的露台，很好的暴露。购物中心、餐厅、酒吧、海滩、前往圣特罗佩的船只班车。所有这些都在附近。新的优质设计公寓，全空调，直接通往港口，位于离圣特罗佩5分钟的安静码头。高速无线网络，卧室和客厅有2台空调。Miejsce 一间卧室，有一张双人床，一个窗户，一面大镜子，集成了穿衣的功能。房间里配备了平板电视和空调。高速Wi-Fi，卧室和客厅有2台空调。Miejsce 一间卧室，有一张双人床，一个窗户，一面大镜子和一个内置更衣室。房间里配备了平板电视和空调。Les marines de Cogolin, Var, Provence-Alpes-Côte d'Azur, Francja 距离圣特罗佩3公里，被海滩和格里莫港包围，Marines de Cogolin围绕4个盆地组织，可容纳1600艘船。面对圣特罗佩湾，码头提供了所有游艇爱好者需要的服务：船厂、租船和销售、船学校、服务站、潜水员......海军陆战队也是一个度假胜地。沿着码头，有大量的公寓和水上租房可供选择，还有餐馆、酒吧、杂货店、洗衣店和穿梭巴士。为方便您的休闲，潜水俱乐部、租船、游览、海上郊游、自行车道、航海基地和带树荫停车场的海滩都在季节中提供。Les Marines也是一个可以放松的地方。沿着码头，有大量的公寓和水上租房可供选择，还有餐馆、酒吧、杂货店、洗衣店和海上班车。为方便您的休闲，潜水俱乐部、租船、游览、海上郊游、自行车道、航海基地和带树荫停车场的海滩都在季节中提供。距离圣特罗佩3公里，被海滩和格里莫港包围着，科戈林海军陆战队围绕着4个盆地组织起来，可容纳1600艘船。面对圣特罗佩海湾，Marin... Gospodarzem jest Thomas 我在您逗留期间一直为您提供服务。</w:t>
      </w:r>
    </w:p>
    <w:p>
      <w:r>
        <w:rPr>
          <w:b/>
          <w:color w:val="FF0000"/>
        </w:rPr>
        <w:t xml:space="preserve">id 336</w:t>
      </w:r>
    </w:p>
    <w:p>
      <w:r>
        <w:rPr>
          <w:b w:val="0"/>
        </w:rPr>
        <w:t xml:space="preserve">你想建造或翻新你的游泳池？发现我们为所有预算选择的游泳池设备。你是否在寻找一个游泳池泵或一个特别的过滤器？我们可以帮助你为你的游泳池和你的预算选择合适的过滤设备。你在寻找一个处理系统吗？我们帮助你选择适合你需求和预算的处理系统。你是否在寻找加热系统来加热你的游泳池？我们帮助你选择适合你的游泳池和你的预算的系统。你在寻找一个泳池清洁器吗？咨询我们：我们将一起为您的泳池和您的预算找到合适的泳池清洁器。为了保护或确保你的游泳池：发现我们选择的气泡盖、酒吧盖和其他安全盖。用我们的舒适设备充分享受您的游泳池：太阳能淋浴，跳水板，滑梯，梯子或楼梯，逆流游泳。让自己被地上游泳池的乐趣所诱惑：发现我们的游泳池和地上游泳池配件的选择。为了放松，独自或与他人一起：发现我们选择的充气式温泉、水上自行车、花园淋浴和室内桑拿房。所有泳池潜水板型号 潜水板被牢牢地固定在泳池最深处一侧的甲板上。一个平坦、稳定、不摇晃的表面对于安装来说是至关重要的。此外，记得提供足够大的后退区域，以便能够安全地进入跳板。泳池跳水板有不同的形状。板的长度和宽度在不同的型号中不一定相同。选择一个适合你的游泳池大小的游泳池跳板。跳水板可以是直的，也可以是稍微弯曲的。同样，底座可以是额外的平坦的或凸起的，有或没有扶手。使用这种超强耐力的设备DELFINO潜水板，可以放心大胆地潜水 潜水板没有底座，可以直接固定在泳池的甲板上!泳池跳板，有1.60米长的弹性板，象牙色，由强化聚酯和玻璃纤维制成，有防滑表面，跳板无底座，安装时提供锚。特价：设计的泳池跳板，有蓝色和白色两种颜色可供选择。高品质设计的泳池跳板，长1.60米，颜色为白色，非常耐受外部影响，整个表面都有防滑层，提供锚定系统。特价：玻璃纤维跳水板，既坚固又优雅!一个非常优雅的白色2米玻璃纤维潜水板，最大重量为150公斤，提供所有的固定部件和组装说明。特价：一个跳水板，尺寸为1.40或1.80的直板，随心所欲!潜水板，有浅蓝色的柔性直板，镀锌钢支架，防滑表面，提供锚，用于安装在游泳池的深处。特价：一个非常坚固和节省空间的潜水板，长度为1.20米!跳水板有1.20米长的柔性板，颜色为蓝色，非常耐受外部影响，整个表面都有防滑涂层，泳池跳水板提供锚。特价：专注于舒适和安全的游泳池跳水板!高质量，设计的跳水板，2.30米长，颜色为白色，非常坚固的跳水板，每侧有2个吊环，跳水板上都有防滑涂层，泳池跳水板有锚定系统。特价:</w:t>
      </w:r>
    </w:p>
    <w:p>
      <w:r>
        <w:rPr>
          <w:b/>
          <w:color w:val="FF0000"/>
        </w:rPr>
        <w:t xml:space="preserve">id 337</w:t>
      </w:r>
    </w:p>
    <w:p>
      <w:r>
        <w:rPr>
          <w:b w:val="0"/>
        </w:rPr>
        <w:t xml:space="preserve">克里斯.尼尔斯(Chris Niles)，纽约，2012年1月27日 -- 根据联合国儿童基金会今天发布的《2012年儿童人道主义行动报告》，非洲之角的持续危机将在未来一年继续占据联合国儿童基金会全球人道主义响应的很大一部分。在报告中，联合国儿童基金会要求提供12.8亿美元，以满足25个国家和地区的最弱势儿童及其家庭的需求。这意味着比去年的呼吁减少了9%。索马里和非洲之角其他国家的危机占到了申请总额的三分之一。联合国儿童基金会的资金申请反映了一个严重的问题，即该地区数十万儿童的生命仍然处于危险之中，因为他们没有足够的食物。 为吉布提、埃塞俄比亚、肯尼亚和索马里申请的近一半资金将用于食品和营养采购及供应。"联合国儿童基金会紧急方案主任路易斯.乔治.阿瑟诺说："2012年，我们将继续关注非洲之角，今年特别强调索马里和肯尼亚东部达达布的难民状况。报告还强调了科特迪瓦和南苏丹因暴力而流离失所的儿童和家庭的需求，巴基斯坦连续第二年发生洪水，以及海地在2010年1月地震后正在进行的重建。"2011年，我们在紧急情况下取得了许多积极成果，但数百万儿童及其家庭的紧迫和长期需求将在2012年继续存在。联合国儿童基金会呼吁提供足够的资金以履行对儿童的承诺。担任联合国儿童基金会副执行主任的里马.萨拉赫说："他们不仅是未来，也是最脆弱的群体，应该得到捐助界的慷慨和持续支持。该呼吁还将处理所谓的 "无声的紧急情况"，例如在刚果民主共和国，自2011年6月以来，有150万人因种族暴力而流离失所，其中一半是儿童。还有数百万人受到性侵犯，并受到学校教育不足的影响。"里马-萨拉赫说："在萨赫勒地区，我们正面临着比往常更大的营养危机；仅举几例，刚果民主共和国、乍得和中非共和国都处于紧急状态，如果儿童和妇女等最脆弱的人群要生存，就需要资金。报告强调，迫切需要可预测和灵活的资金来应对重大和 "无声 "的紧急情况。"主要原因之一是能够在没有人关注的地方做出反应，并且在紧急情况突然发生时有足够的灵活性，可以非常迅速地采取行动，而不必等待资金。"Arsenault先生说。正如报告所述，这种反应能力将使联合国儿童基金会能够履行其 "在所有情况下最充分地实现所有儿童的权利 "的承诺。</w:t>
      </w:r>
    </w:p>
    <w:p>
      <w:r>
        <w:rPr>
          <w:b/>
          <w:color w:val="FF0000"/>
        </w:rPr>
        <w:t xml:space="preserve">id 338</w:t>
      </w:r>
    </w:p>
    <w:p>
      <w:r>
        <w:rPr>
          <w:b w:val="0"/>
        </w:rPr>
        <w:t xml:space="preserve">复古情色图片 那是我年轻时的美丽岁月!那时候的女孩比现在的女孩更漂亮!没有骷髅，也没有整容，但美女们的身材都很好，而且她们的美貌也经历了！ photo de Photo érotique vintage - 12 September 2011 à 12h40 - 785x1054px - 152.44 Ko - view 4013 times</w:t>
      </w:r>
    </w:p>
    <w:p>
      <w:r>
        <w:rPr>
          <w:b/>
          <w:color w:val="FF0000"/>
        </w:rPr>
        <w:t xml:space="preserve">id 339</w:t>
      </w:r>
    </w:p>
    <w:p>
      <w:r>
        <w:rPr>
          <w:b w:val="0"/>
        </w:rPr>
        <w:t xml:space="preserve">原价39.99欧元 PROMO 男女偏光木质太阳镜。由于这些原创和可怕的时尚太阳镜，给自己一个独特的风格。一个复古/现代的外观，可以在匆忙中采用，或提供给你亲爱的人。这些高质量的太阳镜为您的眼睛提供最佳保护： - 紫外线400的偏光镜片，消除眩光，使视线清晰，提高视觉舒适度。- UVA和UVB镜面镜片，保护你免受阳光的伤害。- 矩形形状，能很好地适应所有的脸型，并提供高覆盖率。- 竹庙，一种生态和可回收的材料 - 透明的框架设计 交付在一个美丽的木雕盒子里，是作为男人的礼物或女人的礼物的理想选择，具有真实和原始魅力。特性 品牌：Bobo Bird 材料：醋酸纤维，竹子 尺寸：1.5米。宽度：148毫米 高度：48毫米 镜片宽度：53毫米 鼻翼宽度：16毫米 太阳穴长度：143毫米</w:t>
      </w:r>
    </w:p>
    <w:p>
      <w:r>
        <w:rPr>
          <w:b/>
          <w:color w:val="FF0000"/>
        </w:rPr>
        <w:t xml:space="preserve">id 340</w:t>
      </w:r>
    </w:p>
    <w:p>
      <w:r>
        <w:rPr>
          <w:b w:val="0"/>
        </w:rPr>
        <w:t xml:space="preserve">我本来可以把这篇文章的标题定为 "阴部、鸡巴、蛋蛋"，但我克制了自己，我的文章的目的不是低俗，我不想吸引网络上所有的变态者（虽然以内容来说，可能会。 欢迎你，变态者。谷歌是你的朋友）。(顺便说一句：妈妈，如果你在看这篇文章，你可以就此打住）（这段话也是写给我的岳父母、我的老板，以及其他不想发现我深沉粗俗的人的）（谢谢）（让我们回到我们的猫身上）这篇文章的起源是一条推特。正如他们在万维网上所说的两点零，我觉得回复+1（这位女士补充说 "鸡巴车库，这更明确"，我回答说 "或阴部。因为你必须把黑桃称为黑桃"）（CQFD）让我们假设你能被我的粗俗所震惊（我可能震惊了不止一个，对不起），让我们现实一下。把你的天主教和正确思维教育放在一边。是的，你也是，太客气的人，把你的优雅和谨慎留在衣柜里，或者停在那里。这样可以吗？我们可以抓住问题的核心。首先，我们是孩子，而孩子需要给事物命名。你能看到自己，妈妈，告诉你5岁的女儿要擦拭她的外阴吗？或者你六岁的儿子在洗漱时记得解开他的阴茎？不，真的。因此，它将是窥视、口齿不清、扇子、阴部，以及其他唧唧歪歪、小弟弟、小鸡鸡、小弟弟。而我们甚至不需要父母的帮助，托托的故事就足以完成我们的性教育。妈妈，我可以和你的鸭子玩吗？我们正在长大。少年，告诉我妈妈，我们怎么生孩子？所以是爸爸把他的小种子放到妈妈的肚子里。这叫做做爱，因为你们必须非常爱对方才能有孩子。哦，是的。那么性呢？作为一个青少年，Difool、互联网和色情电影完成了我们的教育。这就是我们发现这些词，这些术语的时候。鸡巴、阴部、蛋蛋、腰部、他妈的、他妈的。Teub, cock, pine, zob, vier, chibre, zgeg，等等。然后，我们深入到细枝末节，发现各种变体：操、拿、吹、吸、抽、舔、指、手淫（第一组动词万岁！），然后是精液（第二组！）、精液、操、湿、假阳具、操、基佬、基佬、唾液。是的，多么粗俗。我并不是说没有更多政治上正确的性行为术语。但坦率地说，用 "官方 "词汇来描述我们的解剖学和我们用它做的一切，都是丑陋的!外阴部、阴部、阴唇、阴道。而另一方面，阳具、阴茎、睾丸、阴茎。口交，交媾，手淫，假阳具，赛普瑞。你认为这些对我们的亲密关系来说是很好的术语吗？其中有几个设法过关，从阴蒂到阴户到鸡奸，这些术语要么被缩短，要么指的是它们所描述的内容，而且这些术语仍然被相对使用。但在大多数情况下，这是一场大屠杀，被遗忘了，除了你的妇科医生会和你谈论子宫颈或包皮，或医学书籍。所以你发现自己处于中间，不知道该怎么称呼事物。当你身处行动之中时更是如此。该怎么做，什么</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docId:54E1D5734C5FAAEC5D89B4B68E19797B</keywords>
  <dc:description>generated by python-docx</dc:description>
  <lastModifiedBy/>
  <revision>1</revision>
  <dcterms:created xsi:type="dcterms:W3CDTF">2013-12-23T23:15:00.0000000Z</dcterms:created>
  <dcterms:modified xsi:type="dcterms:W3CDTF">2013-12-23T23:15:00.0000000Z</dcterms:modified>
  <category/>
</coreProperties>
</file>