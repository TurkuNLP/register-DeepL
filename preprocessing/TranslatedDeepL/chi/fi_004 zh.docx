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文字大小 治理和管理 Medi-IT有限公司是一个专家和服务组织，由八个医院区拥有，它为福祉生产ICT解决方案，并组织ICT服务以支持其所有者的运作。 所有者受到公平和透明的对待。 最高决策权由大会行使。股东大会是股东大会闭会期间的公司治理工具。董事会成员的任期每次为两（2）年，有一半的成员会被淘汰。董事会由八名成员组成。董事长由三个主要股东轮流担任。 首席执行官负责运营活动，并由执行副总裁代理。 成功因素 Medi-IT有限公司的成功因素应是开创性、客户导向和服务能力、强大的能力和业绩、信誉和可靠性以及股东承诺和合作。</w:t>
      </w:r>
    </w:p>
    <w:p>
      <w:r>
        <w:rPr>
          <w:b/>
          <w:color w:val="FF0000"/>
        </w:rPr>
        <w:t xml:space="preserve">id 1</w:t>
      </w:r>
    </w:p>
    <w:p>
      <w:r>
        <w:rPr>
          <w:b w:val="0"/>
        </w:rPr>
        <w:t xml:space="preserve">日产还没有把下一代Qashqai带到法兰克福，但下一代X-Trail却在明年夏天的发布会上及时亮相。日产现在表示，X-Trail以前类似SUV的造型在市场上不咬弦，新车型的造型与对手相似。 事实上，这种造型很多厂家都可以生产。 X-Trail在内饰和材料方面比以往更加时尚。它还有一个7座版本，后备箱里有一块底板，使地板与折叠的后排座椅持平。大门慷慨地打开。四轮驱动仍然是脱离式的，但可以连续锁定。目前还没有给出发动机系列的细节。 与此类似，在春季适时预览的Note，现在已经接近销售了。就其尺寸而言，Note有足够的空间，尽管该车在外观上不太像空间车。 座椅也不错，无论是前排还是后排。 后排座椅可以水平调节，但仍高于行李箱地板。材料的质量对价格来说是合理的. 门感觉比正常的要轻.Note由Micra的两款1.2升汽油发动机和重新设计的1.5升柴油发动机（66千瓦/90马力）驱动。 在一个更严肃的问题上，日产热衷于强调其360度摄像头套件，其中包括后部的运动传感器。盲点监视器和车道偏离警告也是可用的。印度制造的Micra，改头换面的速度相当快，已经进入了芬兰。现在车头的外观更加硬朗。 内饰质量也略有提高。 技术方面没有变化。作为一款概念车，日产带来了Friend-Me ，它于春季在上海展出，当时被描述为一款适合有一个孩子的家庭的汽车。它的后排座位和舒适度与前排相同。这些形状可以说是波浪形的。</w:t>
      </w:r>
    </w:p>
    <w:p>
      <w:r>
        <w:rPr>
          <w:b/>
          <w:color w:val="FF0000"/>
        </w:rPr>
        <w:t xml:space="preserve">id 2</w:t>
      </w:r>
    </w:p>
    <w:p>
      <w:r>
        <w:rPr>
          <w:b w:val="0"/>
        </w:rPr>
        <w:t xml:space="preserve">儿童和年轻人如何能够？儿童和青年福利论坛 儿童监察员Maria Kaisa Aula在总理召开的儿童和青年福利论坛上的发言 2006年10月2日，儿童和青年--塑造我们的未来 由总理Matti Vanhanen召开的儿童和青年福利论坛于10月2日13:00在赫尔辛基Siltasaarisali举行，儿童和青年如何能够？女士们，先生们，我将首先简要评估一下儿童和青少年的福祉是由什么构成的。 父母的责任当然是首要的。 儿童过上好日子的机会受到父母的资源以及他们照顾孩子、帮助他们成长、供养他们、参与他们的生活和过滤环境中各种威胁的能力的影响。 儿童的福祉可以通过他们父母的社会网络和社区关系、祖父母、亲戚、熟人、志愿组织和教区来大大加强。公共、州和地方当局的作用是通过服务、收入转移、儿童的人身安全和空间规划来确保儿童的福祉。在父母资源不足的情况下，公共当局的责任就会凸显出来。国家对保障儿童的权利负有最终责任，但美好的童年并不完全取决于父母和公共当局的决定。企业是儿童成长环境的重要影响因素。在工作场所做出的选择显然影响到协调工作和家庭生活的条件。此外，各种形式的媒体以及广告和娱乐的制作者在儿童的安宁方面发挥着关键作用。为了确保儿童的美好生活，所有成年人都需要有责任感，需要有关爱的文化和加强社区的人际互动。 儿童福利的两极化 在本次研讨会上，已经多次用差异化、不平等和两极化来描述儿童福利的状况。 在经济、情感和文化方面，儿童和他们的父母的福利差异正变得越来越明显。大多数孩子做得相当好，有些做得非常好。据估计，约有15-20%的儿童和青少年有不同程度的社会心理和精神健康问题。然而，有一小部分儿童受到虐待，估计为5%甚至10%。在他们的家庭中，问题一直在增加。对解决儿童和家庭问题的专门服务，即儿童保护、心理健康服务、特殊教育和日间照料的需求长期以来一直在增加。 补救服务存在积压，而且在提供这些服务方面存在很大的区域差异。同时，预防服务的质量，特别是在儿童咨询、学校卫生保健和学生福利方面，是不均衡的。 18岁以下儿童被安置在家庭之外的相对比例在20年内几乎翻了一番，达到1.1%。在18岁以下的儿童中，仅有5%以上的儿童在家庭外接受儿童保护，而大约7%的儿童在接受特殊教育和日间照料。 这在老龄化的芬兰是一个很小但很重要的儿童比例。 恶心的问题可能是由父母和儿童本身的发展问题引起的。然而，关于儿童保护工作的现有信息和知识强调了早期干预、支持养育子女、家庭工作和酒精政策的必要性，特别是要减少药物滥用。父母使用酒精和其他物质是导致儿童受虐待的最大原因。 使用物质往往与暴力有关。玻璃童年项目在2004年估计，大约十分之一的芬兰人是在过度饮酒或其他父母药物滥用问题也给孩子造成问题或伤害的家庭中长大的。此外，在我国，离婚和合法分居的数量已达到很高的水平，这在两个方面影响了儿童的福祉。单亲父母的数量已经增加到约20%。</w:t>
      </w:r>
    </w:p>
    <w:p>
      <w:r>
        <w:rPr>
          <w:b/>
          <w:color w:val="FF0000"/>
        </w:rPr>
        <w:t xml:space="preserve">id 3</w:t>
      </w:r>
    </w:p>
    <w:p>
      <w:r>
        <w:rPr>
          <w:b w:val="0"/>
        </w:rPr>
        <w:t xml:space="preserve">安娜和Sebu化妆品（一厢情愿）我对自己的皮肤一直很懒，以前也很懒，甚至晚上不化妆。苏苏 !如今，我的技术更娴熟了，并从Sebastian那里学到了很多东西，他是一个真正的皮肤护理天才！"。我总是在早上用清水洗脸，晚上用以下产品之一洗脸：我的皮肤相当干燥，我总是在早上和晚上为它保湿。在早上，我在我的化妆品下涂抹一些较轻的东西（Dui或Elizabeth Arden），在晚上，我涂抹一些冷霜。 如果我的皮肤上出现了痘痘，我借用一些Sebu's super bundle，在早上它就消失了。 我每周大约六天使用化妆品，只是使用基本产品。 我有Loreal、Maybelline、Clinique、Garnier、Avon、Rimmel、Lumena和Guerlain混合在一起。所以在化妆方面我不是很忠于品牌。 有人要求我做一个日常化妆的帖子，但做这个帖子真的很傻，因为化妆不是我最好的一面。我只是在早上把BB霜涂在鼻子上，画上眉毛，涂上一些腮红，画上眼睛，在上睫毛上涂上睫毛膏。妆容在不到十分钟内完成。有时在紧张的日子里，我可能会付出更多的努力，涂上眼影，在脸上打上阴影。</w:t>
      </w:r>
    </w:p>
    <w:p>
      <w:r>
        <w:rPr>
          <w:b/>
          <w:color w:val="FF0000"/>
        </w:rPr>
        <w:t xml:space="preserve">id 4</w:t>
      </w:r>
    </w:p>
    <w:p>
      <w:r>
        <w:rPr>
          <w:b w:val="0"/>
        </w:rPr>
        <w:t xml:space="preserve">由于芬兰的工程教育以及土木工程教育是在坦佩雷开始的，所以工程师的合作也是在坦佩雷开始的，而且土木工程师从一开始就有很强的代表性。坦佩雷技术大学成立于1919年，是工程师协会和RIA的开始。目前的坦佩雷RIA被认为成立于1955年9月21日，当时有书面的会议记录，但据了解，在这之前，坦佩雷的土木工程师们也曾举行过联席会议。最初的活动是自由形式的俱乐部活动，但在1974年，该协会以现在的名称注册。1911年芬兰第一所技术学院在坦佩雷成立。 1915年芬兰第一批土木工程师在坦佩雷毕业。1919年从坦佩雷技术学院毕业的工程师成立了一个名为坦佩雷技术协会，后来成为一个全国性的工程师协会。1951年，工程师协会的土木工程师们成立了一个子协会，名为土木工程师总协会，这就是现在的RIA协会的开始。 1955年，现在的坦佩雷RIA开始组织活动，俱乐部被称为坦佩雷土木工程师协会--坦佩雷俱乐部。 1960年，芬兰第一批土木工程师在坦佩雷毕业。 1965年，全国土木工程师协会改名为土木工程师和建筑师协会。1972年，RIA从工程师协会分离出来。 1974年，坦佩雷俱乐部注册为坦佩雷土木工程师和建筑师协会，其活动范围扩大到周边城市。</w:t>
      </w:r>
    </w:p>
    <w:p>
      <w:r>
        <w:rPr>
          <w:b/>
          <w:color w:val="FF0000"/>
        </w:rPr>
        <w:t xml:space="preserve">id 5</w:t>
      </w:r>
    </w:p>
    <w:p>
      <w:r>
        <w:rPr>
          <w:b w:val="0"/>
        </w:rPr>
        <w:t xml:space="preserve">牙齿美白Yotuel全能型牙膏是第一款被证明可以强化牙釉质的美白牙膏（*它含有过氧化尿素（0.3%），可以化学地美白牙釉质。它含有氟化物、磷酸钙和木糖醇（11%），可使牙釉质再矿化并预防龋齿。 这种牙膏中的氟化物形式是氟化钾，可有效减少磨牙。糊状物的纯氟化物含量为1470 ppm。该糊状物不含十二烷基硫酸钠。Yotuel的功效是基于两种天然成分的联合作用。这些是来自木瓜的蛋白酶，可以美白牙齿，以及来自桦树的木糖醇，可以防止龋齿细菌的生长，防止蛀牙和修复云母损伤。此外，Yotuel中的氟化钠是100%的活性氟化物，是预防蛀牙的重要成分。 Yotuel中的氟化物甚至可以阻止已经开始的龋齿的形成。 Yotuel的功效是基于两种天然成分的联合作用。这些是蛋白酶木瓜蛋白酶，可以美白牙齿，以及木糖醇，从桦树中提取，可以防止龋齿细菌的生长，防止蛀牙和修复云母损伤。此外，Yotuel中的氟化钠是100%的活性氟化物，是预防蛀牙的重要成分。 Yotuel中的氟化物甚至可以阻止已经开始形成的蛀牙。 Yotuel的棒状和笔状自我治疗方案可以快速、安全地去除牙齿上的污渍和变黑，包括牙骨上的。 自我治疗方案可以每天多次使用，随时随地。Yotuel自我治疗增白剂是维持牙医美白的理想产品，也可以让你的笑容更加明亮。产品的有效成分是0.3%的过氧化尿素，能有效地美白牙骨中的污渍。</w:t>
      </w:r>
    </w:p>
    <w:p>
      <w:r>
        <w:rPr>
          <w:b/>
          <w:color w:val="FF0000"/>
        </w:rPr>
        <w:t xml:space="preserve">同上 6</w:t>
      </w:r>
    </w:p>
    <w:p>
      <w:r>
        <w:rPr>
          <w:b w:val="0"/>
        </w:rPr>
        <w:t xml:space="preserve">位于图尔库的自由和开源软件用户团体Turuxi将于3月8日（星期六）10-16日组织一个开放软件日，今年的主题是 "专业用途的自由软件"。这次活动的目标群体是有经验的自由软件用户，我们期待他们来自芬兰各地。 ++ 自由和开源软件（VALO）是关于创造者给予用户使用、复制、研究、修改和重新发布程序的自由--原始或修改。在专业用途中，开源软件通常出现在服务器上，但最近它在工作站上的使用也变得越来越普遍。 + + 该活动将在ICT之家举行，这是图尔库应用科学大学的ICT教学联合中心。活动地点紧邻Kupittaa火车站，因此从更远的地方也很容易到达。 + + 本次活动的主题是为学校提供Linux解决方案，以及自由软件对企业的经济和道德利益。 此外，还将介绍Linux的多样性，从移动电话到超级计算机，并介绍基于Linux的嵌入式系统的发展。此外，还将有一些示范点，你可以了解使用自由软件的人，如公司和教育机构--不要忘记开发者社区。 + + 开放软件日是由图尔西组织的传统年度活动。该活动现已进入第五个年头，参加人数逐年上升，预计今年的参观人数将创下新的纪录。请求赞助和参展 尊敬的收件人，图尔库的自由和开源软件用户团体Turuxi将于3月8日组织第五次年度开源软件日（AOP 2008）。 2008年活动的主题是自由软件的专业使用。 该活动将组织一系列关于该主题的讲座和参展点。会场将设在ICT-house，这是图尔库大学的ICT研究联合中心。作为参展商，您将拥有自己的桌子空间，在整个活动期间，您可以向观众展示您的活动。你可以摆出自己的展台，展示和分发你想要的任何材料。同时，您将拥有一个极好的招聘机会，您可以自由使用。 参展商也将在活动网站上得到简要介绍，并可能在我们的活动前广告中被选择性提及。 作为赞助商，您将确保在活动本身和活动前广告中的良好可见度。我们将在显著位置展示您为活动提供的材料，并在活动的宣传材料中为您的标识保留一个显眼的位置。除了在活动网站上有一个永久可见的标识外，您还将在一个特殊的赞助页面上获得介绍您的活动的空间。可能的赞助项目及估计费用为：差旅费，200欧元 组织者的餐饮费，200欧元 广告费，300欧元 我们也接受捐赠物品作为活动中组织的抽奖活动的奖品。这些捐赠者将在抽奖材料中被提及，包括在网站上，但我们不能保证任何其他的能见度--除非您的捐赠价值超过200欧元，在这种情况下，您将获得上述赞助的好处。 我们很希望看到您参与为公众建立最有益的活动!真诚的参展商请求 尊敬的收件人，位于图尔库的自由和开源软件用户组图尔西将在3月8日组织第五次年度开源软件日（AOP 2008）。 2008年活动的主题是自由软件的专业使用。 该活动将有一系列的主题讲座和参展商小组。会场将设在ICT-house，这是图尔库大学的ICT研究联合中心。我们的目标群体是自由软件的资深用户和学生。</w:t>
      </w:r>
    </w:p>
    <w:p>
      <w:r>
        <w:rPr>
          <w:b/>
          <w:color w:val="FF0000"/>
        </w:rPr>
        <w:t xml:space="preserve">id 7</w:t>
      </w:r>
    </w:p>
    <w:p>
      <w:r>
        <w:rPr>
          <w:b w:val="0"/>
        </w:rPr>
        <w:t xml:space="preserve">Cybex - Free Cybex Free座椅有一个双侧约束系统，使旅行更加安全。座椅靠背可以调整到7个不同的高度，并可倾斜以适应汽车座椅。靠背的通风功能减少了孩子在座椅上出汗的情况。重量限制 15-36kg 年龄范围 3v-12v 组别 3 , 2 生产年份 2009 - 2011 汽车座椅安装 面朝前 背朝前 前排座椅安装 注意 !检查座椅手册，看看前排座椅是否允许有一个功能性的前排安全气囊。 特别是后排座椅，安全气囊通常不允许。</w:t>
      </w:r>
    </w:p>
    <w:p>
      <w:r>
        <w:rPr>
          <w:b/>
          <w:color w:val="FF0000"/>
        </w:rPr>
        <w:t xml:space="preserve">id 8</w:t>
      </w:r>
    </w:p>
    <w:p>
      <w:r>
        <w:rPr>
          <w:b w:val="0"/>
        </w:rPr>
        <w:t xml:space="preserve">邮政服务内部市场的建立 随着2008年第2008/6/EC号指令的通过，邮政服务内部市场的完成在法律上已经完成，标志着欧盟邮政服务市场逐步开放和自由化的决定性一步。成员国必须确保在整个欧盟提供高质量和负担得起的普遍邮政服务。建立独立的国家监管机构是欧盟邮政改革的主要支柱，它还提供了一个监管框架，以确定，除其他外，普遍服务义务和定价原则，普遍服务提供者的计费透明度的共同规则，以及服务标准的建立和执行。ACT 欧洲议会和理事会2008年2月20日指令2008/6/EC，修订指令97/67/EC，关于全面完成共同体邮政服务的内部市场[见修订法案]。 EXECUTIVE SUMMARY 背景 欧盟邮政服务的共同体框架由指令97/67/EC规定，并由指令2002/39/EC和指令2008/6/EC修订，这些指令结束了欧盟邮政改革进程，始于1992年的绿皮书。自由化进程始于第97/67/EC号指令，并由第2002/39/EC号指令进一步深化，市场透明度逐步提高。 第2002/39/EC号指令为逐步自由化制定了两步时间表：重量小于100克的信件（或邮资比标准信件高三倍以上的信件）1。成员国应确保用户有权享受普遍服务，包括在2003年1月1日和2006年1月1日，以合理的价格向其境内的所有用户长期提供具有特定质量的邮政服务，对于重量小于50克的信件（或价格超过标准信件2.5倍的信件）。为此，成员国应确保接入点和投递点的频率考虑到用户的需求，并保证每周至少有五个工作日的普遍服务，包括至少一次收集和一次手工投递（第3条）。 每个成员国应保证提供普遍服务，并应向委员会通报其为履行这一义务所采取的措施。一个成员国可以指定一个或多个企业作为普遍服务提供者，以覆盖其整个领土。指定普遍服务提供者应接受定期审查（第4条）。 每个成员国应根据共同体法律规定并公布普遍服务提供者的义务和权利。 此外，成员国应将其普遍服务提供者的名称通知欧盟委员会。每个成员国应确保普遍服务的提供符合以下要求（第5条）：它提供的服务保证符合基本要求，向处于类似情况的用户提供类似的服务，不存在任何形式的歧视，特别是基于政治、宗教或哲学原因的歧视，持续不间断，除不可抗力的情况外不中断，与技术、经济和社会发展以及用户的需求保持同步。每个成员国应确保普遍服务提供者定期向用户和提供邮政服务的企业提供足够准确和最新的信息，说明将提供的普遍服务的特点（第6条）。 保障邮政普遍服务的提供 2008/6/EC号指令通过禁止成员国授予或维持引进和提供邮政服务的独家或特殊权利来完成市场的逐步开放。如果</w:t>
      </w:r>
    </w:p>
    <w:p>
      <w:r>
        <w:rPr>
          <w:b/>
          <w:color w:val="FF0000"/>
        </w:rPr>
        <w:t xml:space="preserve">id 9</w:t>
      </w:r>
    </w:p>
    <w:p>
      <w:r>
        <w:rPr>
          <w:b w:val="0"/>
        </w:rPr>
        <w:t xml:space="preserve">呜呼!它被送上了绞刑架。绞刑架的词汇只使用芬兰语，但它们可以是口语化的，也可以是适度的不可预知的。该游戏的工作原理是，每次你进入网站，系统都会从单词目录中抽出一个单词，并使其可以猜测，或者更正确地说，"智能"。如果玩家猜出哪个词是由下划线组成的，他就赢得了游戏，没有人最终被送上绞架。在最坏的情况下，棒子的人就会破产。绞刑架游戏中的一些词语是由玩家自己提出的。至少已经进行了1229 947场比赛。绞刑架的历史 该游戏可能起源于英国的维多利亚时期，该游戏的第一个书面记录被认为可以追溯到1894年的Alice Bertha Gomme游戏手册。 然而，在游戏的早期，绞刑架游戏只涉及猜测动物的英文名称，如鸟类、掠食者和鱼类。历史部分的这些信息是基于互联网的资料。更多有趣的游戏，你可以玩 该网站提供了一个有趣的社会游戏的机会，对自己的在线，免费和无需注册任何东西。 游戏有短和长，容易和困难的英语单词。 大写和小写字母是不相关的。如果你知道一个有趣的、具有挑战性的芬兰语单词，请提出建议，以便将它添加到其他令人高兴的riesak ... kröhöm ... 。</w:t>
      </w:r>
    </w:p>
    <w:p>
      <w:r>
        <w:rPr>
          <w:b/>
          <w:color w:val="FF0000"/>
        </w:rPr>
        <w:t xml:space="preserve">id 10</w:t>
      </w:r>
    </w:p>
    <w:p>
      <w:r>
        <w:rPr>
          <w:b w:val="0"/>
        </w:rPr>
        <w:t xml:space="preserve">前卫黑金属乐队Borknagar在2011年底与Century Media签订了协议，3月28日，当乐队的第10张专辑《Urd》见到曙光时，该协议将被封存。 Kaaoszine采访了乐队的吉他手Jens F. Ryland，问他对新专辑和ICS Vortex最近在芬兰的演出的一些想法。 阅读全文，查看采访。有没有人对这些挪威人有什么看法？似乎十年来，这个国家的金属场景有一个由几个人组成的核心小组，他们出现在大多数从峡湾出来的乐队中。这次我的惊讶主要是在ICS Vorte x作为Borknagar主唱的回归，这个人如今也在Arcturus和他自己的独唱乐队中唱歌。 这本身并没有什么，他有一个强大的歌声，但同时它又是如此原始，以至于在这么多乐队中使用它似乎非常奇怪。今天我们介绍的是挪威前卫黑金属乐队Borknagar，他们将于3月26日通过Century Media Records发行他们的第十张专辑《Urd》，这张专辑将推荐给喜欢Arcturus、ICS Vortex和Enslaved等乐队的人。 你可以在这里进一步了解这个乐队。挪威黑金属乐队Borknagar发布了他们新专辑《Urd》的细节，该专辑将于3月26日通过Century Media Records发行。该专辑的混音工作由Jens Bogren完成，封面图案由巴西人Marcelo Vasco设计。 阅读更多内容，查看该专辑的歌单。 挪威黑金属乐队Borknagar已经与Jens Bogren完成了他们新专辑《Urd》的混音工作。这张专辑将于3月26日通过世纪传媒唱片公司发行。阅读更多内容可以看到吉他手Øystein G. Brun对这张专辑的评价。 德国《金属锤》向有史以来最著名的金属唱片之一致敬，Metallica的 "黑色 "专辑在20年前发行。 这张专辑有12个不同乐队/艺术家表演的完整原创作品，包括Lemmy Kilmister、Doro、Sodom、ICS Vortex和Borknagar。德国《金属锤》杂志将在其8月24日的期刊上发表对Metallica "Black "专辑的20周年纪念文章，其中包括DevilDriver、Lemmy Kilmister和Doro等人录制的曲目。 继续阅读，查看该专辑的曲目列表和出现在其中的音乐家。 挪威黑金属乐队Borknagar目前正在为他们的下一张专辑准备材料。这张专辑将由Jens Bogren（Soilwork , Opeth , Amon Amarth）进行混音和掌握，暂定于2012年2月通过Century Media Records发行。 Dimmu Borgir的贝斯手/伴唱I.C.S Vortex已经回到了他的老乐队Borknagar。乐队目前正在写他们的新专辑，该专辑将于明年年初通过世纪传媒唱片公司发行。阅读更多内容，查看I.C.S.Vortex和Borknagar主唱Øystein G. Brun的官方消息。 挪威黑金属乐队Borknagar已经与世纪传媒唱片公司签订了三张专辑的合约。乐队目前正在制作他们的下一张专辑，暂定于明年初发行。你可以在这里找到更多关于该乐队的信息。</w:t>
      </w:r>
    </w:p>
    <w:p>
      <w:r>
        <w:rPr>
          <w:b/>
          <w:color w:val="FF0000"/>
        </w:rPr>
        <w:t xml:space="preserve">id 11</w:t>
      </w:r>
    </w:p>
    <w:p>
      <w:r>
        <w:rPr>
          <w:b w:val="0"/>
        </w:rPr>
        <w:t xml:space="preserve">真的，爷爷已经不知道他是看到自己的，还是在电脑屏幕上看到的。如果奶奶甚至在那里，她可以问我们要去哪里。 爷爷睁大眼睛看着屏幕，像狗用后腿挠后背一样挠着自己的阴部。爷爷的眼睛在眼眶里睁得大大的，直到变成了右牛角的眼睛。 爷爷读到了奶奶在广告中如何吹嘘她的孙子，孙子是生活中最重要的东西，新郎必须接受这一点。 奶奶的伴奏广告继续如下......[ quote author= " Visitor " time= " 19.06.2013 at 18:48 " ] [ quote ] 那是真的美人鱼吗？ 真的，爷爷已经不知道是看到自己的还是电脑屏幕上的。如果奶奶至少在那里，她可以问我们要去哪里。[/quote] 爷爷睁大眼睛看着屏幕，像猎狗用后腿挠后背一样挠着自己的阴部。爷爷的眼睛在眼眶里睁大了，直到它们是真正的牛鸡眼.是否有真正的美人鱼.真的，爷爷已经不知道他是看到了自己的，还是在电脑屏幕上看到了这些。如果奶奶甚至在那里，她可以问我们要去哪里。 爷爷睁大眼睛看着屏幕，像狗用后腿挠后背一样挠着自己的阴部。爷爷的眼睛睁大了，直到成为真正的牛屌眼睛。 [引用][引用]那是一条真正的美人鱼吗？ 真的，爷爷不知道他看到的是自己的还是电脑屏幕。如果奶奶甚至在那里，她可以问我们要去哪里。[/quote] 爷爷睁大眼睛看着屏幕，像猎狗用后腿挠后背一样挠着阴部。爷爷的眼睛在眼眶里睁得大大的，直到它们像真正的牛的鸡眼一样。</w:t>
      </w:r>
    </w:p>
    <w:p>
      <w:r>
        <w:rPr>
          <w:b/>
          <w:color w:val="FF0000"/>
        </w:rPr>
        <w:t xml:space="preserve">id 12</w:t>
      </w:r>
    </w:p>
    <w:p>
      <w:r>
        <w:rPr>
          <w:b w:val="0"/>
        </w:rPr>
        <w:t xml:space="preserve">Dagsmark -如果你想在Dagsmark找到一个有能力的电工来为你的家庭工作，那么这位电工专家就是你的最佳人选。无论你的电气工程是大是小，你都可以信赖这位电工，无论你是需要在厨房或浴室安装风扇以减少异味和冷凝水，还是在新扩建或改建的阁楼上用于住宅，为灯和插座布线。 Dagsmark - 这位本地专业人士将提供你所期望的合格电气承包商的专业友好服务。无论你是想通过报警系统或安全壁炉的安装来确保你的家人和家庭的安全，还是需要在厨房安装抽油烟机或在浴室安装地暖，这位电气专家都会为你的所有电气需求提供解决方案。炉子的安装 .去www.helppokoti .fi预订一个有信誉的电工来评估工作。通过我们的服务，你可以很容易地联系到一个合格的电工，对你的家庭电气系统做一个状况调查。在电工到来之前，清除旧炉子上的石头，并确保炉子没有被打开。 当受过培训的电工到达现场时，他将把炉子从电源上断开。 之后，旧炉子可以从墙上或地板上移开。重要的是，在安装前要仔细阅读新加热器附带的使用说明书，并执行其中提到的步骤。 还要记得检查在安装新加热器时是否已考虑到安全距离。安装新加热器的最好方法是更换旧的加热器。你可能听说过关于由自己动手的电工安装灶具的恐怖故事。在发生故障的情况下，保险公司感兴趣的是知道谁安装了电器。 在开始任何复杂的电气工作之前，最好检查一下自己的许可证是否符合要求。培训，需要多年的时间，旨在给电工提供所有的知识和技能，以提供优质和专业的客户服务。 每个人都希望有一个工作的陶瓷炉，可以安全和无忧地使用。无论安装看起来多么容易，最好的办法是将电气工作交给高质量的电气承包商。自己动手安装的人唯一能做的电气工作是更换保险丝和灯泡。 你可能听说过自己动手的电工安装的灶具。如果电器出现故障，保险公司会很想知道它是否被正确安装。在开始任何复杂的电气工作之前，最好检查自己的许可证是否符合规定。培训，需要多年的时间，旨在给电工提供所有的知识和技能，以促进合格和优质的客户服务。 当然，你想要一个高质量的陶瓷炉，可以安全和无忧地使用。无论安装看起来多么容易，电气工作最好留给高质量的电气承包商。</w:t>
      </w:r>
    </w:p>
    <w:p>
      <w:r>
        <w:rPr>
          <w:b/>
          <w:color w:val="FF0000"/>
        </w:rPr>
        <w:t xml:space="preserve">id 13</w:t>
      </w:r>
    </w:p>
    <w:p>
      <w:r>
        <w:rPr>
          <w:b w:val="0"/>
        </w:rPr>
        <w:t xml:space="preserve">据预测，今天的天气将是晴朗而温暖的。也有可能出现孤立的阵雨。从周日开始，一股热浪将蔓延到全国。 今天的天气将基本上是晴朗和温暖。在芬兰南部和中部，最高气温将在23至28摄氏度之间。在北部，将有更多的云，在一些地方也将有下雨或雷阵雨的机会。 白天的温度将上升到20至24摄氏度之间。周日，芬兰南部和中部将非常可能受到热浪的袭击，周一也将蔓延到芬兰北部。 根据芬兰气象局的说法，这甚至可能对那些处于危险中的人造成健康问题。根据ECCI消费者调查，2014年7月消费者对经济的信心略有上升，总体信心指标目前为-1（长期平均值为-9，前一个月为6月：-4）。 最明显的改善[ 阅读全文...] 相关...芬兰的森林出产大量的木材，现在正急切地寻求使用这些木材。 现在，芬兰人对木制公寓楼充满了热情。 例如，坦佩雷市正在Vuoreks新区为它们建造一个专门的区域。根据木材行业的游说团体Puuinfo的数据，明年芬兰每10栋公寓楼中就有一栋是用木材建造的。 在芬兰的森林中，建造一栋木质公寓楼的需求在29秒内就会增加。这种热情是由列入政府计划的国家木材建筑方案和2011年对消防法规的修订所推动的，允许在木制房屋中最多建造8层。 除其他外，木材的使用是以生态价值为基础进行辩护。木制品的出口也将是一件好事，特别是当它们也被进口时。建筑师Tommi Suvanto认为，不同的材料有各自的优势：--有时用石头建造有意义，有时用木材建造有意义。 当然，这取决于情况，在赫尔辛基城市规划办公室工作的Suvanto说。 他指出，与混凝土相比，木材是一种对水分敏感的材料，所以用木材预制的建筑要求很高。另一方面，混凝土和石头建筑会像木制建筑一样，由于建筑缺陷而发霉。因此，如果处理和维护得当，木材是一种耐用材料。苏万托指出，挪威的木板教堂有近千年的历史，尽管它们甚至不是用压力处理过的木材制成的。 昂贵但快速 在SuomiAreena举行的建筑业关于木材的讨论中，有人透露，木制公寓楼的框架比混凝土房屋的成本高。 然而，施工速度更快，这弥补了成本上的差异。 然而，并非所有发言者都认为目前在芬兰建造木制公寓楼的成本具有竞争力。据估计，与混凝土或石头房子相比，施工阶段的价格差异为5-10%。 另一方面，住宅的最终价格由住房市场决定。对未来的勇气 据Puuinfo报道，在瑞典，相当一部分公寓楼长期以来都是用木材建造的，在芬兰也有同样的趋势。在SuomiAreena的讨论中，还提出了使用木结构翻新旧混凝土房屋的问题。阿尔托大学的Pekka Heikkinen教授说，世界上其他地方也采用了无偏见的解决方案，例如在斯德哥尔摩，在一个购物中心的顶部建造了一个梯形住宅区。挑战是创造一个新的木制城市，一个新的城市形象和建筑。 苏万托指出，传统的木制城市的规模现在很难实现，因为街道面积很容易变宽，停车和紧急车辆路线需要更多空间。据Suvanto说，木材建筑的设计强调了找到正确的结构和材料以避免施工错误和潮湿问题的重要性。20世纪60年代和70年代，木材建筑设计的知识从芬兰消失了--木材建筑可以从传统的建筑方法中学习越来越多的知识。</w:t>
      </w:r>
    </w:p>
    <w:p>
      <w:r>
        <w:rPr>
          <w:b/>
          <w:color w:val="FF0000"/>
        </w:rPr>
        <w:t xml:space="preserve">id 14</w:t>
      </w:r>
    </w:p>
    <w:p>
      <w:r>
        <w:rPr>
          <w:b w:val="0"/>
        </w:rPr>
        <w:t xml:space="preserve">司法部长Tuija Brax（绿党/EFA）于2008年12月4日在议会宣布，司法部正在准备一项法律草案，允许在路上征收超速罚款。修改法律的原因是担心对外国人的罚款只有一小部分被支付，不能从国外收取。 这些罚款的数额非常小，没有必要进行修改，因为好处大大少于坏处。 如果只从外国司机那里收取钱，平等机会专员的意见是什么？在其他公务活动中处理和储存这些钱，会产生实际问题。为了储存的目的，应该在巡逻车上安装安全箱，并为那些用卡支付的人提供支付终端。 这些费用应该由警方承担。我对持有别人的财产有严重的保留，例如，在一次监视突袭中，这些财产可能达到几百欧元。 下次我执勤时，可能是在执行任务时，这些钱被毁或落入坏人手中。在警察工作中，一切皆有可能。 法律的改变会如何影响公众对警察的信心？罚款所得不直接用于警察，这就保证了警察的独立性。就罚款和罚金而言，是由司法部下属的法律登记中心接收付款，而不是由内政部或警方等接收。如果警察也能收到这笔钱，就不可避免地会有这样一种看法，即这笔钱是给警察的。一个被罚款的人怎么能100%确定他的钱会落到正确的地址呢？政府的生产力计划将不可避免地减少警察的文职职位。这意味着，将罚款输入计算机系统的工作将越来越多地从调查秘书转移到警官身上。因此，在实践中，在路上写下罚款的官员也会将其输入警方的信息系统。 无论你如何诚实，如何按部就班地工作，如果存在滥用的可能性，你如何能保证信任？ 公众信任的保证必须始终是官方行为的透明度和防止滥用的可能性。据司法部长称，该修正案的目的是为了节省警察资源。 开罚单很快，罚款的数额只受犯罪性质的影响。 修正后，除了开罚单外，还必须为支付的钱写收据，然后必须单独核算，因此至少在现场会有更多工作。而这一切都远离了实际的警务工作，也就是报警和控制任务。 罚款转换处罚的废除导致了这样一个事实，例如，越来越多的受害方不再同意小额盗窃案件的罚款索赔程序，而是要求在初步调查中处理该案件，从而使大规模的刑事调查和法院拥挤不堪。我担心这种法律的改变也会适得其反。罚金将不再像以前那样书写，但警察干预的门槛将提高到处罚要求的门槛。司法部应考虑这对道路安全和守法的重要性。</w:t>
      </w:r>
    </w:p>
    <w:p>
      <w:r>
        <w:rPr>
          <w:b/>
          <w:color w:val="FF0000"/>
        </w:rPr>
        <w:t xml:space="preserve">id 15</w:t>
      </w:r>
    </w:p>
    <w:p>
      <w:r>
        <w:rPr>
          <w:b w:val="0"/>
        </w:rPr>
        <w:t xml:space="preserve">失去TUI订单将意味着图尔库20%的失业率 周五，图尔库开始为代表芬兰造船和船厂行业的请愿书收集名字。议会议长Eero Heinäluoma（社会民主党）希望为船厂建立一个强大的意愿，并让首席店员Janne Laulumaa（社会民主党）进行动员。周一上午，已经有几千人要求不允许船厂工人的技能离开该国。 周一，图尔库的联盟党议会小组主席Petteri Orpo告诉《Demokraat日报》，如果芬兰的所有权产生，国家可以参与其中："我希望公众舆论能够影响船厂和其所有者。我希望芬兰的资本也能受到影响，产生在芬兰人手中拯救芬兰海运业的愿望。周二，Orpo将主持芬兰西南船厂集团的开幕会议，该集团将在审查情况后决定自己的进一步行动。主要问题是对TUI船厂在图尔库建造两艘渡船的担保。Janne Laulumaa知道最坏的情况是什么：--如果没有TUI的订单，将意味着5000人失业，Raisio的失业率上升三个百分点，Turku的失业率从13%上升到20%。</w:t>
      </w:r>
    </w:p>
    <w:p>
      <w:r>
        <w:rPr>
          <w:b/>
          <w:color w:val="FF0000"/>
        </w:rPr>
        <w:t xml:space="preserve">id 16</w:t>
      </w:r>
    </w:p>
    <w:p>
      <w:r>
        <w:rPr>
          <w:b w:val="0"/>
        </w:rPr>
        <w:t xml:space="preserve">- 信仰是天主教徒的一种生活方式，不是一件圣洁的衣服，而是一切的一部分。 当我早上醒来时，我在下床前会祈祷。 而当一天结束时，我在睡觉前会做最后一次祈祷。 在一天中，艾琳可能会祈祷，例如在公交车上，使用念珠，她总是把念珠放在手提包里。-念珠不是作为珠宝戴在脖子上，而是用来独自或与他人一起祈祷。念珠包含了天主教虔诚生活的基本祷文：万福玛利亚、我们的父亲和荣耀归于圣父、圣子和圣灵。在祈祷珠的帮助下多次祈祷，同时冥想信仰的奥秘，即耶稣的生、死和复活事件。也可以为你身边的人或一般的代祷者祈祷。 圣安东尼啊，请帮助！"。天主教徒向圣母玛利亚祈祷的次数相当多，因为在日常生活中更容易首先求助于母亲，"艾琳解释说。 圣母玛利亚在天主教中被尊为上帝之母，但她绝非像许多非天主教徒认为的那样被崇拜。她被要求进行代祷，其他已经上了天堂的圣人也被认为与上帝关系密切。但是祈祷的真正对象是上帝--当然，人们也直接向上帝祈祷。但是，我们在永恒中也有代祷者，这是好事。就像圣安东尼，所有健忘者的保护者。 每当我丢了东西，我就说："哦，圣安东尼，救命！"。想到圣安东尼，头脑就会清醒，通常会找到丢失的东西，艾琳笑着说。 吊椅是一个必要的地方，艾琳形容她的祈祷生活与书本和电影中熟悉的卡米洛神父的祈祷相似。然而，除了私人的祈祷生活外，还需要共同祈祷和教会的圣事。 社区在天主教中非常重要。 我自己几乎每个星期天都去做弥撒，星期一或星期二也经常去。弥撒中最重要的是圣餐，我习惯于只以面包的形式接受圣餐。如今，在北方这里，教友们同时得到面包和酒，但对我来说，面包就足够了，因为活生生的基督已经存在于其中，艾琳解释说。 圣餐是一种圣事，就像洗礼、坚信礼，像路德教的坚信礼和婚姻一样。建议每年至少告解一次 ...... 告解室是一个必要的地方，不仅是为了忏悔罪过，而且还因为许多孤独的人没有人可以倾诉 ...... 膏药圣事对人们非常重要。我的母亲和我的丈夫在一年半前去世，他们在做心脏搭桥手术前接受了圣餐。 在牧师为他们涂油、祈祷并给他们圣餐后，他们显然更加平静。 我的丈夫在搭桥手术后活了14年，现在距离我母亲的手术已经6年多了。 我的祖父来自意大利。 艾琳的丈夫是一名记者，他在晚年学习成为天主教教会的执事，18岁时接受了天主教洗礼。我的祖父在上世纪初从意大利搬到芬兰。他有九个孩子。 我的童年是在这样的天主教环境中度过的，直到七岁，我甚至不知道还有其他的教堂。 - 在小学，我发现我和其他人不同。 我被欺负，不得不为我的信仰辩护。幸运的是，时代已经改变：如今，多样性被容忍。</w:t>
      </w:r>
    </w:p>
    <w:p>
      <w:r>
        <w:rPr>
          <w:b/>
          <w:color w:val="FF0000"/>
        </w:rPr>
        <w:t xml:space="preserve">id 17</w:t>
      </w:r>
    </w:p>
    <w:p>
      <w:r>
        <w:rPr>
          <w:b w:val="0"/>
        </w:rPr>
        <w:t xml:space="preserve">女子SM对抗赛，第2个比赛日和结果 第2个比赛日以相同的船员开始，但在平静的风力条件下。上午，我们在大约6-7米/秒的风速下，将全新的比赛用风向标塞入船舱。赢得循环赛的赛戎马选择了林德鲁斯作为他的对手，因此我们的半决赛对手是米坎。半决赛以三局两胜的原则进行，因此在两场比赛中获胜就可以进入决赛。第一场比赛是一场彻底的失败。我们在起航前被罚了款，而在比赛中，米坎完全逃脱了。 在下标点，我们设法在左舷小艇的船头下打了个转，所以第二轮比赛是在整理混乱的情况下进行的。在第二次起跑前，我们设法为米坎获得了一个处罚：我们在拨号后转向右舷，并为他们获得了一个右舷para的处罚。 我们得到了一个稍差的起跑，并在一个很好的追赶位置开始比赛。米坎的船速更快：他们逃过一劫，并平静地得到了惩罚。我们失去了节奏，所以米坎在两轮比赛中直接通过。我们的铜牌对手是一场真正的惊心动魄的比赛：Saijonmaa和Lindroos各胜一场，Lindroos以更大的领先优势开始。 他们的第三场比赛是一场最佳的比赛。只有在终点前的最后一个飞段，Maija才成功超越，并以第一名完成比赛。我们对林德鲁斯的第一场比赛有一个不好的开始：我们在开场前得到了一个点球。我们成功地将他们抬过了起跑线，他们不得不退回到起跑线的另一侧，因此我们能够以领先的优势开始。我们在整场比赛中一直领先，直到我们不得不在进球前罚球，期间苏斯挤了过去。第二场比赛开始得更好：我们有一个更好的开局，并在整个比赛中保持领先。这一次，我们以稳定而自信的方式，以几个船身的距离，拿下了这个项目。这是一个遗憾，特别是当那些漂亮的奖牌开始被放在桌子上的时候。虽然比赛的组织者对比赛的良好水平表示赞赏，但作为当天唯一的真正的失败者，还是很不爽。 最后的结果如下：良好的比赛经验，但还有一些训练要做： - 标记转弯。我们在世锦赛上专攻好的阿拉班人，这将使我们和标杆之间有几个人，此外还有对手......--大风天气战术和读风--在硬风筝区的Vendas：帆必须更快。</w:t>
      </w:r>
    </w:p>
    <w:p>
      <w:r>
        <w:rPr>
          <w:b/>
          <w:color w:val="FF0000"/>
        </w:rPr>
        <w:t xml:space="preserve">id 18</w:t>
      </w:r>
    </w:p>
    <w:p>
      <w:r>
        <w:rPr>
          <w:b w:val="0"/>
        </w:rPr>
        <w:t xml:space="preserve">崛起之地的生活 我早上去跑步，开始时天气非常好，虽然下了点雪。但当然，中途开始下起了大雨，我看不到前面和后面。 风很冷，雪在我脸上融化了，我不得不用手挡着脸跑。否则，它是非常温暖和美好的。每天都有来自印度尼西亚的游客来到大阪，今天我们去了电影院和寿司店。昨天我们又唱了卡拉OK......。......去高丽阁散步......。......还有大沼（我在那里住了几个月，如果没有大火山的话，这里的湖泊和白桦树很像芬兰）和康布坎，那里是用魔芋叶制作产品的天堂。我的特殊冰激凌剧目随着海带酥皮的出现而扩大了!顺便说一句，今天我吃了含有热南瓜的冰激凌。有一天，我以前的老师来看望我们，我的任务是给我们做午饭。 反正感觉很有节日气氛，雪花飘飘，到处都是白色，但在搅拌小米粥和混合马德琳汤的时候，我的脑子里开始自动播放小调和其他歌谣。杏仁被送给了我的老师。晚上，我们开始看电视并浏览了电影清单。除了干草堆和野猪，你还能找到什么呢！？让我们来看看.今天的电影不是关于芬兰的，但仍然充满了熟悉的地方。这部电影是在函馆拍摄的，许多风景都是我今天早上刚刚碰到的。我们还在电影院的大厅里碰到了这部电影的制片人，电影院是由志愿者经营的，就像大多数的电影制作人一样。明天，在休息了大约一年半之后，我将见到白百合，我在日本读高中时的朋友绫香。我还没有买到去东京的回程票，但也许我将在接下来的几天里买到。</w:t>
      </w:r>
    </w:p>
    <w:p>
      <w:r>
        <w:rPr>
          <w:b/>
          <w:color w:val="FF0000"/>
        </w:rPr>
        <w:t xml:space="preserve">id 19</w:t>
      </w:r>
    </w:p>
    <w:p>
      <w:r>
        <w:rPr>
          <w:b w:val="0"/>
        </w:rPr>
        <w:t xml:space="preserve">在网上推广你自己的书 BlogTalkRadio与Blog TalkRadio.com是一个网站，允许任何人通过互联网连接来主持自己的网络广播节目。 在过去的几年里，网络广播和播客广播的受欢迎程度不断上升。 了解为什么以及这些新技术工具如何使你和你的地址簿受益。或者去吃一个三明治。 我们要么工作。 今天是不......网络广播 我们的地面广播已经有几十年了，但有一天，他的电台正在运行一些计算机的书呆子，他的1992年Geo Prism收音机正在使用，他在通勤时听到的都是广告。扬声器里没有传来任何音符音乐。他意识到，如果世界各地的人们创建自己的网络广播电台，那么听众就不必为了希望而坐在背景森林广场的广告中，为一小时内的最佳歌曲而开会。他立即把他的车，回家到他的电脑和一种方法，为用户建立自己的电台在家里，流的声音的互联网模式。 他可能是一个百万富翁了。 当然，你可以不支持所有这些事实。很快，突然有几十万人在地下室和卧室里建立了电台，网上的人只要点击网站上的一个链接，就可以在他们的电脑上收听广播。 正在显示一切数据！"。一些网络电台的盗版者发现了未被发现的音乐，而其他人则会利用主机媒介，以虚构的Q-tips而不是通用的名称来谈论电台的好处。 当然，每个人都有自己的东西。 网络电台的唯一增长速度放缓，是它必须在你的电脑上收听。除了从走在大街上开始被提出，一个肩部区域的计算机与某种相关的吊杆箱到头顶的电线，连接到互联网家庭站，没有几个选项。 这当然导致了......互联网便携式MP3播放器的发明（最常被称为iPod，但显然还有其他品牌。 请确定，如果你相信），我们现在有一个音乐和广播的车辆来找我们。有一天，当他在网络电台上听他最喜欢的 "80年代令人心碎的民谣 "时，一些电脑呆子的妈妈在他的地下室卧室里提出质疑，并要求他表演一些挤奶器。 他担心自己会错过他最好的歌曲 "我的爱就像一台合成器 "的结局，他有一个疯狂的想法...如果他能把广播节目设置在他的iPod上，那该怎么办？他立即锁上了卧室的门，广播节目通过图案放到了他的MP3播放器上。 他现在可能已经是个百万富翁了。 当然，这些事实完全是编造的。 播客正在疯狂地增长，目前是许多人在日常通勤中的一个重要娱乐来源。 下次你在火车、站台、地铁或公共汽车上时，看看有多少同伴在他们的口袋里装着电源线，耳朵在表演。有可能有60%的人真正在听播客，特别是最重要的是，他们可能在听你。 BlogTalkRadio 为什么BlogTalkRadio ( BTR )是一个强大的工具，因为它将互联网广播和播客结合到一个简单的网站，不需要你的电脑呆板。它只需要你能够阅读说明，并能在短时间内在线展示。BTR主持人提前安排节目的播出时间。听众可以通过自定义页面进入他们的节目页面，点击提醒按钮，当空中交通出现时，他们就会被送到节目现场。如果听众在广播计划开始时在BTR上启用了该节目，那么它的播放就开始了，他们可以从另一个地方享受他们的电脑椅。如果BlogTalkRadio变得令人敬畏，那就是在每个节目播出后的几个小时内，他们可以从节目页面上获得MP3文件，用户可以根据自己的喜好录制节目。</w:t>
      </w:r>
    </w:p>
    <w:p>
      <w:r>
        <w:rPr>
          <w:b/>
          <w:color w:val="FF0000"/>
        </w:rPr>
        <w:t xml:space="preserve">id 20</w:t>
      </w:r>
    </w:p>
    <w:p>
      <w:r>
        <w:rPr>
          <w:b w:val="0"/>
        </w:rPr>
        <w:t xml:space="preserve">评论 脑残粉是彼得-杰克逊的第三部长篇电影。 这部电影的预算很低，但预算仍比Bad Taste大。在我看来，K-18邮票在这部影片中是相当合适的。在许多国家，这是被禁止的，或者有很高的年龄限制，在许多情况下，影片必须经过审查才能被允许。 幸运的是，也有一些黑色幽默来减轻影片的暴力。否则，这可能会被到处禁止。莱昂内尔（Timothy Balme）与他的母亲（Elizabeth Moody）住在一起。有一天，Lionel遇到了Paquita（Diana Peñalver）并爱上了她。有一天，一只从苏门答腊丛林中进口的老鼠猴咬伤了莱昂内尔的母亲，她开始变成僵尸。很快，由于不幸的事件，其他许多人开始变得僵尸化。脑残粉被归类为恐怖片，但我个人认为它介于溅射片和喜剧片之间。 确实有一公升的血。这部电影极其血腥和变态，但该死的搞笑。 其中不乏黑色幽默。这将被看作是一部硬性溅射的喜剧。</w:t>
      </w:r>
    </w:p>
    <w:p>
      <w:r>
        <w:rPr>
          <w:b/>
          <w:color w:val="FF0000"/>
        </w:rPr>
        <w:t xml:space="preserve">id 21</w:t>
      </w:r>
    </w:p>
    <w:p>
      <w:r>
        <w:rPr>
          <w:b w:val="0"/>
        </w:rPr>
        <w:t xml:space="preserve">来自美国的问候 !我第一次来到这个大陆.我只是对美国有许多刻板印象，其中许多是真实的。第一印象：一切都大得吓人，你走到哪里都要开车，到处都是小的谈话，与每个人的谈话都非常重要。 我目前住在一个叫特洛伊的小镇，从纽约市向北沿着哈德逊河坐两个小时的火车。居住的地方是一个古老的教堂，...最近我做了很多反省，不是那种在被子里做的反省，而是那种检查你喜欢什么和不喜欢什么的反省。哪些事情是自然而然的，哪些事情是你必须做出努力，咬紧牙关，每天都要争取的。你看，在匆忙的事情中，在创业、推进工作和恋爱之间，我完全忘记了自己和自己的想法。当然，一直以来都有这样的想法......我花了很多时间在电脑上，试图做一个（显然）非常长的故事，关于食物（食物？ 也就是美国的食物。 但没有运气，故事没有保存在草稿中，所以现在我有大约五个不同的版本：D（（其他人有没有遇到过有很多图片的长故事问题？) )</w:t>
      </w:r>
    </w:p>
    <w:p>
      <w:r>
        <w:rPr>
          <w:b/>
          <w:color w:val="FF0000"/>
        </w:rPr>
        <w:t xml:space="preserve">id 22</w:t>
      </w:r>
    </w:p>
    <w:p>
      <w:r>
        <w:rPr>
          <w:b w:val="0"/>
        </w:rPr>
        <w:t xml:space="preserve">自1999年以来，7 Sultans已被证明是世界上最受欢迎的互联网赌场之一。 该赌场提供Flash和下载版本。下载免费软件或订购免费光盘并注册Real Player。 进入7Sultans的领域，体验东方的奢华款待。支持人员全年工作，每周24小时。你可以通过实时聊天、电子邮件和电话与支持人员联系。玩家可以保证，所有的交易都是完全安全的。你可以用NETeller , Click2 Pay , UseMyBank , 信用卡存款 , 银行电汇存款 , NETeller InstaCash , 借记卡 , Firepay存款购买赌场点数。你可以得到更多的奖金，促销活动。 7 Sultans让你知道是否有任何新闻，新游戏或一些有用的和重要的信息。 桌面游戏：轮盘，骰子，基诺，百家乐，多手21点，网络梭哈扑克，21点表和sic bo。扑克游戏：小丑扑克，杰克或更好的视频扑克，狂野公鸡视频扑克，公鸡和小丑扑克，A和F，杰克或更好的强力扑克，10或更好的扑克，路易斯安那州双倍和双倍小丑扑克。渐进式老虎机：大量的战利品渐进式老虎机，wow pot，Fruit Fiesta，Cash Splash。 轮盘赌规则。 轮盘赌是一个非常令人兴奋的游戏。轮盘赌是在一张桌子上进行的。有一个投注区和一个轮盘。 轮盘由1到36的38节数字组成。 大多数赌场的轮盘上都有00，以增加对他们有利的赔率。在赌桌上下注之前，你必须从赌桌上的庄家那里获得特殊的轮盘赌筹码。庄家把转盘转到一个方向，一个小球转到对面。你下注直到球离开轨道，从旋转的轮子上掉下来。 庄家会说 "不再下注了！"。" .球落入转盘的一个数字区，这决定了中奖号码。 当转盘停止时，庄家在投注区标记中奖号码，并相应地支付投注。像轮盘这样的游戏没有任何特别的策略，因为它是一种随机游戏。这些赌注提供了游戏中最高的回报率。轮盘赌规则 轮盘赌注：五数字线赌注。如果你选择的五个数字中的任何一个击中，你就赢了。你只能做一个五数线投注。</w:t>
      </w:r>
    </w:p>
    <w:p>
      <w:r>
        <w:rPr>
          <w:b/>
          <w:color w:val="FF0000"/>
        </w:rPr>
        <w:t xml:space="preserve">id 23</w:t>
      </w:r>
    </w:p>
    <w:p>
      <w:r>
        <w:rPr>
          <w:b w:val="0"/>
        </w:rPr>
        <w:t xml:space="preserve">灯塔，Närsholmen 产品编号：SC050962 帆布海报灯塔，Närsholmen，摄影师Stefan Isaksson。 为了达到最佳效果，我们总是将帆布海报安装在瑞典木制的框架中。在产品页面上，你可以选择框架的厚度：18毫米或38毫米。 我们使用的面料是高品质的100％棉（390克/平方米）。 我们所有的帆布海报都是抗紫外线和防水的，色牢度高达200年。我们所有的图片都是黑白的（在产品页面上进行选择），但是，需要注意的是，只有在商店里以黑白呈现的图片才是最初打算以黑白呈现的。为了达到最佳效果，我们总是将图像印在帆布海报的边缘。印刷在边框元素中显示为白色和红色的方框。白色和红色方块之间的区域代表成品面板的边缘。 如果框架的厚度改变，代表面板图像的白色方块也会改变。产品编号：P00-00-0000-0000-F5280652-01 PRODUCT CODE SCANDIWALL - MODERN NORTHERN TAPETTE AND DESIGN Scandiwall凭借其创新思维和经验，生产出鼓舞人心的效果墙纸和照片墙纸。我们提供的室内设计产品，如帆布壁纸和设计和照片壁纸，来自北欧领先的摄影师和设计师的作品。 我们通过汇集领先的专业人士和新兴的创意人才，创造了一个新的和永恒的古典主义的融合。 我们希望我们的客户体验到Scandiwall品牌和我们的产品是时尚的，鼓舞人心的和时尚的。我们希望在我们的商店、经销商的商店、我们的产品系列以及通过我们的客户服务和沟通来创造这种体验。 我们与竞争对手的区别在于我们的设计和摄影墙纸系列的多样性和独特性以及我们提供的先进服务，如量身定制的整体解决方案。我们的创新和新颖的方法使我们能够将我们的产品系列、我们专家的经验和最新的数字印刷技术与客户自己的照片或媒体材料结合起来。今天，体验一下未来的室内设计、设计和照片的开胃菜。</w:t>
      </w:r>
    </w:p>
    <w:p>
      <w:r>
        <w:rPr>
          <w:b/>
          <w:color w:val="FF0000"/>
        </w:rPr>
        <w:t xml:space="preserve">id 24</w:t>
      </w:r>
    </w:p>
    <w:p>
      <w:r>
        <w:rPr>
          <w:b w:val="0"/>
        </w:rPr>
        <w:t xml:space="preserve">登记和注册 所有体操俱乐部团体都通过互联网进行登记。要注册，你必须能上网。 要注册，首先要注册成为注册程序的用户，可以通过这个链接进入。你可以从这个链接一直注册。Mellunkylä Kontio不接受电话注册。如果你在注册或报名方面需要帮助，请发电子邮件给tiina .hedeman (at)mellunkylankontio.net。我们会在24小时内给你答复。注册是通过在互联网上填写你的个人资料（姓名、地址、年龄、电话号码和电子邮件）来完成的。 一旦你填写并提交了表格，你会在屏幕上看到你的用户名和密码，你可以用它来登录电子注册服务。 该程序将向你提供的电子邮件地址发送相同的信息。注册为子用户注意 !家长可以在不同的群组中注册几个子用户（例如他们自己或邻居的孩子），并有自己的登录账号。一个家长可以在 "我的数据 "页面上注册几个自己控制的子用户。在页面上有一个链接 "在您的控制下注册一个新的用户"，这将打开一个注册页面，在那里填写孩子的详细信息（注意！把父母的电子邮件地址作为电子邮件地址！）。 在注册体育团体的页面上有一个下拉菜单，选择要注册的孩子的名字，他/她可以注册到所需的团体。</w:t>
      </w:r>
    </w:p>
    <w:p>
      <w:r>
        <w:rPr>
          <w:b/>
          <w:color w:val="FF0000"/>
        </w:rPr>
        <w:t xml:space="preserve">id 25</w:t>
      </w:r>
    </w:p>
    <w:p>
      <w:r>
        <w:rPr>
          <w:b w:val="0"/>
        </w:rPr>
        <w:t xml:space="preserve">产品 - Embarcadero Embarcadero CodeWright 7.5 Borland CodeWright是一个多功能的、可定制的Windows编程文本编辑器。它允许你在几乎任何环境下改善你的应用开发代码编写。它包括TrueType支持、拖放功能、错误检测等。 CodeWright包括API向导、Delphi、标准C和Windows API等，CodeWright将帮助你显著提高你的生产力。 新版本已经包括CodeSense for Java、C++和对ASP、XML、HTML、C#、Perl和Python的特别支持。这个工具适用于特殊需要和没有开发环境的情况，以及知道编辑器应该如何工作的专业用户。CodeWright支持各种命令行工具并允许你将自己的功能编码到界面中。同时，你可以在一个多功能的界面下结合最好的命令行工具。</w:t>
      </w:r>
    </w:p>
    <w:p>
      <w:r>
        <w:rPr>
          <w:b/>
          <w:color w:val="FF0000"/>
        </w:rPr>
        <w:t xml:space="preserve">同上 26</w:t>
      </w:r>
    </w:p>
    <w:p>
      <w:r>
        <w:rPr>
          <w:b w:val="0"/>
        </w:rPr>
        <w:t xml:space="preserve">当一个骑手的支撑椎体（头-脊椎-韧带-摇篮-头部）排列整齐，并且保持正确姿势的肌肉力量最小时，他就处于正确的姿势。 一旦某个关节失调，肌肉就必须紧张地工作，防止关节移动失位。即使是支撑杆的轻微错位也会导致肌肉紧张。 适当的呼吸有助于肌肉接受含氧的血液，这样就不会产生乳酸。 在正确的姿势下，骑手的肌肉是蜿蜒的，而不是瘫软或紧张的，一个好的骑手能够根据需要使用肌肉来移动关节。髋关节是骑手最重要的关节，不幸的是，由于肌肉紧张，髋关节经常不能正确运动。这是由于我们目前的生活方式，我们经常坐在车里，在工作中等。 同样常见的是，左髋关节比右髋关节活动得好，这是因为我们通常从左侧上马。骑手也经常倾向于绷紧他们的手臂和肩膀，而马也会注意到它嘴里的紧张，表现为僵硬和突然的动作。练习呼吸需要时间和努力，因为一旦我们开始紧张或专注于其他事情，就会自然地停止呼吸。正确的呼吸是用横膈膜肌肉进行的，肩膀向下，所以当然肩膀/手臂是放松的，胸部是开放的，尽可能多的空气可以进入。 做横膈膜呼吸的最好方法也许是仰卧，把空气吸进肺里。如果你吸气时胸部上升，你的呼吸是不正确的。膈肌应该在吸气时上升，呼气时下降。在马鞍上，我们通过坐骨影响马。如果我们绷紧臀部肌肉，座骨就没有感觉，我们就会一直挤压马，髋关节就根本无法运动。有些马的反应是完全不动或者粘着不动，有些马可能会跑开。 练习寻找坐骨和正确的呼吸，同时坐在一张硬椅子上：用腹部呼吸，肩膀向下，通过移动臀部找到坐骨，就像你在向后骑自行车。你也可以通过坐在地板上，向后走来找到正确的动作。现在用你的肩膀做同样的事情，呼吸不正确，你会发现感觉是完全不同的。 正确的脚踏板长度对于找到一个好的感觉是至关重要的。对于西部马鞍的马镫长度，有很多误解，比如说，马镫必须非常长。当你只是坐在马背上，当它从一个地方移动到另一个地方时，只要你能坐在那个位置上，怎么坐并不重要，但当你在一个有角落和有限空间的场地上骑马时，骑手必须能够一直控制马，马镫的正确长度与马对辅助的反应有很大关系。一般来说，西部骑手骑行时的马镫太长，但这也是学校骑手的错。 不可能给出精确的指导，因为人们的下肢结构不同，比如短腿、长腿、短大腿、长小腿、长大腿、短小腿。找到合适的三脚架长度的几个有用的指导原则：1.从三脚架上拆下脚，让它松散地悬挂起来。脚板的底部应在踝骨处。股骨和腓骨之间的角度应等于在踝部形成的角度。如果支架太长，鞋子也会太长。</w:t>
      </w:r>
    </w:p>
    <w:p>
      <w:r>
        <w:rPr>
          <w:b/>
          <w:color w:val="FF0000"/>
        </w:rPr>
        <w:t xml:space="preserve">id 27</w:t>
      </w:r>
    </w:p>
    <w:p>
      <w:r>
        <w:rPr>
          <w:b w:val="0"/>
        </w:rPr>
        <w:t xml:space="preserve">博客 夜里下了雪，地面上可能有几厘米。从酒店骑车到议会有点刺激，但我设法保持了直立。英国《卫报》报道，温哥华自圣诞节以来就没有下过雪。对于冬奥会，预计那里只有加度。即使这表明，芬兰甚至欧洲的霜冻并不能证明各地都很冷。 [......]今天上午，环境委员会各政治团体的协调员会见了新任命的气候专员、丹麦的康妮-赫德加德。我们首先讨论了欧盟在国际气候谈判中的政策，也讨论了欧盟将减排目标从20%收紧到30%（到2020年）的问题。 赫德加德对昨晚著名的哥本哈根解决方案会谈进行了评论，其中欧盟代表缺席。她说，这不是故意排挤欧盟，而是奥巴马[...]今天，欧盟议会全体会议投票确认了新委员会的任命。在此之前，议会的谈判代表，除其他外，在与委员会的谈判中推动了某些让步。这些都是基于这样一个事实：根据《里斯本条约》，欧盟议会和欧盟部长理事会现在是平等的立法者。除其他事项外，该协议意味着议会将比以前更了解情况。委员会收到了[...]绿色集团今天组织了一个全天的活动，与来自欧盟国家议会的绿色议员讨论哥本哈根会议后的气候政策。发言者包括一位有趣的同行，马克-莱纳斯，他在哥本哈根是马尔代夫总统的顾问，会后在《卫报》上批评中国冲淡了会议，还有第三世界网络的马辛-霍尔。霍尔在公众面前，[......]各国根据《哥本哈根协议》宣布其减排承诺的最后期限于前天到期，共有55个国家宣布了其排放目标。 好消息是，大致上所有主要排放国都在其中，包括美国、中国、印度、巴西和印度尼西亚。这55个国家目前共占全球温室气体排放量的78%。坏消息是[......]《国际先驱论坛报》有一个有趣的故事，关于阿拉斯加基瓦利纳的因纽特人村庄，他们起诉了大约20家石油公司，要求赔偿气候变化造成的损失。 这个小村庄只有400名居民，但这个诉讼可能产生巨大的后果。传统上，该村的海岸在冬季受到冰的保护，但气候变化减少了冰，使 [...] 昨天的新闻：在意大利，电力公司Enel的子公司Enel Green Power将在Marcegaglia的一家钢铁厂的屋顶安装4兆瓦的太阳能电池板。这些电池板预计将产生与约1900个家庭消耗的相同数量的电力。我一直在等着看屋顶表面何时能更广泛地用于太阳能发电。 在芬兰，中央商会已致函欧洲议会议员，反对对产品进行原产地标记的要求。[......]最权威的气候科学家之一，安格拉-默克尔的气候顾问和波茨坦研究所所长汉斯-约阿希姆-谢尔赫伯说，IPCC应该只接受最权威的科学出版物作为其报告的来源，而不是试图涵盖世界上的所有气候研究。有一条消息没有被世界媒体报道[......]《金融时报》今天报道说，壳牌公司正在放缓其对加拿大油砂的投资。这是一个好消息，因为我和其他一些欧洲议会议员在秋末写了一封信给壳牌、英国石油和挪威国家石油公司的董事和主席。</w:t>
      </w:r>
    </w:p>
    <w:p>
      <w:r>
        <w:rPr>
          <w:b/>
          <w:color w:val="FF0000"/>
        </w:rPr>
        <w:t xml:space="preserve">同上 28</w:t>
      </w:r>
    </w:p>
    <w:p>
      <w:r>
        <w:rPr>
          <w:b w:val="0"/>
        </w:rPr>
        <w:t xml:space="preserve">避孕药 避孕药是使用最广泛的避孕方法。 药片可以是固定剂量的，即所有药片都含有相同数量的激素，也可以是交替剂量的，即激素的数量在周期内发生变化。 如果你记得定期服用，联合药片的避孕效果是相当可靠的。 联合药片的有益特性使其成为年轻和不孕妇女的首选方法。芬兰市场上的任何一种联合避孕药，直到绝经期，都适合于健康、体重正常、不吸烟的妇女。 联合避孕药的主要禁忌症是有静脉或动脉血栓病史或有确诊的危险因素，以及乳腺癌。同样，高血压、活动性肝病和糖尿病以及相关的合并症（并发症）通常也不能使用。 如果妇女超过35岁并有先兆偏头痛、吸烟或严重肥胖，则需要特别考虑。 在哺乳期（头六个月）不建议使用联合避孕药。合并药丸对健康有很多好处：定期、稀少且通常几乎无痛的出血。 合并药丸还能帮助那些患有痤疮、油性头发和皮肤或头发过度生长的人。 最常见的副作用是肿胀、体重增加、头痛、情绪变化和滴血。 许多这些症状在持续使用后会得到缓解。如果不是这种情况，建议更换避孕药的品牌或完全改变避孕方法。</w:t>
      </w:r>
    </w:p>
    <w:p>
      <w:r>
        <w:rPr>
          <w:b/>
          <w:color w:val="FF0000"/>
        </w:rPr>
        <w:t xml:space="preserve">id 29</w:t>
      </w:r>
    </w:p>
    <w:p>
      <w:r>
        <w:rPr>
          <w:b w:val="0"/>
        </w:rPr>
        <w:t xml:space="preserve">?周末航行的唯一瑕疵是排位赛，这是一个耻辱。然而，我们用我们的预备队翅膀弥补了这一点，并设法在排位赛中上升，以至于我们未能进入决赛。我们直接进入了A级决赛？, 莱希宁在赛后说。莱希宁和索尼宁在决赛中表现出色，赢得了最后的比赛。这是后期胜利的关键。在短道和轻量级比赛中，该队赢得了前两场比赛。在轻风中，通过的地方很少。比赛的线路很简单，所以突出了起跑的重要性。最后几分钟是最重要的。我们一直都有很好的记录，并在这些方面取得了成功。整个周末都很好？莱希宁总结说："我们的目标是，让所有的人都能享受到我们的服务。胜利的先决条件？在周日的比赛中，Aktia、Janne Gahmberg和Kristoffer Donner获得了第二名，后者在资格赛中表现最好。ǞǞǞ此刻？去年在芬兰GP系列赛中排名第五。在汉科的两场比赛之后，49级帆船在系列赛中已经进行了六场比赛。 Lehtinen / Soininen队以10分的优势领先于系列赛。点？在下周末的图尔库Ruissalo 2.SM系列比赛之前，?2008年8月3日，49人组将有一个月的休息时间。</w:t>
      </w:r>
    </w:p>
    <w:p>
      <w:r>
        <w:rPr>
          <w:b/>
          <w:color w:val="FF0000"/>
        </w:rPr>
        <w:t xml:space="preserve">id 30</w:t>
      </w:r>
    </w:p>
    <w:p>
      <w:r>
        <w:rPr>
          <w:b w:val="0"/>
        </w:rPr>
        <w:t xml:space="preserve">好吧，那些Bemaris已经不贵了，当你看到像325i e36这样的东西，价格是4000e，所以那些老Bemaris已经很便宜了，而且价格正在下降，所以不值得买一个老Bemari，比较2000型2.5 ooppel和2.5 bemari他们的价格是如何波动的！那些得到4000的e36是相当糟糕的，在一个体面的方式，Bemaris保持一个相当好的价格，如果你有一个oppel作为比较！！。Bemari公司的人可能很生气，因为在某些时候，他们开始把所谓的Bemari柴油发动机放在欧宝上......。别闹了，好男人！！！。我有一辆B-vectra和一辆B-omega，我对它们非常满意。 基本的维护工作必须做，没有别的。 当我更换Omega的时候，它已经行驶了290公里，而汽车就像新的。我不需要注意机油，我只需要每15公里更换一次。唯一的缺点是，它是一个2.5发动机，比基本的2.0发动机消耗量大得多。 我换了一个Bemar 528，每100公里消耗量下降了几升，质量好一点。我仍然听到抱怨声。我曾经怀疑我怎么敢开欧宝，现在他们批评我的自行车太小了。无论你做什么，你总是被操。我一时兴起去买了一辆老式的96年欧宝欧米茄，它只用了3天，充电器是狗屎，它现在去更换，尽快得到驾驶，但汽车也会在旋转后立即去，我不会等待，看看在3天内再次从欧宝狗屎分解，我的第二个欧宝，我可以说，该品牌没有留下，但在我嘴里的狗屎的味道！"。不可否认的是，我对欧宝被毁掉感到惊讶，因为你会认为通用汽车公司早就破产了，如果欧宝是一个像他们说的那样糟糕的品牌。欧宝的情况之所以如此有趣，是因为欧宝的车型在世界各地以不同的品牌销售，并进行了一些或更多的修改。你知道美国的庞蒂克GTO（2000年款）最初是澳大利亚的霍顿莫纳罗（Holden Monaro），它基本上是一个放大的欧宝欧米茄（Omega），也曾作为凯迪拉克出售过吗？这不是唯一的情况，80年代的紧凑型雪佛兰雪佛兰在很大程度上是基于Cadet（C型）的，显然，在英国可以找到沃克斯豪尔Astra...我不会说欧宝是一个糟糕的品牌，因为否则为什么通用汽车会借用欧宝的作品，然后在其他地方成功销售？Ps. 玩具的想法：在未来，当模型线有可能进一步融合和合并时，你可能会在不同的品牌下购买相同的汽车，如通用汽车：如果你不喜欢欧宝只是为了品牌，你可以在一个更著名的品牌下购买相同的汽车，如别克。那么你就不必为驾驶欧宝汽车而感到羞愧，即使汽车在其他方面是一样的。 这在某种程度上已经发生了，韩国的奇特大宇突然变成了受人尊敬的雪佛兰（在澳大利亚则是霍顿）... :-D :) 同样是95年2。0 16V GL ABS 4d omega已经存在9年了，超过400公里，而且还在计算中，没有什么大的问题。 主要是一些小的故障，我可以自己解决 *mm 油耗和轮胎磨损 D:*而且我没有在车库使用过很多。:D 现在我已经行驶了400多公里，箱子开始新了，但后部仍然没有噪音。 :) 我希望我可以说是一个伟大的标本。驾驶感觉很好，机器的拉力仍然存在，而且还没有任何类型的缺陷，欧米茄是什么，为什么总是要抨击欧佩尔，尽管它不像大家说的那么糟糕。 Mulla现在有第二个欧佩尔，而且是肯定的。</w:t>
      </w:r>
    </w:p>
    <w:p>
      <w:r>
        <w:rPr>
          <w:b/>
          <w:color w:val="FF0000"/>
        </w:rPr>
        <w:t xml:space="preserve">id 31</w:t>
      </w:r>
    </w:p>
    <w:p>
      <w:r>
        <w:rPr>
          <w:b w:val="0"/>
        </w:rPr>
        <w:t xml:space="preserve">外貌：塔尤拉是一个正常大小的男孩，不是很高但也不矮。他做体操是为了好玩，尽管他并不真的需要做很多，因为良好的体能是很自然的。通常他的头发是棕色的，很短，很正常。塔尤拉也穿得很正常，除非她要去约会。然后，她可能会在穿衣风格上有点过分，以便给人留下深刻印象（但也会失败）。 性格：塔尤拉认为自己很酷，很自信，但她通常并不是真的。他实际上很没用，经常犯错误，但他通过假装完全是另一回事来掩盖自己的粗心和虚荣心。 有时他也不能真正做到这一点，只是生闷气或咕哝......或者是躺在角落里/桌子上疲惫不堪。然而，在大多数情况下，他看起来总是很乐观，而且其他方面也很有活力，即使他在公共场合被人打了一拳，他也会很快重新站起来。塔尤拉也有她好的一面，因为她真的不轻易放弃，如果她试图做什么。即使他失败了，他也会再次尝试（除了当涉及到女孩时，他可能会感到紧张或气馁，并等待几个星期再尝试）。 塔尤拉也是保护者，会做任何事情来保护他的朋友。 一个忠诚的男孩。特殊能力：他可能看起来像人类，但他实际上是一个狐狸精/妖狐/Yōkai。所以他实际上已经超过60岁了，但他的年龄与人类不一样。他也可以使用他的力量作为狐火，并可以冒充人类（如果人类向他敞开心扉）。 他也可以悬浮/飞行，并制作只有像他这样的人才能突破的盾牌（或其他强大的魔术师）。 为了使用他的力量（正确），他必须在他的狐狸形式。Tauyra是一只银狐，所以当她严肃或其他情况下只是被激怒时，她有银色的头发、狐狸的耳朵和尾巴。他还留有小胡子和其他类似狐狸的特征。她还能编出非常漂亮的颂歌舞。 抵达天国：大姐千鹤踢得很厉害，飞到了太空？所以她不太清楚自己是如何在太空中结束的。所以他指责他的妹妹，直到证明不是这样。抵达加农的时间：未说明。</w:t>
      </w:r>
    </w:p>
    <w:p>
      <w:r>
        <w:rPr>
          <w:b/>
          <w:color w:val="FF0000"/>
        </w:rPr>
        <w:t xml:space="preserve">id 32</w:t>
      </w:r>
    </w:p>
    <w:p>
      <w:r>
        <w:rPr>
          <w:b w:val="0"/>
        </w:rPr>
        <w:t xml:space="preserve">Hämeenlinnanväylkä改善项目完成 环三和Keimola之间的Hämeenlinnanväylkä（vt3）改善项目是环形铁路项目的一部分，该项目涉及升级3.5公里的高速公路，包括建造13座新桥和新坡道。在轻型交通连接方面，Radioasemantie立交桥被进一步北移至Kivistö立交桥。该项目还包括为环形铁路线建设约400米的轨道。 该项目于2012年1月开始，现已完工。环形铁路是一条18公里长的横向铁路线，通过机场将万塔科斯基线与万塔的Hiekkaharju区的主线相连。在第一阶段，环线将增加五个新站：Lentoasema和Aviapolis的隧道站，以及Leinelä、Vehkala和Kivistö的地面站。将在Petakse、Viinikkala和Ruskeasanta增建车站。环形公路的交通将于2015年7月开始。 该环形公路是芬兰交通局、万塔市和Finavia公司的联合项目。</w:t>
      </w:r>
    </w:p>
    <w:p>
      <w:r>
        <w:rPr>
          <w:b/>
          <w:color w:val="FF0000"/>
        </w:rPr>
        <w:t xml:space="preserve">id 33</w:t>
      </w:r>
    </w:p>
    <w:p>
      <w:r>
        <w:rPr>
          <w:b w:val="0"/>
        </w:rPr>
        <w:t xml:space="preserve">宗教与信仰、教会与 "个人关系" 我最近参加了一个不错的普世活动，在那里，一位浸信会牧师有机会对一群年轻人说了几句话，这有点出乎意料。他做了一个典型的福音派布道演讲，批评宗教和宗教性，更具体地说，批评教会和基督教（尽管是间接的）、仪式和建筑，而强调与上帝的 "个人关系"，据说这能100%地拯救人，而其他人（那些没有这种 "个人关系 "的人）会下地狱。"如果你今天死了，你会毫无疑问地知道你会去哪里吗？"一个牧师可能认为他百分之百地知道自己死后会去天堂，但实际上他并不知道，原因很简单，他是一个容易犯错的人。 也许他误解了他所依据的经文。我们也有充分的理由认为，只有上帝才能对谁能得救、谁不能得救做出最终的判断。"亲爱的朋友们，不要把正义掌握在自己手中，要让上帝显示他的愤怒。因为经上说：'审判是我的，我要照我的行为偿还'--主这样说。"（罗马书12:19）除了有罪的人，同样的原则适用于无罪的人。历史上最 "得救 "的人之一，神圣的使徒保罗，他当然与上帝有最亲密的关系，他写道："我的良心上没有什么，但我还没有被发现在这方面是无辜的。因此，在主来之前，不要论断我，因为你们不能不合时宜地论断我。"（哥林多前书4:4-5）保罗在任何地方都没有说到已经受洗进入教会的人需要 "接受耶稣为他们个人的主和救主"。其他使徒或任何其他经文也是如此。教会是一个救赎的团体 牧师用一个人进入汽车的例子来说明。宗教也是如此：仅仅因为你在教堂里，并不意味着你是基督徒。他继续说："上帝不是住在建筑物里--指的是教堂大厅--他住在心里。"圣经 "将基督徒定义为基督的追随者。你必须请求他进入你的心。"奇怪：一个基督教牧师在一个基督教教堂里宣扬反对基督教的言论！"。怎么说呢？首先，教会是基督的新妇和身体，与基督合而为一（以弗所书5:25-32）--不是一辆低效的 "汽车"，而是一个恩典和救赎的团体，与汽车不同，它将那些靠着上帝的力量进入洗礼之门的成员转变为基督徒。基督亲自命令使徒到世界各地去，奉父、子、圣灵的名给他们施洗，使万民作门徒（马太福音28:19）。 三位一体的神洗净，使受洗进入教会/基督的人成圣，并将基督的死亡和复活以及圣灵的礼物赐给他（1。将 "建筑 "与 "心灵的信仰 "或 "宗教 "与 "个人关系 "进行对比，听起来修辞不错。施洗者可以引用保罗的话："主不住在人手所造的殿中"（使徒行传17:24），但这只能证实我的论点：一个基督徒在宣扬反对基督教！"。因为保罗是对外邦人说的，所以这个论点会包括基督教会与异教徒的庙宇一样的说法!作为相信旧约的犹太人，使徒们当然认为</w:t>
      </w:r>
    </w:p>
    <w:p>
      <w:r>
        <w:rPr>
          <w:b/>
          <w:color w:val="FF0000"/>
        </w:rPr>
        <w:t xml:space="preserve">id 34</w:t>
      </w:r>
    </w:p>
    <w:p>
      <w:r>
        <w:rPr>
          <w:b w:val="0"/>
        </w:rPr>
        <w:t xml:space="preserve">月度档案 2010年12月 通过最后一张图片，我祝愿我所有的博客追随者在新的一年里一切顺利，并感谢他们的喜欢和评论（不幸的是，评论仍然只能登录，但让我们看看是否spammipostille会找到一种方法来恢复旧系统）。 切碎洋葱和大蒜。 在油中与番茄泥，辣椒粉和香菜炒。加入土豆和胡萝卜丁，扁豆和水。煮沸并煮约20分钟。将锅从火上移开。加入橄榄和其余的调味品。捣碎.品尝并在必要时添加盐。将混合物倒入一个1.5-2升的烤盘中，烤盘上涂有人造黄油并涂有面粉。在200℃的烤箱中烘烤约50分钟。让面包屑完全冷却后再翻过来。 我从我自己的食谱书中提取了说明，但我打赌它们大多是从素食联盟网站上复制的。</w:t>
      </w:r>
    </w:p>
    <w:p>
      <w:r>
        <w:rPr>
          <w:b/>
          <w:color w:val="FF0000"/>
        </w:rPr>
        <w:t xml:space="preserve">id 35</w:t>
      </w:r>
    </w:p>
    <w:p>
      <w:r>
        <w:rPr>
          <w:b w:val="0"/>
        </w:rPr>
        <w:t xml:space="preserve">那时，所有季节的力量都会在我们周围新鲜许多倍，我们可以让春天的力量举起我们的舞蹈，牵着我们的手，让我们飞向其他星系......让我们的心愿被听到，让我们的爱带着力量走向世界，从地球上举起动物、苔藓、蕨类的淡水，喝遍世界......。</w:t>
      </w:r>
    </w:p>
    <w:p>
      <w:r>
        <w:rPr>
          <w:b/>
          <w:color w:val="FF0000"/>
        </w:rPr>
        <w:t xml:space="preserve">id 36</w:t>
      </w:r>
    </w:p>
    <w:p>
      <w:r>
        <w:rPr>
          <w:b w:val="0"/>
        </w:rPr>
        <w:t xml:space="preserve">样品测试 旧的选拔测试是准备春季入学考试的好方法.以下是往年的一些问题、示范答案和评估标准。2008年入学考试，赫尔辛基大学的问题，标准和示范答案来自神学。Introduction to research (ed. P. Luomanen) : 启蒙时期的宗教辩论由神论主导。神论是如何影响宗教科学的发展的？标准 答案的关键是定义神论的主要思想，并看到它们对宗教科学发展的影响。在评估中，我们注意到了时代背景和科学史。该答案必须至少得10分，才能获得满分。不是所有的评估标准都需要满足才能获得满分。答案的分值为最接近的0,25分。对于答案中提到的每一点，根据答案的准确性，可以得到0.25至0.5/1/2分。 此外，还评估了答案的清晰度、一致性和语言。时间定位 0,25-1p 17世纪，启蒙运动 0,25-1p 皮埃尔-维雷特在他的《基督教指示》（1564年）中首次提出 0,25-1p 所有宗教中真正的 "自然宗教 "的共同要素和残余 0,25-1p 没有宗教包含全部真理 0,25-0,5p 所有宗教都由同一目的引导 0,25-0,5p 包括基督教神学家 0,25-1p 宗教的比较，比较研究的方法 0,25-0。5p 历史批判研究传统的出现 神论对芬兰宗教研究发展的影响 0,25-1p 民间宗教研究 0,25-1p 用知识之光取代迷信 0,25-1p 国家宗教研究的开始 0,25-1p Henrik Gabriel Porthan ( 1739-1804 ) 0,25-1p Christfrid Ganader ( 1741-1790 ) and study of mythology 0,25-1p Mythologia Fennica dictionary ( 1789 ) , reference works Style points ( clearity , coherence and language ) up to 1p.模范答案 在17世纪的启蒙运动中，批判教会教义的思想家们创造了神论一词。 神论指的是一个思想流派，在这个流派中，对唯一神的信仰是基于理性而不是超自然的启示。 神论还导致了使用科学方法来研究宗教。例如，苏格兰哲学家和历史学家大卫-休谟（David Hume）认为，研究的对象是人和人的心灵结构。 神论通过将注意力集中在有信仰的人身上，影响了宗教科学的发展。 神论的目的是在不同的宗教之间达成共识。 通过对宗教的相互比较，目的是找到将不同宗教联合起来的共同因素，并将其作为真正宗教的标准。在所有的宗教中，人们都认为存在着真正的 "自然宗教 "的痕迹。神论为宗教研究引入了一种比较的方法。 神论使我们有可能比以前更客观地评价宗教。芬兰宗教研究的发展在17世纪受到基督教神论者亨利克-加布里埃尔-波尔坦的影响，他对宗教的批评是针对芬兰的民间宗教。 波尔坦认为用知识之光取代民间宗教的迷信是很重要的。另一方面，他对芬兰民俗的研究和组织做出了贡献，例如以参考书的形式。 例如，在波坦的领导下，克里斯特弗里德-加纳德（Christfrid Ganader）的Mytologia Fennica词典问世，该词典使用比较的方法来解释被认为是神话的词汇。 在启蒙运动期间开始的全国性宗教研究成为芬兰宗教研究的重要组成部分。仅仅定义概念和列出Huhda提到的信息并不足以获得满分；答辩人必须表明他也考虑了应用该概念的可能性。有几种应用概念的正确方法，但获得分数的唯一途径是表明概念得到了应用。 详细重复或分析武里南的一段文字并不能为答题者赢得加分，但任务的 "定义 "却不能。</w:t>
      </w:r>
    </w:p>
    <w:p>
      <w:r>
        <w:rPr>
          <w:b/>
          <w:color w:val="FF0000"/>
        </w:rPr>
        <w:t xml:space="preserve">id 37</w:t>
      </w:r>
    </w:p>
    <w:p>
      <w:r>
        <w:rPr>
          <w:b w:val="0"/>
        </w:rPr>
        <w:t xml:space="preserve">在左边的空白处是解释上述情况所需的行号。 第1行告诉编译器使用#include命令来启用msp430g2231.h文件，该文件是一个头文件，包含控制MSP430G2231微控制器的所有必要指令和寄存器。当然，在这些头文件的背后还有更多的东西，但这就是我们目前需要知道的全部。如果你想偷看一下.h文件，你可以按键盘上的CTRL键并点击.h文件，该文件的内容将在一个新的编辑器窗口中打开。你也可以把光标放在.h文件上，按F3或用另一个鼠标按钮选择 "打开声明"。 主程序本身从第2行开始。 程序总是在其主程序或函数中处理数据，它总是被称为main。 void意味着main前面有一个void，即主程序不返回任何值。 括号内的void意味着没有参数，即变量，被传递给主程序。第3行开始主程序块，用{ .大括号将程序的不同部分分开，但它们不能以任何方式使用。 两个不同的控制结构被大括号分开，代码写在里面。稍后会有更多关于这些结构的信息。第4行还包含两个斜线 " // " 和文字 " 停止看门狗 " 。这一部分被称为评论。代码可以用斜线进行注释，也可以用星号和斜线进行注释，下面也给出了一个例子：//你可以像这样注释一行代码；/*或者你可以在这样的块内写一个注释行，只要你在星号和斜线下面结束注释块，就可以添加字符。*/ 第5行如其所见，即为空。 第6行开始主程序的循环，即'hatch'，程序的执行在这里绕了一个 "圈"。这样的结构被称为一个永久的循环。编译程序和错误信息 一旦程序编写完成，就可以进行编译和链接。 这在Code Composer Studio中完成，例如按快捷键CTRL + B或从顶部菜单中选择Project - &amp;gt; Build All。 如果你做得很正确，CCS Console窗口（在底部）应该显示Build complete for project nnn，其中nnn当然是你项目的名称。然而，错误确实会发生，当它们发生时，不要惊慌。 当检测到错误时，CCS控制台窗口会出现一个红色的文本。 例如，在上述例子代码的第4行缺少一个分号，会出现以下错误：" ... /main。c"，第6行：错误：预计有一个"；" 这个错误很清楚，编译器直接告诉你，它希望在源文件main.c的第6行之前有一个分号。 这个错误信息没有直接告诉你错误在哪一行，而是告诉你编译器在哪一行检测到了错误。一个稍微棘手的错误是，例如，如果编译器省略了上面示例代码第7行的大括号{。 在这种情况下，编译器发出的错误信息是：" ... /main.c "，第9行：错误：期望一个语句 这个错误没有直接告诉你发生了什么，在哪里，但它确实告诉你，第9行的封闭大括号正在等待一个语句，即一个字符。这是一个快速的方法，可以看到程序中的方括号太少。如果第6行缺少循环条件，即 while ( ) 语句缺少一个数字，就会显示一个错误： " ... /main.c "，第6行：错误：期望一个表达式 这又直接告诉你，程序正在等待第6行的表达式/短语/语句（芬兰语说得不好</w:t>
      </w:r>
    </w:p>
    <w:p>
      <w:r>
        <w:rPr>
          <w:b/>
          <w:color w:val="FF0000"/>
        </w:rPr>
        <w:t xml:space="preserve">id 38</w:t>
      </w:r>
    </w:p>
    <w:p>
      <w:r>
        <w:rPr>
          <w:b w:val="0"/>
        </w:rPr>
        <w:t xml:space="preserve">芬兰共产党于韦斯屈莱地区组织是指导芬兰共产党在芬兰中部选区活动的组织。区主席是FM Satu Kortelainen。 SKP的于韦斯屈莱市议会理事会小组由三名成员组成。议员是社会工作者Riitta Tynjä，副议员是大学教师Miguel López和钻探员Timo Suntioinen。 该组织的目标是维护工人阶级和其他被压迫者的利益，目标是社会主义和共产主义，一种没有一切形式剥削和压迫的新文明。它寻求凝聚红绿合作，反对新自由主义和大企业。这方面的核心是和平运动、工会、居民、环境和其他民间运动、社会论坛等的联合行动。</w:t>
      </w:r>
    </w:p>
    <w:p>
      <w:r>
        <w:rPr>
          <w:b/>
          <w:color w:val="FF0000"/>
        </w:rPr>
        <w:t xml:space="preserve">id 39</w:t>
      </w:r>
    </w:p>
    <w:p>
      <w:r>
        <w:rPr>
          <w:b w:val="0"/>
        </w:rPr>
        <w:t xml:space="preserve">2013年5月13日 星期一 学生对数字笔实验的体验 2012年秋季，我校引进了智能笔。 注册后，这些笔被有效地用于不同的科目，并对笔的功能进行了热烈的探索。这些笔主要用于历史、母语和数学。铅笔的功能是多方面的。这支笔受到了大多数学生的热烈欢迎，在初秋时节，它的钢琴演奏功能得到了很好的应用。主要用途是记录书面文字，并将其传输到计算机。除此之外，该笔还具有字典功能，例如，可以将单词从一种语言翻译成另一种语言。安装在电脑上的软件也设计得很好，在稍加练习后，相当容易使用。笔和软件的功能足以让新手和更高级的用户都熟悉。例如，你可以使用该程序将笔的书写内容导出为PDF文件，然后你可以将其发送给老师等。你还可以用笔录制音频，并以电子方式发送。 1条评论：可怕的狗屎。用于 "智能 "笔的软件是Shaissea，所有的东西都是封闭格式的封闭代码。笔可以有更多的功能，绝对不应该是 "钢琴黑 "的闪亮的iphone imac iPAID狗屎，所有的指纹和污点都粘在上面。 你不能从笔中得到任何合理的格式，而且形状很少。 整个项目支持美国资本主义狗屎，只是想赚钱。如果他们至少会使用linux mint/debian笔记本电脑，他们会得到更多的便宜。为什么要把钱浪费在这个狗屎上？当然会有很多更便宜的开放（而且不是那么臃肿的adobe和其他支持软件）的替代品，供你的笔使用。 你会把钱用于更好的项目，例如在学校里教编程，（这比一些瑞典语要他妈的有用得多。 顺便说一下，瑞典语应该成为选修课，有什么意义）。 关于我 在2012-2013学年，一个由芬兰国家教育委员会资助的Digimemo项目将与高中2012年课程的学生进行。该项目旨在帮助学生构建他们自己的知识结构。同时，该项目将关注学生学习的深度和有效性，因为他们必须口头分析他们的学习。这也将使学生的学习过程得到评估：它的出现、它的发展和它的结果。</w:t>
      </w:r>
    </w:p>
    <w:p>
      <w:r>
        <w:rPr>
          <w:b/>
          <w:color w:val="FF0000"/>
        </w:rPr>
        <w:t xml:space="preserve">id 40</w:t>
      </w:r>
    </w:p>
    <w:p>
      <w:r>
        <w:rPr>
          <w:b w:val="0"/>
        </w:rPr>
        <w:t xml:space="preserve">我很高兴能被米拉抚养长大。我从她那里得到了三只脾气好的工作犬，Tiny、Heidi和Karri。然后我忍不住要带赫塔和维埃诺的一个后代，这对父母的外观相当漂亮，作为工作犬，他们也很出色。我怀着极大的兴趣去看小狗，这窝小狗相当活泼，窝里有五周大的灰狗。我爱上了其中一只母狗，Coco很好奇，也很活泼，她马上就坐到了我的腿上。我问米拉："这个还能用吗？"...... "米拉说，"是的，就是这样。" 于是我们开始交谈，我告诉她我对可可感兴趣。 三周后，我回来了，得到了可可。可可在车上平静地旅行，这个女孩在箱子里挨着我睡了大半天。</w:t>
      </w:r>
    </w:p>
    <w:p>
      <w:r>
        <w:rPr>
          <w:b/>
          <w:color w:val="FF0000"/>
        </w:rPr>
        <w:t xml:space="preserve">id 41</w:t>
      </w:r>
    </w:p>
    <w:p>
      <w:r>
        <w:rPr>
          <w:b w:val="0"/>
        </w:rPr>
        <w:t xml:space="preserve">欧洲冠军联赛的第一轮比赛已经抽签了!本赛季欧洲冠军联赛小组赛的抽签仪式周四在摩纳哥举行。最艰难的小组似乎是G组，有史以来在比赛中最成功的俱乐部，皇家马德里和AC米兰，将在这里相遇。佩特里-帕萨宁的云达不莱梅也将对阵意大利豪门。不来梅在A组中与国际米兰抽签。A组的另外两支球队是托特纳姆和特温特。很高兴你能找到sportuveikkaus.com的方式。自2007年以来，我们一直将体育和博彩爱好者聚集在一起。我们每天制作完全免费的投注提示，供我们的读者欣赏。我们的成功有好有坏，但一路走来，我们有几场五位数的胜利，直接击中了我们的提示。</w:t>
      </w:r>
    </w:p>
    <w:p>
      <w:r>
        <w:rPr>
          <w:b/>
          <w:color w:val="FF0000"/>
        </w:rPr>
        <w:t xml:space="preserve">id 42</w:t>
      </w:r>
    </w:p>
    <w:p>
      <w:r>
        <w:rPr>
          <w:b w:val="0"/>
        </w:rPr>
        <w:t xml:space="preserve">总页数 2012年11月13日 星期二 金属之心 所有的人都是从Riviéra Maison离开的，在那里我正在欣赏圣诞节的新奇物品。我在那里看到这棵树......。我还没有买它，但让它在我的脑海中萦绕。有一天，我在网上浏览这棵树，把它闪给我丈夫看。我半开玩笑地说："嘿，你会吗？:) 在这一点上，我没有得到任何答复，当然我也没有期望得到答复。一周后，就在NRJ晚会上，我收到了我丈夫和我丈夫的同事焊接的一棵树的图片信息：）那一刻，我急忙回家，看着那棵树，亲吻我心爱的人；）他竟然还记得我有多想要那棵树，真是不可思议。当然，他知道我对Riviéra Maisoni品牌的狂热，但仍然：D而且他说他们很快就生产出来了，因为第二天我们为我们的朋友举行了一个小聚会。它就在地板上......一棵非常甜蜜、可爱、个性化、充满爱意的金属圣诞树 ♥甚至比照片上的更漂亮。这棵树的长度是120厘米，所以它比RM的类似56厘米要高得多。树的区别不仅在于大小，还在于脚、金属管的厚度和粗糙度以及圣诞球。 在商店里，RM的金属树上的球并没有给我留下特别深刻的印象，也许这就是这棵树从一开始就没有跟我走的原因之一。因此，我比以前更高兴了，我去了Stocka的圣诞部门，这些可爱的发现最终出现在我心爱的树上。 我认为这些球非常完美，星星冠在上面 ♥有感情的价值 ...♥ 感谢我可爱的丈夫提供了世界上最漂亮的金属枕头 ♥ 我们实际上已经开始与我丈夫和我丈夫的同事开玩笑，如果我们再做一个外观设计的圣诞树（不是直接复制RM），并把它们放在Suvisvilla的名字下出售 ...你有兴趣吗？我不知道我们是不是认真的，但我只是问问；）在这里，我们又开始了相当疯狂的想法，很快可能也会睡不着觉，但是是的，各种梦想是美好的，并保持头脑清醒：）你可以评论；）11条评论：这棵树是如此UPEE（和它背后的故事）！！比Maisonin好得多。 大装饰品是如此到位！！！。我有点嫉妒了！！！可惜我没有在周末意识到在我自己的副本上做交易！！！。我可以用合理的价格买到它;D;D哈哈哈哈！！！。这样一个可爱的惊喜，把我亲爱的所有男孩都带回家了！！。:) &amp;lt;3 价格取决于订单的数量 ...用户越多，价格就越理想，因为时间和精力，以及材料据说都可以通过传送带的方式节省。所以现在只需召集朋友们订购云杉，这样我们就能得到合适的价格，并将云杉投入生产；）如此之好！这就是我们的目标。我同意，肯定比RM的好，如果还是自制的，那就更有价值了！"。我可能也有兴趣订购，我们谈论的是什么样的价格范围，所以估计一下？</w:t>
      </w:r>
    </w:p>
    <w:p>
      <w:r>
        <w:rPr>
          <w:b/>
          <w:color w:val="FF0000"/>
        </w:rPr>
        <w:t xml:space="preserve">id 43</w:t>
      </w:r>
    </w:p>
    <w:p>
      <w:r>
        <w:rPr>
          <w:b w:val="0"/>
        </w:rPr>
        <w:t xml:space="preserve">Author Topic : 国外的义举 ( Viewed 10211 times ) Oh .你已经做了很多次，你提到了 "心理学"，在介绍Tunnars的皈依的段落中，对我来说主要是你自己在逃避问题。 Tunnars说的是事情的本质，为信仰而转变的心，依附于恩典的能力，而不只是一些心理学，背后有实际的真相（如你所理解的）。 哦。你多次提到 "心理学"，在介绍吞拿人的皈依的段落中，在我看来，这基本上是你自己对问题的回避。 吞拿人谈论的是事情的本质，为信仰而形成的心，把握恩典的能力，而不仅仅是一些具有潜在真理的心理学（如你所理解的）。那么，你是否觉得不可能想到从两个不同的角度看同一件事，从上帝的永恒性和单能性，或从人的时间性和程序性的协同作用？那么，你是否觉得不可能想到从两个不同的角度看同一件事，从上帝的永恒性和一元性，或从人的时间性和程序性的协同作用？你是否觉得不可能想到从两个不同的角度看同一件事，从上帝的永恒性和一元性，或从人的时间性和程序性的协同作用？胡说八道.不感兴趣，好吧，我去读经了。祝福你!最主要的是，你只依靠基督，你当然会这样做。另一方面，最近的神学家想要区分作为使人成义的善的基督的功劳（bonum iustificum）和成义本身，即罪的赦免，并认为只有基督的功劳而不是罪的赦免才是信仰的对象（ipsa remissio peccatorum ，ipsa iustificatio ；Gerhard ，Loci ，De iustif ，179）。因为如果bonum iustificum和iustificatio真的要相互一致地区别开来，那么实际的后果将是，一个被上帝的律法所伤害的罪人，问上帝是否会宽恕我的罪，就不能被引导到福音书中所说的宽恕，而是要测试自己，看他是否已经对bonum iustificum有信心。因此，信仰，就它的意义而言，不应建立在我们从恩典手段中得到的客观的恩典承诺上，而应建立在我们自己身上。但这将是放弃正确的公理，即 "直接公义 "足以称义，而 "反射公义 "则不是必要的。 我是否正确地理解了你的意思，维格利乌斯，认为我们在上帝面前的公义不是基督内在的公义，而是他的功绩，这一点很重要？解释信仰如何占有基督的公义，是工会的职责吗？如果是这样的话，按照我的理解，这与曼纳主义的学说有很大的区别。你说的是一种品质，我也无能为力，但事实是，人首先得到的是他自己的信仰。 然后，它因其 "相关 "的原因被算作义，而不是因其自身的价值。这正是我们路德教信仰的 "罗马"，如果你认为它是 "罗马 "的话。等一下，等一下！Gnesio-Repe（根据他对路德教的解释）是否教导说，信仰本身并不能使人成义，而是通过信仰被宣布为义，而且原则上信仰和义不一定同时存在？就个人而言，我理解这样的论点，即信徒可以处于弥天大罪的状态。而这又反过来戳中了我自己的路德教的痛处（阅读:</w:t>
      </w:r>
    </w:p>
    <w:p>
      <w:r>
        <w:rPr>
          <w:b/>
          <w:color w:val="FF0000"/>
        </w:rPr>
        <w:t xml:space="preserve">id 44</w:t>
      </w:r>
    </w:p>
    <w:p>
      <w:r>
        <w:rPr>
          <w:b w:val="0"/>
        </w:rPr>
        <w:t xml:space="preserve">关于SONY GDM-5402的意见 平均来说，用户认为SONY GDM-5402非常实用，他们对其可靠性和坚固性给予了很高的评价。然而，意见分歧 如果你想确保SONY GDM-5402是解决你的问题，请充分利用其他Diplofix用户的帮助和援助 意见分布的平均得分是7.52，标准偏差是2.47 高性能 用户提出以下问题： GDM-5402的性能非常好吗？27位用户回答了问题，并对其进行了0-10分的评分。 如果SONY GDM-5402在技术层面上是最好的，提供了最好的质量，或提供了最大的选择范围，则评分为10分。</w:t>
      </w:r>
    </w:p>
    <w:p>
      <w:r>
        <w:rPr>
          <w:b/>
          <w:color w:val="FF0000"/>
        </w:rPr>
        <w:t xml:space="preserve">id 45</w:t>
      </w:r>
    </w:p>
    <w:p>
      <w:r>
        <w:rPr>
          <w:b w:val="0"/>
        </w:rPr>
        <w:t xml:space="preserve">美国国家航空航天局的气候卫星发射失败 美国国家航空航天局未能发射其轨道碳观测站（OCO）环境卫星。OCO本应绘制地球的二氧化碳排放图。 卫星没有按计划从运载火箭上分离，因此没有到达预期的轨道。这个为期7年、耗资2.7亿美元的项目的失败是对科学界的一大失望。该卫星本应收集关于二氧化碳来源和二氧化碳封存地点的数据。 目前还不知道OCO卫星是否会被重建。 对JE来说是个悲伤的消息 我们将看看会发生什么。 很难相信该项目会被埋葬，不可能用七年时间来重建该设备。这是一个重要的问题，没有理由节省资源，一个新的设备要立即生产。遗憾的是!24.02.2009 23:48不好 这真是一个耻辱，因为一旦有了所有国家的排放数据，就会有公正的数据。我怀疑新的卫星是否会很快被组装起来，以及美国宇航局是否有任何兴趣重新投资如此巨大的资金和工作。破坏？13.05.2009 20:17 SofistiM1965 闹事者以前曾故意歪曲数据，并以他们自己故意的方式解释数据。网络上有证据表明，危言耸听者破坏了否认全球变暖和水位上升的数据。 研究报告被环保主义国家审查。现在，气候正在变冷，冰川正在增长，风暴已经降到最低。我一直在等待真实数据被更广泛地破坏，因为它们不符合意识形态。许多不幸的事件是可以预期的，真正的测量结果将无法实现。 这颗卫星的破坏符合这一要求。全球变暖的骗局涉及数十亿人。 最有发言权的仍然是那些拿钱相信全球变暖的官员、科学家和教授。 另一类是那些把自己提升到气候专家地位的外行和政客。 自1995年以来，气候一直在变冷，并将继续变冷，因为太阳变暖的程度在降低。 根据我的调查，大多数人不再相信整个气候骗局。这将是值得寻找一个新的媒体性感的世界末日预言，以获得宣传。接下来，公众将开始寻找那些为生态税辩护的骗子 ...... 15.05.2009 21:07 多么可笑的说法啊!13.05.2009 20:17 SofistiM1965写道：我一直在等待真正的信息被更广泛地破坏，因为它们不符合意识形态。人们可以预料到许多不幸的事件，真正的措施将无法实现。 这颗卫星的毁灭符合这一模式。阴谋论当然总是有趣的，但你认为是谁导致了卫星的坠落？这种骗局在美国国家航空航天局的预算中占很大比重，不太可能有人会故意这么做。美国国家航空航天局的安全也是一流的 - 或者你认为美国国家航空航天局已经被一个气候仇视者渗透了？另一方面，在美国，前政府确实阻止了科学家公布气候变化的结果--即恰恰是那些显示全球变暖比估计的要快的结果。 但破坏卫星是另一回事。 未注册用户的评论只有在编辑部批准后才会发表。 如果你希望你的评论立即发表，请在这里注册你的昵称，然后用你收到的证书登录。带星号的信息是必须的，但不会在网站上公布。标题 绰号 名字* 姓氏* 电子邮件* 评论 检查 回答下面的问题。这是为了确保该评论不是垃圾邮件。请在下面的字段中输入以下字符，不要有空格：T J H 5</w:t>
      </w:r>
    </w:p>
    <w:p>
      <w:r>
        <w:rPr>
          <w:b/>
          <w:color w:val="FF0000"/>
        </w:rPr>
        <w:t xml:space="preserve">id 46</w:t>
      </w:r>
    </w:p>
    <w:p>
      <w:r>
        <w:rPr>
          <w:b w:val="0"/>
        </w:rPr>
        <w:t xml:space="preserve">SecAuth® - 强大的用户认证 网络技术的发展使越来越多的信息系统可以通过互联网访问。SecAuth是由Online Solutions开发的，它可以保护你公司的WWW服务不被未经授权的用户和恶意的访问。SecAuth可靠地识别了可以访问受保护的W WW服务的用户。SecAuth是一个单独的安全服务器，运行在连接到公司防火墙的独立服务器上。SecAuth将所有网络流量转发到公司内部的W WW服务器，首先验证用户的身份。 特定会话的可变密码 对用户的强认证是通过要求用户提供特定会话的密码来进行的，除了正常的ID和密码之外。 特定会话的密码可以通过从SecAuth托管界面打印的密钥列表事先给用户，也可以在每个会话开始时通过短信发送到用户的GSM号码。</w:t>
      </w:r>
    </w:p>
    <w:p>
      <w:r>
        <w:rPr>
          <w:b/>
          <w:color w:val="FF0000"/>
        </w:rPr>
        <w:t xml:space="preserve">id 47</w:t>
      </w:r>
    </w:p>
    <w:p>
      <w:r>
        <w:rPr>
          <w:b w:val="0"/>
        </w:rPr>
        <w:t xml:space="preserve">财务和财产服务 财务和财产服务团队的任务主要是法定的，包括根据采购法规进行招标，职业健康研究所的会计和财务报告，以及相关信息系统的维护和开发。</w:t>
      </w:r>
    </w:p>
    <w:p>
      <w:r>
        <w:rPr>
          <w:b/>
          <w:color w:val="FF0000"/>
        </w:rPr>
        <w:t xml:space="preserve">id 48</w:t>
      </w:r>
    </w:p>
    <w:p>
      <w:r>
        <w:rPr>
          <w:b w:val="0"/>
        </w:rPr>
        <w:t xml:space="preserve">猪肉和梨对抗空气污染 《韩国时报》周一报道了最近几周空气质量不佳如何导致猪肉销售激增的情况，一家连锁超市报告说，仅在2月的最后两周就增加了高达48.3%。乍一看，人们可能不会把这两者联系起来，但韩国人认为，猪肉脂肪有助于消除体内的毒素。作为一种猪肉小吃，韩国梨也被认为对呼吸系统有好处。梨子很好吃，但你永远不知道它们对空气污染的功效。没有科学证据表明猪肚是有效的，但人们相信它是有帮助的，因为众所周知，矿工们在一天的工作之后都会享用samgyepsal。然而，这可能是由于食物的美味，而不是它的健康益处？或者，也许是猪肉的可获得性和可负担性。幸运的是，现在空气中细小颗粒的数量减少了（至少目前是这样），走到公共汽车站不会引起拥堵或喉咙痛。 就我个人而言，我欢喜地欢迎蓝天和发风，但猪肉生产商可能不同意我的看法。另一方面，猪肉脂肪的胶原蛋白含量也很高，并被认为具有美化皮肤的作用。我认为，尽管春光明媚，但市场是有保证的。Related 2 responses to " Pork and pear against air pollution " 在韩国，所有的食物似乎都有某种功能......生鱼和鱼皮、海带和猪肉（和猪皮）对皮肤特别好，海带也对生过孩子的母亲有好处，猪肉和梨对污染，绿茶对排毒......还有什么。信不信由你；我也相信，Samgyeopsal是矿工的食物，正是因为它的味道、价格和能量含量。但至少猪肉的生产比牛肉的排放量低，所以至少在某种程度上你可以认为它与气候有关 :) 有时你忍不住要笑，而实际上一切都对你的健康有益。我也相信，巧克力是超级健康的，应该经常食用，以确保其健康益处 :)</w:t>
      </w:r>
    </w:p>
    <w:p>
      <w:r>
        <w:rPr>
          <w:b/>
          <w:color w:val="FF0000"/>
        </w:rPr>
        <w:t xml:space="preserve">id 49</w:t>
      </w:r>
    </w:p>
    <w:p>
      <w:r>
        <w:rPr>
          <w:b w:val="0"/>
        </w:rPr>
        <w:t xml:space="preserve">佛罗伦萨--夜晚的宁静和空间感 我的祖父（在我父亲那边）年轻时曾在佛罗伦萨学习过一年。如果你把他的故事与今天的佛罗伦萨相比较，你会注意到一个根本性的变化。 今天，你几乎无法融入旅游人群，这体现在所有的事情上。 餐馆显示了一个单独的 "旅游菜单"，走在街上不可能不碰见其他人。(我试着站着不动，人们还是向我走来。)在雨中，当你不得不躲避伞尖时，甚至很危险。 旅游指南给人的印象是整个历史中心是一条长廊和广场。这是一种错觉：汽车，尤其是那些讨厌的滑板车，到处入侵。市中心的电动公交车不断发出哔哔声，有点像卡车倒车避让人。 广场上主要是德国、日本和英国的旅游团和外国毒贩子。 然而，到了晚上，这个城市就会洗面革心，特别是在寒冷的天气里，连洋人（其中有很多）都懒得出门。历史中心的宫殿和所有普通的老房子，狭窄的小巷和拱门可能是首屈一指的。我与大教堂的钟楼和所谓的但丁的座位（他从那里观看了教堂的建设）形成了个人关系，但巨大的教堂本身（除了穹顶）至今仍是遥远的（我敢说）无趣的。我也喜欢阿诺海滩，但韦基奥桥被品尝风景的代价所排斥，这是游客对个人安全区的入侵--我看到我这个对建筑不了解的乡下孩子，已经悄悄地变成了一个鉴赏家：如果一座建筑是由菲利普-布鲁内莱斯基设计的，它就会很高兴。精美的小房间并不空旷，因为正如人们所期望的那样，佛罗伦萨是一个充满活力的文化城市。有音乐会、戏剧、歌剧、纪录片和创意节、日本文化周末，谁知道还有什么。 图书馆也组织作家会议和读书会（今天是Arto Paasilinna的《兔子》之年）。 博物馆和教堂充满了艺术珍品。 这种文化景象完全与我们分离，但不知为何，一想到它的存在就奇怪地感到温暖。我一直很高兴能住在城市的东部。我们很方便地靠近市中心，但又与市中心保持着关键的距离。该地区的特点是阳台，古董家具被修复和出售，以及老熟食店。米开朗基罗就住在附近，而但丁所谓的家就在一箭之遥。这个区域最能让人联想到我之前在脑海中勾勒的佛罗伦萨。但这也不是意大利的田园风光：隔壁是一家亚洲商店，一家希腊的 "gyrosteria "和一个穆斯林的聚会场所。 对 "佛罗伦萨--夜晚的宁静和缺乏空间 "的回应 也许我不应该从你的两个诗意的帖子中发现这一点，但我个人强烈地将街上的垃圾 "气味 "与罗马联系起来。食物垃圾在高温或其他情况下腐烂 - 如果它在寒冷的天气里发臭，可能是由于不同的食物文化等原因 - 在夏天，我们的垃圾桶里也没有这样的气味。</w:t>
      </w:r>
    </w:p>
    <w:p>
      <w:r>
        <w:rPr>
          <w:b/>
          <w:color w:val="FF0000"/>
        </w:rPr>
        <w:t xml:space="preserve">id 50</w:t>
      </w:r>
    </w:p>
    <w:p>
      <w:r>
        <w:rPr>
          <w:b w:val="0"/>
        </w:rPr>
        <w:t xml:space="preserve">白鲑鱼是渔民的猎物 捕捞也是影响放养效果的一个重要因素。 在乌西马海岸大量的网捕鱼的影响已经可以在白鲑鱼种群中看到。在秋季，试图在万塔河产卵的白鱼中，6岁以上的大白鱼越来越少。就每公斤渔获量而言，如果增加渔网允许的最小网目尺寸，涉猎者的放养将增加。白鲑鱼现在是芬兰湾冬季网渔民的常见但受欢迎的渔获物。 照片: Ari Saura .</w:t>
      </w:r>
    </w:p>
    <w:p>
      <w:r>
        <w:rPr>
          <w:b/>
          <w:color w:val="FF0000"/>
        </w:rPr>
        <w:t xml:space="preserve">id 51</w:t>
      </w:r>
    </w:p>
    <w:p>
      <w:r>
        <w:rPr>
          <w:b w:val="0"/>
        </w:rPr>
        <w:t xml:space="preserve">我们有两个孩子，其中一个很快就学会了做各种家务。例如，晾晒衣物或擦拭桌子，似乎是自动的。另一个人真的可以尝试，但家务事却没有结果。 例如，他试图挂衣服，但并没有真正注意到衣服处于哑巴状态，擦桌子的结果只是满桌子的污垢。打扫房间时，你没有注意到地板上还有一堆东西.这个没有受过教育的清洁工是一个非常聪明的孩子，在理解其他事物方面没有困难。而这并不是欲望的问题，而是那个无能的孩子在做不到的情况下的痛苦，当他一次又一次的做完后，时间就被浪费了，总是要人帮忙。当人们经常说，女性，例如，没有任何清洁的基因，使他们能够更好地清洁，所以我已经开始觉得，清洁的基因可能实际上是或它可能是失踪。 不一定与性别有关（我们的孩子都是男孩）。 也许清洁的困难是某种程度上与视觉感知有关。这位大哥也不注意他的脸是否脏了，他的头发是否乱了，他的衣服是否打了结等等。 但他是一个熟练的抽屉和乐高建造者，并享受美丽。 我不知道他是否曾经学过？(孩子现在是学龄儿童。) [ quote author= " Visitor " time= " 10.08.2014 at 08:18 " ] 我们有两个孩子。 其中一个很快就学会了各种家务。似乎，例如挂衣服或擦桌子都是自动完成的。另一个人真的可以尝试，但家务事却没有结果。 例如，他试图挂衣服，但并没有真正注意到衣服处于哑巴状态，擦桌子的结果只是满桌的污垢。打扫房间时，你没有注意到地板上还有一堆东西.这个没有受过教育的清洁工是一个非常聪明的孩子，在理解其他事物方面没有困难。而这并不是欲望的问题，而是那个无能的孩子在做不到的情况下的痛苦，当他一次又一次的做完后，时间就被浪费了，总是要人帮忙。当人们经常说，女性，例如，没有任何清洁的基因，使他们能够更好地清洁，所以我已经开始觉得，清洁的基因可能实际上是或它可能是失踪。 不一定与性别有关（我们的孩子都是男孩）。 也许清洁的困难是某种程度上与视觉感知有关。这位大哥也不会注意到自己的脸脏了，头发乱了，衣服都打结了等等.但他是一个熟练的绘图员和乐高建造者，喜欢美.也许他只是对乱七八糟的东西或衣服乱七八糟的事实不屑一顾.那么事情就不容易被注意到.如果他喜欢视觉刺激，你不会认为视觉感会有问题.你有没有简单而详细地教他如何直接晒衣服，比如说?在你十几岁的时候学会基本的清洁技能是很好的，但不要指望你的孩子成为一个挑剔的清洁工。 [quote author= " Visitor " time= " 10.08.2014 at 08:31" ] 也许他们只是不介意混乱或衣服是脏的事实。如果你喜欢视觉刺激，你就不会认为视觉感官会有问题。你有没有用简单而详细的语言教过如何让衣服干得直直的？在你十几岁的时候学会基本的清洁技能是很好的，但你不应该期望你的孩子成为一个挑剔的清洁工。你有没有用简单和详细的术语教他们，例如，如何直接晾晒衣物？在你十几岁的时候学会基本的清洁技能是很好的，但是不要期望你的孩子成为一个挑剔的清洁工。是的，我一次又一次地手把手地教。希望未来的一半</w:t>
      </w:r>
    </w:p>
    <w:p>
      <w:r>
        <w:rPr>
          <w:b/>
          <w:color w:val="FF0000"/>
        </w:rPr>
        <w:t xml:space="preserve">id 52</w:t>
      </w:r>
    </w:p>
    <w:p>
      <w:r>
        <w:rPr>
          <w:b w:val="0"/>
        </w:rPr>
        <w:t xml:space="preserve">皮尔内斯在2002-03赛季结束后去了洛杉矶，当时他在塔帕拉赢得了芬兰冠军。在塔帕拉，皮尔内斯的得分是23+14，尤其是在季后赛中，这位奥卢中场球员情绪高涨，在15场比赛中，皮尔内斯打进5球并有9次助攻。 在拉帕克后面，他为国王队打了57场比赛，得了3+8分。他还被农场俱乐部曼彻斯特君主队征召，但只为君主队打了四场比赛，得到3+1分。在米凯利咖啡馆里，坐着幽默的后卫汤姆米-科瓦宁，他已经结束了自己的职业生涯。 科瓦宁因为脑部受伤而不得不退役，但现在他正面临着新的风向和完全不同的节奏。</w:t>
      </w:r>
    </w:p>
    <w:p>
      <w:r>
        <w:rPr>
          <w:b/>
          <w:color w:val="FF0000"/>
        </w:rPr>
        <w:t xml:space="preserve">id 53</w:t>
      </w:r>
    </w:p>
    <w:p>
      <w:r>
        <w:rPr>
          <w:b w:val="0"/>
        </w:rPr>
        <w:t xml:space="preserve">2014年春季研讨会 欢迎参加2014年4月26日至27日的Protu春季研讨会!研讨会将在赫尔辛基的Pasila青年中心与Protu春季会议一起举行，从周六到周日。今年的主题是 "差距"。 我们将讨论人类理解的局限性。 在不同文化中长大的人能否完全理解对方？是否存在文化差距？今天的原文盲与十年前的原文盲的思维方式是否相同？今天的主角们是否因为官僚主义或过度服从而退出了行动？我们将深入地处理这个主题，以一种俏皮和实用的方式。欢迎加入我们!参赛须知、报名表、会议材料和其他信息将很快更新。</w:t>
      </w:r>
    </w:p>
    <w:p>
      <w:r>
        <w:rPr>
          <w:b/>
          <w:color w:val="FF0000"/>
        </w:rPr>
        <w:t xml:space="preserve">id 54</w:t>
      </w:r>
    </w:p>
    <w:p>
      <w:r>
        <w:rPr>
          <w:b w:val="0"/>
        </w:rPr>
        <w:t xml:space="preserve">2009年12月2日，我在Herkku ja Koukku博客的储藏室里发现了一种看起来很有创意的椰子芝麻布丁，当然，为了满足我的需要，必须要用爪子稍加操作。结果是一个近乎全麦的吉士！......第二天（和后天）放在冰箱里冷的时候才会更好。如果你能学会用玉米超级食品（也就是玉米面）制作酱汁，酱汁会更加美味。椰子香草酱 2,5分升（淡）椰奶（8%，碰巧在橱柜里） 约1,5汤匙有机塔希尼 约1汤匙Maizenaa香草甜菊糖用于甜味 天然香草提取物 将椰奶倒入锅中，加入玉米粉和塔希尼混合。慢慢煮沸并不断搅拌. 让它煮沸至少三分钟以使酱汁变稠. 用甜叶菊和香草或甚至肉桂、小豆蔻、龙舌兰调味......放凉. 如果你把椰子酱倒在吃剩的茄子上，放在碗里让它炖，第二天会更好.有点像某种潘纳克塔。我称它为酱汁，因为布丁和冰激凌这两个词都会扼杀我的胃口，即使它是一个好产品（例如小时候的浅蓝色Jacky小吃）。顺便说一下，"美味的小吃 "这个名字是很好的营销；比起疙疙瘩瘩、黏糊糊的giissel（-i paa nigami happy sugulagu oon）要好得多。 8.11.2009 写博客的时间很短，但这里有一些近来最好的小神学家。 我热烈推荐它用于11月的黑暗紫罗兰之夜，猴子在家里，即使它是一个光的孩子。下一个作品是在上周末的塔科之行中诞生的，在那里我有母亲、父亲和妹妹的好伙伴。因为我一直在做我家的绿色洗涤和扔木炭的工作，不知道有多少年了，而且我妹妹一直以来最喜欢的比萨饼是金枪鱼菠萝，结果就是这个。 该死的好，将填补比萨饼的空白，如果有的话。只需将马瑞的各种根茎类蔬菜和蔬菜强势奶酪有机鸡蛋金枪鱼罐头菠萝牛至，盐，胡椒粉（番茄酱）去皮并切碎根茎类蔬菜和蔬菜，倒入涂油的烤盘。将磨碎的奶酪和鸡蛋混合，用牛至、盐和胡椒粉调味，并将其倒入根茎类蔬菜中，进行搅拌。在上面铺上两罐金枪鱼和一罐菠萝罐头。（如果你喜欢，你可以在根茎类蔬菜上铺上一点番茄酱，在一个小时内，增加一种比萨饼般的气氛。你也可以使用番茄酱，但风险自负。烤箱，一个良好的200度和40分钟 - 一个小时。让其稍稍冷却 ...... 肉汤/炖肉汤肉，即牛肩或类似的 ...... 来自Hakkaraiselle的胡萝卜，芹菜，芜菁，芜菁，防风草，洋葱 月桂叶 辣味和黑胡椒 芥末籽 盐 1。汤：将肉和切好的蔬菜煮一个半小时，用小火煮几个小时，加上调料。 撇去上面的泡沫。 在某些时候，将肉取出来切碎，再加回去。当肉变软，汤汁鲜美时，汤就做好了。 第二天会有所改善，但几乎不够用。 2.炖菜：将蔬菜切碎放在烤盘中，加入肉和调料。倒入热水中调味，加入香料。在上面铺上锡纸，放入烤箱200℃烘烤。</w:t>
      </w:r>
    </w:p>
    <w:p>
      <w:r>
        <w:rPr>
          <w:b/>
          <w:color w:val="FF0000"/>
        </w:rPr>
        <w:t xml:space="preserve">id 55</w:t>
      </w:r>
    </w:p>
    <w:p>
      <w:r>
        <w:rPr>
          <w:b w:val="0"/>
        </w:rPr>
        <w:t xml:space="preserve">供水和污水处理设施生产并向消费者分配生活用水，并负责市政供水和污水处理网络所服务地区的污水处理。该市有378公里的水管和71公里的污水管。 污水排放到Kyrönmaan Jätevesi Oy的Hyyriä污水处理厂，由Isonkyrö和Vaasa共同拥有。</w:t>
      </w:r>
    </w:p>
    <w:p>
      <w:r>
        <w:rPr>
          <w:b/>
          <w:color w:val="FF0000"/>
        </w:rPr>
        <w:t xml:space="preserve">id 56</w:t>
      </w:r>
    </w:p>
    <w:p>
      <w:r>
        <w:rPr>
          <w:b w:val="0"/>
        </w:rPr>
        <w:t xml:space="preserve">欢迎讨论。您可以匿名或用您的昵称参与讨论。 无需注册，您可以在一般主题区讨论，其他区域需要注册昵称。 嗨！我还没有尝试过藜麦，这是我们店里比较新的水果，但您可以 ...西兰花和其他东西都在橱柜里....，但我得到了国王的想法！这次我不会在家里做饭，但我们要出去吃饭。另外，这样的惊喜......我已经做了一个蛋糕，我有一些额外的香蕉，我做了一个咖啡蛋糕。我尝了一块，我想经过一段时间的制作，明天会达到最佳效果。嗨！我还没有尝试过藜麦，它是我们店里比较新的水果，但它在那里......西兰花和其他东西可以在橱柜里找到....，但我得到了国王的想法！这次我不在家里做饭，但我们要出去吃饭。为了改变这样的惊喜......已经做了蛋糕，留下一些额外的香蕉，做了一个咖啡蛋糕。我尝了一块，我想明天会有一点它的最佳状态。</w:t>
      </w:r>
    </w:p>
    <w:p>
      <w:r>
        <w:rPr>
          <w:b/>
          <w:color w:val="FF0000"/>
        </w:rPr>
        <w:t xml:space="preserve">id 57</w:t>
      </w:r>
    </w:p>
    <w:p>
      <w:r>
        <w:rPr>
          <w:b w:val="0"/>
        </w:rPr>
        <w:t xml:space="preserve">结构和实践一直是符号学研究的核心概念，是（后）结构主义、镜像以及社会和文化符号学研究中的词汇。但究竟什么是结构？结构主义的结构模式是唯一可能的模式吗--它的方法论优势和缺陷是什么？实践如何影响意义的构建？实践的概念可以在同样的意义上使用，例如，在社会、艺术和科学的研究中？结构又是如何变化的？偏差是如何挑战实践和塑造结构的？半球内的边界如何形成一个不可预测的维度并促进文化变化？结构、实践和反常现象的交织也为理解日常生活提供了一个有趣的视角。在一个不断变化的结构和实践的世界中，意义是如何结构化的？建筑物是否落在街上？奥斯卡日研讨会的目的是从跨学科的角度探讨这些现象，并介绍芬兰目前在符号学方面的研究。 该活动由芬兰符号学协会组织，并向所有对该主题感兴趣的研究人员和学生开放。 截止日期 符号学协会的科学委员会将根据摘要选择研讨会的论文。摘要必须在11月15日之前发送至harri .veivo@helsinki.fi 。摘要不应超过20行，应包括完整的联系信息和你想在哪场会议上发言（见下面的会议）。 摘要也可以附上对会议和发言人的建议。录取通知书将于19.11前发出。出版 将在研讨会的基础上出版一本书，在同行评审的基础上最多选择15篇论文。提交稿件的详细说明将在研讨会上分发。</w:t>
      </w:r>
    </w:p>
    <w:p>
      <w:r>
        <w:rPr>
          <w:b/>
          <w:color w:val="FF0000"/>
        </w:rPr>
        <w:t xml:space="preserve">id 58</w:t>
      </w:r>
    </w:p>
    <w:p>
      <w:r>
        <w:rPr>
          <w:b w:val="0"/>
        </w:rPr>
        <w:t xml:space="preserve">如上所述，这不是一个基本的西方国家，而更像是一种好奇心，似乎在各方面都尽可能地让人捉摸不透。材料的挑衅性是一回事，但作品的唯一芬兰语和翻译是封底的扑朔迷离的文字.两者都无助于在这里或其他地方找到观众。从技术上讲，对许多人来说，内容离边缘太远，而对那些欣赏它的人来说，内容是如此夸张的贡品，结果是一样的. 英语有一些搞笑的失误，但在俄罗斯轮盘赌、官僚、流行文化和历史人物的混合隐喻的表面下，有一个雄心勃勃的漫画.J-Vuorma作为一个图形艺术家和讲故事的人，他的成长在专辑的各个部分和生活阶段中荡漾开来，从一个年轻人的愤世嫉俗到幽默，再到忧郁的结局。 在漫画的视觉语言中，变化是最明显的，因为结合了开始的现实主义和漫画的墨迹被减少到一个更坚定的风格，歇斯底里的线条被抛在后面，而最近的部分是一个更粗糙，更怪异的线条。在某种程度上，这很合适，因为结局是一个更成熟、更忧郁的后世界末日西部片的谢幕之作。文中使用的图片、品牌和字符的版权属于各自的持有人。 文本本身的版权和责任属于作者。在引用文本时，请至少注明作者姓名和服务名称，如果是在线贷款，请注明服务链接或直接指向此文本。</w:t>
      </w:r>
    </w:p>
    <w:p>
      <w:r>
        <w:rPr>
          <w:b/>
          <w:color w:val="FF0000"/>
        </w:rPr>
        <w:t xml:space="preserve">id 59</w:t>
      </w:r>
    </w:p>
    <w:p>
      <w:r>
        <w:rPr>
          <w:b w:val="0"/>
        </w:rPr>
        <w:t xml:space="preserve">Lampopumput.info 我对这个操作非常感兴趣，所以我在室内热泵旁边放了一个温度计。我得出的结论是，当温度计的读数与捕集温度相同时，吹气率约为2。如果你低于1度或更多，那么吹气率就会上升到3，如果高于1度或更多，就会下降到1。泵本身调节速度相当慢，但当你通过手动吹气速度，然后到自动吹气时，它开始直接按照这个逻辑吹气。自动速度也是无级变速的，所以它也会以手动速度以外的其他速度吹气。我把电表的第二个传感器放在离地板50厘米高的地方，离泵有一点距离的地方。 我监测那里和卧室的温度。 目的也许是把室内温度嗅探器移到低处，摆脱这样的陷阱温度噱头。 现在看来，当室外温度保持不变时，地板极限温度也在半度以内不变。 泵旁边的温度计读数变化高达2度。最低是在解冻期结束时，最高是在加热期结束时。这就是为什么自动风扇最初可能以3个速度吹，而在加热周期结束时只以一个速度吹。我得到了一个适用于usb-port的温度传感器，它带有一个可以绘制曲线的计算机程序。 必须将传感器压入吹气孔，然后打开曲线绘制。现在我想我已经为车速找到了一个明确的解释。自动速度往往使鼓风机空气保持在43-45度。首先在除霜后，吹气的速度为1，直到吹出的空气超过43度。然后，鼓风机速度上升到我在第一篇帖子中描述的水平，鼓风机空气冷却下来。 接下来，外面的压缩机声音开始上升，鼓风机温度也开始上升。 在除霜后大约10分钟，鼓风机和压缩机开始 "合作"，结果是鼓风机空气始终在43-45度左右，只是数量根据加热要求而变化。这种在43-45度吹风的愿望显然也是为什么在严重的霜冻中，自动驱动装置只使用较低的鼓风机速度的原因。气流不足以加热如此温暖的空气。是的，它似乎试图保持在这个范围内，无论需求如何。我把疏水阀的温度提高到24-28。压缩机速度和鼓风机速度都有所增加。一个小尖峰使它低于42度，但突然又上升到43度。然后，我把排量降到了24。 压缩机的速度和吹气速度都下降了。吹拂的温度仅有勉强的46度。因此，在手动速度下，ilp：通过改变鼓风机空气温度来调整热输出。当然，43-45度并不是一个绝对的事实，只是我的传感器在吹气口那里的读数。 我们的工作方式是一样的，这就是为什么当它降低吹气速度时，热量没有充分扩散，仍然在机器周围旋转，机舱的其他部分冷却得太厉害。不太好，冷却时效果更好。这就是它在我们家的作用，如果你不提高风扇，当外面的空气变冷时:（我实际上喜欢在那辆车上，从来没有吹过温水，这在远处感觉像一个草稿，速度是根据热需求调整的。特别是在春天，当太阳开始变暖时，很高兴该装置在白天安静下来，只有在晚上才吹得更响。车速似乎可以使室内空气传感器的温度与捕集温度保持一致，因此逻辑上是可行的，但传感器的位置是错误的。现在到了晚上，温度下降得很厉害，为了使房子保持理想的温度，捕集器应该增加一度。 在泵下离地面50厘米处，温度已经下降。</w:t>
      </w:r>
    </w:p>
    <w:p>
      <w:r>
        <w:rPr>
          <w:b/>
          <w:color w:val="FF0000"/>
        </w:rPr>
        <w:t xml:space="preserve">id 60</w:t>
      </w:r>
    </w:p>
    <w:p>
      <w:r>
        <w:rPr>
          <w:b w:val="0"/>
        </w:rPr>
        <w:t xml:space="preserve">   芬兰环境教育协会每年都会向那些通过长期活动或创造新的实践来促进环境教育的人颁发环境教育玫瑰奖。通过 "环境教育玫瑰奖"，学会希望突出良好的环境教育实践和做了值得称赞的工作的环境教育工作者。第一批玫瑰花是在2002年颁发的，以表彰在环境教育方面做出的杰出工作，这些工作带来了新的方法。Yrkeshögskola Novia长期以来一直致力于为应用科学大学的护理教育制定课程，其中考虑到了可持续发展的各个方面。Novia 2010-2015年的课程将可持续发展作为核心专业能力之一。 可持续发展被系统地纳入所有专业能力和整个课程中。这在教学中得到了具体体现，例如，每门课程都有具体的学习目标和可持续发展的内容。 可持续发展的不同方面被嵌入到健康和护理的背景中，以及护理实践和评估中。不同层次的可持续发展也有望在学生的学习策略和书面成果中得到具体体现。作为系统的课程和教学发展过程的结果，可持续发展的知识将通过学生传播到诺瓦地区的健康和护理设施及其实践中。 2.尼娜-米克拉，自然和环境学校协会执行主任 该玫瑰奖是为促进环境教育的杰出工作而颁发的。尼娜-米克拉（Niina Mykrä）在全国范围内对环境教育的地位做出了重要贡献。他坚持不懈地游说，促使决策者将促进环境教育写入新的政府计划，比以往任何时候都要好。Mykrä目前正在进行一个具有全国意义的项目，创建一个 "自然和环境教育及可持续生活教育团体网络"（LYKE）。如果实施，该网络将加强现有的环境教育实践，并将在芬兰有良好的覆盖面。自坦佩雷自然学校Korenno成立以来，Mykrä还在该校担任自然学校教师，并参与发展其活动，影响当地决策者以保障自然学校活动。</w:t>
      </w:r>
    </w:p>
    <w:p>
      <w:r>
        <w:rPr>
          <w:b/>
          <w:color w:val="FF0000"/>
        </w:rPr>
        <w:t xml:space="preserve">id 61</w:t>
      </w:r>
    </w:p>
    <w:p>
      <w:r>
        <w:rPr>
          <w:b w:val="0"/>
        </w:rPr>
        <w:t xml:space="preserve">采取的措施 谢谢你，Anni Gustafsson !04.03.2013 at 14:12 显然，一个人必须从别的地方来，才能看清楚。安尼-古斯塔夫松对大便云图片的真正惊恐（K&amp;k; 27.2.）真的让我大开眼界。我也这么想，但还是无奈地放下了杂志。正如Anni Gustafsson的母亲所说，这是报纸最近的路线。 而上周在意见版上没有提到它。 但我重新振作起来，想给编辑再提几点意见。如果把总统描绘成一个穿长裤的怪人，他就不会成为笑话的主角，这是无稽之谈。Paavo Lipponen怎么样？难道他在《新闻联播》节目中被诋毁还不够吗？赫尔辛基教区的杂志必须继续对一位老人进行这种不敬虔的嘲弄吗？似乎编辑部忘记了我们，教会的纳税人，伟大的沉默的大多数，支付了整个杂志的费用。 似乎教会和城市对我们的意见给予了鞭打。 Kakkavits的出版是一个难以想象的错误。</w:t>
      </w:r>
    </w:p>
    <w:p>
      <w:r>
        <w:rPr>
          <w:b/>
          <w:color w:val="FF0000"/>
        </w:rPr>
        <w:t xml:space="preserve">id 62</w:t>
      </w:r>
    </w:p>
    <w:p>
      <w:r>
        <w:rPr>
          <w:b w:val="0"/>
        </w:rPr>
        <w:t xml:space="preserve">统计数字与Antti O. Arpose在Etelä-Saimaa 5.2.1999的名单不同，Paavo Vuoksela LaVi（生于25.1.50）也被包括在内，他和名单上的其他人一样投掷800克标枪。在Arpose的榜单上排名第十的是Juha Olkkonen TsV，成绩为35.11。在拉彭兰塔，Veijonen知道至少有五个投掷长矛的人比他强，但他们在1998年没有参加比赛。 Arpose的标题是 "南卡雷利亚没有十项全能运动员"。维约宁的两个来自拉彭兰塔的好朋友每场比赛都能得到4000分左右。Yrjö Hämäläinen在铅球方面也很出色，他正努力在1999年取得成绩。感谢Arposelle，如果在一年的时间里，"十项全能：完全没有结果！"这本书的出版。"Yrjö Hämäläinen这次也出现在Arponen的名单上，他的铁饼成绩是31.29，尽管他的最好成绩比Arponen名单上的成绩要好。 Arponen可能没有记录Hämäläinen在地区锦标赛上超过33米的成绩，因为找不到俱乐部的名字，Hämäläinen当时不属于任何体育俱乐部。Yrjö Hämäläinen还认为，教区可能在2000年秋季就会被吸收。Harri Veijonen 15. 3. 1999 ...矛头直指链接页HOME</w:t>
      </w:r>
    </w:p>
    <w:p>
      <w:r>
        <w:rPr>
          <w:b/>
          <w:color w:val="FF0000"/>
        </w:rPr>
        <w:t xml:space="preserve">id 63</w:t>
      </w:r>
    </w:p>
    <w:p>
      <w:r>
        <w:rPr>
          <w:b w:val="0"/>
        </w:rPr>
        <w:t xml:space="preserve">前任住户的灵魂 2011年2月13日傍晚6点，在一个有壁炉的房间里讲的故事 活动地点 坦佩雷 活动时间 2006年 鬼魂的形状 多学科现象 叙述者是mkm 我和我的丈夫以及3只猫住在一所房子里，房子的主人是一位老太太，一直住到她去世。我们从2004年底开始住在这所房子里，这些事件只发生在2006年的春冬季。我经常注意到猫的行为，看着天花板，在黑暗的楼梯间发出嘶嘶声等。 所以我断定这只是苍蝇和老鼠的时间。 洗衣机在楼上，我和我丈夫在楼下看电视。 我听到最后一个旋转周期开始，当洗涤程序结束后，我上楼把衣服放出来晾干。我想知道，当我刚刚清楚地听到洗衣机运转时，洗衣机的门怎么会打开，水龙头怎么会关闭。衣服也是湿的，所以机器一定是开着的。我们还经常听到楼上的地板（木质地板）发出吱吱声，尽管我们都在楼下。在浴室里，即使在夏天，你也可以呼吸到蒸汽，但除此之外，它并不冷。 电暖气片被敲打着，尽管它们甚至没有打开。当我们在2006年秋天搬走时，房子被留在那里等待拆迁令，电力被完全切断，但我从邻居那里听说，房子外面经常亮着灯。 尽管有这些经历，我仍然非常想念那所房子。它现在是一个预制的房子。</w:t>
      </w:r>
    </w:p>
    <w:p>
      <w:r>
        <w:rPr>
          <w:b/>
          <w:color w:val="FF0000"/>
        </w:rPr>
        <w:t xml:space="preserve">id 64</w:t>
      </w:r>
    </w:p>
    <w:p>
      <w:r>
        <w:rPr>
          <w:b w:val="0"/>
        </w:rPr>
        <w:t xml:space="preserve">难以忍受的管理之轻 管理是一项艰巨的任务，而环境的不断变化并没有使它变得更容易。经济压力，特别是在公共部门，使管理任务变得如此困难，以至于总是没有足够的人愿意承担管理责任。当我为一群来自高等教育的毕业生准备一个教学日时，领导力的主题出现了，他们是未来的潜在管理者。很高兴能与学生一起研究一个在理论上和实践上都很接近我自己的课题，即使很难找到时间来准备。幸运的是，任务的利益回报了额外的努力。我认为保持对我们教育的基本使命的感觉是很重要的，即使是在基层。随着大年龄组的退休（例如在社会和卫生部门），将需要许多新的人担任管理职位，因为大量的专业人员也将离开管理岗位。在我们的培训中，我们加强了管理技能，以满足工作生活的需要。即将到来的代际变化将需要在年轻人担任管理职位之前开展广泛的活动。现有工作人员的技能转移需要在 "换岗 "之前进行，也值得考虑利用即将退休的工作人员作为其后辈的导师。延长经理人的职业生涯可以缓解这种情况，但许多经理人都期待着有一天能有自己的生活空间。许多疲惫的管理人员缺乏继续从事苛刻工作的意愿，而且很难与有吸引力的休闲时间竞争。另一方面，年轻人需要在工作生活中获得空间。应尽可能地管理好变化，并使之具有可预测性。在变革管理中，预测未来是一项众所周知的艰巨任务。 今天，我们认为变革的连续性是理所当然的。变化在很大程度上受经济规律的制约，经济规律要求形成大的实体和提高效益。另一方面，其目的是为了保障共同利益。国内生产总值一直被作为衡量福祉的标准，但最近的研究表明，国内生产总值的增长并不一定会增加人们的福祉。根据卫生和社会事务部2011年的新战略，目标是建立一个社会可持续发展的社会，在这个社会中，人们受到平等对待，每个人都被纳入其中，每个人的健康和功能能力都得到促进。 国家卫生和福利研究所的研究教授Jussi Simpura说，社会可持续性概念的进一步发展应强调共同参与和信任的重要性。生存、恢复和适应似乎依赖于参与和相互信任，而社会复原力则基于信任资本。 参与和信任正成为私人和工作生活中非常重要的因素。经济不是一切的答案，变革管理应该牢记这一点。根据Antti Syväjärvi教授的说法，变革的成功还取决于承诺、信任、包容以及公开和适当的沟通，此外还有战略上明确和现实的目标。这些都是要求很高的因素，但通过实施它们，我们可以实现集体变革。 我们国家的高等教育机构，现在尤其是理工学院部门，正面临着重大的变化。希望我们能够成功地计划、领导和实施变革。重要的是，国家、地方和个人层面的繁荣不会受到任何超过必要程度的损害。Simpura认为，问题是我们是否想要更多、更好或更可持续的福祉。在年龄管理领域的关键发展领域是促进员工的保留和确保个人技能的更新，从而确保组织的更新。在我看来，唯一可持续的方法是基于个人参与发展活动的能力。从质量保证的角度来看，持续改进需要每个人参与发展活动。这应该得到鼓励，因为成功的实施也会对个人的工作动机产生积极的影响，从而对工作的幸福感产生积极的影响。一个共同的领导方法，即合作的工作文化也能使来自不同领域和不同背景的人（年轻人、有经验的人）以合作的方式相互交流，这将支持管理职位上的人的职业发展。</w:t>
      </w:r>
    </w:p>
    <w:p>
      <w:r>
        <w:rPr>
          <w:b/>
          <w:color w:val="FF0000"/>
        </w:rPr>
        <w:t xml:space="preserve">id 65</w:t>
      </w:r>
    </w:p>
    <w:p>
      <w:r>
        <w:rPr>
          <w:b w:val="0"/>
        </w:rPr>
        <w:t xml:space="preserve">谢谢你的问题 !我在我的文章中使用了传统的短语，并没有纠缠于同性恋者是否完好无损。 因此，你的问题来自于我文章中的一个侧面。 我只是告诉你我们的礼拜堂之夜，并提到一个在那里教书的人（并经常在公开场合教书）。 他并不掩饰他的生活变化。他曾经是一个同性恋者，现在是异性恋者。 我有什么资格对他或其他人的 "异性恋 "说三道四。然而，我知道并不是每个人都会这样做。 普安蒂也很清楚地说明了这一点。他说，在他们的活动中，三分之一的人正在 "合并"，三分之一的人正在开始，三分之一的人没有。 我理解那些没有 "合并 "的人的挫折感，即使他们曾希望如此。或者那些没有从酗酒中找到自由的人的烦躁，即使他们曾希望。或者是那些即使周围的人已经康复，但仍未从严重的疾病中恢复过来的人。无论你的生活中有什么悲伤和无望，如果没有解决办法，那就很难了。 一个同性恋者当然可以像他那样过上幸福的生活。然而，至少有些同性恋者希望成为异性恋者，在这种情况下，同性恋是一种负担，使他们的生活不快乐。 那么，一个不快乐的人可以是完整的吗？正如牧师所写的那样，大斋节是一个非常好的机会，可以减少所谓的屏幕时间，无论是看电视、玩赛车还是在电脑上打字。 我已经把它作为我几年来在大斋节期间的目标，它真的有效。你可以用会见朋友和亲戚、阅读书籍、祈祷、到户外活动等来代替它。</w:t>
      </w:r>
    </w:p>
    <w:p>
      <w:r>
        <w:rPr>
          <w:b/>
          <w:color w:val="FF0000"/>
        </w:rPr>
        <w:t xml:space="preserve">id 66</w:t>
      </w:r>
    </w:p>
    <w:p>
      <w:r>
        <w:rPr>
          <w:b w:val="0"/>
        </w:rPr>
        <w:t xml:space="preserve">皮博迪先生和谢尔曼》导演：罗伯-明科夫 * * * * 《洛基和布温克尔秀》在欧洲是一部鲜为人知的动画剧，自1959年以来一直在美国电视上播出，现在在世界其他地方得到了大力推广。在第一波中，有一部关于超智能狗皮博迪先生和他的养子谢尔曼的电影。 皮博迪作为一个角色被置于特纳维安-史努比和尼克-帕克的格罗米特之间。这个角色在他的超自然能力方面有点令人讨厌，有时很难相信皮博迪真的会像一个正常的小男孩一样关心撞到他的谢尔曼。 当然，在动画片中，一切皆有可能，皮博迪的核心东西是他开发的名为WAYBAC的时间机器。这本书让他和谢尔曼穿越历史，见到了他们那个时代的杰出人物，其中一些人与官方历史上的说法大相径庭。皮博迪先生和谢尔曼》发展出了一个相当老套的框架故事.当谢尔曼在上学的第一天与一个漂亮的小讨厌鬼佩妮发生争吵时，问题来了，一只狗，即使是一只获得诺贝尔奖的狗，是否适合做一个人类孩子的监护人。然后我们沿着记忆的轨迹前进。WAYBAC将图坦卡蒙儿童法老、罗伯斯庇尔、斯巴达克斯，当然还有从乔治-华盛顿到比尔-克林顿的一群美国总统带入画面。节奏取代了内容 ，但在丹尼-埃尔弗曼（Danny Elfman）的音乐伴奏下，复古灵感的图像流动是一种享受。三维空间的使用是适度的，而不是过分的噱头。 幽默在儿童和成人之间平均分配。皮博迪先生和谢尔曼》不是一个令人难忘的动画体验，但它高于平均水平。</w:t>
      </w:r>
    </w:p>
    <w:p>
      <w:r>
        <w:rPr>
          <w:b/>
          <w:color w:val="FF0000"/>
        </w:rPr>
        <w:t xml:space="preserve">id 67</w:t>
      </w:r>
    </w:p>
    <w:p>
      <w:r>
        <w:rPr>
          <w:b w:val="0"/>
        </w:rPr>
        <w:t xml:space="preserve">Mario Tricoci Hair Salon and Day Spa ( 美国 ) 实用信息 酒店附近的酒店 经济型的La Quinta Inn Chicago Schaumburg酒店配备了所有设施，包括：商务中心、免费停车场、电视。距离市中心的车程阅读更多la是8分钟，酒店位于1730东希金斯路Schaumburg美国，东Schaumburg，这是一个完美的探索城市和它的周围。酒店是LQ连锁的一部分。当你想放松，酒店的健身房是在你的处置。其他有用信息：酒店有一个停车场。 隐藏文本 从市中心开车到酒店的距离是15分钟，酒店位于600 N MARTINGALE RD，在阿灵顿高地的西南方，是探索城市及其周边地区的完美选择。酒店提供各种设施，包括酒吧、24小时前台、报纸、商务中心、洗衣房、免费停车场、电视、空调、卫星电视。 轮椅无障碍设施是酒店设施中的一个很好的补充。当你想放松时，酒店有一个健身中心供你使用。 酒店是QI连锁店的成员。 酒店提供宽带上网服务。 请注意：酒店有一个停车场。 隐藏文本 这家三星级的经济型酒店位于Schaumburg。 酒店提供各种设施，包括餐厅、客房服务、24小时接待、阅读更多 商务中心、免费停车、空调。Schaumburg的中心很容易到达，因为它只需要7分钟的车程。位于1300 E. Higgins Road，酒店是一个理想的基地，享受城市所提供的一切，无论你是停留几天或更长时间。临近的高尔夫球场是酒店设施的一个很好的补充。该酒店是HX连锁店的一部分。 酒店提供宽带互联网接入。隐藏文本 位置是1200 East Bank Drive ，芝加哥西北部，从市中心开车只需79分钟。该酒店（芝加哥）是经济型的，在标准方面属于二星级的范畴。酒店安排了各种设施，其中包括，24小时接待，网球场，报纸，商务中心，洗衣房，免费停车场，空调。酒店提供宽带上网服务。当你想放松的时候，酒店的健身房任你使用。酒店是Candlewood Suites连锁店的一部分。实用信息：酒店提供免费停车场。隐藏文本 酒店共有162间客房，从类型到类别标准皇后。 芝加哥肖姆堡万怡酒店的最低房费为70欧元。经济型芝加哥肖姆堡万怡酒店配备了所有设施，包括：餐厅、报纸、禁烟房、商务中心、洗衣房、免费停车、电视、空调。距离市中心的车程为7分钟，酒店位于1311 American Lane，在Schaumburg东北部，是探索城市及其周边地区的理想地点。当你想放松时，酒店的健身中心可供你使用。酒店是万豪酒店及度假村连锁的一部分。酒店提供宽带互联网接入。</w:t>
      </w:r>
    </w:p>
    <w:p>
      <w:r>
        <w:rPr>
          <w:b/>
          <w:color w:val="FF0000"/>
        </w:rPr>
        <w:t xml:space="preserve">id 68</w:t>
      </w:r>
    </w:p>
    <w:p>
      <w:r>
        <w:rPr>
          <w:b w:val="0"/>
        </w:rPr>
        <w:t xml:space="preserve">愉快的服务和良好的气味，但不知何故，我期待更强烈的味道，我要求的是午餐提供的所有东西的混合品种。 这很好，但温和。 Meze拼盘看起来很美味，我将不得不尝试它，看看它是否像它的味道。法图斯，从Kontula购物中心熟悉的人，已经搬到了城市的中心，不幸的是，一路上一定有什么东西丢失了。我真的不知道是否有（还没有）一个点菜，显然，菜单每天都会根据墙上的黑板变化。据报道，Hanalimut的开价是2欧元。 Mezelautanen承诺了七道菜，最容易识别的是沙拉三明治（2件），Dolmadeks（2件），鹰嘴豆泥和baba ganoush和laban，有人仍然没有识别。自制的法拉斐尔，但不新鲜，饼皮有点橡胶味，而且相当厚。 比基本比萨店的微型版本好，但离城市的顶端还差得远。 还有藤叶卷可能是自制的，因为米饭有点太硬了，这通常不是罐头版本所担心的事情。鹰嘴豆泥不错，巴巴加努什也很好，其余的面食也不错。不过，用冰箱里的预制食品装盘，只用了不到9欧元，也许有点过了。 新鲜的面包会是一个很好的补充，户外摊位上的菜承诺会有这样的东西。多吃几个沙拉三明治可能也不是不合理的投资，如果只是为了让你饿肚子的话。 窗口承诺提供shwarma, kebab和炸鸡，如果它们是更有吸引力的。作为一个地方，它是确定的，不是特别东方的内部。他们还出售一些干果/零食，以及松散的巴卡拉瓦。到目前为止，只有现金支付方式，他们说他们还没有一台刷卡机。</w:t>
      </w:r>
    </w:p>
    <w:p>
      <w:r>
        <w:rPr>
          <w:b/>
          <w:color w:val="FF0000"/>
        </w:rPr>
        <w:t xml:space="preserve">id 69</w:t>
      </w:r>
    </w:p>
    <w:p>
      <w:r>
        <w:rPr>
          <w:b w:val="0"/>
        </w:rPr>
        <w:t xml:space="preserve">从Grandone获取RE：搜索Shhh ...诺基亚是我们的客户 这一点我们知道：由于诺基亚，芬兰的数字市场才会如此。 诺基亚领先，市场跟随。但他们现在要去哪里，谁会进入？在过去的十年里，我一直是一名研究人员、分析员和记者。这就是说，我以获取和发布信息为生。我从来没有遇到过一个如此内向和难以理解的市场。 为了调查诺基亚对芬兰数字媒体市场的重要性，我们给主要的机构写信，采访了我们认识的诺基亚员工和为诺基亚工作的机构。我们乞求、恳求和威胁，都是徒劳的。我们联系了诺基亚新闻办公室。 徒劳无功。安排好的采访消失了，友谊也变得紧张起来。没有人愿意以自己的名义谈论一个大客户。 如果说诺基亚对其向公众发布的内容很谨慎，那么其分包商对其公众形象则很神经质。因此，我们给予所有受访者匿名权。我们向所有拥有10名以上员工的数字媒体机构发出了调查问卷。 17家机构中的7家对调查问卷做出了回应。他们中的一半人为诺基亚工作。诺基亚在数字媒体市场的份额最常被估计为四分之一，尽管最低的估计是10%，最高的是50%。 平均估计是23.75%。 Satama是诺基亚 在芬兰的数字媒体公司中，Satama可能是最依赖诺基亚的。 为分析而接受采访的一位主要芬兰数字媒体投资者目前估计，多达80%的Satama员工为世界最大的手机制造商工作。依赖关系的证据不需要看远。当诺基亚在今年年初关闭其钱包时，港口在复活节开始谈判裁员。 当投资再次开始时，港口反弹到良好的结果。诺基亚对芬兰市场来说是个大问题，你不希望向外人谈论它而使你与它的关系出现风险。说诺基亚和芬兰数字媒体之间的关系是非常封闭的，而且是建立在个人接触的基础上，这并不是不真实的。 数字媒体的开放性和全球主义的承诺已经变成了一个封闭的、本地的但相当安全的基本生产。芬兰的基本生产成本太高 但基本生产已经不够了。诺基亚正朝着一个新的方向发展.芬兰最大的客户现在正在寻找有创意的业务流程和想法的营销人员来合作。芬兰的价格水平必然很高，以至于将来必须以独特的服务或无法实施的营销理念来竞争 " 芬兰无法在价格上竞争。你必须在服务质量上进行竞争，以及如何轻松地将其转化为直接业务，即销售诺基亚设备"，这位买家说，他曾在诺基亚作为数字企业家长时间工作，并指出诺基亚仍然是 "90%的设备制造商和零售商"。人们经常抱怨诺基亚不买创造性的解决方案。 我们很少得到能带来业务的创造性解决方案。仅仅是一个移动良好的闪光公鸡是不够的。""讨厌的人是那些通过谈判和询问应该如何的机构，消耗了买方的时间。""在芬兰，公司往往会不遗余力地在文字上提供一些在实践中还无法实现的东西"。这方面的一个很好的例子是闪光灯的制作，一些机构正在强迫自己向咨询方面扩展。 不幸的是，在咨询和战略广告规划方面，芬兰机构能提供的东西较少。没有足够的网络，不同的能力被分散在不同的机构。"这导致了人们的失望。当然，芬兰也有好东西，尽管有时看起来最好的承诺--执行概率是在芬兰之外。"不值得提供太多，但要开始逐渐增加客户。</w:t>
      </w:r>
    </w:p>
    <w:p>
      <w:r>
        <w:rPr>
          <w:b/>
          <w:color w:val="FF0000"/>
        </w:rPr>
        <w:t xml:space="preserve">id 70</w:t>
      </w:r>
    </w:p>
    <w:p>
      <w:r>
        <w:rPr>
          <w:b w:val="0"/>
        </w:rPr>
        <w:t xml:space="preserve">这家位于科隆的二星级酒店距离Bahnhof西站仅有2分钟的步行路程。它提供自助式的房间和公寓，并有快速的地铁连接到市中心。H1酒店装饰明亮的客房和公寓配有有线电视和现代化的浴室。 所有客房都有一个带厨具和餐具的小厨房。 在H1酒店的步行距离内，您可以找到各种商店、超市和餐馆。从H1酒店步行到Hans-Böckler-Platz地铁站只需2分钟，乘坐直达列车5分钟即可到达著名的科隆大教堂。MY Messe &amp; Business Home - by Lanxess Arena /Messe Cologne Radisson Blu Hotel Cologne 这家位于科隆Deutz区的四星级酒店距离Lanxess Arena和KölnMesse展览中心有5分钟的步行路程。 它提供免费Wi-Fi和免费桑拿和健身房。 Radisson BLU Hotel Cologne拥有宽敞的现代客房，配有平板电视、茶和咖啡设施以及时尚装饰。客人可以在Pronto小酒馆享用丰富的自助早餐，或在Paparazzi餐厅享用地中海特色菜肴。咖啡、鸡尾酒和科隆啤酒也可以在露台上或在有15米高的玻璃屋顶的休闲酒吧里享用。 Kölnmesse电车站距离科隆丽笙酒店有100米。科隆市中心和科隆大教堂离这里有3站电车，或沿莱茵河步行20分钟以上。康帝酒店是一家家庭经营的现代酒店，位于科隆市中心的比利时区。酒店距离有轨电车仅2分钟路程，可直接到达市中心、展览中心或莱茵能源体育场。 宜必思科隆会展中心酒店 这家位于科隆-德伊茨的酒店提供现代化的客房、24小时酒吧和免费上网点。步行5分钟即可到达Lanxess Arena和Koelnmesse展览中心。Ibis Köln Messe酒店的所有客房都配有空调、私人浴室和吹风机。 大厅提供免费无线网络连接。 Ibis Köln Messe酒店每天早上4:00至12:00提供丰富的自助早餐。 Café Hopfen Malz咖啡馆有一个户外露台，提供德国和国际菜肴。距离科隆会展中心地铁站仅250米。Hotel Mado Hotel ELITE an der Universität 这家2星级酒店距离科隆大学和Dasselstraße/Bahnhof Süd地铁站仅2分钟步行路程。它提供一个安静的位置，免费早餐和无线网络。ELITE an der Universität酒店位于一条小街上，靠近许多酒吧、餐馆和商店。 ELITE酒店明亮的房间有现代化的家具、传真调制解调器和私人浴室。 房价包括每天的自助早餐。 酒店所有区域都有无线网络，需要额外付费。酒店的24小时接待处随时准备提供帮助。Dasselstraße地铁站可在8分钟内直达著名的科隆大教堂。Südstadt-Appartement Köln 这些现代化的单间和公寓位于科隆，距离Chlodwigplatz地铁站有2分钟的步行路程，或者靠近大教堂。Südstadt-Appartement安静的工作室和公寓最多可容纳4人。 从Südstadt-Appartement公寓出发，乘坐公共交通工具15分钟即可到达科隆的主要火车站，步行则需8分钟。科隆伯恩斯艺术酒店 这家四星级的设计酒店提供带有大厨房和大浴室的房间。</w:t>
      </w:r>
    </w:p>
    <w:p>
      <w:r>
        <w:rPr>
          <w:b/>
          <w:color w:val="FF0000"/>
        </w:rPr>
        <w:t xml:space="preserve">id 71</w:t>
      </w:r>
    </w:p>
    <w:p>
      <w:r>
        <w:rPr>
          <w:b w:val="0"/>
        </w:rPr>
        <w:t xml:space="preserve">今天20时拥抱一棵树 11.6.2014 9:17 图片 : Olli-Pekka Härmä 通过将你的手缠绕在一棵树上，你就参与了芬兰的记录。今天，你可以参与到记录的制作中。Maa- ja kotitaloousnaiset正在努力创造芬兰的抱树记录，目的是让成千上万的人在周三20:00的同一时间抱树。在拥抱之前，他们将在佩卡拉（Kimonkyläntie 492 , Haapakimola）的森林中寻找野生食物的原材料。该课程于下午5点开始，由芬兰南部妇女农业和家政联合会的食品专家Hannele Veteli主持。该课程向所有感兴趣的人开放。该课程将在几周后继续进行，以了解如何用植物制作好的食物。发送新闻给朋友 新闻 Kouvolan Sanomat : 今天20点拥抱一棵树 今天你可以参与到记录制作中。Maa- ja kotitalousnaiset正在努力创造芬兰的抱树记录，目的是让成千上万的人在周三晚上8点同时抱树。 Iiti的Maa- ja kotitalousnaiset正在参与创造一项全国记录。想报告一个不适当的信息？过敏症 小心那些树，它们可能被蜱虫蜘蛛和科罗拉多甲虫侵袭。一棵百年的院子里的树没有被抱住，尽管我在经过时狠狠地捏了它一下。蚊子并没有奇迹般地在周围嗡嗡作响，但我已经收到了许多种蜇伤。 在小腿上有一个，一直逼到骨头，无论你放多少药房的药。我小心翼翼地用衣服保护自己的身体，但当我抖动衣服寻找虱子时，总有一个新的发红的地方。 Quest 4 days ago 6 有许多记录可以选择。 但最滑稽的记录，没有宣传或谈论，甚至在Vennä的土地上也没有，是树的数量。 在苏联时代，这样的事情被正确计算。哦，伟大而强大的.......</w:t>
      </w:r>
    </w:p>
    <w:p>
      <w:r>
        <w:rPr>
          <w:b/>
          <w:color w:val="FF0000"/>
        </w:rPr>
        <w:t xml:space="preserve">id 72</w:t>
      </w:r>
    </w:p>
    <w:p>
      <w:r>
        <w:rPr>
          <w:b w:val="0"/>
        </w:rPr>
        <w:t xml:space="preserve">描述 马克库和安娜-图帕麦基一起乘坐雪橇去参加婚礼；马克库玩弄她的感情，并收到她的爱情宣言。 然而，在婚礼上，令安娜失望的是，马克库与磨坊主凯萨跳舞，而安娜则帮助客人端咖啡。后来，安娜与她的主人图马斯一起跳了捕鼠器的舞蹈。主人是一个年老的鳏夫，但当他很快来到这里向安娜求婚时，她同意了。 安娜的生活安定下来，成为一个富人家的女主人。 然而，她和主人之间的关系有些紧张：安娜对图马斯说三道四，他们睡在自己的房间里。鲁克的老板来买森林，主人不情愿地做了这笔交易。很快，木头人在房子里安顿下来，其中有一个好色的胡穆。 在回老家的路上，安娜碰到了胡穆，他把她抱在怀里。 晚饭时间，房子里有舞蹈，胡穆唱歌，拉手风琴，安娜在第一次拒绝后，也加入了舞蹈。图马斯对卖掉他的森林感到后悔，并对他家的情况不赞同。胡穆和安娜开始秘密交往。在Hukarinperä的舞蹈中，伏特加酒的trokars和tukkirs之间爆发了一场战斗，后者将trokars赶走。Hummu向Hukarinperän的女儿求爱，后来买了她的珍珠。啤酒花和安娜在图克尔人离开之前一起度过了最后一个夜晚。圣诞节后，原木返回。当图马斯进入房子时，胡姆与安娜跳舞。安娜和胡穆第二天见面，并在朱蒂莎的隐蔽小屋中共度良宵。图马斯注意到安娜的缺席，并到处寻找她。安娜的母亲警告她的女儿关于日志的事，并告诉她胡卡林的女儿在为胡姆哭泣，但安娜拒绝相信她。春天，人们发现安娜正在期待一个孩子，胡穆现在对安娜漠不关心："各人有各人的，让他为我保留自己的。"主人看到两间谷仓从他家跑到朱提莎的小屋，怀疑有人背叛。 他准备杀了安娜，但同时棚子也起火了。安娜失去了知觉，生下了一个死去的孩子。 安娜在一个小棺材前哀悼，再次失去知觉，托马斯把她抱到床上。安娜生病了，处于生死边缘，而图马斯则在哀悼，为所发生的一切责怪自己。但安娜康复了，她和托马斯和好如初。 随着春天的到来，原木来到了河边......。安娜在图马斯的陪伴下，走到了春天的阳光下。E. K-lä（Eero Krekelä，Kaleva 4.3.1958）认为这部电影是 "各种成分的无望混合，甚至在情节方面也是如此"。他指出："它有常见的三段式戏剧（一个老主人、一个年轻的女主人和一个木头人），双人舞和小打小闹，徒劳地追求悲剧和轻松的情景喜剧。"约恩-唐纳（Päivän Sanomat 2.3.1958）认为这部电影是 "一种可笑的消遣"，但认为它所包含的元素 "如果处理得更好，会使影片更像一个心理学的爱情故事"。利奥-诺德伯格（Uusi Suomi 2.3.1958）也谴责了 "僵硬和脆弱的剧本"："[- - -]在整部影片中，Kahden ladun across the barn并没有做出丝毫的尝试来为其人物的性格画像提供依据，而这正是影片最大的缺陷。它的人物生活、行动、爱和不爱，似乎没有任何内在的影响，使人无法从观众那里与他们联系起来。"亚科-特瓦斯马基（Jaakko Tervasmäki）（Elokuva-Aitta 6/1958）写道，他曾看过电影"</w:t>
      </w:r>
    </w:p>
    <w:p>
      <w:r>
        <w:rPr>
          <w:b/>
          <w:color w:val="FF0000"/>
        </w:rPr>
        <w:t xml:space="preserve">id 73</w:t>
      </w:r>
    </w:p>
    <w:p>
      <w:r>
        <w:rPr>
          <w:b w:val="0"/>
        </w:rPr>
        <w:t xml:space="preserve">关于PHILIPS 1050X的意见 它的用户认为PHILIPS 1050X非常方便使用 平均而言，他们认为它比其竞争对手更可靠.但意见不同 如果你想确定PHILIPS 1050X是解决你的问题，从其他Diplofix用户那里获得最大的帮助和支持 意见分布的平均得分是8.23，标准偏差是2.07 高性能 用户提出了以下问题： 1050X的性能非常好吗？35位用户对产品的性能和排名进行了0到10的评分。 如果PHILIPS 1050X在技术层面上是最好的，提供最好的质量，或者提供最大的选择范围，则评分为10分。</w:t>
      </w:r>
    </w:p>
    <w:p>
      <w:r>
        <w:rPr>
          <w:b/>
          <w:color w:val="FF0000"/>
        </w:rPr>
        <w:t xml:space="preserve">id 74</w:t>
      </w:r>
    </w:p>
    <w:p>
      <w:r>
        <w:rPr>
          <w:b w:val="0"/>
        </w:rPr>
        <w:t xml:space="preserve">圣诞节后的日常生活--滕西拉人庆祝阿雷菲节 阿雷菲节的背景 自20世纪80年代初以来，滕西人在圣诞节和新年之间的一个工作日聚会，庆祝 "阿雷菲节"。该活动由Vuoksela协会的赫尔辛基地区分会组织，该协会从1975年3月13日一直运作到1993年5月10日。从那时起，"Arepyhä-ilta "活动就成了Vuoksela-Seura的年度活动的一部分，名称为 "Arepyhä-tapevuman"。这是因为开始时间从晚上移到了下午。 圣诞节是一年中最大的庆祝活动。有许多与圣诞节相关的传统和古老习俗，其中一些在现代已经被放弃，另一些则被新的习俗所取代。例如，许多人对把稻草带到地上并在上面玩耍没有记忆或个人经验。圣诞节还与不同的说法或词语有关，其含义可能不是每个人都知道。日 "这个词有许多用途，其中一些是：节礼日、银行假日、节日、第三个圣诞节、第四个圣诞节、午餐、兰特斯。 对这些的解释；节礼日在旧的意义上是指除星期日和教堂假日以外的所有日子。 在新的意义上，从星期一到星期五的日子，一般的公共假日除外。公共假期是指通常在一周中除周日以外的某一天的假期。我曾试图通过谷歌直接查找AREPYHÄ这个词的含义，但这个词并不为人所知。 然后我在Valkjärvi网站的 "Murresanakirja "标题下找到了这个信息。Arepyhä = 平日 LÖNTYS = 第三个圣诞节或使徒约翰的日子 . LANTUS = 第四个圣诞节或无辜儿童的日子. 有谁知道LÖNTYS和LANTUS这两个词的起源？.2013年arepyhä-event 在潮湿的天气里，三十多人于12月30日聚集在Hämeenlinna的Seiska餐厅庆祝盛典。该物业以前被称为芬兰军营。这是一个实验，看看能吸引多少人参加赫尔辛基以外的活动。俱乐部主席塔皮奥-西沃（Tapio Sihvo）宣布活动开始。 他在开幕词中还指出，俱乐部今年有许多不同的活动，包括两次讲故事活动、一次当地旅行、年度会议、一次回忆活动和在哈图拉教堂举行的歌唱晚会。11月，Tapio Sihvo和Taisto Virkki拜访了Romaski市市长Tankov先生，并带领Vuokselavaakuna参观了Kaäkisalmi城堡博物馆。今年的活动将在今天的圣诞活动中结束。 活动将继续积极开展，2014年的活动包括5月初的武克塞拉和凯基萨尔米四日游，5月底向苏万托地区的教区协会代表介绍武克塞拉，6月初的武克塞拉节，2月和8月的两次讲故事活动，8月夏季结束时在哈图拉教堂举行的社区歌唱活动。圣诞节过后，这一年将以平安夜的活动结束，我们将唱 "嗯，现在是夏天"，以进入吃圣诞粥的氛围。卡累利阿主义与艺术和音乐的强大作用有关。这方面的一个例子是艾芭-潘提拉（Ebba Penttilä）朗诵了艾娃-基尔维（Eeva Kilvi）的《2013年圣诞诗》，该诗在圣诞节期间作为委托作品发表在《赫尔辛格报》上。当唱到 "我在心中创造圣诞 "时，圣诞节的敏感性也凸显出来了。塔皮奥-西沃（Tapio Sihvo）展示了他11月在武克塞拉和凯基萨米的旅行照片，引起了人们的兴趣。旅程中的文字和照片也可以在Vuoksela-Seura网站上查看。根据介绍中的图片，Veikko Juvonen和Ensio Lius提供了一些关于过去的有趣信息......谈话和唱歌让人口干舌燥，这是由圣诞咖啡引发的。</w:t>
      </w:r>
    </w:p>
    <w:p>
      <w:r>
        <w:rPr>
          <w:b/>
          <w:color w:val="FF0000"/>
        </w:rPr>
        <w:t xml:space="preserve">id 75</w:t>
      </w:r>
    </w:p>
    <w:p>
      <w:r>
        <w:rPr>
          <w:b w:val="0"/>
        </w:rPr>
        <w:t xml:space="preserve">关于NEONUMERIC NMX3000的意见 根据其用户的意见，NEONUMERIC NMX3000相对来说比较容易使用 平均来说，他们认为可靠性令人满意，但他们之间存在意见分歧 如果你想确定NEONUMERIC NMX3000是解决你的问题，你会从其他Diplofix用户那里得到最大的帮助和支持 意见分布的平均得分是6.89，标准偏差是2.21 高性能 用户提出了以下问题： NMX3000的性能很好吗？18位用户回答了问题，并对产品给出了0到10分的评分。如果NEONUMERIC NMX3000在技术层面上是最好的，提供了最好的质量，或者提供了最大的选择范围，那么评分为10分。</w:t>
      </w:r>
    </w:p>
    <w:p>
      <w:r>
        <w:rPr>
          <w:b/>
          <w:color w:val="FF0000"/>
        </w:rPr>
        <w:t xml:space="preserve">id 76</w:t>
      </w:r>
    </w:p>
    <w:p>
      <w:r>
        <w:rPr>
          <w:b w:val="0"/>
        </w:rPr>
        <w:t xml:space="preserve">主菜单 神奇的数字1089 1089是一个非凡的数字。 它是通过将数字33提高到二阶而得到的。但有另一种方法可以得到这个数字。选择任何三个数字，把它们组成一个三位数，例如123。 把数字倒过来，在这个例子中是321，用大的数字减去小的数字。 把结果倒过来，把结果加到你倒过来的数字上。 在这个例子中是198 + 891。结果总是1089。但这仅仅是个开始：用数字1089乘以数字1-9，你会得到以下模式："这仍然是一个令人困惑的数字--也许因为这些小的反常现象而更加令人困惑。"据传，麻省理工学院的一位数学教授在讨论欧拉的身份时说了一句话："没有上帝，但如果有，这个公式就能证明他的存在。"</w:t>
      </w:r>
    </w:p>
    <w:p>
      <w:r>
        <w:rPr>
          <w:b/>
          <w:color w:val="FF0000"/>
        </w:rPr>
        <w:t xml:space="preserve">id 77</w:t>
      </w:r>
    </w:p>
    <w:p>
      <w:r>
        <w:rPr>
          <w:b w:val="0"/>
        </w:rPr>
        <w:t xml:space="preserve">雇员欧盟运动中心启动 发布时间：2014年2月26日 雇员组织发起了一项运动，在即将到来的议会选举前增加公民参与和对欧盟的认识。工会的目的是将与员工工作有关的问题带入辩论，并研究欧盟对普通人的日常生活的影响。他们还希望提出解决欧盟缺点的想法，并改善欧盟的情况。该运动涉及所有中央组织和几乎所有工会，社会毕业生通过Akava参与其中。在选举前夕，将对主要地区进行实地考察。该活动还将在媒体上进行宣传。此外，还将与欧洲芬兰协会合作。该运动不是政党政治活动，而是旨在通过传播事实信息来提高工薪阶层的投票率。 在2009年的选举中，投票率为40.3%。投票日为5月25日。</w:t>
      </w:r>
    </w:p>
    <w:p>
      <w:r>
        <w:rPr>
          <w:b/>
          <w:color w:val="FF0000"/>
        </w:rPr>
        <w:t xml:space="preserve">id 78</w:t>
      </w:r>
    </w:p>
    <w:p>
      <w:r>
        <w:rPr>
          <w:b w:val="0"/>
        </w:rPr>
        <w:t xml:space="preserve">已完成的项目 稻城木材工业发展项目（2001年10月1日至2003年2月28日） 目的是增加稻城木材的深加工、营销和销售，促进出口，主要是向挪威出口。该项目的目标群体主要是在伊纳里市经营的机械木工企业家。 伊纳里鱼项目（2002年7月15日-2003年10月31日）目的是与厨师、餐饮厨房经理、鱼加工者和原材料供应商制定一个联合办法。COLLECT - COLLECT AND PRODUCE FROM NATURE 1和2（2003年5月1日至2005年12月31日和2006年1月21日至2007年12月31日）该项目旨在建立一个有效的采摘者网络，初步绘制天然产品的终端用户和营销地图，并签订物流货运合同，以便浆果也可以提供，例如，作为工业的原材料。该项目旨在确定经营者对天然产品种植的兴趣和潜力，吸引新的企业家进入该行业，并增加对天然产品行业的认识和了解。旅游业本地技能--项目1和2（2003年11月1日至2004年8月1日） 项目的目的是为旅游业培训多技能工人，他们可以根据季节被雇用于不同类型的工作。这提供了冬季以外的就业机会，使全年雇用工人成为可能。该项目的直接效果是增加多元文化和宽容，以更积极的方式改变对旅游业的态度，提高就业能力和求职者的技能，防止排斥并改善长期失业者的生活条件。冰海展览（2004年3月15日-2005年8月15日） "走向北冰洋 "展览的目的是鼓励参观者自己走出去，在现场发现该地区的许多经验。游客可以获得有关该地区文化、历史、自然和旅游的广泛背景信息。 电子服务--北拉普兰电子工作的区域扩展项目（2004年6月29日至2007年1月31日） 该项目的目的是通过加强电子工作的营销和网络建设，在北拉普兰创造新的就业机会和新的创业精神，并改善现有公司的经营条件，增加信息技术在公司的使用。SAAMENMAA (1.12.2005-31.12.2007) 该项目针对Inari和Utsjoki的村庄及其小型旅游企业。基于当地文化的主题行程被用来创建Saamenmaa的概念。这些主题行程将被推销给国内和国外的旅游运营商。其目的是为村里的企业创造机会，以提供全年的就业机会，提高人们对村庄的兴趣，并增加游客流量。 拉普兰寒冷测试（2008年4月1日至2010年8月31日） 拉普兰寒冷测试项目旨在建立网络并向世界其他地区推销拉普兰作为世界最佳冬季测试地区。 其目的也是为了确立拉普兰作为测试服务提供者的地位，与我们的西部邻居和其他冬季测试地区竞争。这个想法是作为整个拉普兰冬季测试集群的统一战线向世界其他地区展示。 INARIJÄRVEN POSTIPURJEHDUS（2009年5月1日至2010年6月30日）这个项目的目的是通过社会媒体宣传该地区。这些服务包括地图服务、视频和图像库、博客和各种在线社区。 伊瓦洛机场影响范围内的机场地面交通发展（2010年6月1日至2011年6月30日）该项目旨在促进伊瓦洛机场定期和包机交通的增长。定期和包机交通的增长是以发展该地区的产品和品牌为条件的，以更好地满足国际旅游运营商的需求和条件。</w:t>
      </w:r>
    </w:p>
    <w:p>
      <w:r>
        <w:rPr>
          <w:b/>
          <w:color w:val="FF0000"/>
        </w:rPr>
        <w:t xml:space="preserve">id 79</w:t>
      </w:r>
    </w:p>
    <w:p>
      <w:r>
        <w:rPr>
          <w:b w:val="0"/>
        </w:rPr>
        <w:t xml:space="preserve">传教工作 基督教的中心信息是关于一位深爱所有人的上帝，他派他的儿子耶稣为整个世界的罪孽而死。将这一信息发扬光大是每个基督徒的责任。为了支持传教工作，礼拜堂会众组织了各种活动，如胡萝卜市场、圣诞市场和夏季传教节。海蒂-海蒂宁（Heidi Hyytinen），代理传教士，与牧师塔帕尼-库亚拉（Tapani Kujala）一起负责这项工作（044-3312 491或heidi .hyytinen@evl.fi）。教区内传教工作的实际协调也是由教区委员会选出的传教委员会负责，该委员会由Kaisa Lahtonen、Mariitta Eeva和Aila Rannikko组成。</w:t>
      </w:r>
    </w:p>
    <w:p>
      <w:r>
        <w:rPr>
          <w:b/>
          <w:color w:val="FF0000"/>
        </w:rPr>
        <w:t xml:space="preserve">id 80</w:t>
      </w:r>
    </w:p>
    <w:p>
      <w:r>
        <w:rPr>
          <w:b w:val="0"/>
        </w:rPr>
        <w:t xml:space="preserve">关于BLAUPUNKT ACR 4231 QO的意见它的用户没有发现任何特别的问题，与用户友好性他们发现它相对容易打破。 ，但不是一致的你可以看看BLAUPUNKT ACR 4231 QO论坛的问题，已经得出了建议的解决方案意见分布的平均得分是6.85，标准偏差是2.74高性能用户提出了以下问题：ACR 4231 QO的性能非常好吗？33位用户对产品的性能和排名进行了评分，如果BLAUPUNKT ACR 4231 QO在技术层面上是最好的，提供最好的质量，或提供最大的选择范围，评分为10/10。</w:t>
      </w:r>
    </w:p>
    <w:p>
      <w:r>
        <w:rPr>
          <w:b/>
          <w:color w:val="FF0000"/>
        </w:rPr>
        <w:t xml:space="preserve">id 81</w:t>
      </w:r>
    </w:p>
    <w:p>
      <w:r>
        <w:rPr>
          <w:b w:val="0"/>
        </w:rPr>
        <w:t xml:space="preserve">2012年12月16日，FB系列队的比赛开始了。FB系列队在Fiskars开始了2012-2013年的室内赛季，他们在那里以12-15击败了Haudat，并以13-9击败了PuTi。8月12日，FreezeBees秋季会议和聚会。11-12.8. Hietsu Beach Ultimate tournament 在Hietaniemi海滩举行的比赛中，FreezeBees在第一组中脱颖而出，获得了第11名。 28-29.7. Yyteri Beach Ultimate tournament 在Yyteri海滩举行的比赛中，FreezeBees在过去几年的成绩上有所提高。最终排名至今仍是个谜 ...... 17-20.5. SELL-Cup 国际学生SELL-Cup这次在Espoo举行，FreezeBees获得了女子组的金牌和公开组的铜牌 ...... 14.4.学生世界锦标赛 FreezeBees参加了学生Ultima世界锦标赛，在竞技组中获得铜牌，在休闲组中FreezeBees的队伍获得了第一名和第三名。 26.2. 联赛赛季结束 FreezeBees与TT-Läty联合组队参加了2011-2012冬季赛季。LättyBees的赛季在Espoo以第15名结束 . 14.-15.1. 不来梅的Mudders杯 FreezeBees参加了在德国举行的比赛，获得了第16名。 此外，比赛成绩包括胆量和精神奖 . 2010 23.1. FB系列队的比赛结束 FB系列队在Sammo高中的第一组决赛系列中进行了他们最后的冬季比赛。结果是战胜了TT-Läty，并以微弱优势输给了LeKi。球队最终排名第三（排名第15），这确保了他们在甲级联赛的生存。更多关于联盟曲棍球协会的游戏机的信息 ...... 2008年15.3.FB的男子被提升为冠军 !周六在皮尔科拉，FB先是以15-8击败了Kipinä，随后在晚上以15-13击败了Team Juniors，确认了男队晋级明年的室内赛季SM系列赛。 这些胜利确保了资格系列赛中的第一名，一举夺得18.4。15.4.由于羽毛球比赛，17.4.初级班被取消。 7.4.FB在OLL世界锦标赛上赢得了金牌和铜牌!竞技队获得冠军和铜牌，休闲队获得铜牌和第四名。 锦标赛报告13.3.所有周六在赫尔辛基支持FB男子的最后一场战斗!FB在Pirkkola的最后一场排位赛15.3.10.3.FB的球队在Lempäälä继续取得连胜。女子组以13比12击败了第二小组。25.2.FB在Espoonlahti取得了成功！男子14-12战胜JSW，15-10战胜Vaasa Saints。3.1.男队在SM预选赛中以15比9战胜了Sipoo，女队也赢得了两场比赛。 3.2.男队在Hyvinkää以16比15险胜Flight Club。 FB Lätty输给了老年队，但对Polli取得了一场漂亮的胜利。 22.1.意大利Burla海滩锦标赛的初步报名正在接受中。更多详情请见论坛 ...... 21.1.FB女子队和FB莱蒂队在周末赢得两场比赛。女队一败涂地，FB莱蒂队两败俱伤。 13.1.FB的世界杯资格赛名额已确定!男子一队的长连胜被输给西普联队打断了，但他们仍然进入了预选赛。 FB Läty在Laukaja也有一胜一负。 21.1. TT-Lätty击败FreezeBees。</w:t>
      </w:r>
    </w:p>
    <w:p>
      <w:r>
        <w:rPr>
          <w:b/>
          <w:color w:val="FF0000"/>
        </w:rPr>
        <w:t xml:space="preserve">id 82</w:t>
      </w:r>
    </w:p>
    <w:p>
      <w:r>
        <w:rPr>
          <w:b w:val="0"/>
        </w:rPr>
        <w:t xml:space="preserve">Hotel Lisboa Regency Chiado Bar Hotel do Chiado的位置也意味着你会被宠坏，你可以选择餐厅、酒吧、咖啡馆、面包店和其他你能想象到的饮食选择。 Chiado和附近的Bairro Alto无疑是里斯本的美食、饮料和夜生活热点，不仅每个人都有，而且每个时刻和白天或夜晚的任何时间都有。如果你在寻找米其林星级餐厅，想与在该地区工作和生活的葡萄牙人分享一张桌子，想在一个露台上观看里斯本的过往生活，或在一个优秀的酒吧观看日落，你会发现，从Chiado酒店步行几分钟就可以找到。没有比这更好的地点来享受里斯本的美景了。 Entretanto酒吧装饰时尚而舒适，提供里斯本城市的耀眼景色，是放松的理想场所--在观光或购物数小时后--一边喝着冰凉的啤酒或美味的鸡尾酒，甚至两三杯，一边沉思!每天开放时间：12.00至23.00</w:t>
      </w:r>
    </w:p>
    <w:p>
      <w:r>
        <w:rPr>
          <w:b/>
          <w:color w:val="FF0000"/>
        </w:rPr>
        <w:t xml:space="preserve">id 83</w:t>
      </w:r>
    </w:p>
    <w:p>
      <w:r>
        <w:rPr>
          <w:b w:val="0"/>
        </w:rPr>
        <w:t xml:space="preserve">LKP040506 公共信息 Konsta 我想我已经注册了，但名单上没有名字。然而，如果成功的话，我和康斯塔要去斯德哥尔摩？10 天前 Vilho 是的，我们可以 !6 天前 Vilho Moi !我正在为去瑞典的比赛预订行程，现在每个球员都应该找到一个监护人或指定的人负责行程。所以，请给玩家一个澄清/补充，说明有多少家庭成员会去旅行。锦标赛的日期应该很快就会确定。如果你仍然不确定是否有人去，请至少让我们知道是否有监护人去。最主要的是要找出现在离开的人数。出发日期取决于价格，所以我将在知道后立即宣布。有了这些信息，我们就有了自己的司机和巴士，谢谢你，而且至少不会提高价格:) T. Heidi 11 天前 Risto Heidi Heidi Moikka !我已经答应了Merja，如果她不能一起去，我也会照顾Mirko的!谢谢你的信息 - Heidi 11天前 Vilho注零谢谢 !请登录我们自己的点名册 !除了与瑞典之行有关的信息外，我不会在这里放更多与我们球队有关的信息。 坦佩雷锦标赛05年的注册工作通过点名进行。 T. Heidi 15天前 Toni Sararantapuskii !现在你可以去代表俱乐部参加一个简短的游行了 !以下是见面地点和时间的信息!游行队伍将从萨拉林纳出发，从那里我们将前往港口。LKP通常拥有最大的团体，我们将确保现在有大量的年轻人参加游行。游行将于上午9时30分开始，即最迟在9时15分集合。 Lahtisen Mika将负责在Saralinna一端的游行活动安排。Toni 18天前 Mirko 你好，参加Mikkeli和Kerava比赛的05名选手还有一些比赛费用需要支付。Eli Mikkeli是37.50欧元，Kerava是37.30欧元，请把参考球员的名字和比赛账户FI15 8400 0710 8724 57支付最好尽快，我们终于可以从这些点得到赛季的包装。</w:t>
      </w:r>
    </w:p>
    <w:p>
      <w:r>
        <w:rPr>
          <w:b/>
          <w:color w:val="FF0000"/>
        </w:rPr>
        <w:t xml:space="preserve">id 84</w:t>
      </w:r>
    </w:p>
    <w:p>
      <w:r>
        <w:rPr>
          <w:b w:val="0"/>
        </w:rPr>
        <w:t xml:space="preserve">分类存档：非主题 所以，夏天悄悄地接近尾声，学生们从假期回到了学术生活。马孔多理事会也在忙于计划新学期的工作和活动。今年有很多有趣的事情，当然，这个学期的开学典礼也会有很多有趣的事情...... 继续阅读 → 感谢每一位前来欢迎新董事会的人!马孔多的一年已经有了一个热闹的开始：董事会正忙于为马孔多人提供各种有趣的活动，现在可以很容易地在顶栏的 "活动 "标题下找到这些活动 ... 继续阅读 → 问候，HOLA和Hello !马孔多有一个全新的董事会 !因此，请在17.2星期一16:00前来庆祝这一喜事，并认识最新的董事会成员。同时，我们将反思一下马孔多新的一年将带来什么。届时将有茶点和小吃，以及伟大的公司。特别是... 继续阅读 → ¡HOLA !是时候更新了 !马孔多现在正在寻找新的学生来继续我们这个成立于1997年的协会的活动，因为我们协会的活跃成员都处于学习的最后阶段。马孔多是否会得到一个新的董事会，还是会被束之高阁？您是否有兴趣： * 结识其他林氏学生和校友？*以......继续阅读→</w:t>
      </w:r>
    </w:p>
    <w:p>
      <w:r>
        <w:rPr>
          <w:b/>
          <w:color w:val="FF0000"/>
        </w:rPr>
        <w:t xml:space="preserve">id 85</w:t>
      </w:r>
    </w:p>
    <w:p>
      <w:r>
        <w:rPr>
          <w:b w:val="0"/>
        </w:rPr>
        <w:t xml:space="preserve">谁能推荐一些关于马基雅维利的意大利、中国三国或日本战国时期的文献？这种在几个不同国家之间的斗争作为一个背景是很有趣的，但除了《王子》之外，我还没有接触过任何一本甚至涉及到这个问题的书。我还要指出，虽然《冰与火之歌》系列图书（电影《权力的游戏》系列就是根据该书制作的）也很出色，而且材料非常相似。虽然这套书中有一些奇妙的元素，但它更像是一部带有幻想元素的政治剧，而不是任何冒险系列。 这本书是通过许多不同人物的眼睛讲述的，每个人都有自己的议程和目标，你无法真正分辨哪个是 "好人"，哪个是 "坏人"。24087755 是的，没有。该书的背景是在第三次十字军东征期间和之后，当时诺曼人已经控制了英格兰近一个半世纪。该书的部分笑话是，主角是最后一批高贵的撒克逊人之一，而他们中的大多数人早已被诺曼人取代。</w:t>
      </w:r>
    </w:p>
    <w:p>
      <w:r>
        <w:rPr>
          <w:b/>
          <w:color w:val="FF0000"/>
        </w:rPr>
        <w:t xml:space="preserve">id 86</w:t>
      </w:r>
    </w:p>
    <w:p>
      <w:r>
        <w:rPr>
          <w:b w:val="0"/>
        </w:rPr>
        <w:t xml:space="preserve">我提前做好了准备，让你有时间为父亲节准备一个惊喜。设计你自己的父亲节吊饰，并将其粘贴在免费的卡基上。如果你不喜欢我设计的卡座，你仍然可以阅读我的文字编辑说明，其中告诉你如何使用免费的照片编辑器 ，说明页面上的链接，以......阅读结束→10月，我选择了《窗中的脸》。你可以在这里找到它。这幅画的灵感来自于我脑海中的一个场景。 很久以前，作为一个年轻人，我走在路上，遇到了一个正在看窗外的老人。他似乎在追忆自己的生活。它让我停下来思考自己的有限性和时间性。该男子......阅读全文 → 我是否会被接受为我自己？这当然是每个人一生中不止一次想到的问题，对有些人来说，是每天都会想到的问题。 这种想法的频率很可能与一个人在人们身边的感觉如何成正比 ... 继续阅读 → Yelling Rosa网站上的所有音乐现在都可以直接从服务器上收听。 这使得收听更加愉快，因为歌曲不必先下载到你的家庭电脑。下载选项仍然可用。现在，你可以在网站音乐播放器中听完歌曲后再做这个动作。它可以在音乐页面上找到......读完 → 危险信息 你不敢承认的信息是真实的，就会变得阴险.04/8-11 这个想法是在我思考世界文学中的一些故事时产生的，我以前觉得这些故事很夸张，而我的同伴的命运也是如此。在他们身上，知识并不总是敢于被接受，而是要么被拒绝，要么试图被遗忘，要么就是因为......阅读全文→当我厌倦了九月的图片，树的精神，我想到了这个世界的命运：自然的福祉和人类的生存之间的联系是多么巨大。在过去，人们相信各种森林精灵，其中之一是树精灵，通常被称为森林精灵......阅读全文→如果强者伸展，弱者不要伸展太多。7/8-11如果你被卡住了，当然即使是强者最终也会用尽伸展，但在日常生活中，这句话是真的。如果强者不要求弱者付出同样的努力，那么许多人的倦怠是可以避免的。这种要求是基于独眼的想法，即对......阅读全文→对于我的8月照片，我选择了一个以自然为主题的图像，即一个看起来像鸟的树桩。 我在自然中发现的奇怪现象的意义被强调了，除了突出它的颜色，我没有对图像进行处理。当我看到我们的朋友时，我想起了一句话：你无法分辨你是一只鸟还是......阅读全文→文字越是紧凑，越是还原，讲话的内容就越有可能不再被理解。然而，简明扼要是警句体裁的一部分，这使得一些围绕警句开展工作的人坚持以牺牲清晰度为代价的独特表述。的确，个性是脱颖而出的唯一途径......阅读全文→。</w:t>
      </w:r>
    </w:p>
    <w:p>
      <w:r>
        <w:rPr>
          <w:b/>
          <w:color w:val="FF0000"/>
        </w:rPr>
        <w:t xml:space="preserve">id 87</w:t>
      </w:r>
    </w:p>
    <w:p>
      <w:r>
        <w:rPr>
          <w:b w:val="0"/>
        </w:rPr>
        <w:t xml:space="preserve">酒店地图 傍晚时分 在我们的花园边的餐厅里，您可以享用各种美味的早餐，在我们的餐厅里品尝地区和国际特色美食，在我们典型的小酒馆里喝着清凉的Koelsch当地啤酒结束一天的生活。 对于我们喜欢阳光的客人，我们提供一个宽敞的露台 酒店条款 入住时间：03:00 PM 退房时间：12:00 PM 旅行条件 酒店价格可能会因货币汇率而改变，恕不另行通知。并非所有的夜晚都是一样的（工作日/周末价格）。 每晚的价格是总价格的平均数。 儿童/加床需要额外收费。 不包括额外服务，如客房服务或迷你酒吧。 服务和/或设施可能位于酒店以外，但在合理的距离内。所有信息由该酒店提供，而不是由Ebookers提供。本网站提供的关于酒店的所有信息（包括位置、与市中心的距离、房间描述、星级、提供的设施和服务）仅作指导之用。我们建议您检查所提供的信息。 我们不对第三方提供的任何信息负责。 Ebookers.fi是芬兰领先的在线旅行社，专门提供廉价航班、城市假期、酒店、旅游套餐和租车服务。在我们的网站上，你也可以通过预订机票和酒店来包装你自己的假期，到你喜欢的目的地。我们与最好的航空公司合作，如芬兰航空、SAS、汉莎航空、英国航空、荷兰航空、土耳其航空和阿提哈德航空。 廉价航班最好通过比较不同航空公司的报价来找到。</w:t>
      </w:r>
    </w:p>
    <w:p>
      <w:r>
        <w:rPr>
          <w:b/>
          <w:color w:val="FF0000"/>
        </w:rPr>
        <w:t xml:space="preserve">id 88</w:t>
      </w:r>
    </w:p>
    <w:p>
      <w:r>
        <w:rPr>
          <w:b w:val="0"/>
        </w:rPr>
        <w:t xml:space="preserve">与小规模的营销不同--大规模的，需要激励、折扣和忠诚度奖励的营销有可能变得非常复杂，非常快。 你需要确保你符合资格制度，允许你创建激励措施或适当处理信贷，当这是适用的。即使是最轻微的包装清单的确定可能会导致客户使用你的牲畜信任你里面-所以你真的不能买，你可能会失去忠诚的客户的信任，特别是。这就是需要忠诚度奖励处理服务的地方。虽然这些工具有各种不同的形式，但大多数会提供一个激励性的复选框来完成，也会照顾到信用和忠诚度奖励。 简而言之--他们会处理你的客户给你的电子邮件，并确保在填写订单之前需要工作。 通过这样做，他们提供保证，不仅是进行的游客已经完成--而且在他们完成之前，所有激励、忠诚度奖励和折扣都选择正确。对这一点进行定性是激励勾选履行的一个重要部分--毕竟好在最后有很多虚假的索赔。了解你所选择的处理服务是为了确保一切都在政府的忠诚度奖励之上，这往往是一个肯定的加分项 !这里有几种情况，你真的应该考虑这种服务：.如果你的企业需要从调查、折扣、忠诚度计划中不断获得绝对的履行奖励，而且你根本无法自己管理他们的大量资金。如果你负担不起，在这个公司内或认为你没有足够的信息，使激励的复选框履行前处理实际执行。如果你没有说明一些程序，允许你跟踪信用，研究奖励和忠诚的奖励。 一天结束的时候获得忠诚的奖励处理服务的好处是很多的。除了我们已经讨论过的，你会发现这些服务大多提供月度报告，还有一些服务可能需要一切。例如 - 想要定制支票、插页和安全信封。即使你自己没有这些东西，也可能有专门的服务机构为你的利益提供这些东西!现在，特别是，当你可能需要考虑申请一个指令，有资格获得激励声明，信贷和忠诚度奖励 - 投资的时间，仔细考虑。随着时间的推移，它有可能为你节省大量的工作和麻烦 !考虑到你在商业世界中必须充分利用的时间，一种允许你传达更多的时间来实际给予你充分关注的情况，作为一个小型数据公司的替代方案，绝对值得考虑!发布者：Anaïs Guillemot | 阅读 : 0 | 最新文章 当网上购物的经验形成是为最好的客户，另一个努力tΣΣllΣ同时。 人们，作为一个规则有一个广泛的项目在他们的收藏的时尚饰品。 快速... 继续阅读 幸运的是，像慢性疲劳综合征和纤维肌痛的事情现在被认为是严重的问题。但大多数医生和保健人员对此一无所知，而且大多数 ... 继续阅读 Efusjon能源俱乐部于2009年1月开始 ...这是一家推出新系列能量饮料的传销公司。由于创新的方法，Efusjon能源俱乐部被认为是明确的世界... 继续阅读 我住在底特律郊区的工作，学习和教导一群退伍军人的气功。 每周一次，我有自己的电视节目，健康，运动和冥想，T ... 继续阅读 你想去吗？</w:t>
      </w:r>
    </w:p>
    <w:p>
      <w:r>
        <w:rPr>
          <w:b/>
          <w:color w:val="FF0000"/>
        </w:rPr>
        <w:t xml:space="preserve">id 89</w:t>
      </w:r>
    </w:p>
    <w:p>
      <w:r>
        <w:rPr>
          <w:b w:val="0"/>
        </w:rPr>
        <w:t xml:space="preserve">卡累利阿共和国元首："卡尔胡米地区有良好的发展前景" 卡尔胡米地区有良好的发展前景。共和国元首安德烈-涅利多夫在参观了该行政区的一些企业后得出了这个结论。在Lobskoye采石场 他参观了Lobskoye采石场的碎石生产。共和国元首在与当地一家企业的经理讨论时说，国家应该支持那些保持活力并按时向员工支付良好工资的企业活动。这些公司开发了该地区的自然财富，获得了利润，使自己受益，但也交了税，使该行政区的其他居民和区域共和国从其活动中受益。该采石场最近获得了芬兰制造的高效破碎和分拣设备，使碎石的产量增加了四倍。 然而，该公司将在今年还清贷款，并开始向国库缴纳所得税。它雇用了116人，平均月工资约为2.8万卢布。在滑雪场上，共和国元首强调，除了工业发展外，地区共和国必须注意其他部门的效率。Karhumäki附近有一个滑雪场，属于当地的体育学校。安德烈-涅利多夫以前来过这里。他说，如果对该地进行投资，它将吸引更多的游客，共和党和行政官员必须采取行动，建设必要的基础设施。这将吸引投资者和度假者。地方预算将获得新的税收收入，而滑雪场仍是市政当局的财产。在 "卡累利阿花边 "工厂，"卡累利阿花边 "工厂是俄罗斯西北部唯一一家生产以民族花边为装饰的天然织物的工厂，它的更有效运作将促进卡累利阿品牌的推广和卡尔胡米沃地区的经济发展。安德烈-涅利多夫参观了车间，并在工厂商店买了一件用卡累利阿花边装饰的男士亚麻衬衫。他向该公司负责人承诺支持开设工厂代表办公室的项目。共和国元首还承诺为该公司参加该行业最著名的贸易展览会的计划提供物质支持。这将使卡累利阿的产品更加广为人知。在白海-波罗的海运河上，共和国元首参观了卡累利阿最大的刨花板工厂之一的展台。Karelia-DSP "公司在危机后正在恢复中。该设备正在再次进行现代化改造。但工厂的老板已经换了，所以仍有问题。安德烈-涅利多夫向他领导的政府承诺，在过渡期内支持该公司，以防止其步履蹒跚。如有必要，该工厂将获得国家援助。安德烈-涅利多夫还参观了Ääninen附近的白海-波罗的海运河的第一个船闸和Sandarmoh hikkakana纪念碑。他向1937-1938年政治迫害的无辜受害者的墓地献花。</w:t>
      </w:r>
    </w:p>
    <w:p>
      <w:r>
        <w:rPr>
          <w:b/>
          <w:color w:val="FF0000"/>
        </w:rPr>
        <w:t xml:space="preserve">id 90</w:t>
      </w:r>
    </w:p>
    <w:p>
      <w:r>
        <w:rPr>
          <w:b w:val="0"/>
        </w:rPr>
        <w:t xml:space="preserve">12.02.2004.过去冬天的谎言 ...... 帮助 13.02.2004 （提前一天发售） 栏目 ......Paavo Lipponen ..."在雪地里，谎言的恶臭尸体不可避免地暴露出来......有趣的是，媒体很少注意到在Hymy发表的文本。最奇特的，但又是典型的媒体氛围，是追着耶特丹麦基的小报的沉默，是否因为此事的内容不符合利波宁和共和国总统在伊拉克政策上的分歧的阴谋论。在任何情况下，对人类的追求似乎使记者在这些天成为著名的英雄。"过去冬天的谎言. 阿普13.02.2004（提前一天发售）专栏.Paavo Lipponen.编辑和评论 ."战争不需要一个人。" Pertti Manninen , nettisanomat.com. 同时阅读!警方调查这些报纸.今天，2004年2月12日星期四，我们进行了传统的长凳比赛，明天，南部地区的学校学生开始放寒假，芬兰其他地区的学生则在一两周后开始放寒假。照片中的女孩们正在芬兰中部一个雪地村庄的轨道上商定周末方案 ......2004年2月12日 .乔治-W-布什总统不厌其烦地解释，他不是逃兵，尽管他不敢去越南作战。如果克里被提名为民主党总统候选人，越战老兵约翰-克里是否击败逃兵还有待在秋季选举中观察。 伊拉克政权继续建设。 伊拉克军队的伤亡人数达数万人。数以万计的平民百姓死亡。来自联盟的杀戮数以百计。 杀戮仍在继续。 评论。"战争不需要一个人。"Pertti Manninen , nettisanomat.com. EXTRA !前总理继续怀恨在心。 12.02.2004.过去冬天的谎言......Apu 13.02.2004 （提前一天发售）专栏.Paavo Lipponen ..."在雪地里，谎言的恶臭尸体不可避免地暴露出来......有趣的是，媒体很少注意到在Hymy发表的文本。最奇特的，但又是典型的媒体氛围，是追着耶特丹麦基的小报的沉默，是否因为此事的内容不符合利波宁和共和国总统在伊拉克政策上的分歧的阴谋论。在任何情况下，对人类的追求似乎使记者在这些天成为著名的英雄。"过去冬天的谎言. 阿普13.02.2004（提前一天发售）专栏.Paavo Lipponen.编辑和评论 ."战争不需要一个人。" Pertti Manninen , nettisanomat.com. 同时阅读!警方调查这些报纸.今天2004年2月5日星期四是国家诗人J.L. Runeberg出生整整200年。请看照片并阅读这段话 !05.02.2004.伊拉克.乔治-W-布什总统仍然相信在伊拉克仍然可以找到一些大规模杀伤性武器.伊拉克政权继续被建立.数以万计的伊拉克军队伤亡.成千上万的平民死亡。来自联盟的杀戮数以百计。 杀戮仍在继续。 外加!微笑公布伊拉克秘密备忘录!05.02.2004.编辑部.在2月份的杂志中，《微笑》发表了一份 "秘密伊拉克备忘录"。根据它的说法，利波宁向美国出售武器 !小报的泄密事件可能会以某种方式被调查。Jäätteenmäki的一声巨响把Lipponen也带倒了，人们不能指望它能恢复。Jäättenmäki仍然是一个非人，SanomaWSOY的媒体正在尽其所能地阻止Jäätteenmäki</w:t>
      </w:r>
    </w:p>
    <w:p>
      <w:r>
        <w:rPr>
          <w:b/>
          <w:color w:val="FF0000"/>
        </w:rPr>
        <w:t xml:space="preserve">id 91</w:t>
      </w:r>
    </w:p>
    <w:p>
      <w:r>
        <w:rPr>
          <w:b w:val="0"/>
        </w:rPr>
        <w:t xml:space="preserve">    芬兰Hämeenlinna开始生产生物乙醇 Kiertokapula Oy和St1 Biofuels Oy签署了一项合作协议，在芬兰Hämeenlinna的Karanoja废物处理场建立一个生物废物处理厂。新技术的Bionolix™工厂将利用生物废物生产生物乙醇，作为运输燃料。该工艺将为市场带来一种全新的处理从家庭、厨房和商店等处单独收集的生物垃圾的方式。该工厂还将利用卡拉诺亚的垃圾填埋场气体生产生物电力，计划产能为15.000吨/年的生物垃圾。Kiertokapula Oy几年来一直在寻找生物垃圾处理的替代方案，因为位于Hyvinkää的Kapula的堆肥厂已经达到了其技术极限，而且由于垃圾量的增加，该厂的容量已经变得太小"。我们已经调查了几种不同的生物废物处理方案。我们的目标是找到一个从技术、经济和环境角度来看都是可持续的、尽可能好的解决方案"，首席执行官Kari Mäkinen说。 St1公司于2007年开始利用食品工业的废物和副产品生产生物乙醇。 目前，有三个Etanolix®工厂在生产，还有一个单独的乙醇蒸馏厂，99.8%的浓缩生物乙醇可以随时与汽油混合。下一个Etanolix®装置将在万塔和拉赫蒂建成。下一代的第一家Bionolix™工厂将位于Kiertokapula在Karanoja地区已经拥有的前光学分离工厂内。建设工作将在今年晚些时候开始。St1将从Kiertokapula Oy租赁必要的设施。该厂的计划产能为15.000吨/年的生物垃圾。Kiertokapula Oy在Hyvinkää的Kapula堆肥厂将继续运营，直到生物垃圾处理厂完工。该合同是St1公司将一种新型工厂推向市场的一个重要的游戏规则改变者。使用单独收集的生物废物生产生物燃料将扩展St1公司的废物变乙醇概念。这个新项目已经引起了国际社会的兴趣，并计划在芬兰建造10-15个Bionolix™工厂。"据我们所知，目前世界上还没有类似的工作方案，利用单独收集的生物废料生产乙醇。St1生物燃料公司的首席执行官Mika Aho说："我们看到这个解决方案在国内和国外都有很大的商业潜力。 没有更多的信息 09.07.2009 20:07 teen-76 St1公司是否提供了关于生产过程的更多详细信息？ 例如 - 生产生物乙醇时使用了多少能源， - 生产过程中使用了多少废物（公斤与生物升）， - 没有国家补贴，每升价格是多少？这个传言是真的吗？19.07.2009 09:15 在Villaunelma的一个传言说 - 能源消耗比生产其他燃料少50%左右 - 废物与最终产品差不多 - 如果没有政府干预，每升的价格大约为50美分.但传言没有说这50美分是生产价格，免税价格还是征税价格.链接到St1新闻稿 不告诉 21.07.2009 10:00 Villaunelma " RE85的价格将比95E汽油至少低30美分。这意味着驾驶者不会因为新的高乙醇燃料的低能量含量而产生额外的费用。"如果这是你的意思，那么它没有说任何关于真实的价格，但现在是一个为期两年的国家补贴的价格差异。 但什么是没有国家补贴的真实价格。 当然，用什么税计算......来自科技世界网站 21.07.2009 20:33 事实 " Refuel公司在为期两年的开发项目中获得了政府的全额税收补贴 ，这使得它的价格低廉。"即他们显然不敢说没有政府支持的价格会是多少......。现在也不太便宜了 :( 未注册用户的评论只有在经过编辑部批准后才会发表。</w:t>
      </w:r>
    </w:p>
    <w:p>
      <w:r>
        <w:rPr>
          <w:b/>
          <w:color w:val="FF0000"/>
        </w:rPr>
        <w:t xml:space="preserve">id 92</w:t>
      </w:r>
    </w:p>
    <w:p>
      <w:r>
        <w:rPr>
          <w:b w:val="0"/>
        </w:rPr>
        <w:t xml:space="preserve">为了世界 为了世界 这个世界充满了机遇，最便宜的通用型加拿大药店。你可以出国学习、工作实习、做志愿者、获得报酬或丰富你的生活经验。同时，你正在建立你自己的未来之路。走向世界是一个体验、观察和学习新事物的机会。你将发现不同的文化、语言、人民和看待世界的不同方式。即使你的目标不是国际职业，你也会在你的生活中找到新的方向。即使是在国外短期停留，也会加强你的语言技能，提高你的自信和自尊。你会发现你已经结识了新朋友，并有了难忘的经历。选择适合你和你生活状况的选项。</w:t>
      </w:r>
    </w:p>
    <w:p>
      <w:r>
        <w:rPr>
          <w:b/>
          <w:color w:val="FF0000"/>
        </w:rPr>
        <w:t xml:space="preserve">id 93</w:t>
      </w:r>
    </w:p>
    <w:p>
      <w:r>
        <w:rPr>
          <w:b w:val="0"/>
        </w:rPr>
        <w:t xml:space="preserve">有氧运动和阶梯体操 发表于 2007年11月8日 有氧运动课程有不同类型。有些是欢快的、类似舞蹈的课程，教授各种舞步，而另一些则不太注重舞步，更注重肌肉锻炼，如使用重量和弹力带。踏步体操是在长椅上随着音乐踏步的练习。有不同级别的阶梯课程：为初学者提供的初级阶梯，以及为更高级的健身爱好者提供的更复杂的阶梯课程 .阶梯课的效率可以通过增加板子的高度和在练习中加入跳跃来提高. 循环训练课是一种不包括一系列阶梯的健身循环. 循环课是一种从一个点到下一个点的循环运动，可以发展肌肉力量和有氧健身. 它适合各种能力的人，因为每个人都可以调整锻炼的强度和节奏.向你的健美操教练询问有关不同课程的更多信息。益处 有氧运动和阶梯运动是有氧的、富含氧气的运动形式，可以有效地发展耐力.它们涉及快速改变方向和跳跃，因此，如果与健身房训练相结合，也是对骨架的极好锻炼。有氧运动和台阶也会消耗大量的能量，平均每半小时300千卡。关节和肌肉要承受相当大的压力，所以良好的开始和结束锻炼对防止受伤尤为重要。</w:t>
      </w:r>
    </w:p>
    <w:p>
      <w:r>
        <w:rPr>
          <w:b/>
          <w:color w:val="FF0000"/>
        </w:rPr>
        <w:t xml:space="preserve">id 94</w:t>
      </w:r>
    </w:p>
    <w:p>
      <w:r>
        <w:rPr>
          <w:b w:val="0"/>
        </w:rPr>
        <w:t xml:space="preserve">为老人提供足够的护理人员--我们在哪里可以负担得起？新闻22.1. 五分之一的护理院没有足够的护理人员，没有达到建议的比例。然而，有些地方远远高于最低标准。MTV新闻从THL和Valviran收集的数据中发现，实际护士比例至少为0.7（即每10名居民有7名护士）的地方。 这是良好护理标准的定义。 调查发现大约有十分之一的地方符合良好护理标准。每一百个地方就有更多的照顾者，每一个被照顾的人就有一个照顾者。"这并不划算 " 在努尔米耶尔维（Nurmijärvi）的基桑凯洛（Kissankello）和海卡（Heikkar）强化服务住房单元，护理人员的数量远远超过正常水平。两者实际上都是每个居民有一个护理员。Nurmijärvi Onnenkimpale协会的服务机构负责人Minna Hietala说："我们提供24小时的护理，而且单位很小，所以必须一直有人在现场。 护理人员的数量多也是因为协会是一个不盈利的非营利组织。 这不是一个企业，你几乎可以说我们是靠手来生活。根据Hietala的说法，足够数量的护理人员确保不仅将时间用于护理工作，而且还用于与居民进行社交。基桑凯洛和海卡的居民是通过努尔米耶尔维的市政采购服务来的。 协会是为老年人提供良好护理的支柱吗？位于Heinola的Jyränkölän定居点有四个住宅护理单元，住着老年人和残疾人。 住在老年痴呆症病房的费用每月仅超过三千欧元。二十年来，我们一直很清楚，无论是法律、法规还是建议，我们都坚持执行，服务经理Anne Virtanen说。 如果有病，我们会提供替代品，学生不会被用来做那种应该作为有偿工作来做的工作。在Jyränkölän定居点的一些单位，每个被照顾的人有一名护士。在一个小单位，也符合规范，因为工作人员必须24小时待命.在这里，对良好的人员配置的解释部分是该活动不打算产生大量的利润。 根据Virtanen的说法，如果该活动要增加协会的资金，应该大幅提高居民费用。 这一切都是为了钱吗？苏珊娜-胡维宁（Susanna Huovinen）认为，许多城市认为在目前的经济形势下，城市很难投入大量的额外资源来改善对老年人的照顾，这是可以理解的。 胡维宁说，这并不全是钱的问题。 我们还有很多事情要做，在领导甚至态度方面也是如此。</w:t>
      </w:r>
    </w:p>
    <w:p>
      <w:r>
        <w:rPr>
          <w:b/>
          <w:color w:val="FF0000"/>
        </w:rPr>
        <w:t xml:space="preserve">id 95</w:t>
      </w:r>
    </w:p>
    <w:p>
      <w:r>
        <w:rPr>
          <w:b w:val="0"/>
        </w:rPr>
        <w:t xml:space="preserve">避孕贴 避孕贴的工作方式也与联合药片相同。该药物的形式是一个薄薄的贴片（4.5厘米×4.5厘米），通过皮肤释放雌激素和孕激素到血液中。贴剂的适应症和禁忌症与复合药相同。避孕贴的使用方法如下：每周在同一天将避孕贴贴在皮肤上，持续三周，然后在一周内不使用避孕贴，在此期间会出现分泌物。 避孕贴贴在大腿、上臂、臀部或身体上，但不贴在乳房区域。20%的妇女在使用避孕贴时出现皮肤刺激。 避孕贴适用于那些不想或难以记住每天服用避孕药的妇女。</w:t>
      </w:r>
    </w:p>
    <w:p>
      <w:r>
        <w:rPr>
          <w:b/>
          <w:color w:val="FF0000"/>
        </w:rPr>
        <w:t xml:space="preserve">id 96</w:t>
      </w:r>
    </w:p>
    <w:p>
      <w:r>
        <w:rPr>
          <w:b w:val="0"/>
        </w:rPr>
        <w:t xml:space="preserve">世界历史/史前史 史前史指的是有文字记载之前的时代。在史前时代，可能有大的村庄，但通常没有大的城市和国家。史前史首次在美索不达米亚结束，大约在公元前3000年。文化从史前到历史时期的发展是相互独立的。亚马逊雨林和巴布亚新几内亚的一些与世隔绝的原住民至少在20世纪50年代或60年代之前都生活在史前时代。 根据制造工具和武器的材料进行的时间划分也不一致。石器时代是一个典型的史前时期，在芬兰，例如，还有铜器时代、青铜时代和铁器时代。作为一个例外，例如在中东的高级文化中，青铜时代已经是一个历史时期。</w:t>
      </w:r>
    </w:p>
    <w:p>
      <w:r>
        <w:rPr>
          <w:b/>
          <w:color w:val="FF0000"/>
        </w:rPr>
        <w:t xml:space="preserve">id 97</w:t>
      </w:r>
    </w:p>
    <w:p>
      <w:r>
        <w:rPr>
          <w:b w:val="0"/>
        </w:rPr>
        <w:t xml:space="preserve">  该项目由研究部分和培训部分组成，前者是为驯鹿损害评估委员会成员制定有效的培训形式，后者是让参与者熟悉驯鹿损害的基本知识，如评估委员会的任务和责任以及如何报告驯鹿损害。培训还将涉及驯鹿饲养区的农村当局和4h顾问，他们作为专家或评估委员会的潜在主席，需要关于驯鹿损害评估的最新信息。 该研究项目还旨在传播信息，加强驯鹿牧民、农民、园丁和利益相关者之间的普遍合作。</w:t>
      </w:r>
    </w:p>
    <w:p>
      <w:r>
        <w:rPr>
          <w:b/>
          <w:color w:val="FF0000"/>
        </w:rPr>
        <w:t xml:space="preserve">id 98</w:t>
      </w:r>
    </w:p>
    <w:p>
      <w:r>
        <w:rPr>
          <w:b w:val="0"/>
        </w:rPr>
        <w:t xml:space="preserve">该程序打开访问表格。首先，按 "指定/更改 "按钮，选择你要添加访问的客户。程序会打开访问表格。按 "配置/更改 "按钮，选择你要添加访问的第一个客户。 - [ Image: new visit4 .png ] ] + + &amp;lt;br &amp;gt ; + + [ Image: client_management .png ] ]该程序打开一个客户表格，从中选择所需的客户。在 "名 "或 "姓 "字段中开始输入客户的名字。 搜索到的客户列表将出现在右侧。双击所需的客户。 客户的详细信息将被填入表格的文本字段。最后，按 "粘贴 "按钮。该程序将打开一个客户表格，从中选择所需的客户。在名字或姓氏栏中开始输入客户的名字 . 所请求的客户列表出现在右侧 .双击所需的客户。 客户的详细信息将被填入表格的文本字段。最后，按下粘贴按钮 . - [ [ Image:newvisit3.png ] ] + &amp;lt;br &amp;gt ; - 现在客户被选中，客户的名字显示在表格的灰色文本字段中。选择第一次访问的日期.该字段默认为当前日期. 选择为客户提供服务的分支机构和员工. 添加一项或多项服务.程序会自动计算服务的总价格，但你可以自己定义.填写任何额外的信息字段。 这些将取决于使用该程序的行业。 在这个例子中，该程序是与物理治疗师执照一起使用的，所以字段将包含与该行业有关的信息。 你也可以为访问设置一个价格，但这不是强制性的。 + [ [ Image:new_visit2 . png] ] - 如果使用的执照允许计费， ' ' ' 3 . 在 ' ' ' ' 下，你可以通过勾选'通过发票支付'的盒子来为访问付费。如果你点击 "保存并开具发票 "按钮，发票表格将立即被打开。你也可以在表格中选择 "职业健康访问 "和 "援助客户"。这些也是针对具体部门的，并不是在所有部门都显示。* 通过从列表中选择正确的服务并按下 " 添加 " 来添加一个或多个服务。程序自动计算服务的总价格，但你可以自己指定。 + * 填写任何附加的信息字段。 这些取决于程序使用的行业。 在这个例子中，程序与物理治疗师的执照一起使用，所以字段包含与该行业有关的信息。 你也可以单独设置访问的总价格，但这不是强制性的。 * 此外，你可以在表格中选择 "职业健康访问 "和 "辅助技术客户"。这些也是针对具体部门的，并不是所有部门都会显示。 + * 如果程序的许可允许使用库存管理，你也可以在访问期间直接销售产品（''''第2点''''）。 按 "打开销售表格"，程序会打开一个表格，你可以从中选择要销售的产品。- == 帮助视频 == + 最后，当你填写完所有的字段后按下保存按钮 . - + - { { #ev:youtube|6Oby - PORwpY|600 } } + == 参见 == 参见 == 当前版本 2 May 2014 at 02.35 在这个例子中，我们将向你展示如何为Ajas客户添加访问. 程序打开访问表格.首先选择你要添加访问的客户，按" 指定"。</w:t>
      </w:r>
    </w:p>
    <w:p>
      <w:r>
        <w:rPr>
          <w:b/>
          <w:color w:val="FF0000"/>
        </w:rPr>
        <w:t xml:space="preserve">id 99</w:t>
      </w:r>
    </w:p>
    <w:p>
      <w:r>
        <w:rPr>
          <w:b w:val="0"/>
        </w:rPr>
        <w:t xml:space="preserve">Martinez开始发光了 更多关于斯坦利杯冠军Alec Martinez终于克服了时差造成的疲劳. 这位洛杉矶的后卫现在已经在TPS的后防线上呆了8场. Alec Martinez在周四的主场失利后指责TPS自己的错误.图尔库队在与伊尔维斯队打成1-1平后，在4分钟内将分差扩大到3球。今天我们没有这样做。我们有时打得很好，有时又有点差。我们也有几个明显的沮丧时刻，特别是在下半场，我们为所有这些付出了沉重的代价，马丁内斯说。TPS的进球几乎都是由Palloseura的错误造成的......我们对冰球的打法缺乏信心，我们做出了错误的选择。 然后我们开始过多地挤压球杆......。这位25岁的球员在夏天与洛杉矶国王队一起庆祝了斯坦利杯，现在已经在图尔库度过了大约三周的时间。 马丁内斯的TPS任期从最糟糕的时差中艰难的四场比赛开始，但现在适应阶段已经开始在他身后。我当然希望能得到一些分数，但我认为我对冰球做出了正确的决定，并且防守得很好。美国人说：--我们在欧洲的比赛方式与我们在北美的比赛方式有些不同，所以也许我仍有一部分处于适应阶段。我正在掌握一切，每天都感觉更好。处于TPS的外国人使调整变得更加容易。目前，除了马丁内斯之外，TPS更衣室里还有其他四个北美人。 NHL的味道也是由新的监护人阿基-伯格带来的，他在周四的比赛后，在TPS更衣室前安排了座位。 伯格在NHL打了600多场比赛，其中大约三分之一是在1995年签下他的国王队。这位前TPS队长在马丁内斯13岁时就离开了洛杉矶 ，但还是很容易借鉴他在NHL多个赛季的经验，把自己的比赛带入到比赛中。其他人对他进行了一番取笑，尽管是用英语，所以我不太明白他们在说什么，但我认为内容很有趣。当然，他的英语也很好，这对外国人有帮助。更多关于TPS的90周年庆祝活动和Mikko Koivu的回归让图尔库的球迷成群结队。主场的一万多名观众失望地离开了，因为伊尔维斯以3-5的比分赢得了比赛。</w:t>
      </w:r>
    </w:p>
    <w:p>
      <w:r>
        <w:rPr>
          <w:b/>
          <w:color w:val="FF0000"/>
        </w:rPr>
        <w:t xml:space="preserve">id 100</w:t>
      </w:r>
    </w:p>
    <w:p>
      <w:r>
        <w:rPr>
          <w:b w:val="0"/>
        </w:rPr>
        <w:t xml:space="preserve">签订租房合同时的住房ABC 对于大多数人来说，租房是第一种住房形式。 在租房中，双方，即租户和房东，签订住房租赁合同。 该合同是确定双方住房条款和条件的文件。 主要规则是，租户和房东可以根据他们的意愿商定租赁合同的几个条款。这些条款包括租金数额、租金审查和租赁期限。 租赁协议可以通过重新谈判条款进行修改。租约和对它的任何修改都应以书面形式进行。在发生任何冲突的情况下，书面协议符合双方的利益。 固定期限或无期限 ?在确定租赁期限时，要决定租赁是固定期限还是无限期的。定期合同在租赁期内对双方都有约束力，除非有特殊情况，否则不能终止。然而，无期限合同应在任何一方通知终止的期限后失效。 承租人的通知期限为一个日历月，出租人为三个月。如果租约已持续至少一年，房东发出的通知期应为六个月。 终止通知应始终以书面形式发出。如果租户不履行租赁协议，可以在不通知的情况下终止协议。 如果你是向私人租房，你应该使用现有的标准租赁协议，比如在存货充足的书店里可以买到。 租金押金 房东通常要求租户支付所谓的租金押金。租房押金是租户在签订租约前支付给房东的一笔钱。 租房押金可以是三个月的租金，在你搬出时可以退还--只要你没有造成超过正常居住条件的磨损。在这种情况下，房东有权使用租金担保来翻修住宅。</w:t>
      </w:r>
    </w:p>
    <w:p>
      <w:r>
        <w:rPr>
          <w:b/>
          <w:color w:val="FF0000"/>
        </w:rPr>
        <w:t xml:space="preserve">id 101</w:t>
      </w:r>
    </w:p>
    <w:p>
      <w:r>
        <w:rPr>
          <w:b w:val="0"/>
        </w:rPr>
        <w:t xml:space="preserve">该小组主要针对已经参加比赛或打算参加比赛的狗，当然，对TKO训练有强烈的兴趣也是可以的。 狗必须有有效的疫苗接种，并在控制之下（用绳子）。 训练者至少应该对TKO初级班的动作有一个概念。课堂总是以集体练习开始。大部分培训是独立完成的，但必要时可提供指导。</w:t>
      </w:r>
    </w:p>
    <w:p>
      <w:r>
        <w:rPr>
          <w:b/>
          <w:color w:val="FF0000"/>
        </w:rPr>
        <w:t xml:space="preserve">id 102</w:t>
      </w:r>
    </w:p>
    <w:p>
      <w:r>
        <w:rPr>
          <w:b w:val="0"/>
        </w:rPr>
        <w:t xml:space="preserve">新闻，2009年11月26日 尼加拉瓜：公平贸易和清洁能源是发展的关键 访问芬兰的尼加拉瓜副外长Valdrack L. Jaentschke希望打破该国对捐助者的依赖。这需要时间，但只要有耐心和新的发展模式就有可能。 芬兰是尼加拉瓜的一个长期发展伙伴。合作已经进行了近三十年。Jaentschke先生认为这两个国家有相似之处：他们都喜欢诗歌，都是处于有趣地理位置的小国，都有类似的农业历史，尽管芬兰在发展方面领先。"Jaentschke说："尼加拉瓜可以把芬兰当作一面镜子，看看我们如何能够实现同样的繁荣水平。 Jaentschke认为芬兰是一个了解该国的好伙伴。我们在三年内将孕产妇死亡率降低了一半。农村发展改善了粮食安全，促进了出口。他说："清洁能源的重要性已被带入辩论，林业部门也得到了改善。 芬兰一直是资助这些改善措施的核心。 让气候变化的肇事者承担责任" 我们认为，南方国家不应该为北方不负责任的消费和生产模式造成的气候变化付出代价，"詹茨克说。等式很简单：如果你使用的资源比你拥有的多，你的余额将很快变成负数。"根据Jaentschke的说法，北方不能强迫南方国家将其森林和氧气变成商品卖给北方。他强调了世界的生产和消费问题：尼加拉瓜不能像工业化国家那样发展--没有足够的自然资源。"我们需要改变发展模式，以生产更清洁的能源。但我们没有生产更清洁的能源，以便北方可以继续生产肮脏的能源"，Jaentschke说。 部长说，中美洲国家很小，但它们一起可以形成一股强大的政治力量。该地区所有国家都致力于实现一体化，但这很难实现。一体化的目标在很多部门都应该是一致的，目前还没有就目标达成共识。洪都拉斯不稳定的政治局势将不利于该项目。"Jaentschke说："洪都拉斯必须自己解决它的情况，只有这样我们才能再次开始谈论一体化。 一体化也将确保像洪都拉斯这样的事件不会再次发生。 按自己的条件发展 许多国家减少了对尼加拉瓜的预算支持，但Jaentschke并不一定认为这是一个问题。"预算支持的问题是，它允许捐助国决定援助应该做什么。 我们想自己决定。""在一个每三个人中就有一个是文盲的国家，你如何建立民主？而在那里，五人中有四人生活在贫困线以下？Jaentschke说："这些是民主的真正挑战。"他认为，尼加拉瓜最了解如何应对这些挑战。"捐助国应该适应我们的要求，而不是按照他们的要求去做。Jaentschke说："这可能需要几年时间，但我们正在等待。 尼加拉瓜希望在未来完全打破对外部援助的依赖。这将通过改善和增加生产以及更公平地分享利润来实现。我们有自然资源，但由于不公平的经济和贸易，我们陷入了贫困。我们想要公平贸易，而不是自由贸易。我们不希望成为北方消费的资源储备，而是一个平等的合作伙伴。"文字和照片：Kaisa Väkiparta 作者学习拉丁美洲研究，正在撰写关于第二代智利难民身份的论文。作者的</w:t>
      </w:r>
    </w:p>
    <w:p>
      <w:r>
        <w:rPr>
          <w:b/>
          <w:color w:val="FF0000"/>
        </w:rPr>
        <w:t xml:space="preserve">id 103</w:t>
      </w:r>
    </w:p>
    <w:p>
      <w:r>
        <w:rPr>
          <w:b w:val="0"/>
        </w:rPr>
        <w:t xml:space="preserve">月度档案 2010年2月 我从来不是一个美食家。我不太喜欢吃东西，我对食物总是有各种 "问题"。当我独自生活时，我主要靠冷冻汤、黑麦面包和巧克力棒生活。我并不关心食物的味道：我只考虑它的功能品质。我可以吃一周前的干面包或加了大豆的白米饭。味道并不重要。幸运的是，近年来我学会了享受美食。 我的丈夫喜欢美食，是个神厨。我开始几乎每天都吃热腾腾的食物，因为他做的食物和服务都很有爱。 我学会了吃新的菜肴，欣赏新鲜的食材和了解葡萄酒。 但我仍然不是一个美食旅行者。 我从未想过要去任何地方，特别是为了吃。 旅行中的晚餐更像是一个节目，而不是一个真正的美食活动。与我丈夫相比，我的能力也仍然有限，令人遗憾。他吃烤眼镜蛇、油炸昆虫和青蛙，胃口很好。我不能吃红肉（碎肉和肉丸除外）、带骨鸡肉、橄榄、墨西哥辣椒、生鱼或章鱼。我不能忍受非常辛辣的食物，也不能忍受苦味。但我喜欢尝试新的食物，我不怀念比萨饼或肉丸子和土豆泥（或者说，通常我回到芬兰后要吃的第一件事就是土豆泥和肉丸子加一大杯牛奶）。 在我第一次去泰国的时候，我的实验欲望是如此之强，以至于我每次都点一些非常泰国和非常奇怪的东西，而且当我无法把食物吃下去时，我的胃往往是空的。去年夏天在马来西亚，我有几次忘记了那里的鸡肉通常是带着骨头、内脏和筋的整只水煮鸡，我不能吃。 鸡汤和炖鸡至少有一次被留在桌子上。 我旅行中的最爱：马来西亚的小蛋糕玉米是一种天堂般的健康小吃。街头摊位上卖的是松散的玉米，用美味的黄油酱调味。 我很高兴地发现，前段时间在科特卡的帕萨特的民族商店已经采用了这种进口的美味作为出售的商品！我想，这将是一个很好的机会。沙爹. 好的鸡肉串配上沙爹酱，随时随地都是天堂。阿尔卑斯山任何地方的古拉什汤 : 我偶尔会发现用碎肉做的古拉什汤。 如果是整块的肉，我就不加肉，享受肉汤。 我不知道古拉什汤的优秀是由于滑雪带来的巨大饥饿感，还是它真的像我想的那样好。 东京的寿司 .我一直只吃那些不含任何（在我看来是生的）鱼的作品，因为我对鱼有限制。在东京，我与寿司的关系终于打开了：令人难以置信的种类和令人难以置信的味道。 快乐的一个重要部分是一整壶温热的清酒。 顺便说一下，这种饮料是具有欺骗性的好东西!但也许下一次会更多地在饮料方面！！！。观看《疯狂之旅》DVD盒绝不是治疗旅行热的最好方法.或者根本没有医学。你的手一次又一次地将DVD推入机器，尽管你知道一小时后你就会陷入燃烧、窒息、无休止的旅行热潮中。与力克和图南在一起，是一种比其他任何东西都更好的从自己家里出发的旅行方式。 所有其他旅行方案和书籍。</w:t>
      </w:r>
    </w:p>
    <w:p>
      <w:r>
        <w:rPr>
          <w:b/>
          <w:color w:val="FF0000"/>
        </w:rPr>
        <w:t xml:space="preserve">id 104</w:t>
      </w:r>
    </w:p>
    <w:p>
      <w:r>
        <w:rPr>
          <w:b w:val="0"/>
        </w:rPr>
        <w:t xml:space="preserve">在这里，你可以在你方便的时候发送邮件。请记住行为举止要得体（在聊天中也是如此），并检查下面的链接，看看你的信息属于哪里。 你可以在这里做一个小规模的广告，但也有一个广告书来做。我们邀请您在2013年7月26日至28日与我们一起度过一个愉快的周末活动!我们只招收20名首批学员，所以要抓紧时间!:) 你可以和你的马或你自己的马一起参加!Ellu Reply : -- &amp;gt ; -Velli Name : Velli 20.06.2013 23:00 There is some kind of internet connection here , so I'll have a look here.我想了很久 ，这个月写一封信 :D 我真的觉得我已经很久没有写过信了。我还没有真正收到它们 :'但对于行动......。因此，Ciongyn已经成为一个私人马厩（我希望它至少在一个月内保持一个私人马厩），并改变了它的整个外观!我也对比赛感到兴奋，这是在14.8，而VIP是在12.8!所以我已经可以参加了 !我刚刚注意到，50个参与者是相当多的，而且是一个有限的数字：DD 好吧，这个想法是一个小型的比赛...但让我们看看谁会参加 :D 已经有不少私人申请，马厩里已经有不少马了。 院子里应该有更多的马 ...但希望你不会介意这种改革？祝您有一个愉快的夏天!祝福你，波比 回复：很高兴能在很长时间后收到一封信!:) 祝你夏天愉快 -Velli 私信 18.06.2013 19:21 姓名：Velli 18.06.2013 12:02 Moi !我明天要出国十天 ，所以我可能不能上飞机了。我今天会回复信息，但从周三开始我就不能上电脑了。祝您有一个愉快的夏天!( : : 所以继续拥有谭，照顾哈尔和阿波，但如果你能为哈尔找到一个照顾者，那就好了!我必须写一个故事 ，但夏天是一个繁忙的时间，我将尝试反正!还有，哦，对了...那么，维利，你想要谭的那份吗？如果你对其中的一部分感兴趣，请发电子邮件给我，samanteri@live.com。回答：你说的部分所有权是什么意思？这没有任何意义，不是吗？现在是时候让你的马匹在赛道上、学校里和越野赛场上接受考验了，因为河谷马场将于2013年7月11日至12日举行为期两天的野外比赛。参与进来，今天就开始训练!回答：-- &amp;gt; -Velli 姓名：Tia 14.06.2013 20:55 我还活着，还在踢球。我是一个愚蠢的大便蛋糕，我正在踢自己的屁股。我很快就会写或画一个故事iiiiihan，然后我会做地面处理的事情支付:3我只是让你知道我自己~回复：好：）我也会为自己做同样的事情；）-Velli 名称：马蹄铁 14.06.2013 19:22 我不带小马，我不租，右手发际线骨折，故事将在7月来，当双手都在使用：）我本来，否则租，但这手...</w:t>
      </w:r>
    </w:p>
    <w:p>
      <w:r>
        <w:rPr>
          <w:b/>
          <w:color w:val="FF0000"/>
        </w:rPr>
        <w:t xml:space="preserve">id 105</w:t>
      </w:r>
    </w:p>
    <w:p>
      <w:r>
        <w:rPr>
          <w:b w:val="0"/>
        </w:rPr>
        <w:t xml:space="preserve">C' Bohemian Ballad是梭罗最古老的居民之一。这匹端庄的老马今天与多年前来到马厩时截然不同。 随着年龄和经验的增长，这匹母马获得了以前没有的尊严和冷静。 今天，她对事情的发展随遇而安，不做无谓的催促。因此，与这匹轻松友好的老母马在一起，日常生活相当轻松顺利，尽管她的眼角还有几分笑意 ...... 艾美年轻时因其演技而出名，我们曾开玩笑说，她应该加入马戏团。今天，我们可以很好地认识到埃米的真实行为和她的表演之间的差异，但只是为了取悦母马，我们可以很好地配合她的小肥皂剧。梳理课程在舒适的环境下与Emmi一起进行。当她被刷的时候，她经常垂头丧气地站着，半眯着眼睛，因为这是她最喜欢的事情之一。 艾美并不敏感，所以你可以用很好的手法来刷她，如果你用橡胶刷来刷，她也不会介意。编织和摆弄画笔也属于同样令人愉快的类别。在清理穴位时，母马有时会靠在驯兽师身上，不能正确地支撑自己，但这通常会在命令下停止。 鞍子很快就穿上了，但当鞍带被拉紧时，母马可能会有一点脉动。辔头没有问题，因为母马经常在戴上辔头的时候开始打哈欠。随着艾美年龄的增长，她越来越喜欢按摩，所以这位养老金领取者的祖母每周最多可以得到两次按摩。作为一名骑手，埃米今天比她年轻时最美好的时光更有精神。 听起来很奇怪，但就是这样，这位奶奶获得了新的生命，收起了不必要的滑稽。艾美不是一个自动装置，需要一个熟练和有经验的骑手。 你必须知道如何骑这匹母马，否则，例如在盛装舞步赛道上，轰隆隆的声音很可能会摔倒，因为她奔跑得太慢或太快了。她可以做到，只是如果骑手不清醒的话，她不一定愿意发挥她最好的水平。有了正确而娴熟的骑手，这匹母马在赛道上会以轻快的步伐前进，并以良好的技术克服障碍。艾美也有非常漂亮的动作，对于陡坡猎手来说，也是比较好看的，所以当她心情好的时候，我们会训练她的学习动作，让主人高兴。然而，障碍是艾玛的事情，这是无法回避的。 然而，这匹母马对小障碍毫无敬意，她表现出跌跌撞撞和可怜的小跳跃，似乎是在抗议。但是，一旦障碍物的高度上升到可敬的比例，埃米的精神也会上升。这匹母马具有绝对出色的跳跃风格，能够艰难而高超地越过障碍物，但她特别出色的是她的方法，因为她似乎总是知道正确的跳跃位置。这匹母马在真实情况下很少摔倒，但正如之前所说，小的游戏障碍和无聊的verryttelyes使她有时会睡着。Emmi的父亲Goldfever不仅英俊潇洒，而且是一匹令人惊叹的深红色海湾公马，身高171厘米。 这匹公马被称为Onni，对它的主人来说是相当幸运的，他从芬兰买下了这匹有前途的8岁公马。 从那时起，他真正展示了他的能力和能力，已经收集了45个ERJ障碍。Onni成功地参加了160厘米的酯形跨栏比赛，并因其精细、大气的跳跃技术和对跨栏的热情而闻名。与奥拉一起，我们已经尝试</w:t>
      </w:r>
    </w:p>
    <w:p>
      <w:r>
        <w:rPr>
          <w:b/>
          <w:color w:val="FF0000"/>
        </w:rPr>
        <w:t xml:space="preserve">id 106</w:t>
      </w:r>
    </w:p>
    <w:p>
      <w:r>
        <w:rPr>
          <w:b w:val="0"/>
        </w:rPr>
        <w:t xml:space="preserve">在芬兰，萱草是温暖时期的遗物。它在芬兰分布最广的是奥兰主岛的草地和田野。 它的分布范围延伸到芬兰西南部的群岛，在那里的科普岛和希蒂宁岛发现它。然而，在群岛海地区，这种植物已经非常罕见，而且由于灌木的侵占，有可能完全消失。在芬兰大陆为数不多的古堡山上的栖息地，该物种显然在古代就已经随着人类传播。有些发生可能是后来作为观赏植物移植的结果。它能很好地适应其炙热的栖息地的干旱环境。栖息地越干燥，它就越顽强，即使在温暖的天气里，尽管有蒸发，它也会继续定居，因为它的吸水效率特别高。 尽管其地上部分尺寸不大，但萱草的主根可以延伸到半米深，丰富的表层根系进一步增强了其活性。反过来，叶子的后缘和底部的密集毛毡也有助于植物保存水分，提高其抗旱能力。 在极端情况下，萱草可以脱落部分叶片，减少可用于蒸发的面积。萱草每次只有一朵花开放，即使如此，也是比较短暂的。 该植物只在凉爽的天气下开放花朵，并且总是将花朵朝向太阳。 花朵不分泌花蜜，但会被收集花粉的昆虫访问。雄蕊是敏感的，对触摸有反应。当授粉昆虫刺伤一朵花时，雄蕊在其毛发上脱落花粉，并开始转向一侧。 这种弯曲使花中心的母体更容易接触到下一只昆虫，更有可能捕捉到来自外国花朵的花粉。</w:t>
      </w:r>
    </w:p>
    <w:p>
      <w:r>
        <w:rPr>
          <w:b/>
          <w:color w:val="FF0000"/>
        </w:rPr>
        <w:t xml:space="preserve">id 107</w:t>
      </w:r>
    </w:p>
    <w:p>
      <w:r>
        <w:rPr>
          <w:b w:val="0"/>
        </w:rPr>
        <w:t xml:space="preserve">免费检查你的个人资料，为星体爱好者。爱你的档案取决于你的出生星座，揭示你对爱的气质，你的优势是什么，你对爱的弱点是什么。了解自己可以感受和发现你的灵魂伴侣，灵魂伴侣是你自己在爱情中的一面镜子。 了解它的真实性质的朋友可以很容易地找到一个生活伴侣的爱情。在这里申请一个免费的资料，了解如何勾引你的伴侣或被勾引 免费 ，看到资料图与你的配偶恋爱。根据你的爱侣的星座，来揭示他在爱情中不为人知的一面。研究你的爱侣的资料，揭示爱上他的个性的秘密。西方占星学对一个人的气质星座的分析和研究，揭示了他或她的爱情生活和对你的爱的秘密。如何根据你的星象星座勾引并留住你的配偶或伴侣？爱情运势反映了恋爱中的人的真实个性。 它有助于了解个人对爱情的反应。剖析爱情的秘密和奥秘，为什么一个人对婚姻状况有一定的反应。 看看这里的免费星座资料，了解如何勾引你的配偶的爱情，它可能是他成为你的灵魂伴侣。根据占星学研究出生时的星象，了解你的爱情伴侣的概况。了解人们的星象兼容性是搜索和寻找爱情的好方法，通过访问你的星座或出生星座，轻松自由地找到灵魂伴侣。警告：这里的用户数据分析是免费的爱情，只是指示性的，通常只有真正的研究，由一个认真对待爱情的占星家完成，可以最大限度地提高找到他的灵魂伴侣的机会。免费问你的星座爱情星座白羊座从22 03-20 04。 白羊座的女人星座：在爱情问题上，白羊座的原生女人知道一个男人。在她的生活中，爱是伟大的。她时刻准备着展开一场风情万种的征服，她在寻找爱情的加冕，以获得普遍的成功，她喜欢急于找到一个不辜负她的爱情的男人。男性星座白羊座：在爱情方面，她表现出那种在压力下，对爱情的热情吸引。 她享受爱情的征服，她想找到一个灵魂伴侣。这是一个伟大的引诱者，他喜欢取悦他所爱的女人。4月21日-5月20日星座金牛座女人：女性星座金牛座希望爱情没有问题，非常有情感需求，它有强大而健康的性能力。本命年的人认为SigneTaureau的爱情生活是很自然的事情，她希望生活稳定。 本命年的人正在积极寻找一个与她丈夫一起来的男人，她寻求找到一个永久的家。男性星座金牛座：土生土长的金牛男希望生活中的爱情没有太多的问题，它有情感需求，并带有强烈的性欲。稳定的特点是他对自己生活目标的热爱。她的理想是找到一个灵魂伴侣，完全生活在爱中。在爱情方面，他通常看起来对他的妻子忠心耿耿，他也很有占有欲和嫉妒心。 释放问你的星座爱情的星座双子座。 21/5-21/6女性双子座星座：原生是相当复杂的，因为他的星座的双重性，双子座女性原生必须感到非常独立，她不喜欢孤独，更喜欢不断感受爱。 它总是好奇的精神发现。</w:t>
      </w:r>
    </w:p>
    <w:p>
      <w:r>
        <w:rPr>
          <w:b/>
          <w:color w:val="FF0000"/>
        </w:rPr>
        <w:t xml:space="preserve">id 108</w:t>
      </w:r>
    </w:p>
    <w:p>
      <w:r>
        <w:rPr>
          <w:b w:val="0"/>
        </w:rPr>
        <w:t xml:space="preserve">Iva 会员帖子: 70 集市得分: 0 那晚在Nosturi有一场黑金属演出（Watain），我可能会去。 如果你不介意晚一点去看帽衫，我可以参加演出。 :) JayeizH 争论是没有意义的，但很有趣 会员帖子: 2 945 集市得分: 2 11.9 .似乎是完全自由。虽然现在已经确认支出，所以看起来是的，4.9.也是免费的，但11.9.对我来说也是可以的。" 最后由 JayeizH 编辑 : 15.08.2010 10:46 " 如果你理解了一个短语或一个词，那么不管它是不是连词，都是狗屎。那晚在Nostur有一场黑金属演出（Watain），我可能会去看，我甚至可能参加演出，如果你不介意晚一点去看连帽衫。完全一样，虽然这意味着我将提前离开。4.9.Olisi paljon besser sichelleni.同一天晚上在Nosturi会有一场黑金属演出（Watain），我可能会去那里。 我也可以参加会议，如果你不介意晚一点来参加连帽衫的活动。完全一样，虽然这意味着我将提前离开。4.9.Olisi paljon besser sichelleni.是的，前一天（10.9）将是Ufomammut的演出。 Aijaijai，这将是相当紧张的，如何让时间表适应......Sharkie Dancing player. 版主帖子：2 375 Bazaarpoints：5 我在11.9有一个工作之旅。 最终确认仍然是做，所以它可能是免费的，有一个好工作，但可能和暂时没有可能。</w:t>
      </w:r>
    </w:p>
    <w:p>
      <w:r>
        <w:rPr>
          <w:b/>
          <w:color w:val="FF0000"/>
        </w:rPr>
        <w:t xml:space="preserve">id 109</w:t>
      </w:r>
    </w:p>
    <w:p>
      <w:r>
        <w:rPr>
          <w:b w:val="0"/>
        </w:rPr>
        <w:t xml:space="preserve">非官方更新日志列出了WP8 GDR3的更新内容 9.10.2013 Juha 微软即将推出的Windows Phone 8 GDR3更新一直是很多传言的主题，随着发布时间的临近，泄露的内容只会越来越多。 现在出现了一个相当全面的更新日志，由Nawzil Najeeb发布，他经营着Windows 8讨论Facebook小组。 Nawzil在过去已经泄露了几个Windows Phone 8细节。支持1080p分辨率的显示器。支持新的更高性能的系统芯片 .在主屏幕上并列着三个中等或六个小屏幕。适用于屏幕分辨率至少为WXGA（1280x768像素）的手机。今天，Lumia 920到达的邮件，你马上知道，很快你就可以把更多的东西在主屏幕上:) 9.10.2013在15.40，Torspo的耶稣7。 这些WP的更新博客是一个有点可笑的阅读。 有趣的是，他们总是包括大部分年老的基本功能，虽然WP没有缺点相比其他移动应用程序。Oh well . 9.10.2013 at 15.41 , alibabathegreen 8. 渐渐地，我们已经达到了WP7.5应该有的水平。只是可惜晚了两年。 9.10.2013 at 15.51 , Kaaro 9. Quote : Originally by alibabathegreen 这些WP的更新博客读起来有点可笑。 有趣的是他们总是主要由多年前的基本功能组成，尽管WP与其他移动应用相比没有任何缺点。哦，好吧。 看看苹果带来的功能的速度。 9.10.2013 在 15.53 , Tege 10. @9 发明新功能比复制旧功能需要更多时间。 9.10.2013 在 19.56 , Kaaro 11. @10 什么新功能？同样，苹果在过去也曾带来过晚期的复制粘贴等问题。 就我个人而言，我只是很高兴这个第三生态系统正在一点一点地开始追赶竞争对手，尽管还有很长的路要走。 9.10.2013 at 21.54 , ololol 12. 引用：原作者Kaaro @9 发明新功能比复制旧功能需要相当多的时间。所以你的意思是说，复制旧的功能并以市场部发明的术语重新命名就意味着发明新的功能？好了，苹果的美元没有被完全浪费，当有人至少沉没的完整的营销。 9.10.2013在23.32 , ^JJ 13. 任何人都有一个 "咦，这不是被使用了5年"-爱好者？10.10.2013 at 00.08 , WanhaMestari 14. quote : Originally by WanhaMestari Anyone else with a " Huh, hasn't this been used for 5 years " account ?完全一样的氛围，我以为所有这些现在已经可以做到了。问题是，如果这样的小的基本的东西必须单独更新，还有什么是缺少的。 - Hount 10.10.2013 at 07.42 , Hount 15. @14 然而，唯一的事情，你有时会错过，在床上使用手机时，屏幕锁定。 准确地说，苹果没有带来一个单一的东西，手机。10.10.2013 at 21.47 , zacksa 16.Symbian所做的事情已经被其他人复制了;) 10.10.2013 at 21.51 , Mauriland 17.幸运的是，我的720在琥珀色更新后开始工作，所以现在你甚至可以在手机上打电话，浏览一下网页和电子邮件，没有崩溃的问题。 11.10.2013在19.00 , Marti77 18. 我没有使用WP 8的最新更新后。</w:t>
      </w:r>
    </w:p>
    <w:p>
      <w:r>
        <w:rPr>
          <w:b/>
          <w:color w:val="FF0000"/>
        </w:rPr>
        <w:t xml:space="preserve">id 110</w:t>
      </w:r>
    </w:p>
    <w:p>
      <w:r>
        <w:rPr>
          <w:b w:val="0"/>
        </w:rPr>
        <w:t xml:space="preserve">我们是一家专注于图苏拉地区的私人和可靠的房地产专业公司。 在该地区拥有超过15年的经验，我们保证为您提供最好的专业知识，无论您是购买还是出售。</w:t>
      </w:r>
    </w:p>
    <w:p>
      <w:r>
        <w:rPr>
          <w:b/>
          <w:color w:val="FF0000"/>
        </w:rPr>
        <w:t xml:space="preserve">id 111</w:t>
      </w:r>
    </w:p>
    <w:p>
      <w:r>
        <w:rPr>
          <w:b w:val="0"/>
        </w:rPr>
        <w:t xml:space="preserve">档案 亲爱的wordpress，今天我犯了一个致命的错误。今天早上，我去拿我母亲的礼物，并在Stocka试穿了一些牛仔裤。 牛仔裤是从屁股开始的。 :( 但是!我在那里时，在香水部门碰到了一个新的熟人。Marc Jacobs的Daisy花露水如此新鲜。 哦，Marc，你做了什么？我以前从来没有喜欢过黛西的那些香水，它们的价格相当可怕，但这是最新的一款。 我在回家的路上一直在闻，尽管我喜欢我的DKNY香水，但黛西100比0打败了它。 而且它的价格也相当不错，差不多70欧。嗯......好吧，等着我的下一份工资吧!介绍一下情况：我有两个直发器，一个古老的卷发器和热力滚筒（我甚至不记得有滚筒的存在......）。 Björn Axe的直发器现在处于杆位，我用它直发和卷发。雷明顿的直发器是备用的，以防比约恩发生意外。沙宣的卷发器被藏在某个地方，而同一家公司的热力滚筒则充满了尿液。 所以我没有什么选择，尽管我喜欢做我的头发。上次我开始用直发器卷发时，a）我的头发被烧焦了（嘿嘿，我还没来得及好好梳理我的头发xD）b）我的手累了c）我在卷了一部分头发时累了，我把它分成了四部分。然而，我刚刚有了一个顿悟 !这就是我的产品!我看了一下关于这个的著作和youtube上的视频，我可以肯定地说，明天我将成为珍珠棒的主人！"。但为什么它必须看起来像一个欧米巴？总之，汤姆帕蒂又在这里过周末了，实际上他是在星期四来度假的。昨天他本该去石家庄，但却呆在家里看《生化危机》电影!让我们社交一下吧......在石头M、V和S来之前，我们就开始打牌了。事实上，我想我在电脑前坐了大约一个小时才加入其他人的行列，但在我的辩护中，男孩们正在玩那个小游戏，而我并不感兴趣 :D 我听到他们后来在玩Dahim（我不知道，我玩过两次，两次都是靠运气赢的），然后是填字游戏，我加入了他们我也许赢了两场比赛 :( 在输掉太多比赛后，我们去找梅尔特人的抢手货!哦，美味的溜冰场！我怀念高中时的一件事就是溜冰场的溜冰场。他们比我好得多。但是明天上班前我要去买那根决定命运的魔杖，下班后，因为我有一个可怜的四小时班，我要回家卷起我的头发。再会！再会顺便说一下，《生化危机》电影很不错，我们把四部都看了。 而且我不得不承认，温特沃斯-米勒很帅。 不要告诉Tommi，以免他认为我真的喜欢他最喜欢的演员!噗嗤，噗嗤？无论怎样。我的笔记本电脑的电源线已经断了一百万次了，现在我不得不用我妈妈的Macbook做数据。说实话，我对这只老鼠混蛋很有好感!我现在应该睡觉了，因为今天是工作日，而且是上午10点整开始。 我不知道明天上班会发生什么，因为我原本被安排去做介绍，告诉大家这个地方的礼仪之类的。 太糟糕了，我在那里工作了大约两个星期，所以我对这个地方还算熟悉。 哦，还有一件事!我终于要在12月毕业了 !我通过了瑞典的预科考试，并通过了最后一门课程，这门课程是关于神经心理学的。 这实在是太难了!不知不觉中，通过一点点的学习(</w:t>
      </w:r>
    </w:p>
    <w:p>
      <w:r>
        <w:rPr>
          <w:b/>
          <w:color w:val="FF0000"/>
        </w:rPr>
        <w:t xml:space="preserve">id 112</w:t>
      </w:r>
    </w:p>
    <w:p>
      <w:r>
        <w:rPr>
          <w:b w:val="0"/>
        </w:rPr>
        <w:t xml:space="preserve">Anne和Jyrki Pihlajamäki被选为赫尔辛基中部年度企业家 当地协会的传统戏剧晚宴于27.9周五在Nyyrik餐厅举行。 该活动由协会主席Seppo Tuovinen宣布开幕。 赫尔辛基企业家协会主席Pentti Rantala向企业家们致以问候。长期以来一直是协会联合伙伴的Fennia公司的代表Kirsi Rouhiainen向企业家和创业精神致敬。赫尔辛基企业家主席彭蒂-兰塔拉（Pentti Rantala）和芬妮娅-鲁希宁（Kirsi Rouhiainen） 当晚的主要活动是宣布赫尔辛基中部年度企业家。 今年，总部设在凯皮莱的凯皮莱-卢克（Käpylän Lukko）公司的企业家安妮和吉尔基-皮拉亚马基（Anne and Jyrki Pihlajamäki）被选中，他们在凯皮莱已经经营了很长一段时间。祝贺你!赫尔辛基市中心的Seppo Tuovinen和Timo Kangas向Jyrki Pihjalamäki和他的妻子Päivi颁发了荣誉证书。节目的下一个项目是晚餐和Jukka Virtanen导演的戏剧表演，由Eija Vilpas和Tiia Louste主演。这部幽默的戏剧是由Eija Vilpas写的。 续集发生在Nyyrik's Evening Star夜总会的下面一层楼。那些留下来看续集的人享受了舞蹈和卡拉OK表演。</w:t>
      </w:r>
    </w:p>
    <w:p>
      <w:r>
        <w:rPr>
          <w:b/>
          <w:color w:val="FF0000"/>
        </w:rPr>
        <w:t xml:space="preserve">id 113</w:t>
      </w:r>
    </w:p>
    <w:p>
      <w:r>
        <w:rPr>
          <w:b w:val="0"/>
        </w:rPr>
        <w:t xml:space="preserve">用户信息 仿佛nyppΣ会在今年的魔兽世界到来，我真的遇到了很多问题。我应该怎么做？愚蠢的问题就在我的脑海里。从镇上走，问每个npc，并杀死一些动物。练级的速度很慢，让我感到很无聊，周围的玩家也不再为我的问题而忙碌。如果你想了解更多关于《魔兽世界》的信息，并且你不再yyppΣ .然而，书本或网上的文章并不能方便地加快我的练级速度。 最后决定尝试一些插件的帮助，并选择了Dugi的练级指南。 这个程序指南真的很棒，我喜欢这个强大而快速的wow练级指南。 为什么对练级指南如此满意？第一个原因当然是，这个指南很容易使用。它支持详细的视频辅助工具，可以指导我它提供的功能。 一个友好的界面可以在播放过程中称为自己的。 第二？由于Dugi的指导任务可以在一个平滑的时间内记录，我想在短时间内达到80级。毫无疑问，这个插件指南是高效和有用的，不需要手动键入任务给予者，包括所有隐藏的任务给予者位置。我的脑海中一直有一个较长的愚蠢想法，我在做什么.我跳过那些垃圾任务，只接关键任务。 WOW，如果我的角色没有按照正确的顺序完成任务，我的游戏时间最多就是浪费在路上了。但不要紧，Dugi的练级准备已经在指南中明确了任务链的顺序。 我只需要根据它的指示享受我的游戏。最后，它还教我每个角色的PVP策略和荣誉的获得。 我最喜欢的WOW的因素之一是PVP，因为更多的运气被发现时，我另一个球员赢得，而不是击败个别老板。 最快的有效水平指南使用8 Lv80字符可以是我自己的极限的备用时间和最合适的角色，我知道。对我来说，Dugi的练级指南接受了它的价值。 如果所有的人都在尝试最快的有效练级指南，免费保持尝试的优势。 因为在lv1-40期间，Dugi的练级指南是完全免费的。最新的帖子 有一些人谁逮捕发展在线观看其季节3成功的优点增加。 该系列围绕布卢斯家庭 ，其成员呆在一起，尽管，materiali ... 继续阅读 有一个非常简单的方法，即使在你有PC健康顾问的问题，解决狭隘的理解计算机。继续阅读 在葡萄牙西南大西洋的马德拉岛上有一个接近欧洲的中心。马德拉 - 是一个葡萄牙岛屿和自治群岛的名称。葡萄牙群岛被称为友好的人，poi ... 继续阅读 绿茶减肥饮食计划已被世界各地的许多人尝试。由于它是从中国流行起来的，这些商品被引入到各地。继续阅读 大公司会发现很难监控每个员工的行为。每个组织都面临着使公司面临危险的若干因素。风险因行业而异，但有一个......继续阅读 使用白水作为燃料的汽车？不，这不是科幻小说，它不期望被推出来的流水线废弃，也不需要花费成千上万的美元。继续阅读 我们都接触过有关反向抵押贷款的信息，它们的优势以及与之相关的消极方面，但似乎我们中没有足够的人真正了解如何移动我们... 继续阅读 为新出生的婴儿提供舒适的一个重要部分是选择正确的根基家具。 对婴儿身体的必要修改</w:t>
      </w:r>
    </w:p>
    <w:p>
      <w:r>
        <w:rPr>
          <w:b/>
          <w:color w:val="FF0000"/>
        </w:rPr>
        <w:t xml:space="preserve">id 114</w:t>
      </w:r>
    </w:p>
    <w:p>
      <w:r>
        <w:rPr>
          <w:b w:val="0"/>
        </w:rPr>
        <w:t xml:space="preserve">应改变所得税累进税率表，使应税收入和养老金收入的下限为20,000欧元，这样，低于20,000欧元的应税收入和养老金收入将完全不需要缴纳所得税。 对于20,000欧元至55,200欧元之间的收入和养老金收入，下限为1。282欧元，超过下限的收入部分的税率为22.5%，对于超过55,200欧元的劳动收入和养老金收入，起征点为3,802欧元，超过下限的部分的税率为26%。 工资和养老金收入必须在相同的基础上纳税，也必须接受相同的扣除。在养老金收入和劳动收入的征税中，必须可以扣除儿童税收优惠，在拉普兰，第一个孩子是300欧元，第二个孩子是400欧元，第三个孩子是500欧元，等等。从2006年起，还必须取消对所谓的老养老金的协调，必须改变养老金的削减指数，使其与工资指数相比较，从而使养老金的增长速度与工资相同。遗产税法必须进行修改，以便完全废除各种税级，对少于20万欧元的遗产或礼物不纳税。 对于超过这一数额的遗产和礼物，遗产和礼物税将是20%。 2 ) 请说出拉普兰地区有必要进行市镇合并的城市？我不赞成强行合并市镇，所以在不了解各市镇的财政状况的情况下，我无法说出任何需要合并的市镇。市政合并必须基于市政当局自身的需要，特别是确保向当地居民提供的基本服务不受任何影响。 人们的宪法权利是工作权，这并不意味着失业、临时工作和兼职工作。拉普兰必须实现充分就业，而充分就业将通过以下方式实现：1）在罗瓦涅米建立一个国际机场，所有的航班将从世界各地直接飞往那里；2）将铁路从凯米耶尔维延伸到萨拉，再从那里延伸到穆尔曼斯克；3）将铁路从托尼奥经哈帕兰达延伸到纳尔维克，从科拉里延伸到哈默菲斯特。一个国际机场和与整个卡洛特北部和俄罗斯的铁路连接将确保在各个部门为所有拉普兰人提供足够的就业机会。废除所谓的 "养老金调整"，将养老金与工资指数挂钩。中央党、社会民主党、联盟党、瑞典人民党和绿党在2004年6月17日和2006年3月10日作出的养老金指数决定必须全部废除，2006年1月1日对养老金协调法的修订必须追溯到所有旧的养老金。3 ) 大幅提高子女津贴和学生补助金 大幅提高子女津贴和学生补助金，同时考虑到所谓的拉普兰补助金。 在拉普兰地区，由于距离较远，必须提高子女津贴，使第一个孩子获得300欧元，第二个孩子获得400欧元，第三个孩子获得500欧元，等等。子女津贴必须支付到18岁，以保障芬兰儿童的发展和成长。学生的经济援助必须增加15%，而且必须向学生提供全年的住房支持。 4 ) 拉普兰有足够的保护区吗？我认为，考虑到拉普兰的自然价值，整个拉普兰都可以得到保护，但同时，我们必须向保护区的所有者支付足够的补偿，并确保合理地使用这些保护区。至少，拉普兰人必须能够在保护区内采摘浆果、采摘蘑菇和打猎，而且还必须保障其他有限的有益用途。 然而，我更希望看到芬兰退出欧盟，必要时将自然保护区归还其所有者，并让拉普兰人自己决定哪个是最好的保护区和对其经济结构的保护水平。 在我看来，自然保护区必须是</w:t>
      </w:r>
    </w:p>
    <w:p>
      <w:r>
        <w:rPr>
          <w:b/>
          <w:color w:val="FF0000"/>
        </w:rPr>
        <w:t xml:space="preserve">id 115</w:t>
      </w:r>
    </w:p>
    <w:p>
      <w:r>
        <w:rPr>
          <w:b w:val="0"/>
        </w:rPr>
        <w:t xml:space="preserve">从坎河桥上报到的罪恶 16.4.2012 9.00 萨穆利-西卡维尔塔是剑桥大学的萨沃斯神学博士生。他正在研究《罗马书》中保罗的神学和伦理学之间的关系。 在挪威蓄意杀害77人的布雷维克不是一个精神病患者。根据一份与以前的精神病学研究相矛盾的新报告，偏执型精神分裂症并不符合解释该男子的恐怖行为的诊断。如果法院这样决定，布雷维克现在可以为其行为承担刑事责任，并被判处终身监禁。如果疾病不能解释这种对几十名儿童、年轻人和成年人的可怕杀戮，那么什么能解释呢？如果邪恶及其扭曲的力量不存在，但如果大脑的化学疾病不能解释无法理解的大规模谋杀，那么唯物主义世界怎么能理解这一点？难怪挪威司法部门的决定会出现问题.圣经》的世界观承认个人善和个人恶的存在。 善良的上帝所创造的世界也受到堕落的天使及其王子的力量的影响。保罗也从这个角度解释了邪恶：人要么在基督的力量、公义和圣灵之下，要么在罪的力量、不洁和肉体之下（罗马书6-8；参看1:24）。 使徒也谈到了奴役：世界被分为罪的仆人和义的仆人。这种分歧也贯穿了信徒的心灵（罗马书7:14-24）。 这一切都归结为我们是侍奉造物主还是被造物（罗马书1:25）。 将此应用于目前的情况：衡量真正的信仰和美好生活的标准是造物主对他自己和他的意愿的启示，还是从普遍的、被罪腐蚀的状态中推导出教义和价值观。 我们是要大胆地做基督徒，还是接受自然主义的谬论？这个基本问题是所有撕裂芬兰教会领域的教义争议的核心。我们生活在这样一个时代，基督教的基本信条越来越多地被当时的状况所评判。如果现在没有人是处女所生，那么耶稣可能也没有出生。 如果现在非异性恋者占人口的一定比例，那么同性恋关系就符合上帝的意愿。如果没有什么超自然的事情发生在我们眼前，那么最重要的事情，而不是宣扬上帝之子的道成肉身、受苦、复活和升天，可能是触及我们日常生活的东西：道德。 这个名单可以继续下去。***人们常常抱怨保守派和自由派这两个词已经过时了，而且很模糊。 也许我们更应该说是启示型基督徒和自然主义者。 启示型基督徒认为，上帝在一般情况下，特别是在自然界和经文中启示自己。启示式的基督徒相信上帝已经通过先知和使徒说了话（以弗所书2:20）。 另一方面，自然主义者将他的观点建立在事物现在的方式上，并得出结论，这就是它们应该是的方式。邪恶的腐蚀性影响，听起来像是来世，没有被考虑在内。 比启示更重要的是（至少在对自己来说困难的段落中）生物的原因。 对于自然主义者来说，病态的未病理化的布雷维克仍然是一个可怕的谜。 另一方面，启示的基督徒在事件中看到邪恶，其目标只是毁灭和死亡（罗马书6:21）。但并不是一切都到此为止：特别是在这个复活节，福音派基督徒欢欣鼓舞，在最可怕的邪恶中，复活者战胜了罪恶、死亡和魔鬼（参见罗马书7:24-25a）。 虽然目前迪亚波罗还能四处叫嚣，但当主回来时，邪恶将迎来它的最终结局。时代、教规和观念会不断涌现。</w:t>
      </w:r>
    </w:p>
    <w:p>
      <w:r>
        <w:rPr>
          <w:b/>
          <w:color w:val="FF0000"/>
        </w:rPr>
        <w:t xml:space="preserve">id 116</w:t>
      </w:r>
    </w:p>
    <w:p>
      <w:r>
        <w:rPr>
          <w:b w:val="0"/>
        </w:rPr>
        <w:t xml:space="preserve">体育 23.7. | STT 莱诺宁的目标是世界锦标赛金牌和残奥会名额 残奥会射击冠军米娜-莱诺宁将再次前往里约热内卢，追求残奥会的成功。莱诺宁周三在德国举行的世界残奥会射击锦标赛上庆祝了完美的一天，为芬兰赢得了2016年残奥会的席位。32岁的莱诺宁已经在气步枪俯卧撑比赛中获得了里约的一席之地，但她并没有就此罢休。 决赛很成功，莱诺宁以212.0分的成绩赢得了世界锦标赛的金牌。--这是梦想成真，赢得职业生涯第一个世界冠军的莱诺宁在芬兰射击运动协会的一份新闻稿中说。在决赛中，他与来自塞尔维亚的德拉甘-里斯蒂奇最接近莱诺宁，后者落后0.1分。莱诺宁在2004年雅典奥运会上赢得了气步枪俯卧撑项目的金牌，2008年在北京获得第11名，2012年在伦敦获得第14名。</w:t>
      </w:r>
    </w:p>
    <w:p>
      <w:r>
        <w:rPr>
          <w:b/>
          <w:color w:val="FF0000"/>
        </w:rPr>
        <w:t xml:space="preserve">id 117</w:t>
      </w:r>
    </w:p>
    <w:p>
      <w:r>
        <w:rPr>
          <w:b w:val="0"/>
        </w:rPr>
        <w:t xml:space="preserve">二级菜单 你在这里 第三条道路项目正在开发一种新的服务模式，为自营职业者创造创业和就业的途径。InnoOmnia已经在与第三个 "第三条道路 "小组一起研究其商业理念：一个由15人组成的创业团队，包括手工艺人、技术开发人员以及旅游、护理和美容、室内设计、教育和商业服务方面的专家。在春季，我们将在《丛林通讯》中介绍项目的运营和新兴业务。Juhan Sähkö ja Kone Oy（eLab）是一家开发和制造定制电子产品并实施复杂的电气安装解决方案（S3）的技术公司。 目前，仪表电子领域的咨询占公司营业额的大部分，但今年该公司将推出自己的产品线：定制设计的电灯开关。从长远来看，该公司的目标是专注于3D打印的消费电子产品。该公司将其专业知识作为一项服务来推销，客户利用最新的电气和IT技术为其家庭订购定制的功能。设计和安装对客户来说变得简单，技术被隐藏在客户的视野之外，成为专家的工具。更多信息：Juha Koivisto , juhakoivisto@outlook.com 或 juhakoivisto.com。Yrityslautturi Oy是服务行业企业家的合作伙伴。Yrityslautturi专门从事服务和额外的销售辅导，以及建立和发展商业想法和概念。 Yrityslautturi也是TRAILMAKER的合作伙伴。TRAILMAKER是一个开发平台，它能迅速地磨练你的商业眼光，并确保你的计划立即付诸实施。更多信息：Kari Moisiola , kari .moisiola@trailmaker.com 或050 388 3853。</w:t>
      </w:r>
    </w:p>
    <w:p>
      <w:r>
        <w:rPr>
          <w:b/>
          <w:color w:val="FF0000"/>
        </w:rPr>
        <w:t xml:space="preserve">id 118</w:t>
      </w:r>
    </w:p>
    <w:p>
      <w:r>
        <w:rPr>
          <w:b w:val="0"/>
        </w:rPr>
        <w:t xml:space="preserve">Sons of Seasons是一个新成员，由多乐器演奏家Oliver Palotai支持。帕洛泰有广泛的背景，曾在卡梅洛（Kamelot）、布莱兹-贝利（Blaze Bayley）的伴奏乐队以及多罗斯（Doros）演奏过。但现在，根据他自己的说法，他终于决定脱离预制的管弦乐队，用自己的材料和自己的乐队测试自己的翅膀。帕洛泰是一个真正有成就的键盘手和原声吉他手，而且他能写出的东西似乎没有限制。当你把Metalium的主唱Henning Basse加进来时，你会得到一张非常好听的唱片。 Palotai的大愿景是在他的音乐中结合他对爵士乐、金属和古典音乐的巨大热爱。 他对演奏不同风格的热情显然已经非常强烈，因为你可以在他的音乐中听到所有这些相当多的声音。专辑中的材料被简单地归结为 "黑暗交响金属 "的概念。在音乐上，这张专辑非常多样化，歌曲并不总是有一个清晰的、重复的结构。专辑的主要内容是当歌曲有一个清晰的副歌时，巴塞的出色声音就会进入自己的状态。Henning " Henne " Basse用他的声音和Helloween的Andi Deris一样的风格：不同的音域，低沉和尖叫，有时还非常敏感地唱歌。 我很惊讶Henne没有找到他进入一个更大的乐队的方式，因为即使是Helloween和Gamma Ray这样的乐队也没有这样好的歌手。Sons of Seasons在Palotai的领导下，试图将他们所有的音乐理念汇集在一张专辑《Gods of Vermin》中。这导致了有时听起来有些仓促和匆忙的结果。 所有的东西显然都被包括在内。然而，看起来Oliver Palotai有很多话要说，如果节奏放慢一点，我们可以期待他的一张真正好的交响金属专辑。</w:t>
      </w:r>
    </w:p>
    <w:p>
      <w:r>
        <w:rPr>
          <w:b/>
          <w:color w:val="FF0000"/>
        </w:rPr>
        <w:t xml:space="preserve">id 119</w:t>
      </w:r>
    </w:p>
    <w:p>
      <w:r>
        <w:rPr>
          <w:b w:val="0"/>
        </w:rPr>
        <w:t xml:space="preserve">Suspiria (Dario Argento's movie from -77), I have never seen it but always wanted to see it , price 2 euros. For some reason this does not like to show a picture of this or the SE movie. Stephen King's SE , and some of the Hellraiser movies (part 1-4 , I would have bought more if there were more) , I think everything was 2 euros too.我记得我在高中时被吓得屁滚尿流。我希望他们仍然是好的。我没有时间放照片，因为有一百万张照片，它们看起来都是一样的......亚马逊》是米卡-考里斯马基（Mika Kaurismäki）的一部电影，也有《突击队》中的演员出演。 钢铁之手》很有娱乐性，尽管比预期的要差一些。 被迫战斗》与我预期的一样。在《北极皇帝》中，最强悍的坏蛋在一个听不懂的芬兰名字的羽翼下进行冒险。什么是地狱？ +ESCAPE PLAN雨人很容易就不辜负它的声誉。逃亡计划在这个论坛上已经见得太多了，可能不需要图片了. + 电影系列 《死神来了5》已经在我的电脑上了，质量很差，但是......好吧，这是世界上最有趣的电影系列之一. 有些人认为73岁的布朗森的复仇已经很悲哀了，也许它是.腐败者（周润发和Mark Woohlbäri可能是拍摄反派。）黑鹰（Van Damme是他最年长的一个。可能是糟糕的）全面警报（Honkari导演Ringo Lam在行动。如果它甚至只有《全面接触》的三分之一好，它就是一个赢家。）Discshop的电影选择再次被探索，这两部尚未见过的电影继续前行。Blessed Madness在Discshop网站上被归类为电视剧，尽管它实际上是一部电视电影。 这部电影的主角是传奇的黑色股票交易所Topi，又称Toivo Tuomainen。 Blessed Madness在Discshop网站上被归类为电视剧，尽管它实际上是一部电视电影。Discshop的分类并不完全牵强，因为Siunattu maduus在IMDb [ www.imdb.com ]上被归类为迷你剧，而在Elonet [ www.elonet.fi ]上，在标题、制作、表演和技术信息中都可以找到对电视剧的提及。它已经在电视上分一、二、四部分播放。我不知道那些多部作品是否是材料的较长版本，或者它们是否只是被切割成几个部分。 在电视制作中，先拍一部电视电影，然后再根据拍摄的材料制作一个较长的迷你系列是很常见的。 或者反之亦然。那么，当它是一部由两部分或更多部分组成的电视电影时，例如，当它是一个迷你系列时，其定义可能是相当随意的，而且根据我的观察，即使是作品的制作者，不同名称的变化也不是例外。 这只是让我生气，我之前下载的CDon订单本周没有到达。周四，有一个包裹来到邮箱，喜悦之情溢于言表，其他的包裹最迟也会在周五到达，但这一次我们不得不满足于只有一个剪刀手爱德华和其他电影在等待。在一般的阴霾和周五后的宿醉Morkkiksessa是然而好的一面，它也可以通过适当的手段来缓解，例如，例如在当地的跳蚤市场和Makuuni的周围和策划。第一次治疗是访问塔斯图尼 ，在星期四的令人痛苦的事件后，访问了该院。</w:t>
      </w:r>
    </w:p>
    <w:p>
      <w:r>
        <w:rPr>
          <w:b/>
          <w:color w:val="FF0000"/>
        </w:rPr>
        <w:t xml:space="preserve">id 120</w:t>
      </w:r>
    </w:p>
    <w:p>
      <w:r>
        <w:rPr>
          <w:b w:val="0"/>
        </w:rPr>
        <w:t xml:space="preserve">声音按钮说明 图片中的声音按钮直径为3.4厘米，高度为1厘米。 每个声音按钮上都记录有一个声音。你可以通过按下声音按钮来聆听声音。声音按钮由一粒纽扣电池供电。供应情况 声音按钮在芬兰库存充足的玩具商店和治疗设备商店出售。如何使用 一起探索声音按钮的声音，观察伙伴的反应。 鼓励伙伴自己按下按钮。 你可以试着一起模仿按钮的声音。想一想这样的声音可能与什么有关，并使用图片或物体来帮助识别声音。观察图片或感受物体，倾听相应的声音。一起阅读一本带有音叉声音图片的书。将书中的图片与音叉的声音相匹配。你可以用声音按钮播放声音彩票，这取决于你的伙伴的技能，你是否使用物体或图片以及你一次使用多少物体或图片。图片或物体被放在伙伴面前。他们一起尝试在其他图片或物体中找到与声音相符的图片或物体。</w:t>
      </w:r>
    </w:p>
    <w:p>
      <w:r>
        <w:rPr>
          <w:b/>
          <w:color w:val="FF0000"/>
        </w:rPr>
        <w:t xml:space="preserve">id 121</w:t>
      </w:r>
    </w:p>
    <w:p>
      <w:r>
        <w:rPr>
          <w:b w:val="0"/>
        </w:rPr>
        <w:t xml:space="preserve">商店管家 为什么要加入HYT？欢迎成为HYT的会员!HYT作为你与大学及其人事政策的联系，照顾你的职业和薪酬相关的利益，HYT代表出席会议，讨论你的权利和利益。作为HYTin和TTL的成员，你将得到作为会员费的回报，首先是在国家和地方层面的建议和游说。你可以从店员、HYT董事会成员和HYT办公室获得建议。 你也可以从TTL办公室和与TTL有合作协议的律师事务所获得帮助。 HYT的受薪成员加入教师失业基金，从他们的工资总额中支付受薪成员的供款。所有TTL成员协会的成员的失业保险是通过教师失业基金组织的。谁可以加入？赫尔辛基大学研究者协会的会员资格向拥有学术学位并在赫尔辛基大学或类似科学机构从事教学、研究或其他工作的人员开放。 研究者协会的会员资格总是通过成员协会获得，因此，作为HYT的会员，你就是TTL和Aka的会员。</w:t>
      </w:r>
    </w:p>
    <w:p>
      <w:r>
        <w:rPr>
          <w:b/>
          <w:color w:val="FF0000"/>
        </w:rPr>
        <w:t xml:space="preserve">id 122</w:t>
      </w:r>
    </w:p>
    <w:p>
      <w:r>
        <w:rPr>
          <w:b w:val="0"/>
        </w:rPr>
        <w:t xml:space="preserve">脂肪细胞 脂肪细胞是皮下的细胞，以脂肪的形式储存我们身体不使用的营养物质。它们在三个不同时期形成：怀孕的最后三个月（取决于未来母亲的饮食习惯），生命的第一年和青春期。</w:t>
      </w:r>
    </w:p>
    <w:p>
      <w:r>
        <w:rPr>
          <w:b/>
          <w:color w:val="FF0000"/>
        </w:rPr>
        <w:t xml:space="preserve">id 123</w:t>
      </w:r>
    </w:p>
    <w:p>
      <w:r>
        <w:rPr>
          <w:b w:val="0"/>
        </w:rPr>
        <w:t xml:space="preserve">主菜单 副菜单 周一我怀着惶恐不安的心情去参加国家剧院的聚会.我的脑海中萦绕着这样的误解：大厅里一直只说俄语，而当晚主持人的第一句话就表明所有的紧张都是徒劳的。 当俄罗斯儿童事务专员帕维尔-阿斯塔霍夫在晚间新闻中呼吁宣布芬兰为有孩子的俄罗斯家庭的生命威胁国家时，笑声渐渐平息。他还以贸易禁运威胁芬兰，并承诺为普京总统起草一份关于居住在芬兰的俄罗斯儿童待遇的报告。这些要求是在一位俄罗斯母亲的四个孩子在万塔被收留后提出的，因为这个家庭的6岁孩子告诉她父亲在学校打了她一巴掌。据家人说，孩子是校园暴力的受害者。卡累利阿的债务今年将超过GDP的50%。 虽然这个数字在俄罗斯被认为是一个风险门槛，但破产当然还有很长的路要走--达到GDP的100%。 明年可能就不是这样了，届时共和国最大的纳税人科斯塔姆斯联合企业的所有者谢韦尔公司将把所有的税收转移到公司注册地沃洛格达地区。 税法的修改将使它能够这样做。想象一下，如果一个远房亲戚来到你的家庭生活，由于客观原因，他的收入比他吃的少。 你很难把他看作是家庭的正式成员，你给予他同样的权利和利益。Periodika出版社的芬兰语、卡累利阿语和维普西语杂志在一个大型媒体控股中可能会发现自己处于这样一个相对的角色。Aleksandr Hudilainen是一名书记员。对他来说，谈论芬兰投资不是口号或空洞的言辞，而是像凯撒大帝一样：vedi ， vidi ， vici 。我来了，我看到了，我赢了。在8月的芬兰之行和索尔塔瓦拉峰会之后，他再次把他的王牌放在芬兰的谈判桌上。胡迪莱宁本周的访问以及他与芬兰总统的会晤，向芬兰企业家发出了一个良好的信号，即他们在卡累利阿受到欢迎。有了钱。</w:t>
      </w:r>
    </w:p>
    <w:p>
      <w:r>
        <w:rPr>
          <w:b/>
          <w:color w:val="FF0000"/>
        </w:rPr>
        <w:t xml:space="preserve">id 124</w:t>
      </w:r>
    </w:p>
    <w:p>
      <w:r>
        <w:rPr>
          <w:b w:val="0"/>
        </w:rPr>
        <w:t xml:space="preserve">本协会有自己的图书馆，位于罗瓦涅米市图书馆的研究室。例如，有芬兰家谱协会的年鉴、地方史、家谱词典和奥卢家谱协会的许多出版物。 有些产品可供借阅，有些则只能在研究室里找到。 Anna Sofia Halttu (Suutari former Paaso) p.5.8.1861 Haukipudas , 22.8.1909 Kuivaniemi , 结婚 . 4.5.1890 . Jaakko Nilsinpoika Halttu b . 10.3.1867 Kuivaniemi , d . 27.1.1911 Kuivaniemi Anna Sofia的祖先和Anna Sofia和Jaakko Nilsinpoja的后代。Johan Gretanpoika Bryggare和妻子Anna Lena Druck的后代。第59页。单身人士 .</w:t>
      </w:r>
    </w:p>
    <w:p>
      <w:r>
        <w:rPr>
          <w:b/>
          <w:color w:val="FF0000"/>
        </w:rPr>
        <w:t xml:space="preserve">id 125</w:t>
      </w:r>
    </w:p>
    <w:p>
      <w:r>
        <w:rPr>
          <w:b w:val="0"/>
        </w:rPr>
        <w:t xml:space="preserve">芬兰人正逐渐前往庆祝仲夏节，许多人前往他们的夏季别墅。这并不是真正的储蓄提示，而更像是一个一般的安全信息。和其他许多人一样，我们家的避暑山庄在一个岛上。如果发生更严重的事件，向紧急服务部门解释平房的位置可能有点麻烦。紧急服务部门已经开发了一个地图坐标服务 ，它允许你找出并打印出你自己的夏季别墅的地图坐标，以便可能 [...] 昨天，当MTV3在其主页上链接到Tarkan marka的提示时，Tarkkamarka的省钱技巧引起了媒体的注意。不幸的是，我没有这方面的截图 ，但记者Jenni Kokkonen根据Tarkkamarka的文章写的文章仍然可以在Studio55的网站上找到：在杂货店注意这些 你为啤酒付的钱太多了吗？救命啊，钱不够用啊!MTV3网站上的知名度也为Tarkkamarka带来了很多新的通讯用户 [...] Aamulehti和STT报道说，Osuuspankki一直在向80岁的养老金领取者销售储蓄保险单，这些保险单只有在他们100岁时才会成熟：根据STT，银行也在向老年客户销售他们的储蓄保险单，而这些客户不太可能从中受益。低收入的养老金领取者一直在购买只有在他们达到100岁时才会全部到期的储蓄保单。如果使用得当，信用卡是一个非常有价值的工具。 它可以用来进行廉价的网上购物，当你的钱包里有一张具有合适信用额度的Visa或Master卡时，出国旅行就会变得更加容易。 几乎所有的人都知道信用卡使用的最重要规则：总是全额支付你的信用卡账单。然而，令人惊讶的是，很多芬兰人认为这意味着他们必须照付信用卡账单[......]我在夏天去滑旱冰，如果天气允许的话，每周滑几次。我的正常滑冰路线是从我现在住处附近的海梅林纳到我的老家帕罗拉村，再从那里回到海梅林纳。我跑步的长度约为20-30公里。大约十年前，当我在赫尔辛基科技大学学习时，我开始了轮滑运动。我的第一双轮滑鞋是大学时从一个朋友那里买来的一双Crazy Creek硬底轮滑鞋。 它非常有趣 [...] 。</w:t>
      </w:r>
    </w:p>
    <w:p>
      <w:r>
        <w:rPr>
          <w:b/>
          <w:color w:val="FF0000"/>
        </w:rPr>
        <w:t xml:space="preserve">id 126</w:t>
      </w:r>
    </w:p>
    <w:p>
      <w:r>
        <w:rPr>
          <w:b w:val="0"/>
        </w:rPr>
        <w:t xml:space="preserve">关于DECATHLON DC-7R的意见 它的用户没有发现任何特别的用户友好性问题他们认为它相对容易打破，但不是一致的 你可以看看DECATHLON DC-7R的论坛，看看我们注意到的关于建议的解决方案的问题，用户认为它表现良好。大多数人都同意这一点 平均来说，性价比很高 你可以下载DECATHLON DC-7R用户手册，以确保其功能符合你的需求 易于使用 用户提出了以下问题：DC-7R容易使用吗？2593名用户回答了问题，并对产品进行了评分，评分标准为0至10.如果DECATHLON DC-7R对用户非常友好，则评分为10/10.平均评分为7.07，标准偏差为2.34.高性能 用户提问：DC-7R在性能方面是否非常好？2593个用户回答了问题，并以0到10分的评分标准将其评为0分。 如果DECATHLON DC-7R在其领域中是技术水平最好的，提供最好的质量，或提供最大的选择范围，则评分为10分。</w:t>
      </w:r>
    </w:p>
    <w:p>
      <w:r>
        <w:rPr>
          <w:b/>
          <w:color w:val="FF0000"/>
        </w:rPr>
        <w:t xml:space="preserve">id 127</w:t>
      </w:r>
    </w:p>
    <w:p>
      <w:r>
        <w:rPr>
          <w:b w:val="0"/>
        </w:rPr>
        <w:t xml:space="preserve">车站的孩子们拼命地想聚在一起，但当他们中的大多数人轮流告解，并且都有某种假期旅行时，这就很难了......然而，这周有一个灵感养成的电影马拉松 :)</w:t>
      </w:r>
    </w:p>
    <w:p>
      <w:r>
        <w:rPr>
          <w:b/>
          <w:color w:val="FF0000"/>
        </w:rPr>
        <w:t xml:space="preserve">id 128</w:t>
      </w:r>
    </w:p>
    <w:p>
      <w:r>
        <w:rPr>
          <w:b w:val="0"/>
        </w:rPr>
        <w:t xml:space="preserve">防止与名誉有关的暴力 插图 萨里-艾罗拉 Amoral项目是MLL Uusimaa区的一个发展项目。该项目于2007年3月开始，持续到2010年6月。该项目得到了芬兰社会发展资助机构的支持，是2005-2006年在MLL的Uusimaa地区实施的Kunniaväkviola项目的延续。MLL Uusimaa区在2003年就开始了与荣誉有关的暴力预防工作。乌西马区MLL认识到，与名誉有关的暴力往往是父母的问题。 Amoral项目的目标 Amoral项目的主要目标是确定在与名誉有关的暴力领域行之有效的 "良好做法"、网络和工作模式。 除了提供信息，该项目还为经历过与名誉有关的暴力或威胁的人、其家人和处理这一现象的当局提供建议和支持。该项目的目的是为与名誉有关的暴力行为的所有各方创造一个保密的讨论空间，并支持多专业工作以防止和解决问题。安乐死项目的成果 在其运作的几年中，该项目为大约100个涉嫌与名誉有关的暴力案件提供了咨询。还为社会和卫生领域的当局和学生举办了约100场培训。已有四次以当地语言进行的讨论研讨会和六个同侪小组。该项目共有12名来自9个不同少数民族背景的工作人员参与，从2007年到2009年有一个多学科指导小组，由来自市政和志愿部门的不同参与者组成。来自Ennora的Elina Ekholm在2007-2009年担任Amoral项目的外部合作过程评估员。 根据最终评估结果，该项目明显回应了新的社会需求，并成功地为芬兰移民工作的各个领域带来了新的工作方式。 评估员发现，该项目因其冷静、多面和和解的方法而受到广泛称赞。从 "道德项目 "中吸取的教训 "道德项目 "的工作表明，这是我们这个时代最困难的社会问题之一，几乎不可能找到详尽的答案或解决方法。 每种与荣誉有关的暴力情况都不同，需要采取量身定做的方法。然而，预防与名誉有关的暴力必须是预防暴力的普遍方法的一部分，以便使每个人都受到这一现象的影响。 同样，解决这一现象的活动决不能只针对移民群体。该项目的主要成果可以从 "无道德 "项目提出的防止芬兰与名誉有关的暴力的行动建议中看到。</w:t>
      </w:r>
    </w:p>
    <w:p>
      <w:r>
        <w:rPr>
          <w:b/>
          <w:color w:val="FF0000"/>
        </w:rPr>
        <w:t xml:space="preserve">id 129</w:t>
      </w:r>
    </w:p>
    <w:p>
      <w:r>
        <w:rPr>
          <w:b w:val="0"/>
        </w:rPr>
        <w:t xml:space="preserve">一个相当疯狂的经历：我在清淡的饮食中生活了50天 考诺-曼诺宁承诺要做一个关于清淡饮食的演讲。 在这之前，他必须亲自尝试一下这种饮食的效果如何。摘自考诺-曼诺宁的网站：光和它的形式，我们太阳系的能量通过太阳来到我们身边。因此，我们可以说，我们依靠太阳能或光能生活。轻度营养学的理念是，人类可以在没有食物的情况下生活。在晚上，人类用光能来补充自己的能量。在治疗期间，人们必须喝酒，尽管有些人已经能够不喝酒了。考诺-曼诺宁有50天没有吃饭。不吃饭就无法生存。然而，考诺说，清淡的饮食要求你在精神上也要去旅行。 他很快指出，这不是一件宗教的事情。 但是，饮食需要冥想。 如果没有精神上的集中，可能会出现问题。考诺读过一些书，其中人们谈到了他们在节食期间的经验和困难。 他一直定期禁食，每次一到两个星期，所以过渡到轻度禁食对他来说很容易。 唯一的问题是环境："我的妻子很担心，我的岳母试图用咖啡来让我吃一个包子。考诺说："然后他们决定让他去做检查。 考诺做了血液检查，令所有人惊讶的是，结果是好的，甚至比以前更好。 他能够停止服用降压药等。 - 我感到非常轻松，50年后我又可以跑步了。在蛋白质饮食期间，你吃自己的肉。考诺减掉了16公斤，但他给自己设定了65公斤的体重上限，体重也就在这时停止了下降，尽管他一直在禁食。 与死亡一样大的禁忌 在印度，人们在医疗监督下，有400天没有进食。考诺还认识一些靠清淡食物生活了多年的人。考诺说，禁食是和死亡一样大的禁忌。 考诺认为，采取轻食的动机不能是自私的。 他曾听到过这样的笑话：他必须在禁食方面比耶稣或佛陀做得更好。当然，其中一个动机是考诺同意做一个关于轻断食的讲座。 他认为自己有责任收集这方面的第一手资料。 考诺不建议没有彻底熟悉这个主题的人改用轻断食。Studio55.fi / Anette Lehmusruusu Photos : Colourbox.com , Kauno Mannonen Do you have a story to tell ?Studio55.fi一直在寻找有趣的故事在网上讲述，并鼓励其他面临生活困境的人。你是否在一场艰难的疾病中幸存下来，或者你的熟人有一个惊人的生活，有奇怪的巧合？我们也对小型和大型组织以及积极帮助他人的人的工作感兴趣。</w:t>
      </w:r>
    </w:p>
    <w:p>
      <w:r>
        <w:rPr>
          <w:b/>
          <w:color w:val="FF0000"/>
        </w:rPr>
        <w:t xml:space="preserve">id 130</w:t>
      </w:r>
    </w:p>
    <w:p>
      <w:r>
        <w:rPr>
          <w:b w:val="0"/>
        </w:rPr>
        <w:t xml:space="preserve">开放日活动在布鲁塞尔开幕--见照片 第九届2011年地区和城市开放日活动于10月10日在布鲁塞尔拉开帷幕，欧盟委员会主席巴罗佐、地区委员会主席梅赛德斯-布雷索和欧盟地区政策专员约翰内斯-哈恩出席了活动。 这项活动由欧盟委员会和地区委员会联合举办，来自200多个地区和8个欧盟国家的6000多名地区和地方合作伙伴参加了活动。 这次活动将是讨论欧盟委员会关于欧盟凝聚力政策建议的第一个机会。这一周的主题是 "投资于欧洲的未来：区域和城市促进智能、可持续和包容性增长"。发送RR链接功能允许你在浏览器中把最重要的RR内容收藏起来，或通过电子邮件发送给你选择的收件人。你还可以在最常见的社交网络服务上与你的网络分享你的内容。这些服务通常是免费的，但需要注册。</w:t>
      </w:r>
    </w:p>
    <w:p>
      <w:r>
        <w:rPr>
          <w:b/>
          <w:color w:val="FF0000"/>
        </w:rPr>
        <w:t xml:space="preserve">id 131</w:t>
      </w:r>
    </w:p>
    <w:p>
      <w:r>
        <w:rPr>
          <w:b w:val="0"/>
        </w:rPr>
        <w:t xml:space="preserve">快速吸收的手部护理乳液卫生而方便，适合在工作和家庭中使用。不粘腻的配方也适合办公室使用。 尿囊素和蜂蜡可提高皮肤抵抗力和风湿病，保护皮肤不受干燥影响。维生素E和C也是手部皮肤的重要营养成分。适用于整个家庭的日常使用，也适用于男性。</w:t>
      </w:r>
    </w:p>
    <w:p>
      <w:r>
        <w:rPr>
          <w:b/>
          <w:color w:val="FF0000"/>
        </w:rPr>
        <w:t xml:space="preserve">id 132</w:t>
      </w:r>
    </w:p>
    <w:p>
      <w:r>
        <w:rPr>
          <w:b w:val="0"/>
        </w:rPr>
        <w:t xml:space="preserve">邪恶的眼睛和目光 邪恶的眼睛和目光 阿诺-福修斯 邪恶的眼睛和目光看东西的能力本身就是一个奇迹。 因此，很容易想象，原始人赋予眼睛精神力量和品质。人们相信眼睛有一种光芒四射的神奇力量，可以带来善与恶。凝视，包括手势和表情，对同伴有着强大的影响。凝视的信息受到许多因素的影响，往往是无意识的，包括对被看者性质的看法。 长期以来，与凝视有关的特征之一是邪眼，人们相信它能给目标带来不幸，甚至死亡。 对邪眼的信仰在不同时代和世界不同地区都很普遍。有些人有能力用他们的目光蛊惑他人，对他们进行催眠。 例如，宗教和政治狂热分子就曾这样做。 他们往往成功地将整个国家引向毁灭。 正是在这个基础上，邪恶之眼成为现实。 人们相信，不仅是人类，而且某些动物，如眼镜蛇，也可以用他们的目光造成伤害。古希腊人在酒器上画上邪眼，以保护人们不受随酒进入身体的邪灵的影响。眼睛经常被描绘成各种事物的象征，眼睛的形象也被用作护身符，保护佩戴者远离一切邪恶。被三角形包围的眼睛也是一个常见的基督教符号。人们试图通过躲藏，特别是使用护身符来保护自己免受邪眼的伤害。护身符最好由宝石或贵金属制成。 流经西西里岛的Achates河因玛瑙而得名，这是一种特殊的石英类型。它在光线下反映出眼睛的彩虹色，因此被用作对抗邪眼的眼石。珠宝的使用有一个神奇的起源，因为珠宝是从护身符演变而来的。 即使在今天，人们也在使用以眼睛形状制作的珠宝。迟至中世纪，人们相信一种传说中的生物--玄武岩，有能力只用一个眼神就能杀人。据传说，玄武岩的诞生过程如下 一只七岁的公鸡，下了一个蛋。卵由蟾蜍产下或在马厩的粪便中加热。当蛋裂开时，一个面目狰狞的怪物出现了，它的目光如此可怕，以至于它所看到的一切都注定要被慢慢吃掉，或摔成碎片或变成石头。 玄武岩看起来像一只蟾蜍，但它有一个公鸡的头和一条蛇的尾巴。Basilisks这个词指的是一种小型的皇家. 狼蛛之所以被称为狼蛛，是因为它的花柄像皇冠一样.人们认为罗勒住在深井和黑暗的地窖里。除了引诱它看自己在镜子里的形象外，无法用任何手段来摧毁它。在这个可怕的景象面前，它自己也被撕成了碎片。 在新时代的开始，在猎杀女巫期间，邪眼的影响再次显现出来。帕拉塞尔苏斯（Paracelsus）仍然被称为医学的革新者，他写道，如果一个女巫想用她的眼睛毒死一个男人，她应该去一个她可以预期会遇到他的地方，当他接近她时，她自己先看着镜子里的玄武岩给她下毒，然后她会藏起镜子，看着他的眼睛。毒药的效果从镜子开始到她的眼睛，从那里到他的眼睛。然后他变成了盲人。他自己的眼睛被女巫以这种方式保护着，他</w:t>
      </w:r>
    </w:p>
    <w:p>
      <w:r>
        <w:rPr>
          <w:b/>
          <w:color w:val="FF0000"/>
        </w:rPr>
        <w:t xml:space="preserve">id 133</w:t>
      </w:r>
    </w:p>
    <w:p>
      <w:r>
        <w:rPr>
          <w:b w:val="0"/>
        </w:rPr>
        <w:t xml:space="preserve">Väinö Immonen的博客 -- 2011年5月档案 ( 7 ) 羞怯曾经是一种美德。 因此，婴儿潮一代是一群谦逊的人。 但在现代，羞怯没有用。 事情说起来直截了当，直截了当，没有不必要的伪装。害羞的人也不受普通人欢迎。当一个女人在交友网站上寻找朋友时，她要找的是一个高大、英俊、口若悬河的伴侣。 性格特征是次要的。是那些害羞的人通过报纸上的广告寻求伴侣。而如果害羞的人寻找害羞的人，那么......当资本主义被称为市场经济时，服务就消失了，因为人们为了保证红利而无力工作。除了那些没有经过培训、不需要支付体面工资的青年渣滓。当我沿着白池岸边踏入镇子时，我就是这么想的，但春天的萧条拒绝了我。 在五月的一个早晨，我的朋友，虽然离我很近，但V先生正坐在他的门槛上。远处传来哈尔多-拉克斯尼斯的话语：宽阔平坦的草地，沼泽地散发着干草的味道，晨星和新月闪闪发光，在平静的河水中，那些简单的天国珠宝暂时主宰着这片土地。 薄薄的雾气从池塘中升起，缓缓散布在潮湿的土地上。正是在这样的时刻，灵魂诞生了......V或狂喜 ，当每个早晨被允许高兴--或失望--的时候，......。</w:t>
      </w:r>
    </w:p>
    <w:p>
      <w:r>
        <w:rPr>
          <w:b/>
          <w:color w:val="FF0000"/>
        </w:rPr>
        <w:t xml:space="preserve">id 134</w:t>
      </w:r>
    </w:p>
    <w:p>
      <w:r>
        <w:rPr>
          <w:b w:val="0"/>
        </w:rPr>
        <w:t xml:space="preserve">2013年3月10日星期日，在游泳锦标赛上，我试图从去年的HCT 300米时间（6:10）来猜测我的目标时间，并在注册时设定了8:00分钟的目标。起跑组按照目标时间被安排在一起。基洛有四条跑道，其中两条在开始时用来做热身运动，每条跑道都有两个人。因此，第一组（快速组）每组有4人起跑。 在我的起跑中，第三条道被用于比赛，我们有6人认为自己能在8分钟内游完。我和另一位女士在同一赛道上起跑，我们在起跑前曾交流过几句。 积极的一点是，我没有像去年夏天的HCT那样起跑过快，在那里我利用时间进行步伐测算。我开始时确实有点太快了，因为我在200米后跳了一下。但不是完全的.虽然公司提供了计算器，但我还是自己算了一圈。最后，当最后一个卷轴即将开始时，他们向我展示了水下的一个翻板。我的手在8点08分碰到了瓷砖，所以我没有完全击中目标，但这是一个不错的时间。我不认为自己能赶得上时间，因为我离开大厅时真的很累。而我的晨跑真的很憋屈。我的鼻腔血管相当严重，在冬天干燥的空气中，这种情况经常发生。 在我离开之前，血已经停止了，但网子有点不完整。但对成年人来说，这并不影响什么。 也许我现在被我的朋友们记住了，我是一个被世界打倒的女人。 :D 我把我的Garmin放在我的鳍里，所以我得到了一些游泳的统计数据。因为我自己开始和停止，我给自己多打了6S的时间。但我想这对我的平均速度没有太大影响。 统计数字是这样的：通常在早上游泳时我的速度是2:16-2:30分钟/100米，所以我没有得到一个非常糟糕的速度增长。而我每一次入池间隔都超过12-13下。但速度上的补偿，因为我的SWOLF更好。SWOLF得分由游完一个泳池距离的秒数和划水次数组成。因此，例如，30秒和25次击球，SWOLF的得分是55（这个例子直接来自Garmin网站）。 我现在有45，当在早上睡觉时，它一直在46-50之间。不过也就这样了，我做完了，现在我要去做伸展运动了，明天你会收到关于本周其他锻炼的小报告。 我有点失望，没有人对肌力带的颜色有意见。我会自己决定的.我至少会买粉红色的. 1条评论：你的晨泳做得很好.而且你显然已经付出了你的一切，使血液飞扬!;）我的正常游泳速度在这样的基本速度下，可能比我昨天的游泳速度慢了20s/100m，swolf只比你差了几个小节。如果你今年参加了HCT，你的时间会好很多 :) 关于我 我是一个常人，从团队运动和球类运动顺利转移到独自工作和耐力运动，主要通过铁人三项和多项运动来卸下日常呆板的能量。"不幸的是，举铁也是太有趣了，它是可信的，甚至是一个好的skank . 不同的挑战和目标是有趣的，竞争是最好的!这个博客可能含有猫毛。</w:t>
      </w:r>
    </w:p>
    <w:p>
      <w:r>
        <w:rPr>
          <w:b/>
          <w:color w:val="FF0000"/>
        </w:rPr>
        <w:t xml:space="preserve">id 135</w:t>
      </w:r>
    </w:p>
    <w:p>
      <w:r>
        <w:rPr>
          <w:b w:val="0"/>
        </w:rPr>
        <w:t xml:space="preserve">该研究的结果是出乎意料的，并且与以前的研究结果不同。 该结果是用一种激素制剂（片状的共轭雌激素和醋酸甲羟孕酮）获得的，这种制剂在芬兰没有商业化供应。由于这一点和参与者的高年龄，不确定结果在多大程度上可以推广到其他激素制剂或给药方法。在上周的一次会议上，欧盟的药品监管机构讨论了该结果对激素治疗建议的初步影响。结论是，激素替代疗法可以被认为是治疗更年期症状的适当方法，但对于治疗更年期后的骨质流失，需要根据具体情况权衡风险和收益。</w:t>
      </w:r>
    </w:p>
    <w:p>
      <w:r>
        <w:rPr>
          <w:b/>
          <w:color w:val="FF0000"/>
        </w:rPr>
        <w:t xml:space="preserve">id 136</w:t>
      </w:r>
    </w:p>
    <w:p>
      <w:r>
        <w:rPr>
          <w:b w:val="0"/>
        </w:rPr>
        <w:t xml:space="preserve">从一个行业到另一个行业，马尔科-图鲁宁因其独特的互文性和在芬兰漫画协会颁发的2007年Puupää帽子的标准中潜入复杂的表面而受到赞扬。 这些元素也是新颖性的核心，马尔科-图鲁宁的生活。在芬兰有很多马尔科-图鲁斯。专辑的介绍给人的印象是，这是一个类似于卡里-霍塔凯宁在《Klassiko》（WSOY 1997）中写到的卡里-霍塔凯宁 ，但这种印象在真正的故事开始时很快就被打消了。马尔科-图鲁宁作为一名定向越野运动员。漫画人物马尔科-图鲁宁的生活是由他的职业决定的。马尔科-图鲁宁是一个神话人物，他的事迹在篝火中被回忆起来，他被认为有超自然的能力，或者至少有四个天才的智力。 在书的后面，马尔科-图鲁宁有许多与阿库-安卡相同的职业。 那些严格或暗示性地围绕职业的情节作为独立的人物发挥作用。作品的节选曾发表在Suomen Kuvalente和Päin näköä！和Ku文集中。渐渐地，作品也开始形成一个整体，反复出现的主题是丛林中的神话人物，包括泰山和黑脸，后者在附带的小杂志《殖民地土地的幽灵》中发挥了重要作用，由Tea Tauriainen绘制，Turunen编写。任何在芬兰现实中生活过的人都可能猜到一些情节的背景以及与漫画家马尔科-图鲁宁自己生活的联系。 主要的日常现实是劳动和商业办公室，诚然，这是它自己的超现实世界，没有任何艺术效果。图鲁宁在壁炉安装工那里遇到了一个拿着真正的泰山刀的人，他对埃德加-赖斯-巴勒斯不仅写了泰山，还写了约翰-卡特的冒险故事，从而毁了他作为纪录片作家的声誉感到遗憾。 图鲁宁的航海家生涯随着哈米纳警方组织的一次大搜查而结束。最后，图鲁宁在拉彭兰塔的Männistönkatu被找到。 一个物流经理图鲁宁陷入了麻烦，因为他的公司供应的网不工作。 客户不了解运输链的责任。 宇宙飞船的船长图鲁宁回到地球，与他所爱的女人建立了一个家庭。图鲁宁认为，"空间不是建立家庭的正确场所"。 在为《Aamulehtei》撰写的评论中，维勒-哈尼宁说，马尔科-图鲁宁的生活让他想起了莫比斯（1938-2012）的漫画。在这里，我想到了同一个作者.叙述、线条和色彩方案都指向同一个方向。然而，图鲁宁经常使用的小方块却引向了另一个方向。一个有趣的阅读体验，有很多东西可以让人思考更长时间。不要忘了幽默。强烈推荐!文中使用的图片、商标和字符的版权属于各自的所有者。 文本本身的版权和责任属于作者。在引用文本时，请至少注明作者姓名和服务名称，如果是在线引用，请注明该服务的链接或直接指向此文本。</w:t>
      </w:r>
    </w:p>
    <w:p>
      <w:r>
        <w:rPr>
          <w:b/>
          <w:color w:val="FF0000"/>
        </w:rPr>
        <w:t xml:space="preserve">id 137</w:t>
      </w:r>
    </w:p>
    <w:p>
      <w:r>
        <w:rPr>
          <w:b w:val="0"/>
        </w:rPr>
        <w:t xml:space="preserve">网站和IT支持做得好。网站设计，实施和托管。 IT支持包括指导购买新设备，维护和修理现有设备，软件安装和用户建议。 也可以上门服务。 是。我有时会选择简单易行的方式，但对希望和爱的信仰才是生活的方式。 我希望对此能有某种个人的复杂反应，但Rokkihomo的目光一直紧盯着我。</w:t>
      </w:r>
    </w:p>
    <w:p>
      <w:r>
        <w:rPr>
          <w:b/>
          <w:color w:val="FF0000"/>
        </w:rPr>
        <w:t xml:space="preserve">id 138</w:t>
      </w:r>
    </w:p>
    <w:p>
      <w:r>
        <w:rPr>
          <w:b w:val="0"/>
        </w:rPr>
        <w:t xml:space="preserve">音乐，一般的音乐是属于每个人的!合唱团、管弦乐队和其他歌唱和演奏团体带来了共同演奏的快乐。你也可以在团体、小组或二重奏课程中找到一个歌唱或演奏伙伴。你还可以得到更多的个性化的指导，例如为水平表演做准备。这一年的训练在表演中达到高潮，会给你带来好心情和好经验 !学习演奏和唱歌是一项长期的工作，它需要家庭训练，需要几年的时间。我们给有积极性的学生提供继续学习几年的机会，因此，小组、二重奏和个人课程的名额有限。然而，即使只有一个空位，也值得报名参加该课程。我们有一个非常好的候补名单制度：候补名单每年都保持不变，一旦有名额就可以报名。 本学年没有普通的音乐基础课程，但对理论学习感兴趣的歌唱学生可以报名参加Mupo的音乐基础课程，只要有名额的话。音乐学生应注意在上课、排练和演出时可能出现的噪音，必要时应佩戴听力保护装置。从2014年8月11日起，如需进一步信息和咨询，请联系：Hanna Vainionpää，音乐设计师老师，电话：050 528 7523 ，这个电子邮件地址已经被防止垃圾邮件机器人保护，您需要JavaScript支持才能查看。 其他老师的联系方式可从办公室获得，除非在课程描述中提到。</w:t>
      </w:r>
    </w:p>
    <w:p>
      <w:r>
        <w:rPr>
          <w:b/>
          <w:color w:val="FF0000"/>
        </w:rPr>
        <w:t xml:space="preserve">id 139</w:t>
      </w:r>
    </w:p>
    <w:p>
      <w:r>
        <w:rPr>
          <w:b w:val="0"/>
        </w:rPr>
        <w:t xml:space="preserve">洗衣日（或者说，每天到处都在洗衣服或晾衣服。 什么洗衣机？) 一个人收集纸板，为了一点钱，有人必须安排运输，纸板不会自己回收。在这里，他们制作纱线.而裁缝则用纱线制作衣服 垃圾运输，这在加德满都是一个大问题。这可能是某人自己的事情，收集街区的垃圾，从别人的垃圾中挖出一些......有用的东西 圣人在寺庙外乞讨施舍 山羊又一次被放出来了 警察又一次不得不把西藏的抗议者从中国大使馆前赶走 我和另一位芬兰ETVO志愿者在6月进行的几天人权培训的照片。我站在前面，眼睛紧盯着文件，希望站在我旁边的翻译能听懂我说的话。Like this : Related One Response to " That's what everyday life is like " Eija , 你又一次成功地说出了关于尼泊尔和生活的一些真正重要的东西。谢谢你，体贴的人!我想你，现在才是九月吗？我等不及要你和我一起去做momos了，我不敢一个人尝试。向我的朋友们问好!</w:t>
      </w:r>
    </w:p>
    <w:p>
      <w:r>
        <w:rPr>
          <w:b/>
          <w:color w:val="FF0000"/>
        </w:rPr>
        <w:t xml:space="preserve">id 140</w:t>
      </w:r>
    </w:p>
    <w:p>
      <w:r>
        <w:rPr>
          <w:b w:val="0"/>
        </w:rPr>
        <w:t xml:space="preserve">Chico's在新上市后是一家更纯粹的汉堡店.配菜的选择与以前相比有所改进，作为连锁概念的代表，珍宝版的功能比它的名声要好。服务员立即为手推车腾出空间，并在那里接单，尽管那里几乎满员（2011年12月31日晚）。我认为Chicos知道如何使他们的汉堡OK（相比之下，法官村的ABC试图使当材料=NOK）。 警告：菜单上的K-18警告真的很合适！HOT &amp; SPICY BURGER真的很火，只适合辛辣食物的狂热者。Jumbo Chicos是Chicos中表现最弱的，服务员在进入时不注意顾客，特别是要求买单是不必要的困难。此外，我最后一次去的时候，食物的质量（沙拉菜）绝对是不合格的，无味的沙拉，没有调味料，鸡肉煮得过熟。一个很好的比较点是，你可以在当地的ABC得到同样的分量，但做得更好。 汉堡还可以，非常重，只是由于大量的蛋黄酱和奶酪。 牛排做得很好，那一面可以更多地发展到中等。其他小吃在过去没有很好的经验，连锁店就是连锁店......。在午餐时间，这里并不拥挤，但尽管如此，大厅里的两个服务员在近15分钟内没有注意到我们，尽管我们试图吸引他们的注意。 在人为的友好问候之后，他们匆匆忙忙地递上一杯饮料，即冰水。当我正在倒水时，一块冰从壶中掉到了桌子上。女孩看了看，摸了摸，又移开了那块冰，把它留在了桌子上。 总而言之，想到了我不会再来这里。作为一个素食主义者，在目前的菜单上，你至少可以得到一个多功能的素食盘，其中包括豆腐、波萝菇和红薯。另外，汉堡和法吉塔可能仍将以素食的形式提供。 你可以在法吉塔中得到豆腐/杏鲍菇。</w:t>
      </w:r>
    </w:p>
    <w:p>
      <w:r>
        <w:rPr>
          <w:b/>
          <w:color w:val="FF0000"/>
        </w:rPr>
        <w:t xml:space="preserve">id 141</w:t>
      </w:r>
    </w:p>
    <w:p>
      <w:r>
        <w:rPr>
          <w:b w:val="0"/>
        </w:rPr>
        <w:t xml:space="preserve">决策者 该部门51%的决策者为女性--"独领风骚" Talouselämä 3.10.2012 09:45 Message* * 必填 在主要部门中，只有酒店和餐饮业有一半以上（51%）的决策者为女性，而在其他部门则少得多。首席执行官和董事会成员承担着法律责任，但成千上万的其他人也在公司中做出日常的采购决定，例如。 Suomen Asiakastieto Oy最近的一项调查显示，这些所谓的决策者中有三分之二是男性。然而，男性和女性的比例因行业和公司内部的责任领域而有很大不同。 在公司中，迄今为止，女性最常负责通信（69%）、出版（61%）和人力资源（56%）。 在采购、财务和客户服务方面做出决定的女性人数也几乎与男性一样多。运输和信息技术职能几乎都是由男性负责。在销售职能中，男性也做出了大部分的决定。其中只有五分之一的人是女性，随着公司规模的扩大，这一比例进一步下降。在营业额超过2000万欧元的芬兰公司中，只有17%的销售经理是女性。该调查是基于至少雇用10名员工的公司，其中约有22000人。 Asiakastiedo的决策者数据库目前包含了在这些公司工作的约60000名决策者的姓名和联系方式的最新信息。被排除在调查之外的还有155 000名总经理、725 000名董事会成员和主席、194 000名商人和80 000名公司股东。</w:t>
      </w:r>
    </w:p>
    <w:p>
      <w:r>
        <w:rPr>
          <w:b/>
          <w:color w:val="FF0000"/>
        </w:rPr>
        <w:t xml:space="preserve">id 142</w:t>
      </w:r>
    </w:p>
    <w:p>
      <w:r>
        <w:rPr>
          <w:b w:val="0"/>
        </w:rPr>
        <w:t xml:space="preserve">芬兰网络研讨会是一个由七个教育机构和四个公司组成的项目，旨在促进ICT在教育和培训中的更广泛使用。在Tekes的资助下，该项目将在公司和教育机构的合作下建立一个数字学习材料的分销渠道，首先在国内市场，随后在国际市场。大学在该项目中的代表是艺术大学西贝柳斯学院，该学院与在线音乐学校Rockway合作开设音乐课程，并与Promentor Solutions合作，为音乐家和其他艺术学科的学生开设德语课程。为各级教育机构提供的服务 芬兰电子学习网络为教育机构提供了与公司合作的机会和广泛的专家网络。 对于教师，它提供培训、有趣的活动、关于电子学习的专题、制作电子学习材料的模式和其他教师的电子学习材料的经验及其好处。教师和学生有机会尝试在线课程和新的学习方法。学生们还通过工作经验安置、实习、暑期工作、论文、项目和竞赛获得与企业的宝贵联系。参与机构 : 埃斯波工人学院和库沃拉社区学院 哈加-海利亚应用科学大学 赫尔辛基市芬兰语工人学院 努米-普苏拉学校 西贝柳斯艺术大学学院 塔皮奥拉高级中学 企业合作伙伴 :Mikrolinna Oy Promentor Solutions Oy Rockway Oy Viope Oy 支持项目的组织伙伴：Ammatilliset erityisopettajat ry 特殊需求教育教师协会 芬兰国立大学协会 芬兰技术产业协会 芬兰小企业协会 芬兰校长协会</w:t>
      </w:r>
    </w:p>
    <w:p>
      <w:r>
        <w:rPr>
          <w:b/>
          <w:color w:val="FF0000"/>
        </w:rPr>
        <w:t xml:space="preserve">id 143</w:t>
      </w:r>
    </w:p>
    <w:p>
      <w:r>
        <w:rPr>
          <w:b w:val="0"/>
        </w:rPr>
        <w:t xml:space="preserve">FinOpe头部导航提示 01.03.07 14:42:33 Finope 芬兰语的发音经常会出现问题。例如，很难记住单数不定式总是与单词monta一起使用。这有时也是一个问题，名词总是在单数部分，而数字词在名词或部分（数字1除外）。 这个问题通过一个小游戏很好地解决了，它只需要玩家和口红。游戏：开始游戏的人（1号）：我的名字是Marja（就我而言）。 我没有红点。你有多少个红点（名字）？被问到这个问题的人（2号）：我的名字是.我没有红点。你有多少个红点（并再次说明其中某人的名字）？3号人物：我的名字是我没有红点？到目前为止，一切都很简单，但如果其中一名球员犯了一个小错误，说错了一句话或摸不着头脑，就会用口红在他的脸上画一个红点。他必须从头开始解释，例如：我的名字是我有一个红点等等。 错误越多，红点就越多。通过这个有趣的演习，这些形状非常令人难忘。同时，我们又在一起有了一点乐趣。这是一个很好的方法，例如，当你在以前的课程中一直在学习这种语法的时候，就可以轻松一下了。</w:t>
      </w:r>
    </w:p>
    <w:p>
      <w:r>
        <w:rPr>
          <w:b/>
          <w:color w:val="FF0000"/>
        </w:rPr>
        <w:t xml:space="preserve">id 144</w:t>
      </w:r>
    </w:p>
    <w:p>
      <w:r>
        <w:rPr>
          <w:b w:val="0"/>
        </w:rPr>
        <w:t xml:space="preserve">行善和为善是有趣的，并带来快乐。 行善是免费的，只要付出你的时间和活动。每个人都可以做善事。 最重要的是要想做好事，告诉别人，挑战他们，并分享它。 好事创造更多的好事。挑战你的好朋友、同事和家人，与你一起参与 "行善一小时"。把那些值得被看到的好心人带出来。在 "善行时刻 "之前、期间和之后，在社交媒体上分享你的善行。你可以使用此页面发送挑战。</w:t>
      </w:r>
    </w:p>
    <w:p>
      <w:r>
        <w:rPr>
          <w:b/>
          <w:color w:val="FF0000"/>
        </w:rPr>
        <w:t xml:space="preserve">id 145</w:t>
      </w:r>
    </w:p>
    <w:p>
      <w:r>
        <w:rPr>
          <w:b w:val="0"/>
        </w:rPr>
        <w:t xml:space="preserve">许多撰稿人对国内零售商对国际电子商务的增长反应迟缓表示疑惑。 迟缓的原因之一是芬兰消费者不像更先进市场的消费者那样积极和愿意采用在线服务。然而，这种说法是有缺陷的，因为芬兰消费者在另一个领域--银行业--采用在线服务方面一直是先驱者。这表明零售商本身积极努力以提高电子商务的普及率的重要性。在芬兰，零售业没有积极发展自己的网上商店，而是把市场留给了别人。迟早有一天，电子商务会在芬兰真正起飞。如果传统零售商在这一阶段没有做好准备，贸易结构的变化可能是意想不到的。这方面的例子可以在广泛的行业中找到，从移动电话到书店。看似不可撼动的市场地位可能很快就会丧失。传统企业往往会忽视一个新的挑战者，直到它为时已晚。这就是发生在诺基亚、摩托罗拉和RIM手机上的事情。同样的情况可以在商业部门重复吗？英国在线食品零售业的发展就是一个很好的例子，说明了零售商主动出击的重要性。近20年前，世界上最大的在线食品零售商乐购（Tesco）就互联网将如何影响其核心业务制定了明确的长期愿景。今天，食品电子商务是乐购最重要的增长来源之一，英格兰是世界上该领域最发达的市场。 英格兰食品电子商务的发展是有利的，因为几乎所有的零售商都在非常积极地竞争和发展电子商务约15年。 此外，零售商已作出巨大努力，教育消费者使用网络进行食品购物并信任网络作为购物渠道。在芬兰，除了小范围内，还没有看到这种情况。S-集团和一些较小的运营商已经参与其中。 教导和引导客户对杂货店贸易来说应该不是什么新鲜事。毕竟，该店一直在积极为消费者推出各种支付方式的创新。客户现在愿意把他们的购物转移到网上，从客户的角度来看，电子商务是一种很好的服务，因为商店直接收集并把购物送到客户的门口。然而，服务的提供和活动水平还没有达到允许国内电子商务真正起飞的水平。尽管有良好的服务理念，但电子商务的一个关键挑战是如何使其在财务上可行。这是一个鸡蛋和鸡的问题：如果没有人认真开发市场，市场就不会增长和发展。这一点，再加上食品杂货行业的低水平竞争，意味着电子商务没有对现有企业构成威胁。与商店一起增长的在线服务，即真正的多渠道服务，是在竞争环境中生存的最佳方式。然而，缺乏竞争不一定是不想创新的理由。首都地区的图书馆是一个很好的例子，它们积极发展了在线和移动服务。银行服务一度迅速转移到网上，原因之一是银行危机造成的行动 "需要"。在杂货业没有这样的压力，但如果Kesko或S集团不认真地以多渠道的方式发展他们的服务，外部运营商就会产生这样的压力。虽然乐购将网络视为其业务的机会，但在芬兰却没有看到同样的机会。 在英国，在线食品购物已成为竞争的差异化因素。在我国，到目前为止，竞争因素一直在其他地方寻找。作者是阿尔托大学的博士后研究员，在牛津大学进行了一年的研究交流后，撰写了关于英国网上食品零售业发展的博士论文。如果商店能为基本的移动电话制作一个移动应用程序，让顾客订购产品，那就更好了。</w:t>
      </w:r>
    </w:p>
    <w:p>
      <w:r>
        <w:rPr>
          <w:b/>
          <w:color w:val="FF0000"/>
        </w:rPr>
        <w:t xml:space="preserve">id 146</w:t>
      </w:r>
    </w:p>
    <w:p>
      <w:r>
        <w:rPr>
          <w:b w:val="0"/>
        </w:rPr>
        <w:t xml:space="preserve">关于PHILIPS 19PFL3405-12的意见 它的用户没有发现任何特别的问题，与用户友好性他们发现它相对容易打破。 ，但在这里每个人都有相同的意见 你可以看看PHILIPS 19PFL3405-12论坛的问题，有建议的解决方案 意见分布的平均得分是6.98，标准偏差是3.12 高性能 用户提出了以下问题：19PFL3405-12的性能非常好吗？46位用户回答了问题，并对产品进行了0至10分的评分。 如果PHILIPS 19PFL3405-12在技术层面上是最好的，提供了最好的质量，或提供了最大的选择范围，则评分为10分。</w:t>
      </w:r>
    </w:p>
    <w:p>
      <w:r>
        <w:rPr>
          <w:b/>
          <w:color w:val="FF0000"/>
        </w:rPr>
        <w:t xml:space="preserve">id 147</w:t>
      </w:r>
    </w:p>
    <w:p>
      <w:r>
        <w:rPr>
          <w:b w:val="0"/>
        </w:rPr>
        <w:t xml:space="preserve">主菜单 按月份排列的档案：2011年12月 浏览文章 你知道吗，2012年赫尔辛基将成为世界设计之都？这意味着在这一年里，在赫尔辛基，当然也包括芬兰的其他地方，将有许多令人兴奋的事件、现象、人物和新的见解被展示出来。儿童也没有被遗漏。两本有趣的赫尔辛基主题书籍将于今年年初出版，与2012年世界设计之都赫尔辛基有关。你知道吗，在同一年，赫尔辛基也将庆祝其作为首都的200周年？第一本关于赫尔辛基和设计的儿童书籍将于1月初由Tamme出版。这是卡洛-海梅莱宁（Karo Hämäläinen）的《为赫尔辛基欢呼吧！》。我预览了书中萨拉-萨沃莱宁（Salla Savolainen）的插图，它似乎也是一本非常适合成年人的练习册，因为插图中包含了广泛的芬兰设计专长。故事讲述了一个有孩子的家庭在赫尔辛基度过的一个夏日。是的，3月份还会有一本英文版的书和一本没有文字的纸板版迷你赫尔辛基书，由书中的图片组合而成。第二本书实际上是Aino Havukaisen和Sami Toivonen的《Tatu ja Patu Helsingissä》的老朋友，现在也从3月起有了英文版本这本书曾被提名为2003年芬兰青年奖，是一部关于Outola男孩前往首都的经典儿童读物。新设计的首都版还具有赫尔辛基的Tatu和Patu主题地图，这有助于你从一个地方导航到另一个地方。这两本英文书都是芬兰的必读纪念品，即使在设计之都年之后。我收到的最美妙的圣诞礼物之一是Paumes的室内设计书籍《芬兰家庭风格》和《芬兰儿童房间》。 不幸的是，这两本书是由日本出版商用日文写的，是冬季的一个美妙的色彩输入，当然也是最好的灵感来源。迅速通过的书籍kahlattuani开始通过的书籍只是kahlattuani aloin miettimään kuinka samankaltaisia koteja和儿童huoneita suomesta kirjoihin oli kiválasztott 。 Alle kirjoissa esitellyt perheet olivat jollain tavalla kreatan alan ihmisten interiorustamia ja toistivat tiettyä meilläkin tuttua kaavaa ： värikästä ， harkittua ， kreataa ， old ja klassikkotuotteita .不同的，但真的是如此的相同。例如，几乎在每一个家庭都可以看到 "Hang it all "的指甲油，我不知道它是否如此漂亮，以至于我会为它支付超过200欧元。除了这些，还有一些品牌产品，如Marimekko和Iittala，从妈妈到流浪汉的童话人物，以及跳蚤市场的产品。 从Paumes的书中，你很难对芬兰儿童房间的现状得出任何结论，但我开始怀疑为什么儿童房间如此相似，充满了母亲和父亲童年时熟悉的玩具和大量的品牌产品，这几乎已经成为我的一个脏话，芬兰设计。孩子们没有装饰过它们，所以更多的是父母对孩子成长的良好环境的看法。而在芬兰，似乎也是父母的那种玩具，上面还有一堆杂七杂八的昂贵的芬兰东西。Ainakaan noista Paumeseista不多，供应的房子重大的玩具发现，宜家至少是。 Vähän开始苦恼，当我意识到我自己的室内设计理念是相同的了解，Brio和Moomin和Finlayson的顶部。我觉得那些Paumes芬兰人的家里有和我们一模一样的书，这些书一直都是。 大萧条时代的孩子们用他们小时候可能没有机会接触的品牌和自己喜欢的东西装饰自己的家。如果我直截了当地说，这很无聊；如果我更直截了当地说，这很熟悉。厌倦了。芬兰有很多儿童文化，每年都有新的儿童角色在电视、书籍和音乐中诞生。我们的孩子还会在他们的墙上挂上他们自己的童年最爱，这种循环也会为他们的孩子继续下去吗？我，不会成为一个绿色的Hevi-skunk。</w:t>
      </w:r>
    </w:p>
    <w:p>
      <w:r>
        <w:rPr>
          <w:b/>
          <w:color w:val="FF0000"/>
        </w:rPr>
        <w:t xml:space="preserve">id 148</w:t>
      </w:r>
    </w:p>
    <w:p>
      <w:r>
        <w:rPr>
          <w:b w:val="0"/>
        </w:rPr>
        <w:t xml:space="preserve">21点 21点是许多有经验的赌场玩家最喜欢的游戏，因为21点允许你以类似于扑克的方式对游戏有很大的影响，例如。因此，21点不适合喜欢机会游戏的人，但如果你喜欢要求相当高的技巧游戏，21点可能适合你。如今，在线21点游戏也非常流行，其数量几乎与在线扑克游戏一样多。 然而，只有在你学会了游戏规则和至少一种在线21点策略之后，才能玩21点。如何玩这个游戏？游戏只用纸牌进行，你的目标是在你玩的时候得到21分，不能再多了。 你和庄家比赛，分数接近21分的一方获胜。其他用户也喜欢 赌场玩家每次存款时都会面临这样的问题：你是否敢在互联网上输入信息，如果这些信息落入坏人之手，可能会让你损失惨重。这就是为什么使用在线钱包是一个好主意，它作为一个中间人来防止数据泄漏。 当你使用在线钱包时，赌场不会得到你的银行信息，银行也不会得到你的赌场信息，这使得数据泄漏...当你想要一个方便的支付方式时，请选择EZIPay，它很容易使用并被接受为一种支付方式，也可以在大多数主要的赌场进行现金提款。今天就创建你的虚拟钱包 除了美国居民，几乎所有人都可以为自己创建一个虚拟钱包。 创建一个账户非常容易。 你使用的赌场网站有一个...CashU成立于2002年，从第一天起就受到赌场玩家的欢迎。该公司提供了很多明显高于其他公司的伟大功能 安全的汇款与便捷的支付方式 这种支付方式就像一个预付的预付银行账户 .它非常方便和容易使用。 你可以...在这篇文章中，我们将讨论如何快速为自己注册一个PayPal账户等问题。我们还将研究PayPal支付和PayPal赌场等主题。因此，请您花时间阅读我们的文章。注册PayPal账户非常简单，只需进入Pay Pal.com，点击页面上的链接即可 ...</w:t>
      </w:r>
    </w:p>
    <w:p>
      <w:r>
        <w:rPr>
          <w:b/>
          <w:color w:val="FF0000"/>
        </w:rPr>
        <w:t xml:space="preserve">id 149</w:t>
      </w:r>
    </w:p>
    <w:p>
      <w:r>
        <w:rPr>
          <w:b w:val="0"/>
        </w:rPr>
        <w:t xml:space="preserve">成为会员的十个好理由 所有在竞选年内加入税务顾问协会的会员都将获得一张50欧元的S集团礼品卡作为竞选福利。每一个新会员，一个会员推广者将获得一张20欧元的S集团礼品卡。为了获得奖励，会员推广人必须填写会员推广人表格上的信息，并将其交回协会办公室。 新会员的会员福利 此外，作为新会员的会员福利，新会员会收到一张价值30欧元的 "好心情 "代金券，可用于文化或健康服务，如剧院、音乐会或健身房门票。可以通过将自由格式的发票和原始凭证寄到以下地址：Verovirkailijain Liitto , Ratamestarinkatu 11 , 00520 Helsinki。 发票上必须注明加入日期和账号。 该福利必须在加入后一年内使用。</w:t>
      </w:r>
    </w:p>
    <w:p>
      <w:r>
        <w:rPr>
          <w:b/>
          <w:color w:val="FF0000"/>
        </w:rPr>
        <w:t xml:space="preserve">id 150</w:t>
      </w:r>
    </w:p>
    <w:p>
      <w:r>
        <w:rPr>
          <w:b w:val="0"/>
        </w:rPr>
        <w:t xml:space="preserve">一般规定 1 § 应使用以下每平方米或每立方米的平均数值来确定建筑物的重置价值。如果建筑水平与平均建筑水平相差很大，这些数值应根据业主的决定增加或减少，最多不超过30％。 第2条 在本条例中，建筑的表面积是指所有层、地下室和隔热阁楼的外部尺寸所加的面积。阳台、屋顶和自由高度低于160厘米的空间不应计入建筑面积。 第三条 办公室、社交室、储藏室和停车位的建筑面积应按内侧计算。电梯井的面积应按电梯井底面积乘以电梯井通过的楼层数来计算。建筑物的立方体体积应包括根据外部尺寸计算的热空间和冷空间 . 建筑物的平均层高应通过体积除以表面积获得 .在确定重置价值时，只应考虑完整的平方米或立方米。 第4条 小型房屋是指独立式房屋、半独立式房屋或联排式房屋，通常从地面直接进入居住区，没有单独的楼梯。5 小型住宅建筑面积的基本价值为每平方米579,36欧元。 如果支撑结构是木质的，并且建筑是在1960年之前完成的，建筑面积的基本价值为每平方米462,18欧元。 如果支撑结构是木质的，并且建筑是在1960年至1969年之间完成的，建筑面积的基本价值为每平方米522,93欧元。基本价值应根据建筑物的特点，通过额外的价值和减免进行调整，具体如下： 12 § 13 家庭和车库建筑是指独立的桑拿建筑和独立的家庭和车库建筑。 如果家庭和车库建筑是绝缘的，并且在其他方面代表了用于长期使用的建筑，价值应是每平方米377.55欧元。没有隔热层的轻质非隔热农场和车库建筑的价值为每平方米196,61欧元。 如果这样的建筑在1970年之前完成，其价值为每平方米154,08欧元。 办公建筑 第14条 办公建筑是指其房舍主要为办公用途而建或主要用于办公的建筑。15 办公楼建筑面积的基本价值是每平方米80 2 85欧元。基本值应根据建筑物的特点，通过附加值和减少值进行调整，具体如下：1）楼层高度--如果建筑物的平均楼层高度超过3.2米，但不超过3.5米，每超过下限（3.2米）5厘米，基本值应增加16.487欧元。如果超过3.5米，附加值为98.92欧元/米2。2 ) 建筑物形状--如果建筑物的所有楼层都是基本形状相同的长方形，并且底层只有轻微的凹陷或突出，则减免金额为82,45欧元/米2--如果建筑物是相对简单的长方形或L形。如果建筑物的一部分是用支柱支撑起来的，或者最低层是商店或停车场，比办公楼层本身要大，则减幅为0 - 如果建筑物的形状不标准，是H型、T型或U型，或者底层是其他楼层的两倍以上，则附加值为每平方米42.29欧元。3) 储藏室和停车位--如果储藏室和停车位的总面积超过建筑物表面积的20%，则减免50.12欧元/米2--如果储藏室和停车位的总面积等于或大于5%，但小于或等于建筑物表面积的20%。</w:t>
      </w:r>
    </w:p>
    <w:p>
      <w:r>
        <w:rPr>
          <w:b/>
          <w:color w:val="FF0000"/>
        </w:rPr>
        <w:t xml:space="preserve">id 151</w:t>
      </w:r>
    </w:p>
    <w:p>
      <w:r>
        <w:rPr>
          <w:b w:val="0"/>
        </w:rPr>
        <w:t xml:space="preserve">Anneli Saaristo与安眠药成瘾作斗争 长期受安眠药成瘾困扰的歌手Anneli Saaristo正在努力争取摆脱安眠药的困扰。在她最糟糕的时候，抑郁的萨里斯托曾经每晚服用多达10片药，第二天不一定能下床。 现在，隧道尽头出现了曙光：剂量降至1.5片。这位歌手已经完全放弃了酒精，希望能有更好的睡眠。Anneli Saaristo一直是个睡眠不好的人。 长途旅行更扰乱了她的睡眠，直到21世纪初，她以为自己找到了解决问题的办法。 她开始服用安眠药。Saaristo当时没有意识到他正逐渐对安眠药上瘾："我的经理说他在巡演中使用安眠药。我一直觉得安眠药的想法让人苦恼，但安眠药听起来是一个轻而易举的解决方案。萨里斯托强调，"安眠药 "一词是制药公司的发明，是不正确的，因为它是一种药物，就像安眠药一样让人眩晕。起初，萨里斯托时不时地吃半剂，但很快在同一个晚上，他不得不再吃半剂。"虽然每天不宜服用超过一片半，否则效果会逆转，但萨里斯托每天最多服用十片。有时我根本没有下床，我只是睡觉，因为我可以逃避睡觉。但我不再那样做了，幸好那些日子已经过去了，Saaristo叹息道。萨里斯托感到高兴的是，过度使用安眠药还没有影响到他的肝脏和记忆，例如。现在，Saaristo使用一种能让他自然睡眠的替代药物。 他对每天的摄入量有严格限制：剂量不得超过1.5片。几个月前，萨里斯托打算去医院让专业人士治疗他的毒瘾，但他因为害怕失去隐私而没有去："这将是非常困难的。 我正在努力自己做这个，我需要恢复正常的生活节奏。此刻我正在服用安眠药。这需要耐心。Saaristo对他是否能够完全停止服用药物表示怀疑。长期以来一直与睡眠问题作斗争的萨里斯托，知道什么技巧可以帮助他睡得更好。例如，他今年夏天完全戒酒了。 - 酒精也是一种神经毒素，与药物不相容。不过，一杯红酒可能比安眠药更有效。 有规律的生活节奏是关键。 锻炼和阅读也有助于睡眠，但你也应该对你的卧室给予很多关注。 - 我的卧室现在几乎是我的避难所。我对它进行了投资：它美丽、干净、安静、凉爽、通风良好。 我有超级柔软的法式床单，在我的皮肤上有丝般柔软。有规律的睡觉和起床时间是非常重要的--但在这个职业中，有规律的生活节奏是不可能的，不可避免地会带来工作上的事情，要在家里考虑。这里面有一个矛盾。萨里斯托知道他不是一个人在失眠。在芬兰，几乎每个人都至少有暂时的睡眠问题。 萨里斯托说，服用安眠药的生活可能是一条危险的道路，但他指出，并不是每个人都对安眠药上瘾。--例如，我的经理仍然对安眠药感到舒服，我的一个朋友在长途飞行中使用安眠药。对我来说，这根本不适合我，当我害怕坐飞机的时候，我就会睡不着。</w:t>
      </w:r>
    </w:p>
    <w:p>
      <w:r>
        <w:rPr>
          <w:b/>
          <w:color w:val="FF0000"/>
        </w:rPr>
        <w:t xml:space="preserve">id 152</w:t>
      </w:r>
    </w:p>
    <w:p>
      <w:r>
        <w:rPr>
          <w:b w:val="0"/>
        </w:rPr>
        <w:t xml:space="preserve">莱塔先生昨天说，货币之间的汇率是 "受诅咒的 "和 "不平衡的"。11月底，《华尔街日报》报道说，匈牙利中央银行行长说，欧洲中央银行行长马里奥-德拉吉认为，如果欧元对美元过于强劲，南欧国家的出口将受到影响。</w:t>
      </w:r>
    </w:p>
    <w:p>
      <w:r>
        <w:rPr>
          <w:b/>
          <w:color w:val="FF0000"/>
        </w:rPr>
        <w:t xml:space="preserve">id 153</w:t>
      </w:r>
    </w:p>
    <w:p>
      <w:r>
        <w:rPr>
          <w:b w:val="0"/>
        </w:rPr>
        <w:t xml:space="preserve">新闻] 一年前，佩尔-米约纳与JJU弦乐团一起发行了他的专辑《穿越时空的爱》（Halki ajan ja rakkauden）。该专辑收录了佩尔职业生涯中的歌曲，由乐团团长埃斯科-埃罗拉（Esko Eirola）为九人合奏团编曲。Suvi Isotalo和她的乐队将在春季进行Irti巡演，20.1日从赫尔辛基开始。为了庆祝这次巡演，Suvi Isotalo还将发行新的单曲Irti ，这是秋季发行的P.S. Maj'lle专辑中的一个片段。2011年芬兰之声的新成员Antti Lainas将在2012年春季发布他的首张专辑。 第一首单曲《Syksyisin》将于2011年10月31日发布，并已在Antti的网站和芬兰之声的Jukebox上发布。阅读更多 ...</w:t>
      </w:r>
    </w:p>
    <w:p>
      <w:r>
        <w:rPr>
          <w:b/>
          <w:color w:val="FF0000"/>
        </w:rPr>
        <w:t xml:space="preserve">id 154</w:t>
      </w:r>
    </w:p>
    <w:p>
      <w:r>
        <w:rPr>
          <w:b w:val="0"/>
        </w:rPr>
        <w:t xml:space="preserve">欧盟对养老金政策的控制正在收紧 11.3.2014 Hannu Uusitalo 根据欧盟的分权理论，社会政策和养老金政策属于国家决策范围。另一方面，这并不妨碍委员会和理事会就应该如何做的问题提出建议和呼吁。近年来，这条路线得到了加强。 在欧盟内部，养老金政策以许多不同的方式被审查。最初，它是通过所谓的开放式协调方法进行审查的，即成员国制定共同的总体目标，然后评估彼此的进展。从辅助性的角度来看，这是一项相对单纯的工作。它仍在以更大的雄心继续进行。委员会、经济政策委员会和社会保护委员会目前正在制定反映经济和社会目标的欧洲养老金战略纲要。社会保护是所有欧盟国家公共财政的一个重要组成部分。这一事实已经逐渐导致了程序的发展，增加了欧盟社会政策的重要性。芬兰有义务遵守1997年出台的《稳定与增长公约》，该公约对国家的预算平衡和债务做出了限制。去年年初生效的《财政契约》对预算赤字规定了更严格的限制。委员会还将能够在成员国的预算提案提交议会批准之前对其进行评估。在其年度增长调查中，委员会阐述了其对未来一年经济和社会优先事项的看法，并就如何促进增长和就业向成员国提供指导。它是具体国家建议的基础。2013年报告的结论是，应改革养老金制度，将退休年龄与预期寿命挂钩，限制获得提前退休计划，并普遍延长工作寿命。芬兰在2011年已经收到这方面的建议。2012年，委员会将不再满足于提出反思，而是提议将退休年龄与预期寿命挂钩。由于芬兰财政部和社会事务部的努力，2013年的建议稍微退了一步。它还确定了将养老金福利与预期寿命的变化联系起来的可能性（在芬兰是通过预期寿命系数来实现的），有可能解决同样的问题。然而，委员会仍在审查这一问题。我不认为他们会放弃自己的观点，所以欧盟正在加强对他们的控制。同一现象在国内的对应关系是财政部在养老金政策中的重要性日益增加。这是否意味着社会事务部的作用被削弱，以及与欧盟的发展一起，养老金政策越来越从属于经济政策？尽管言论中也表达了对养老金充足性的担忧，但人们不禁要问，这在多大程度上超过了经济目标。</w:t>
      </w:r>
    </w:p>
    <w:p>
      <w:r>
        <w:rPr>
          <w:b/>
          <w:color w:val="FF0000"/>
        </w:rPr>
        <w:t xml:space="preserve">id 155</w:t>
      </w:r>
    </w:p>
    <w:p>
      <w:r>
        <w:rPr>
          <w:b w:val="0"/>
        </w:rPr>
        <w:t xml:space="preserve">从坦佩雷到瓦尔考特搬家 19.11日星期六，从坦佩雷Epilä到瓦尔考斯约4公里，从中心到Lutakko . 需要两个搬运工，当然，我会帮助和携带我可以. 从一个带电梯的公寓楼，到一个独立的房子.在一个独立的房子里，你必须把两个框架床垫床，一个可扩展的婴儿床，两个架子，一个床头柜和一个抽屉的胸部上楼。 直楼梯了。 另外楼下的洗碗机，洗衣机，电视，沙发沙发（可分为两部分）。 地下室（可直接从外面访问）汽车环。据，还有成人自行车、两辆儿童自行车、三轮车和婴儿车。 这是比较大的东西。 哦，还有电视机台。 自己开车到瓦尔考斯去开门。</w:t>
      </w:r>
    </w:p>
    <w:p>
      <w:r>
        <w:rPr>
          <w:b/>
          <w:color w:val="FF0000"/>
        </w:rPr>
        <w:t xml:space="preserve">id 156</w:t>
      </w:r>
    </w:p>
    <w:p>
      <w:r>
        <w:rPr>
          <w:b w:val="0"/>
        </w:rPr>
        <w:t xml:space="preserve">Golden Riviera Casino是为那些习惯于得到最好的东西的人而设的。 专业的支持人员，令人难以置信的图形和众多的奖金，广泛的游戏和令人兴奋的促销活动！在这里，你可以看到你的朋友，你的朋友，你的朋友。赌场的每个成员都参加了忠诚度计划。忠诚度计划提供了赚取积分、获得各种优惠、奖金等机会。支持人员非常友好，只要有问题就会帮忙。支持人员每天24小时，每周7天提供服务。一旦接受了Vip俱乐部的收入，奖金等。你会在24小时内得到支付在NETeller / PrePaidATM帐户。你在老虎机上可以下的赌注是0欧元，你在轮盘上可以下的赌注是1到50美元。你只需要一台装有Windows 95/98/NT/ME/2000/XP的电脑来玩Golden Riviera Casino。 你可以用NETeller、Click2 Pay、UseMyBank、信用卡存款、银行电汇存款、NETeller InstaCash、借记卡、Firepay存款来购买赌场点数。当你使用特定的存款方式时，会有免费的资金奖励。如果你怀疑你的卡或银行账户的安全性，你可以通过我们的客户服务代理的免费线路调用你的详细资料。如果你没有在Golden Riviera玩过，你将永远不会想在任何赌场玩。 Golden Riviera赌场是为那些习惯于只得到最好的人准备的。赌场的每个成员都参加了忠诚度计划。支持人员非常友好，有问题时总是会提供帮助。支持人员每天24小时，每周7天提供服务。VIP计划为您提供更多的机会、奖金、促销活动，从而获得更多的利润!一旦你成为VIP会员，你将在24小时内收到你的赢利。你可以选择任何你喜欢的赌注，从25美元到5美元。你在21点上可以下的赌注是2200美元。你只需要一台装有Windows 95/98/NT/ME/2000/XP的电脑来玩Golden Riviera Casino。 你可以用NETeller、Click2 Pay、UseMyBank、信用卡存款、银行电汇存款、NETeller InstaCash、借记卡、Firepay存款来购买赌场点数。当你使用特定的存款方式时，会有免费的资金奖励。如果你怀疑你的卡或银行账户的安全性，你可以通过我们的客户服务代理的免费电话来获取你的信息。 所有的玩家都可以永远依靠我们的支持人员。 支持人员是24/7的。 支持人员将永远来拯救你和帮助你。育空金赌场提供免费的Casino Rewards会员资格。 Casino Rewards允许其会员参与特别计划。该计划允许你在一个综合账户中收集多个合作赌场的忠诚度积分。Yukon Gold的软件下载和安装都很方便快捷。该软件赌场给你带来了一个有吸引力的西方主题大厅，你可以通过几个简单的步骤注册。作为最新的在线赌场之一，Yukon Gold提供新的VIPER软件。梦幻般的画面和声音不会让你失望。育空金赌场非常重视安全问题。 育空金赌场已经采取了广泛的措施来保护赌场的所有方面。每个玩家都有一个独特的账号。 取款要求是育空金的标准费用。如果你没有在Golden Riviera玩过，你将永远不会想在任何赌场玩。赌场的每个成员都参加了忠诚度计划。忠诚度计划提供了赚取积分、获得各种优惠、奖金等机会。支持人员是</w:t>
      </w:r>
    </w:p>
    <w:p>
      <w:r>
        <w:rPr>
          <w:b/>
          <w:color w:val="FF0000"/>
        </w:rPr>
        <w:t xml:space="preserve">id 157</w:t>
      </w:r>
    </w:p>
    <w:p>
      <w:r>
        <w:rPr>
          <w:b w:val="0"/>
        </w:rPr>
        <w:t xml:space="preserve">芬兰中部地籍调查办公室对水的所有权进行了大规模的调查。芬兰中部的大部分城市已经进行了调查。 这些调查与土地登记和登记图的更新有关，由土地测量局自己发起，并由国家提供资金。我们正在以同样的程序对芬兰中部的所有350个城市进行检查。几乎无一例外，最大的水体已经很清晰，属于地块，无法为其找到其他解决方案。 在操作过程中要采取的解决方案通常涉及小湖、池塘、溪流、小岛屿和泻湖。这些都是特殊的，因为在许多分区中，90%以上的待处理区域可以在10分钟内处理完毕，但其余的区域则需要一整天的时间。 水体越小，通常就越模糊。 这包括池塘、小溪和小河流。这也是确定岛屿和小岛所有权的地方，这些岛屿和小岛以前没有在土地登记册中明确解决。 这些事项的处理是基于19世纪的大划分，当时土地被划分给当时的房屋，而水域仍然是他们的共同财产。对于较小的水体，往往没有记录该水体是否被分配给控股，或是否仍然是公用的。这个问题可能在后来的土地调查中得到了处理。在20世纪初，各分区与相邻分区的边界是通过各分区之间的水域划分来确定的。将要作出的决定是基于早期调查行动的地图和文件以及1902年关于水的边界的法律，根据该法律，除非在划分中另有说明或其他情况，否则同一控股区内的湖泊或池塘，除了一条鱼类无法明显通过的溪流外，不与它以外的水体相连，以及相同质量的溪流，完全属于该控股。 对一个分区的领土划分的处理可能需要几个小时。确定的场地数量约为25个。 如有必要，还将进行实地调查。将向所有已知地址的分配区的业主发出通知。交付程序 交付程序首先是审查交付手续、信息、上诉等，并解释这些调查的依据，并简要介绍该地区的水历史。 这需要不到一个小时。在这之后，开始对水域、岛屿和小艇进行单独处理。 一旦交付被合法化，它将被录入土地登记册。交付文件和地图的摘录被送到市政府。已通过报纸广告和邀请函向土地登记处已知地址的该分区所有地块的业主提供转让信息。出席会议 没有义务出席会议。任何相关方的缺席并不妨碍文件的交付，因此，由每一方决定是否出席。一旦会议邀请函被发送给您，就意味着您是在邀请函中提到的部门的公共水域中拥有份额的控股人。除其他事项外，该股份还伴随着一个渔业社区的成员资格。你经常听到一个大湖岸边的避暑山庄的主人说，不值得去开会，因为钓鱼就在山庄附近的水域进行。另一方面，有池塘或小溪流经其土地的森林所有者往往对有关区域是否属于农场感兴趣。</w:t>
      </w:r>
    </w:p>
    <w:p>
      <w:r>
        <w:rPr>
          <w:b/>
          <w:color w:val="FF0000"/>
        </w:rPr>
        <w:t xml:space="preserve">id 158</w:t>
      </w:r>
    </w:p>
    <w:p>
      <w:r>
        <w:rPr>
          <w:b w:val="0"/>
        </w:rPr>
        <w:t xml:space="preserve">你站在哪一边？大多数芬兰人是基督徒，其中大多数是路德教派。有人声称，在芬兰做一个路德教的基督徒太容易了。他们说没有必要解释，你只能随波逐流。我想这也不是一件坏事。早在19世纪，路德教派就受到了访问我国的英国自由教会人士和热衷于他们的芬兰瑞典人的挑战，他们与瑞典人进行了接触。同样，信仰的真实性也受到了教会内部虔诚主义复兴运动的挑战，这些运动通过欧洲战争从欧洲其他地区获得了知识和影响。 芬兰人认为应该修改法律，为无神论者和其他信仰的人提供空间。这一点直到芬兰独立后才在更大范围内实现。直到20世纪60年代，非基督教团体，如佛教徒、印度教徒和Hare Krishnas，才更广泛地质疑芬兰的精神面貌和对仁慈的上帝的信仰。在福音书中，耶稣已经告诉他的追随者即将到来的嘲弄......相信一位仁慈的上帝以耶稣和圣灵的身份来到我们中间，这在崇拜者中是可笑的，也是糟糕的常识。同样，一些遵循魔法规则的宗教从业者认为，基督徒只是软弱无力，想轻松获得天堂的门票。恩典是危险的--你必须折磨自己，鞭打自己，遵循严格的鞠躬规则和其他规则，然后上帝提供极乐作为奖励。因此，基督徒必须承认自己的软弱和不完美--医治从这里开始。当你自己接受了恩典，圣灵就能在你里面为别人产生恩典。世界上有足够的坚硬、顽固和无情来为某些人的物质利益和成功服务。为了一时的财富、名声或任何其他原因，人们使自己变得坚硬，埋没了自己的人性和上帝的儿子身份。 让我们勇敢地跟随耶稣，即使这带来了别人无情的蔑视。让我们站在善的一边，让我们在心中拥有远比世界和人类所能提供的更伟大、更持久的东西。 因着恩典，阿里-库尔希亚 作者是神学博士，来自阿卡教区的牧师阿里-库尔希亚 最新的阿卡安-塞图 阿卡-塞图-雷蒂属于皮尔坎马安-雷特塔罗团体。该集团出版了四份当地报纸、两份城市报纸和Wave100城市电视台。该公司也是太阳广播电台（Pohjois-Satakunnan Viestintä Oy）和JPC-Studiot Oy的股东，前者是坦佩雷市场地区最大的地方电台，后者是一家全国性的购物中心声音广告公司。</w:t>
      </w:r>
    </w:p>
    <w:p>
      <w:r>
        <w:rPr>
          <w:b/>
          <w:color w:val="FF0000"/>
        </w:rPr>
        <w:t xml:space="preserve">id 159</w:t>
      </w:r>
    </w:p>
    <w:p>
      <w:r>
        <w:rPr>
          <w:b w:val="0"/>
        </w:rPr>
        <w:t xml:space="preserve">了解更多 利用FedEx在线托运工具简化您的托运业务 开始使用我们的在线托运工具非常容易。 如果您刚刚开始成为托运人或您的托运需求不固定，FedEx Ship Manager™ Lite适合您。只需点击几下鼠标，您就可以：获得最新的价格和运输时间 即时组织单个包裹的运输，重量不超过68公斤，只需四个简单的步骤 对于普通托运人，我们推荐的服务是FedEx Ship Manager™，网址是 fedex.com 。 它包括上述所有功能，为您节省时间，降低管理成本，并提供额外的好处。它还允许你：整合你所有的海关文件，在一个批次中运送多个包裹，运送重量超过68公斤的物品，实施地址簿，通过专门的硬件或软件解决方案实现整个运输过程的自动化。 你一定能在fedex.com上找到适合你的工具。 有关上述所有信息以及联邦快递自动化运输解决方案的信息，只需前往fedex.com。</w:t>
      </w:r>
    </w:p>
    <w:p>
      <w:r>
        <w:rPr>
          <w:b/>
          <w:color w:val="FF0000"/>
        </w:rPr>
        <w:t xml:space="preserve">id 160</w:t>
      </w:r>
    </w:p>
    <w:p>
      <w:r>
        <w:rPr>
          <w:b w:val="0"/>
        </w:rPr>
        <w:t xml:space="preserve">第45/2011周的星座运势 火星与海王星的对冲为本周增添了无形的色彩。你现在所做的一切都依赖于微妙的细微差别，每个人都应该为整个星期的意外惊喜做准备。应对的最好方法是每天冥想一下或放慢速度。2011年11月8日星期二 当局现在不赞成，每个人都准备好做出自己的决定。 2011年11月9日星期三 这一天会带来幸运的巧合，只要你准备好活在当下和情感中。2011年11月10日 星期四 记住今天要有勇气去冥想或放慢脚步.周末 在11.11.11这个神奇的日子里，没有主要的行星模式，所以我们可以专注于享受此刻的数字魔法。 祝所有的婚礼新人好运 !</w:t>
      </w:r>
    </w:p>
    <w:p>
      <w:r>
        <w:rPr>
          <w:b/>
          <w:color w:val="FF0000"/>
        </w:rPr>
        <w:t xml:space="preserve">id 161</w:t>
      </w:r>
    </w:p>
    <w:p>
      <w:r>
        <w:rPr>
          <w:b w:val="0"/>
        </w:rPr>
        <w:t xml:space="preserve">采取的措施 作为天堂里的世界公民，2002年4月23日，电视上重复播放的新闻毫无进展：以色列人和巴勒斯坦人都要求对方必须先开始决定性的撤退。同时，我的脑海中也在播放瓦斯基伍里高中表演的音乐剧《屋顶上的提琴手》的旋律和情绪。安特夫卡，安特夫卡--当犹太人被迫收拾行李离开家乡的时候，歌声响起，多么悲壮。 权力被推翻，犹太人被赶出村庄。 现在，坦克在西岸咆哮......安特夫卡，安特夫卡。 在最近的一部电视纪录片中，拉乌汉诺贝利斯人讨论了这个问题。犹太人伊莱尔-维塞尔（Eliel Wiesel）说，他将加入祈祷，希望上帝不要原谅那些在第二次世界大战中杀害犹太儿童的人。这种不公正的行为永远不应该被忘记，并通过宽恕来挽回。另一方面，有人问，南非或东帝汶真相委员会提出的宽恕是否能带来持久和平。这是不是一个太容易的解决方案？还是说这是一个太难的解决方案？毕竟，它的前提是罪行被公开承认。如果每个人都有自己的答案，那么我们每个人都会很容易同意下个主日的主题，即基督徒有一个使命，作为天堂的公民生活在这个世界。但是，只要我们要求别人迈出第一步，要求别人有和平的愿望，我们就不可能成为世界上的天堂公民。同样的情况也会发生在许多既不是任何国家的公民也不是来自任何地方的人身上。唯一的希望是，我们，这个病态世界的公民，有一天会被接受进入天堂的家园。永别了!我想你!有趣的是，"错过 "一词被用于两种截然不同的内涵。或者说，这两种表达方式毕竟是相互接近的？生活是悲哀的，悲哀的事情发生是因为我们悲哀，我们没有重要的东西。生活中可能会缺少我们身边的人，我们所爱的人，我们可能没有找到自己的位置，阅读更多 ...</w:t>
      </w:r>
    </w:p>
    <w:p>
      <w:r>
        <w:rPr>
          <w:b/>
          <w:color w:val="FF0000"/>
        </w:rPr>
        <w:t xml:space="preserve">id 162</w:t>
      </w:r>
    </w:p>
    <w:p>
      <w:r>
        <w:rPr>
          <w:b w:val="0"/>
        </w:rPr>
        <w:t xml:space="preserve">Berner Oy , GWM-Engineering Oy , Kirkkonummen Vesihuoltolaitos , Labkotec Oy , Labtium Oy , Lahtiaqua Oy , Logica Suomi Oy , Maa- ja metsätalousministeriö , Mikkelin vesi , Mipro Oy , Pacsolution Oy , Pöyry Environment Oy 。Riihimäen vesi , Savcor Forest Oy , Sosiaali ja terveysministelriö , Suomen Sokeri Oy , Telemic Oy , Valio Oyj , Vesi ja viemärilaitosyhdistys 该项目创造了原水链管理的最佳实践，使WSP。(水上安全规划）得到了满足。整个系统的目的是确保在正常和特殊情况下有足够的水质量。污染情况要通过对原水源的在线监测来尽早发现。纠正措施的充分性将在风险评估的基础上得到验证。为了确保项目的成功，已经建立了一个国际研究网络来开发和整合各种系统组件。在2012年项目结束时，将编写一份最终报告。 该部门最感兴趣的结果将在水管理日等研讨会上提出。最具科学意义的成果将在国际期刊上发表。</w:t>
      </w:r>
    </w:p>
    <w:p>
      <w:r>
        <w:rPr>
          <w:b/>
          <w:color w:val="FF0000"/>
        </w:rPr>
        <w:t xml:space="preserve">id 163</w:t>
      </w:r>
    </w:p>
    <w:p>
      <w:r>
        <w:rPr>
          <w:b w:val="0"/>
        </w:rPr>
        <w:t xml:space="preserve">2014年4月21日星期一 二十岁和Petri 我的小妹妹星期六满20岁，同一天Petri Nygård来到Kankaanpää演出。 我妹妹是一个狂热的粉丝，所以我们已经同意一起去看演出。首先，我们在我的小屋开始了晚上的活动，然后我们在晚上继续到Americano .:)我把我的头发弄得很乱，放了一朵黑玫瑰作为装饰。</w:t>
      </w:r>
    </w:p>
    <w:p>
      <w:r>
        <w:rPr>
          <w:b/>
          <w:color w:val="FF0000"/>
        </w:rPr>
        <w:t xml:space="preserve">id 164</w:t>
      </w:r>
    </w:p>
    <w:p>
      <w:r>
        <w:rPr>
          <w:b w:val="0"/>
        </w:rPr>
        <w:t xml:space="preserve">      问题 2006年1月10日 - 13:30 Jeremias问：北约？你怎么看索尔对北约的[...]？你怎么看索尔的NATO咆哮？那么您自己对北约的立场是什么？承认事实，说我们无论如何都要去北约，而不是扭扭捏捏、口无遮拦，这不是更好吗？ 我自己是一个老式的资产阶级，在那个你必须有一些信念的时代，但我仍然认为很清楚，我们现在必须去北约，而我们还有时间和机会。 如果索尔能直接说出所有有思想的人都已经清楚的话，我会在第二轮投票给他。(如果你看一下索尔的声明和上周末的采访，我认为他比其他主要候选人的扭扭捏捏要少得多。 (提出一个更加欧洲化的北约是一个合理的立场。)我真的对哈洛宁和万哈宁的双重标准感到恼火，周末的新闻显示了这一点。万哈宁躲在政府路线和国防声明的后面。 当然，他必须为所做的决定辩护，但一个勇敢的政治家可以说出他自己的立场，并以这种方式引导国家。 当我们都知道加入北约的公式与加入欧盟的公式完全相同时，他可以更加诚实和开放，并停止贬低人民。 我自己多年来改变了我的立场，最终赞成加入北约。主要原因是：俄罗斯的发展，我不认为它在任何方面是民主的；对西方民主国家来说，这是最自然的选择；任何厌恶美国单边主义的人都可以通过加入北约这个多边和民主控制的机构来帮忙；最后：芬兰将在一个它已经是一个热点的组织中获得决策权。二号也是？</w:t>
      </w:r>
    </w:p>
    <w:p>
      <w:r>
        <w:rPr>
          <w:b/>
          <w:color w:val="FF0000"/>
        </w:rPr>
        <w:t xml:space="preserve">id 165</w:t>
      </w:r>
    </w:p>
    <w:p>
      <w:r>
        <w:rPr>
          <w:b w:val="0"/>
        </w:rPr>
        <w:t xml:space="preserve">所有老虎机赌场都希望在新的一年里大放异彩，并且已经为其在线和移动赌场推出了三款新的顶级老虎机。 14 January , 2013 在电视上玩Paddy Power游戏 Paddy Power为玩家提供在电视上玩赌场游戏以及刮刮卡的机会。总共有24个游戏可以在电视上玩，这些游戏包括一些非常流行的经典游戏，如老虎机蝙蝠侠 ，不可思议的绿巨人 ，蜘蛛侠等。当然，你在电视上玩的时候也可以赢大钱，就像你在普通赌场玩的时候一样。目前，当你玩他们的游戏时，你还可以从赌场得到很好的存款奖金。 新客户可以得到总共200英镑，你可以得到额外的5英镑，不需要存款。</w:t>
      </w:r>
    </w:p>
    <w:p>
      <w:r>
        <w:rPr>
          <w:b/>
          <w:color w:val="FF0000"/>
        </w:rPr>
        <w:t xml:space="preserve">id 166</w:t>
      </w:r>
    </w:p>
    <w:p>
      <w:r>
        <w:rPr>
          <w:b w:val="0"/>
        </w:rPr>
        <w:t xml:space="preserve">自我护理模式的基础是确保病人得到尽可能高的护理质量。 该模式实现了护理的核心，即良好的护理。 其目的是使病人能够应付日常活动。 病人和护理人员之间的关系强调共同责任和共同决策。 护理关系的成功需要平等的伙伴关系，尊重价值和信仰，并考虑病人的需求（参见。自我护理关系的特点是以证据为基础的行动，促进良好的护理和护理质量( STM 2003)。 发展项目的目的和实施 发展项目的目的是深化自我护理模式，发展新的护理实践，并与护理人员合作，使新的护理模式在病房中实施。在发展工作中，调查了护理人员和病房护士对自我护理的看法。 发展项目是在Myllypuro医院进行的，该医院是赫尔辛基市卫生中心的四家长期护理医院之一。 发展项目是根据实际行动研究的原则进行的。 当目的是发展实际工作和改变活动时，行动研究是一种有用的方法。成功的行动研究提供了关于护理的新知识，并产生了新的护理实践。 它使用科学的方法来解决实际问题（Aaltola &amp; Syrjälä 1999）。 行动研究总是具有背景性、参与性和协作性。它的目的是对实践中发现的发展任务做出反应，并改进现有的实践（Kuula 1999）。行动研究的原则很适合作为发展自我保健模式的框架，因为其基本前提是通过创造新的实践并评估其在实践中的有效性来发展工作群体的工作。出发点也是员工对一个连贯的、以客户为导向的运营模式的愿望，目的是提供关于活动的新信息，同时也是为了发展这些活动。项目进展 多年来，Myllypuro医院的病房一直在通过各种发展项目发展对老年人和长期病人的护理。随着2004年卫生中心的组织变革，将两家医院的护理文化的良好做法结合到一个共同的护理模式中是很重要的。目的是让两个病房的护理人员参与到以客户为导向的方法中，并提高护理质量。 对发展自我护理感兴趣的护理人员被挑选出来，在病房中组成一个联合发展小组，致力于计划和发展活动。病房护士通过提供支持和鼓励，并在轮班计划中考虑到会议时间，使其能够参与到工作组中。工作组成员确定并记录了他们部门的工作模式，制定了目标，并根据这些目标开展活动。为了评估发展项目的进展，工作小组的活动被记录下来。 笔记被分发给工作小组的成员和病房及高级护士，并与病房的工作人员讨论。这使病房里的护理人员能够对计划提出意见，并为活动的开展做出贡献。医院管理团队也对工作组的进展进行了监督和评估。根据护理人员的说法，自我护理包括作为专家，在多学科合作中做出决定、计划、实施和评估护理工作。作为专家的行为包括在自己的工作中贯彻护理的价值和原则，并保持可靠的操作。 护理工作的实施强调承认病人的价值，并考虑到病人自己的意愿，把他或她作为一个独特的人来满足。据护理人员介绍，自护士协调病房的多学科合作。最重要的合作形式被认为是在计划和实施病人护理方面的护理咨询。护士的任务是记录护理咨询的进展和会议期间达成的协议。自我护理作为护理工作的一个重要方面出现了</w:t>
      </w:r>
    </w:p>
    <w:p>
      <w:r>
        <w:rPr>
          <w:b/>
          <w:color w:val="FF0000"/>
        </w:rPr>
        <w:t xml:space="preserve">id 167</w:t>
      </w:r>
    </w:p>
    <w:p>
      <w:r>
        <w:rPr>
          <w:b w:val="0"/>
        </w:rPr>
        <w:t xml:space="preserve">昨天和前天，在Särkisalo和Bromarv之间的地区进行了奶牛季节的开放。没有阿里-帕塔扬的专业帮助，结果就不会是这样。我们捕获了大约120条梭鱼，一些鲈鱼和一些梭鱼在上面。这次旅行几乎是连续第三年在同一时间进行，每次的结果都是100条梭子鱼在猫尾草上。周一早上，我四点半起床，喝了杯咖啡，看了看报纸。 早上六点，我接上了我的第一个钓友，稍后又接上了其他几个钓友。242公里，3.5小时后，我们来到了阿帕亚拉赫蒂的院子。握手完毕，我们尽快去钓鱼......。在这里阅读米卡的其他故事 &amp;gt ; &amp;gt ; 观看精彩视频 !赢得你自己的湖泊24小时!你自己的湖？是的，从2014年6月9日至2014年6月30日在kalastamo.com购买超过100个价值，你可以赢得在Evo露营区靠近Hämeenlinna的壮丽的Syväjärvi湖的钓鱼之旅!8月23日至24日，kalastamo.com的客户保留了20人的Syväjärvi湖钓鱼之旅，从周六14:00开始，周日12:00结束。</w:t>
      </w:r>
    </w:p>
    <w:p>
      <w:r>
        <w:rPr>
          <w:b/>
          <w:color w:val="FF0000"/>
        </w:rPr>
        <w:t xml:space="preserve">id 168</w:t>
      </w:r>
    </w:p>
    <w:p>
      <w:r>
        <w:rPr>
          <w:b w:val="0"/>
        </w:rPr>
        <w:t xml:space="preserve">恩典 9.8.2012 | 尤哈-海尼拉 凡接待他的人，他就赐给他们能力，成为神的儿女，就是那些不凭血气，不凭肉体的意思，不凭人的意思，乃凭神而生的人。道成了肉身，住在我们中间，我们也看见他的荣光，就是父所生的独生子的荣光；他满有恩典，满有真理。约翰为他作了见证，喊着说："这就是我说过的，在我之后来的，在我之前，因为他在我之前。"靠着他的丰盛，我们都得到了，而且是恩上加恩。因为律法是藉着摩西传来的，恩典和真理是藉着耶稣基督传来的（约翰福音1:12-17），一个人在今生没有耶稣，在生命的尽头和最后的审判时，如何能够生存？耶稣为谁而死？我们如何理解神的恩典？我怎么能配得上接受神的恩典？上帝在最后的审判中是否公正，你如何证明你的理解？另一方面，悔改需要神的牵引和人的谦卑，所以人不可能自己成为信徒，而是由朱玛拉主动提出。 报告垃圾邮件 给我发送一份副本到这个电子邮件地址。Ari Pasanen | 10.8.2012 22:27:22 Juha Heinilä ，你说你是判断自己的错误的人，想想当上帝的精神来到人身上时，以前是罪的奴隶现在是自由的，从黑暗到光明，以前不理解耶稣的话现在圣灵荣耀他们，上帝的平安守护着心，你能忽视这些事情吗？哦，如果它们发生在你还是个婴儿的时候，你能注意到它们吗？报告垃圾邮件 给我发一份副本到这个邮箱 . jorma ojala | 10.8.2012 22:33:53 保罗似乎还没有进入阿里告诉我们的这种权力信仰，但当时的基督徒的生活似乎是靠着神的恩典在进步 . 13 因为是神在你们里面运行，叫你们愿意做，也叫你们做，叫他的美意得以成就。3:5 不是我们自己有能力去想什么，好像是来自我们自己，而是我们所拥有的能力是J u m a l a s t a ，希伯来书13:21他使你们能做一切善事，使你们能遵行他的旨意，在你们里面作他所喜悦的事，藉着耶稣基督；愿荣耀归于他，直到永远。阿门 报告干扰信息 给我发一个副本到这个电子邮件地址。Ari Pasanen | 10.8.2012 22:45:14 Jorma Ojala , 现在神在信徒身上作工，有两种可能，即 A ) 信徒生活在神的旨意中，因为神有能力作工，并在圣经中通过耶稣的话表达了他的旨意 B ) 信徒与其他人没有区别，因为神没有能力在信徒身上作工，哪一种是正确的？报告垃圾邮件 给我一个副本到这个邮箱。 JORMA OJALA | 10.8.2012 22:59:37 都不是，既不是A也不是B。新约的书信讲述的基督教和基督徒生活的故事与你的完全不同。 你的想法已经被理解，所以没有必要再纠缠下去。祝福你，在自我发现的道路上成长。 报告一个干扰信息 给我一个副本到这个电子邮件地址。Martti Pylkkänen | 11.8.2012 08:56:45 罗马书7: 14-22 保罗的描述是对一个抱怨自己有罪的基督徒的简化描述。 换句话说，即使是基督徒也不可能过上完美无罪的生活。如果他真的认为自己可以，那是自欺欺人，或者至少是自知之明不足，因为 "Zyperia "确实教导了 "人的不完美"，即使是靠信仰生活，他也必须不断与罪恶和邪恶斗争。</w:t>
      </w:r>
    </w:p>
    <w:p>
      <w:r>
        <w:rPr>
          <w:b/>
          <w:color w:val="FF0000"/>
        </w:rPr>
        <w:t xml:space="preserve">id 169</w:t>
      </w:r>
    </w:p>
    <w:p>
      <w:r>
        <w:rPr>
          <w:b w:val="0"/>
        </w:rPr>
        <w:t xml:space="preserve">约瑟夫-斯密和一夫多妻制的源代码 你所请求的功能仅限于属于以下类别的用户：用户。 你可以查看和复制本页的源代码： == ' ' ' 约瑟夫-斯密和一夫多妻制 ' ' ' == == 批评 == 批评者因约瑟夫-斯密的言论和一夫多妻制的实践而攻击他。 通常攻击包括以下主张： 1、一夫多妻制既不是基督教也不是圣经。約瑟隱瞞了一夫多妻制的真相 3.一夫多妻制是非法的，因此是錯誤的 4.一夫多妻制的根源是約瑟-斯密的世俗慾望 5.約瑟想讓年輕女子成為妻子 6.約瑟想讓年輕女子成為妻子。约瑟与已经结婚的人结婚（一夫多妻制） 参见：关于这个话题的批评性引文来源 [ http://en.fairmormon .org/ Joseph_Smith/Polygamy/CriticalSources ] == 一夫多妻制档案： == - [ [ 活动开始 ]] - 教会中的一夫多妻制是何时、如何开始的？[http://en.fairmormon .org/Polygamy_book/Initiation_of_the_practice] - [[亚伯拉罕事迹] - OL 132 :32 http://scriptures.lds.org/ en/dc/132 命令约瑟夫和其他人做 "亚伯拉罕事迹"。但什么是 "亚伯拉罕的工作？" [ http://en.fairmormon .org/ Joseph_Smith/Polygamy/Works_of_Abraham ] - [ [声称一夫多妻制不符合圣经]] - 批评说一夫多妻制是非宗教的，符合西方重视一夫一妻制的心态。批評者還說，一夫多妻制是不符合聖經的，而且諷刺的是，它甚至違反了摩爾門經。 [ http://en.fairmormon .org/ Joseph_Smith/Polygamy/Not_Biblical ] - [ [ 摩爾門經是否譴責一夫多妻制？ ] - 批評者以《雅各書》作為摩爾門經譴責一夫多妻制的證據。 他們進而辯稱，約瑟‧斯密並沒有遵循這項對一夫多妻制教義的禁令。[http://en.fairmormon .org/Mormonism_and_polygamy/Book_of_Mormon_condemns_the_practice] - [ [ Early Christians and polygamy.] - 无论现代信徒如何反感，都有明确的无可辩驳的证据表明圣经中的先知在某些情况下进入了一夫多妻制的结合。老人Orson Prat被认为在这个问题上赢得了为期三天的辩论。他的对手是John P. Newman牧师，1870年美国参议院的牧师[ 1 ] [ http://en.fairmormon .org/Mormonism_and_polygamy/Early_Christians_on_plural_marriage ] - [ [声称允许一夫多妻者跨越 "正常界限"。]--批评者声称，约瑟夫-斯密和杨百翰说，一夫多妻制允许他们跨越 "正常界限"，正常的社会交往规则不适用于约瑟夫。[ http://en.fairmormon .org/ Joseph_Smith/Polygamy/Polygamists_are_go_beyond_normal_%22bounds%22 ] == 各种批评家对约瑟夫教导一夫多妻制的原因的说法 == - 约瑟夫一夫多妻制的动机是 "肉体的欲望 "吗？- 这一点早已被公正的学者们认定为各种论点中最弱的。 根据记录在案的证据，相信约瑟夫是错误的，而不是相信他和他的朋友们的荒谬说法，更容易让人相信。</w:t>
      </w:r>
    </w:p>
    <w:p>
      <w:r>
        <w:rPr>
          <w:b/>
          <w:color w:val="FF0000"/>
        </w:rPr>
        <w:t xml:space="preserve">id 170</w:t>
      </w:r>
    </w:p>
    <w:p>
      <w:r>
        <w:rPr>
          <w:b w:val="0"/>
        </w:rPr>
        <w:t xml:space="preserve">建筑物和汽车的窗户被打破，读卡器被破坏，以及诸如 "杀人犯！"之类的标语。"和 "你的消极决定会杀人"。仅在今年，位于马尔默Celsiusgatan和Östra Farmvägen的移民局总部就成为七起破坏行为的目标。在全国各地，类似的...一名妇女在5月份乘坐夜车从马尔默到斯德哥尔摩。她的意图是在斯德哥尔摩车站出售两只小狗。凌晨4点，这名妇女醒来后发现，在卧铺车厢里，一名身份不明的年轻男子坐在她旁边，摸她的乳房和下体。这名年轻人随后按下了...周日上午，一名妇女从马尔默Holma区Snödroppsgatan的三楼阳台坠落到地上。警方怀疑该事件是一起谋杀未遂事件，一名41岁的男子已被逮捕。 据说该女子在摔倒时只受了轻伤。"坠楼时她在公寓里，我们怀疑......。周四晚上20点，在Rosengård的Thomsons väg，一名男子在争夺一辆错误停放的汽车时被汽车碾压。除肇事逃逸者外，还有一人被送往医院，另外四人被逮捕。据现场目击者称，肇事逃逸者曾与一名错误停放车辆的妇女交谈。 警方...根据瑞典交通管理局的统计数据，在瑞典所有城市中，2012年马尔默在道路和街道上的死伤人数最高，每10万居民中有660人受伤或死亡，而斯德哥尔摩为391人，哥德堡为246人 ....位于马尔默的冒险胜地Aq-va-kul已经关闭了大门。在作出决定之前，一个落入水中的玻璃杯成功地伤害了一位客人。根据该大厅的网站，探险温泉的室内和室外区域将关闭，直到下周。只有土耳其浴室部分和游泳池将继续开放 ....Malmö studenthus已经与市政府联系，以便获得摄像头监控。在给市政厅的电子邮件中，女主人Linnea Rosenqvist报告了宿舍的情况。 在四天内，宿舍里发生了12起盗窃案和两起抢劫案，这是最后一根稻草。这些问题是...上周，马尔默市文化委员会决定，非法移民可以从图书馆借书，即使他们没有身份证或身份证明"。我们认为图书馆是一个避难所，我们为每个人而存在。这就是为什么每个人都应该有可能借到钱。位于马尔默Claesgatan的前威利斯（Willys）购物中心里，新的企业家们熙熙攘攘。该计划旨在创建一个精品中心，提供来自附近--首先是远处--的餐馆、咖啡馆、熟食店和销售商品和服务的精品店的食品。 作为一个积极的副产品，该集市是仿照《世界日报》的做法。去年12月，一名在Vittraskolan上学的十几岁的犹太男孩对一群在Västra hamnens skolans上学的学生提出了煽动的刑事指控。 根据指控，两名男孩曾两次对他做手势。不久之后，一场暴风雪爆发了，同一个男孩报告了袭击事件 .... 一名勇敢的62岁男子拄着拐杖走出了法庭--因涉嫌从社会保障系统偷窃约370万瑞典克朗而被监禁。他的前妻和女儿也被关进了监狱。他们涉嫌因照顾62岁的老人而获得270万瑞典克朗的工资。 检察官Anders Petterson不希望...上周，三名来到马尔默观看欧洲歌唱大赛的以色列记者受到了威胁。一群年轻人想知道以色列人住在哪里，这样他们就可以用炸弹炸掉那个地方。</w:t>
      </w:r>
    </w:p>
    <w:p>
      <w:r>
        <w:rPr>
          <w:b/>
          <w:color w:val="FF0000"/>
        </w:rPr>
        <w:t xml:space="preserve">id 171</w:t>
      </w:r>
    </w:p>
    <w:p>
      <w:r>
        <w:rPr>
          <w:b w:val="0"/>
        </w:rPr>
        <w:t xml:space="preserve">幼犬训练 7-8 周龄：幼犬对人类的基本信任正在形成 .对一切事物的兴趣很高，但应对能力仍然很低。在这个阶段，你可以在正常的对话中重复这个名字来教小狗。重要的是，这个名字只与积极的事情相关联。当幼犬向您走来并对您感兴趣时，要表扬它，因为这是联系和接触的第一步。 当幼犬只是向您走来时，要表扬它，因为这已经是表扬了!所以要注意到幼犬仍然随机但正确的行为，并强化它.请记住，狗会以它认为最有益的方式行事。因此，你还不能指望这个年龄段的幼犬能理解命令或接触。8-17周龄：幼犬做了很多事情，所以它开始意识到并不是所有的事情都是允许的。 在这一点上要绝对一致和理智，为它提供足够的允许活动和零食。这将为你们未来的关系打下基础，并指导基本习惯的形成。 知道你做什么以及你对狗的要求。 记住，你毕竟是狗的避难所，而不是一个可怕的巨人。 记住，你不能对所有事情都说不 ，不 ，不。 它在你知道之前就会离开。在开始的时候，可以通过将所有危险的东西，特别是在它够不到的地方，使幼犬的生活更加容易。 这也可以适用于幼犬迷恋的其他物品，如鞋子。随着幼犬年龄的增长和更加舒适，有足够的事情可做，它不需要为自己发明不需要的刺激。所以要尽量防止出现问题 !在这个阶段，你仍然可以加强狗变得平静的能力，你也可以教它平静下来，例如，以平静的方式抚摸它。还会教狗狗基本的美容方法：修剪指甲、刷牙、检查牙齿，并让狗狗自己到处摸。牵绳行为训练也在继续并加强。 在任何地方或任何时候都不允许拉扯。 在外面，也可以练习基本的传递方式：所有的路人可能是可爱的，也可能是可怕的，但同样，我们尽量平静地行走，不要对所有可爱的东西打招呼。相反，如果有什么东西让您感到害怕，您可以在一段距离后冷静地想一想，以免过于惊慌。 在新家呆了一周后，您可以开始教幼犬独处。在今天的社会中，教学是最重要的技能之一。在实践中，训练从几分钟开始，逐渐走向更长的时间。 确保幼犬在离开你之前有足够的时间和你在一起，在外面嬉戏。 你可以给它留下一根骨头让它啃咬。如果狗乱叫或吠叫，只有在它安静下来时才回到它身边。习惯于儿童和双方的游戏规则是自己的一个章节!教导您的狗，您不会偷它的食物或骨头，即使您把它捡起来也是好的。这可以通过在幼犬吃东西时拿着扫帚或在吃饭时往杯子里加食物的方式来练习。想一想你在做什么，你希望你的狗有什么表现。 你是如何达到这一点的？狗的身体发育很快，但你必须注意压力。 你可以让你的狗习惯于不同的表面和不同的地形。多样化的地形有利于幼犬身体和运动能力的适度发展，大多数幼犬都非常热衷于探索不同的地方。另一方面，可以通过带着狗去不同的地方，在交通工具上，在城里，在市场上，在黑暗的地方，在有奇怪气味的地方等等来培养它的头脑。 让小狗学会接受不同的人也很重要；男人。</w:t>
      </w:r>
    </w:p>
    <w:p>
      <w:r>
        <w:rPr>
          <w:b/>
          <w:color w:val="FF0000"/>
        </w:rPr>
        <w:t xml:space="preserve">id 172</w:t>
      </w:r>
    </w:p>
    <w:p>
      <w:r>
        <w:rPr>
          <w:b w:val="0"/>
        </w:rPr>
        <w:t xml:space="preserve">营业额指数是在月度层面上描述企业商业活动发展的指数。 这些指数是利用税务局涵盖几乎所有芬兰商业活动的季节性税收数据以及芬兰统计局的直接数据收集和商业登记来计算的。制造业、建筑业、贸易和其他服务行业的营业额指数已经公布，并被欧盟统计局、欧洲中央银行、一些国际组织和芬兰公共管理部门及地区发展部门用于监测和分析商业经济的发展。商业和研究机构利用这些数据来评估市场和竞争者的发展。芬兰统计局在《产出趋势指标》和《季度国民账户》中使用营业额指数作为源数据。 1.2 主要概念和分类 使用的概念 在《会计法》中，营业额的定义是概念性的，不包括增值税。 在工业中，除了总营业额之外，还考察了国内和出口营业额。建筑业的营业额指标主要包括建筑企业的国内销售，但对于某些活动，如地基工程，它包括采购价值。 价值指数描述了营业额的名义价值与基年价值的关系。 价值指数包括价格变化和数量变化。成交量指数是价值指数，其数值直接来源于所使用的数据。 成交量指数描述了成交量的变化。芬兰统计局编制了贸易、工业和建筑业的数量指数。 贸易和建筑业的数量指数是由营业额的价值指数除以价格指数得出的：数量指数=100×（价值指数/价格指数）。 经济活动的分类 工业分类是根据2008年标准工业分类TOL形成的（芬兰统计局，赫尔辛基，2008）。1.3 法律和法规 统计数据的汇编受《政府统计总法》（即《统计法》）管辖。 只从数据提供者那里收集其他地方没有的必要信息。 指数系列的公布方式是，不能从中推断出个别企业的数据或发展。营业额指数的编制受欧盟关于短期统计的第1165/98号条例管辖，该条例要求成员国为某些活动部门编制营业额数据的指数系列。 营业额指数的人群是受每月增值税控制的企业。一些多分支企业被划分为所谓的行业单位，以提高行业的清晰度。税务局的季节性税收数据 该指数使用税务局的增值税季节性税收数据计算。 该数据包括企业报告的月度、季度和年度数据的增值税数据。 月度数据由年营业额超过50 000欧元的企业报告。年营业额在25001欧元至50000欧元之间的企业有权按季度报告增值税数据。 年营业额在25000欧元以下的企业有权按年度报告增值税数据。 任何销售商品和服务的商人都有责任缴纳增值税，无论企业类型如何。被排除在增值税范围之外的是，例如，活动边缘化的商人、银行和金融活动、某些宗教团体和公共事业。 国家和市政当局有责任对以企业形式进行的活动进行征税。 数据中的系统性错误在计算前得到纠正。在计算过程中检测到的错误被纠正或其影响被消除。应通过审查最重要的兼并和营业额的变化以及企业的诞生和死亡，在企业层面上检查数据。营业额指标的基准年是2010年</w:t>
      </w:r>
    </w:p>
    <w:p>
      <w:r>
        <w:rPr>
          <w:b/>
          <w:color w:val="FF0000"/>
        </w:rPr>
        <w:t xml:space="preserve">id 173</w:t>
      </w:r>
    </w:p>
    <w:p>
      <w:r>
        <w:rPr>
          <w:b w:val="0"/>
        </w:rPr>
        <w:t xml:space="preserve">国家卫生和福利许可与检查局参加了新医药中心规划项目的指导和项目组的工作。 该局赞同关于集中医药部门的专业知识并将这种专业知识更好地融入社会和保健服务系统的重要性的建议的目标。在提交给社会事务和卫生委员会的意见中，Valvira希望特别提请注意新规划的中心和Valvira之间的一些接口。卫生保健设备和用品 国家卫生和福利许可和控制机构支持将监督卫生保健设备和用品的责任移交给国家卫生和福利许可和控制机构（Valvira）的建议。然而，关于任务的转移，Valvira希望提请社会事务和健康委员会注意提案中的一个重要矛盾。 医疗器械市场在未来几年将发生强烈的变化和发展。 在未来，需要更加重视专业用户的方法和病人安全问题。不同的软件在医疗保健领域的使用正在不断扩大。目前的情况是，只有部分用于医疗保健的软件和系统属于医疗器械控制领域。 医疗保健软件在未来将发挥越来越重要的作用，因此必须对其评估和控制给予更多的关注。 欧盟关于医疗保健设备和用品的立法变化在未来几年即将到来。这些项目将需要负责卫生保健设备和用品的国家主管部门的承诺和足够的资源。 卫生保健设备和用品领域的另一个未来问题是加强市场监督。 政府关于药品中心的提案中包括的任务转移修正案为发展卫生保健设备和用品的监督提供了一个良好的起点，只要转移也确保相应的人力资源被转移到国家监督机构。然而，政府的建议在控制医疗设备和用品的资源方面是不明确和不正确的。 医疗设备和用品部的任务一直由目前国家药品局的12名官员执行，此外，还从该局的共同法律库中分配了一名律师来执行这项任务。根据提案，目前在国家药品和食品安全局负责监督医疗设备和用品的8名专家及其职位将从国家药品和食品安全局转移到国家社会和卫生许可和控制机构。 如政府提案所述，将8名专家转移到国家药品和食品安全局，意味着目前用于这项活动的资源大幅减少。 没有给出与组织变革有关的资源大幅削减的理由。2008年秋季，芬兰药品管理局起草了一部关于医疗器械的新法律，其中一方面包含了一些与欧盟立法有关的法令，但也更加强调了设备安全及其在国家立法中的推广。医疗保健部门的专业用户是提案的核心，他们将受到变革的最大影响。立法草案中增加的工作量已被确定为需要明确的额外资源来控制医疗设备和器材。Valvira认为，应该加强对医疗设备和用品的专业使用者的监督。通过影响专业使用者的做法，有可能对病人安全产生直接影响。因此，控制医疗设备和用品所需的相当有限的资源不应作为药品中心进行新的研究和开发任务的基础。为了进行有效的监督，国家药品局目前用于这些任务的人力资源（12名人力）应全部转移到国家监督局的相应任务中。只有在向Valvira转移足够资源的情况下，才有可能按照规定开展活动。GLP控制 现有</w:t>
      </w:r>
    </w:p>
    <w:p>
      <w:r>
        <w:rPr>
          <w:b/>
          <w:color w:val="FF0000"/>
        </w:rPr>
        <w:t xml:space="preserve">id 174</w:t>
      </w:r>
    </w:p>
    <w:p>
      <w:r>
        <w:rPr>
          <w:b w:val="0"/>
        </w:rPr>
        <w:t xml:space="preserve">微软：iPod需要30,000美元才能装满 微软开始了批评苹果笔记本电脑的广告活动，现在正将其扩展到该公司的iTunes音乐商店和iPod播放器。广告的主角是美国财务顾问和电台主持人韦斯-莫斯，他说通过从iTunes购买音乐来填充一个120GB的iPod需要30,000美元，而ZunePass服务每月只需要14.99美元。只要支付月费，你就可以从微软的Zune市场无限制地下载音乐，每个月的订阅，你可以为自己保留10首歌曲。 然而，这则广告并没有强调，很少有人用只从iTunes购买的音乐填满他们的iPod。评论 ( 50 ) 哈哈，如果你下载同样的歌曲到你的Zune，它的费用是一样的。 但是，是的，每年为微软的服务支付180美元，他们会在几年后拔掉插头，这是荒谬的。我只听精心挑选的好歌，而且我有能力购买它们的单曲。但如果你经常听，ZunePass是一个实惠的选择，你也可以为自己每月获得10首歌曲。哈哈，如果你把同样的歌曲下载到你的Zune上，费用也是一样的。 但是，每年为微软的服务支付180美元是很荒谬的，他们在几年内就会拔掉插头。微软可以用0,99美元×30,000件来做真正的高水平数学，这大约是30000美元。微软在他们的视频中忘了提到，iPod经常被用来存储图片和电影。这就提出了一个问题：既然微软的14.99美元的价格比iPod好得多，那么它是否会允许无限制地下载电影？14.99美元是否也包括家庭照片？为什么微软不能在他们的广告中使用旧的iPod，因为它的音乐成本甚至比现在的iPod更高？有很多问题，但这么少的答案。保持Zune变得相当昂贵，当你考虑到我已经买了约500个音乐小册子的机器和整个世界已经采取了几年的积累。 Zune音乐为我24×14.95美元=358.8美元音乐为iPod为我500首歌曲约25在一个光盘的平均价格的光盘7？而这种娱乐的价格是140美元，你可以永远保留它们。 美元汇率是192美元。 因此，使用iPod对我来说变得相当便宜。而且我可以把我的Zune音乐放在其他MP3播放器上，而我可以把我自己的歌曲放在所有的播放器上吗？我自己的歌曲在我的车载播放器、电脑、PSP、iPod和我的人物X盘Mp3播放器上。</w:t>
      </w:r>
    </w:p>
    <w:p>
      <w:r>
        <w:rPr>
          <w:b/>
          <w:color w:val="FF0000"/>
        </w:rPr>
        <w:t xml:space="preserve">id 175</w:t>
      </w:r>
    </w:p>
    <w:p>
      <w:r>
        <w:rPr>
          <w:b w:val="0"/>
        </w:rPr>
        <w:t xml:space="preserve">Sanaris有限公司推出了一项歌曲创作服务.歌曲创作服务是指在纪念日、忏悔、毕业典礼、洗礼、婚礼、退休聚会、圣诞聚会或其他场合演唱的准确创作和处置的歌曲。我们的歌曲不在绒毛部分（除非你特别想要），而是经常是粗暴的咆哮，但这也是对歌曲主题的赞赏，不会冒犯任何人。我们的歌曲具有很高的抒情水平，我们努力培养有趣的韵律。 我们也可以为歌曲安排现场表演者。 歌词由艾基-武奥基拉和阿尔托-波拉宁撰写。 艾基无需进一步介绍。 阿尔茨是一位业余的作词人，他参加了许多作词课程（到目前为止！），是两个戒指的主持人：Riimireng 和 Ristikkoreng。你可以在这里找到更多信息。圣诞前夕的音乐会将是第一个充满弩箭的世纪，不是在芬兰，而是在国际上。阿瑟-怀恩的 "单词十字 "于1913年12月21日发表在《纽约世界》上。 这是值得庆祝的，即使芬兰的神奇年份以五结尾：1925年的十字，1955年的十字和1975年的隐藏单词。填字游戏的发展有时是不稳定的。今天，温家宝的第一个十字架并没有跨越任何出版门槛。在随后的几十年里，不同的作者都认识到了填字游戏的无限潜力，幸运的是在芬兰。首先，我们学会了逻辑规则，然后线索开始向越来越直观和多变的方向发展。 当然，与此同时，大多数出版的网格都是简单的，而且线索也是最简单的。 网格带着节奏进入了它的第二个世纪，Sanaris Oy处于国际发展的最前沿。Sanaris有限公司现在有几个网站，可以从上面的栏中访问。这个sanaris.fi长期以来一直处于稳定状态，但现在所有关于公司的关键事实，其活动和产品都可以在这里找到。 Sanaris字谜。自2003年3月以来，Pelikaaniristikot.net一直是填字游戏爱好者的宝库，除了数以千计的无尽的填字游戏之外，它还主办了迄今为止网络上最活跃的填字游戏讨论。 Pelikaaniristikot.fi主要是为了支持四页的Pelikaani系列填字游戏出版物，并作为客户的补充。即使你还不熟悉这些杂志，该网站也值得一游。至少每周都会有新的材料添加到网站上。纵横字谜方面的特殊功能包括Eki和作者的博客、产品商店、品酒会和打破界限的无偏见的错误服务。 Crossword.net是第一个旨在帮助解谜者的搜索引擎，最初在软盘上发布，后来转移到网上。本网站目前没有进行更新或其他开发。即使是这些奖项也不能说明全部问题。 Elvis Ry网站上的韵律环是基于Sanaris有限公司的大量词汇，应用程序的作者也是来自Sanaris。韵律环的目的是作为抒情诗人和诗人的一种工具。该应用程序从超过20 000个单词的词汇中搜索押韵的单词。</w:t>
      </w:r>
    </w:p>
    <w:p>
      <w:r>
        <w:rPr>
          <w:b/>
          <w:color w:val="FF0000"/>
        </w:rPr>
        <w:t xml:space="preserve">id 176</w:t>
      </w:r>
    </w:p>
    <w:p>
      <w:r>
        <w:rPr>
          <w:b w:val="0"/>
        </w:rPr>
        <w:t xml:space="preserve">虽然庄家的赌注在赢钱时必须支付5%的佣金，但他们仍然是很好的赌注，因为庄家的手牌实际上比玩家的手牌更容易赢。 百家乐（发音为pyh-kah-rah）确实与21点有一些共同点。 如果前两张牌发给玩家或庄家等于5（5）或更少，那么相应的手牌将被发为第三张。大多数低边缘的游戏都需要你学习一些策略，在百家乐中，无论如何你都可以得到一些低边缘，因为你唯一的决定是下多少注，以及你想在两只低边缘的手牌中下哪只，闲家还是庄家。 如果手牌打平，而你没有在打平上下注，你的赌注将被退回给你。赢家是价值接近9（9）的一方，8是自动赢家，如果另一方是9（输）或8（平），"平 "赢的概率是9.5%。 如果一手百家乐的价值超过9，那么这手牌的价值就作为一个单位的部分总额。 赌场通常在其支付游戏中收到庄家和投注的份额。百家乐是所有赌场游戏中房子边缘最低的游戏之一（1.06%），所以它是非常有价值的。 有三种类型的投注，游戏赔率很高。如果叫牌者和/或庄家的总数是8或9，他们都有......这优先于其他所有的规则。 最接近9的手牌获胜。预设的规则决定了某一手牌是否有第三张牌。如果玩家没有抽到第三张牌，那么庄家的手牌是6或更多，拥有第三张牌的总和是5或更少。 目的是把两张或三张牌的价值尽可能的接近9。 每一次下注都被视为对庄家的单独投注。百家乐开始时，赌台（发牌员）做了一个鞋（洗了八副牌，并把它们放在一个塑料盒里），你可以选择三种不同的赌注（庄家，闲家，或平局），两张牌共8张被称为自然，它也自动赢得，如果被打的手也是自然。你可以通过点击你的鼠标在所需的投注区从闲家切换到庄家（或返回）。 百家乐是用八张52张牌进行的。如果玩家的手牌或庄家有自然八或九，其他人不能抽第三张牌。因此，即使赔率很高，你玩得越快，每小时的手数越多，你就输得越多。 所有其他的牌都按面值计算。 桌上的其他玩家可以手动（cheval）或同时下注来赢得庄家的牌。在传统的赌场中，百家乐赌桌通常被认为是与赌场的其他部分分开的 " 百家乐坑. 我把百家乐比作老虎机的桌面版本，因为在下注后，你不做任何决定.但如果有人喜欢挑战，你很快就会对这个游戏感到厌烦。在庄家的手牌和/或闲家的手牌和/或平局上下注。 网上赌场的赌桌限额是600美元。在这两种情况下，房子的边缘是相当小的 - 事实上，它只有1.17％的庄家投注和1.36％的玩家投注。如有必要，可根据规则抽出额外的牌。A 1 , 和面牌是没有价值的。赌注大小只能在游戏之间改变。如果手牌总数是两位数，那么第一个数字将被跳过。因此，如果你做了一个5美元的庄家赌注并赢了，你可以得到5美元减去5%（0.25美元）。</w:t>
      </w:r>
    </w:p>
    <w:p>
      <w:r>
        <w:rPr>
          <w:b/>
          <w:color w:val="FF0000"/>
        </w:rPr>
        <w:t xml:space="preserve">id 177</w:t>
      </w:r>
    </w:p>
    <w:p>
      <w:r>
        <w:rPr>
          <w:b w:val="0"/>
        </w:rPr>
        <w:t xml:space="preserve">医疗服务 Med集团自2009年开始提供医疗服务，并迅速发展成为该国最大的医疗服务提供者之一。 我们是公共和私营医疗部门的可靠合作伙伴：我们的专业医生在芬兰各地的保健中心、医院和私人诊所服务。Med集团的活动支持市政当局和卫生区提供高质量和平等的福利和健康服务。我们的招聘专长、广泛的医生网络和对员工需求的了解，确保了在全国范围内有合适的员工和高度的运营可靠性。我们的员工积极性很高，因为我们提供个性化和灵活的工作机会，良好的现场指导，以及日常工作的后援支持。这对分支机构的日常生活产生了积极的影响，这体现在服务质量、功能和工作氛围上。Navigaatio Med集团通过提供具有开拓性的专业健康和护理服务，为芬兰人的福祉作出贡献。我们以灵活和可靠的方式为整个芬兰的公共部门和私人提供服务。我们的主要专业领域是初级保健、医疗服务、口腔保健和护理服务。</w:t>
      </w:r>
    </w:p>
    <w:p>
      <w:r>
        <w:rPr>
          <w:b/>
          <w:color w:val="FF0000"/>
        </w:rPr>
        <w:t xml:space="preserve">id 178</w:t>
      </w:r>
    </w:p>
    <w:p>
      <w:r>
        <w:rPr>
          <w:b w:val="0"/>
        </w:rPr>
        <w:t xml:space="preserve">无论你在哪里，税务局的服务电话都会有人接听 Lahti Seppo Räihä 纳税人对拨打税务局的全国服务电话感到非常高兴，甚至感到惊讶。 这种惊讶是很大的，例如，来自拉赫蒂的客户在更换税卡时，可能是由Oriveden税务局提供服务。而且是快速而有能力的。拉赫蒂税务局的税务秘书Sari Niemi说，新系统运行得比较好。"例如，在高峰期，我们拉赫蒂客户的电话会从我们自己的税务局转到我们电信区域的另一个税务局，而这恰好是......更多 " 相关新闻 拉赫蒂 Seppo Räihä 2001年的税卡正在邮寄中。税卡将在1月中旬到达客户手中。除了市场信息，卡片上还显示了以欧元为单位的收入限额，以美分为单位。税卡要到二月初才会推出。1月份，将使用2000年的税卡，基本百分比......论文卡里-帕尤宁不忍心离开税务，正在担任商会的税务代理。Lahti Jouni Eerolainen - 税收是如此复杂，以至于当局的时间被用来缝制拼接袋和解析小块的东西。几十欧元就被榨干了，没有时间去调查灰色和黑色经济，说。明年你可以在网上改变你的税率，并获得一张单一年收入限额的卡 ESS/Katja Luoma Pirjo Tikka周三去拉赫蒂的税务局申请第二张税卡，以支付她作为俱乐部领导人的额外收入。明年，你也可以在网上订购一张副业收入卡。Elina Pajari Lahti 超过三分之一的纳税人对 ...新的税卡将在1月中旬前寄给纳税人。明年总共将发出超过310万张税卡。大约120万养老金领取者的预扣率已由税务局直接通知养老金机构。养老金领取者将被告知通知养老机构的预扣率。 2003年的税卡将 ...13:00 - 2010年5月10日 税务局正在测试一项新的车内服务，可以直接从车窗提交报税单。 第一次试验将于明天办公时间在万塔的Myyrmäki进行。驶入式服务将加快这一过程，客户将不必排队提交报税表。如果报税人需要税务咨询或想要收据 ...税率调整可以等待 拉赫蒂的税务局在报税的最后一天被堵住了。电话有时也会被干扰。Lahti Marjatta Honkasalo 最近几天，税务局的电话中心有时会被完全堵塞。帕伊亚特-海梅税务局副局长卡里-劳哈拉估计，拉赫蒂办事处在过去一年中是最成功的。在提升运动中保持下垂的腰部 发表于：2013年7月28日 在提升运动中保持下垂的腰部 发表于：2013年7月28日 在提升运动中保持下垂的腰部 发表于：2013年7月28日 在提升运动中保持下垂的腰部 发表于：2013年7月28日 在提升运动中保持下垂的腰部 发表于：2013年7月28日 在提升运动中保持下垂的腰部Guy Lafleur's 250th Goal SANA , a clip example by cropping an image published : 10 Jul 2013 SANA , a clip example by cropping a SANA , a clip example by cropping an image SANA , a clip example by cropping an image 你可以用Trim命令裁剪任何图像，除了GIF动画图像。 如果你想裁剪GIF动画图像，但程序编辑GIF动画...在举重练习中保持腰部的下垂，例如背手周日--第七部分 腰部的绕行和扭转动作与举重动作相结合可能是致命的。 Ari-Pekka在这一部分解释了为什么在健身房动作中，建议保持腰部的自然下垂。 Guy Lafle</w:t>
      </w:r>
    </w:p>
    <w:p>
      <w:r>
        <w:rPr>
          <w:b/>
          <w:color w:val="FF0000"/>
        </w:rPr>
        <w:t xml:space="preserve">id 179</w:t>
      </w:r>
    </w:p>
    <w:p>
      <w:r>
        <w:rPr>
          <w:b w:val="0"/>
        </w:rPr>
        <w:t xml:space="preserve">关于VEDETTE VLT2110的意见 它的用户给VEDETTE VLT2110的用户友好性打了一个非常好的分数，他们认为它比较容易损坏。如果你想确保VEDETTE VLT2110是解决你的问题，你会从其他Diplofix用户那里得到最大的帮助和支持。用户认为VEDETTE VLT2110在性能方面非常好，几乎所有的人都同意这一点 价格适中合理 你可以在VEDETTE VLT2110用户手册中找到问题的答案（规格、指南、安全说明、尺寸、附件等） 易于使用 用户提出了以下问题： VLT2110容易使用吗？202位用户回答了问题，并对产品进行了0至10分的评分。 如果VEDETTE VLT2110非常方便用户使用，则评分为10分。 意见分布的平均分是7.69分，标准偏差是2.07分。 用户提问：VLT2110在性能方面是否非常好？202位用户回答了问题，并对产品进行了0到10分的评分。 如果VEDETTE VLT2110在技术层面上是最好的，提供最好的质量，或提供最大的选择范围，则评分为10分。</w:t>
      </w:r>
    </w:p>
    <w:p>
      <w:r>
        <w:rPr>
          <w:b/>
          <w:color w:val="FF0000"/>
        </w:rPr>
        <w:t xml:space="preserve">id 180</w:t>
      </w:r>
    </w:p>
    <w:p>
      <w:r>
        <w:rPr>
          <w:b w:val="0"/>
        </w:rPr>
        <w:t xml:space="preserve">西班牙的行动 有很多事情可以做 一群年轻人到西班牙南部进行了为期两周的行动之旅。在强烈的高温和精神压力下，他们抽出了胜利的烟。 行动的策划始于去年11月。我们首先确定了潜在的参与者，同时我们将行动公布为公开的。除行动负责人外，共有四人报名参加。第一个挑战是获得会众对这次旅行的支持，这一点很容易实现。宣教团队和长老们都很热情地派我们去旅行。我们立即开始为这次旅行祷告，因为对许多人来说这是第一次这样的旅行。另一方面，我们计划以各种方式筹集资金，以支付旅行的费用。此行的总预算约为3200欧元，其中包括旅行、食物和住宿。我们从宣教团队那里得到了1500欧元的直接资助，其余的预算来自供应商的收入、个人捐款和参与费。 这次旅行的目的是加强年轻人的传教精神，并向世界各国人民伸出援手。 这次行动的主要目的是向途经西班牙南部的穆斯林和海滩上的塞内加尔商人伸出援手。第二个主要目标是将Manos Abiertas宣教中心打扫得井井有条。 我们的目标顺利实现。我们在阳光明媚的海岸线上分发了数百种不同的材料。 我们的礼物受到了欢迎，尤其是塞内加尔人的欢迎。我们能够向长廊上中国商店的几个小贩分发中文材料。这次旅行让阿克提所有的人大开眼界，实际的条件，如强烈的高温和各种小动物的侵扰，使传教工作更贴近日常生活。传教工作不仅是传道，也是促成工作和向邻居表达爱。 然而，最大的喜悦可能是，我们能够通过自己的工作，使福音在各国之间传播。这群人中不乏争论。对我们人性的磨练提醒了我们这样一个真理：我们需要彼此来成长为人类和基督徒。同时，随着旅程的进行，我们的友谊和团体精神也得到了改善。我们学会了识别对方的怪癖和习惯，比如早上很累，或者胃口很大。 我们真的很感谢教会里不同人的祷告支持。 如果没有圣灵里的挣扎，我们不可能在旅途中获得成功。 宣教工作中的青年工作的目的是继续激励年轻人参加专业活动，获得可以用于菲达提供的发展项目和传统宣教工作的技能。</w:t>
      </w:r>
    </w:p>
    <w:p>
      <w:r>
        <w:rPr>
          <w:b/>
          <w:color w:val="FF0000"/>
        </w:rPr>
        <w:t xml:space="preserve">id 181</w:t>
      </w:r>
    </w:p>
    <w:p>
      <w:r>
        <w:rPr>
          <w:b w:val="0"/>
        </w:rPr>
        <w:t xml:space="preserve">NHL颁奖季的佼佼者--拉斯克拿下Vezina NHL再次举行了其年度颁奖晚会 ，在几个类别中表彰了2013-14赛季常规赛的最佳球员、教练和总经理。以下是获奖者的名字：哈特纪念奖：西德尼-克罗斯比，匹兹堡企鹅队 哈特纪念奖每年颁发一次...... [ 阅读全文 ] 走向自由球员市场--第11部分：保罗-斯塔斯尼 保罗-斯塔斯尼是自由球员市场上最难的名字，他下赛季的地址很可能是丹佛以外的地方。保罗-斯塔斯尼上赛季回归，在71场常规赛中获得25+35分，是一个60分以上的人。在季后赛中，这个人是......[ 阅读更多 ] 四位球员的传奇人物获得了冰球名人堂的荣誉 这次Dominik Hasek , Rob Blake , Mike Modano和Peter Forsberg获得了冰球运动员可以获得的最高荣誉。这个经过仔细考虑的俱乐部选择了在NHL曲棍球中有着特别杰出的职业生涯的球员。要想入选，球员必须完成...... [阅读更多] 布鲁斯和瑞典门将斯维德伯格签署续约合同 波士顿布鲁斯已经与瑞典门将尼克拉斯-斯维德伯格签署了一份为期一年的单向续约合同。 尼克拉斯-斯维德伯格上赛季在AHL球队普罗维登斯布鲁斯承担了布鲁斯的大部分守门员责任。24岁的斯维德伯格在常规赛季的45场比赛中阻止了球...... [ 阅读更多 ] 2014年NHL选秀。在上一轮预备队比赛中，第一位被征召的芬兰门将是第四轮的尤塞-萨罗斯。今年夏天，芬兰守门员......[阅读更多] 阿尔弗雷德森希望再有一次机会 上赛季为底特律红翼队效力的丹尼尔-阿尔弗雷德森希望再有一次机会赢得斯坦利杯。41岁的丹尼尔-阿尔弗雷德森是第一位被底特律自由报记者海伦-斯蒂尔选中的芬兰守门员。根据海伦-詹姆斯的消息，他已经通知底特律红翼队，他想打...... [ 阅读全文 ] 斯科特-哈特内尔谈他的转会：我很生气和震惊 斯科特-哈特内尔从费城飞人队转会到哥伦布蓝夹克队，一开始就很艰难。大家都知道，费城飞人周一决定将他们的前锋斯科特-哈特内尔交易到哥伦布蓝夹克队，以换取RJ-温伯格和... [阅读更多] 安德烈-马尔科夫将留在蒙特利尔 蒙特利尔加拿大人已经与俄罗斯后卫安德烈-马尔科夫达成了续约协议。安德烈-马尔科夫，在他的整个NHL职业生涯中一直在蒙特利尔加拿大人队，已经与加拿大俱乐部签署了一份为期三年的续约合同 ...... [ 阅读更多 ] 走向自由球员市场 - 第11部分：保罗-斯塔斯尼 保罗-斯塔斯尼是自由球员市场上最大的名字，他下赛季的地址很可能是丹佛以外的地方。保罗-斯塔斯尼上赛季回归，在71场常规赛中获得25+35分，是一个60分以上的人。这位28岁的中锋在本赛季结束前，其职业生涯的得分一直在轻微下降，但这主要是由于科罗拉多雪崩队在帕特里克-罗伊时代之前是NHL中最弱的球队之一。另一方面，仅从统计数据的角度来分析斯塔斯尼的发挥是毫无意义的，因为他是一个极其优秀的双向中心。斯塔斯尼价值3300万美元的五年合同在本赛季结束。当你考虑到雪崩作为一个俱乐部的未来，以及丹佛必须与莱恩-奥莱利和其他人签订续约合同的事实，你可以真正衡量斯塔斯尼是否值得留下来。斯塔斯尼的情况是，如果他想留在俱乐部,</w:t>
      </w:r>
    </w:p>
    <w:p>
      <w:r>
        <w:rPr>
          <w:b/>
          <w:color w:val="FF0000"/>
        </w:rPr>
        <w:t xml:space="preserve">id 182</w:t>
      </w:r>
    </w:p>
    <w:p>
      <w:r>
        <w:rPr>
          <w:b w:val="0"/>
        </w:rPr>
        <w:t xml:space="preserve"> 我同意在此评论的母亲们的观点。我真的不明白为什么邮局要采取这种不恰当的做法，要出版一枚同性恋的邮票。邮票以前从未以性为主题，为什么现在？我不希望在邮政中看到这样的邮票，也不希望我的孩子看到这些邮票!当邮局是唯一可以寄信的机构时，你怎么能抵制这种事情呢？邮局应该代表整个国家，它是将芬兰的 "广告形象 "传递到国外的渠道--我不希望这是给世界的关于我们的形象！"。常识和道德都到哪里去了？我真的希望这个项目会被取消!我不明白所有这些母亲和 "母亲"（=劝说者），据说她们担心 "孩子会看到邮票上的屁股"。如今，你在电视、网络、杂志、广告等处看到了太多的性或性方面的东西，等等......但你据说担心孩子们会通过放大镜看信封角落里的邮票，并因此 "歪曲地成长起来"。当然，你已经避免了所有的性行为，否则。看在上帝的份上，别让我笑了!孩子们不需要像你所说的那样看到太多关于性的东西，如果有父母关心电视上有什么，家里有什么杂志等等。 而且我们说的是小孩子，不是青少年。此外，这甚至不只是关于孩子，我是一个三十多岁的女人，我也不想在我的信封里或在邮局看到这种东西！"。我认为这不是《芬兰汤姆》邮票的收集点，这也是这种肮脏行为的捍卫者（=同性恋行为的捍卫者）似乎在成群结队地写他们的反驳意见。 想象一下，一个充满同性恋者的世界，那是地球上生命的尽头。少数人必须被容忍，但他们的行为或特别是对多数人（异性恋者）权利的逾越必须被容忍。 艾滋病并没有从地球上消失！"。芬兰的汤姆邮票对许多人来说是令人反感的，因为它具有多孔、吸毒和吸烟的性质，因此违背了万国邮政联盟（UPU）的惯例。因此，他们不应该按照目前的意图出版，但至少应该剥去这些元素。 当然，艺术家本人应该能够在出版时做出解释。我只能说这是一个肮脏的工作。仿佛常识已经随着春天的热潮而融化了!但由于某些原因，现在已经没有索多玛和蛾摩拉了，只有硫磺球在该地区被大量发现。一位专栏作家写道："没有其他国家敢于走得这么远。芬兰决定以 "科学 "的眼光来看待上帝的存在，并令人不快地揭示了这一点。"因为凡做这种事的，是主所憎恶的。"好吧，如果它要走，就让它走吧！"。是的，它仍然很清楚。有更精细的题材，但美感已不复存在，崇拜的对象是扭曲的凸显!http://www. kotipetripaavola.com/homosexuality-birth .html Adressit.com 我们为您的网站地址提供免费的页面空间。我们的用户创建的地址每天都会被媒体提及，所以在线地址是一个强大的工具，可以让公众和决策者注意到你的事业。</w:t>
      </w:r>
    </w:p>
    <w:p>
      <w:r>
        <w:rPr>
          <w:b/>
          <w:color w:val="FF0000"/>
        </w:rPr>
        <w:t xml:space="preserve">id 183</w:t>
      </w:r>
    </w:p>
    <w:p>
      <w:r>
        <w:rPr>
          <w:b w:val="0"/>
        </w:rPr>
        <w:t xml:space="preserve">谢谢mondo，这就是Massey给出的海报中的内容（2008年）：金星和水星的相位转为成长相位，当行星与太阳形成合相时，处于逆行状态。（所以当时在春季白羊座-金星的时候），水星的合相后约58个点，金星的9个月（孕育期）。因此，这将是在12月，金星上的完整阶段？17和17使它六分，只是这样一个充满夏日气息的日子，甚至雏菊已经绽放，我有和（有一个女儿），所以我是第一次在女孩的旅程（这是紧张，因为它是如此昂贵的货物......我们去海滩洗爸爸的地毯，我们几乎一丝不挂，我去游泳，那真是太好了，一个真正的夏日，其中包括黄昏时在花园里发了无数的芽，而我还在凉爽中种植教父带来的蟹爪兰，现在我很高兴，但哦，太高兴了......呵，好吧，这正是怀孕的时候. 我希望我们以前谈过这个。完整的是11.1.2010，扩展的是晨星和晚星的东西。 我是否真的应该在某个时候把这个东西弄到我的脑子里....。事实上，这是一个很好的提醒，当在撤退的时候，这件事很好地击中了现场，然后我决定，发展也许是值得关注的。 现在，我们已经在放弃中走得很远了。仍然在尸体上，刷刷的风继续。 穆拉现在把我耳边的声音很真的。一些chakrajuttu可能调整东南方向的旋钮或其他东西。.....hei Late-sheep.我必须去别的地方，它必须被看到。当那个Klothok在那个汇合点上的位置时，我正在追寻怀孕；然后将在2010年1月11日看到什么是与这些种子一起出生？金星号似乎就是那个日期。这个周期在数字学上非常有效......女孩出生在黑暗中，对声音的敏感度反映在你的进度图中，虽然可能也在继承的月份？但在今年年底还有其他的变化。24：乌拉诺斯：26（千里眼和静止的水面......）构成一个三角形，所以也许听觉变得对他人敏感，尽管它可能会刺激三位一体的五角星。这三个人作为三个史密斯雕像的形象，首先是由三个人组成的，其次是一个公共集会场所，就像算命牌中的公园牌（附近不是有Svenska Teatern和Stockmann吗？文化和商业）三巨头被认为是锻造桑普、精神智慧、财富的，而桑普的锻造与书架（天空、空气）有关。三个铁匠被描绘成实际上是在一起锻造；如果情况合适，他们会用大锤砸对方的头（参照星体和白羊座的能量，也是铁的锻造；你必须在铁热的时候锻造，你必须知道如何合作，无论如何不能太近）。 其中一个铁匠是大师；他被称为大师，但哪个是徒弟，哪个是小男孩？但木星是主人吗？?而现在，当三个人都撤退时，大锤在重力作用下向后摆动，铁匠们仰面朝天，他们看到了什么：书的封面。 所以，让我们听着天空，看着云朵移动，在白桦树下的吊床上读《卡勒瓦拉》（air bed），然后变得更加明智。我应该猜到，从地图上可以看到继承权的分布情况.我的生活有点像一本公开的书。 如果铁匠们</w:t>
      </w:r>
    </w:p>
    <w:p>
      <w:r>
        <w:rPr>
          <w:b/>
          <w:color w:val="FF0000"/>
        </w:rPr>
        <w:t xml:space="preserve">id 184</w:t>
      </w:r>
    </w:p>
    <w:p>
      <w:r>
        <w:rPr>
          <w:b w:val="0"/>
        </w:rPr>
        <w:t xml:space="preserve">Aastra推出个人视频电话 Aastra新的BluStar TM视频会议解决方案已在芬兰市场推出。BluStar 8000i是一款个人视频电话，预计将出现在越来越多的企业用户的桌面上，而不是通常的桌面电话。-我们在芬兰有大量的客户，他们的Aastra系统可以很容易地连接到个人视频电话上。Aastra芬兰公司总经理Kai Virtanen说："部署BluStar作为现有电话和消息系统的补充的门槛很低，因为好处和节省是非常明显的。 通过从PC和无线移动设备上顺利分发文件，会议的效率尤其得到了提高。 BluStar还提供广泛的内置应用程序，可以与视频会议连接并行运行。 - 通过租用视频会议设施减少差旅费用。Aastra芬兰公司的大客户经理Teuvo Havikari说："在公司自己的通信系统中工作的安全视频连接是对桌面的一个无与伦比的补充。一个革命性的会议机视频电话屏幕的一半可以保留给用户特定的应用程序，这些应用程序被组合成一个仪表板视图，使工作更有效率。该设备具有真正的高清720p视频连接，每秒30帧。三个扬声器发出的声音也是出色的高清质量，由四个语音控制的麦克风提供。BluStar很容易学习和使用。它有一个电话界面和一个清晰的触摸屏。 生物指纹识别检查用户。可以使用语音识别发出命令，系统还支持特定国家的语言和语音设置。Aastra Finland Oy是加拿大Aastra技术有限公司集团的一部分，专门为企业和公共管理部门提供语音、客户服务和通信解决方案。该公司在大约40个国家开展业务，是欧洲该领域的领先公司之一。Aastra在多伦多证券交易所上市，总部设在安大略省。www.aastra.fi</w:t>
      </w:r>
    </w:p>
    <w:p>
      <w:r>
        <w:rPr>
          <w:b/>
          <w:color w:val="FF0000"/>
        </w:rPr>
        <w:t xml:space="preserve">id 185</w:t>
      </w:r>
    </w:p>
    <w:p>
      <w:r>
        <w:rPr>
          <w:b w:val="0"/>
        </w:rPr>
        <w:t xml:space="preserve">在T15组别中，Elviira Kortessalo将自己的记录提高到230 ，因此记录一下子提高了30厘米。在P11组别中，Juuso Tornberg和Vertti Kontinaho的成绩都超过了190分，在以200分获胜的比赛中分享了第二名。两者都有不错的新纪录。向新米记录的过渡被留给了夏季比赛。Veera Möttönen并没有以最好的方式取得成功，而是超过了她290的小成绩。 短暂的训练季节自然会造成技术上的不确定性，但在夏季比赛前继续进行各种训练是很好的。马库斯，绳索马拉松的领导者，在第一次尝试时就超过了他的起始高度380，并立即将标准提高到了405的新纪录高度。 不幸的是，还没有成功，但在夏天，对纪录的合理改进是可以期待的。</w:t>
      </w:r>
    </w:p>
    <w:p>
      <w:r>
        <w:rPr>
          <w:b/>
          <w:color w:val="FF0000"/>
        </w:rPr>
        <w:t xml:space="preserve">id 186</w:t>
      </w:r>
    </w:p>
    <w:p>
      <w:r>
        <w:rPr>
          <w:b w:val="0"/>
        </w:rPr>
        <w:t xml:space="preserve">    惯性流 惯性流、惯性运动或惯性振荡是流体力学中的一种现象，在没有外力的情况下，大水池中的水流通过科里奥利效应变成圆形轨道。它对应于连续性定律，即旋转平台上的牛顿第一定律。惯性流的名称是有历史渊源和误导性的，因为路径旋转成惯性圈正是由于科里奥利效应。 惯性圈的形成要求流体粒子相对于地球表面处于水平运动。如果引起运动的力量（如风）停止作用，并且没有延缓的力量，那么根据连续性定律，身体会继续运动。然而，地球表面的行星旋转引起的科里奥利效应作用于物体，使其轨道旋转。 科里奥利力是一种垂直于运动方向的表观力，当从旋转的坐标系，即从地球表面看情况时产生。 圆的大小与液体粒子的速度和科里奥利参数f的大小成正比（f = 2 Ω sin φ ，其中Ω是地球的角速度，φ是纬度） 。圆周的长度2πR是初始速度q 0和周期T的乘积：其中R是圆的半径。 在实践中，流体的内摩擦力会逐渐减弱圆周运动，从而形成一个螺旋状的递减圆链，例如在海洋和大湖中经常观察到的那些圆。在浅水区，底部的摩擦力减缓了运动，并阻止了圆圈的形成。 这一现象在1930年代首次在波罗的海观察到。</w:t>
      </w:r>
    </w:p>
    <w:p>
      <w:r>
        <w:rPr>
          <w:b/>
          <w:color w:val="FF0000"/>
        </w:rPr>
        <w:t xml:space="preserve">id 187</w:t>
      </w:r>
    </w:p>
    <w:p>
      <w:r>
        <w:rPr>
          <w:b w:val="0"/>
        </w:rPr>
        <w:t xml:space="preserve">用户信息 这个伟大的经营理念是，你确信会给你带来财富。你已经准备好了所需的介绍，以便将你的成功创业的想法付诸实施。只有一个问题--部分缺乏足够的资金。 然而，你不必绝望。 你可以探索所有解释过的选项，获得启动企业贷款，你选择最适合你个人需求的选项。 获得足够资金启动企业合资的一个方法是接近风险资本家或天使投资者。对于那些想用自己的合资企业的钱来换取新企业的股份的人来说 .接受他们的资金的唯一好处是，你不能再不征求其他投资者的意见就做出决定。如果你不愿意稀释你的创业投资，你可以去申请创业企业贷款。这些是由银行以及其他金融机构提供的。由于银行认为初创企业有风险，所以利率很高，即使他们同意为相关的初创企业融资。 事实上，银行家根据发起人的评估决定为初创企业或小企业贷款融资。该贷款对你来说更像是个人贷款，因为创业公司的性质是尚未建立信用记录和独立的财务身份。 企业家将不得不获得自己的财务，以确保以最低成本获得健康的利润。获得低成本贷款的一个方法是接近租赁融资机构。 这类机构为你释放资金，以获得你所需要的设备，以对抗外国设备。也有为妇女和少数民族成员提供特殊贷款的创业公司。 在这些贷款被授予创业公司的情况下，你必须首先获得核实用户主张的证书。 接下来你可以找小企业管理部门等机构，并向信用局申请商业贷款。 有时，信用记录有瑕疵的人需要创业公司贷款。 这种不良信用的创业公司贷款更难获得。 然而，这并非不可能。 当然，你可以向贷款人支付更高的参考利率，因为风险更高。无论你决定使用哪种模式，融资必须起草得很好，以保证融资者的部分资金。大多数银行和金融家会要求提供三年的资产负债表或创业公司的预计收益、第一天和第一季度的情况。 你还需要准备一份商业计划书和它的问题。如果你做得很好，以获得创业贷款来资助你的商业理念应该不是问题。 最近的帖子 如果我们不进入一个十字路口的司机或作为一个乘客，我们相信我们是安全的 , 如果检查在交通灯 , 单向标志和症状的停止符合进入雷 ... 继续阅读 成功是不能被预先确定的参数衡量的东西。有些人把商业成功定义为成功，有些人把爱情定义为成功，因为一个人的生命结束了......继续阅读 现在的劳力士手表有多少钱？当然，即使是同一品牌的手表，价格也是一样的。 一块劳力士的价格根据所用的主要材料不同而不同......继续阅读 永远在路上。 你可以选择顺其自然，也可以选择卡住不放，只是维持你的生活车轮的链接。 每天都有机会看看生活的光明面并享受它。继续阅读 你与男友的关系是否破裂，你是否想让他回来？许多情况下，分手可能看起来很简单，如果你的感情，当事情没有得到妥善处理...... 继续阅读 澳大利亚2009年木片出口总额下降了32%，达到10年的低点。软木片的出货量比2008年下降了近26%，达到790.00的低点 ... 继续阅读 婴儿潮一代正在迅速接近退休，这使得一些婴儿潮一代，考虑他们的财务未来。 关于他们将如何负担的问题。</w:t>
      </w:r>
    </w:p>
    <w:p>
      <w:r>
        <w:rPr>
          <w:b/>
          <w:color w:val="FF0000"/>
        </w:rPr>
        <w:t xml:space="preserve">id 188</w:t>
      </w:r>
    </w:p>
    <w:p>
      <w:r>
        <w:rPr>
          <w:b w:val="0"/>
        </w:rPr>
        <w:t xml:space="preserve">La Alcazaba De Busquistar 酒店简介 Alcazaba de Busquistar是一家位于内华达山脉国家公园中心地带的高级公寓式酒店。 这是一座美丽的建筑，装饰着格拉纳达阿尔普哈拉人民的典型路线。它的装饰和建筑元素，如盖子（覆盖的terrae launa）tinaos（梯田），烟囱，黑石屋檐等，都与一束光和颜色的独特提供给游客和感觉在一个特权。************室内游泳池将保持开放整个夏天没有空调。室外游泳池也是运作。*********** 服务 室内游泳池 非吸烟房 一般情况 空调 非吸烟房 活动 室内游泳池 健身房或水疗中心 桑拿 日光浴室 游乐场 用餐 餐厅 24小时客房服务 接待处24小时开放 安全 停车 室外停车场 可供轮椅通行的房间 可供轮椅通行的房间 房间电话 迷你酒吧 吹风机在房间里 推荐客人 ,访问La Alcazaba De Busquistar的人还预订了这些酒店 酒店地图 酒店条款和条件 旅行条件 酒店价格受货币汇率波动的影响。并非所有的酒店夜晚都是相同的价格（工作日/周末价格）。 每晚的价格是总价格的平均值。 儿童/加床需要额外收费。 不包括额外服务，如客房服务或迷你酒吧。 服务和/或设施可能位于酒店以外，但距离合理。所有信息由该酒店提供，而不是由Ebookers提供。本网站提供的关于酒店的所有信息（包括位置、与市中心的距离、房间描述、星级、提供的设施和服务）仅作指导之用。我们建议您检查所提供的信息。 我们不对第三方提供的任何信息负责。 Ebookers.fi是芬兰领先的在线旅行社，专门提供廉价航班、城市假期、酒店、旅游套餐和租车服务。在我们的网站上，你也可以通过预订机票和酒店来包装你自己的假期，到你喜欢的目的地。我们与最好的航空公司合作，如芬兰航空、SAS、汉莎航空、英国航空、荷兰航空、土耳其航空和阿提哈德航空。 廉价航班最好通过比较不同航空公司的报价来找到。</w:t>
      </w:r>
    </w:p>
    <w:p>
      <w:r>
        <w:rPr>
          <w:b/>
          <w:color w:val="FF0000"/>
        </w:rPr>
        <w:t xml:space="preserve">id 189</w:t>
      </w:r>
    </w:p>
    <w:p>
      <w:r>
        <w:rPr>
          <w:b w:val="0"/>
        </w:rPr>
        <w:t xml:space="preserve">发送新闻给朋友 新闻快讯：爱沙尼亚男子在银行受到歧视 一个歧视委员会禁止在银行服务中以民族血统为由进行歧视。委员会对S-银行处以5000欧元的罚款，因为该银行在一个人申请网上银行资格时不接受爱沙尼亚护照作为身份证明。歧视委员会认为，在接受申请人的爱沙尼亚护照作为身份证明方面没有任何法律或其他官方障碍，而且该程序所依据的银行指示暗示了基于民族血统的歧视。 银行没有争辩说它有任何理由怀疑申请人提交的身份文件的真实性。银行的身份识别政策是基于这样的一般原则：它只接受由芬兰当局颁发的护照或身份证，以获得银行身份识别。</w:t>
      </w:r>
    </w:p>
    <w:p>
      <w:r>
        <w:rPr>
          <w:b/>
          <w:color w:val="FF0000"/>
        </w:rPr>
        <w:t xml:space="preserve">id 190</w:t>
      </w:r>
    </w:p>
    <w:p>
      <w:r>
        <w:rPr>
          <w:b w:val="0"/>
        </w:rPr>
        <w:t xml:space="preserve">Korkeasaari的一只野猪仔接受了癫痫药物治疗 11.6.2014 11:27 Korkeasaari野生动物医院的一只野猪仔被怀疑患有青少年癫痫症.Korkeasaari说，这头野猪一直有昏迷发作并伴有抽搐，现在正在服用癫痫药物，希望能缓解症状。五月初在Sipoo发现的一只野猪仔是个孤儿，被送入Viikki的大学动物医院进行诊断测试。患者由神经科医生Tarja Pääkkönen检查，并在麻醉状态下拍摄了磁共振图像。 结果显示为癫痫。这种疾病可能是这只小猪最初从围场中走失的原因。青少年癫痫病预后良好，可以用药物控制，通常会随着年龄的增长而消失。 这只小猪现在正在Korkeasaari的野生动物医院接受观察。如果药物治疗有帮助，小猪可以留在动物园与来自Zoolandia的野猪母猪在一起。发送新闻给朋友 新闻快报：Korkeasaari的野猪仔接受癫痫药物治疗 一只正在Korkeasaari野生动物医院接受治疗的野猪仔被怀疑患有青少年癫痫症。Korkeasaari说，这头野猪一直有昏迷发作并伴有抽搐，现在正在服用癫痫药物，希望能缓解症状。这头野猪仔是5月初在Sipoo发现的孤儿，被送入Viikki的大学动物医院进行诊断测试。患者由神经科医生Tarja Pääkkönen检查，并在麻醉状态下拍摄了磁共振图像。 结果显示为癫痫。这种疾病可能是这头猪最初从围场走失的原因。青少年癫痫病的预后良好，可以用药物控制，通常会随着年龄的增长而消失。 这头小猪现在正在Korkeasaari的野生动物医院接受观察。如果药物治疗有帮助，小猪可以留在动物园与来自Zoolandia的野猪母猪在一起。</w:t>
      </w:r>
    </w:p>
    <w:p>
      <w:r>
        <w:rPr>
          <w:b/>
          <w:color w:val="FF0000"/>
        </w:rPr>
        <w:t xml:space="preserve">id 191</w:t>
      </w:r>
    </w:p>
    <w:p>
      <w:r>
        <w:rPr>
          <w:b w:val="0"/>
        </w:rPr>
        <w:t xml:space="preserve">舒缓烧心 什么是烧心？胃灼热是最常见的消化道症状之一。 胃灼热是胸骨后的灼痛或痉挛感。常常伴有上腹部疼痛，口腔或咽喉部也可能出现苦味液体，喉部可能感到刺激。几乎每个人都会在生活中的某个时刻经历胃灼热。胃灼热是由胃部分泌的盐酸引起的，当它上升到食道时引起刺激。当食道和胃之间的括约肌在自己的时间内打开时，酸就会进入食道，使酸向上传递。通常情况下，胃液中的盐酸会通过小肠。麻醉也可能伴随着声音嘶哑，口腔粘膜的变化和牙齿釉质的损害。这是一种常见的、往往非常令人不安的症状，每天大约有十分之一的芬兰人受到影响，多达40%的人每月至少受到一次影响，包括婴儿和幼儿。幸运的是，胃灼热通常可以得到有效控制和治疗。</w:t>
      </w:r>
    </w:p>
    <w:p>
      <w:r>
        <w:rPr>
          <w:b/>
          <w:color w:val="FF0000"/>
        </w:rPr>
        <w:t xml:space="preserve">id 192</w:t>
      </w:r>
    </w:p>
    <w:p>
      <w:r>
        <w:rPr>
          <w:b w:val="0"/>
        </w:rPr>
        <w:t xml:space="preserve">根据最近的事件，似乎很明显，芬兰人对经济事务专员奥利-雷恩参加欧洲选举有很多期待。我自己认为雷恩的候选资格很好，有两个原因。首先，随着雷恩的出现，芬兰人现在第一次有机会投票给欧盟的超级代表和欧洲议会中长期任职的专员和副主席。雷恩的参选，是对民主和芬兰的一种贡献。作为中心的议员，我很高兴，随着雷恩的任命，中心参加欧洲选举的候选人名单达到了最高的A级质量。我们的政治对手一定对我们党的候选人名单感到困惑。 我听说雷恩和韦于吕宁不可能出现在同一个名单上。为什么不呢？中央党的名单是芬兰的缩影，选民肯定会找到自己的.你甚至不需要看其他的名单。我注意到，国内很多政客已经急于说出雷恩对某一问题的看法。 我想说的是，候选人自己说出他们对选举中感兴趣的问题的看法，才是良好的政治餐桌礼仪。在未来几周内，雷恩仍将作为专员全职工作，但这一情况将在春季发生变化。 雷恩将在3月13日的党员大会上被正式提名为中心候选人。雷恩将于4月初开始全职竞选。很高兴知道，参加欧洲选举的委员们将以无薪假期进行竞选。除了国内的竞选活动外，雷恩的竞选活动还将增加阿尔德竞选最高职位的内容。雷恩的国内竞选准备工作正在顺利进行中。日程表正在填满，而且一直有新人报名参加。候选人期待着在选举场上与芬兰人见面。让我们拭目以待。春天就在眼前 . 欧洲经济事务专员奥利-雷恩（Olli Rehn）在芬兰地方和区域当局协会的经济论坛上发言时，提醒芬兰政府注意《欧盟稳定公约》，并强调该公约也适用于芬兰，芬兰至今一直坚持要求其他国家遵守该公约。雷恩并没有着手确定芬兰应该通过什么方式来实现目标，但必须做出决定，他说。"应该由芬兰政府来决定芬兰将采取什么具体措施来履行它所做出的承诺，"雷恩在接受Kunta.tv采访时说。"芬兰政府自己的方案涉及大约30亿欧元的措施。同样，芬兰也通过了《欧盟稳定公约》，该公约规定芬兰应在2015年实施价值约15亿欧元的措施。 在第十三次马尔蒂-阿赫蒂萨里讲座中，奥利-雷恩委员强调，正如马尔蒂-阿赫蒂萨里总统在各种场合所做的那样，合作总是胜过对抗。 芬兰的欧洲政策的长期路线是以这样一种方式行事，即我们最能够影响欧洲发展的方向和芬兰在欧洲和世界的地位。我们完全有理由继续这种积极影响的政策，雷恩说。雷恩在演讲中描述了欧洲多年来如何被持续的债务危机所困扰。现在危机已经消退，对经济的信心正在恢复。现在是关注风暴过后欧洲应该是什么样子的时候。我们需要建立一个为公民开启现代化和创造经济与就业的机会的欧洲，一个将创业文化与稳定相结合的欧洲，一个真正的单一市场，让公民和企业都受益的欧洲。我们必须建立一个保障公民权利的欧洲，包括在数字时代。这是奥利-雷恩2014年2月1日在布鲁塞尔举行的欧洲中心自由主义者选举会议上的讲话中所说的。以下是演讲全文：我们希望有一个更强大的欧洲，以促进经济和创造就业机会；一个宽容和平等的欧洲，为其公民提供强有力的公民权利和自由；一个领导欧洲的欧洲。</w:t>
      </w:r>
    </w:p>
    <w:p>
      <w:r>
        <w:rPr>
          <w:b/>
          <w:color w:val="FF0000"/>
        </w:rPr>
        <w:t xml:space="preserve">id 193</w:t>
      </w:r>
    </w:p>
    <w:p>
      <w:r>
        <w:rPr>
          <w:b w:val="0"/>
        </w:rPr>
        <w:t xml:space="preserve">标签存档：在线扑克 无论你的设备是安卓还是iOS，你最喜欢的游戏是21点还是老虎机，都有足够的高质量应用程序，即使是最热情的赌徒也会感到高兴。 然而，由于有这么多的应用程序，它可能很难... 阅读更多 " 移动扑克正在慢慢普及，与普通的在线扑克相媲美，分析师说这是数字扑克游戏发展的下一个逻辑步骤。PartyPoker预测，移动扑克的投注比例可能上升到30% ... 阅读更多 " 888poker宣布更新其移动应用程序，使玩家能够享受多桌锦标赛以及坐庄和现金游戏。该更新已经可用于安卓和iPhone设备，新的应用程序是... 阅读更多 " 菲尔-艾维被认为是世界上最好的扑克玩家，他辉煌的职业生涯支持这一观点。他有九条WSOP手链，17,649,220美元的现场赢利和19,242,744美元的在线赢利...... 阅读更多 " 泰坦扑克，欧洲领先的扑克室之一，正在给玩家赢得2013年罗马尼亚Mamaia扑克节席位的机会。幸运的获奖者将有机会参加欧洲最大的扑克活动之一，从9月4日开始... 阅读更多 " 3D网络扑克运营商PKR ，最近推出了新的真钱扑克应用程序。该应用程序最初是针对iPad和iPhone发布的，并向英国的客户提供。这是PKR的第三个真金白银的应用程序--可... 阅读更多 " 扑克之星主席已同意支付5000万美元，以解决美国政府的保释要求，这与赌博公司去年解决的洗钱诉讼案有关。董事长Mark Scheinberg继续获得扑克之星的股份，尽管它是...... 阅读更多 " 本周，西班牙在线扑克世界传来喜忧参半的消息，在国家层面对赌博进行监管后仅八个月：2012年最后一个季度，赌博总营业额增长41%。 在线赌博增长17%...... 阅读更多 "</w:t>
      </w:r>
    </w:p>
    <w:p>
      <w:r>
        <w:rPr>
          <w:b/>
          <w:color w:val="FF0000"/>
        </w:rPr>
        <w:t xml:space="preserve">id 194</w:t>
      </w:r>
    </w:p>
    <w:p>
      <w:r>
        <w:rPr>
          <w:b w:val="0"/>
        </w:rPr>
        <w:t xml:space="preserve">媒体、技术和媒体技术 2007年8月21日 红色的指标 在关于标题、标题幅度、好标题的可点击性及其对网络出版的重要性的部分，有一个漫长而混乱的讨论。 这个想法是这样的：标题已经成为一个扔进的产品。 你可以在安博中或在自己的日志中看到标题的效果。你也可以在交通灯下比较自己的出版物和邻居的同一主题的标题的点击率。当然，一个开明的记者知道，Amppari的用户并不是芬兰社会的一个横断面，因此不会得出任何进一步的结论。Amppar的用户比普通芬兰人年轻，男性，更多的在线，每天使用超过一升的可乐（不，我没有来源参考）。 让我们把标题放在一边，因为标题只是真正问题的一部分，这就是访客测量和对访客测量数据的态度。这是《华盛顿邮报》Joel Achenbach的一篇文章的主题（我看不到其第一部分，但另一方面，第二页包含了所有必要的内容）。 这令人不安，如果只是因为访客测量是一种痛苦。使用的指标各不相同：现在每周的访客是正确的指标，下周将是页面显示，然后正确的指标将是每个读者在网站上花费的时间。 正确的指标是使广告商相信值得在这个特定网站上做广告的数字。我没有见过很多经营在线业务的人对TNS Metrix等衡量访客的方式感到满意和信服。此外，夺人眼球的曲折新闻学在一个沉闷的、次要的风格方向。因为我们知道 "流浪汉 "和 "色情 "这两个词会带来点击率，所以它们被推到标题下，而所发布的新闻却不是关于或关于流浪汉或色情的。 我已经变得老成持重了。Kari 发表于 21.08.07 15:10 评论 " 作者本身并不反对屁股"，呵呵，我不知道今天的onelier TNS Metrix是否很难说是非常积极的事情。界面笨拙得令人震惊，测量选项/变量太少，而且往往不相关。最重要的是，公司显然要为使用该系统付费（？ 使用Metrix的原因当然与许多公司的广告销售有关。事实上，在对安培页面的流量和点击率进行了一段时间的跟踪后，我注意到，仅靠标题并不能影响一切。新闻来源也会影响点击率，例如，完全相同的标题，在相同的主题（在这种情况下，放大器将插入后来的新闻作为 "脚注"），所以在某些情况下，"脚注新闻 "收集更多的点击率，因为新闻页面，其中有相同的。新闻是，显然对公众来说更可信或更有趣（有趣可以意味着许多事情，例如，对我自己来说，那些我知道有一个活跃的新闻讨论的新闻来源，没有繁琐的额外点击的新闻讨论链，是那些我选择作为目标，当我决定在哪里阅读新闻）比 "主要版本 "定位的新闻。也就是说，单纯的 "链接诱饵 "式的讨好群众并不总是必要的，如果新闻服务已经取得了一定的地位，并且 "生活 "在活跃的新闻评论中，这往往比新闻本身带来更多的 "肉"。Sektori.com也许是芬兰最早的网络媒体之一，在那里被强调，即新闻经常（而且现在）晚1-2pv，但由新闻产生的讨论是盐，为什么页面仍然被访问，阅读那些已经阅读早。</w:t>
      </w:r>
    </w:p>
    <w:p>
      <w:r>
        <w:rPr>
          <w:b/>
          <w:color w:val="FF0000"/>
        </w:rPr>
        <w:t xml:space="preserve">id 195</w:t>
      </w:r>
    </w:p>
    <w:p>
      <w:r>
        <w:rPr>
          <w:b w:val="0"/>
        </w:rPr>
        <w:t xml:space="preserve">胆量免费旋转 胆量是一个相当新的赌场，开始于2013年。 这个名字让我们芬兰人想起了我们非常喜欢的胆量，并在一定程度上显示了它。从一开始，游戏的选择就相当广泛，该网站还宣布了一个承诺，即所有的付款将在两小时内完成。 新玩家在存款时将获得50个免费旋转和一个即时的100%奖金。 欢迎奖金 新玩家最初可以使用Guts的欢迎奖金来获得一个良好的开端。 欢迎奖金分为三个不同的部分。当你第二次存款时，你将得到50%的奖金，最高可达100欧元（当使用奖金代码GUTSW1时）；当你第三次存款时，你可以得到50%的奖金，最高可达100欧元+50个免费旋转（当使用奖金代码GUTSW3时）。 因此，你总共可以收集100个免费旋转来最大化你的奖金。所有的免费硬币将在您存款后的第二天上午11点之前出现在您的账户中。 胆量奖金 在您享受了您的欢迎奖金之后，是时候参与您将持续收到的促销活动了。我们可以建议你定期检查你的个人奖金页面和促销页面，因为它们经常会出现不需要存款或任何其他行动回报的免费抽奖活动。你还可以选择是否要接收新闻简报中的报价，这使你更容易赶上。这些通常不是很持久的，所以最好的办法是尽量保持更新。 登录赌场大厅Guts.com后，最初的气氛就像在Betsafe赌场。两个网站都有相同的颜色方案，酒红色和黑色。设计和内容也基本相同。 Guts的导航方式有些不同，在我们看来要好得多。菜单很清晰，易于使用的滚动功能可以帮助你找到你想要的游戏。 Guts与许多其他赌场做得差不多，但真的有点好。Guts Casino的游戏产品包括老虎机、轮盘、21点、视频扑克和桌面游戏。 筛选和搜索游戏是快速和顺利的程序。 游戏产品相当多，因此，否则它可能是棘手的，找到你正在寻找的东西。 Guts已经使其游戏选择多样化，也通过青睐几个游戏供应商。这似乎是一个成功的做法，你可以找到Net Entertainment、Microgaming、IGT和OMI Gaming的游戏。 这里有接近400个不同的视频老虎机和大约30个经典老虎机。移动赌场 当然，Guts也有一个移动赌场，显然在制作上花了很多功夫。Leo Vegas在这一类型中不容易被击败，尽管Guts声称拥有目前最好的移动赌场。 当然，所提供的游戏比那些在电脑上玩的游戏要小，但无论你在哪里，都有大量的好游戏可以选择。大多数游戏都很适合几乎所有的智能手机，其中iPhone和Android是最重要的，但也有平板电脑，如i Pad。 最流行的手机游戏无疑是Gonzo's Quest和Starburst。 它们不需要下载应用程序，而是直接在网络浏览器中运行。支持 在遇到困难时，可以求助于出色的支持。最简单、最容易的方法可能是直接从网站上使用聊天服务，但发送电子邮件也可以。你可以直接发送邮件到 support@guts.com，你可以期待一个快速的回应。最后，Guts是在线赌场中的一股新鲜空气，尽管没有真正的特殊新闻，它仍然感觉比其他的好一点。这里有大量的游戏可以开始，还有很多有趣的促销活动。新玩家可以得到很好的欢迎奖金和免费旋转，我们非常希望在未来也能得到不需要存款的免费旋转的优惠。</w:t>
      </w:r>
    </w:p>
    <w:p>
      <w:r>
        <w:rPr>
          <w:b/>
          <w:color w:val="FF0000"/>
        </w:rPr>
        <w:t xml:space="preserve">id 196</w:t>
      </w:r>
    </w:p>
    <w:p>
      <w:r>
        <w:rPr>
          <w:b w:val="0"/>
        </w:rPr>
        <w:t xml:space="preserve">墓石 这两块神秘的石头是在20世纪60年代初雷西奥教堂翻修时发现的。它们是古老的墓碑，在1480年至1550年之间的某个时候，教堂建成时曾被重新用作墓碑。在石头的右侧有一个所谓的太阳轮，圆形的十字架，动物形象（一只鸟和一只狗或狮子）和不明确的图案。在哥特兰岛发现了与之最相近的石头。 它可能是一个基督教墓碑。然而，奇怪的是，它不带有通常的十字架。</w:t>
      </w:r>
    </w:p>
    <w:p>
      <w:r>
        <w:rPr>
          <w:b/>
          <w:color w:val="FF0000"/>
        </w:rPr>
        <w:t xml:space="preserve">id 197</w:t>
      </w:r>
    </w:p>
    <w:p>
      <w:r>
        <w:rPr>
          <w:b w:val="0"/>
        </w:rPr>
        <w:t xml:space="preserve">类别 付费节目对有线电视用户的特殊性？在20世纪70年代初，美国收视率最高的节目是 ，拳击和摔跤。这些节目在那个时代具有很强的娱乐性，这就是为什么它被成千上万的用户所观看。能给他们带来真正娱乐的节目是摔跤的肥皂剧.这些肥皂剧式的摔跤公司是有线电视上最大和最有娱乐性的节目之一。 提到的几个是世界摔跤娱乐公司（WWE）和Total Nonstop-Action Wrestling（TNA）。 拳击迷则观看付费节目表。按次付费意味着没有办法拥有一个常规的频道，因为这些频道在你当地的电视台是没有的。 按次付费的节目只有在你订阅了有线电视的情况下才可以观看。 如果你不订阅，你就无法体验到观看直播节目。因此，PPV体验的观众的解决方案是订阅有线电视供应商。这就是所谓的：肥皂剧式的摔跤。PPV节目包括Total Nonstop Action Wrestling和World Wrestling Entertainment。 它们只是肥皂剧，意味着远离现实，一切都在运作。在观看摔跤时注意到；体验到的不仅是娱乐，而且是戏剧？每个屏幕都有普通的演员。他们不做真正的运动。 他们有剧本可循。 一般来说，每个摔跤手都有自己的故事开头和结尾。 这是由他的月薪驱动的。 像米兹、暗杀者、韦德-巴雷特和大秀这些熟悉的摔跤手只是演员。他们的报酬是演戏和娱乐观众。你通常可以在付费节目中看到血腥、痛苦、折磨之类的东西。 另一个娱乐观众的付费节目有点类似于肥皂剧中的摔跤，但这次是一项真正的运动。 常见的是我们知道的拳击。 付费的拳击节目每3-6个月就会被观众订阅。曼尼-帕奎奥、沙恩-莫斯利和马可-安东尼奥-巴雷拉等著名运动员受到许多观众的喜爱。现在，它是对自己的娱乐更具有挑战性，他们已经给他们的狂热的用户。这就是有线电视供应商满足客户的方式，特别是在拳击和肥皂剧等付费节目方面。因为观众订阅按次付费的节目，有线电视供应商的利润数量很高。 像这样的直播节目，是因为直播电视转播有线或卫星PPV技术。许多人都希望生活和商业中断。如果一个客户想看付费节目，他或她必须立即订阅有线电视供应商，这样他或她就有了他想要的所有时间。每次安排付费节目都能增加利润，这对有线电视供应商来说非常重要。这就是为什么它被认为是额外的. 查看最新的康卡斯特三喜节目在你的地区，以满足我们的产品和服务.</w:t>
      </w:r>
    </w:p>
    <w:p>
      <w:r>
        <w:rPr>
          <w:b/>
          <w:color w:val="FF0000"/>
        </w:rPr>
        <w:t xml:space="preserve">id 198</w:t>
      </w:r>
    </w:p>
    <w:p>
      <w:r>
        <w:rPr>
          <w:b w:val="0"/>
        </w:rPr>
        <w:t xml:space="preserve">所有的浴室柜制造商都有几个不同的系列，每个系列都有不同的门、表面材料和颜色选择。 在我们的网站上，你只能找到一些个别的、最常见的选择。 向其他人单独询价。 实用的方法是先看一下宣传册，选择你最喜欢的型号，然后再询价。 关于家具 某些柜子只适合某些面盆，某些面盆只适合某些壁龛。这些家具在设计、颜色、范围和材料上各不相同。在选择家具时，值得考虑的是你自己空间的使用和需求，你对整个的愿望，即使你没有立即实现一切，扩展或改变的可能性，价格和视觉外观。</w:t>
      </w:r>
    </w:p>
    <w:p>
      <w:r>
        <w:rPr>
          <w:b/>
          <w:color w:val="FF0000"/>
        </w:rPr>
        <w:t xml:space="preserve">id 199</w:t>
      </w:r>
    </w:p>
    <w:p>
      <w:r>
        <w:rPr>
          <w:b w:val="0"/>
        </w:rPr>
        <w:t xml:space="preserve">这也可能是南非的一场混战 ，我不能突然想出什么.....，或者是沿着非国大内部的发光混战，看魔鬼在哪棵树上撒尿。大约在20年前，或者大约在那时候。埃萨-安塔拉（Esa Anttala），本名乌尔波-阿尔霍索（Urpo Arhosuo），原名乌尔波-兰皮艾宁（Uusikirkko 1917年9月26日-Lahti 1977年11月21日），是一位芬兰作家，他写了自己的经历，特别是关于延续战争中的远程巡逻。 据同时代人说，对索塔瓦拉的轰炸可能相当令人难忘。同样，相对于它的规模，库赫莫经历了相当大的冲击。努尔梅斯因铁路而遭受重创，拉彭兰塔也遭受了重创。根据几个消息来源，受到最严重打击的地方已经被提及，但它不是美丽的索塔瓦拉。点击扩展 ...1939-1940年，库赫莫和努尔梅斯不是城市.在拉彭兰塔，有近400座建筑在轰炸中被摧毁，有几次轰炸，轰炸机的总数约为550架（所有轰炸的总数）.因此，物质损失在数量上是最多的，当有几十个人伤亡时，所以让我们说拉彭兰塔.我从baikal兄弟的杯子里拿了肉吗？</w:t>
      </w:r>
    </w:p>
    <w:p>
      <w:r>
        <w:rPr>
          <w:b/>
          <w:color w:val="FF0000"/>
        </w:rPr>
        <w:t xml:space="preserve">id 200</w:t>
      </w:r>
    </w:p>
    <w:p>
      <w:r>
        <w:rPr>
          <w:b w:val="0"/>
        </w:rPr>
        <w:t xml:space="preserve">无偿服务是指为公益事业向那些没有资源获得相关服务的人免费提供的专家服务。HH合作伙伴的初创企业无偿服务计划是为几个学生创立的初创企业提供的，他们有成长型的愿景，但在早期阶段资源有限。"在过去的几年里，学生中的创业精神已经成为一种真正的现象。我认为我们已经可以谈论一种文化的变化：大批学生现在正在积极寻找新的商业理念，并在其他志同道合者和导师的帮助下共同实施。这对芬兰来说是一个巨大的、积极的态度变化"，HH Partners公司的合伙人兼技术组负责人Martin von Willebrand说。传统上，律师事务所不怎么参与初创企业的早期阶段，主要是由于服务成本的问题。 通过公益项目，我们希望参与和支持初创企业的现象，同时也做好自己的社会责任工作。 所建立的联系也会很重要。"股东协议将就初创公司的内部规则和激励措施达成一致，并确保它们在不同情况下继续按计划运作.一个适当成立的公司与一个有效的股东协议一起创造了早期的激励，一个共同的目标，并确保公司在未来的行动自由。HH合伙人兼并购团队负责人Taina Tuohino说："对于初创企业来说，重要的是正确设置激励机制，保留初创企业的行动自由。 这意味着，除其他外，要正确考虑股权、知识产权和合同，"。对于一家新成立的技术公司来说，情况与消费品公司或福利部门的成长型新公司是一样的。"HH合伙人是一家中型律师事务所，为国内和国际客户提供几乎所有商业法领域的服务。公司的客户在规模上非常多样化，并代表了广泛的行业。 芬兰最大的20家公司（Talouselämä 500）中有三分之一使用HH合作伙伴的服务。我们专注于诉讼和争议解决、兼并和收购、知识产权和营销、技术以及企业重组和破产。 HH Partners及其律师被Practical Law Company、Best Lawyers和Who'sWhoLegal等机构推荐。真正的伙伴关系 我们在真正的伙伴关系原则基础上运作。这意味着我们的合伙人对我们的公司拥有平等的所有权，公司的利润由合伙人平等分享...... ( 阅读全文 )</w:t>
      </w:r>
    </w:p>
    <w:p>
      <w:r>
        <w:rPr>
          <w:b/>
          <w:color w:val="FF0000"/>
        </w:rPr>
        <w:t xml:space="preserve">id 201</w:t>
      </w:r>
    </w:p>
    <w:p>
      <w:r>
        <w:rPr>
          <w:b w:val="0"/>
        </w:rPr>
        <w:t xml:space="preserve">2013年9月15日（星期日） 庆祝派对开始了，有美食和好伙伴!很抱歉今天推迟发帖，原因是我昨天晚上没有时间写这个。派对结束后，我的表妹来和我们一起过夜。一个美妙的夜晚和一天过去了，现在到了星期天的新 "花样"，哈哈哈。 相机又在聚会上一直挂在我的脖子上，我拍了一些漂亮的照片。在这篇文章中，我不会对图片进行编辑，因为我认为它们没有被编辑就很好。我不知道你是否被允许把人的照片放在你的博客上，所以我不会。我希望你的周末也过得很好，至少到目前为止是这样 !几乎所有的照片都是用相机设置：大感光度3200分叉设置+1（还有我自己设置的对比度、饱和度和锐度）。</w:t>
      </w:r>
    </w:p>
    <w:p>
      <w:r>
        <w:rPr>
          <w:b/>
          <w:color w:val="FF0000"/>
        </w:rPr>
        <w:t xml:space="preserve">id 202</w:t>
      </w:r>
    </w:p>
    <w:p>
      <w:r>
        <w:rPr>
          <w:b w:val="0"/>
        </w:rPr>
        <w:t xml:space="preserve">最新文章 以华特-迪士尼命名的巨型主题公园是有孩子的家庭的梦想之地。 迪士尼主题公园目前位于加利福尼亚州的阿纳海姆、东京、香港和巴黎。现在我们可以偷看一下日本的迪斯尼场景。 阅读更多 瑞典家具巨头宜家是一个闻名世界的品牌。该公司在43个国家共拥有349家商店。现在，总部设在新加坡的宜家公司以一项温暖人心的慈善活动登上了头条。阅读更多 支付给妇女的职业一直被认为是最古老的赚钱方式。所有妇女都有性生活的能力，但很少有人能以此为生。肯定会有足够的顾客，因为男人对性的渴望永远不会停止。阅读更多 流行歌星布兰妮-斯皮尔斯（Britney Spears）最近在完全精神崩溃之后，重新回到了生活的轨道上。现在她已经恢复了她的歌唱事业，但是关于她的头条新闻却接二连三地变的很严峻。最近，她没有付账就离开了一家餐馆。 阅读更多 Make Music New York是一个城市节日，将不同的音乐家聚集在纽约市。该音乐节还旨在展示音乐的多样性和文化的丰富性。 现在，今年的纽约音乐节的惊人录音已经发布。 阅读更多 教育无疑是许多家长的孩子生活的重要组成部分。利亚姆-布莱尔的母亲很想看到儿子攻读学位，但她并不陌生，这正是她的儿子四年来一直在秘密进行的工作。 阅读更多 夏季最受关注的比基尼模特之一德文-布鲁格曼在夏季多次被拍到身穿比基尼，单独或与朋友一起。这位撰写流行时尚博客Bikini A Day的美女特别喜欢迈阿密海滩的风景和在那里度过一天的狗仔队。 阅读更多 作为信息时代最大的英雄之一，爱德华-斯诺登最近透露，美国情报机构NSA正在对世界各地的人进行监视。该组织可以免费获取几乎所有美国在线服务的信息，从谷歌到微软，从Facebook到Dropbox。阅读更多 被诊断出患有癌症是一个改变生活的事件。 这种疾病对病人的家庭来说也是一个非常困难的地方。现在，美国体育记者斯图尔特-斯科特（Stuart Scott）在ESPY奖上获得了一个荣誉奖。在过去的七年里，斯图尔特一直在与癌症作斗争。阅读更多 美国媒体人金-卡戴珊（Kim Kardashian）已经确保她的名字仍然在每个人的嘴边。最近，这位社会名流以《金-卡戴珊：好莱坞》的形式获得了自己的视频游戏，这款手机游戏已经为她赚取了高达6200万欧元的收入。</w:t>
      </w:r>
    </w:p>
    <w:p>
      <w:r>
        <w:rPr>
          <w:b/>
          <w:color w:val="FF0000"/>
        </w:rPr>
        <w:t xml:space="preserve">id 203</w:t>
      </w:r>
    </w:p>
    <w:p>
      <w:r>
        <w:rPr>
          <w:b w:val="0"/>
        </w:rPr>
        <w:t xml:space="preserve">    多么伟大的演出啊!小鸡的安可装束是如此甜蜜的东西 !我大喊大叫，以至于今天早上我意识到，哦，好吧，没有多少声音传出来。 好吧，这很有趣，而且Kana非常小 !难道只有我一个人认为这个吉他手超级可爱吗？中间还与贝斯手进行了精彩的穿插。卡纳，第三次来芬兰吧，否则我再也不买你的唱片了!而且，我还摸了它！KAWAII!!!!!!!!111!而且我还在前排，恶心!我真的很抱歉，我没有买软兔子......。这一次，我很幸运地在队列中找到了一个好位置（12号），然后就在前排！这是我的幸运。因此，这是一个观看演出的理想场所 !我的声音有点嘶哑，声音很大，唱得很高（/含糊不清的尖叫声），对于一个不是真正的女高音的人来说，也许不是很好......:D 而公司比以往任何一场音乐会都要好，这要感谢其他的特里布人。 我们认识了新的朋友，我也比以前更了解一些人：）最感谢的是绝对不可思议、可爱和无限美好的卡娜的音乐会！她是我的好朋友。(我几乎要哭了，但由于妆容很不罗丽，我设法阻止了这一情况。我保证会来的。 :) 不能说什么，只能说好极了!我在展会上玩得很开心 !我们将再次跳舞（我们的那些动作太有创意了）。 我想这是观众的后排，动作最响亮的地方 8D 那只鸡太可爱了，谢谢你们的陪伴。 我必须说说洛塔的照片：可爱的脸，我等不及了。我根本不知道他们是谁，但那些在半夜去捡舞台上的节目单和瓶子的人，所以好的笑话！我不知道。?当常识被分发出去的时候，你在哪里？当演出正在进行时，那么警钟就应该开始敲响，根本不要上台，更不要偷艺术家的财产。（是的，它们是艺术家的财产，由推广者决定是否把它们交给粉丝。粉丝自己并没有真正拿走什么。）好吧。据说至少有一部分那些名单被拿走了，所以让这成为你的一个教训。哦，最后是鸡的问候。当观众跑到舞台上取东西的时候，他真的很生气，也很害怕。你可以感谢工作人员，因为他们说服了鸡肉，这一切都没有问题。否则，这可能是卡纳最后一次来这里了（但是，是的，关于表演本身：真的很酷，但是太见怪不怪了....../我在桌子上真的很投入，在椅子上跳舞......（wtf？ 这不是我真的想卖任何鸡屎，但是我只是一个人在那里沟。O__o ;;;;) ) 我看着我前面的人从舞台上拿走吉他手或查纳的饮料瓶。我有那么一瞬间觉得，这样做可以吗？显然，音乐会结束后，他们还在舞台上闲逛。那么，这种重大的 "偷窃 "是在什么时候发生的（当时我前面的人偷的那瓶水离我很近，即使近距离也看不到），即节目单等等？在最后一首（安可曲。我想是宇佐木，不记得了）歌曲之后？哦，鸡;_;。如果卡纳因为这些傻瓜而停止在芬兰或欧洲的巡回演出，那将是很遗憾的。希望不是，而且幸运的是</w:t>
      </w:r>
    </w:p>
    <w:p>
      <w:r>
        <w:rPr>
          <w:b/>
          <w:color w:val="FF0000"/>
        </w:rPr>
        <w:t xml:space="preserve">id 204</w:t>
      </w:r>
    </w:p>
    <w:p>
      <w:r>
        <w:rPr>
          <w:b w:val="0"/>
        </w:rPr>
        <w:t xml:space="preserve">基乌鲁部长为科学教育发展项目拨款100万欧元 教育部长克里斯塔-基乌鲁向十个项目颁发了国家拨款，这些项目将通过发展科学教育来提高儿童和青少年对科学的兴趣。 这些项目将在芬兰全国产生影响，并将惠及全国范围内的广大儿童和青少年。授予的总金额为1 082 000欧元，这是首次授予科学教育补助金。获得资助的项目的选择重点是建立新的合作网络和利用数字信息资源、信息网络和社会媒体开放的项目。共收到66份申请，其中10份获得了资助。项目的规模和国家范围反映在受益人的项目中。例如，赫尔辛基大学LUMA中心的全民科学和技术项目的主要目标是与全国的LUMA网络合作，在芬兰各地促进科学教育。经营Heureka的科学中心基金会的科学教育创意工作室项目不仅在芬兰不同地区，而且在塔林也为学童和公众提供了参与式讲习班。该项目范围广泛，在全国范围内，利用数字资源和社会媒体，在不同的参与者之间建立新的网络。获得资助的最小的项目是Ada Äijälän koulu OY , Arkada社区学校的Valkjärvi项目，该项目通过研究课程向儿童和年轻人介绍科学，并发展合作网络。 尽管规模小，但该项目特别具有创新性： - 发展项目为科学教育的发展创造了新的机会，并在不同行为者之间形成新的合作网络。芬兰科学教育领域的特点是有大量的组织，但目前非常分散，这就是为什么我在发放补助金时强调了网络的重要性。 根据终身学习的原则，儿童和青少年的科学教育在发展公民的技能和培养新一代研究人员方面都非常重要，"教育部长Krista Kiuru说。</w:t>
      </w:r>
    </w:p>
    <w:p>
      <w:r>
        <w:rPr>
          <w:b/>
          <w:color w:val="FF0000"/>
        </w:rPr>
        <w:t xml:space="preserve">id 205</w:t>
      </w:r>
    </w:p>
    <w:p>
      <w:r>
        <w:rPr>
          <w:b w:val="0"/>
        </w:rPr>
        <w:t xml:space="preserve">多姆娜客栈 , Kuivajärvi 多姆娜客栈，基于拉贾卡里安房子的建筑，于1964年完成，并以多姆娜-胡维宁（1878-1963）的名字命名，她是干湖的哭泣者。庞大而英俊的多姆纳旅馆就像通往苏穆萨米（Suomussalmi）的维也纳村庄的大门。多姆纳旅馆和附近的沙苏纳象征着库伊瓦-赫塔亚尔维村庄的重建。 前市政医生的办公楼，Ämmänsaari Suomussalmi在Ämmänsaari的前市政医生的房子建于1957年。1967年新的市立医院建成后，老医院地区的其他战后建筑被拆除。 老的市立医生的房子是一个两层楼的建筑，有一个浅灰泥的屋檐。入口门廊的天然石材特征将该建筑牢牢地与重建时期联系在一起。建筑物的外观保留了它的原貌。内部已被修改以适应新的用途。哈兰养冰人的小屋 萨里耶尔维养冰人的小屋建于1914年，是哈尔拉的乌科的一个钓鱼小屋。哈兰-乌科，J. A. 海基宁（1863-1938）是一位农民、商人、焦油制造商和国会议员。 该旅馆位于苏穆萨米和海林萨米交界处的小亚凯里（Jääkärisaari）。当年策划芬兰独立的人通过瑞典秘密地在德国寻求军事训练时，这里已经成为著名的中转和藏身之地。Huuhtiloma 从苏穆萨米教堂村出发，沿着从胡尔康涅米到基拉梅基的道路，大约一公里长的一条古道的纪念碑，有保存下来的砾石表面和桥跨的石柱和木栏杆。Juntusranta的村庄景观 Juntusranta的村路形成了一个小定居点。该地带的整体外观让人联想到重建时期，因此从教区的历史来看，这些建筑具有重要的象征意义。 这些建筑是战后建筑的优雅和不显眼的表现。 田野风光很壮观，与水边相接。卡蒂拉瑞典屋 卡蒂拉的瑞典礼品屋建于1940年，其原貌保存完好。冬日战争后，在苏穆萨米建造了35座瑞典礼品屋。 房屋的墙壁是由120或180厘米宽和稍窄的元素组成的。墙壁上铺着柏油板和木板，有3厘米厚的拆迁填充物。 外墙用垂直木板覆盖，原来的屋顶是用毛毡向翻板方向铺设的。 建筑物上有一个钉在墙上的标志："LAHJA SWEDEN'S NATION - AV SVENSKA FOLKET 1940"。Karhulanvaara, Suomussalmi College 在Suomussalmi学院之前，Karhulanvaara是Suomussalmi母亲学校的所在地，最初是Karhulanvaara教区。在第二次世界大战的战斗中，教区的建筑都被摧毁了，只有一个税务局（大约从1870年开始）被移到院子里的另一个地方。堂屋是芬兰第一任总统K.J. 的家。Ståhlberg的出生地.建筑物的石质地基仍在原处。堂屋因卡拉姆尼乌斯神职人员的著作而闻名，其中最著名的是伊尔马利-基安托（1874-1970）。 基安托的父亲A.B.卡拉姆尼乌斯在1879年至1915年期间担任苏姆萨尔米的牧师。 卡胡兰瓦拉的景观带有长期居住的痕迹。院子里的落叶松树是上世纪初从阿玛的陶器里带来的树苗栽种的。 景观上有焦油坑的底座、铁制小屋的遗迹以及卡拉姆尼人在石头和岩石上刻下的首字母，这些都是牧师生活的痕迹。</w:t>
      </w:r>
    </w:p>
    <w:p>
      <w:r>
        <w:rPr>
          <w:b/>
          <w:color w:val="FF0000"/>
        </w:rPr>
        <w:t xml:space="preserve">id 206</w:t>
      </w:r>
    </w:p>
    <w:p>
      <w:r>
        <w:rPr>
          <w:b w:val="0"/>
        </w:rPr>
        <w:t xml:space="preserve">header_OT_jobs 材料和物流经理 Päijät-Häme社会和卫生保健协会的活动领域是专门的卫生保健、社会和初级卫生保健以及环境卫生保健。 我们大胆地发展我们的业务，并积极寻求新的运营模式。 该协会在各个领域雇用了约4000名专业人士。加入我们！ www.phsotey.fi - 在支持服务中心的中心业绩区执行有趣和具有挑战性的任务 - 一个工作社区，你有机会与要求高的客户和有能力的同事一起发展 - 灵活的工作时间安排和各种休闲机会</w:t>
      </w:r>
    </w:p>
    <w:p>
      <w:r>
        <w:rPr>
          <w:b/>
          <w:color w:val="FF0000"/>
        </w:rPr>
        <w:t xml:space="preserve">id 207</w:t>
      </w:r>
    </w:p>
    <w:p>
      <w:r>
        <w:rPr>
          <w:b w:val="0"/>
        </w:rPr>
        <w:t xml:space="preserve">"21点 "也被称为 "21"。21点是世界上最流行的赌场游戏之一。那些玩各种赌场游戏的人大部分时间都在玩21点。21点给一个熟练的玩家一个稳定的赢钱优势，在房子里!每个玩家和庄家都有两张牌。每个玩家的手牌与庄家的手牌对赌。如果你的手牌价值比庄家更接近21，而没有爆仓，你的手牌就赢了。21点的目标是让你的手牌价值尽可能接近21而不超过。21点的目标是击败庄家!最有效的手牌是你前两张牌的价值不超过21比1。当你拿到21点时，庄家在你有赌注的每一秒钟付给你三个筹码。 如果你和庄家都被打爆了，你的赌注只是为了保住你。 在这种情况下，你既不输也不赢。在21点中，玩家总是有优势，因为是玩家决定是否拿一张牌以及何时拿。庄家总是按照固定的规则进行游戏。 庄家必须打到17或更多。 如果玩家的总数是21或少于21，但高于庄家的总数，那么他就赢了，他的报酬是1：1。如果玩家和庄家的总数相等，则称为推牌。 推牌既不赢也不输。 在推牌的情况下，没有人赢，也没有人输。他们说，如果你的手牌价值超过21，就会破产。 如果你破产，你就会失去你的赌注。如果你的手牌和庄家的手牌都是失败的，你就会输掉你的赌注，因为庄家总是最后出牌。 庄家对玩家最大的优势是，庄家总是最后出牌的。玩家必须利用灵活的玩法。 玩家有四种选择。 由玩家决定打、站或分，以及何时打。21点游戏的起源仍在讨论之中。有些人认为21点是基于一些欧洲纸牌游戏。 21点是法国 "Vingt-Un"（21），"Trente et Quarente"（20和30），"Chemin de fer"（铁路），西班牙 "One and Thirty "以及意大利 "Baccara "和 "Seven, and Half "的一部分。法语 "Vingt-Un"（21）、"Trente et Quarente"（20和30）、"Chemin de fer"（铁路）、西班牙语 "1和30 "以及意大利语 "Baccara "和 "7和5 "来自19世纪的美国，非常流行。 有一段时间，赌场和赌馆被禁止。 在美国西部，从19世纪50年代到1910年赌博是非法的。 在内华达，从1910到1931，赌博是非法的。 1931年赌博在内华达被合法化。赌场赌博合法化后，21点成为最受欢迎的游戏之一。几乎所有的赌场和赌馆都在玩21点。1956年，第一篇关于21点的文章被发表。第一篇关于21点的文章标题是 "21点的最佳策略"。"在《21点的最佳策略》中，罗杰-鲍德温写了一些策略。罗杰-鲍德温解释了如何在概率和统计学的基础上减少 "房子"，或赌场的优势"。在他的书中，他写了第一个获胜系统的计算方法。 几乎每个赌徒都读过这本书。 许多人都读过关于赌场、赌场游戏和赌博的书。该书出版后，出现在世界各地的数百万新赌徒面前。 人们想实施索普的策略。一些赌场改变了21点的规则，索平的策略真的很有效。当一些赌场的21点规则被改变后，大多数人都不再玩21点。</w:t>
      </w:r>
    </w:p>
    <w:p>
      <w:r>
        <w:rPr>
          <w:b/>
          <w:color w:val="FF0000"/>
        </w:rPr>
        <w:t xml:space="preserve">id 208</w:t>
      </w:r>
    </w:p>
    <w:p>
      <w:r>
        <w:rPr>
          <w:b w:val="0"/>
        </w:rPr>
        <w:t xml:space="preserve">存款选择 扑克 欢迎来到在线扑克部分。本页提供了所有可用的扑克网站的概述，这些网站可以通过赌博存款进入。不同的扑克网站及其供应商的扑克游戏的列表是按受欢迎程度排列的。访问量最大的扑克网站位居榜首。每个在线扑克门户网站都有详细的描述。有几类信息可供选择。一般信息 , 赌博存款选项 , 可用的语言和货币 , 存款选项 , 使用的软件 , 执照和许可证以及联系信息是扑克网站介绍的一部分。 从可用的网站中选择一个在线扑克网站，玩的是乐趣或真钱。每个列出的扑克网站都经过赌博存款编辑的审查和审核。 扑克之星是世界上最受欢迎和最大的扑克网站。它也是少数接受美国玩家的扑克网站之一，这使得PokerStars扑克之星急剧增长。 PokerStars扑克之星特别注重安全、公平竞争和客户友好的游戏环境，是这些原则的领导者。 PokerStars软件是可靠和快速的。 PokerStars对玩家非常照顾，这反映在他们的网站上，是他们声誉的一个组成部分。Full Tilt Poker是一个已经上线多年的扑克室。该房间的开发是与扑克专业人士合作完成的。所有这些专业人士自己都在Full Tilt Poker游戏，并参与网站的改进和发展。通过利用这种巨大的专业精神和全职扑克专业人士的知识，Full Tilt Poker已经成为发展最快的扑克室之一。 通过新的建议、知识和技巧，Full Tilt Poker的玩家可以成为更好的扑克玩家。Betfair扑克是大型知名的Betfair门户网站的一部分，它提供各种在线游戏。Betfair的总部设在英国和澳大利亚，但他们的网站可以从世界任何地方访问。Betfair扑克是Betfair网络的一部分，玩家只需要一个账户就可以在这个门户网站上玩游戏。Betfair扑克是Betfair的一个非常重要的部分，玩家在Betfair上玩的时候永远不会感到无聊。Everest Poker声称是最早的跨国扑克室之一。 他们已经在网上运营了多年。Everest Poker是世界上最大的扑克室之一，他们提供15种语言的软件给世界各地的玩家。Everest Poker主要针对欧洲玩家。Everest Poker将他们的营销重点放在特定国家的促销活动上，并提供各种各样的奖金和锦标赛。太平洋扑克是世界上最大的扑克室，直到他们不得不在2006年停止接受来自美国的玩家。 太平洋扑克于2002年7月推出，在扑克玩家中以容易赢钱的网站而闻名。 太平洋扑克软件中的3D图形让人赏心悦目，他们有一些其他软件供应商所没有的功能。 这些功能中，玩家可以看到前一手牌以及游戏进展情况。泰坦扑克在许多方面是世界上领先的扑克室之一。他们是Ipoker网络拥有的最大扑克室之一，他们主要使用Playtech软件。Titan Poker在以色列和塞浦路斯运营，并获得加拿大Khanawake政府的许可。Titan Poker是最大的扑克网站之一，在欧洲的互联网、电视和广播都有非常积极的营销策略。泰坦扑克有一种国际化的感觉，来自世界各地的玩家都聚集在这个扑克室里玩。订阅我们的简讯 简讯特点 赌场页面 最新消息 关于Partygaming和Bwin合并的传闻在在线游戏市场上已经流传了很久。两者之间的潜在合并将创造一个巨大的公司，在包括赌场、体育博彩和游戏的四个最大的游戏产品的市场中占有巨大份额。</w:t>
      </w:r>
    </w:p>
    <w:p>
      <w:r>
        <w:rPr>
          <w:b/>
          <w:color w:val="FF0000"/>
        </w:rPr>
        <w:t xml:space="preserve">id 209</w:t>
      </w:r>
    </w:p>
    <w:p>
      <w:r>
        <w:rPr>
          <w:b w:val="0"/>
        </w:rPr>
        <w:t xml:space="preserve">  普拉亚德阿罗的完美度假屋 普拉亚德阿罗是一个夜生活丰富多彩的沿海城市。 对于喜欢去酒吧和俱乐部的年轻人来说，普拉亚德阿罗的别墅是一个特别好的选择。你可以在普拉亚德阿罗租一个靠近海滩的别墅，享受大海和其他休闲设施，如Aquadiver和Magic Park主题公园。 景点包括城堡和圣玛丽教堂，位于Castell d'Aro郊区。如果你喜欢不被那么多的游客包围，喜欢一个更宁静的环境，我们建议你在普拉亚德阿罗的这个区域租一个别墅。Playa de Aro也有S'Agaró的海滨住宅区。 许多想在Playa de Aro租别墅的人最终在S'Agaró租了它，在那里你会发现豪华公寓就在海滩长廊上，被认为是最美丽的之一，并被宣布为国宝。Sant Feliu de Guixols 夏季，著名的费拉达门音乐节（Festival de música de la Porta Ferrada）在Sant Feliu de Guixols的本笃会修道院举行，有世界知名的音乐家参加。 当你住在Tossa de Mar和Sant Feliu de Guixols的公寓里，你可以花时间参观这个音乐节。Sant Feliu de Guixols的海滩位于小镇的中心。它是Fortim人行道的起点，它沿着岩石环境中的海滩，经过许多小岛屿。托萨-德-玛 作为洛雷特-德-玛附近的一个铁路小镇，托萨-德-玛有许多景点，这个受欢迎的旅游目的地非常有名。海滩、大海和阳光是整个地区不可分割的一部分，为那些在托萨德马尔租房度假的人提供了一个理想的休闲框架。 与洛雷特德马尔不同，托萨德马尔相当小，所以你可以在那里适当放松。如果你在托萨德马尔租公寓或别墅，你可以享受海滩，水上运动和餐馆，以及环境，让你潜入过去，因为托萨德马尔的老城区有许多历史建筑。在托萨德马尔（Tossa de Mar）靠近老城区或海滩的公寓提供了一个真正的度假氛围，在海滩上享受阳光和放松，也有机会接触到历史和文化。查看我们在Tossa de Mar的可用公寓列表。</w:t>
      </w:r>
    </w:p>
    <w:p>
      <w:r>
        <w:rPr>
          <w:b/>
          <w:color w:val="FF0000"/>
        </w:rPr>
        <w:t xml:space="preserve">id 210</w:t>
      </w:r>
    </w:p>
    <w:p>
      <w:r>
        <w:rPr>
          <w:b w:val="0"/>
        </w:rPr>
        <w:t xml:space="preserve">阿西西的圣弗朗西斯和狼利亚 也许圣弗兰基最著名的故事是关于他驯服一只吓唬古比奥人的狼的故事。 在村里时，圣弗兰基发现这只狼很难缠，不仅吃动物，还吃人。 人们用枪追赶它，但发现它的人最后都被它咬死了。村里的人再也不敢离开村子了。 圣弗兰基同情人们，决定去找狼。 人们很害怕，但他说上帝会照顾他。 一个勇敢的牧师和几个农民去了镇外圣弗兰基的烂摊子。但很快，农民们回头了，拒绝了这一荣誉。 圣弗兰基与他的同伴继续前进。突然，一只狼张开大嘴，从树林中冲向他们。圣弗兰基在它面前做了一个十字架的手势。上帝的力量减缓了狼的动作，闭上了它的嘴。 圣弗兰基对动物说："到我这里来，狼兄弟。以基督的名义，我命令你不要伤害任何人"。这时，狼低下了头，躺在圣弗兰基的脚下，像羊羔一样温顺。 圣弗兰基向狼解释说，它把人吓死了，不仅杀死了动物，还杀死了作为上帝形象的人。"沃尔夫兄弟，"圣弗兰基说，"我想在你和古比奥的人之间实现和平。他们不会伤害你，但你也不会伤害他们。所有过去的行为都将得到宽恕。"然后，令聚集在那里的人们惊讶的是，圣弗兰基要求狼宣誓。当圣弗兰基伸出手来接受时，狼伸出前爪，放在了圣的手上。圣弗兰基让狼跟着他进村，并与村民讲和。当他们到达村里的广场时，所有人都在那里见证这个奇迹。在狼的身边，圣弗兰基举行了上帝奇妙而无畏的爱的仪式，呼吁人们为自己的行为忏悔。 然后，他代表狼向村民们提出了和平。 村民们一致答应给狼喂食。圣弗兰基问狼，这些条件对他来说是否足够好。他把头低下，摇晃着身体，让大家清楚地看到他接受了。狼再次将爪子放在圣弗兰基的手上，以示同意。从那时起，人们遵守了他们的承诺。这只狼和村民们一起生活了几年，挨家挨户地寻找食物。它没有伤害任何人，也没有人伤害它。狗也没有对它吠叫。狼的平息向人们证明了圣弗兰基的奇迹，证明了他的耐心、善良和圣洁。____________________ T恤上写着："这一定是真的，因为它在维基百科上！"它一直是神的力量和容许的一个活生生的象征。"是尚未购买的。链接到维基百科主要是保证一个（相对）永久的链接，不一定总是有更多的东西。（充满死链接的博客很无聊。）在你意识到维基百科只提供了一只温暖的手之后，互联网上应该不缺乏额外的来源。｝</w:t>
      </w:r>
    </w:p>
    <w:p>
      <w:r>
        <w:rPr>
          <w:b/>
          <w:color w:val="FF0000"/>
        </w:rPr>
        <w:t xml:space="preserve">id 211</w:t>
      </w:r>
    </w:p>
    <w:p>
      <w:r>
        <w:rPr>
          <w:b w:val="0"/>
        </w:rPr>
        <w:t xml:space="preserve">您自己的内联网原型在一天内准备好 计划一个内联网或文件管理项目？想看看SharePoint的标准功能能做什么？你需要自己的原型环境来设计和测试实践中的东西吗？您想发展或提升您的SharePoint用户技能吗？在一种新型的Sulava培训中，在一天的培训中建立了一个SharePoint Online原型，每个参与者都会把它带走以便进一步使用。培训将涵盖内部网最常见的功能：社交功能（新闻源、社区网站） 沟通型内部网（新闻、讨论、投票、导航） 文件管理（视图、元数据、版本） 小组工作（工作组网站、维基） 权限和用户管理 搜索 学员自己的意愿 日期 报名不迟于时间 2014年6月4日 星期三 28.5.2014年 1天 起始级别 价格 地点标准 1100欧元+增值税24% 赫尔辛基市中心 您和您的组织的收益 您将了解最新版本的SharePoint的可能性 您将了解基于SharePoint的内部网中哪些可以开箱即用，哪些需要定制 您将获得为您的工作社区设计内部网的想法和功能模型。您将带走一个现成的内联网原型，您可以在您的组织中免费使用30天 学习方法和材料 当天将由六个部分组成，介绍SharePoint Online的最相关功能。这些将在当天被用来建立一个适应每个参与者需求的原型。学员将学习如何有效利用SharePoint的功能，并熟悉企业内部网的设计趋势。该原型将为Office 365构建，但它也可用于设计你自己的SharePoint环境项目。 来自Sulava的几位经验丰富的SharePoint顾问将在培训期间出席，并将指导你使用 "边做边学 "的方法构建自己的原型。不需要以前的SharePoint经验。参与者必须携带自己的笔记本电脑（至少安装IE9或最新的Chrome/Firefox）参加培训。 参与者创建的原型在培训结束后可免费使用四周，之后可继续使用，每月收费几欧元。在培训之前，我们将发送一份小型调查问卷，以确定参与者的愿望和问题，并将在当天的适当功能范围内解决这些问题。该培训适合谁？该培训适合于负责开发内部沟通、员工发展或组织内部网的人员。你的标题可以是：培训师Teemu Teräväinen Teemu是微软产品的认证培训师和专家。 他的专长是SharePoint和Office 365的实施，以及上述的IT-Pro培训。Teemu热衷于使用熟悉的工具和它们的基本功能来开发知识工作。Karoliina Harjanne Karoliina作为培训师、设计师和概念开发者已经在SharePoint工作了5年，她特别关注协作功能和它们所需要的文化变革。Karoliina专门研究创新、沟通和协作，以及如何通过现代工具和流程来加强它们。价格和报名 培训的价格是1100欧元+24%的增值税。 你可以使用下面的表格报名，或者通过电话或电子邮件联系Karoliina Harjantee（电话：040 823 7434 / karoliina .harjanne@sulava.com）。培训结束后将以发票形式收费。 报名在培训开始前一周结束，但在报名的最后一天，仍然值得询问取消名额的问题。填写表格并注册 !在报名的最后一天（培训前一周）取消的，将收取50%的报名费。 在培训前两个工作日或之后取消的，将收取全部报名费。</w:t>
      </w:r>
    </w:p>
    <w:p>
      <w:r>
        <w:rPr>
          <w:b/>
          <w:color w:val="FF0000"/>
        </w:rPr>
        <w:t xml:space="preserve">id 212</w:t>
      </w:r>
    </w:p>
    <w:p>
      <w:r>
        <w:rPr>
          <w:b w:val="0"/>
        </w:rPr>
        <w:t xml:space="preserve">南美洲 对于芬兰学生来说，南美洲仍然是一个相对罕见的学习和培训目的地。 一些芬兰大学与南美洲的机构有交流协议，所以交流学习是去南美洲的一个途径。完整的学位课程和自行组织的交流学习也是一种选择，但它们需要学生进行大量的个人活动。流利的西班牙语通常是在南美洲学习的先决条件。在巴西，葡萄牙语的知识很重要，关于学习的信息通常只能用该国的语言提供。一些私立大学也可能提供英语课程。寻找高等教育的信息并不容易，因为中南美洲的许多国家都没有关于学习的基本信息的门户网站。 大学生可以通过CIMO在阿根廷和智利等国家申请实习。</w:t>
      </w:r>
    </w:p>
    <w:p>
      <w:r>
        <w:rPr>
          <w:b/>
          <w:color w:val="FF0000"/>
        </w:rPr>
        <w:t xml:space="preserve">id 213</w:t>
      </w:r>
    </w:p>
    <w:p>
      <w:r>
        <w:rPr>
          <w:b w:val="0"/>
        </w:rPr>
        <w:t xml:space="preserve">我实际上是完全用自由重量训练的，最重要的是知道我在一个动作中能做多少组，记住，MD最适合已经训练了几年的人。初学者或训练时间不到一年的人，通过基本训练也会有同样的发展。这是一个如此艰难的系统问题，你不能只是跳进它......在你的程序中一点一点地用特殊的技术游泳。KP书中给出的方案是一个极端的例子，不应该照单全收，如果你没有做强制的练习，消极的等等。 慢慢地你会变得很好。</w:t>
      </w:r>
    </w:p>
    <w:p>
      <w:r>
        <w:rPr>
          <w:b/>
          <w:color w:val="FF0000"/>
        </w:rPr>
        <w:t xml:space="preserve">id 214</w:t>
      </w:r>
    </w:p>
    <w:p>
      <w:r>
        <w:rPr>
          <w:b w:val="0"/>
        </w:rPr>
        <w:t xml:space="preserve">博客 我的议会同事Elina Moisio和我将在周四与绿党一起在赫尔辛基南部组织一次步行之旅，期间我们将了解改善市中心的步行和骑行条件。欢迎加入我们!以下是活动的实际广告：绿色城市徒步旅行 星期四 10.9 . 18- 出发地点：Kalevankatu和Mannerheimintie交界处的Primula角 一起散步，了解行人和自行车中心的计划以及市中心的自行车问题，并一起集思广益，建设一个更加舒适和实用的城市。步行路线从Primula [......]市议会在年初批准Kiasma公园、Musiikkitalopuisto和Makasiinipuisto的公园计划时，还批准了以下愿望清单：市议会要求在前铁路隧道的遗址上建造的轻型交通路线在公园内自然延续，自行车和行人交通在公园区域内明确分开。" ( Ville Ylikahri , by 81-1 ) 我这样做是因为公园计划奇怪地认为，在该地区骑自行车的人，特别是那些使用新的轨道隧道自行车道的人，应该可以安全地 [...] 来自秋季第一次议会会议的问候。 我想提醒你，会议可以在Welho的有线网络Dina频道和网上www.helsinkikanava.fi。秋季最大的问题当然是明年的预算，这将涉及到是否加税、借款或削减服务的辩论。6月，我被选入该市的服务网络工作组，该工作组将检查该市的服务结构，并查看是否有任何可节约的地方。 因此，将有削减清单需要考虑。 今天，芬兰体育运动协会、Seta和许多其他组织发起了 "敢于大胆 "的联合运动。这场运动的目的是让人们看到体育界也有性和性别上的少数群体。 这场运动很好，很有必要!阅读更多信息，请登录www.uskalla.fi 。然而，赫尔辛基市体育局局长不希望该活动的海报在该市的体育设施中展示。在HS中阅读新闻. 维赫莱纱问我怎么想，我回答说.阅读绿线. [......] 在市议会下周一的议程中，有一项建议是给城市就业部门的预算超支260万欧元。这将为该市约400名年轻人提供临时工作。市就业委员会在5月份提议今年应找到额外的资金。 我本人担任委员会主席，我的提案专门为青年失业问题拨出了资金。25岁以下的失业者人数在一年内翻了一番，如果没有额外的资金，这个城市将不会[......]当我在哥本哈根时，我亲眼看到了这个城市将自行车作为一种交通方式认真对待的意义。我们的目标是在未来几年将这一比例提高到50%。在赫尔辛基，目标是到2015年将骑自行车的人增加到12%。是的，哥本哈根很平坦。 是的，哥本哈根的冬天比赫尔辛基更温和。当你考虑到这里和[......]的自行车普及率之间的差异时，你总能听到这些论点。 暑假结束了，现在又要回到工作岗位，回家对着电脑。在接下来的几篇博客中，我将写下我在夏季旅行中的想法。首先，我先介绍一下赫尔辛基和其他欧洲城市的比较。在夏天，我访问了利物浦、斯德哥尔摩、马尔默和哥本哈根。所有这些城市都在争夺企业、人才和游客--每个城市都有自己的出发点，但方式非常相似。反思和比较一下赫尔辛基的情况是很有意思的[...] 。</w:t>
      </w:r>
    </w:p>
    <w:p>
      <w:r>
        <w:rPr>
          <w:b/>
          <w:color w:val="FF0000"/>
        </w:rPr>
        <w:t xml:space="preserve">id 215</w:t>
      </w:r>
    </w:p>
    <w:p>
      <w:r>
        <w:rPr>
          <w:b w:val="0"/>
        </w:rPr>
        <w:t xml:space="preserve">更加聪明的轮盘赌--如何在游戏中不落下风 2013年12月20日 轮盘赌有时会让人觉得节奏有点快，让你觉得想离开游戏......游戏的动作很快，红黑线似乎在无休止地旋转.这可能是一种想象力，但结果似乎是 "0"，比36:1的赔率所显示的要多得多。那么，如何在游戏中保持不倒？继续阅读，我们将告诉你一切你需要知道的......轮盘赌的神话 让我们从纠正一些常见的误解开始。首先，这可能会影响到大多数初学者，有一种误解，认为轮盘赌是一种精英或迷人的游戏，你必须拥有至少一辆阿斯顿-马丁才能玩。胡说八道!这就像声称你不能喝瓶装水一样明智，因为女王喝的是瓶装水！这是不可能的。你怎么穿并不重要，因为几乎所有的在线赌场都有轮盘赌作为其范围的一部分。所以你可以选择穿上你的睡衣，如果你喜欢的话!一个普遍的看法是，赌桌是有重量的，所以不可能在这个游戏中赢大钱。这也是无稽之谈，在网络版中，表格不能被物理 "加权 "或以任何其他方式制造缺陷。所有有信誉的赌场（这并不意味着Unibet）都遵循非常严格的法律和法规，关于赔付，每个旋转的结果等。 其中一个持续的神话是，在轮盘赌中不可能赢钱。即使这种说法也可以被简单的统计数字所推翻。因此，举例来说，当你进行下述类型的投注时，你可以期望在37次尝试中获得30次中奖号码。诚然，大赢家不一定会来，但稳定增长的银行资金也是对有耐心的玩家的一种奖励。 相反，应该避免误解，例如认为连胜真的会发生--轮盘的每一次旋转都有相同的概率。经过一千次的旋转，黑色和红色的发生率大致相同，虽然在短期内黑色可能比红色赢的更多。 一些初步的准备工作 只玩欧洲轮盘，避免美国轮盘（因为它有一个'00'和一个'0'，这大大降低了你赢的机会）。甚至更好的是选择法式轮盘，如果有的话，因为它不会在 "0 "出现时拿走你的赌注，但会让你重新旋转（或返回你的一半赌注）。 考虑到所有的变量 这个方法可以慢慢增加你的银行存款，即使在最坏的情况下也不会导致很大的损失。你应该在两种颜色中的一种上下注（比如红色），然后以2:1的比例在前两列各下注大致相同的金额。这使得顶部一列的四个黑色数字（6 , 15 , 24 , 33）和数字'0'没有被覆盖，但你也可以在它们上面下小赌注。挑选一些 "幸运数字" 这个技巧比上面的风险大一些，但另一方面，潜在的回报也更好。该技术的基础是，轮盘赌桌被分为两半，1-18和2-36。你应该在1到18之间选择一组投注，比如说10个数字，并在每个数字上下小的、相等的金额。然后在相同数量的数字的平方19-36（偶数）上投注。 这涵盖了大部分的数字。 当然你也可以在零上投注，但要确保在大数字上投注的总金额与在小数字上投注的金额相同。</w:t>
      </w:r>
    </w:p>
    <w:p>
      <w:r>
        <w:rPr>
          <w:b/>
          <w:color w:val="FF0000"/>
        </w:rPr>
        <w:t xml:space="preserve">id 216</w:t>
      </w:r>
    </w:p>
    <w:p>
      <w:r>
        <w:rPr>
          <w:b w:val="0"/>
        </w:rPr>
        <w:t xml:space="preserve">天使和人的灵性成长之间有一种联系，由天使（守护天使）的照顾和哪怕是一个悔改的罪人的喜悦带来的（ [http://raamattu .uskonkirjat.net/servlet/biblesite.Bible ? ref=Luke +15:10 Luke 15〔拜占庭〕的天使学说是由〔Dionysius Areopagite〕和〔〔君士坦丁堡〕的〔〔宗主〕〕Nikeforos I（宗主806-815）发展的。 Dionysius建立了一种天使的等级秩序。最熟悉的可能是以下称呼：+天使和人的精神成长之间有一种联系，由天使的照顾（[[[守护天使]]）和甚至一个悔改的罪人的喜悦（[http://raamattu .uskonkirjat.net/servlet/biblesite.Bible ? ref=Luke +15:10 Luke 15〔拜占庭〕的天使学说是由〔Dionysius Areopagite〕和〔〔君士坦丁堡〕的〔〔宗主〕〕Nikeforos I（宗主806-815）发展的。 Dionysius建立了一种天使的等级秩序。最熟悉的可能是以下称呼：天使的功能 天使的主要功能是赞美上帝，并作为他的信使（希腊文：angéllo = 宣告，宣布），不仅作为信使，而且还按照上帝的旨意执行各种行为和工作。天使是上帝的创造物（歌罗西书1:16），有智慧（撒母耳记下14:20），圣洁（使徒行传10:22）。 他们作为上帝的光的中间人向可见的世界传递信息（希伯来书1:14，路加福音1:26-38和使徒行传1:10-11）。 天使带来了基督诞生的好消息：天使长加百列第一次向撒迦利亚宣布约翰的诞生（路加福音1:10）。天使在宣布基督的复活方面也发挥了重要作用（马太福音28:2-7，马可福音16:5-7，路加福音24:4-8和约翰福音20:12-14）。 所有福音书作者都提到天使是基督复活的好消息的传令者。他们以人的形式出现，但他们衣服的光亮证明了他们的复活。 所有这些 "军衔 "都出现在圣经中，包括使徒保罗，他经常使用它们。不可见的创造物的一部分 根据拜占庭教父和教师，如族长尼科普鲁斯，天使是没有实体的生命，属于创造物的不可见部分。就其本质而言，如果天使愿意，他们能够以物质形态出现。因此，他们也可以在图标艺术中被描绘出来。天使属于教会，在这里看不见的世界和看得见的世界相遇。天使肩负着保护人类和世界的重要使命，这是一位热爱人类的上帝赋予他们的使命。 因此，拜占庭的礼仪生活立足于基督和他的圣洁天使所进行的天上礼仪。在这个世界上，基督被定了死罪。因此，在这个世界上，基督的追随者没有一个完整的节日，因为在这个世界上，忠实的基督徒是拥挤的。在这个世界上，教会只可能是一个避难所，期待，准备，禁欲主义的生活。但基督已经征服了世界，在他身上诞生了一个新人；在他身上是新生命的开始。 教会谴责世界的死亡，但也是它的复活和新生命的开始。 上帝的仆人和他的形象 在宣布宇宙的圣化时，拜占庭礼仪不仅经常提到在世界中篡夺权力的邪恶力量，而且还提到 "无体和天体的力量"，也就是说，与上帝和世界的天使一起工作。</w:t>
      </w:r>
    </w:p>
    <w:p>
      <w:r>
        <w:rPr>
          <w:b/>
          <w:color w:val="FF0000"/>
        </w:rPr>
        <w:t xml:space="preserve">id 217</w:t>
      </w:r>
    </w:p>
    <w:p>
      <w:r>
        <w:rPr>
          <w:b w:val="0"/>
        </w:rPr>
        <w:t xml:space="preserve">     在这个主题中，精确描述随时间变化的情况和你的游戏兴趣的现状，最好是用图形曲线来说明。在今天的MGS主题之后，我想读一读关于整个游戏爱好随时间变化的经验。利息减少，增加，在一个恒定的水平？是的，目前的情况是最重要的，如果你不愿意讲述漫长的历史。对我来说，最明确的分界点是1998年。我买了我的第一本《超级能量》，因为它的封面上有一张《时之笛》的图片，我在任天堂的宣传单页上看到过。我想，嘿，自从NES时代以来，控制台游戏已经有了长足的进步，而这之后的几年里，各种好东西层出不穷。Ocarina，这是我接受的第一个非单机游戏，而且是一个不可思议的游戏。 Playstation，很酷的CD，摇晃的控制器和我新喜欢的类型，J-Rpg，它有文字和人物，甚至比Ocarina更多的故事。最终幻想8》的剪影，哇!第一代口袋怪兽，有史以来最令人上瘾的收集游戏。下一个令人印象深刻的事件发生在2002年夏天，当我得到了期待已久和被炒作的PS2（和那该死的FFX）时，发现这些炒作都是白费的。它没有任何感觉，就像在下一代设备上玩一样，我尽职尽责地玩完了新的游戏，当我为它们付钱的时候。 我当时认为，我自己的游戏的黄金时代在千禧年末仍然存在。所以......许多年来，我相信我的游戏时代已经过去了，因为我已经看到了这一切。然后在2005年秋天，我去上大学，哭着说不允许在牢房里养宠物。需要我详细说明吗？我不得不买了Nintendogs和一台DS。我不想要狗的游戏，但至少要有某种小狗的替代品，《Nintendogs》说服了我。 这是一个很好的解决方案，因为同时，DS的触摸屏和双屏幕又把我拉回了游戏世界。它使游戏再次感到兴奋。随后发生了连锁反应，在此期间，我对游戏业务再次产生了兴趣，并开始翻阅所有在这期间出现的最大的PS2/Gamecube游戏。我用huuto.net来测试我不知道的流派，发现了MGS，哦，是的。 现在我又回到了2002年大型游戏机的几乎相同的情况。 新的花哨的机器和我甚至不想尝试的游戏。我讨厌战争游戏和沙盒游戏，而目前的大部分游戏不都是这样或那样的吗？The OTHERS，我以前最喜欢的游戏系列，重复他们自己，直到他们感到厌倦，但有一点更多的火花。 我责备游戏，而不是我自己。此外，GBC的Metal Gear Ghost Babel有一些东西让我在一周前玩完了它，而不是义务。 你发明了一些东西，你做了一些事情，在某个地方打开了一个新的前所未有的领域。 这就是IMHO的最佳游戏体验。我讨厌我的角色一开始就被扔进某个巨大的开放世界。另一方面，我也有点责怪MGS游戏。 他们对我来说太完美了，所以现在很多其他游戏都感觉不如人意。由于仅仅是老人/单位/司机的动作感觉不对，我要求像MGS中那样从游戏中获得有趣的人物和场景。我不仅希望故事是枯燥的现实，而且我更不喜欢幻想世界、超能力和神的东西。 凤凰卫视似乎是目前唯一能满足这些要求的。 DS和PSP就是这样。 关于触摸屏功能</w:t>
      </w:r>
    </w:p>
    <w:p>
      <w:r>
        <w:rPr>
          <w:b/>
          <w:color w:val="FF0000"/>
        </w:rPr>
        <w:t xml:space="preserve">id 218</w:t>
      </w:r>
    </w:p>
    <w:p>
      <w:r>
        <w:rPr>
          <w:b w:val="0"/>
        </w:rPr>
        <w:t xml:space="preserve">值得的第一步 这就是开始的地方。这并不都是令人震惊的恶心，但困扰我的是我自己的反映。 我的男朋友经常对我说 "你没那么大"--不，但我自己很大。我的体型比我习惯的要大，即使如此，我也想让自己变得更结实一点。因此，现在是控制它的最佳时机，回到 "我所习惯的 "并克服它 :D或阿里，无论你想怎么说......。上周迈出了第一大步。暑期工作已经开始，我的饮食习惯已经恢复到理想的节奏，因为在工作中，咖啡和午餐时间总是相隔2小时。但这是一个很大的进步 !这个女孩本周一直在考虑她的零食和膳食，这对喜欢吃零食、三明治、巧克力、即食食品（我知道讨厌）和能量饮料的我来说是件大事。在以前的夏天，每周至少有2-3次，我拿起那瓶安全的电池，在咖啡时间啃三明治和巧克力棒，热食通常是Saarioisten千层面或类似的食物。 当我回到家时，我又拿出那些三明治。但不再是了 !这周我喝了牛奶和果汁汤，少量的坚果，蛋白质棒，蛋白质牛奶饮料和水果。周一的热餐，我做了一个肉糜蛋卷，我在工作中吃了四天。 这不是一个漂亮的景象，但它很好，相信我！"。也很健康，因为该卷包含6个鸡蛋，3升牛奶，3升水，1升小麦粉和香料，以满足您的口味。我把肉剁碎了，用它炒了一些早熟的卷心菜、辣椒、西红柿和洋葱。我不知道人们对这些奇迹般的饮食和半年来超级饮食的大惊小怪有什么看法，但我现在加入了朱塔的超级饮食!我以前在网上看过这些套餐，但我认为99e超过了我的痛苦阈值。然而，现在，这些网站有一个为期6周的超级饮食，为49e.开始日期30.6.所以仲夏仍将得到烧烤食物的盛宴，然后7月和8月的一半将完全收紧。 我签署了，我们将看看这个女人的结果如何。我已经知道会有不检点的行为，因为我在7月至少有一场婚礼，我不会带着野餐的午餐，在点心时间的时候在马路中间啃松软的奶酪。但我们会度过这些难关，并尝试在这些日子里吃得健康和适度，然后在第二天进行更艰苦的锻炼，以弥补这一点。</w:t>
      </w:r>
    </w:p>
    <w:p>
      <w:r>
        <w:rPr>
          <w:b/>
          <w:color w:val="FF0000"/>
        </w:rPr>
        <w:t xml:space="preserve">id 219</w:t>
      </w:r>
    </w:p>
    <w:p>
      <w:r>
        <w:rPr>
          <w:b w:val="0"/>
        </w:rPr>
        <w:t xml:space="preserve">用于材料表征的新光学成像方法 光学显微镜是现代科学研究的一个基本工具，从医学到纳米技术。在他的博士论文中，研究生工程师Mikko J. Huttunen开发了新的光学显微镜方法，用于描述组织或纳米结构等。第一个方法是用来识别手性分子的。手性体与它们的镜像不对称。例如，人的手是一个手性体，因为左手的镜像就是右手。 大多数生物材料是由手性分子和结构组成的。 由于手性分子的生理效应会有很大的不同，区分手性分子是最重要的，例如在制药行业。在这篇论文中，我们开发了一种方法，即使是从几层分子厚度的薄膜中的少量分子中也能可靠地识别分子的手性。 这些方法也被应用于表征纳米结构，即确定其特性。纳米结构是以纳米为单位的制造结构，基于其开发的纳米技术在新的应用中发挥着越来越重要的作用，如提高太阳能电池的效率。为了提高未来纳米结构的功能，并使新型纳米级设备的设计成为可能，它们将不得不变得越来越复杂。制造技术的进步使之成为可能，但要确定单个纳米结构的光学特性仍然非常困难。因此，在这项工作中，开发了一种快速和敏感的方法来表征纳米结构。该方法被用来研究即使是小的制造缺陷也能显著改变纳米结构的特性。5月18日（星期六）物理学研究生工程师Mikko J. Huttunen的论文《用聚焦矢量光束产生二次谐波》（"Optical Frequency Amplification with Focused Vector Beams"）将于5月18日（星期六）在坦佩雷科技大学（TUT）理学院进行审查。本次活动将由TUT物理系的Martti Kauranen教授指导。Mikko J. Huttunen（28岁）来自Kajaani，目前居住在坦佩雷，在TUT的物理系担任研究员。</w:t>
      </w:r>
    </w:p>
    <w:p>
      <w:r>
        <w:rPr>
          <w:b/>
          <w:color w:val="FF0000"/>
        </w:rPr>
        <w:t xml:space="preserve">id 220</w:t>
      </w:r>
    </w:p>
    <w:p>
      <w:r>
        <w:rPr>
          <w:b w:val="0"/>
        </w:rPr>
        <w:t xml:space="preserve">19条评论：绝对惊人的帽子!多么可爱的帽子 !你在下面放了一个衬垫吗？我曾经尝试过钩织帽子，但我从来都不能得到正确的尺寸，而且女孩们不喜欢我用毛线做的东西，反正她们很容易发痒：/。</w:t>
      </w:r>
    </w:p>
    <w:p>
      <w:r>
        <w:rPr>
          <w:b/>
          <w:color w:val="FF0000"/>
        </w:rPr>
        <w:t xml:space="preserve">id 221</w:t>
      </w:r>
    </w:p>
    <w:p>
      <w:r>
        <w:rPr>
          <w:b w:val="0"/>
        </w:rPr>
        <w:t xml:space="preserve">斯堪西购物中心于2009年4月17日开业 斯堪西购物中心于2009年4月17日开业，并举行了喜庆的开幕仪式。"在这之前，有许多合同、多年的工作以及令人难以置信的大量精力和创造力。其目的是建立一个全新的购物中心，一个属于自己的小花园城市，其核心是Skanssi购物中心。"目前，小镇的第一期工程已经完成，购物中心有近百家企业。据Keskitalo称，在开幕的周末，有近111,000名顾客参观了Skanssi，购物中心的美丽、建筑、多样性和接近自然的特点，是许多顾客的评价。Realprojekti负责项目管理、租赁和购物中心建设的商业和功能规划。 在购物中心运营期间，Realprojekti负责Skanssi的管理。 Skanssi是一个新的购物中心，建在赫尔辛基高速公路上，距离图尔库市中心约4公里。Skanssi由CapMan RE II Ky拥有。</w:t>
      </w:r>
    </w:p>
    <w:p>
      <w:r>
        <w:rPr>
          <w:b/>
          <w:color w:val="FF0000"/>
        </w:rPr>
        <w:t xml:space="preserve">id 222</w:t>
      </w:r>
    </w:p>
    <w:p>
      <w:r>
        <w:rPr>
          <w:b w:val="0"/>
        </w:rPr>
        <w:t xml:space="preserve">郊区的结束 一个人不应该对别人的逆境幸灾乐祸，而我充其量对自己的选择不满意。对于那些工作地点远、商店远、子女学校远（因为我们无论如何都要开车出行）、把所有财产都放在郊区的房子里（郊区的梦想）的家庭来说，随着燃油价格的上涨，每月的资产负债表已经变得困难，甚至不可能。而在加油站用完汽油是一个小灾难。2004年加拿大纪录片《郊区的终结》（The End of Suburbia）说明了出生于北美的郊区的脆弱性，该片也可以在YouTube上看到。评论 许多选择必须从年轻的时候开始，例如在这三个选择之间：市中心，郊区或一个小城镇，所有东西都在步行范围内。我曾在一个部门工作，大城市是唯一的选择（奥斯陆、伦敦、布鲁塞尔等），幸运的是我有足够的薪水，不必住在没有公共交通的最偏远的郊区。现在你可以为自己的选择感到庆幸，但最重要的是你的运气好，不必在一个令人紧张的旋转木马上，要么飞到石墙上，要么不得不选择出路，错过许多其他的东西。 作为一个小镇女孩，我可能也会喜欢这样，像我十几岁时那样，到首都去看戏剧和展览，休闲旅行。再次感谢你的帖子 !</w:t>
      </w:r>
    </w:p>
    <w:p>
      <w:r>
        <w:rPr>
          <w:b/>
          <w:color w:val="FF0000"/>
        </w:rPr>
        <w:t xml:space="preserve">id 223</w:t>
      </w:r>
    </w:p>
    <w:p>
      <w:r>
        <w:rPr>
          <w:b w:val="0"/>
        </w:rPr>
        <w:t xml:space="preserve">能够吸收能量，能够产生和控制电力 闪电小子，本名Garth Ranzz，是由Otto Binder和Al Plastino创造的漫画人物和超级英雄，由DC漫画出版。 他首次出现在冒险漫画杂志第247期，在1958年。 [1] 闪电小子能够产生电力，他用它来帮助他打击邪恶。他也是太空英雄军团最初的创始成员之一。 目录 加思-兰兹出生在一个叫Winath的星球上，是三个孩子中的第二个。 14岁时，加思和他的哥哥梅克特以及双胞胎妹妹艾拉在另一个星球上开派对。在回来的路上，他们的飞船发生了故障，迫使他们在Korbal星球上紧急降落。三人最终发现他们的飞船已经没有动力了。 加思设法引来了一群闪电劫匪，他希望他们能用闪电为飞船提供动力。然而，动物们的能量爆发击中了孩子们，而不是飞船，结果三个人都获得了动物们所拥有的同样的力量。Garth , Mekt和Ayla用他们的力量为缺失的力量充电，以返回他们的母星。几年后，梅克特神秘地消失在银河系的地下世界，导致加思去寻找他的兄弟。他登上了一艘开往地球的飞船，在路上他遇到了罗克-克林和伊姆拉-阿丁。船上还有富有的工业家RJ-布兰德，他声称是银河系第三大富翁。在飞船抵达地球后，一名刺客试图谋杀布兰德，但加思、罗克和伊姆拉用他们的特殊能力保护了这位富翁。 布兰德对这些少年的勇气深信不疑，于是他向联合星球请求组建太空英雄军团。一旦这三位英雄组成了团体，他们就为新成立的团体招募了更多的成员，包括幽灵女孩、脑残粉5、骆驼男孩和钢女孩。 该团体的第一个任务是穿越时空回到20世纪，在那里他们遇到了传奇英雄钢男孩，后来邀请他加入太空英雄军团。闪电小子在1998年的《超人》节目中客串了一回 " 城里的新孩子 " 。2006年，他在动画片《正义联盟无限》中第二次出场，"远离家乡"，和之前的系列一样，这个角色在其中扮演了一个非常小的角色。该角色作为主要人物之一出现在《超级英雄军团》动画系列中，与漫画中一样，他是太空英雄的创始成员。 该角色的外形也与原角色相似。 在该系列的第二季中，他失去了右臂，与漫画中一样，被一个机械臂取代。</w:t>
      </w:r>
    </w:p>
    <w:p>
      <w:r>
        <w:rPr>
          <w:b/>
          <w:color w:val="FF0000"/>
        </w:rPr>
        <w:t xml:space="preserve">id 224</w:t>
      </w:r>
    </w:p>
    <w:p>
      <w:r>
        <w:rPr>
          <w:b w:val="0"/>
        </w:rPr>
        <w:t xml:space="preserve">Joonas Granberg（-1）在大比赛中抓住了机会，再次抓住了公牛的角。从最后一天的第42位开始，这位来自图尔库的选手并不满足于小幅上升，而是真正地放下身段，打出了当天的最佳成绩66杆（-5）...... 亚洲巡回赛大奖赛 日本松下公开赛的首轮比赛对于芬兰人来说非常困难。Joonas Granberg在上午打出了73杆（+2），成为开局后成绩最好的芬兰人，与Kalle并列排在第40位......所有三位芬兰亚巡赛球员都已经回到了他们在亚洲的工作地点。日本松下公开赛是巡回赛中最大的比赛之一，奖金近150万美元。Jaakko Mäkitalo进入亚巡赛Yeangder TPC的最后一天，状态很好。梅基塔罗昨天打出了当天最好的一轮65杆，今天再次开局良好，4个洞后打出了2杆。最后一轮......Jaakko Mäkitalo（-5）在台湾举行的亚巡赛上得到了他的推杆热。在芬兰巡回赛中获胜后，这位劳塔萨里人继续他在皮卡拉的工作，周六抓到不少于7只小鸟，还有11个标准杆--没有柏忌......米罗-维加莱宁在欧巡赛Q-School（ET资格赛）中奋力进入第二轮，挑战巡回赛-哈科夫高级杯塔皮奥-普尔卡宁在乌克兰完全做到了要求，周末将继续比赛。Pulkkanen开始了他的回合...... 挑战巡回赛--KHARKOV高级杯 本周在乌克兰举行的挑战巡回赛有Tapio Pulkkanen和Janne Mommo。 Pulkkanen打了一个稳定的回合，但不幸的是，他在第18个球道上以双击结束他的回合。最后的分数是+2，排名......在列出2013年至今的获奖者时，有许多因素需要考虑。 要打的巡回赛、平坦度、目标和课程的难度。当然，芬兰人中压倒性的第一名是米科-伊洛宁（Mikko Ilonen），但也有很多艰苦的工作......第六集RoadTrip in Alastaro的特点是皮肤......与20位作者合作，1911篇文章 GoGolf.fi GoGolf.fi以疯狂的热情深入了解高尔夫的世界!我们不仅要报道芬兰人在高尔夫球场上取得的成功，而且要让芬兰高尔夫向更轻松、更好的方向发展。我们在这里为你服务，欢迎加入我们的行列!</w:t>
      </w:r>
    </w:p>
    <w:p>
      <w:r>
        <w:rPr>
          <w:b/>
          <w:color w:val="FF0000"/>
        </w:rPr>
        <w:t xml:space="preserve">id 225</w:t>
      </w:r>
    </w:p>
    <w:p>
      <w:r>
        <w:rPr>
          <w:b w:val="0"/>
        </w:rPr>
        <w:t xml:space="preserve">不要成为那个人 !两年半的单身生活让我对互联网这个奇妙的约会世界有了一些了解。 但最重要的是，它让我知道我们生活在一个多么严重的功能失调的世界。 我想过要更早地写这个问题。但我从来没有去做过。然后，埃利奥特-罗杰（Elliot Rodger）使性别辩论成为可怕的话题。 厌女症杀死了：不仅是女人，还有男人，最重要的是，解决和爱情的可能性。我很抱歉地说，我们国内的约会专栏充满了埃利奥特人虐待妇女和被拒绝后的愤怒。我们在国内有许多厌恶女人的例子，男性活动家，就像他们自己所说的那样。 我想我必须在这里说一个强制性的例子。 我不恨男人，不是绝对的，不是作为个人。 相反，我非常爱和尊重男人，我要求他们以适当的、人道的方式行事。因此，当我谈到不良行为时，我不是在指责或诋毁男人，而是在强调不满，并考虑其他行为方式，这将使我们所有人更容易相处。 如果我的经历给你，我的读者，带来了不好的感觉和焦虑，你可以停下来，反思他们给我的感觉。 然而，如果你对我所说的话感到内疚，你可以坐下来，想想它是什么。不是所有的男人都是厌恶女人的猪，这绝对是事实，但这不是这里的重点。 在这一轮中，男人对自己的存在的体验，或者强调这个或那个男人实际上是善良的、温柔的、向上的、体贴女人的，所以这种不愉快的事情是不能说的，都不是这里的重点。如果你认为不是所有的男人都令人厌恶，或者你是不同的，请表明你在任何情况下都不接受性别歧视行为、无礼和暴力。如果你没有性别歧视，就做个男人，敢于对不良行为说三道四。但事实是，行为不端、性别歧视的白痴使这个地方不仅对我们女性来说很困难，而且对你们男性来说也是如此。当一个女人把大部分时间花在怀疑这个相亲对象毕竟是个强奸犯，或者她是否敢于交出她的电话号码，因为虽然不是所有的男人，但有些人是棘手的跟踪者，用斧头都打不掉.那么，那些好的、善良的男人就更难找到自己的配偶，因为女人被恐惧折磨得半死不活，因为在任何时候、任何地方，任何人都可能成为暴力强奸犯，而预测强奸是和女人的呼吸一样重要的生存技能。 我提醒你我对以前关于强奸的帖子的评论。 如果你不记得了，去看一下。我又回到了网上约会。 我注意到我们有大量的单身男子。但我慢慢开始理解他们为什么会孤独。一次又一次的对话遵循着同样的模式：1.嗨，你好吗？ 2.不管你怎么想，我都会把我的阴茎塞进你的喉咙里。 在过去的两年半里，我被问到，通常是在对话的第二或第三个问题，我是否喜欢口交，我是否剃了下唇的毛，我最喜欢用什么姿势做爱。有人告诉我，作者的阴茎如何大，我高兴得哭了。 有人给我发了无数的阴茎图片和性爱描述。大约每隔三条信息就有人问我要付多少钱。我因为拒绝这些 "挑逗 "而被骂，并被威胁要强奸。" 直接，性攻击</w:t>
      </w:r>
    </w:p>
    <w:p>
      <w:r>
        <w:rPr>
          <w:b/>
          <w:color w:val="FF0000"/>
        </w:rPr>
        <w:t xml:space="preserve">id 226</w:t>
      </w:r>
    </w:p>
    <w:p>
      <w:r>
        <w:rPr>
          <w:b w:val="0"/>
        </w:rPr>
        <w:t xml:space="preserve">新闻列表 0-1 2012年底，第四代本田CR-V在芬兰开始销售。在2013年年底，CR-V的发动机系列增加了一个新的型号选项，推出了前轮驱动的CR-V 1.6 i-DTEC，仅在欧洲提供。 该发动机是基于本田新的地球梦技术理念的1.6升涡轮发动机，可开发88千瓦（120马力）和300牛米。良好的扭矩使CR-V具有足够的性能，尤其是在路边的重量是y新闻列表2本田在欧洲的销售近年来一直在下降。CR-V一直是最畅销的车型，现在进入第四代的CR-V旨在夺回该品牌的地位。 CR-V在上一代车型的变化中，其风格不太像SUV，新车型也继续沿用这一思路。CR-V还首次采用了盆式468x400的Jattibox - NR2新闻列表3 1995年底推出的本田CR-V，与几年前推出的丰田RAV-4一起，开创了中型SUV的一个级别。基于改良的思域底板，CR-V（紧凑型休闲车）被证明比预期的更受欢迎，不得不等到1997年秋天才在芬兰上市。在欧洲，CR-V只提供四轮驱动车型和2 , 图库 新闻列表 4 本田在2010年对CR-V进行了改头换面，此外还改善了其驾驶性能和乘坐舒适性。本田在20世纪90年代中期推出了CR-V SUV，该车型于1997年在芬兰上市。本田在2002年推出了第二代CR-V，当时该车的外观造型基本没有变化。备用轮 ol 图库 新闻列表 5 1995年底推出的本田CR-V，与几年前推出的丰田RAV-4一起创造了一个中型SUV的级别。基于改进的思域底盘，CR-V（紧凑型休闲车）被证明比预期的更受欢迎，不得不等到1997年秋天才在芬兰上市。在欧洲，CR-V只提供四轮驱动车型，300x250广告介绍 雪佛兰Trax是一款尺寸方便的SUV，其内部空间比它的外观更大。 技术选择包括汽油或柴油发动机，手动或自动变速器和前轮或四轮驱动。最便宜的前轮驱动车价格为19,900欧元。 300x250箱 汽车市场 汽车市场 雪铁龙正在通过新的涡轮增压PureTech发动机进入一个新的汽油发动机技术类别。 新的3缸汽油发动机采用创新、高效和经济的新技术。被公开称为 "奇迹发动机 "的PureTech动力单元是广泛、直接的操作范围、低消耗和平稳运行的典范组合。凭借发动机低转速的高扭矩和宽广的工作范围支持，马自达必须平衡不同市场的需求。 新马自达6是一个听起来很合理的解决方案的结果：需要大车的美国市场得到了一辆大型轿车，而欧洲得到了一辆轴距短6.5厘米的旅行车。在芬兰，尽管尺寸不同，但轿车的价格比旅行车要便宜。随着全球经济的衰退，越来越多的公司和个人正在考虑购买自己的汽车的替代方案。 越来越多的人对只有在需要时才拥有汽车，而不必自己投资于汽车感兴趣。普利司通公司在2013年东京车展上发布了其第二代Air Free概念轮胎，这种轮胎不需要充气。</w:t>
      </w:r>
    </w:p>
    <w:p>
      <w:r>
        <w:rPr>
          <w:b/>
          <w:color w:val="FF0000"/>
        </w:rPr>
        <w:t xml:space="preserve">id 227</w:t>
      </w:r>
    </w:p>
    <w:p>
      <w:r>
        <w:rPr>
          <w:b w:val="0"/>
        </w:rPr>
        <w:t xml:space="preserve">4.善行地位之争--善行之争的主要问题 在一些教会中，关于善行的教义出现了两个争议 ...... 1.首先，一些神学家对以下语句有争议。 其他人写道："善行是得救的必要条件。"没有好的行为，就不可能得救"。"从来没有人在没有善行的情况下得救"。另一方面，还有人写道："善行不利于救赎。" 2.从那时起，一些神学家也对 "必要 "和 "自由 "两个词的使用产生了分歧。还有人认为，新的顺从不应该被称为必要的，因为它不是出于必要或强迫，而是来自于易感的精神。还有人保留了 "必要 "一词，因为新的顺服不是我们的自由意志，而是必须由重生的人证明。这种关于文字的争论后来发展成了关于事情本身的争论。有些人认为，首先不应该在基督徒中宣扬律法，而应该仅仅在神圣的福音基础上号召人们做善事。 其他人则反对这样做。为了彻底解决这一争论并结束这一争论，我们将以下内容作为我们的教义、我们的信仰和我们的忏悔。如果信仰是真实的，活的，而不是死的，它肯定会毫无疑问地产生好的行为，就像一棵好的树会结出果实一样。我们相信、教导并同时承认，当涉及到我们的救赎时，以及当涉及到对神所接受的公义的信仰时，善行总是被排除在外。使徒用简单的话证明了这一点："所以大卫也说，救恩只属于上帝没有行为而归于他的人，他说：'他们的不义没有被归于他们的人是有福的'"（罗马书4:6-8）。 在另一个地方："你们得救是出于恩典，是上帝的礼物，不是因为行为，以免有人自夸"（以弗所书2:8）。我们仍然相信、教导和承认，所有的人都必须做善事，但特别是那些已经重生并被圣灵重生的人。 4.因此，在谈到重生者时，使用 "必要"、"必须"、"必须 "等词也是正确的。它们决不是与健康和模范的语言相违背。然而，在谈到重生者时，knecessitas、necessarium、'必要性'和'必要'这些词并不意味着强迫，而只是真正的信徒在重生时自愿表现出的服从的义务，而不是在强迫和义务之下（罗6:14；罗7:6；罗。8:14）的律法，因为 "他们不再在律法之下，而是在恩典之下"。 6.所以我们也相信、教导和承认，"重生的人自由地做善事 "这句话不能被解释为重生的人可以自由选择何时行善，何时不行善；或者他们可以无条件地保持信仰，即使他们犯罪。这要严格按照主耶稣和他的使徒们自己的解释来理解：意思是说，被解放的精神不是作为奴隶，出于对惩罚的恐惧，而是作为上帝的孩子，出于对公义的爱（罗马书8：15）。然而，上帝所拣选的孩子的性情并不完美，而是不完善，正如圣保罗描述他自己的软弱。</w:t>
      </w:r>
    </w:p>
    <w:p>
      <w:r>
        <w:rPr>
          <w:b/>
          <w:color w:val="FF0000"/>
        </w:rPr>
        <w:t xml:space="preserve">id 228</w:t>
      </w:r>
    </w:p>
    <w:p>
      <w:r>
        <w:rPr>
          <w:b w:val="0"/>
        </w:rPr>
        <w:t xml:space="preserve">揭秘。18:3 因为万国都喝了他淫乱忿怒的酒，地上的君王也与他通奸，地上的商人也因他荣耀的丰盛而发财。" &amp;gt 转到Parallels Isaiah 23:17 七十年后，耶和华必看顾推罗，她必回到淫乱的地方，与地上一切的国度通奸。25:15 因为耶和华以色列的神这样对我说，你从我手里拿这杯忿怒的酒，在我所要差遣你去的万国中喝下去。" 耶25:27 "你对他们说，万军之耶和华以色列的神这样说，在我所要差遣在你们中间的剑面前，喝吧，醉吧，吐吧，倒下，不再起来。3:4 这都是因那娼妓的大淫乱，那可爱的甜心，那狡猾的女巫，为她的淫乱出卖列国，为她的诡计出卖诸族。14:8 又有一位天使跟着说："大巴比伦已经堕落了，已经堕落了，她使万国喝她淫乱的酒。"17:2 地上的君王与他通奸，地上的居民也因他的通奸之酒而醉倒。" &amp;gt 转到Rev.17:3 他就用灵把我领到旷野去。我在那里看见一个女人坐在一只鲜红的兽背上；那兽满口亵渎的名字，有七个头，十个角。17:4 那女人身穿紫色和大红的衣服，用金子、宝石和珍珠装饰，手里拿着一个金杯，里面装满了可憎的东西，和她私通的恶行。17:5 她的额头上写着一个名字，是个秘密："巴比伦大帝，是地上的门和可憎之物的母。"18:3 祂们所有的人都被打倒了；约旦的人都与祂们同床共枕，约旦的人都因祂们所有的人而得了自由"。英文（KJV 1789）18:3 因为万国都喝了她淫乱的酒，地上的君王与她通奸，地上的商人也因她的美味丰盛而发了财。</w:t>
      </w:r>
    </w:p>
    <w:p>
      <w:r>
        <w:rPr>
          <w:b/>
          <w:color w:val="FF0000"/>
        </w:rPr>
        <w:t xml:space="preserve">id 229</w:t>
      </w:r>
    </w:p>
    <w:p>
      <w:r>
        <w:rPr>
          <w:b w:val="0"/>
        </w:rPr>
        <w:t xml:space="preserve">== 奶酪 == 奶酪已被成功用于捕捞鲤鱼。它一直是捕鱼的好地方，鳕鱼和鳊鱼。各种各样的奶酪都可以用来钓鱼，但要记住，奶酪必须是新鲜的。硬奶酪被切成块状，放在一个松散的钩子上。 通常使用三棱形的钩子。 鳊鱼似乎特别喜欢吃埃达姆。 用奶酪钓鱼时，最好使用三棱形的钩子。 如果你磨掉尖角，鱼会更好地抓住奶酪饵。 请注意，任何人都可以编辑、改变或删除你对网站的任何补充或改动。通过编辑网站，你授予网站用户这一权利，并保证你添加的材料是你自己写的或来自免费来源。更多信息见Kalapedia :Copyright .严禁未经许可使用任何受版权保护的材料!</w:t>
      </w:r>
    </w:p>
    <w:p>
      <w:r>
        <w:rPr>
          <w:b/>
          <w:color w:val="FF0000"/>
        </w:rPr>
        <w:t xml:space="preserve">id 230</w:t>
      </w:r>
    </w:p>
    <w:p>
      <w:r>
        <w:rPr>
          <w:b w:val="0"/>
        </w:rPr>
        <w:t xml:space="preserve">我参加了今天2011年3月22日在萨沃伊剧院举行的 "2010年儿童和青少年市政当局 "研讨会。即使事先看了日程表，也很高兴看到研讨会的结构是经过深思熟虑的。 日程表由4个部分组成，每个部分由不同的部长发言，并有机会进行讨论。 我经常参加一些活动，这些活动没有（教学）骨干，即使在理论上，更不用说在实践中。除了上述内容外，现场令人高兴的还有与研讨会主题相一致的参与，这一点通过现场聊天、观众麦克风、录音等方式得以实现。即使技术有时陷入困境，也有值得称赞的努力。在可能的情况下，研究人员的会议至少应该被记录下来，并向有需要的人提供[在线]。然而，并不是每个人都能前往会场，这在生态学上也是不合理的。 最好的办法是让那些希望这样做的人能够在互联网上观看和评论会谈实况--这在现在的技术上是非常容易的。 我已经记下了一些我感兴趣的话题，作为一种 "爱好"。我并不是要强行将其与我的研究或艺术教育联系起来--反正内容往往是这样的；）这次活动包括对理想社会的讨论。 我一直在想一些基本问题："理想社会是基于谁的想象力？"和："这个假想的基础如何能被扩展？" 2010年关于儿童和青年城市的研讨会特别探讨了儿童和青年的参与以及如何让他们发表意见，但这个问题同样可以从其他 "沉默的人 "的角度来考虑。谁在被倾听，为什么？谁能做出改变，为什么？简介：接下来是自由组合，我几乎把它忘在了我的笔记本电脑里。我正在考虑以后以更有条理的方式写更多的东西，但由于这可能需要一段时间，我将把这些当场写下的东西大声地扔到我的博客里。 我仍然发现自己在想，所有这些天真和嘀咕的小想法会被谁看到。 我害怕不完整和愚蠢的印象，因为我一直在问那些明显和 "众所周知 "的事情。即使是冒着......的风险。我有什么可失去的呢？(这个论坛让我对视觉艺术教师的在职培训进行了认真而广泛的思考。 我想知道在职培训实际上是如何组织的（或者说是如何组织的......），以及如何资助的。 通过什么样的合作，比如说。我意识到，我需要更仔细地审视TaiK自己的继续教育产品（什么？ 为什么？ 以什么价格，为谁？我发现自己又回到了我在毕业论文中已经讨论过的观点，也许是很天真。Jouni Välijärvi在能力论坛上做了题为 "终身学习的教学 "的演讲（教授，主任），他谈到了许多与一般教师和视觉艺术教师特别相关的问题。例如，继续教育的碎片化/差异化等，所谓的入职阶段（即过渡阶段）的困难，以及工作头几年的 "风险性"（一个新的合格教师被扔进工作生活，我们看到他或她是否学会了游泳 - 或者他或她是否沉没）。 难怪。</w:t>
      </w:r>
    </w:p>
    <w:p>
      <w:r>
        <w:rPr>
          <w:b/>
          <w:color w:val="FF0000"/>
        </w:rPr>
        <w:t xml:space="preserve">id 231</w:t>
      </w:r>
    </w:p>
    <w:p>
      <w:r>
        <w:rPr>
          <w:b w:val="0"/>
        </w:rPr>
        <w:t xml:space="preserve">受世界观和研究议程因素的影响，来源批评的问题就是所谓的对观问题。 前三部福音书（马太福音、马可福音和路加福音）在许多方面都很相似，与约翰福音不同，约翰福音包含关于耶稣生活的不同材料。因此，前三部福音书被称为同传（=连续）。 同传问题是如何解释前三部福音书之间的统一性问题。前三部福音书之间的相似性常常被认为意味着这些福音书是相互依存的，或者有共同的口头或书面来源。然而，到目前为止，还没有人成功地发展出一种能解决所有问题的来源理论。 本文的目的不是要概述关于这个问题的广泛辩论，而是要提请注意背景假设是如何影响人们对这个问题的看法。首先是提请注意，在自然主义研究中，提出解决对观问题的不确定性是非常不受欢迎的，因为[[节录批评|自然主义节录批评]]需要对福音书的写作顺序有一个清晰的认识。 没有这样的清晰认识，节录批评的工作就会失去基础。这就是为什么自然主义节录批评家不愿意接受这样一个事实：没有一个单一的来源理论假设可以解决所有问题，而且我们事实上对福音书在多大程度上相互利用作为来源以及它们的写作顺序没有任何把握。 自然主义研究由于其还原性，倾向于寻求一个非常简单的来源理论的庇护，因为节录批评需要一个合理的简单来源理论。通过对福音书之间的关系进行简化假设，就有可能对福音书作者进行批判性的定性，并以一种看似简单的方式证明这些主张。 所有来源理论中最简单的一种是所谓的双重来源理论。根据这一理论，马可福音是最古老的福音书，马太和路加独立地借鉴了马可福音和所谓的Q-source（主要是耶稣的话语集）。 然而，Q-source可以有许多非常不同的理解方式。此外，马太和路加也被认为有他们自己的来源，无论是口头还是书面的。目前大多数学者都相信双源理论。然而，这并不一定意味着该理论有很好的基础。 这可能只是因为该理论被普遍接受，并几乎作为理所当然的事情被传授给新一代的科学家。 双源理论强大的一个重要原因是它的简单性。该理论非常简单，很容易将其作为研究的基础，这可能导致研究人员对该理论的问题视而不见。R. Riesner的结论是：{引文}双源理论有很大的优势，它大大简化了同步源问题，因此很容易使用。 这可能是它受欢迎的原因。 --在我看来，双源理论留下的问题比它回答的多。为了清楚起见，最好是说双源假说。 寻找能更公正地反映对观主体多样性的解决方案的工作还没有结束( Riesner 1977 : 51.) } } 另一位德国学者K.Haackner的论点与此相同：{引文|双源理论以其简单性而令人着迷。然而，这并不是历史的证明，而是对我们渴望安慰的回应。 没有人可以事先说他们的历史方法有多简单。</w:t>
      </w:r>
    </w:p>
    <w:p>
      <w:r>
        <w:rPr>
          <w:b/>
          <w:color w:val="FF0000"/>
        </w:rPr>
        <w:t xml:space="preserve">id 232</w:t>
      </w:r>
    </w:p>
    <w:p>
      <w:r>
        <w:rPr>
          <w:b w:val="0"/>
        </w:rPr>
        <w:t xml:space="preserve">主板可以存储什么信息，电池在主板上有什么作用？如果连接到电源上，电池会不会有任何磨损？最佳答案（由网友投票选出） 电池是用来进行bios设置的。因此，如果你从bios中调整设置，你需要一个电池来保持设置，即使是在断电期间。电池消耗得很慢，但当你把机器放在主电源上时，它的持续时间会更长。通常情况下，电池的寿命约为2-7年（根据个人经验）。</w:t>
      </w:r>
    </w:p>
    <w:p>
      <w:r>
        <w:rPr>
          <w:b/>
          <w:color w:val="FF0000"/>
        </w:rPr>
        <w:t xml:space="preserve">id 233</w:t>
      </w:r>
    </w:p>
    <w:p>
      <w:r>
        <w:rPr>
          <w:b w:val="0"/>
        </w:rPr>
        <w:t xml:space="preserve">16.10.2012 14:30 好吧，昨天我应该训练胸部、肩部和伸展肌. 好吧，它不太顺利，但它不可能总是顺利. 有时你有糟糕的锻炼，但你只需要通过他们的态度，即使你不生气. 我通常这样做，但昨天我放弃了...我放弃了，即使锻炼是在进行.只是感觉一切都不顺利，我找不到感觉，而且我的手在一些动作上都是自己拉着走的：D当我们打电话询问训练情况时，我从我丈夫那里得到了一点关于放弃的说法......但你能做什么呢，现在已经过去了，已经没有了。糟糕的锻炼来了，你只需要学会保持旋钮的硬度，并把它们进行到底。 14.10.2012 在 21:16 大腿硬!这一天，我一直在期待，当我知道我可以而且敢于进行适当的腿部锻炼时（主要是前腿/脚），我决心要让它们完全疲惫。可能是更长的休息时间与此有关。今天的训练在热身后是这样进行的：大腿抬起和窄蹲，用smithtango作为超级组。 四个卷轴，重复次数从8-15不等。所以开始的时候比较多，到了第四组，我就能挤到8分了：D 拉伸的重量是40-45公斤，深蹲的重量是47.5公斤。 对我来说，这组真的够了，是的，确实很刺痛：D 然后轮到了按压和4组。首先是1×12/115公斤和3×8/135公斤.有时用更大的重量来做，但这些在第一组后非常合适，每组都很艰难，最后的重复，好的，然后仍然用哑铃走步，最大3倍。 我不知道花了多少钱，但当这位女士在这一点上无法保持直立时，她去表演 在最后仍然小腿站在机器上，用她自己的重量在超级组的4轮。就是这样，她到了那里，她的脚在颤抖，回家洗桑拿，吃东西，很快就睡觉了：）晚上 PS：对不起，文字在一个短文中......我不知道发生了什么，但我没有这样写，我没有精力再去编辑/纠正它。这是我的脚趾石的照片 .... 还有很多空间可以再长一些肌肉，因为我太矮了 ....or WORK WORK !12.10.2012 在 22:08 Jebs , 所以今天我锻炼了一下我的背部和臀部。 我去健身房的时候感觉很好，当疾病终于开始最终缓解的时候，这很好。嗯，仍然有咳嗽，但除此之外我感觉完全正常。今天我决定去银色健身房而不是elixia，因为我还有那些时间去那里。诚然，我有点想念它，因为它在今年夏天/秋天开始成为我熟悉和安全的健身房，....，因为当时我不喜欢去自己的健身房。我很高兴我的会员资格被租了下来，直到我可以取消它！但是，是的，现在这个女孩不能再忍受任何废话了......累了就没什么好说的了。索菲亚最近又因为不明原因或多或少地把我们吵醒了，晚上还在奶瓶上面呜呜地哭，....，我不知道什么阶段了.我不是专家，我只是在学习艾，我希望昨晚能记录下妈妈放弃（想轻松一下，睡一觉:D）并把奶瓶抱到床上时那得意的笑容。这就像半夜里的笑声，同时也有一点害怕，我将不得不对那个亲爱的小球球做些什么。....，但它仍然在继续。</w:t>
      </w:r>
    </w:p>
    <w:p>
      <w:r>
        <w:rPr>
          <w:b/>
          <w:color w:val="FF0000"/>
        </w:rPr>
        <w:t xml:space="preserve">id 234</w:t>
      </w:r>
    </w:p>
    <w:p>
      <w:r>
        <w:rPr>
          <w:b w:val="0"/>
        </w:rPr>
        <w:t xml:space="preserve">骑术教练和骑手Valikko Esterats Mia在Esterats和比赛中都有长期的经验，同时也训练年轻的陡坡运动员。 Mia有国家级的骑手可以训练，但她同样可以教陡坡运动员跨越第一个十字架--那是顶级骑手的起点。Mia在她位于Stenbacka的家庭马场定期举行障碍训练课程，并在客户的马场进行预约。</w:t>
      </w:r>
    </w:p>
    <w:p>
      <w:r>
        <w:rPr>
          <w:b/>
          <w:color w:val="FF0000"/>
        </w:rPr>
        <w:t xml:space="preserve">id 235</w:t>
      </w:r>
    </w:p>
    <w:p>
      <w:r>
        <w:rPr>
          <w:b w:val="0"/>
        </w:rPr>
        <w:t xml:space="preserve">即使我很有名，很受欢迎，无论我积累了多少名声，也没有力量在死后与我同在。 21但如果有人看不起我，我被称赞又有什么乐趣呢？若有别人赞美我，我被人藐视，有什么害处呢？22 如果连维克多都不能取悦于许多不同性格的生物，还用我说吗，对我这样一个无能的人来说会怎样？因此，我必须放弃与世俗有任何关系的打算。</w:t>
      </w:r>
    </w:p>
    <w:p>
      <w:r>
        <w:rPr>
          <w:b/>
          <w:color w:val="FF0000"/>
        </w:rPr>
        <w:t xml:space="preserve">id 236</w:t>
      </w:r>
    </w:p>
    <w:p>
      <w:r>
        <w:rPr>
          <w:b w:val="0"/>
        </w:rPr>
        <w:t xml:space="preserve">同样新的是S-Frame D830L：用于轻松分享照片的便携式相册 一体化DPP-F800相框和打印机 在线购买索尼新的数字S-Frame相框将记忆带入生活，是您家庭装饰的一个美丽补充。最先进的型号还具有AVCHD视频播放和立体声的功能，S-Frame框架是观看您最喜爱的时刻的完美选择。框架尺寸从7英寸（17.6厘米）到10.2英寸（26厘米）的巨型框架。有十个框架可供选择，肯定会有一个适合每个人，甚至作为礼物。该系列还包括具有巨大功能的豪华框架。所有型号（除了E710，它有可更换的前面板）在框架边缘都有一个发光的索尼标志。当相框放置在横向或纵向位置时，标志会自动消失。 无论相框处于横向或纵向位置，智能相框传感器都会将照片旋转到正确的位置。这些框架还有一个节能定时器，在框架不使用时切断电源。照片展示可以从你舒适的沙发上远程控制。XR100和VR100有一个26厘米的大屏幕来展示你的照片和视频。XR100采用TruBlack技术，可获得丰富、高对比度的图像，几乎没有反射，而且视角非常宽广（160 x 160度），可从任何角度轻松观看图像。 分享记忆的S-Frame相册 新的S-Frame D830L可轻松分享图像和记忆。S-Frame相册是一个独特的概念，它结合了两种功能：它是一个便携式的电池供电的相册，也可以用来观看照片和SD质量的视频，并伴有音乐。 此外，照片展示可以通过预先录制的音乐来补充，或者你最喜欢的音乐可以通过USB或存储卡作为MP3文件传输。该框架配有一个类似皮革的盖子，以保护运输时的框架。S-Frame相册的设计易于处理和使用。 当不作为相册使用时，它可以方便地放回书桌或书架上。 用于打印和欣赏照片的S-Frame Combi 新的DPP-F800是一个令人难以置信的相框，它还允许您在没有PC的情况下打印美丽而耐用的照片。在可调节的8英寸（20厘米）面板后面是一个集成的彩色打印机，只需几分钟就能打印出华丽、有光泽的照片。免费刻字服务 新的刻字服务使你能够创造出精美的个性化礼品。从索尼公司在线购买该服务时可免费使用。可以在框架上刻上名字或简短的信息，并在退出网上商店之前进行预览。 这项服务不需要额外的时间，订单会在正常时间内交付。索尼的新数码相框将在秋季上市。关于索尼 索尼是一家国际领先的音频、视频、通信和信息技术开发商，为世界各地的个人和专业用途提供服务。索尼以其视听产品而闻名，如BRAVIA™高清电视、Cyber-shot™数码相机、Handycam®摄像机和Walkman® MP3播放器，以及VAIO™电脑和专业高清广播工具，如XDCAM™高清。</w:t>
      </w:r>
    </w:p>
    <w:p>
      <w:r>
        <w:rPr>
          <w:b/>
          <w:color w:val="FF0000"/>
        </w:rPr>
        <w:t xml:space="preserve">id 237</w:t>
      </w:r>
    </w:p>
    <w:p>
      <w:r>
        <w:rPr>
          <w:b w:val="0"/>
        </w:rPr>
        <w:t xml:space="preserve">客户管理常见问题页面的源代码 你所要求的功能仅限于属于以下类别的用户：用户。 你可以查看和复制该页面的源代码： ' ' '客户管理常见问题' ' ' == 我无法安装该程序。桌面上出现了一个图标，但再次要求运行安装程序。问题是什么？== 你可能已经多次尝试运行下载到你桌面上的安装程序了。而不是安装程序，寻找子菜单 "运行 "下的"''''菜单。在这下面你会发现一个打开Ajas客户管理的图标。 == 我安装了Ajas客户管理软件并试图启动它，但它无法启动。 我能做什么？ == Ajas至少需要Microsoft .NET Framework 4.0以获得最新的功能。如果在更新/安装程序后不能工作，请从 [ http://www. microsoft.com/fi-fi/download/details.aspx ?id=17851 ] 下载并安装.NET Framework 4.0 == 我正在使用在线版本，由于连接不稳定，程序中的一些数据不能正确同步。它可以在 "文件 "菜单中的 "备份和修复数据库 "下找到。 该功能重命名位于安装文件夹中的数据库文件，并从在线数据库中完全检索它们。 该操作可能需要数分钟，建议在稳定的互联网连接下进行。这就解决了大部分由数据库损坏引起的问题。 == 我的操作系统是Windows XP。 启动程序后，出现了一个错误信息，说是NHibernate Mapping和类似的东西。错误在哪里？==Ajas需要微软.NET框架服务包1的更新。 如果您使用的是Windows XP，并且在更新/安装后程序不能工作，请从[ http://www. microsoft.com/downloads/details.aspx?FamilyID=79BC3B77-E02C-4AD3-AACF-A7633F706BA5&amp;displaylang=en Microsoft ] == 在线版的数据库名称是什么？ == 数据库名称在订单确认中显示。它通常与数据库的用户名相同。 == 我有Ajas客户经理的在线版本，它有时会运行缓慢。问题是什么？== 在线版本的程序通常使用Eneroc Oy服务器上的安全数据库。数据库需要通过网络正常连接。如果你的网络连接太忙或太慢，程序将不能达到最佳状态，你可能不得不等待功能。如果出现速度缓慢的情况，请在这个时候进行速度测试，例如在：http://www.sonera.fi/Laajakaista / Broadband+home / Speed test http://www.speedtest.net/ 测试结果应显示至少有2M的下载和0.5M的上传，以确保即使有大量的预订和员工也能顺利使用。如果你的连接低于此值，我们建议获得更快的连接或检查为什么你的网络不能提供承诺的速度。 == 我应该能够标记每个员工，直到员工的轮班名单准备好在网站上显示的预约。如何做到这一点？ == *为每个员工创建一个组，其轮班列表包括一个从早到晚的工作周，并在网上显示（每个员工一个组，一个列表和一个轮班选项） *员工的日历现在可以画出他不在工作的时间，使用 "不在轮班 "功能。*轮班的时间设定为从现在开始到任何一天。*轮班表的最后一天可以在创建轮班的过程中进一步改变。</w:t>
      </w:r>
    </w:p>
    <w:p>
      <w:r>
        <w:rPr>
          <w:b/>
          <w:color w:val="FF0000"/>
        </w:rPr>
        <w:t xml:space="preserve">id 238</w:t>
      </w:r>
    </w:p>
    <w:p>
      <w:r>
        <w:rPr>
          <w:b w:val="0"/>
        </w:rPr>
        <w:t xml:space="preserve">芬兰的情况很严重：出口失败，失业率上升，债务增加。 我们期待总理宣布解决债务和创造就业机会的措施，但这并没有发生。 Jyrki Katainen政府的方案从一开始就不现实，政府不得不放弃其主要目标。问题只是被推迟了。你现在是否放弃了你的最后一个目标，也就是说，减少债务？政府、反对派、社会伙伴和企业有责任迅速寻找能改变经济方向的解决方案。 该中心正在建立一个能使芬兰生存的方案。在中心的模式中，经济将通过提高社会和卫生服务的效率，通过延长工作寿命和创造更多的就业机会来实现平衡。 我们必须改革社会和卫生服务，消除它们之间的障碍，我们可以通过市政当局之间按照家乡-县-省模式的合作来实现。在中心模式下，资金和信息系统也可以更新，并节省几十亿纳税人的钱。 我们的模式得到了卫生专家的支持。政府正在提议集中管理，并强制要求各市镇成立工会。结果是混乱，代价很高。 市政当局的发展已经停滞不前。 官员和议员的时间都花在了强制清理上。该中心不认为通过胁迫可以取得任何好处。是什么导致你，卡泰宁总理，违背你的承诺，强行推动结盟？你是否有任何新的研究或计算结果来支持强迫结盟，或者你为什么改变了你的立场？主席先生，根据其方案，政府增加了税收，削减了服务资金，尽管采取了调整措施，但由于忽视了增长和创造就业的措施，经济并没有转好。在整个议会任期内，我们一直在请求、恳求、要求并提出增加就业的措施。如果芬兰不把方向转向就业和增长，我们将面临无休止的削减和增税之路，而我们已经看到，仅靠这些并不能减少债务。 所以我们需要更多的就业机会。 它们能在市政当局或国家创造吗？他们不能，因为纳税人的腰部不能承受。它们是否会在大公司中产生？不，因为尽管有税收减免，大公司仍在裁员。更多的就业机会只能在中小型企业中创造，正如整个21世纪的情况一样。 如果你倾听企业家的意见，增长的障碍和消除这些障碍的愿望是明确的。 你会削减企业的官僚主义吗？你会让雇佣工人变得更容易吗？你是否也会给小企业提供税收优惠？你会改善企业的融资渠道吗？你会促进企业家的代际变化吗？该中心为不同规模和处于不同发展阶段的企业提出了所有这些实际问题的解决方案。你们何时会提出促进创业的建议？至少在为春季承诺的一揽子建议中，没有为严重的就业和经济形势提供解决方案。该措施已经开始超载，能源证书 ，企业家工作时间的记录和运输执照的控制费，都是政府为使生活和经营更困难而做的例子。主席先生，芬兰迫切需要一项国家工业政策战略和一项促进创业精神的方案。政府可以通过该中心提出的30至50亿欧元的增长基金为企业的发展做出贡献。除了国家之外，养老金公司可以通过向基金投资几十亿来促进芬兰的就业。社会伙伴手中的养老金公司有超过1500亿欧元的投资资产，其中大部分投资在国外。我们现在进口的能源数量与10年前相同，但账单却多了50亿。仅去年一年</w:t>
      </w:r>
    </w:p>
    <w:p>
      <w:r>
        <w:rPr>
          <w:b/>
          <w:color w:val="FF0000"/>
        </w:rPr>
        <w:t xml:space="preserve">id 239</w:t>
      </w:r>
    </w:p>
    <w:p>
      <w:r>
        <w:rPr>
          <w:b w:val="0"/>
        </w:rPr>
        <w:t xml:space="preserve">凤凰城登陆90天后 照片中的坑比凤凰城之前挖的坑深三倍。照片：NASA/JPL-Caltech/亚利桑那大学/德克萨斯A&amp;M大学 26.8.2008 16:28 探测火星的凤凰号飞船今天（星期二）将在邻近行星的表面上停留90天。因此，该航天器已在原定期限内运行，但已被批准延长至9月底。今天，凤凰号火星登陆器将挖掘出比以往深三倍的样本，深度约为18厘米。然而，这并不意味着该样本将比以前在凤凰号仪器上挖掘的样本含有更多的冰。这是因为挖掘区位于两块冰冷的土地之间，处于一种空心的状态。科学家们期望在洼地中发现各种材料，因为该遗址可能作为一种陷阱，可能困住了各种各样的材料。与此同时，凤凰号正在其熔炉中加热另一个土壤样本，以确认可能的高氯酸盐沉积，以及其他事项。 - 我们对任务的进展情况感到兴奋，如最初预期的那样接近整个任务的长度，"项目主任巴里-戈德斯坦欣喜地说道，。评论( 2 ) 它看起来是一个奇迹，在图像中心左侧的浅色区域看起来像多少。类似于一个头骨，眼斑变黑。另外，当你把图像放大（在图像编辑器中）到更远的地方时，这个区域要比坑的其他地方浅得多。</w:t>
      </w:r>
    </w:p>
    <w:p>
      <w:r>
        <w:rPr>
          <w:b/>
          <w:color w:val="FF0000"/>
        </w:rPr>
        <w:t xml:space="preserve">id 240</w:t>
      </w:r>
    </w:p>
    <w:p>
      <w:r>
        <w:rPr>
          <w:b w:val="0"/>
        </w:rPr>
        <w:t xml:space="preserve">  我和Leonard The Man，吉他和Leonard Cohen的音乐：这些都是Ryhmäteatteri自己的演员Juha Kukkonen用来组装一个振奋人心的歌曲之夜的原材料。库科宁以他惊人的舞台表现力和灼热的嗓音，演唱了科恩的生活气息浓郁的民谣。 加拿大歌手、作曲家和诗人伦纳德-科恩以其凄美的民谣和关于关系、爱情和宗教的忧郁歌曲而闻名。 在他超过40年的漫长职业生涯中，他创作了大量的经典作品，其中《我和伦纳德》歌曲之夜提供了最好的片段。 在晚上，你将听到库科宁的有力版本的歌曲，如。这些歌曲被编织成一个虚构的故事，讲述库克宁和科恩的友谊和狂野的青春。在《我和伦纳德》的演出中，贾里-科穆莱宁（手风琴和midi）、瓦尔特里-布鲁恩（吉他）和安娜-卡斯帕（伴唱）也尽情地沉浸在科恩的情绪中。 感情丰富的号角部由阿里-皮特卡宁、伊尔卡-赫兰特雷、杰穆-科伊武科斯基和朱科-奥拉莫组成。</w:t>
      </w:r>
    </w:p>
    <w:p>
      <w:r>
        <w:rPr>
          <w:b/>
          <w:color w:val="FF0000"/>
        </w:rPr>
        <w:t xml:space="preserve">id 241</w:t>
      </w:r>
    </w:p>
    <w:p>
      <w:r>
        <w:rPr>
          <w:b w:val="0"/>
        </w:rPr>
        <w:t xml:space="preserve">钻石警察dvd影评 如果在影评中使用纯粹的数学，那么我必须给这个影评十颗星。 这当然是因为它至少比完全劣质的Hamekyttä好十倍，我给它一颗星。 这些电影的共同点是主演，没有天赋的马丁-劳伦斯。 在钻石警察中，劳伦斯是一个 "好 "小偷，不得不扮演一个警察来拿回他偷来的钻石。当然，这个街头顽童比那些受过多年训练的人做得更好。 这方面的一个表现是劳伦斯有趣的采访技巧，它不太通过警察学校的测试。 与劳伦斯一起欣赏他的工作的警察都是基本的法西斯分子，由于一个讨厌的法律，他们不再被允许折磨他们的被采访者。马丁-劳伦斯是本片最大的问题：他不是一个方法派演员，而是从一部电影到另一部电影都扮演同样的角色，毁掉了他所接触的一切。 在这里，他也一度装扮成一个试图进入警察局的披萨送货员。这是迄今为止影片中最糟糕的一幕。 一个本该有趣的表演却什么都没有。 在关注马丁-劳伦斯的职业生涯后，我得出结论，迈克尔-贝一定是一个伟大的个人导演，因为他似乎在《坏小子》中从劳伦斯身上得到了一些有趣的场景。钻石警察》不是一部糟糕的电影。 它有一个好处：没有强制性的爱情故事情节，尽管有一个迷人的辩护律师在身边。 可能有人认为这些人物之间的关系有点牵强。 在这样一部电影中，谁会在乎这些呢？情节是如此的可预测，以至于让我感到毛骨悚然。</w:t>
      </w:r>
    </w:p>
    <w:p>
      <w:r>
        <w:rPr>
          <w:b/>
          <w:color w:val="FF0000"/>
        </w:rPr>
        <w:t xml:space="preserve">id 242</w:t>
      </w:r>
    </w:p>
    <w:p>
      <w:r>
        <w:rPr>
          <w:b w:val="0"/>
        </w:rPr>
        <w:t xml:space="preserve">Mikko Leikkanen将经典队炸到了联赛第一 19.01.2014 Mikko Leikkanen率先出场，经典队以14-7（3-1 , 6-5 , 5-1）战胜了Westend Indians，登上了Salibandy联赛的榜首。 Leikkanen在比赛中打进了五个球，其中前三个是在开局阶段。 - 这是一场相当激烈的比赛，尤其是在第二节，先是Indians连续进了几个球，然后是我们，然后是Indians再次。直到最后15分钟，我们才设法打得更扎实一些，经典教练Jarkko Rantala说。 印度人的教练Mikko Laurikainen透露，他的球队已经开始通过自己的球技挑战顶级对手。 - 不幸的是，这显示在表现上，因为我们在防守端犯了很长时间没有犯过的错误。 我们在与顶级球队的球技方面有一些好的东西。我认为从长远来看，这个决定是正确的，TPS在客场以3-3的比分从冠军SPV手中拿下一分后，重新回到了比赛线之上。在米科-科霍宁（Mikko Kohonen）和萨米-科斯基（Sami Koski）将佩利韦尔杰特队扳平之前，图尔库队在第三节仍以3-1领先。处于劣势的OLS和Tor今天未能缩小差距，都以微弱的劣势败下阵来。 Tor在主场加时赛中，在没有门将的情况下，在比赛的最后一分钟扳平了比分，最终以6比7败给了Josba。OLS在主场对Koove的最后阶段以5-1领先，但以4-5败北。</w:t>
      </w:r>
    </w:p>
    <w:p>
      <w:r>
        <w:rPr>
          <w:b/>
          <w:color w:val="FF0000"/>
        </w:rPr>
        <w:t xml:space="preserve">id 243</w:t>
      </w:r>
    </w:p>
    <w:p>
      <w:r>
        <w:rPr>
          <w:b w:val="0"/>
        </w:rPr>
        <w:t xml:space="preserve">对我来说，在银行工作，工资很低，这将是我个人的恶梦。我在大学里为一个无意义的工作进行了培训 ，虽然证书不大。在学习期间和毕业后的一段时间里，我做过那些低薪的分支工作，如果我不得不继续做这些工作，我真的可以上吊自杀。不是每个人都适合做这个。幸运的是，我已经找到了与我的教育相匹配的工作，而且工资也很合理。我希望我自己的孩子能主要考虑自己的长处和兴趣，而不是听老师的。 [ quote author= " Visitor " time= " 28.11.2012 at 18:59 "] 对我来说，在银行工作，工资很低，这将是我个人的恶梦。我在大学里接受了一个无稽之谈的培训，虽然证书并不出色。在学习期间和毕业后的一段时间里，我做过那些低薪的分支工作，如果我不得不继续从事这些工作，我真的可以把自己拉到绞架上。不是每个人都适合做这个。幸运的是，我已经找到了与我的教育相匹配的工作，而且工资也很合理。我希望我自己的孩子能主要考虑自己的优势和兴趣，而不是听从老师的安排。 我在2007年报名参加了学士学位的学习，申请并进入了神学。我真的很喜欢它，也很擅长它，但在某些时候我开始考虑就业问题。我知道有几个神学毕业生在做清洁工作和送信等工作，因为他们的领域没有工作。读了一年书后，我冷冷地戒掉了，回到了我的小家乡，开始了比自己小四岁的职业学校（男性主导的领域）。我没有失业过一天，我喜欢我的工作，我觉得我很擅长这份工作。 说实话，我有时觉得很烦，但这比失业更明智。 [ quote author= " Visitor " time= " 28.11.2012 at 19:16 " ] 我在2007年报名参加高中毕业考试，我申请并得到了学习神学的机会。我真的很喜欢它，也很擅长它，但在某些时候我开始考虑就业问题。我知道有几个神学毕业生在做清洁工作和送信等工作，因为在他们自己的领域没有工作。读了一年书后，我冷冷地戒掉了，回到了我的小家乡，开始了比自己小四岁的职业学校（男性主导的领域）。我没有失业过一天，我喜欢我的工作，我觉得我很擅长这份工作。 是的，说实话，有时我很烦，但这比失业更明智。至少我告诉人们就业前景，但年轻人想通过玫瑰色的眼镜来看，想象他们是最好的和最漂亮的，谁得到了工作，即使其他人没有。你不能完全压制别人的梦想，至少在国家支持提供艺术培训的情况下不能。应重拳纠正培训名额，以满足需求。 [ quote author= " Visitor " time= " 28.11.2012 at 19:23 "] 是的，至少我告诉人们就业前景，但年轻人想通过玫瑰色的眼镜来看，想象自己是最优秀、最漂亮的人，即使其他人不能找到工作。你不能完全压制别人的梦想，至少在国家支持提供艺术培训的情况下不能。培训场所的数量应该通过重手来调整，以满足需求。我想学习哲学或心理学。我的父亲是鲨鱼，如果我想学习人文科学，我就不必等待学习补助金了。于是我拔掉牙去了经济学院。今天，我在我感兴趣的领域赚得很好，尽管我是在经济方面。但它很有趣，而且报酬很高.我现在很高兴，因为有一点必要，作为一个失业的民俗学家，我会很痛苦. [ quote author= " Visitor " time= " 28.11.2012</w:t>
      </w:r>
    </w:p>
    <w:p>
      <w:r>
        <w:rPr>
          <w:b/>
          <w:color w:val="FF0000"/>
        </w:rPr>
        <w:t xml:space="preserve">id 244</w:t>
      </w:r>
    </w:p>
    <w:p>
      <w:r>
        <w:rPr>
          <w:b w:val="0"/>
        </w:rPr>
        <w:t xml:space="preserve">国家文物局的财产移交给Metsähallitus 库西斯托城堡遗址是国家文物局移交给Metsähallitus的财产之一。该遗址也是一个受欢迎的旅游景点，特别是在夏季。 在今年年初，37个具有文化和历史价值的财产被转移到Metsähallitus，包括几个城堡遗址和重要文物。Metsähallitus的自然服务部门将负责管理这些地点，但管理这些地点的责任仍由国家文物局承担。Metsähallitus的自然服务在今年年初变得更像一个监护人，当时有几个具有文化和历史价值的地点从国家文物局转移到Metsähallitus。场地转让的依据是国务院2010年关于国家财产战略的原则性决定和审查该问题的工作组的建议。国家文物局、教育和文化部、财政部、环境部、参议院财产局和Metsähallitus合作准备移交财产。 根据该战略，从今年年初开始，财产管理由参议院财产局和Metsähallitus集中管理。Metsähallitus自然服务部门的考古学家Henrik Jansson说，例外情况包括Seil博物馆教堂和Langinkoski帝国渔舍，它们被移交给我们控制。 财产战略将财产分为战略和非战略地点。 - 战略地点是那些其所有权重要的国家和国有企业的所有权。根据法律规定，非战略财产也可以转让给其他经营者。 遗址讲述芬兰的故事 文化遗址的管理对Metsähallitus来说并不陌生，因为自然服务部门长期以来一直在管理大量宝贵的文化遗产，包括数以百计的建筑和遗迹。 我们还清查了一些文化遗址，因此国家文物局是我们熟悉的合作伙伴。然而，现在移交给我们的场地比以前有更大的价值，对管理的要求更高。杨森说："我们对这一挑战充满热情，并将我们接到的任务视为一张重要的信任票。" 这位为Metsähallitus工作了五年的考古学家强调了遗址整体背景的重要性："这里有许多精彩的遗址，包括一些具有旅游价值的宝石。但最引人注目的是它们所处的文化和历史背景。它们共同讲述了芬兰的故事，讲述了现代芬兰是如何诞生和建设的，"杨森说，"整体是我们国家遗产的一个宝贵部分，所以我们将尽最大努力保护它。如果有必要，我们还可以求助于国家文物局的专家，Jansson说。 已经开始的规划工作 据Jansson说，Metsähallitus有来自不同领域的几位专家在一个屋檐下工作，这使我们更容易执行负责任的任务。- 除了考古学家，文化遗址的管理还包括我们的生物学家，他们对历史上的土地使用所形成的自然环境进行清查。 人类活动创造了许多有价值的生物群落，最早将于明年夏天开始对一些遗址进行测绘。 在进行自然清查的同时，将开始对遗址进行破坏性调查，并对结构和标志物进行检查。一个试点项目是Raasepor城堡，那里的自然服务将提供全面的标识。计划至少在通往该地的道路上设置路标，并设置关于城堡历史和周围自然环境的路标。杨森列举了一些有吸引力的旅游景点，他认为这些景点的发展潜力尚未被开发。我们在管理传统生物群落方面有良好的志愿工作经验。</w:t>
      </w:r>
    </w:p>
    <w:p>
      <w:r>
        <w:rPr>
          <w:b/>
          <w:color w:val="FF0000"/>
        </w:rPr>
        <w:t xml:space="preserve">id 245</w:t>
      </w:r>
    </w:p>
    <w:p>
      <w:r>
        <w:rPr>
          <w:b w:val="0"/>
        </w:rPr>
        <w:t xml:space="preserve">澳大利亚筑起抵御恋童癖的墙 13.8.2007 10:02 澳大利亚政府开始提供免费的互联网过滤软件，以防止虐待儿童等网站出现在电脑上。该计划是澳大利亚更广泛的网络警报运动的一部分，目的是让家长了解互联网的危险性，并将自动拒绝黑名单上的材料。该计划包括一份由澳大利亚当局制定的黑名单，家长也可以设置自己的过滤偏好，据法新社报道。 澳大利亚政府还决定向该国警方提供预算，成立一个打击网上恋童癖的团队。该团队预计将招募90名警察。澳大利亚将花费1.17亿欧元用于网络警报活动，该活动将于8月20日开始。 评论（12）通过这个系统，政客们给人的印象是问题已经解决了，而实际上问题本身--儿童色情制品的生产者和经销商--根本没有受到这种审查制度的打击。这就是该死的错误之处。</w:t>
      </w:r>
    </w:p>
    <w:p>
      <w:r>
        <w:rPr>
          <w:b/>
          <w:color w:val="FF0000"/>
        </w:rPr>
        <w:t xml:space="preserve">id 246</w:t>
      </w:r>
    </w:p>
    <w:p>
      <w:r>
        <w:rPr>
          <w:b w:val="0"/>
        </w:rPr>
        <w:t xml:space="preserve">关于狗狗训练的建议和帮助解决的问题。在咨询过程中，即使没有问题，也要在行为测试中对狗与狗的关系进行评估。还有小狗的测试.训练基于Pertti "Peetsa" Vilander的愿景，了解狗群行为并与之沟通。训练的目的是向主人传授读狗的技巧和一般良好的狗世界礼仪。 训练的目的是给主人提供指示和方法，以应对与狗的不同问题情况。最终的目标是在主人和狗之间达到一种放松和平静的氛围，这样狗就可以用松散的绳索或有控制的方式行走，即使在令人不安的情况下也是如此。经过一个成功的训练期后，狗会愿意与主人保持联系，听从指示，即使在令人不安的情况下也会听从他们。在这一点上，一般不会再有问题。训练始终是个性化的，并且是基于狗的自然特征和交流习惯的。训练的目的是考虑到每只狗的个别要求和特点。 狗也总是被视为一个整体，包括可能去看兽医和/或狗按摩治疗师和动物物理治疗师，如果有理由怀疑狗的健康有问题。一旦身体问题得到解决，一只生病或痛苦的狗将继续被当作问题狗来训练。通过遵循和应用这些指示，主人对狗的行为逻辑的了解会增加，他很可能不必再为他的下一只狗回到问题狗训练师那里。最重要的是要学会培养狗的阅读能力，学会像狗一样适当地生活。如果一个狗群里有几只狗，那么整个狗群和它的行为将在第一次访问时进行评估。有时，狗群中的一只狗可能会导致另一只狗的行为出现问题。 这些课程将针对需要指导干预的狗开展工作。所花的时间只比个别狗的咨询课程稍长。训练的基本结构：第一次预约：一个所谓的 "咨询课程"，以评估情况和狗。 如果有必要，3-8天后进行下一次预约。 课程时间为1-1.5小时。 狗必须有一个正常的项圈和皮带（没有皮带或羊毛）。 第一次预约时，整个家庭都应该在场。即使没有问题，或者即使问题看起来无法解决，你也可以来。 你可以为你的狗订购一个简单的行为测试。 第一堂训练课：皮带课，学习如何从控制的角度正确遛狗。经过这一课，狗会在不被拉动的情况下行走，以及，例如，在车里等着车门打开。为可能出现的处理问题和分离焦虑奠定基础。第2次训练课程 : 绳索通过课程，学习如何通过干扰，可能狗已经自由了，没有干扰。10-21天后进行下一次治疗，时间1-1.5小时。在这个阶段，大多数时候最大的问题似乎都被克服了，但不要让训练没有完成，从狗群逻辑的角度来看，最后一个小时是最重要的。 3.训练时间：自由通过另一只狗。 时间1-2小时 这个小时完成了主人的训练，并有机会感受到一个可靠的工作犬的感觉。 当其他狗经过时，狗将能够在车里打开门。（第四-第五训练时间）将根据需要举行。也可以与训练员和/或其他客户一起进行驮运/团体行走。在Homeeta论坛上可以找到同行支持和志同道合的步行伙伴。 未经训练的步行是免费的。 5.最迟在这个阶段，值得参加一个团体或私人课程，以学习如何正确地与狗玩耍。有了正确的玩法，就很容易调节狗狗的性情，狗狗也就更容易玩了。</w:t>
      </w:r>
    </w:p>
    <w:p>
      <w:r>
        <w:rPr>
          <w:b/>
          <w:color w:val="FF0000"/>
        </w:rPr>
        <w:t xml:space="preserve">id 247</w:t>
      </w:r>
    </w:p>
    <w:p>
      <w:r>
        <w:rPr>
          <w:b w:val="0"/>
        </w:rPr>
        <w:t xml:space="preserve">Powergrip Tour 2014 §1 结构 Powergrip Tour 2014由四项为期两天的赛事组成。 Powergrip Tour各组别的冠军是拥有最多积分的选手。 每位选手的三场最佳比赛都计入总积分。 赛事在一条或多条至少有18圈的赛道上进行，这样每个人都能至少打满三轮。每项赛事也应作为世界业余锦标赛的资格赛，具体如下： 。FA1组的前4名和所有并列者将被邀请参加FA1组的世界业余锦标赛 MA1组的前6名和所有并列者将被邀请参加MA1组的世界业余锦标赛 MA2组的前三名和所有并列者将被邀请参加MA1组的世界业余锦标赛。此外，在MA1巡回赛综合积分排名前8位的选手将被邀请参加业余世锦赛，如果资格赛选手已经在之前的比赛中获得了一个名额。§2 班级 Powergrip巡回赛将在以下班级进行比赛。高级女子组 ( FA1 ) 高级业余组 ( MA1 ) 中级业余组 ( MA2 ) 少年女子组 ( FJ1 ) 少年女子组 ( FJ2 ) 少年男子组 ( MJ1 ) 少年男子组 ( MJ2 ) 每场比赛都将举行所有的比赛。在Powergrip巡回赛中，没有其他级别的比赛。 2014年，该级别的资格要求如下：FA1（高级女子）该级别对所有没有PDGA职业资格的女性球员开放。 MA1（高级）该级别对所有没有PDGA职业资格的球员开放。 MA2（中级）该级别对所有没有PDGA职业资格，且PDGA等级低于935的球员开放。FJ1 ( Junior Girls 1 ) 这个组别对所有19岁以下和2014年19岁的女孩开放（1995年或以后出生），她们没有PDGA职业资格。FJ2（Junior Girls 2）该级别对所有16岁以下和2014年16岁以上（1998年或以后出生）的非PDGA职业选手开放。 MJ1（Junior Boys 1）该级别对所有19岁以下和2014年19岁以上（1995年或以后出生）的非PDGA职业选手开放。MJ2（Junior Boys 2）这个组别对所有16岁以下和2014年16岁以上（1998年或以后出生），没有PDGA职业资格的球员开放。2014年Powergrip巡回赛向所有符合类别要求和下列条件的选手开放：芬兰选手SFL B级执照或A级执照已支付 外国选手有效的PDGA会员资格 §4 积分计算 每个选手最多可以参加三场比赛，计入Powergrip巡回赛的总积分。如果选手参加了四项赛事，他的总积分应从他获得最高积分的三项赛事中计算。巡回赛结束时总分最高的选手将获得各组别的冠军。最高得分是300分。每个阶段的分数将按以下方式计算。所有类别 排名 1 100 排名 16 45 排名 2 93 排名 17 42 排名 3 87 排名 18 39 排名 4 82 排名 19 36 排名 5 78 排名 20 33 排名 6 75 排名 21 30 排名 7 72 排名 22 27 排名 8 69 排名 23 24 排名 9 66 排名 2421 排名 10 63 排名 25 18 排名 11 60 排名 26 15 排名 12 57 排名 27 12 排名 13 54 排名 28 9 排名 14 51 排名 29 6 排名 15 48 排名 30 3 如果两个或两个以上的选手以平局完成比赛,这些球员中的每个人都应获得他们的综合积分之和除以平局的球员人数。</w:t>
      </w:r>
    </w:p>
    <w:p>
      <w:r>
        <w:rPr>
          <w:b/>
          <w:color w:val="FF0000"/>
        </w:rPr>
        <w:t xml:space="preserve">id 248</w:t>
      </w:r>
    </w:p>
    <w:p>
      <w:r>
        <w:rPr>
          <w:b w:val="0"/>
        </w:rPr>
        <w:t xml:space="preserve">在古老的森林附近有一片沼泽，可以归类为沼泽。这片沼泽是由一条从主河中分出的小河形成的。沼泽是最难以捉摸的狼蛛的家园，它们盯着毫无戒心的旅行者。没有正式的森林道路通过这一地区，但有几条较小的小路在沼泽中蜿蜒而行，尽其所能。许多人淹死在沼泽中，而沼泽似乎还没有受够它的受害者 年轻人静静地看着周围，叹了口气。一层薄薄的雪覆盖了地面，12月的天气相当温暖。阴天，但仍然温暖。他微微靠在附近的一棵树上，雪落在他的脖子上。 塔卡微微退缩，抖了抖脖子上的雪。 寒冷的雪在他赤裸的皮肤上感觉并不好。她肯定会需要某种温暖的管袖衬衫。沼泽看起来很吓人。塔卡打了几个冷战，环顾四周。一声叹息变成了一声叹息，塔卡背着双手走了。他喃喃自语，然后跑开了。只是为了热身。年轻人开始玩命地对着火堆吹气。他深深地吸了一口气，然后用力吹了起来。 一个大火球光荣地升了起来。 它升到了树木和其他东西的上方。 大火神奇地消失在空气中，火焰慢慢消逝在凉爽的空气中。塔卡又做了一次，看起来被迷住了，但转过身去。他挥了挥手，火的火焰融化了雪地。现在有了湿草，然后他开始晾晒。他坐在那里，看起来若有所思。塔卡又嘀咕了一句，觉得自己并不孤单。她有一个人，但她并不觉得自己想打架。虽然纳迦在下雪后一般不会离开他的小屋，特别是不会离开更远的地方，但这次他只是有一个小规模的强迫症。 他忘了收集足够的某种沼泽草药，他的供应已经在减少了，而乌鸦在这种事情上没有什么帮助。一群五只鸟跳来跳去，在雪堆里挖来挖去，尤其是三只小鸟，互相玩耍时发出很大的声音。 所以沙希不能说他很享受沼泽地的冬季宁静，但他早已习惯了这些鸟。除了乌鸦之外，似乎还有人在扰乱沼泽地的宁静。娜迦感觉到了某种生物的温暖，但它不仅仅是一只鹿，至少从气味上看不是。 很少发现有生物在沼泽地里花时间玩，但这次，至少从痕迹上看，没有其他生物在那里做什么特别的事情。夏希可以想象，按照这个速度，对方已经掉进了沼泽眼里，尤其是当一个火球在几十米外突然升到空中的时候。 娜迦停顿了一会儿，想知道这只是一个行为，还是另一个生物真的设法让自己陷入某种麻烦。特别是那些两条腿的人，他们似乎被沼泽地里的一些下沉的泥土所困。 去看看是否有问题，沙希催促其中一只乌鸦，他离开了那三个玩耍的年轻人的监视，向火球升起的地方走去。乌鸦首先在一个低矮的沼泽灌木丛中停了下来，但是当这个生物坐下来的时候，乌鸦移到了沼泽地上，环顾四周，然后看着这个陌生人。 它当然没有看到这里有什么问题。由于有关的黑鸟对一切都有极大的兴趣，乌鸦试探性地向前走了几步。然而，来自一个生物的目光使这只黑鸟同样向后跳去，如果不是更多的话。但当情况</w:t>
      </w:r>
    </w:p>
    <w:p>
      <w:r>
        <w:rPr>
          <w:b/>
          <w:color w:val="FF0000"/>
        </w:rPr>
        <w:t xml:space="preserve">同上 249</w:t>
      </w:r>
    </w:p>
    <w:p>
      <w:r>
        <w:rPr>
          <w:b w:val="0"/>
        </w:rPr>
        <w:t xml:space="preserve">哥本哈根 Nyhavn 2013年12月18日 星期三 让这一天成为美好的一天 你是否觉得即使是今天，你醒来时也是一无所获，或者工作很忙，甚至今天你半死不活地回到家，听到的也许是孩子们疲惫的脾气和配偶的要求等等等等。 阴暗混乱的季节里的疲劳让人觉得无望。事实是，外面一片漆黑，太阳只是偶尔出现--如果它真的出现的话。事实上，对我们大多数人来说，工作是相当不可预测的，而且日子也差不多。当你知道自己在做什么时，你就不必为重复性的工作而感到压力，但另一方面，至少有些工作是例行公事。 事实上，孩子们会对黑暗和学校作业感到厌倦，而临近的圣诞节和假期又会给他们的神经带来压力。 事实上，在一段关系中，你也应该关注你的配偶。年底经常给人们带来惊喜，这是事实：）那么，是否值得为你无能为力的事情而大伤脑筋呢？ 如果你不能在黎明时分把被子拉到头上继续睡觉，自然会感到恼火。但你必须站起来，如果....，自己记得照照镜子，记住我们自己有责任让这一天比你期望的要好。如果你首先对自己微笑（你可以走到因疲劳而龇牙咧嘴的一边，但让我们试试），然后你可以对你的配偶尝试同样的微笑（今天没有成功），也许对家人拥抱（最小的那个已经有一个下巴脱落），然后对陌生人疲惫的微笑（今天没有脱落，也许明天）可爱的陶瓷天使从多年前一个脱落的头...一个好的守门员在他所走过的道路上，很少有人能击中他。不过，你还是要有梦想，有大有小。否则你将永远不会拥有它们，也不会有什么好事发生--很可能。你可以通过看电影、听音乐、甚至读一本好书来暂时远离现实。更美好的一天--让我们在微小的时刻欢欣鼓舞。昨天我很高兴，在疲劳中，一个半朋友在午餐时好心地告诉我，他总是那么有型（我至少能用这个小小的赞美来完成工作日），离周末只剩下三天了：）关于我 生活方式博客关于一切美丽和令人振奋的东西。装饰，音乐，友谊，食物和一点酒和一些意想不到的东西，如果它让你感觉良好。 Dolce是意大利语，意味着甜蜜。Macchiato来自latte macchiato，直接翻译为被破坏（最初是一种儿童咖啡饮料，首先是发泡牛奶，然后是浓缩咖啡，所以牛奶泡沫被破坏，因此饮料的名字）Macchiato并不甜，....，只是作为一个词，它是美丽的...e basta。</w:t>
      </w:r>
    </w:p>
    <w:p>
      <w:r>
        <w:rPr>
          <w:b/>
          <w:color w:val="FF0000"/>
        </w:rPr>
        <w:t xml:space="preserve">id 250</w:t>
      </w:r>
    </w:p>
    <w:p>
      <w:r>
        <w:rPr>
          <w:b w:val="0"/>
        </w:rPr>
        <w:t xml:space="preserve">长期饮用咖啡因的影响是什么？我根本不喝咖啡，但我喝健怡可乐、百事可乐、Battery Stripped和类似的无糖能量饮料。他们确实有牛磺酸，除了咖啡因之外，还有其他东西，但我目前对这个不感兴趣。我对使用或不使用咖啡因的影响很感兴趣。 芬兰人喝咖啡已经有很长一段时间了。 在过去的几十年里，其他含咖啡因的饮料也在一点一点地进入人们的视野。因此，即使你不喝咖啡，也会从其他地方获得咖啡因。为什么保持人们的咖啡因很重要？在过去的几十年和几年里，其他含咖啡因的饮料一点一点地取得了进展。 哦，我想茶中也有一点咖啡因，但我不担心这个。 我尽量经常喝绿茶，但我想我的大部分咖啡因来自其他饮料。在过去的几十年和几年里，其他含咖啡因的饮料也在一点一点地进步。 &amp;gt; &amp;gt; 哦，茶叶中可能也有一些咖啡因，但我并不担心。我尽量经常喝绿茶，但我想反正我的大部分咖啡因都是从其他饮料中获得的。 它不会拯救你，就在几天前，瑞典杂志的标题是绿茶导致肝癌。我自己没有读过这篇文章。 &amp;gt; 长期饮用咖啡因有什么影响？我根本不喝咖啡，但我喝健怡可乐、百事可乐、Battery Stripped和类似的无糖能量饮料。除了咖啡因之外，他们确实有牛磺酸，但我现在对这个不感兴趣。我对使用或不使用咖啡因的影响感兴趣。 芬兰人喝咖啡已经有很长一段时间了。 在过去的几十年里，其他含咖啡因的饮料已经逐渐进入市场。因此，即使你不喝咖啡，也会从其他地方获得咖啡因。为什么保持人们的咖啡因很重要？我现在是个老人了，我已经受够了，但我还要继续生活一段时间。我经常喝咖啡，我想咖啡不是...芬兰人喝咖啡已经有很长一段时间了，但在过去的几十年里，其他含咖啡因的饮料也在一点一点地进入人们的视野。是的，而且茶中可能有一些咖啡因，但我不担心这个问题。我尽量经常喝绿茶，但 &amp;gt ; &amp;gt ; 反正我觉得我的大部分咖啡因来自其他饮料。 &amp;gt ; &amp;gt ; 它不会救你，就在几天前，一家瑞典杂志的标题是绿茶导致肝癌。我自己没有读过这篇文章。 这听起来很不可思议。绿茶的抗癌作用是众所周知的 ，我在网上快速搜索发现的一切似乎都表明，肝癌不是一个例外，而是相反。 &amp;gt ; &amp;gt ; &amp;gt ; &amp;gt ; 芬兰人长期以来一直在喝咖啡。在过去的几十年和几年里，其他含咖啡因的饮料已经逐渐进入市场。</w:t>
      </w:r>
    </w:p>
    <w:p>
      <w:r>
        <w:rPr>
          <w:b/>
          <w:color w:val="FF0000"/>
        </w:rPr>
        <w:t xml:space="preserve">id 251</w:t>
      </w:r>
    </w:p>
    <w:p>
      <w:r>
        <w:rPr>
          <w:b w:val="0"/>
        </w:rPr>
        <w:t xml:space="preserve">4月 两个人爬上了铁路货场的一辆坦克车顶，欣赏风景。其中一人被火车上的接触线电击，倒在地上死亡。2011年11月的电气事故 一名年轻男子爬上火车车顶，被火车上的架空电线电死，并摔到地上。他因此而死亡 . 8月 一位农民在家中被他自己制作的灯具触电，该灯具的许多部分都是非接触式的 . 2010年的电气事故 11月 一位开关设备装配工在准备将一条电力线投入使用时触电 . 9月 一位农民在院子里触碰金属延长线线圈时触电身亡 .由于延长线的接线不正确，线圈已经带电。 5月 一名年轻男子从火车站的人行桥上跳到下面的火车顶上后死亡。2009年7月的电气事故 网络公司的一个由三名电工组成的小组正在安装一个装置，以便在一个20千伏杆式变压器的盖子上引入电气连接的远程计量。现场由变压器隔离器（负载隔离器）进行隔离，并对隔离器的开启时间间隔进行了目测。然而，在开始工作之前，变压器没有断电，现场也没有接地，结果一名电工被变压器的电线电死了。 这条电线是带电的，因为变压器的三相隔离器中的一相没有打开。 10月，一名年轻男子不知为何在凌晨时分爬上了停在车站的一辆货运列车的车顶。他在马车顶上受到了致命的电击，倒在了地上。2008年的电气事故 没有死亡 2007年6月的电气事故 一名男子在厨房装修时死在公寓里 .他是被电气装置的带电导线电死的，这条导线从手到手。该男子在医院死亡。2006年7月的电力事故 一辆混凝土泵车的吊杆撞上了一个私人房屋建筑工地的20千伏的电力线，导致司机触电身亡。 司机已经完成了卸货，正在使用遥控器将24米长的吊杆降到运输位置，吊杆撞上了电力线。目前还不知道受害者是在轰鸣声响起时接触到汽车，还是后来才接触到。这起事故使受害者的衣服着火。该车的一个轮胎也被毁。现场至少有一些人在试图帮助受害者时被暴露在电流中。显然，由于非常干燥的砂砾和汽车支架下的绝缘板，接地故障电流非常低，以至于电网的接地故障保护没有跳闸。汽车停在离架空线太近的地方，水平距离约1米。 8月，一名男子被发现死在他的汽车下面，他正在修理汽车。电击可能是由带电的压缩机外壳引起的......10月 一名19岁的年轻人未经许可进入地铁轨道。在抵抗搜查时，受害者显然抓住了母线并受到了致命的电击。 母线的上侧有塑料保护，但下侧是开放的。 10月 两名电工正在更换为铁路场内的开关提供加热的变压器的前部保险丝。根据接线图，离变压器最近的架空接触线被断开并接地。另一名安装人员随后爬上导管柱去更换保险丝，被25000伏的电压电死了。变压器不是由最近的架空接触线供电，而是由下一个接触线供电，安装人员在现场没有注意到这个问题。电气图不正确 . 2005年6月的电气事故 一家加油站的老板和一个熟人一起去把加油站在公路旁边的广告牌换成新的。 由于广告牌的高度，必须用梯子才能到新的广告牌。</w:t>
      </w:r>
    </w:p>
    <w:p>
      <w:r>
        <w:rPr>
          <w:b/>
          <w:color w:val="FF0000"/>
        </w:rPr>
        <w:t xml:space="preserve">id 252</w:t>
      </w:r>
    </w:p>
    <w:p>
      <w:r>
        <w:rPr>
          <w:b w:val="0"/>
        </w:rPr>
        <w:t xml:space="preserve">2011年12月27日 星期二 今年的圣诞节又来了;D 圣诞节的准备工作有点仓促，我在圣诞节前夕打扫了卫生，晚上烤了饼干，火腿在前夕的早上放进了烤箱 :D 而我，通常总是提前把圣诞树挂起来，在圣诞节前夕把它挂起来，在前夕的早上把装饰品挂起来 !树上的灯几乎丢了，但我找到了它们，包装得很好，内容写在盒子的上面--我只是找错了地方！-- &amp;gt ; 农场+动物+小孩子=快点，快点，快点;D 我们的平安夜与以前的不同，我们没有开车去任何地方！-- &amp;gt ; 农场+动物+小孩子=快点，快点。我们只是在家里 = ）能够做马厩的工作，安安静静地带马出去，洗个桑拿，看电视上的圣诞老人热线和其他美好的事情，真是太好了下午我爸爸和小弟弟来找我们，我们一起吃了饭。我们没有做胡萝卜沙拉，因为我们没有任何奶油......火腿、生菜沙拉、肝脏沙拉（为我哥哥准备的！）、罗索里、意大利沙拉和冷熏三文鱼都上桌了，大概就是这个意思。作为甜点，我做了提拉米苏奶油（打发的奶油+提拉米苏口味的牛奶奶油），它真的很好！这是我最喜欢的。晚饭后，我们和主人一起去了谷仓，内利在这里和爷爷、叔叔一起住。幸运的是，她同意睡一觉，尽管她一开始认为这很难!在谷仓之后，我们玩了一会儿，然后我给我弟弟挖了圣诞老人的衣服;D Nelli看了一下，从那里来的是什么人，但是让她去打招呼，她就去了;O ) 她捡起了礼物，但是她不会想坐在我的腿上;D 当我说 "我们照张相吧！"她坐了一会儿。"谢谢所有相关人员的圣诞贺卡和包裹 = ) = ) = ) = ) Nelli收到了衣服、一个娃娃的婴儿车（他们是一个硬词，我想！）、两个婴儿娃娃（Baby Born和另一个更大的）、一个Schleich娃娃（看起来像Papu！）、一些软玩具、几本书、两个小马宝宝（MyLittlePony或类似东西）等等。我们还得到了Moomin眼镜（共6个），几部DVD电影，一个熨斗（我一直希望得到这个；D），巧克力，巧克力和巧克力。 然后我得到了我一直希望得到的笔记本电脑（耶：D），Kylie Minogue护发素和其他东西，我记不清了；D Iita得到了几个咀嚼的骨头和一个老鼠玩具。 我们开始时笑着说 "这不会持续的！"。"，但它总是完好无损的 O.o 所以向阿库和梅萨问好吧--你知道矮松鼠能承受什么。圣诞节那天，我们去我婆婆家吃饭，尽管去年他们威胁说今年圣诞节不开一公里的车;O ) 好吧，每个方向只有15公里，就是这样;D 节礼日那天，有一场暴风雨。 早上下了很大的雨，=/我早上只是照顾了一下七彩猫，让它们在里面吃草。早上有时间做一些其他事情是很好的，所以我把最新的《哈利-波特》放在笔记本电脑上。我还没有在家里看，然后在上映的时候，我去学校礼堂看了:P 暴风雨的天气一直在持续，所以马匹呆在里面。 晚上我去打扫马厩和梳理马匹。当我照顾塔利克时，豆子大惊小怪，为了报复他，我抓着塔利克的绳子末端，出去遛弯。</w:t>
      </w:r>
    </w:p>
    <w:p>
      <w:r>
        <w:rPr>
          <w:b/>
          <w:color w:val="FF0000"/>
        </w:rPr>
        <w:t xml:space="preserve">id 253</w:t>
      </w:r>
    </w:p>
    <w:p>
      <w:r>
        <w:rPr>
          <w:b w:val="0"/>
        </w:rPr>
        <w:t xml:space="preserve">城市规划委员会名单 2012年2月28日 这就是民主让路的那种城市间合作。西普、万塔和赫尔辛基的官员已经同意将方案B作为总体规划的基础，现在正提交给城市规划委员会审批。当然，我们最终可能会有第二个选择，万塔有第三个选择，西普有第四个选择。除了三个人都接受官员的意见之外，没有任何民主的方式。点击图片可以放大。保护组织制定了他们自己的影子计划，即方案C。统计数字最能说明这种差异，方案B中19平方公里被用于住宅开发，方案C中8.6平方公里。方案B的人口预测为61000人，方案C的人口预测为35000人。后一个数字有点偏低，因为它预测搬到该地区的人希望生活在比首都其他地区更紧凑的地区。这不是计划所能决定的事情。根据正常预测，方案C的人口将保持在25,000人左右。同样，根据自然组织的预测，方案B的人口将超过8万。 否则，方案C的人口已经通过使该地区更加以公寓为导向而增加，而该机构的建议侧重于联排别墅建设。自然保护组织达到了替代计划的水平，这是好事，但我希望看到该机构和自然保护组织之间有更好的互动。 如果替代计划是自然保护组织的计划草案或根本没有，那么该地区应该在100年内禁止建筑。 该计划的另一个问题是，自然保护组织将所有建筑放在私人土地上。首都地区当然不需要更多偏远的、位于森林中的独立公寓楼。 在这个选项中，相信地铁也有点困难，因为人口的规模更适合公交车运输。不建设本身就是一个可行的选择，因为在环城高速以外的地方暂时不应该建设什么。这就是Mikko Särelä在他的博客中提出的建议。人们对拟议的方案B有许多担忧。我不理解在高速公路以北要建造的大型单户住宅是基于两辆车的模式。他们唯一的好处是，他们将彻底堵塞Porvoonväväygi，人们将被迫转向公共交通。别挡路!从大海到西普山脊的绿色走廊非常狭窄。有点太贪婪了。但接下来的基本问题是：地铁、快速交通还是火车？如果赫尔辛基和万塔是同一个城市，快速列车可能会胜出，因为赫尔辛基不会有同样的需求来支持通往市中心和卡拉萨塔玛的地铁线的交通。另一方面，地图上缺少索德库拉（Söderkulla），即目前语言中的西贝斯堡（Sibbesborg），西普在那里规划了一个有近10万居民的地区。仅仅在Östersundom，地铁就打败了火车，但Sibbesborg的加入改变了这一局面。让我们听听介绍，进一步思考一下。摆在桌子上。Hernesaar次级规划 我在考虑提议在该地区没有直升机场规划的情况下将其退回。 联排别墅建设 上次提交这个问题时，报告员生病了。 这里有一个棘手的无障碍问题。是否每套公寓都是无障碍的，或者每套公寓都可以通过轮椅进入（即轮椅可以进入高层），是否要求公寓是无障碍的，或者可以是无障碍的--是否必须建造一个电梯，或者是否有一个电梯的空间即可。渔港的印章计划将被修改，以反映提交的房屋计划。这种做法是由于分区必须严格，因为根据行政法院的规定，任何形式的畸形建筑都必须获得建筑许可。</w:t>
      </w:r>
    </w:p>
    <w:p>
      <w:r>
        <w:rPr>
          <w:b/>
          <w:color w:val="FF0000"/>
        </w:rPr>
        <w:t xml:space="preserve">id 254</w:t>
      </w:r>
    </w:p>
    <w:p>
      <w:r>
        <w:rPr>
          <w:b w:val="0"/>
        </w:rPr>
        <w:t xml:space="preserve">避孕环 避孕环很容易插入和取出，你的医生会在选择方法时指导你正确使用避孕环。你每个月只需要记住两次避孕环：插入和取出时。一旦插入环后，每次允许在原位停留三周，之后将其取出，并休息一周。 在这一周的休息期间，会出现放电泄漏，通常在取出环后2至3天开始。 在一周休息后，准确地插入新的环（在一周的同一天和大约同一时间），即使仍然出现泄漏。避孕环是一个灵活的、透明的、几乎无色的、轻巧的环，外径为54毫米，横截面直径为4毫米。 该环由不溶性塑料材料制成。 每个避孕环含有少量的依托诺孕酮和炔雌醇。依托诺孕酮是去氧孕酮（激素卵黄素的衍生物）的活性终端产品，用于联合避孕药，而炔雌醇也是用于联合避孕药的合成雌激素（女性荷尔蒙）。戒指被单独包装在一个可密封的铝箔袋中。避孕环通过阴道粘膜向血液中释放雌激素和孕激素。避孕环是灵活透明的，最便宜的雷加利斯伟哥直径为5.4厘米，横截面为4毫米。 避孕环的作用与联合避孕药相同，因此它的禁忌症、优点和缺点几乎相同。 研究表明，使用避孕环与阴道分泌物的发生率增加有关。 避孕环很少干扰性交，但如果有必要，它可以在三个小时内被移除，而不会影响避孕效果。将避孕环放入阴道三周，之后一周不使用避孕环。 在休息的一周内出现分泌物，之后再放入新的避孕环。 与避孕药一样，必须记住休息时间不应超过7天。 这种方法适合于难以记住每天服用避孕药的妇女。</w:t>
      </w:r>
    </w:p>
    <w:p>
      <w:r>
        <w:rPr>
          <w:b/>
          <w:color w:val="FF0000"/>
        </w:rPr>
        <w:t xml:space="preserve">id 255</w:t>
      </w:r>
    </w:p>
    <w:p>
      <w:r>
        <w:rPr>
          <w:b w:val="0"/>
        </w:rPr>
        <w:t xml:space="preserve">' ' ' ' '每天都写。' ' ' '甚至几乎每天都写。 如果你在某个时候休息的时间较长，坚持写作就会变得越来越困难。每天至少写一句话，让你的心思放在文字上。 + ' ' '每天都写。' ' ' '甚至几乎每天都写。 如果你在任何时候休息的时间较长，坚持写作就会越来越困难。另一方面，把困难的事情写在纸上不可能在半小时内完成，而是需要几天的沉浸。 记住要组织这样的日子单独写作.2006年11月6日第14.35版 目录 一般信息 本页包含撰写论文的一般准则。Description 20ov or 30op of independent work. 通常在一个公司或实验室里做，拿工资或津贴，但任何事情都是可能的. Random instructions Do not overthink .当你开始写你的论文时，要直奔问题的核心。为自己制定一个项目计划和时间表。 如果你不需要，也没有关系。只要你不被困在摆弄你的拇指和浏览可能与该主题有关的网站，"就有时间，对吗？反正要花很多时间来做这个工作。让你的潜意识去咀嚼这个主题。与他人谈论你的主题。如果你在某些时候休息的时间较长，坚持写作就会变得越来越难。另一方面，把困难的事情写在纸上不需要半小时，而是需要几天的沉浸。 一定要组织这样的纯写作日。当你阅读文章时，拿着笔，写下你当时对文章的看法，以及你打算从文章中借鉴什么来写自己的文章。我自己，至少在某些时候，认为既然我的工作是线性地从介绍到理论到经验主义再到结论，那么我的写作和思考工作也应该按照这个顺序进行。当然，有些想法是存在的，因为为了不重新发明轮子，所以一开始你需要熟悉别人的研究，但错误的是，认为一次就够了。当经验主义有了一点皮毛的时候，那么再回到其他研究中去就好了，他们就有了一个全新的视角。此外，在研究开始时选择的重点似乎很少在整个工作中保持，所以这也是需要理论-经验主义-迭代的另一个原因。阅读你的作品.请世界各地的亲戚、熟人和同事阅读你的作品并给你反馈。非专业读者 "特别善于发现，如果你进入得太快，使用术语或缩略语而不先介绍它们。避免不必要的行话和言语"。这一点特别值得注意。清楚地可以看到。这需要在呆板的语言和避免冗长的言语之间取得平衡。看看谁是指.当你使用谷歌学者或其他文章搜索时，也要看看谁参考了你找到的有趣文章。特别是，"伟大的文章 "将引导你到其他有趣的文章。按年份缩小你的搜索结果，以寻找新鲜的文章。</w:t>
      </w:r>
    </w:p>
    <w:p>
      <w:r>
        <w:rPr>
          <w:b/>
          <w:color w:val="FF0000"/>
        </w:rPr>
        <w:t xml:space="preserve">id 256</w:t>
      </w:r>
    </w:p>
    <w:p>
      <w:r>
        <w:rPr>
          <w:b w:val="0"/>
        </w:rPr>
        <w:t xml:space="preserve">一个星期前，我又能去参加演出了，几乎是回到了家里.周五的第一场演出是在凯米耶尔维，第二场是在苏科斯基（Suukoski），特沃拉（Tervola），距离凯明玛只有50公里，....，几乎在凯明玛。他们认为，如果你碰巧遇到一个来自奥卢以上的地方的人，那么就是来自我们。Lappihan是一个大的区域和距离是几百公里 ，但仍然MEILTÄPÄIN ，如果你是来自拉普兰省。嗯，...因此，"在我们的后面"，Kemijärvi（距离Keminmaa约200公里）是星期五的熔岩舞。有很多人，"几乎是亲戚 "的有好几个。我的意思是，我爸爸来自米西（位于罗瓦涅米和凯米耶尔维之间），有很多人从那里赶来报道演出。许多人在知道自己的姓氏时就来聊天，有几个人与卢金有婚姻或其他家庭关系。酷!新的亲属 .正如在我的文章中多次提到的那样，我非常喜欢库认识新的亲戚。亲戚们都很好!至少在我的家庭里是这样的!第二天，我们在Suukoski .我太兴奋了!当我去表演我自己的节目时，我不得不警告观众，当我颤抖得厉害时，我的声音中会有额外的震动感。当我的腿在颤抖时，我也无法站稳。 当我离Keminmaa不到100公里时，这种情况就会发生。 认识的人已经多了一点。在Suukoski，每当我认识的人碰巧跳舞经过舞台并打招呼时，我就会立即忘记这首歌的歌词。当这么多的人来到这里的时候，真是太好了!如果我在离家50公里的地方都这么兴奋，那么当我们去Keminmaa表演的时候，会发生什么呢。 这里也有计划，因为在Keminmaa有一家叫Tähtiranta的舞蹈餐厅。到目前为止，最糟糕的兴奋是去年夏天我们在凯米演出的时候。 我可能一个星期都没有睡觉，因为在演出前有令人毛骨悚然的家庭观众。 如果能在凯明玛到达那里就好了......只是一想到它就觉得肚子疼......一个小小的假期和库奥皮奥 好吧，我当时在凯明玛呆了一个小小的假期。又是太短的时间。好吧，下周我就回去度假了。上周的风太大了，阳光也相当稀少。周四我跳上火车去了库奥皮奥（Kuopio），我们在那里举行了一个仲夏聚会，但领队夫妇Matti和Maija在周四就已经邀请大家去庆祝仲夏了。我们去了!晚上，我们真的聚在一起度过了一个愉快的夜晚。旁边有一张照片，当时我们正在露台上享受芬兰的夏季天气（从照片上看有点糟糕，但有一个金发碧眼的Maija和她的丈夫Matti以及我们自己的人）。 第二天是在同一个地方的一场演出。上午开始是健身和游泳，白天我们有一点儿时间可以出去玩。五点半，我们去Rauhalahti海滩拉了半小时的演出，然后在室内vauhdilla唱我们自己的一套。在这里，我想说的是，我们要做的是把我们的工作做好。整个晚会很精彩，观众有很多积极的反馈。一个非常成功的夜晚。Kyröskoski在召唤 第二天，我们早早起床，以便在出发去Kyröskoski大馆之前可以去游泳。两点钟时，巴士出发了。 我们在有点落后于计划的情况下吃了点快餐。</w:t>
      </w:r>
    </w:p>
    <w:p>
      <w:r>
        <w:rPr>
          <w:b/>
          <w:color w:val="FF0000"/>
        </w:rPr>
        <w:t xml:space="preserve">id 257</w:t>
      </w:r>
    </w:p>
    <w:p>
      <w:r>
        <w:rPr>
          <w:b w:val="0"/>
        </w:rPr>
        <w:t xml:space="preserve">请记住，报告一个不恰当的帖子并不是为了消除讨论中的不同意见，而是为了缓和讨论中的不恰当内容。 您报告的是Vieras3838808的一个不恰当帖子。留言内容：你应该试试人体泵!它为整个身体提供了全面的肌肉锻炼，包括双手。我自己不是一个去健身房的举重运动员，但在肌肉训练方面，泵是我的事情。</w:t>
      </w:r>
    </w:p>
    <w:p>
      <w:r>
        <w:rPr>
          <w:b/>
          <w:color w:val="FF0000"/>
        </w:rPr>
        <w:t xml:space="preserve">id 258</w:t>
      </w:r>
    </w:p>
    <w:p>
      <w:r>
        <w:rPr>
          <w:b w:val="0"/>
        </w:rPr>
        <w:t xml:space="preserve">Author Topic: health centre news (Viewed 8425 times) I went to the doctor on duty.在我的脑海中，是疯狂的排队和期待。惊喜是积极的，但我没有等太久，就收到了招待会的邀请。当我看到一个护士时，我再次感到惊讶。她说，他们接受过这方面的培训。 然后，如果需要抗生素，就从机器中取出，并由医生签字。我问她是否因此得到了额外的报酬。 她笑着说，没有，当然没有。我对这个系统很满意。 我对自己的病情有所了解。我猜想对被转到护士办公室的人有严格的限制。你永远不知道底部有多深，直到你掉进去。 - F.R. Laing 我很高兴看到有人迅速采取行动。 我自己也遇到过医生做出错误的诊断和政策的情况。 今天他试图逃避责任，声称 "机器需要诊断"，我是在物理治疗师的照顾下。仿佛这就是不了解情况的借口......。</w:t>
      </w:r>
    </w:p>
    <w:p>
      <w:r>
        <w:rPr>
          <w:b/>
          <w:color w:val="FF0000"/>
        </w:rPr>
        <w:t xml:space="preserve">id 259</w:t>
      </w:r>
    </w:p>
    <w:p>
      <w:r>
        <w:rPr>
          <w:b w:val="0"/>
        </w:rPr>
        <w:t xml:space="preserve">问题：工程合同中承包商的责任 项目准备 当承包商是个人时，承包商有什么义务说明税款、雇员的社会贡献、"未申报的工作 "等？当我与一家以其名义经营的公司签订合同时，有哪些问题需要由公司核实/澄清？请评论：* 请注意，信息的出现需要一段时间，因为所有的信息在发布前都会被检查。答 一个私人的服务购买者没有义务检查企业家是否已经支付了法定缴款。 你必须检查公司是否有增值税登记号，是否进行了增值税登记。 检查的最好方法是使用公司名称或下面链接中的增值税登记号。如果你自己有一本工地日记，你可以把你的雇员的名字输入其中，这样如果当局要求，你就可以向他们提供信息。</w:t>
      </w:r>
    </w:p>
    <w:p>
      <w:r>
        <w:rPr>
          <w:b/>
          <w:color w:val="FF0000"/>
        </w:rPr>
        <w:t xml:space="preserve">id 260</w:t>
      </w:r>
    </w:p>
    <w:p>
      <w:r>
        <w:rPr>
          <w:b w:val="0"/>
        </w:rPr>
        <w:t xml:space="preserve">至于应该用哪只手刷牙，我们没有特别的证据。 [但是]，有的学者说用右[手]，有的学者说用左[手]。 而这两种意见都有其观点。因此，那些说用右[手]的人，他们指的是在所有行为中用右[手或脚]开始行动的[著名]大训。而那些用左[手]说的人说，使用siwaak[牙签]的[行为]是从净化的角度来看的，他们[因此]把它比作排尿、排便等之后的自我净化。因此，这个问题[应该]留给每个人，以便他们可以做他们觉得自然的事。</w:t>
      </w:r>
    </w:p>
    <w:p>
      <w:r>
        <w:rPr>
          <w:b/>
          <w:color w:val="FF0000"/>
        </w:rPr>
        <w:t xml:space="preserve">id 261</w:t>
      </w:r>
    </w:p>
    <w:p>
      <w:r>
        <w:rPr>
          <w:b w:val="0"/>
        </w:rPr>
        <w:t xml:space="preserve">Pelaajaboardcast第47集：岩田大叔打屁股了!这一集的主要话题是伟大而强大的任天堂，以庆祝Wii U的推出，但你可以猜到，谈论的不仅仅是这个控制台巨头。出于某种原因，还有人在谈论一个以Tauski为主题的Flash游戏，Oselot的老男人舞蹈，马里奥游戏的制作片段略有不同，以及其他一些非常晦涩的话题。</w:t>
      </w:r>
    </w:p>
    <w:p>
      <w:r>
        <w:rPr>
          <w:b/>
          <w:color w:val="FF0000"/>
        </w:rPr>
        <w:t xml:space="preserve">id 262</w:t>
      </w:r>
    </w:p>
    <w:p>
      <w:r>
        <w:rPr>
          <w:b w:val="0"/>
        </w:rPr>
        <w:t xml:space="preserve">人民晚祷 随着苦难的不断增加，当地人不得不停下来，仔细思考明天会发生什么。随着市政府寻找省钱的方法，已经是弱势群体的人将被父亲的手挤压。政治家和公务员的利益不会被触动，无论如何都不会。 例如，削减会议费的建议已经被讨论过了，他们会被立即打倒，所有的人都会被民粹主义者的嘲讽斧头击倒。 那些反对削减费用的人的名字值得一提，让我们看看那些被贪婪的卑鄙绳索缠绕的人躲在哪里。市政当局的经济不需要让市政当局的财政陷入泥潭，在最好的情况下甚至可以改善市政当局的情况，将过大的利益攫取者tohelot踢出市政当局的工资单。 最新AKAAN SEUTU Akaan Seutu Lehti属于Pirkanmaan Lehtitalo -konserniin。该集团出版了四份当地报纸、两份城市报纸和Wave100城市电视台。该公司也是太阳广播电台（Pohjois-Satakunnan Viestintä Oy）和JPC-Studiot Oy的股东，前者是坦佩雷市场地区最大的地方电台，后者是一家全国性的购物中心声音广告公司。</w:t>
      </w:r>
    </w:p>
    <w:p>
      <w:r>
        <w:rPr>
          <w:b/>
          <w:color w:val="FF0000"/>
        </w:rPr>
        <w:t xml:space="preserve">id 263</w:t>
      </w:r>
    </w:p>
    <w:p>
      <w:r>
        <w:rPr>
          <w:b w:val="0"/>
        </w:rPr>
        <w:t xml:space="preserve">2013年11月1日 11月1日 - 丹尼尔-惠灵顿 11月1日快乐，我亲爱的 !我不知道这将是一个什么样的月份，因为一开始似乎并不很有希望。我今天早上在赫尔辛基有一份不错的博客工作，但永远可恨的VR决定就在今天罢工，所以我一开始无法到赫尔辛基。我终于第一次乘坐大巴前往赫尔辛基，我不得不说，乘坐火车要好得多。 大巴很慢，而且在旅途中可能错过了每一个灯光。最后我到达了目的地，并安全地回到了家。虽然上午的余额是，例如，在雨中穿着高跟鞋跑了一千多公里，因为害怕迟到 ，所以我不知道这是否很安全......幸运的是，一切都很好，一切都很好。但晚上还有一个挑战，那就是回到赫尔辛基，因为我们在那里有一场与Elite（我的拉拉队）的演出，然后从那里回来。我们将看看情况如何 !我的Instagram粉丝已经知道，我这周是个幸运的女孩，因为邮差给我带来了一个漂亮的包裹。当我兴奋地打开我的包裹时，我感觉就像提前过圣诞节一样。在撕开包装盒的几秒钟内，我所能做的就是微笑，看起来很傻，完全被我的新小家伙迷住了。包装中显示的是我仰慕已久的丹尼尔-惠灵顿经典南安普顿女士腕表，采用我最喜欢的深蓝色和白色色调，中间有一条少女般的粉色条纹。太漂亮了!选择一个模型并不是最简单的任务，因为这个系列包括越来越多的令人惊叹的男女手表。但幸运的是，我选择了这个，因为我现在完全爱上了它 !现在我所有的读者都有机会在danielwellington.com购买你自己的Daniel Wellington手表，使用折扣代码：annib，可以获得-15%的折扣。 折扣有效期至11月底！。还有什么比在圣诞节前夕利用这一折扣更好的时机呢？我敢打赌，许多男朋友、姐妹或兄弟都会非常高兴收到丹尼尔-惠灵顿的时尚手表作为圣诞礼物;-)因此，送给心爱的人或只是自我陶醉的礼物也不错!上衣 - Lindex Neule - Primark 11月和圣诞节的临近在我的房间里也可以看到：蜡烛正在以非常高的速度燃烧着。蜡烛发出的光是那么的放松和有气氛。 我还从Tiimar的清仓销售中为我的窗户买了圣诞灯。他们是我的装饰的一个可爱的补充!你的周末计划是什么？我有几个拉拉队的表演，因为一周后我要在坦佩雷参加2014年SM资格赛，周六我将有一个万圣节派对!我还想明天去墓地，在圣诞节那天，去欣赏巨大的烛光，这总是让人叹为观止的美丽。祝你有一个漂亮的雨天星期五和一个轻松的周末 !现在我们已经把父母和祖父母的问题解决了!更不用说那些表亲了 !世界上所有的人都在名单上，这样就不会有人受到歧视了!如果你忘记了一群人，也会有人注意到的！"。我还想说，发起辩论的匿名者，你难道没有注意到，比如说，我根本没有考虑到我的男性读者吗？毕竟，我的博客也可以让男生看，所以女朋友当然也应该在这个名单上，因为这个原因。那么，当你认为只有女性阅读我的博客时，你是否在歧视男性，而你并没有从这个角度解决这个问题？:) 是的，是的，你可能只是没有想到这一点，就像我没有想到一样，我也没有从性少数群体的角度来考虑。</w:t>
      </w:r>
    </w:p>
    <w:p>
      <w:r>
        <w:rPr>
          <w:b/>
          <w:color w:val="FF0000"/>
        </w:rPr>
        <w:t xml:space="preserve">id 264</w:t>
      </w:r>
    </w:p>
    <w:p>
      <w:r>
        <w:rPr>
          <w:b w:val="0"/>
        </w:rPr>
        <w:t xml:space="preserve">  走向可持续的武器贸易 Timo Hellenberg , 13.05.2013 - 21:20 欧洲的危机管理模式目前正经历着双向发展的趋势：一方面，需要加强对形势的认识，以支持危机决策；另一方面，需要确保在需要时全面利用现有资源。这些资源尤其包括国家武器和国防装备工业。根据和平与安全研究网络SaferGlobe Finland的2010年报告，2010年芬兰出口了价值5877万欧元的军事装备，比前一年下降了32%。报告指出，向SaferGlobe Finland维护的 "灰名单 "上的国家出口武器和军事装备可能违反欧盟武器出口标准，从而与芬兰的官方外交和安全政策相冲突。根据该报告，这些武器有可能被用于侵犯人权等方面。"（YLE.FI新闻，13年4月27日）同样的论点也被用来刺激雇用芬兰人的狩猎和运动武器行业。按照全球标准，我们的国内武器工业规模很小，但它对国内就业和国家安全都很重要。芬兰公司Sako Oy在1938年之前一直以Suojeluskuntain Ase- ja Konepaja Oy的名义运营。 美卓公司于2000年将Sako出售给意大利公司Beretta。去年，Sako公司创造了75000件武器的生产记录，其中95%用于出口，几乎一半用于美国和加拿大。另一家值得一提的芬兰公司当然是Patria，该公司去年与沙特阿拉伯签订了价值超过1亿欧元的交易。尽管该公司曾被一些调查性的 "记者 "试图关闭，而其前任管理层却试图促进芬兰工业的出口，即增加芬兰的就业机会。 希望芬兰这次也能效仿瑞典的模式，在瑞典，武器出口业发展良好，并获得出口许可证，以支持而不是阻碍其活动。值得一提的是，AB博福斯公司成立于1873年，其所有者阿尔弗雷德-诺贝尔在最初几年就将公司发展成为一家现代枪支制造商。 博福斯公司的利益就是瑞典的利益，这在奥洛夫-帕尔梅执政期间已经很明显，当时瑞典作为一个强大的和平建设者在世界各地脱颖而出，同时向需要它们的当局提供武器和国防产品。一个健全控制和运作的国家武器和国防设备工业不是对和平的威胁，而是和平的保证，这难道不是事实吗？蒂莫-海伦伯格 政治学博士 博客作者 蒂莫-海伦伯格，政治学博士，海伦伯格国际分析公司董事，是最近出版的《风暴之眼，芬兰与新危机》一书的作者之一。</w:t>
      </w:r>
    </w:p>
    <w:p>
      <w:r>
        <w:rPr>
          <w:b/>
          <w:color w:val="FF0000"/>
        </w:rPr>
        <w:t xml:space="preserve">id 265</w:t>
      </w:r>
    </w:p>
    <w:p>
      <w:r>
        <w:rPr>
          <w:b w:val="0"/>
        </w:rPr>
        <w:t xml:space="preserve">公寓合租 当你独自一人想搬进公寓区时，有很多公寓可供选择，而且新的公寓一直在建造中。对于低养老金的人来说，价格水平只是上升了相当高。一个有预算的养老金领取者，住在租来的房子里。一个50平方米的公寓的租金已经在600欧元/月左右，这取决于地理位置。 为什么要建造如此昂贵的豪华公寓，而且很快就没人能买得起？价格会便宜很多。是的，市政当局和城市应该考虑到这一点，以便尽可能多的人能够得到一个体面的家，并有余钱购买食物和药品。通过减少对机构护理的需求，可以节省开支，因为从长远来看，机构护理对社会来说要昂贵得多。你怎么看？你对高额的生活费用有什么经验吗？[quote author= " -nipa- " time= " 29.10.2009 at 11:07 " ] 当你孤身一人，想搬进公寓楼的时候，有很多的公寓，而且新的公寓一直在建造。价格水平对于一个低养老金的人来说就是相当高了。低收入的养老金领取者，住在租来的房子里。一个50平方米的公寓的租金已经在600欧元/月左右，这取决于地理位置。 为什么要建造如此昂贵的豪华公寓，而且很快就没人能买得起？价格会便宜很多。是的，市政当局和城市应该考虑到这一点，以便尽可能多的人能够得到一个体面的家，并有余钱购买食物和药品。通过减少对机构护理的需求，可以节省开支，因为从长远来看，机构护理对社会来说要昂贵得多。就我个人而言，我想知道住在有住房权的住房里有多贵 !你会认为，在支付了高额的住房福利后，价格水平会比当地的标准租金便宜很多，但事实并非如此!当然，养老金领取者当然可以为这些住房费用获得养老金领取者住房补贴 ，但这并不是非常多。我也曾想过，针对自住者的养老金住房补贴在实践中是如何运作的。它是否只考虑到贷款可能的年度利息费用，或者是如何考虑的？[quote author= " Säröinen " time= " 29.10.2009 at 12:51 " ] 就我个人而言，我想知道住在居住权的公寓里有多贵!你会认为，在缴纳了大量的住房权利费用后，价格水平会比当地的标准租金便宜很多，但不是！你会认为，在缴纳了大量的住房权利费用后，价格水平会比当地的标准租金便宜很多。当然，养老金领取者当然可以为这些住房费用获得养老金领取者住房补贴 ，但这并不是非常多。我也曾想过，针对自住者的养老金住房补贴在实践中是如何运作的。它是否只考虑到贷款可能的年度利息费用，或者是如何考虑的？Leena-Emily 我和你想的一样，我丈夫和我住在一个大的独立屋里，如果我自己离开，我将不得不搬出房子，因为这些庭院工程。这些钱是买不到公寓的。我们的建筑仍然离市中心很远。 我想在一个老病号附近有一个地方。我们在一个相当好的砖房里住了三十年。年龄越来越大，我们卖掉了房子，在那里我们做了相当多的修理，包括改变了热湖。搬到了一个排屋，有五十六平方米。再次维修和院子里的工作。我们正在寻找一个更大、更安静的地方，而且在一个城镇的中间。我们找到了我们想要的东西，即一个三角形，在冬天没有院子里的工作，而在夏天没有。所以现在好了。[quote author= " Sommelo " time= " 29.10.2009 at 20:06 " ] [quote author= " Leena-Emily " ] 我和你一样想知道。 我丈夫和我住在一个大的独立屋里。这笔钱是买不到公寓的。Rak</w:t>
      </w:r>
    </w:p>
    <w:p>
      <w:r>
        <w:rPr>
          <w:b/>
          <w:color w:val="FF0000"/>
        </w:rPr>
        <w:t xml:space="preserve">id 266</w:t>
      </w:r>
    </w:p>
    <w:p>
      <w:r>
        <w:rPr>
          <w:b w:val="0"/>
        </w:rPr>
        <w:t xml:space="preserve">为个人提供的服务 PSYCHOTHERAPY HWP为个人提供心理治疗和正念及工作辅导服务，旨在提高他们个人和职业生活的意义和幸福感。心理治疗、正念咨询和工作咨询是基于以解决为中心的方法以及认知心理治疗和积极心理学的最新研究成果。心理治疗和心理健康 心理治疗可以帮助你解决诸如有害的工作压力、工作疲劳以及抑郁症和焦虑症的症状。您还可以获得有关人际关系问题和生活危机的帮助。 请直接拨打050 3299 125或050 5122 300预约，或info@hwp.fi，进行预约。心理治疗从一次评估访问开始，然后继续进行双方同意的治疗次数。会议的范围可以从几次访问到更长的咨询过程。在疗程之间，经常有中间任务和练习正念临场技巧。 由于皮尔约-哈迈莱宁是一个经Kela批准的服务提供者，心理治疗在某些条件下也有资格获得Kela支持。更多详情请见www.kela.fi - &amp;gt; 工作年龄的人- &amp;gt; 康复心理治疗。正念咨询的对象是个人、夫妇和团体，以及各领域的专业人士。Pirjo Hämäläinen在Integrum Institute www.netti .fi/ -integrum/和Center for Mindfulness Oy www.relaxus-stressinhallinta .info/完成了她的正念导师文凭。 阅读更多：小组也是根据客户的愿望和需求定制的!</w:t>
      </w:r>
    </w:p>
    <w:p>
      <w:r>
        <w:rPr>
          <w:b/>
          <w:color w:val="FF0000"/>
        </w:rPr>
        <w:t xml:space="preserve">id 267</w:t>
      </w:r>
    </w:p>
    <w:p>
      <w:r>
        <w:rPr>
          <w:b w:val="0"/>
        </w:rPr>
        <w:t xml:space="preserve">它涵盖了当前的音乐产业问题和实践，并有表演培训和表演技能或特定商业领域的可选课程。课程涉及相关的概念开发和完整的项目，并有基于行业的实践经验。 学习和教学 RMIT提供各种学习和教学方法，包括讲座、研讨会、工作室、讲习班、演讲、小组讨论和联合工作。这些主要是英文的。你可以通过myRMIT学生门户网站访问学习中心和其他在线和数字资源。该计划将通过各种运输方式进行探索，包括讲座、研讨会、大师班和谈判项目。最后一个学期包括一个工业实习。一年级 八门课程，包括：工作场所沟通 计算机声音制作 商业技能 创意产业 声音设计 设计工作室 音乐表演 哲学 流行文化。第2年 八门课程，包括：音乐产业的当代和法律问题 音乐产业实践中的途径 全球音乐家的概念发展 音乐风格概述 表演或商业选修课 第3年 主要项目和制作，选修课和实践经验：为期一学期的行业实习 第二学期最后一年。完成该课程后，有机会从音乐表演、音响制作和音乐业务到在表演艺术行业就业，直至行业签约和安置。 课程入学要求 你必须完成澳大利亚12年级或同等的高中文凭，平均成绩不低于70%。同等水平的资格也可以在皇家墨尔本理工大学的预科课程中完成，或获得认可的研究生资格，并有相关的严格要求的成绩。 挑选任务 声明：你必须申请，说明你在音乐行业学习的原因，并包括任何相关工作，学习，表演或声音制作经验的细节。面试：你可能会被亲自面试或通过电话/Skype进行面试。 英语语言要求 学习该课程，你需要完成下列英语语言能力测试之一： 学术类雅思（最低分）整个分数段为6.5，没有一个分数段低于6.0 托福（纸质）：最低分580（其中书面英语测试（TWE）分数为4。5）托福考试（网络考试）：最低分数为92分，且每个部分的分数不低于20分。 剑桥英语（高级CAE）：CAE B级培生：最低分数为58分（没有低于50分的分数段）。 &amp;nbsp 更新时间：14.11.2013 如果你想了解更多信息或你有问题，请填写此表。 这需要大约45秒。</w:t>
      </w:r>
    </w:p>
    <w:p>
      <w:r>
        <w:rPr>
          <w:b/>
          <w:color w:val="FF0000"/>
        </w:rPr>
        <w:t xml:space="preserve">id 268</w:t>
      </w:r>
    </w:p>
    <w:p>
      <w:r>
        <w:rPr>
          <w:b w:val="0"/>
        </w:rPr>
        <w:t xml:space="preserve">作为联合国负责农业发展融资的专门机构，农发基金为有助于农村贫困人口经济发展的计划和项目共同出资并提供其他补充资金，特别是通过提高农业和相关活动的生产力。目标群体是小农和农村无地者、牧民、小规模渔民、土著人民，在所有群体中，特别是农村妇女。将特别关注加强小农户农业的商业可行性、环境可持续性和气候适应性。 芬兰的优先事项 芬兰重视关注农村地区的穷人和最脆弱的人，优先改善农村生计和穷人的生活条件。 芬兰支持农发基金在短期内和通过结构性干预提高最贫穷国家的粮食安全的努力。提高农业的环境和气候适应能力是一个关键目标。 国际农业发展基金（IFAD） 41.829984 , 12.494089 国际农业发展基金（IFAD）。</w:t>
      </w:r>
    </w:p>
    <w:p>
      <w:r>
        <w:rPr>
          <w:b/>
          <w:color w:val="FF0000"/>
        </w:rPr>
        <w:t xml:space="preserve">id 269</w:t>
      </w:r>
    </w:p>
    <w:p>
      <w:r>
        <w:rPr>
          <w:b w:val="0"/>
        </w:rPr>
        <w:t xml:space="preserve">"让我高兴的是，我每天都能做一些事情，让他们的接受者快乐和健康！"。""当我感觉不舒服时，如果我有时能睡得好一点--我就很高兴！"。" 在春天，Avainapteekit.fi询问其读者什么使他们感到快乐。该竞赛收到了约1200份答复，其中一些现已在Avainapteekit.fi上公布。亲近的人和健康是很重要的 我们的大多数读者在能和他们的亲人在一起时感到很高兴。同样，良好的健康、健身和户外活动使我们感觉良好。"自然、运动和音乐也让我们有好心情，帮助我们放松和减压。当然，健康的身体也让我感到无比的快乐，只要我能够在匆忙中记住它！"。"当我不用一直看表的时候，我很开心。 当我可以集中精力在自己的金子里开心的时候。在所有的喧嚣中，那不慌不忙的时刻。""像街上陌生人的微笑这样的小事。" 从读者的反应来看，不值得为幸福找得太远。我们自己的态度似乎很关键--我们是否能对我们所拥有的东西感到满意，或者我们是否在不断努力争取我们尚未拥有的东西。"让我高兴的是，我已经退休了，并且找到了日常生活的宝藏。我也比较健康。"</w:t>
      </w:r>
    </w:p>
    <w:p>
      <w:r>
        <w:rPr>
          <w:b/>
          <w:color w:val="FF0000"/>
        </w:rPr>
        <w:t xml:space="preserve">id 270</w:t>
      </w:r>
    </w:p>
    <w:p>
      <w:r>
        <w:rPr>
          <w:b w:val="0"/>
        </w:rPr>
        <w:t xml:space="preserve">"这十年来的戏剧事件谈到了戏剧以前一直沉默的问题，如禁忌的爱情和残酷的性行为。在痛苦和尴尬的另一面，幽默发挥着重要作用。" Suna Vuori Helsingin Sanomat " 如果你到处破坏别人的禁忌，那就太糟糕了!你可以超越你能承受的极限，再进一步。我想把姐姐和弟弟之间的爱表现为两个人之间的爱。他们有可能完全适合对方，但因为这对他们来说是一个很大的禁忌，所以必须结束。" 导演Leea Klemola在《Z》杂志上的挑战。 Siri Ahonen 和 Katja Nissinen</w:t>
      </w:r>
    </w:p>
    <w:p>
      <w:r>
        <w:rPr>
          <w:b/>
          <w:color w:val="FF0000"/>
        </w:rPr>
        <w:t xml:space="preserve">id 271</w:t>
      </w:r>
    </w:p>
    <w:p>
      <w:r>
        <w:rPr>
          <w:b w:val="0"/>
        </w:rPr>
        <w:t xml:space="preserve">2012年2月8日星期三 回到先前的帖子，我在西奥多-阿多诺的美学理论上找到了有关这个问题的新视角。到目前为止，这些想法只是作为一组杂乱无章的笔记存在，但我将尝试在这里至少按照某种顺序来解读它们。由于阿多诺的写作风格非常难懂和模糊，我也将给出一些引文，为我自己的思考提供机会（尽管脱离了上下文的文本可能非常难以理解）。 阿多诺的美学主要由一种真正的艺术和一种文化产业之间的划分决定。工业当然与资本主义和资产阶级有关，它使艺术从属于商业，从属于容易标准化的周日娱乐。这样一来，文化也开始类似于资本主义的内部逻辑：艺术首先是感性的，容易接受放松和更新工作能力。 根据阿多诺的理论，艺术的价值因此来自于它的直觉方面，可以很容易地从感官登记的音调方面来理解，另一方面是陶醉。资产阶级文化坚持认为，艺术的表达必须完全是直观的，而精神内容则完全是概念性的；用阿多诺的话说，这构成了一种绝对的限制，就像休闲和工作一样。 这方面的例子可以追溯到某种强烈的道家茶文化 ，它似乎将茶作为一个整体，包括其精神内容，与茶的直观性相联系。在这种情况下，人们可能会被警告不要违背直觉的真理来研究和构思茶叶。当然，概念性的工作在茶文化中也是允许的，有时也很受赞赏，例如以茶叶经典的形式，但直观的茶叶知识和概念性的茶叶知识（等）之间的划分是相当绝对的。 仔细想想，艺术作为休闲和劳动更新的想法与茶文化有部分契合。事实上，许多茶书似乎认为茶的最高价值正是放松和减压，没有它，现代社会的生活几乎是无法忍受的。另一方面，并不总是很清楚，在这些情况下，茶是否与社会完全对立（就像在更自然的茶文化中经常发生的那样），或者茶是否仅仅被视为一种解脱，从中找到进行下去的能量。这种文化也反映了另一个资产阶级的特点。也就是说，当艺术在感官上被接近时，存在着将消费者作为商品来疏远的危险，人们担心失去这种商品就像失去财产一样。这种对艺术的拜物教概念是可以拥有的，但会被反射性地摧毁，这与资本主义社会的财产概念和消费概念相一致。我必须承认，我自己也遭受过这种看法，特别是通过道家/自然主义的茶哲学。例如，《叶子》杂志在其文章中不断警告说，研究太多的茶或太业余的危险，理由是它可能会减少对茶的享受。 如果阿多诺提出的上述观点涉及到在更低级的文化产业方面的艺术享受，那么下面的观点更多涉及到 "高级 "艺术。阿多诺反对资产阶级的感性主义/（追求快乐的）文化消费，理由是那些 "迷失在艺术中的人 "并不把艺术当作物品，也不一定能从个人表演中获得快乐，但对他们来说，与艺术疏离仍然是不可容忍的。我认为这非常符合茶文化的意义，即很难或不可能每次都以严格的标准化方式从茶中获得最高水平的乐趣，但仍然必须喝茶。然而，这不应该被理解为阿多诺在某种程度上不屑于艺术的感性，恰恰相反。对他来说，艺术的精神内容只有通过作品的感性方面来打开和构建，阿多诺似乎也非常欣赏一种绝对的艺术欣赏，即作品中主体的消失。然而，值得考虑的是，以下引自一种审美享乐主义："与艺术相关的欲望时刻，是对普遍调解的商品性质的抗议。</w:t>
      </w:r>
    </w:p>
    <w:p>
      <w:r>
        <w:rPr>
          <w:b/>
          <w:color w:val="FF0000"/>
        </w:rPr>
        <w:t xml:space="preserve">id 272</w:t>
      </w:r>
    </w:p>
    <w:p>
      <w:r>
        <w:rPr>
          <w:b w:val="0"/>
        </w:rPr>
        <w:t xml:space="preserve">Sodexo.fi网站是芬兰最大的商业网站之一，该网站使用Drupal发布系统建立，以清晰而有吸引力的方式展示了索迪斯多样化的办公服务。该软件包包括数百个餐厅页面和一个广泛的网上商店。索迪斯的网上商店是一个高度定制的系统，将为索迪斯带来大量的额外销售和提高效率。顾客可以在商店里订购，例如，在赫尔辛基城市剧院演出时的临时茶点，或者从全国各地的几家索迪斯的餐厅中订购外卖食品。 点击地图或通过搜索餐厅名称，可以轻松找到索迪斯的数百家餐厅。客户可以方便地找到最近的午餐地点或最适合的会议或特别活动的场所。索迪斯餐厅拥有自己的时尚网站，顾客可以在这里找到当天的午餐菜单和餐厅的服务信息。 餐厅的工作人员通过一个非常容易使用的定制管理工具来更新网站上的信息，该工具使用Drupal的灵活技术。在线出版物为索迪斯设计了一个有吸引力的宣传网站，以一种有趣的方式突出了索迪斯食品的质量和安全。 除了发现高质量的内容外，访问者还可以参加一个以全家人的农场假期为主要奖品的比赛。在线出版物负责整个在线活动的设计和实施。索迪斯负责在赫尔辛基举行的欧洲田径锦标赛的餐饮服务。在线出版物设计并实施了活动网站，该网站以壮观的方式展示了索迪斯在欧洲锦标赛上的服务。网上商店发挥了重要作用，使观众很容易提前为看台订购野餐午餐。</w:t>
      </w:r>
    </w:p>
    <w:p>
      <w:r>
        <w:rPr>
          <w:b/>
          <w:color w:val="FF0000"/>
        </w:rPr>
        <w:t xml:space="preserve">id 273</w:t>
      </w:r>
    </w:p>
    <w:p>
      <w:r>
        <w:rPr>
          <w:b w:val="0"/>
        </w:rPr>
        <w:t xml:space="preserve">课程讲座将于每周二14-17时在M室举行。 对于T类课程，周五8-10时在T1室还将有第二次讲座。讲座时间表可在讲座页面找到。 课程内容 该课程由三个必修部分和一个选修部分组成。 通过该课程需要所有必修部分的成绩合格。 部分证书的有效期为一年。必修部分是：课程信息系统 课程使用两个自动系统，TRAKLA和KUHA。 TRAKLA是课程基本任务的自动控制系统。 为TRAKLA编写了一套相当全面的说明，在出现问题时应查阅。新的Trakla2版本正在课程中进行测试。 Trakla2分别用于T和Y课程的第二轮和第三轮基本任务。 KUHA是一个新的课程管理系统，许多课程活动都是通过它进行的。其中，T型课程计算练习的分数和Y型课程设计练习的回报都储存在KUHA中。 TML实验室已经出版了一份关于如何使用KUHA的简短指南。请注意，本指南是在考虑到TML实验课程的情况下制定的。</w:t>
      </w:r>
    </w:p>
    <w:p>
      <w:r>
        <w:rPr>
          <w:b/>
          <w:color w:val="FF0000"/>
        </w:rPr>
        <w:t xml:space="preserve">id 274</w:t>
      </w:r>
    </w:p>
    <w:p>
      <w:r>
        <w:rPr>
          <w:b w:val="0"/>
        </w:rPr>
        <w:t xml:space="preserve">2013年6月17日 星期一 长途跋涉 昨天在博客的fb页面上，我承诺要报告长途跋涉的情况，或者说是路程，因为起点和终点在不同的城市。周日上午8点40分从于韦斯屈莱（Jyväskylä）开始。Joona也加入了我的长跑。实际上，在Muurame之前，Joona一直是路线主管，因为我没有在那里开车。 在Muurame附近，我在地图上找到了Iisaki的位置，并担任了风向检查员。从科尔皮拉赫蒂（Korpilahti）的拐角处开始，610号公路向卡尔基斯滕（Kärkisten）桥方向行驶。漂亮的丘陵地形和安静的路段。第一次技术性休息是在过了Kärkisten桥之后（技术性休息=清空电池，沿途在相机的存储卡上拍几张照片，必要时给航空瓶加水）。 Kärkisten桥 驾驶舱自助餐。过了卡尔基斯滕（Kärkisten）桥，前面有几个不错的爬坡点，其中最后一个是芬兰中部最大的山，瓦鲁沃里（Vaaruvuori）。全程装备的tempo自行车没有上坡运动 ，但当心率在半山腰时，仍然是一个不错的爬坡。经过几分钟的磨合，山路刚刚结束，这时你才开始有了速度和合适的节奏。所以想回南方去爬大山 !从Vaaruvuori下山的过程是相当愉快的，有一段时间不需要踩踏板，山路就这样一直走下去。Tulipahan有然后Rullattua然后阶段的最高速度，即约66公里/小时的路线继续作为一个不错的丘陵美丽的农村景观。一些距离，然后从610号公路来到612号公路，即Tuttavallisemmin Luhangantielle。这条路线似乎有所改善。 田园牧歌式的乡村风景，良好的柏油路面，没有车辆。 随着Sysma的接近，柏油路面变得更加柔滑，旅程就像一场梦。 阳光明媚。此行的第二次技术性突破是在Sysmä附近的98公里处。在Sysmä（110公里），Joona留下来喝咖啡，然后返回于韦斯屈莱，我继续向韦克西进发。 在Sysmä之前，路线一直很好，而且有遮挡，横风/逆风对我没有什么影响。但Sysmä-Vääksy-välillä来了大的peltoaukeita和rupesi se headwindlikin yltymän.Somewhere around 130km angkilla tuli pideta heldettyä tripun dritte technische Pause.Quite a grind driving was upwind , but postcard landscape was good to drive .技术性休息2.技术性休息3.随着Vääksy越来越近，田野开始越来越多地变成湖泊景观。到韦克西的最后15-20公里非常好开，因为一条维护良好的轻型公路与汽车路并行。在Sysmä和Vääksy之间也遇到了一些公路自行车手。同时，我开始感觉到逆风磨的副作用，即萌生了大腿空虚综合症。在Päijän-house是Vääksy运河，我在那里停了下来，进行了一次战术性的150公里的休息。 一个大耳木和0.5升的Smurffilimsa，以极快的速度向声音走去，这对刚刚出现的大腿空虚综合症有帮助。当我坐在咖啡馆里时，有几个人过来欣赏伊萨克，并就自行车的问题交换了意见。 当离开运河时，我的大腿就像新生儿一样，上坡路段很好，最后50公里在前面。 我在一个路口看地图休息，当时我对路线不是100%确定。</w:t>
      </w:r>
    </w:p>
    <w:p>
      <w:r>
        <w:rPr>
          <w:b/>
          <w:color w:val="FF0000"/>
        </w:rPr>
        <w:t xml:space="preserve">id 275</w:t>
      </w:r>
    </w:p>
    <w:p>
      <w:r>
        <w:rPr>
          <w:b w:val="0"/>
        </w:rPr>
        <w:t xml:space="preserve">SQL查询 - 演示4 编写以下SQL查询，并保存每个查询的任务编号。 你可以在课程笔记或第6讲和第7讲的材料中查看查询的例子。 正确的搜索结果也与查询一起显示，因此你可以检查你自己输入的查询是否正确。这些查询针对的是下图所示的数据库。搜索Jasen表的所有成员和他们的数据.JasenID 姓名 地址 加入PVM 2 Tommi Lahtonen Nörttikuja 3 1999 -01-01 3 Petri Heinonen Kivakatu 2 1998-12-13 4 Matti Meikäläinen Meikämannentie 12 1999 -02-15 5 Maija Meikäläinen Meikämannentie 12 1998-02-1504-01-01 6 Olli Opiskelija Nörttikatu 15 2000-01-01 7 Ville Vidiootti Nörttikuja 3 1990-04-05 8 Leila Leffafani Leffatie 1 1990-01-01 搜索雅森表，查看雅森的名字和地址。姓名 地址 Tommi Lahtonen Nörttikuja 3 Petri Heinonen Kivakatu 2 Matti Meikäläinen Meikämannentie 12 Maija Meikäläinen Meikämannentie 12 Olli Opiskelija Nörttikatu 15 Ville Vidiootti Nörttikuja 3 Leila Leffafani Leffatie 1 获取所有在1之前加入的人的姓名和地址。5.1998 . 姓名 地址 Maija Meikäläinen Meikämannentie 12 Ville Vidiootti Nörttikuja 3 Leila Leffafani Leffatie 1 在Jasen表中搜索所有名字中包含字母M的人的姓名和地址。姓名 地址 Matti Meikäläinen Meikämannentie 12 Maija Meikäläinen Meikämannentie 12 在磁带表中搜索从经销商2购买的所有磁带（所有领域），影片编号为3。 磁带ID 购买地点 购买地点 购买价格 影片3 2 1.1.1990 100 3 搜索所有花费至少15Mk的租赁交易信息。JasenID TapeID RentalPVM ReturnPVM Returned Payment 2 2 2000-05-13 2000-05-14 2000-05-14 15 3 5 2000-05-16 2000-05-17 2000-05-18 30 7 6 2000-05-17 2000-05-18 2000-05-20 30 7 7 2000-05-13 2000-05-14 2000-05-14 15 7 8 2000-05-13 2000-05-14 2000-05-14 25 7 9 2000-05-13 2000-05-14 2000-05-14 15 2 15 2000-05-13 2000-05-14 2000-05-14 15 2 12 2000-05-13 2000-05-14 2000-05-14 15 3 5 2000-07-12 2000-07-13 2000-07-25 100 在电影表中获得他们所有电影的名字。其中的租金至少为10万，但不超过13万。名称 女人想要的东西 Chocolat Enemy at the Gates Almost Famous Gladiator 获取所有价格至少为100mk但不超过110mk的磁带的购买日期。使用BETWEEN子句。购买 1990-01-01 1990-01-01 1990-01-01 1998-07-16 1997-01-15 1998-07-02 1999 -03-01 找出所有花费5mk , 10mk或15mk租赁的电影名称。名称 生活的证明 角斗士 交通 汉尼拔 记住泰坦 发条橙 获取电影表中所有名字以字母C开头且评分大于6的电影名称。 名称 卧虎藏龙 发条橙 获取所有名字以字母M开头且在1999年1月1日前加入的成员。姓名 Maija Meikäläinen 搜索所有姓名中包含字母'o'但不包含字母'V'或在1990年1月1日加入的会员。 姓名 Tommi Lahtonen Petri Heinonen Leila Leffafani 搜索所有姓名以字母'M'开头并居住在Meikämannentie 12的会员，或居住在街道（不是公路或小巷等）且姓名以字母'n'结尾的会员。姓名 地址 Petri Heinonen Kivakatu 2 Matti Meikäläinen Meikämannentie 12 Maija Meikäläinen Meikämannentie 12 计算每笔租赁交易的平均金额 . 平均 19,7058823529412 计算租赁交易的数量 . 数量 17 计算会员2的租赁次数 . 数量 5 计算会员2的租赁次数.</w:t>
      </w:r>
    </w:p>
    <w:p>
      <w:r>
        <w:rPr>
          <w:b/>
          <w:color w:val="FF0000"/>
        </w:rPr>
        <w:t xml:space="preserve">id 276</w:t>
      </w:r>
    </w:p>
    <w:p>
      <w:r>
        <w:rPr>
          <w:b w:val="0"/>
        </w:rPr>
        <w:t xml:space="preserve">2008年日记 星期一 28.1.2008 也许我们仍然可以祝你有一个良好的开端。这个男孩控制年份变化的目标已经实现。我们早些时候去拍了火箭，但在午夜时分，我们又出去看了看新的一年会有什么样的噼啪声和光亮。 随着父母的一杯起泡酒和儿子的一杯果汁，我们为2008年的开始干杯。附近有人的火箭发射得有点晚，因为我听到元旦变成工作日的时候，最后的火箭被发射了。已经有这么长时间的黑暗和阴沉，阳光感觉是一种奢侈。它甚至可能会有点暖和起来。我一直在等待至少一个好的霜降日。如果我没有其他选择，我会给冰柜解冻。 当温度计达到零度时，我不敢把冰柜里的东西拿到阳台上。即使我解冻得特别快，我也怀疑冰柜是否能解冻，因为阳台上可能比外面更暖和一些。 未来几天的天气预报承诺最多只有轻微的霜冻。 没有人准备长期预测，但我听到传言说2月份确实可能有更严重的霜冻。另一方面，一天前我在一份晚报上看到，整个冬天都可能是这样的。 我想唯一能做的就是等待并清空冰柜，让它在没有真正霜冻的情况下解冻。事实上，我们正在经历这样一个又黑又湿的冬天，这是很可悲的。 孩子们没有机会尝试他们的滑雪板和溜冰鞋，也不能在雪橇跑道上飞驰。 上周四，降雪后，我儿子和他的朋友们一起去做雪球。 我儿子本来对做雪人很感兴趣，但我认为朋友们的热情不高。学校在一月份有一段游泳时间，体育课是在Jakomäki游泳池进行的。在这样的天气里，一个很好的解决方案，虽然我在心里批评说，在秋天。学校的冬季运动会将在滑雪假期前举行。 我真的希望我至少能带着我的冰鞋和滑雪板来学校。 当然，在空闲时间我可以在人工冰上滑冰，但我就是不能让自己这样做。我不知道除了雪球和雪橇，他是否还怀念冬季运动. 至少他似乎不怀念拖着溜冰鞋和滑雪板..... 几个星期的压力的主题--浴室装修--今天开始。 在去年春天的股东大会后，我们已经在考虑股东们对装修浴室的兴趣。最后，近10名股东加入了装修狂潮，这是一个令人欣慰的数字。 对我们来说，装修应该在本周和下周进行--我们将拭目以待。 瓷砖、家具和其他必需品的选择出奇地复杂。 我们在Bauhaus花了一个星期六的相当长的时间，欣赏这家巨型商店的选择。幸运的是，我们几乎找到了所有的东西，而且价格比我预期的要低。我们选择了浅色的瓷砖和白色的家具。 为了方便，我们安装了地暖，并增加了一些橱柜空间。长期以来，我一直被放置洗衣粉等的水槽柜的想法所吸引。现在我们有了一个水槽柜，我可以测试洗衣粉和其他洗涤剂是否最终在门后而不是在洗衣机盖上。16年前，我搬离了我童年的家。从那时起，我经历了两次电气改造，一次表面的楼梯间改造，一次传统的管道改造，一次彻底的厨房-客厅水渍改造和几次较小或较大的表面改造。自厨房/客厅装修以来，仅仅一年多的时间，在这些对装修的恐惧中，我发现我的装修配额已经被超过了。</w:t>
      </w:r>
    </w:p>
    <w:p>
      <w:r>
        <w:rPr>
          <w:b/>
          <w:color w:val="FF0000"/>
        </w:rPr>
        <w:t xml:space="preserve">id 277</w:t>
      </w:r>
    </w:p>
    <w:p>
      <w:r>
        <w:rPr>
          <w:b w:val="0"/>
        </w:rPr>
        <w:t xml:space="preserve">在茫茫人海中 我的PIHA杂志博客 Arja Myllyneva 为什么是醋栗？当你在浆果丛中坐了几个小时，承受着巨大的收获时，你有时间去想各种事情。 这不是我第一次开始想为什么一个心爱的孩子有很多名字。 我摘了红葡萄。 我不由得想，为什么这个灌木丛被称为葡萄，而它在Juicer更常用于将冬季的维生素榨成瓶。但Herua ?我拿出《现代词典》，它就在那里，这正是我所想知道的。"细心勤奋的挤奶使奶牛出来"。你看，仔细挑选奶牛的凝乳非常像挤奶。成群的母羊挂在带子上，挤得越仔细，产量就越高。如果你搞砸了，你将一事无成。 我今天慢慢地、不厌其烦地给红醋栗挤奶。冰箱开足马力了。这还不是全部，黑葡萄正等待着被采摘。 我小心翼翼地处理着灌木丛，轻轻地 "挤 "着庄稼。一簇已经填满了我的小手掌。</w:t>
      </w:r>
    </w:p>
    <w:p>
      <w:r>
        <w:rPr>
          <w:b/>
          <w:color w:val="FF0000"/>
        </w:rPr>
        <w:t xml:space="preserve">id 278</w:t>
      </w:r>
    </w:p>
    <w:p>
      <w:r>
        <w:rPr>
          <w:b w:val="0"/>
        </w:rPr>
        <w:t xml:space="preserve">项目 Ihmisten kaupunki 客户 Helsingin Sanomat / Bob Helsinki 年份 2011 背景 Ihmisten kaupunki是由Helsingin Sanomat组织的为期一周的活动，是2010年8月赫尔辛基节的一部分，目的是让城市的居民参与到艺术作品的制作和参与中。目标 吸引用户，为人们创造不同的方式，使他们能够进行表演并成为艺术作品的一部分（离线和在线） 提高对个人活动和运动的认识 确保对离线活动的成功至关重要的人数可以被招募到艺术中来 我们还为网站实施了一个Naamataulu应用程序，用户可以从他们选择的Facebook照片中创建一个独特的艺术品。艺术品由用户的Facebook好友的个人资料照片组成，Facebook Connect让创造壮观的艺术品变得非常容易。 通过至少留下一个昵称，用户可以选择在Facebook上或通过电子邮件分享艺术品，同时在社交媒体上传播城市活动的消息。8月底，通过网站收集的联系人通过电子邮件营销被激活，用于线下活动。该网站作为活动、艺术家和表演者的信息渠道。在应用程序中创作的每一幅脸部绘画都被纳入世界上最大的脸部绘画中，这是在赫尔辛基艺术节期间发表在《赫尔辛格报》上的集体艺术作品。结果 8月，人民的城市开始发生。 在8月的最后一周，从周日到周五，城市充斥着创造性的游戏能量：舞蹈、音乐和艺术。 这些活动的核心是由一线艺术家带领预先招募的城市居民组成。数以千计的热心市民自愿在艺术领域工作。独特的Naamataulu应用程序成功地招募了大量的人，并将人们与艺术及其制作联系起来。该应用程序结合了社交媒体和印刷品中的活动，还使外地人能够参与到人民城市的活动中来。世界上最大的脸部彩绘在活动结束时在《赫尔辛岛报》上刊登了18000多张照片，非常壮观。 世界上最大的脸部彩绘后来成为其他类似作品和活动的灵感。这项活动的高潮是人们自己制作的艺术作品--同时，这项活动也融入了它所宣传的产品--人民之城。世界上最大的脸部彩绘是人民城市和城市文化的一个恰当的象征：共同工作和共同归属。</w:t>
      </w:r>
    </w:p>
    <w:p>
      <w:r>
        <w:rPr>
          <w:b/>
          <w:color w:val="FF0000"/>
        </w:rPr>
        <w:t xml:space="preserve">id 279</w:t>
      </w:r>
    </w:p>
    <w:p>
      <w:r>
        <w:rPr>
          <w:b w:val="0"/>
        </w:rPr>
        <w:t xml:space="preserve">Category Archives : Uncategorized Post navigation 莲花F1车队车手CokeFIN对杰西和印度力量的传闻有这样的看法。我不在乎，如果他回到我们的系列赛，我将抵制他，Coke说。 Coke说，我对Jesse的信任是在巴西的第四季失去的，他声称汽车失去控制，这就是为什么他危险地来到我面前，他的incar照片说明了这一点，这就是我对那家伙完全失去信任的地方，Coke回忆说。 谣言说Jesse会与Force-Indian签订一份合同。与你的朋友分享这篇文章 喜欢这个：新的莲花F1车队车手CokeFIN很恼火，他已经被一个糟糕的规则变化弄对了两次，不想再被弄对第三次。一些人正在计划为PLF1系列提供真正的动力。可乐公司反对这样做。但是，有人可以在赛季中改进，或者在比赛中表现出色，只是因为该赛道是他最喜欢的。科克说，他反对两项规则的改变，试过之后感觉不对。 - 我反对人工智能，第三季在土耳其试过，之后我只看到被激怒的车手反对人工智能。现在，牵引力控制规则让我们损失惨重。 不幸的是。我也赞成这样做，我不想第三次被说中，因为困难的秩序，权力正在摧毁这个系列，气急败坏的可乐说。 看起来司机的防滑选项将回来。 本赛季在九月开始。分享给你的朋友 喜欢这个：莲花F1车队昨天宣布，EuronJuusto将在第六赛季为他们开车。科克在银石赛道上驾驶莲花72E赛车参加了一场示范赛，并在第三赛季和第四赛季开始时为莲花-雷诺GP车队开车。 虽然名字变了，但车队还是一样。分享给你的朋友 喜欢这个：雷巴尼已经得到了本隆的绿灯，这意味着雷巴尼可以参加第六赛季的比赛。 本周有传言说雷巴尼正在与托罗罗索公司谈判。双方都否认了这一指控。第六赛季将在秋季开始 与你的朋友分享这一点 喜欢这个：CokeFIN承诺，关于第六赛季的球队席位的信息即将到来 - 我保证，我正在与各方进行合同谈判，我保证信息很快就会到来，说。 Coke已经与法拉利，红牛和威廉姆斯联系在一起。Coke在第三赛季为Lotus-Renault开车，但在最后两场比赛中他为Williams开车，所以这就是Coke可能有联系的地方。 与法拉利的联系可能是在本赛季，当Coke为Sauber开车时，它有法拉利机器。当可乐在第二、第三赛季和第四赛季的前几场比赛中与雷诺（红牛的引擎制造商）一起比赛时，红牛可能已经被联系起来。分享给你的朋友 喜欢这个：索伯车队的车手在第一次面对媒体时非常生气 ...... 又是一场糟糕的比赛，这次不是TC OFF的错，而是法拉利车手的错，愤怒的科克告诉媒体。 科克因为在索比斯从外侧直道来到科克面前，科克撞到索比斯的情况下，被罚了一次过。索伯车队让愤怒的可乐冷静下来，到了早上，情况就不一样了：--索比斯从区域外直冲到我面前，我的轮胎锁死了，我想转弯避开他，但是不行，他来得太突然，所以我没有时间转弯，就撞上了他。科克说，这是他的错，但国际汽联不同意，我得到了超速处罚。 科克说，计划仍然开放。 分享到</w:t>
      </w:r>
    </w:p>
    <w:p>
      <w:r>
        <w:rPr>
          <w:b/>
          <w:color w:val="FF0000"/>
        </w:rPr>
        <w:t xml:space="preserve">id 280</w:t>
      </w:r>
    </w:p>
    <w:p>
      <w:r>
        <w:rPr>
          <w:b w:val="0"/>
        </w:rPr>
        <w:t xml:space="preserve">该公司专注于为微软平台生产语义网络应用。蓝陨石参与了FinnONTO项目，从那里开发的技术解决方案中创建最终用户应用程序。例如，library.fi网站上的 "询问图书馆员 "服务是一个基于自动自然语言分析的自助服务应用程序。蓝色陨石公司制作的另一个应用实例是社会门户网站，教育部和其他公共部门的客户也在使用该网站。 据安特曼称，在基于该网站的服务准备就绪并投入使用之前，不可能对语义网或Web 3.0的概念（指同一主题领域）作出令人满意的定义。对语义网进行定义的尝试也许可以与1990年对互联网进行定义的尝试相提并论；在该平台得到普及之前，在获得足够的用户经验之前，不可能提出一个适当的定义。 应当特别关注在20世纪80年代末或90年代初出生的年龄组，他们将在未来几年内进入劳动力市场。电子邮件是一个分水岭：前几代人已经习惯于将电子邮件作为一个中心，其他技术的使用都集中在这个中心。 90年代初的一代人（更不用说后来的人）不再像前一代人那样使用电子邮件，而是使用各种社会服务提供的通信工具（例如：电子邮件）。考虑到未来的劳动力市场，即长期的劳动力短缺，一个主要的招聘因素可能是公司/社区对社交网络服务及其在日常沟通中的正式使用的积极态度。 关于Facebook的安全问题和开放性，已经有很多公众讨论。人们对比较模糊的社交网络服务关注较少--我想到的是Ning，它提供了一个封闭社区的可能性。 当然，一个公司（或其他社区，如ASPA基金会）的内部网原则上可以使用社交网络服务器的技术和可用性来建立，从而使这个工具在不久的将来对新的用户社区更加有用。然而，考虑到我国和其他地方的内联网现状，这种可能性似乎非常渺茫。 一个更广泛的相关问题是，在信息技术的使用中，工作和休闲之间的界限变得模糊甚至消失。 随着Facebook的普及，今天已经有一些与工作有关的交流通过它进行了。从本质上讲，这也是一个工作中的应对问题：必须根据这些新的通信手段以及它们提供的机会和威胁来考虑与（工作）生活的关系。 在我自己多年的培训中，我也强调了工作和休闲时间之间相当老式的区分的重要性。当在线通信工具在许多方面迫使我们将我们的社会生活视为一个整体--我们的Facebook朋友总是 "在场"，我们在未来如何行动。这不仅是个人在工作和生活中的幸福问题 ，而且需要考虑雇主-雇员关系的时间和经济限制 * 本体和经典词汇之间的关系不是黑白分明的：例如，本体和经典词汇之间的关系不是黑白分明的。其原则似乎至少是，以这种方式开发的服务将在建设阶段就能访问语义网和真正的本体。芬兰发展的双刃剑是缺乏商业驱动力。 在芬兰，语义网项目正在FinnONTO项目的框架内作为一个学术和大学驱动的项目进行推广，由Tekes资助。 企业在其中发挥着重要作用，但不是作为驱动力。这一选择保证了本体包在完成后不会被任何私人公司所垄断。 问题恰恰在于 "当它完成后"，即与</w:t>
      </w:r>
    </w:p>
    <w:p>
      <w:r>
        <w:rPr>
          <w:b/>
          <w:color w:val="FF0000"/>
        </w:rPr>
        <w:t xml:space="preserve">id 281</w:t>
      </w:r>
    </w:p>
    <w:p>
      <w:r>
        <w:rPr>
          <w:b w:val="0"/>
        </w:rPr>
        <w:t xml:space="preserve">芬兰的黄油没有尽头 2011年期间，黄油消费增长了近20%，与2009年相比翻了一番，但总脂肪消费保持稳定。消费者更喜欢高脂肪的产品，而不是清淡的产品。 脂肪消费也从品牌产品转向乳制品。尽管今年秋季是消费高峰期，但瓦里奥公司仍继续供应黄油供销售。Valio继续供应黄油，但需求的快速变化反映在商店货架上的短缺。需求量大于可供应量。黄油被平均分配到各个商店，即使每次只分到一点。"我自己的估计是，今年黄油消费最终将达到每人4公斤左右，而2010年为2.9公斤，"奶酪、脂肪和工业产品业务领域的利润单位负责人Reima Luomala说。如果消费者有勇气只购买他们现在需要的东西，圣诞餐桌上就会有更多的黄油。 没有必要囤积多余的黄油，因为Valio将能够在年关之后为国内市场提供必要的数量。除了需求增加外，黄油的短缺也是由于牛奶产量低于预期。 Valio今年收到的牛奶量将比估计的少几个百分点，即大约3000万升。这可以用来制作大约150万公斤的黄油。牛奶产量下降的原因是平均产量增长停滞，主要是由于去年夏天青贮饲料收成数量好但质量差，以及购买的黄油价格急剧上升。 竞争主管部门还责成瓦里奥将牛奶卖给其竞争对手，这将使用于生产黄油的奶油减少。出口已转入国内市场 Valio已在短时间内将其出口黄油尽可能多地转入国内市场。 除了国内贸易，Valio还有不能取消的出口合同。 出口量已减少约20%，明年将能满足国内需求。</w:t>
      </w:r>
    </w:p>
    <w:p>
      <w:r>
        <w:rPr>
          <w:b/>
          <w:color w:val="FF0000"/>
        </w:rPr>
        <w:t xml:space="preserve">id 282</w:t>
      </w:r>
    </w:p>
    <w:p>
      <w:r>
        <w:rPr>
          <w:b w:val="0"/>
        </w:rPr>
        <w:t xml:space="preserve">好吧，如果你正在寻找不景气的商业机会，那么你就来对地方了。你可能会发现，这有很多原因，也许你已经失业或正在寻找新的赚钱方式。不管你为什么在这里，我的目的是帮助你找到不景气的商业机会，以适应你的生活，并让你开始。 我发现的是，当你开始看不同的方式来赚钱的在线模式，你会看到，有大量不同的业务水平。为什么是互联网？当我第一次开始关注不景气的商业机会时，我突然意识到我不知道的事情有多少，比如说成为一个联盟交易商，我从来不知道这些事情是可能的。 得到这样的产品，你想找的，当你卖掉它时，你会得到佣金，有时高达75%。没有退款或退货的产品，你可以处理。当然我们还有eBay。 大多数人都听说过这个，但你知道它能让你赚钱吗？EBay对于开始使用在线业务的简单场所来说真的很棒。如何采取调查的人和付款或事情做你喜欢，但其他人在你的网站上的广告。因此，正如你所看到的，在我们还没有去找别人之前，我们已经发现了一些很好的防衰退的商业机会。搜索与互联网有关的一件事是，当你在寻找不景气的商业机会时，它实际上可以是信息过剩。现在有什么行动吗？决定你想做什么，这很重要。始终尝试做你喜欢的业务，这样你就可以进行试验，否则就会感到无聊而放弃。免费电子书-价值47美元 打开我在文章末尾的链接 .这本电子书有很多关于如何开始使用喇嘛证明的商业机会的信息。写更多的研究报告或eBay谷歌，你会用很多的想法。无论你的业务是什么，享受和享受乐趣真的很重要。 是的，有一些无聊的工作，但这些可以随时外包的。互联网上的小企业甚至大企业就像离线业务一样，你需要投入一些操作，但我真诚地相信，在互联网上有更多不景气的商业机会，如果有任何其他地方。 你只知道你可以建立一个博客，写你喜欢的东西，什么叫 "AdSense"，你的网站将被设置，当有人点击你的广告时支付。 创建一个博客很容易，有些是免费的。谷歌提供了一个免费博客系统，一旦你有一个电子邮件账户，你就可以建立一个博客并开始使用。使用谷歌或雅虎找到这些免费网站。 要开始写一些你可能喜欢的东西，使用ClickBank去寻找一些与你选择的主题相关的产品，并实际创建一个链接。这对每个人来说可能听起来有点吓人，但点击银行是免费的，也很容易使用。这是一个很好的亲戚，用于营销和寻找不景气的商业机会。</w:t>
      </w:r>
    </w:p>
    <w:p>
      <w:r>
        <w:rPr>
          <w:b/>
          <w:color w:val="FF0000"/>
        </w:rPr>
        <w:t xml:space="preserve">id 283</w:t>
      </w:r>
    </w:p>
    <w:p>
      <w:r>
        <w:rPr>
          <w:b w:val="0"/>
        </w:rPr>
        <w:t xml:space="preserve">下面列出的是用户标志： A = 是服务器管理员。 A = 是服务管理员。 B = 将此人标记为机器人。 B* = 可以阅读和发送聊天信息。 C = 是CoAdmin，即管理员。 D = 聋子，你不能看到服务器信息，但你可以正常获得私人信息。e* = 可以监听+e用户发送的服务器信息 . G = 过滤掉信息中的所有坏词（badwords.message.conf） . g = 可以读取和监听GlobOps和LocalOps . H = 仅限IrcOps !隐藏IRC操作员的状态。 它不会与/who或/whois一起显示。 h = 如果该模式被启用，它意味着你可以获得帮助和建议。I* = 隐身加入/part . 使你在频道上隐身 . i = 隐身，你在/who上不可见，此模式默认为开启 . k* = 显示所有已经用/kill调用的/kill .N = On NetAdmin ( 网络管理员 ) O = Local IRC operator . o = GlobOp or Global Operator . p = Hide you are on. They are not visible with /who /wii or /whois q = Service Administrators only !只有U线可以把你踢出去 . R = 允许你接收来自注册用户的PRIVMSG和/或通知 . r = 表示你的昵称现在已经注册 .在SynIRC网络中，这是通过创建一个NickServ机器人的账户来完成的，这样HELP命令有时有助于更好地理解NickServ机器人识别的命令。S = 仅用于服务（保护它们）。S = 可以监听服务器公告。T = 防止你接收CTCPs . t = 告诉你，你正在使用一个虚拟主机 . V = 标记你为WebTV用户 . v = 接收受感染的DCC传输的拒绝通知 . W = 仅限IrcOps !让你看到人们对你的昵称进行的/whois或/wii搜索 . w = 看到wallops，IrcOps也可以用/wallop命令写入它们 . x = 给你一个你所使用的主机的掩码 .当IRCop改变它的vhost时，这个模式也会出现。 z = 表示您正在使用安全连接(SSL)。 下面是一个至少在基于UnrealIRC的网络上使用的模式列表 A = 只有服务器/网络管理员可以访问该频道(管理员可以设置这个) a = 将用户设置为安全模式，因此该用户是所需频道的管理员，这可以通过命令：/mode +a &amp;lt;nick &amp;gt ; 完成。不在Quakenet中使用。 b = 禁止该频道中的昵称。使用：/ban &amp;lt;nick &amp;gt;或地址掩码（见下文），也可使用：/mode +b为主机。 然后是：*!~*@*.it = bannii域，如果身份不工作，例子是意大利域。* !*heka400@* = 禁止所有以 "heka400 "为身份的标识，无论其为何方。 * !*heka ???@* = 像前一个，但如果身份是 "heka123 "或 "heka593"，禁令也会被咬住。请注意，问号是一个通配符，即它取代任何其他单一字符，而星号*则取代整个单词或韵律，甚至是!* !* *@* . virginmedia.com = 禁止所有以 "virginmedia.com "结尾的主机（尽管你在这里没有读到，同样，你可以设置忽略规则，如果用户的主机是相同的，但有相同的变化，就会有效。</w:t>
      </w:r>
    </w:p>
    <w:p>
      <w:r>
        <w:rPr>
          <w:b/>
          <w:color w:val="FF0000"/>
        </w:rPr>
        <w:t xml:space="preserve">id 284</w:t>
      </w:r>
    </w:p>
    <w:p>
      <w:r>
        <w:rPr>
          <w:b w:val="0"/>
        </w:rPr>
        <w:t xml:space="preserve">起重机拖车是最便宜和最有效的，不需要有一个足球队来驾驶这些机器，或者如果你真的进入了这个行业。Tietty 我是一个狂热的包子旋转器，但工作的意义的限制，是机器如此昂贵相比，甚至一个凸轮，和持续时间从来没有什么特别的饲料饲料更长。与拖拉机，如果你urakoituttaa所以整个事情是在24小时内结束 ，包是昂贵的这么大的面积 ，和露营者现在不是那么快OO等与它几乎没有时间为别人开车。如果你再次购买ajosilppurin，所以它必须找到其他驾驶真的很多，它是任何意义上的，仍然得到的工作轮流修剪，karhotukset，粉碎中间2-5大车与司机和筒仓大机器，有时间来传播。如果你有自己的时间和设备，那么把它放在筒仓或中间传动装置上，尽管在许多青贮饲料粉碎机的链条上，不要让主机在中间传动装置上，因为它们会减慢整个链条，因为没有常规的节奏。一个新的/较新的精确跟踪器如何......合理的价格和足够的动力。一个直尺头会发现机器有更多的用途。根据情况，甚至可以用同一台拖拉机从附近的田地里开出拖车，在粉碎草料时。在三天内应该很容易收集该地区的饲料，用强大的拖拉机驱动的精密粉碎机......。车子已经在那里了，如果有司机，工作就完成了。 作为一项投资，它的成本要低得多。而且，为了使工作更有效率，做粗加工是值得的。这种田地我在夏天用打捆机单独做了1.5-2次（取决于作物）。还有除草，虽然有时女主人会帮助除草.如果你能自己做，忘掉承包，而是支付自己的机器......一个新的/较新的精密碎纸机怎么样......。相当实惠，而且有足够的动力。直刃头仍然可以为机器找到更多的用途。根据情况，甚至可以用同一台拖拉机从附近的田地开出拖车，在粉碎草料时。在三天内应该很容易收集该地区的饲料，用强大的拖拉机驱动的精密粉碎机......。车子已经在那里了，如果有司机，工作就完成了。 作为一项投资，它的成本要低得多。而且，为了使工作更有效率，做粗加工是值得的。一台二手青贮饲料收割机可能是如此之小，其收割能力也不过如此。还有......你到底从哪里找来转动那条链子的老人？27辆摩托车可以容纳5-6吨的草......如果车在那里，司机/合作已经如此，毫无疑问，如果筒仓在时间上有一个牵引的继续......如果没有及时与筒仓甚至现在这样的皮卡收集器和几个机器到筒仓......如果筒仓承包商可能得到现场和某种块，卖车和他们，是在筒仓与自己的额外。筒仓的维护需要时间和思考 -维护成本低，维修和更换简单 -如果需要，筒仓链条中的小车可以用于其他淡季驾驶 -没有卡车是最简单的，最慢的和最一次的筒仓工作 谢谢你的评论，将不得不检查这些网页和计算器更。我们肯定不会做更多的包，让他们做这么多的加工工作，从承包商那里先收集到田地的边缘，然后仍然是运输工作和撕裂塑料，不，谢谢：）当推车设备已经在那里，它可能是最简单和最便宜的，购买一个较新的精密青贮器。170号车太小了，不适合取车，碎纸机车的速度也很慢。</w:t>
      </w:r>
    </w:p>
    <w:p>
      <w:r>
        <w:rPr>
          <w:b/>
          <w:color w:val="FF0000"/>
        </w:rPr>
        <w:t xml:space="preserve">id 285</w:t>
      </w:r>
    </w:p>
    <w:p>
      <w:r>
        <w:rPr>
          <w:b w:val="0"/>
        </w:rPr>
        <w:t xml:space="preserve">财政部长尤塔-乌尔皮莱宁在一次国际圆桌会议上呼吁采取新措施打击避税地和逃税行为。乌尔皮莱宁呼吁建立一个没有避税天堂的道德市场经济--最近的国际辩论表明，打击避税天堂已经成为国际政治中的一个热门话题。 财政部长乌尔皮莱宁今天在赫尔辛基举行的关于避税天堂的国际辩论上说："我们现在必须抓住这个机会，让那些隐藏的人付出代价。Urpilainen说，今天讨论的出发点是欧盟委员会去年12月公布的行动计划，其中包括一些具体的行动建议。 Urpilainen说，逃税和避税天堂基于三件保密的外衣：银行保密、公司保密和国家保密。 Urpilainen认为，芬兰的银行也应该有义务报告大量的海外资金转移。国际协议还必须保障从外国银行获取信息--在这个问题上，芬兰在年初向美国提交了一份倡议。公司所有权和公司登记册也必须透明化。现任芬兰政府通过限制利息扣除权和单独的转让定价项目来解决跨国公司的逃税问题，仅第一年就增加了8000万欧元的税收。 我们需要改变现状的意愿。我希望在5月份的欧盟财政部长会议上，我们可以集体对避税天堂说："我们要回我们的钱"，Urpilainen说。</w:t>
      </w:r>
    </w:p>
    <w:p>
      <w:r>
        <w:rPr>
          <w:b/>
          <w:color w:val="FF0000"/>
        </w:rPr>
        <w:t xml:space="preserve">id 286</w:t>
      </w:r>
    </w:p>
    <w:p>
      <w:r>
        <w:rPr>
          <w:b w:val="0"/>
        </w:rPr>
        <w:t xml:space="preserve">1970年，奥斯莫-维奥（Osmo A. Wiio）很好地预测了21世纪的芬兰状况。在整理我的家庭图书馆时，我看到了一本名为《2000年的芬兰》的书。尽管它的名字，它不是一部历史作品，而是一部未来学作品。该书由卡莱维-海卡拉（Kalevi Haikara）在1970年编辑，包含了各行各业的专家对30年后，也就是2000年的世界，首先是芬兰，会是什么样子的看法。海原在他的开场白中介绍了这本书："这本书讨论了未来学，但这并不意味着它是未来学。本书讨论的是未来，但不是仅凭想象来预测未来，也不是从发明中滑行到发明"。书中最一般的文字可能是奥斯莫-A-维奥教授的文章《对未来的预测》。在这本书中，Wiio强调并回顾了他认为至关重要的一些对未来的关键估计。近年来，为准备预测而发展了一个独立的研究分支：未来学，或称未来学，维奥说。但是，"人们不应该对未来学抱有过高的期望：它没有任何神奇的手段可以预知未来的事件。起点总是现在和过去的知识，通过安排和结合这些知识，可以用来产生一个可能的未来"。 http://fi .wikipedia .org/wiki/Osmo_A._Wiio 预测的问题是：从太阳光的角度看未来，失败、事故和灾难不能被预见。Wiio将预测分为三类，基本类型：1.）纯粹的预测；它基于当前的发展，趋势线就像用尺子延伸一样。 2.）分支预测；它回答了一个问题：如果...会发生什么？3.）指导性或规范性预测；顾名思义，它试图回答一个问题：我们应该去哪里？它表达了选项的可取性，而且往往也指出了在任何情况下都不应该去的地方。 Wiio的列表 出于纯粹的兴趣，我在这里列出了一些关键的Osmo A。在每个预测之后，我将提出我自己对该预测在现实中的正确性或错误性的评估。 按主题：预测：预测1。) 有一个相当广泛的共识，即超级大国之间的全面核战争可能会威胁到人类的生存。 真/假：核战争的威胁仍然存在，但世界幸免于核战争。 预测 2. ) 人口：1970年为33亿à，2000年预计约为70亿；粮食产量在同一时间内翻倍是非常不可能的，所以迅速降低出生率似乎是唯一的出路。错：人口增长和预测的一样，只有中国实现了出生率的大规模下降。生产70-80亿人所需食物的能力是存在的，但缺乏意愿。 预测3.）由于大气中的二氧化碳导致的不利气候变化，污染被认为会破坏水的供应+海洋微生物-浮游生物-被认为会由于海洋中的毒素而死亡。这对人类来说是致命的，因为大气中的大部分氧气是由这些微生物产生的。 错：不对或部分正确。 经济：预测4.）工业化国家的生活水平将迅速提高。到2000年，至少有美国，日本，瑞典，瑞士，加拿大，德国，奥地利，德国，奥地利，瑞士，德国，奥地利，德国，日本，瑞典，瑞士，加拿大，德国。</w:t>
      </w:r>
    </w:p>
    <w:p>
      <w:r>
        <w:rPr>
          <w:b/>
          <w:color w:val="FF0000"/>
        </w:rPr>
        <w:t xml:space="preserve">id 287</w:t>
      </w:r>
    </w:p>
    <w:p>
      <w:r>
        <w:rPr>
          <w:b w:val="0"/>
        </w:rPr>
        <w:t xml:space="preserve">...在等待圣诞聚会的过程中，有很多人在议论，我无法跟上，不管怎样，也许一个较小的团体会更好!我的第二个孩子将于5月12日出生。 第一个孩子在周五满一周岁，但由于我们的年龄越来越大，我们决定提前进行新一轮的护理......令人惊讶的是，第一轮的护理似乎已经成功。因此，两个孩子都是通过注射受孕的。早期妊娠超声检查已经是一周前的6+2，一切正常。下一次超时是下周一，希望会有同样的好消息。Yksis and peanut rv 7+3 [ quote author= " YksityinenAsia " time= " 22.04.2009 at 05:21 "] ......在等待的圣诞聚会上有这么多的热闹，我无法跟上，无论如何，也许一个较小的团体会更好!我的第二个孩子将于5月12日出生。 第一个孩子在周五满一周岁，但由于我们的年龄越来越大，我们决定提前进行另一轮护理......而且令人惊讶的是，第一轮护理似乎已经起作用。因此，两个孩子都是通过注射受孕的。早期妊娠超声检查已经是一周前的6+2，一切正常。下一次超时是下周一，希望会有同样的好消息。我们去旅行了一个星期，感觉很好 !我们在没有太多压力的情况下熬到了第七周，因为有更多的事情要做，而不是考虑怀孕的问题。虽然现在我担心我可能吃了什么东西，至少会给我带来李斯特菌和其他一些对胎儿有害的疾病。:o 怀孕并不容易（我还是不太相信），症状仍然很轻微，虽然我觉得我开始觉得有点恶心，如果不是心理上的。坦杜：我在第12页的验血结果已经是160，这已经非常好了。 即使是第14页，即 "真正 "的测试日，也会很好。 在那个阶段，我在家里没有得到强烈的线条。 在开始的时候，任何这样轻微的不确定性都是非常累人的。我猜你今天做了对照测试？结果是什么？希望够用!*bd* Yksis : 很高兴看到你也在这里写作 !我从一开始就对等待方面的活动感到疑惑，因为我已经很久没有习惯了。 如果有一群人的消息你能记住他们的名字，感觉会更好，所以更容易和其他人的怀孕一起生活。很快，你就会有下一次的超水平发挥，很好!下周二是超声检查，我希望届时一切顺利！"。我还没有真正能够享受这种情况，因为我莫名其妙地觉得，如果这不是真的，那该怎么办......。:S Killa rv 6+1 [ quote author= " Naomiina " time= " 23.04.2009 at 21:19 " ] 我们进行了一次为期一周的旅行，感觉非常好!我们熬到了第七周，没有太多压力，当时我们还有其他事情要做，而不是考虑怀孕的问题；）虽然现在我担心我可能吃了什么东西，至少让我得了李斯特菌和其他一些对胎儿有危险的疾病......。:o 怀孕并不容易（我还是不太相信），症状仍然很轻微，虽然我觉得我开始觉得有点恶心，如果不是心理上的。坦杜：我的验血结果是12页，已经是160页了，这已经很不错了。 即使是14页或 "正确"，也是不错的。</w:t>
      </w:r>
    </w:p>
    <w:p>
      <w:r>
        <w:rPr>
          <w:b/>
          <w:color w:val="FF0000"/>
        </w:rPr>
        <w:t xml:space="preserve">id 288</w:t>
      </w:r>
    </w:p>
    <w:p>
      <w:r>
        <w:rPr>
          <w:b w:val="0"/>
        </w:rPr>
        <w:t xml:space="preserve">RaKe Men Public Message Juha 今天没有练习，明天19点15分，我会把装备给那些还没有找到的人。在所有的比赛中都使用两种球衣。如果你需要搭车，请通知我。马尔科 由于最后一分钟的退出，可能不会有7名球员的训练课？大约一个月前，Juha Pelikamat终于到了，他们将在今天的训练课上分发。价格商定为50,-欧元，应该很快使用你自己的参考号码支付。 虽然货物的交付花了很长时间，所以账单和到期日会很快到来。大约一个月前 Takala处理了. 大约一个月前 Jussi Hianoo Jani !其他国家的人也是如此!你可以用与其他付款相同的参考号码付款。20欧元的月付款也缺少不少。</w:t>
      </w:r>
    </w:p>
    <w:p>
      <w:r>
        <w:rPr>
          <w:b/>
          <w:color w:val="FF0000"/>
        </w:rPr>
        <w:t xml:space="preserve">id 289</w:t>
      </w:r>
    </w:p>
    <w:p>
      <w:r>
        <w:rPr>
          <w:b w:val="0"/>
        </w:rPr>
        <w:t xml:space="preserve">' ''人体彩绘''或'''皮肤彩绘'''指的是用绘画的方式对整个身体的部分进行装饰。 皮肤彩绘的主题各不相同。例如，精心制作的模仿服装的皮肤画，如果不仔细看，可能很难与真正的服装区分开来。 有时，纹身和指甲花纹身也包括在人体彩绘的概念下。 与人体彩绘平行或通用的术语是 "人体艺术"，这强调了它作为一种艺术形式的重要性。 除了皮肤画和化妆，整体作品还可能包括，例如，珠宝或服装。这种艺术形式起源于戏剧艺术，传统上表演者都戴着面具扮演各种角色。 人体彩绘的一个平行或通用术语是 "人体艺术"，这强调了它作为一种艺术形式的重要性。 整体作品不仅包括皮肤彩绘和化妆，还包括例如珠宝或服装。它起源于舞台艺术，传统上表演者都是戴着面具扮演各种角色。第9行：第9行：人体彩绘通常与[[乳胶]]a相结合，用于雕刻面部和其他细节。皮肤画可以自己做，从商店购买普通的皮肤画，然后进行练习。有另一个人帮助你是个好主意，因为你的手不能到达所有地方。在芬兰也有一些专业的皮肤画师。人体彩绘通常与[[latex]]a相结合，它可以用来塑造脸部和其他细节。皮肤画可以自己做，从商店购买普通的皮肤画，然后进行练习。有另一个人帮助你是个好主意，因为你的手不能到达所有地方。在芬兰也有一些专业的皮肤画师。- == 参见 == - * [[ 拟人艺术 ]] == 链接到实用页面 == == 链接到实用页面 == 反广告检查。请不要填写这个!例如，精心制作的模仿服装的皮肤画，如果不仔细看，可能很难与真正的服装区分开来。 有时，纹身和指甲花纹身也包括在人体彩绘的概念下。 与人体彩绘平行或通用的术语是 "人体艺术"，这强调了它作为一种艺术形式的重要性。 除了皮肤画和化妆，整个作品还可能包括，例如，珠宝或服装。艺术形式的根源可以在舞台艺术中找到，在那里，表演者传统上被蒙上各种角色。 ==土耳其文化中的人体彩绘= =人体彩绘在[[土耳其文化]]中并不像[[皮草]]那样流行，尽管这种技术确实能产生精确的效果。然而，人体彩绘费时费力，而且价格昂贵，皮肤彩绘的寿命很短。 人体彩绘通常与[[latex]]a相结合，用于雕刻面部和其他细节。皮肤画可以自己做，从商店购买普通的皮肤画，然后进行练习。有另一个人帮助你是个好主意，因为你的手不能到达所有地方。在芬兰也有一些</w:t>
      </w:r>
    </w:p>
    <w:p>
      <w:r>
        <w:rPr>
          <w:b/>
          <w:color w:val="FF0000"/>
        </w:rPr>
        <w:t xml:space="preserve">id 290</w:t>
      </w:r>
    </w:p>
    <w:p>
      <w:r>
        <w:rPr>
          <w:b w:val="0"/>
        </w:rPr>
        <w:t xml:space="preserve">Collinus , Ericus Johannis ( K 1682 ) Klivius , Erik Johansson 来自芬兰西南部（Kotivuori 2005），估计是1640年代末；根据另一个信息（G. Rein , Lohja历史1944），可能是Johannes Jacobi Collinus的儿子，Nummi的牧师在Lohja。1659/60年在图尔库的学生（Klivius , Eric Johannis）；1665年春季学期-1668年春季学期的奖学金获得者（Ericus Johannis Collinus , Finlandus）。 Collinus与图尔库的主教Johannes Gezelius Sr发生争吵，在1666年11月28日的会议记录中被提及。在1668年1月，他不得不抵押他的奖学金和书籍，因为他负债累累。 根据Kotivuori的说法，他可能在1670年代是Lohja的教区牧师；1678年是图尔库的市长，他显然在同一年搬到其他地方。</w:t>
      </w:r>
    </w:p>
    <w:p>
      <w:r>
        <w:rPr>
          <w:b/>
          <w:color w:val="FF0000"/>
        </w:rPr>
        <w:t xml:space="preserve">id 291</w:t>
      </w:r>
    </w:p>
    <w:p>
      <w:r>
        <w:rPr>
          <w:b w:val="0"/>
        </w:rPr>
        <w:t xml:space="preserve">搜索 酒店 博尔库姆 廉价酒店 博尔库姆 正在为您的旅行寻找完美的酒店，但不知道从哪里开始？您不必再找了，因为我们eBookers已经汇集了世界各地超过100,000家不同的酒店，使您的旅行安排在一个地方；简单、快速，最重要的是，尽可能的实惠。 博尔库姆是一个有很多事情要做和看的城市，这就是为什么找到一个适合您的需求和旅行计划的酒店如此重要。您可以在上面的搜索引擎中输入您想入住的日期，开始搜索合适的酒店。 如果您有航班需要预订，您也可以搜索合适的航班到博尔库姆。 我们建立的搜索引擎可以满足广泛的需求，这样每个人都可以在博尔库姆快速和容易地找到他们想要的酒店。 例如，如果您想找到一个尽可能接近市中心的酒店，您可以按位置对搜索结果进行排序，这样您就可以在地图上看到酒店。您还可以按星级、客户评价和价格对搜索结果进行排序，以找到最适合您的酒店。例如，如果无线上网是您住宿的先决条件，您可以选择只显示那些可以连接到互联网的酒店。 如果您足够早，我们往往可以给您提供其他额外的好处，您将不会在其他地方得到!可能的额外好处包括在你的住宿总价上有一定比例的折扣，三晚的价格是两晚的价格，或者你可能得到一个免费的早餐，包括在你的房间价格中。如果你有一个以上的人去旅行，很容易一次为更大的团体预订房间，因为你可以用一个预订来预订一个以上的房间。如果我是你，我就不会再等了，马上开始寻找博尔库姆最好的酒店。 我们eBookers希望从你的旅行计划阶段就开始为你服务，所以请记住，如果你对即将到来的旅行有任何疑问，你可以联系我们。 在上面的搜索引擎中输入日期，然后点击 "搜索 "按钮，马上开始计划你的旅行 !价格是未来30天内的最低基本价格。价格可能会有变化，不一定包括酒店服务费、加床费或杂费，如客房服务费。 但是，酒店将以当地货币按当前汇率收费。 当地费用将单独收取。Ebookers.fi是芬兰领先的在线旅行社，专门提供廉价航班、城市度假、酒店、旅游套餐和租车服务。在我们的网站上，你也可以通过预订机票和酒店来包装你自己的假期，到你喜欢的目的地。我们与最好的航空公司合作，如芬兰航空、SAS、汉莎航空、英国航空、荷兰航空、土耳其航空和阿提哈德航空。 廉价航班最好通过比较不同航空公司的报价来找到。</w:t>
      </w:r>
    </w:p>
    <w:p>
      <w:r>
        <w:rPr>
          <w:b/>
          <w:color w:val="FF0000"/>
        </w:rPr>
        <w:t xml:space="preserve">id 292</w:t>
      </w:r>
    </w:p>
    <w:p>
      <w:r>
        <w:rPr>
          <w:b w:val="0"/>
        </w:rPr>
        <w:t xml:space="preserve">处理信息 预算倡议157/2008 vp 为启动汉卡萨尔米废水项目向议会拨款 汉卡萨尔米废水处理厂需要更新，市政当局根据替代性比较，认为建造自己的新处理厂是最有利的选择。 与该项目有关，来自Niemisjärvi和Asema聚集区处理厂的废水也将由一个转移下水道收集，在一个中央处理厂处理。该项目成本估计为510万欧元，其中转移下水道和排放管道约占230万欧元。 将汉卡萨尔米的废水收集在一个处理点是环境保护方面的重大改进，对于一个小城市来说，实施起来成本很高。 因此，国家对该项目作出重大贡献是合理和重要的。鉴于上述情况，我们建议议会根据第35.10.77条在2009年国家预算中追加38万欧元，用于启动汉卡萨尔米污水处理项目。</w:t>
      </w:r>
    </w:p>
    <w:p>
      <w:r>
        <w:rPr>
          <w:b/>
          <w:color w:val="FF0000"/>
        </w:rPr>
        <w:t xml:space="preserve">id 293</w:t>
      </w:r>
    </w:p>
    <w:p>
      <w:r>
        <w:rPr>
          <w:b w:val="0"/>
        </w:rPr>
        <w:t xml:space="preserve">热那亚-都柏林航班 如果您正在寻找便宜的热那亚-都柏林航班，您就来对地方了。在Ebookers，我们喜欢旅行，最好的快乐是分享，所以我们希望其他人尽可能地享受旅行，从你预订旅行的那一刻开始。 轻松找到最便宜的热那亚-都柏林航班 如果你不知道哪些航空公司有热那亚到都柏林的航班，无论你是直接向航空公司预订，还是通过旅行社或其他地方，搜索航班有时会很麻烦。我们有超过400家航空公司的信息，所以你可以肯定有很多航空公司有热那亚 - 都柏林的航班。因此，在我们的搜索引擎中输入你的旅行日期，并开始选择你的旅行!如果你确切地知道你想要什么样的航班，比如说早上出发的直达航班，你可以用这些标准来完善你的搜索。您还可以按价格或旅行时间等浏览搜索结果，这样您一定能找到最适合您的航班。 您在都柏林的住宿预订了吗？如果你要住几天，你将需要在晚上有地方睡觉。不用担心，在我们这里，你也可以预订你的目的地都柏林的酒店。您可以按价格、星级或位置查看酒店，还可以阅读以前的游客对酒店的评论，这样您就知道应该期待什么样的服务。如果你想在你的目的地更自由地走动，我们还提供租车服务。这些汽车来自世界领先的汽车租赁公司，肯定是高质量的。你可以选择你想用车的地方和你想还车的地方，使你的旅程尽可能顺利。机场 热那亚 , IT 热那亚机场 ( GOA ) 机场 都柏林 , IE 都柏林机场 ( DUB ) 价格、税费 : ebookers.fi 价格每天更新一次。价格包括所有的税收和费用，不包括任何行李费。 退款/更改/取消：如果机票允许更改，将收取45.00欧元的ebookers更改费用，加上任何税收和机票之间的差异和航空公司的更改费用。 其他条件：时间表、价格和条件如有变化，恕不另行通知。 座位有限，价格可能不会在所有航班/天提供。票价不具有追溯效力，不能用于交换完全或部分未使用的车票。门票不允许更改或取消。在支付和确认预订之前，应检查每张机票的价格规则。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294</w:t>
      </w:r>
    </w:p>
    <w:p>
      <w:r>
        <w:rPr>
          <w:b w:val="0"/>
        </w:rPr>
        <w:t xml:space="preserve">星期六，又是一个寒冷的日子（+30°C）。 阳光明媚，汗流浃背，但这并没有放慢行动的步伐！这一天，我和我的朋友们都很高兴。在水的游戏中，温度降下来了，各组比赛看谁不会被淋湿。 幸运的是，教官确保每个人都有水枪，并且降温。 在圣经课程中，我们谈到了信仰的到来和复活。 在祷告中，我们在十字架上敲钉子，作为一个象征/提醒，耶稣承担了我们所有的罪孽，所以我们可以获得自由！"。傍晚的长老会再次让人忍俊不禁。这群人开始撤退，拉斯莫的十五号营地的气氛非常好 !</w:t>
      </w:r>
    </w:p>
    <w:p>
      <w:r>
        <w:rPr>
          <w:b/>
          <w:color w:val="FF0000"/>
        </w:rPr>
        <w:t xml:space="preserve">id 295</w:t>
      </w:r>
    </w:p>
    <w:p>
      <w:r>
        <w:rPr>
          <w:b w:val="0"/>
        </w:rPr>
        <w:t xml:space="preserve">  能源效率 能源效率在食品和能源生产、家庭、建筑、运输和几乎所有生活领域中变得越来越重要。在许多领域，可以通过各种政策手段直接或间接影响能源效率，如税收、要求和许可条件。监管可以针对能源原材料、生产本身或活动，例如，对生产的排放控制。然而，能源效率的核心思想是有效利用能源资源，从而同时减缓有限的能源资源的消耗和减少排放。 与用替代能源满足浪费的消费需求相比，节约能源是实现这些目标的一个更容易的方法。使用生物能源和其他可再生能源也需要能源，并至少在某些方面产生排放，只有极少数例外。随着能源价格的可能上涨，它将影响到所有的选择，从爱好到奢侈品。不同的计算方法 有很多方法来研究能源效率。计算能源消耗的方法举例 . 后两者是生命周期会计的典型内容 .除了前者之外，制造投入和物流所需的能源也可以分配给产品。能源生产 将生物能源从原材料转化为使用的能源，本身就需要能源。效率也因技术而异，因原料而异。特别是在热力生产中，在分配本身就有大量的热量损失。在电力生产中，并不总是能够使用所产生的热量。 沼气的加工，例如制成运输燃料，需要能源。</w:t>
      </w:r>
    </w:p>
    <w:p>
      <w:r>
        <w:rPr>
          <w:b/>
          <w:color w:val="FF0000"/>
        </w:rPr>
        <w:t xml:space="preserve">id 296</w:t>
      </w:r>
    </w:p>
    <w:p>
      <w:r>
        <w:rPr>
          <w:b w:val="0"/>
        </w:rPr>
        <w:t xml:space="preserve">芬兰发现之旅--"Wir haben Finnland entdecken"--项目 2010年春天（作为伊拉斯谟培训生），我与德国7-8年级的学生（Hauptschule）做了一个项目，我的任务是a）向他们介绍我的祖国，b）向他们介绍芬兰。我策划了一个6次的套餐，从相互认识开始（第一次），最后由学生们进行德语式的演讲 "Wir haben Finnland entdecken!" .第五次：谁住在芬兰？著名芬兰人和芬兰艺术 展出的芬兰商品设计产品、书籍、音乐、著名芬兰人的图片。我们遇到的一些人有：Tarja Halonen , Martti Ahtisaari , Mauri Kunnas , Tove Jansson , 任务：关于芬兰的11个字的诗，以小组为单位进行总结--写一个与项目有关的词/句，并在行首用一个字母开头。 F or S I U N O N M L I A N D 来自芬兰的问候 !摘要 第一次在芬兰卡上写下对家乡的问候--我们想象自己是在芬兰交换/度假，并向家乡的人们讲述我们的经历。 FINLAND-SUOMI A4s在使用中!我把学生们的作品整理成15分钟的作品，在学校大厅向全校师生展示。演讲的内容是基于演讲者和 "笔记"。每个学生都有自己的信，我在信的后面写了台词，不用担心记不住或忘了。 学生们在舞台周围站/坐成一排，开始时，纸条放在他们的腿上，当他们轮到时，纸条就留在眼前。当然，我们从F开始，后排左起是J。 旁白：很久以前，有一个芬兰女人搬到了德国。她想在大学学习，做一个项目。她来找我们，我们去了一趟芬兰。今天你会看到我们的经历的一瞥......（翻译）表演在Jaakko唱的 "黄金 "中结束。 我们开始时很安静，唱了几次，总是用大一点的声音。 和我们一起的另一位老师Nicole夫人也有一个 "角色"。据说她在表演时睡着了，我们用歌声把她唤醒。</w:t>
      </w:r>
    </w:p>
    <w:p>
      <w:r>
        <w:rPr>
          <w:b/>
          <w:color w:val="FF0000"/>
        </w:rPr>
        <w:t xml:space="preserve">id 297</w:t>
      </w:r>
    </w:p>
    <w:p>
      <w:r>
        <w:rPr>
          <w:b w:val="0"/>
        </w:rPr>
        <w:t xml:space="preserve">八卦板 这里有OL-UT帮派的在线八卦（最新的在顶部）。 进攻是最好的防御，所以[GET YOUR GOSPEL]（需要登录以避免垃圾邮件机器人）。 八卦页面自动工作，所以在发布阶段没有什么被审查。如果你想要什么东西出来，请给管理员写信。档案中包含了旧的闲话.现在游艇之眼也开放了.仍然是cydeem的旧网页,因为我还没有时间在这里编码Risto和Ram的啤酒数量近似算法.我想在内部网上会有相应的内容.Juntta , 2005-10-24 13:16:27 难道没有人有任何图片可以放到画廊里吗？XXX , 2005-10-24 06:42:37 Sellainen tovie to that hunt announcement that please put a deadline for announcement by Monday before the hunt ... then you know a little bit how much beer will be loaded into the forest . hunter , 2005-10-23 07:06:49 When can I register up for the hunt ??? mats , 2005-10-21 17:03:22 现在我们只需等待狗仔队的照片被添加到照片库中。所有的注册用户将能够添加图片。在新系统中，你也可以将你的图片设置为只对登录的用户可见，例如，如果你认为你的图片特别敏感。</w:t>
      </w:r>
    </w:p>
    <w:p>
      <w:r>
        <w:rPr>
          <w:b/>
          <w:color w:val="FF0000"/>
        </w:rPr>
        <w:t xml:space="preserve">id 298</w:t>
      </w:r>
    </w:p>
    <w:p>
      <w:r>
        <w:rPr>
          <w:b w:val="0"/>
        </w:rPr>
        <w:t xml:space="preserve">编辑要画一条线.图片的作者知道，最美丽的线条是由快速的笔触创造出来的.舞蹈的动作在最令人印象深刻的时候可以是极其缓慢的.柔和的叙述者的讲话为背景声音提供了空间.刺激好奇心的图画和交叉照明的图案被允许继续.让Hiidenkivi的线条描绘出一幅接受和警惕的芬兰文化的画面!这条线也必须准备好强调：这是不可接受的。 负责的记者不是在办公室里用毛线推东西。即使我们不是第一个到达火灾现场的人，我们也不会把热点问题留给表面的新闻播报员。目前，来自Hiiumaa的呼声是教育部成立的工作小组提出的大学劫持土著语言研究中心的研究基地的问题。记者的角色总是让他有机会提出简单的问题并要求得到彻底的回答。编辑也有机会看到大局，了解背景和框架。该杂志将传统的开篇采访命名为 "岩石中的岩石 "系列，就是指这个意思。这一次我们看到，我们国家的研究机构即使独立于大学之外，也要保持其特殊地位，这一点是多么重要。几个月的经验已经向主编展示了许多地方的来源，说服他更敏感地倾听不同故事的根源和故事的想法。跟随一个长期从事某项工作的人的想法和结论是令人愉快的，而发现处于最佳状态的学生所能提出的新鲜想法、观点和材料，至少也是同样有趣的。未来的Hiidenstones将为毕业生和未来几年即将毕业的人腾出空间，同时还有他们的作者。我们还自豪地贴上了芬兰遗产协会的JOY标签，并见证了语言技能和文化素养的提高，这将很快使芬兰的不同居民团结在一起!在没有咨询理事会的情况下，编辑决定在第一本杂志上为不法分子的装备开辟一个专栏。 尼尔卡写道--不笑则已，一笑吓一跳!我们也欢迎躲藏了几年的随叫随到的文案人员回来。在今年的第一期节目中，他在揭露社会上隐藏的滥用权力方面发挥了突出的作用。语言的力量不是无辜的，时间的话语也会停止......文本不允许被吞噬而不被咬住。劳里-维达的谚语："如果你自己的面包屑不充满盐，就不要写下原因"，为未来的面包屑埋下了伏笔，其中国家堡垒或意见形成的市场不会被放过。Aitoa hiidenkiveläinen对缓慢和可消化的信息更感兴趣，而不是简单的一次性糖浆。 Sinnikäs Nimenpyörittäjä探讨了芬兰语中名字的生命。我们要求提供与我们的主题有关的背景故事和解释，即提到 "圣 "字的地名和miksikäs ei也是pahoista paikoista。</w:t>
      </w:r>
    </w:p>
    <w:p>
      <w:r>
        <w:rPr>
          <w:b/>
          <w:color w:val="FF0000"/>
        </w:rPr>
        <w:t xml:space="preserve">id 299</w:t>
      </w:r>
    </w:p>
    <w:p>
      <w:r>
        <w:rPr>
          <w:b w:val="0"/>
        </w:rPr>
        <w:t xml:space="preserve"> 类别 作者档案 当谈到在佐治亚州获得房主保险时，选择是相当无限的。 在该州以及当地办公室和互联网上有许多保险供应商。类型 ... 阅读更多 在某些时候，世界上几乎每个人都会受到睡眠不足的困扰。有几个原因。在这个过程中，你会发现，有很多事情是需要你去做的，比如工作和钱的问题，还有很多其他的事情。 阅读更多 任何导致你相信网上的 "系统 "会做所有的工作和你所拥有的一切。 你永远不会只是打开一个商店，并期望有大量的客户走进门来。 它不工作的方式。...阅读更多 拥有家庭监控系统和保持家庭安全是许多成年人的首要任务。有几起案件中，在人们家中犯下的罪行无法用证据来证明......阅读更多 查尔斯-达尔文于1835年首次遇到加拉帕戈斯群岛，当时他正在南美进行教育访问，收集动物和化石，并研究该地区的地质学，然后返回家中。他......阅读更多 POLA是一家网络营销公司，起源于日本，但已遍布世界各地，现在在加利福尼亚。他们销售针对女性的美容产品，但现在也销售...... 阅读更多 它真的有可能在按下按钮时实现禅宗--如冥想？对这个问题的简短而快速的回答是：是的。当然，更长的答案涉及到你必须承诺......阅读更多概述 两大洲的三家零售连锁店是整个零售业RFID技术的真正推动者。托盘级的RFID芯片已经迫使人们认识到RFID的时间......阅读全文</w:t>
      </w:r>
    </w:p>
    <w:p>
      <w:r>
        <w:rPr>
          <w:b/>
          <w:color w:val="FF0000"/>
        </w:rPr>
        <w:t xml:space="preserve">id 300</w:t>
      </w:r>
    </w:p>
    <w:p>
      <w:r>
        <w:rPr>
          <w:b w:val="0"/>
        </w:rPr>
        <w:t xml:space="preserve">唱歌和思考 周五的歌唱课并不像上一堂课那样充满斗志，但我还是不得不咬牙坚持。在鼓励、相信和信任的基础上，即使现在是 "在管道上的困难"，当寻求正确的声音时，Niina onneksi jaksaja omaan ihanaan stílusinsä。当连一百万都没有的时候，不应该在任何阶段放弃--另一方面，如果你不马上知道所有的事情，你还不应该用头撞墙或鞭打自己。但该死的是，我会打败那个莫扎特叔叔！！。周五晚上剩下的时间是一个特别愉快的夜晚，有唱歌的朋友，有食物，有饮料，有拍膝的谈话，还有歌剧《费加罗的婚礼》的DVD。我必须在此引用米娜-林格伦的《音乐是件严肃的事》一书中的一段话，它与今晚的歌剧讨论完全吻合："......《费加罗的婚礼》包含了一部歌剧的基本要素：谎言和诱惑、信件、藏针、伪装、花园场景和惊人的母亲。这些令人惊讶的母亲是歌剧中可爱的女人，她们在最后一幕才发现主人公之一是她们最近意外生下的孩子--费加罗的婚礼事件纠缠在一起，即使是最勤奋的歌剧学生也无法避免在经历剧情时出现暂时的失忆。 谁欠了谁，伯爵夫人在信中写了什么，花园的场景是在婚礼之前还是之后？" .书中还有许多其他有趣的读物，我推荐!周末我去了老家的一场演出。我16年前毕业的高中（！！）已经40岁了，我在那里的庆祝活动上唱歌，独自和一起。这很有趣，在这些部分的表演，不知何故，你必须这样做，即使只是为了这个;-)我把我的女高音部分处理得很有说服力，以至于我在同一时间也被预订为圣诞女高音的角色。同时，我还被预定了夏天的一个音乐会日。让我们看看Kirsi-sister和我能拼出什么，歌手至少热切地希望重复我们的toissake号角歌的表演。今天，我和一位还有一年就毕业的理论老师就 "学习音乐 "的问题进行了长时间的讨论。当我很想把自己撕开，去上大学的时候。根据我最近的观察，我在退休前还有大约30年的工作寿命。这个想法从去年春天开始萌芽，一直到现在都没有消失。你到底在哪里能找到这些海牛？??你能把通缉令贴在哪里？还是我应该继续相信事情会有结果的，如果它们是应该的？??呃，幸运的是，这个决定不必现在就做出。 在晚上的歌剧课上，我今天没有太多的时间，但我将保持我的身边，然后在下周再次。到那时，我将不得不记住我自己的部分. 知道这个星期的一点家庭作业.</w:t>
      </w:r>
    </w:p>
    <w:p>
      <w:r>
        <w:rPr>
          <w:b/>
          <w:color w:val="FF0000"/>
        </w:rPr>
        <w:t xml:space="preserve">id 301</w:t>
      </w:r>
    </w:p>
    <w:p>
      <w:r>
        <w:rPr>
          <w:b w:val="0"/>
        </w:rPr>
        <w:t xml:space="preserve">推广设计必须认真对待 设计跳伞学院鼓励创造性地解决问题 设计跳伞学院让学童有机会将设计作为一种爱好 .2013年秋季，将轮到阿拉伯小学的3-6年级学生在Ornamola设计师Aino Kiviranta的指导下学习工业设计知识。在工业设计下午俱乐部，你将学习创造性和有趣的解决问题的技能，并通过不同的任务了解设计是怎么回事。 俱乐部的目的是了解设计，从而产生热情、技能和勇气，用新的眼光看待世界。基维兰塔谈到她的经历时说："与儿童一起工作非常充实，学会从儿童的角度看问题是件好事。看到孩子们的想象力和热情随着每节课的进行而增长，以及他们被鼓励提出想法和自由工作，这真是太好了。自2010年秋季以来，这些俱乐部已经在不同的学校和不同的设计领域组织起来，从工业设计到服装设计和珠宝设计。</w:t>
      </w:r>
    </w:p>
    <w:p>
      <w:r>
        <w:rPr>
          <w:b/>
          <w:color w:val="FF0000"/>
        </w:rPr>
        <w:t xml:space="preserve">id 302</w:t>
      </w:r>
    </w:p>
    <w:p>
      <w:r>
        <w:rPr>
          <w:b w:val="0"/>
        </w:rPr>
        <w:t xml:space="preserve">瓦萨市剧院和瓦萨市管弦乐团将合并 发表于19.6.2007 15:18 瓦萨市剧院和瓦萨市管弦乐团将从明年年初开始合并，这是瓦萨市议会周一一致决定的。市文化委员会对这一决定并不满意，因为乐团将带走文化局80％的预算。</w:t>
      </w:r>
    </w:p>
    <w:p>
      <w:r>
        <w:rPr>
          <w:b/>
          <w:color w:val="FF0000"/>
        </w:rPr>
        <w:t xml:space="preserve">id 303</w:t>
      </w:r>
    </w:p>
    <w:p>
      <w:r>
        <w:rPr>
          <w:b w:val="0"/>
        </w:rPr>
        <w:t xml:space="preserve">   上海酒店：奢华而实惠 上海是世界上最美丽和超现代化的城市之一。每年都有成千上万的人到上海旅游，上海为他们提供了抵押/居住的选择。从5-7星级的豪华酒店到廉价的宾馆，以及采购.来自世界各地的游客带着不同的需求来到上海，上海酒店有很好的记录来满足他们的要求，可能是食物，国际葡萄酒文化或其他设施。大多数酒店提供有吸引力的套餐，适合所有的口袋和在线预订设施，从世界任何地方，使旅行，轻松和方便。五星级的霍华德约翰逊广场莱斯套房东方外滩酒店和萨尔沃酒店大仓花园酒店是大牌。这些上海酒店，提供便宜的价格和较少的设施，可能位于偏远地区，但在这些地方，你可以遇到当地的文化，与当地人见面，享受街头美食。 豪华酒店主要位于购物广场和商业中心附近，但价格较高。 这样的条件萨尔沃酒店是一个不错的选择，位于南京路外滩的商业区中心。它还靠近上海地铁站、公路隧道和购物街。其独特的建筑风格是中国传统风格和21世纪的融合，拥有600间客房，包括会议厅、儿童娱乐室、健身房和健身中心，以及具有不同概念的中国、日本和西方文化的俱乐部。波特曼丽思卡尔顿酒店是另一个奢侈品，每个房间都有中国艺术和海滩度假设施，并有著名的豪华装饰。酒店提供具有国际标准的豪华水疗、美容和健康治疗设施。丽兹酒店的周日香槟早午餐和异国情调的自助餐都是吸引客人的地方。对于房间的收费，上海的酒店从50美元到200美元不等，这取决于豪华的设施、位置以及与机场、地铁站和旅游景点的距离。许多三星级和其他经济型酒店在没有任何可能妥协的设施的情况下，为季节性变化的时间提供折扣。建议提前预订酒店，以使您的旅行更加舒适，因为酒店在旺季时仍然完全被占用，这通常是9月，10月和3月。</w:t>
      </w:r>
    </w:p>
    <w:p>
      <w:r>
        <w:rPr>
          <w:b/>
          <w:color w:val="FF0000"/>
        </w:rPr>
        <w:t xml:space="preserve">id 304</w:t>
      </w:r>
    </w:p>
    <w:p>
      <w:r>
        <w:rPr>
          <w:b w:val="0"/>
        </w:rPr>
        <w:t xml:space="preserve">Kajo在寻找同伴 ( 公开 ) 作者：Guest Guest 主题：Kajo在寻找同伴 ( 公开 ) Wed Apr 29 , 2009 6:59 pm 年轻的白化病母狗Kajo懒洋洋地慢跑着，有时会停下来嗅嗅其他狼的足迹。卡乔已经在山谷里呆了一个星期了，但仍然没有遇到任何其他狼。他蓬头垢面，脏兮兮的。 卡约不确定地停下来，闻一闻散发着陌生狼味的树干，但它至少有一个月的历史，而且已经褪色。这只母狗泄气地哼了一声，在树干旁边垂头丧气地躺下了。 Arcticafox Laumalainen 留言数：57 人物：Paju 主题：Vs：Kajo寻求陪伴 (open) Wed Apr 29 , 2009 8:00 pm Paju抬起头，转动耳朵。他已经感觉到几十米外的Kajo。这只母狗刚从某种睡眠中醒来，有点顽固 ......柳树从树根上站起来，让一个大口子穿过她。即使在运动了一会儿后，她的尾巴尖仍在摇晃，因为摇晃。他没有看到附近的人，但清楚地听到了脚步声，现在可以闻到一个奇怪的狼的气味，直到刚才的空气中还没有这种气味。卡乔警觉地站了起来，不由自主地竖起了耳朵，他有点害羞。"这里有人吗？"卡约胆怯地问道，然后在他的声音中聚集了新的力量："现身吧，否则我将亲自来找你！"。"，但听起来却没有很强的威胁性。Arcticafox Laumalainen 留言数：57 字符：Paju 主题：Re : Kajo looking for company ( open ) Thu Apr 30, 2009 1:13 pm Paju停下来，对Kajo的声音感到困惑。他把耳朵贴在骨头上，轻声回答说："哦，我不是有意要打扰或什么的。"他继续像往常一样大喊大叫，兴高采烈。很快，一只母狗从树上出现，但她仍在远处。她用她的黑眼睛，质疑地研究着白狼。她避免盯着他的眼睛，反正另一个人似乎很紧张。"你好。"稍等片刻，然后记住你的礼节。"所以我是Paju，虽然你几乎不知道。 我是这里的新人。" 游客来访 主题：Vs：Kajo寻求陪伴（开放） 2009年4月30日 星期四 2:11 pm Kajo注意到对方没有表现出攻击性，但仍然站得笔直，准备在Paju受到攻击时逃跑，他就放松了。"我是Kajo。"卡约轻声说，并停顿了很久，直到他再次继续。"我也是新来的，我从山谷外面来的，因为我所属的牛群长得太大了，大家都没有食物了。我自愿离开，为自己寻找一个新的牛群......你有牛群吗？" Arcticafox Laumalainen 留言数 : 57 人物 : Paju 主题 : Vs : Kajo looking for company (open) Thu Apr 30, 2009 3:29 pm " No, I do not have a herd.或者说，我的意思是我曾经是，但现在不是了。"回答说，仍然更加兴奋.微微张开嘴，红色的舌头从牙齿间溢出.在他厚厚的皮毛下瞪大眼睛。"我的第一个狼群实际上是一个没有狼群的狼群......但它解散了......我在自己四处游荡后，来到了下一个狼群。</w:t>
      </w:r>
    </w:p>
    <w:p>
      <w:r>
        <w:rPr>
          <w:b/>
          <w:color w:val="FF0000"/>
        </w:rPr>
        <w:t xml:space="preserve">id 305</w:t>
      </w:r>
    </w:p>
    <w:p>
      <w:r>
        <w:rPr>
          <w:b w:val="0"/>
        </w:rPr>
        <w:t xml:space="preserve">该指南对任何想要了解住宅楼内电信网络信息的人都很有用。 该指南由芬兰物业联合会、芬兰物业管理协会、芬兰电信和信息技术协会、芬兰电信监管局和芬兰公共事业协会出版。第3部分 旧住宅物业的通信网络重建 8 3 旧住宅物业的通信能力 3.1 传统固定电话网络对宽带服务的适用性 在旧物业中仍有许多传统固定电话网络。直到2000年，固定有线网络才开始被通用布线所取代，例如，直到2008年，电信管理局才强制要求住宅采用基于通用布线的布线原则和性能。 固定有线网络最初只用于电话网络的传统服务，即模拟电话，在1990年代也用于ISDN电话。因此，它们不是为宽带应用而设计的。然而，各种类型的DSL技术也允许通过传统的电话网络进行宽带接入。 有两种主要的接入方式： - - 个人接入 - - 财产接入 . 图3.1. 个人接入 .</w:t>
      </w:r>
    </w:p>
    <w:p>
      <w:r>
        <w:rPr>
          <w:b/>
          <w:color w:val="FF0000"/>
        </w:rPr>
        <w:t xml:space="preserve">id 306</w:t>
      </w:r>
    </w:p>
    <w:p>
      <w:r>
        <w:rPr>
          <w:b w:val="0"/>
        </w:rPr>
        <w:t xml:space="preserve">社论 Heikki Piskonen 24.5.2012 强大的联盟--你和金属 下周末开始，第21届金属联盟大会。会议将决定工会在未来四年内的主要活动方向。对于出席会议的所有代表来说，这将是一个塑造该国最大工业联盟方向的独特机会。代表们身边的世界并不简单：人口老龄化和公共财政融资是国家和市政当局都关注的问题。由于成员国的债务问题，欧盟和欧元正面临着困难的决定。全球经济前景也不是最好的。企业正在以竞争力的名义寻求节约成本。所有这些都以这样或那样的方式反映在每个金属工人的日常生活中。一个很好的比较点是四年前的情况，当时在工会会议上，没有人能够说世界和芬兰经济在六个月后会进入什么样的下行通道。货币当局和支持政府经济决策的研究机构的最高管理层都对未来给出了自己的答案。根据他们的提议，他们生活在一个与芬兰劳动者和他们的家庭不同的世界。工会的力量是基于其成员在工作场所的活动。成员的当选代表发挥了核心作用。这种结构不能被允许崩溃。 工作场所层面的组织，即工人加入工会和选举车间主任，将继续成为一个强大的工会的基础：一个强大的工会--你和金属公司。历史和对未来的展望强调了工会大会上的政策决定和个人决定的重要性。在未来几年，工会必须能够加强其在工作场所的组织基础，并确保其成员的收入和工作条件的发展。 执行大会上的决定不仅仅是那些受雇于工会和当选为其理事机构的人的任务。 所有工会成员在工作场所和工会中有很多事情要做。前代的传统是有约束力的。</w:t>
      </w:r>
    </w:p>
    <w:p>
      <w:r>
        <w:rPr>
          <w:b/>
          <w:color w:val="FF0000"/>
        </w:rPr>
        <w:t xml:space="preserve">id 307</w:t>
      </w:r>
    </w:p>
    <w:p>
      <w:r>
        <w:rPr>
          <w:b w:val="0"/>
        </w:rPr>
        <w:t xml:space="preserve">*[http:/ /en .wikipedia .org/wiki/Eugenics Wikipedia ] *[http:/ /en .wikipedia .org/wiki/Hereditary disease Hereditary disease ] 。*[http://www.terveyskirjasto.fi/terveyskirjasto/tk. home ? p_article=seh00134 &amp; p_search=hereditary%F6llness Hereditary diseases]*[http://hommaforum.org/index.php/topic,3247.msg49868.html#msg49868 Multultural Good News]*[http://hommaforum.org/index.php/topic,12916.msg199291.html#msg199291 允许使用理由]*[http://hommaforum.org/index.php/topic,21181.0.html '目击者'/表亲婚姻]*[http://hommaforum.org/index.php/topic,25452.0.html 英国：政治家关注表亲婚姻]*[http://hommaforum.org/index.php/topic,9711.0.html 芬兰的近亲繁殖？]*[http://hommaforum.org/index.php/topic,3247.msg49868.html#msg49868 英国部长警告穆斯林不要近亲繁殖]*[http://hommaforum.org/index.php/topic,13568.0.html 荷兰：政府将禁止表亲婚姻]*[http://hommaforum.org/index.php/topic,11685.0.html 丹麦：医疗登记的移民]*[http://murobbs.plaza.fi/yleista-keskustelua/572700-eugeniikka-puolesta-tai-vastaan .html 优生学--赞成还是反对？]*[http://ojs.tsv.fi/index.php/tt/article /viewFile/2559/2363 优生学和种族卫生的背景和后果]*[http://www.city.fi / discussions/view.php?id=42672 Eugenics , or in Finnish breeding science ]*[http://turjalainen.blogspot.com/2008/11/argumentointi-maahanmuuttokritiiki .html " 芬兰人是近亲繁殖。" ]*[http://miljasaresvaara.blogit .usisuomi.fi/ 2009/10/29/eugeniikka-apuja-apuja-maailmalta-perapohjolan-perukoille / Eugeniikka apuja maailmalta peräpohjolan perukoille 。]*[http://hommaforum.org/index.php/topic,26011 Oslolaismiesmies marry 14-year-old girl] == Sitaatteja ==; HS : * ''Pakolais- ja siirtolaisasiain neuvottelukunta ( Paksi ) 认为，难民或移民的到来会加强近亲繁殖的芬兰基因。 咨询委员会认为，如果只是为了纠正人口结构，每年有一万个外国人的配额是可取的.' ' - [ http://hommaforum.org/index.php/topic,24351 30.11.1993 ] * ' ' 难民和移民咨询委员会由七个部委和几个组织的代表组成，它认为，如果有更多的外国人进入芬兰，芬兰人的遗传基础会得到加强。这一信念在咨询委员会关于外国人的政策方案草案中得到了阐述。' ' - [ http://www.hs.fi / archive/search ?pageNumber=1 &amp; free=periaateohjelma+geenej%C3%A4&amp;date=1990 &amp;advanced Search=4.12.1993 ] ; Elisa Tikkanen : * ''Perimämmehän已经在全世界范围内异常近亲繁殖，如果我可以用一个不专业的术语。'' - [ http://kikka.blogit.kauppalehti .fi/blog/2012 14.06.2007 ] ; Zahra Abdulla : * '' 我曾开玩笑地说，我们移民至少在与芬兰人混合时是有益的，我们减少了冠心病和其他芬兰基因组传统疾病的发病率。' ' - [ http://www.zahraabdulla .</w:t>
      </w:r>
    </w:p>
    <w:p>
      <w:r>
        <w:rPr>
          <w:b/>
          <w:color w:val="FF0000"/>
        </w:rPr>
        <w:t xml:space="preserve">id 308</w:t>
      </w:r>
    </w:p>
    <w:p>
      <w:r>
        <w:rPr>
          <w:b w:val="0"/>
        </w:rPr>
        <w:t xml:space="preserve">标记：后腿 我想了很久，是今天做后腿还是明天做整条腿。锻炼前我感觉非常好，决定今天去做后腿.这是一个正确的决定，因为条件非常好!熨斗感觉真的很轻，设定的记录又是新的，后腿的所有动作都做得非常好。希望现在不仅是可怕的，从这个决定遭受前腿训练 ，这是已经在几天。可能是当我昨天决定做肩部训练时，强调了训练量，所以在某种程度上，身体为今天的运动做了更多准备。今天很少的几组就足以破坏臀部和臀部，因为那几组硬拉和早安组在高架上强调目标肌肉特别好。只是前几个动作对神经的影响相当大，所以明天我们将做背部或一些简单的手部训练，这样神经系统可以在正面训练前休息一下，这将在周四或周五进行。是的，去年冬天，背蹲的最大重量是200公斤，从那里，它在饮食期间下降了几十公斤，但现在正慢慢开始让连续的重量与他们去年冬天的位置在同一类别。而且自身的重量也要低得多!SJMV已经存在了很长时间了，当时我几乎不需要学习它。这是很自然的，而且一直感觉到腰部的安全，目标肌肉受到了很好的冲击。不可否认的是，在大众赛季结束时，即2月/3月左右，测试一下这三个举重动作中的锁扣技术所取得的某种联合结果，这将是一件好事。是的sulla rupee深蹲已经有200公斤的第一，自己的体重比去年冬天要轻很多。还有karstakeuhko说的，所以介于两者之间，你可以在项目中带一只正常的母马一段时间。我想知道当你从来没有真正投资于它的时候，你会得到什么样的铁和进步。 那230公斤肯定会来的非常快，孙和Vallu的背是口径的，你可以在某些时候教我。现在实力水平也有了一定的发展，但最大的问题可能还是可能是，我如何能够保持座位的完整，只是我知道足够的时间，然后有时会减轻。但现在vaa tosiaan有节制地进行!明天你就会被推到然后这样的脚步声，这不是真的。在这里，你没有多久就被加上了，而且现在的力量已经走了，已经有了很大的增长，所以要有耐心，记得要真正的轻装上阵，只要它的感觉，否则在工作中合理的进行。在下一次节食之前，肯定会有最难的力量水平，而且最肯定的是，当力量即将增长时，所以要坚持给身体增加大量的肌肉！"。现在请耐心等待</w:t>
      </w:r>
    </w:p>
    <w:p>
      <w:r>
        <w:rPr>
          <w:b/>
          <w:color w:val="FF0000"/>
        </w:rPr>
        <w:t xml:space="preserve">id 309</w:t>
      </w:r>
    </w:p>
    <w:p>
      <w:r>
        <w:rPr>
          <w:b w:val="0"/>
        </w:rPr>
        <w:t xml:space="preserve">反馈点 关于出租公寓数量的信息 考虑买房的人应该能够从住房公司那里了解到有多少公寓被出租，公司里有多少 "幽灵租客"。我所说的 "幽灵租户 "是指这样的租户：--从未参加过股东大会--已经出租了他们的公寓--可能住在离他们拥有的公寓很远的地方，在不同的地方--即使租户发生变化也不去公寓。 根据我的经验，出租的公寓越多，幽灵租户越多，住房公司董事会的工作就越困难。如果在第一次股东大会上，发现90%的股东都是 "幽灵"，而买方不得不亲自接管公司的运作，因为卖方恰好是董事会主席，也是唯一对房子有兴趣的人，这对买方来说是一个令人讨厌的惊喜。股东名单是一份完全公开的文件，因此它至少已经清楚地表明了上述几点。 那么，股东大会的参与者/非参与者可能已经是一个有点困难的坚果，该信息必须单独向物业经理索取，它不太可能在一个现成的摘要中找到，而且该信息不一定告诉外人/活动嘉宾。我认为有关这些的更重要的信息是，身体不在的人是否仍然行使了他们的代理投票权或根本没有行使。同样，业主是否访问公寓，甚至当租户改变时，没有外人可以确定，所以在单纯的信仰基础上，不值得把任何人归类为鬼魂租户。总的来说，我完全同意你的观点，住房公司和物业经理的工作都变得更加困难，因为房子里住的人越少，同时个人股东的地位也往往变得更加困难。 当然，对股东参与会议的情况进行统计是很好的，但我不知道这种统计收集对住房公司来说是否合法？这将构成一个个人登记册，没有任何现行法律可以证明收集这样一个登记册是合理的。</w:t>
      </w:r>
    </w:p>
    <w:p>
      <w:r>
        <w:rPr>
          <w:b/>
          <w:color w:val="FF0000"/>
        </w:rPr>
        <w:t xml:space="preserve">id 310</w:t>
      </w:r>
    </w:p>
    <w:p>
      <w:r>
        <w:rPr>
          <w:b w:val="0"/>
        </w:rPr>
        <w:t xml:space="preserve">Veera Luoma-aho关于降档危险的专栏抓住了我的要害--哎哟！--我已经在那个悠闲的冲浪海滩上花了几年时间发展我的事业，是的，我在卡拉萨塔玛的缓存里也有那个城市种植园。Luoma-aho想把自己说成是一个关注妇女在工作生活中的地位的女权主义者，并在寻找好的全球沙文主义阴谋论来解释这种下降。但是，该死的，从地球上什么时候开始，活得更慢是一个女人的罪过或特权？妇女对自己生活的选择总是不方便地与社会责任联系在一起--无论我们是呆在家里照顾国家的愿望，还是选择职业作为我们幸福的基石，我们都在某种程度上为社会的弊端或福祉做出了贡献。妇女被我们同时代的人赋予了选择的自由，但作为个人却没有得到赦免--我们的生活往往因为我们作为国家的子宫、女性领导人或自私的单身汉的角色而受到重视。 卢马-阿霍在她的写作中加入了这群千年的石友，其名单从那个苹果开始，一直到荒谬的。我们真的要把城市耕作加入到最黑的名单中吗？更不用说对许多人来说，放慢工作速度，这对他们的健康至关重要，应该让他们对自己的生活选择对女性同伴的职业发展的影响或工作生活的性别性质感到内疚。但是，也许我真的应该继续在Excel电子表格的鞭策下乱跑，并像作者敦促的那样 "带头"，以履行我作为一个尽职的女权主义者的责任。有点不合情理，不是吗？在文字下面，你可以听到噱头和老人的议程，就像Loka-Laitinen的老麋鹿骨。 我不知道作者现在是否完全了解他加入了谁？这个故事多少有点满足学术界古惑仔的时髦胃口的味道。有点像所有人都去那里的时候，流量就出来了，如果加入Sarasvuo，把全球对经济增长的反应变成某种反女权主义的阴谋，那岂不是很不一样？遗憾的是，在这个问题上，Luoma-aho已经陷入了一种特殊的启示--这些饮料已经到了Mainila--说到老人......。我自己觉得一个女人可以拥有一切，而且我已经拥有了。有时我怀着美好的心情轻松一下--我的大脑需要时不时地闲置一下--这样我才能坚持得更久、更好。即使维拉还没有60岁，所以你永远不知道维拉会有什么时间--即使你自己去巴厘岛冲浪。人们在不同的时间做不同的事情，每件事都有一个时间和地点。希望Veera也能至少请一次假，因为我在某个地方读到过，退休不是马上就能得到的；） [ quote author= " Visitor : faabeli " time= " 14.09.2011 at 11:51 " ] 我自己觉得，女人可以拥有一切。 而且我已经拥有了。有时，我怀着美好的心情轻松一下--我的大脑有时需要让它闲置--这样我才能坚持得更久、更好。即使维拉还没有60岁，所以你永远不知道维拉会有什么时间--即使你自己去巴厘岛冲浪。人们在不同的时间做不同的事情，每件事都有一个时间和地点。希望Veera也能至少请一次假 ，因为我在某处读到，退休是不可能立即进行的;)</w:t>
      </w:r>
    </w:p>
    <w:p>
      <w:r>
        <w:rPr>
          <w:b/>
          <w:color w:val="FF0000"/>
        </w:rPr>
        <w:t xml:space="preserve">id 311</w:t>
      </w:r>
    </w:p>
    <w:p>
      <w:r>
        <w:rPr>
          <w:b w:val="0"/>
        </w:rPr>
        <w:t xml:space="preserve">FC Jazz和Prince Lapnet经双方同意终止了他们的合同 . 伊尔维斯的三个新球员合同 25.1.2012 伊尔维斯女子联赛队已经与三名新球员签订了本赛季的球员合同。多年来一直在多个联赛球队效力的米纳-卡利奥，上赛季回到了伊尔韦克。这位多才多艺的球员目前正在经典队中为联赛的成功而战，在排球赛季结束后，他将在春季再次为伊尔维斯队效力。 伊尔维斯队已经为他们的进攻部门签下了有前途的约翰娜-萨尔米亚尔维。 这位94岁的 "君奴 "是俱乐部的本地人，在过去几年中一直在B级女子SM系列中进球得分。这位天才球员不会发现自己处在一个完全陌生的环境中，因为她去年秋天已经在万塔完成了自己的联赛首秀。在过去的几个赛季中，约翰娜遭受了长时间的伤病，目前仍处于康复阶段，但人们希望这位前锋能在赛季开始前恢复健康，发挥出色 ...... 来自Seinäjoki的Emmi Ristimäki将作为一名全新的成员加入伊尔维斯家族。担任右后卫的埃米在上赛季为圣彼得堡的FC联队效力后拥有联赛经验。上个赛季，Ristimäki在她的家乡SeMi的Ykköstä踢球，但这个赛季因受伤而中断。 在此之前，她在去年5月对爱沙尼亚的比赛中首次在她的年龄组（-93）国家队亮相。在最近的签约后，伊尔维克斯有16名（3+13）合同球员。与近十名球员的谈判仍在进行中，该小组应在2月期间尽可能地集合起来。在上赛季为伊尔韦克斯效力的球员中，安努卡-艾斯凯利宁（Annukka Eskelinen）、蒂亚莱纳-哈卡拉（Tiialeena Hakala）、卡塔里娜-亨里克松（Katariina Henriksson）、海蒂-基韦拉（Heidi Kivelä）、乔安娜-萨里宁（Joana Saarinen）和蒂纳-塔卡拉（Tiina Takala）肯定会在新赛季离开球队。</w:t>
      </w:r>
    </w:p>
    <w:p>
      <w:r>
        <w:rPr>
          <w:b/>
          <w:color w:val="FF0000"/>
        </w:rPr>
        <w:t xml:space="preserve">id 312</w:t>
      </w:r>
    </w:p>
    <w:p>
      <w:r>
        <w:rPr>
          <w:b w:val="0"/>
        </w:rPr>
        <w:t xml:space="preserve">类别 居家创业 我不得不承认，一开始对这句话感到很吃惊，但凭借多年为他人建立下线的经验，我很好地理解了这一点。 那么，什么是传销下线建设者和 ... 阅读更多 开始居家创业有很多好处。家庭商业 创造新的减税措施，你可以利用这些措施来减少...... 阅读更多 通常，刚起步的在线企业家被铺天盖地的家庭在线商业机会所围困，不知道从哪里开始。如果他们知道从哪里开始，他们... 阅读更多 在你将神秘购物视为 "骗局 "之前，花几分钟时间了解一下神秘购物。 说实话，当有人第一次告诉我神秘购物时，我以为... 阅读更多 首先，让我说，Reliv International是一家非常合法的公司，他们在健康和保健行业制造了很棒的产品。... 阅读更多 是否有一个 "快速致富的秘密公式 "存在？还是说这一切都只是一个大神话？今天我要问的这些问题是关于一个在线在家工作的商业机会。我们将看看什么是有效的...... 阅读更多 你已经做了研究，你已经找到了一个能让你发财的商业机会。你会发现这是一个数字游戏，而你需要做的就是引导流量...... 阅读更多 你知道为什么网络营销是一项业务吗？但更重要的是，你对你的企业能够提供你想要的东西有多大信心？这是不好的，只是... 阅读更多 Dani Johnson是最成功的网络营销经理之一，在那里存在。没有多少人有幸说他们建立了一个高利润的组织作为他们的第一个......阅读更多</w:t>
      </w:r>
    </w:p>
    <w:p>
      <w:r>
        <w:rPr>
          <w:b/>
          <w:color w:val="FF0000"/>
        </w:rPr>
        <w:t xml:space="preserve">id 313</w:t>
      </w:r>
    </w:p>
    <w:p>
      <w:r>
        <w:rPr>
          <w:b w:val="0"/>
        </w:rPr>
        <w:t xml:space="preserve">      感谢选民 我们向前迈进了一步，但没有足够的票数来赢得议会席位。四年是一个很长的时间，在这段时间里，如果我们不保持警惕，右派会造成很大的破坏。左边的人终于醒了!斗争继续进行!有趣的是，我们再次看到，左派总是在战斗，并喊出它的战争呼声。这些争吵和喊叫是否掩盖了不能正确做事、不能与他人合作或其他的原因？评论 你必须是晨报博客网的成员，才可以发表评论 !</w:t>
      </w:r>
    </w:p>
    <w:p>
      <w:r>
        <w:rPr>
          <w:b/>
          <w:color w:val="FF0000"/>
        </w:rPr>
        <w:t xml:space="preserve">id 314</w:t>
      </w:r>
    </w:p>
    <w:p>
      <w:r>
        <w:rPr>
          <w:b w:val="0"/>
        </w:rPr>
        <w:t xml:space="preserve">从上面的论坛，我总是打开显示未读帖子，因为从那里你可以很容易地看到自上次访问以来的嘀咕。 从那里，我点击所有的线程在新的标签中打开，但至少在火狐狸有不工作的右ctrl +鼠标点击，这应该打开点击的链接到一个新的标签，但链接打开在一个新的标签和同一标签，我只是使用。恼人的小错误，因为ctrl+点击快速动作会被不断使用，否则.即使在旧的论坛软件中，Toi的工作方式也是错误的。作者 : Cheese [ Tue 01 Apr , 2014 22:50 ] 留言标题 : Re : Forum software update Indestructible 写道：我每次从论坛上打开的第一件事就是显示未读帖子，因为在那里你可以很容易地看到自上次访问以来有什么嘀咕。在那里，我点击所有的线程在新的标签页中打开，但至少在火狐浏览器中不工作oiken ctrl+鼠标点击，这应该打开点击的链接到一个新的标签，但链接在一个新的标签和相同的标签，我只是使用。恼人的小错误，因为ctrl+点击快速动作会被不断使用，否则.即使在旧的论坛软件中，Toi的工作方式也是错误的。它深入到了phpBB的代码中，以至于我无法修复它。 你可能想绑定鼠标滚轮或甚至其中一个额外的按钮（如果鼠标上有多个按钮）来在新标签页中打开页面。作者 : Tupsumato [ Tue 29 Apr , 2014 16:03 ] 留言标题 : Re : 论坛软件更新 显然，新的论坛机器人还没有更新。我刚刚删除了六个垃圾邮件标签。</w:t>
      </w:r>
    </w:p>
    <w:p>
      <w:r>
        <w:rPr>
          <w:b/>
          <w:color w:val="FF0000"/>
        </w:rPr>
        <w:t xml:space="preserve">id 315</w:t>
      </w:r>
    </w:p>
    <w:p>
      <w:r>
        <w:rPr>
          <w:b w:val="0"/>
        </w:rPr>
        <w:t xml:space="preserve">工作地点 销售谈判员 , Teletähti Oy , Hämeenlinna 我们位于Hämeenlinna中心的办公室正在为我们年轻的销售团队寻找一名积极进取、精力充沛的新成员。 我们有一个轻松愉快的氛围，快乐的工作氛围有助于创造不同。在这里，您可以通过电话与我们联系。我们将向您全面介绍客户的产品，并积极支持和鼓励大家的日常工作。你不一定非要成为顶级的销售人员，但在我们的帮助下，你可以成为顶级的销售人员!我们有可能获得很好的收入，你将能够通过自己的工作为你的收入做出重大贡献。</w:t>
      </w:r>
    </w:p>
    <w:p>
      <w:r>
        <w:rPr>
          <w:b/>
          <w:color w:val="FF0000"/>
        </w:rPr>
        <w:t xml:space="preserve">id 316</w:t>
      </w:r>
    </w:p>
    <w:p>
      <w:r>
        <w:rPr>
          <w:b w:val="0"/>
        </w:rPr>
        <w:t xml:space="preserve">2010年4月26日（星期一） 早餐后，在一天的炎热到来之前，去散步是个好主意，然后躺在太阳椅上，也许可以享受一杯新鲜的桑格利亚酒。一路上，有一只非常快乐和听话的狗和它的主人加入我们。我们一起给狗拴上绳子，然后分道扬镳，祝愿它有一个美好的一天。 2010年4月20日 星期二 这是个梦还是真的，夏天突然就来了，也许是要留下来。几天来，太阳一直在浪费它的金光和温暖，即使是现在，几乎在午夜时分，温度计也显示为+19度。院子里的果树已经落花，樱桃树已经有了小的生叶。第一批鸢尾花已经枯萎，但新的花蕾却一直在开放。树木和灌木的颜色变深了，草坪已经修剪过一次了。 但在一个美丽的夏日，芬兰人会做什么呢？ 躺在躺椅上喝桑格利亚酒。 还有什么呢？他要给花坛除草，然后洗地毯，再洗窗户。幸运的是，她累了，恢复了理智，和她的丈夫一起沿河散步。 2010年4月14日星期三 上午在草坪上的舞蹈在晚上继续。当地乡村俱乐部历史上的第一个晚会在村里的多功能厅举行。 俱乐部主席，年轻而英俊的弗雷德里克从家里赶来邀请。我不得不去那里，尽管晚会的主题似乎很陌生。 那里大约有200-250人。大多数人都穿着格子衬衫、牛仔裤、靴子和斯泰森帽。那些害怕各种武器的人被腰带上挂着枪的皮套吓了一跳。其中有小小的儿童牛仔和拿着玩具枪的佐罗。灯光闪烁，喇叭里响起了乡村音乐，一头机械铣牛在它的围栏里踱步。晚会以开胃酒开始，继续在长桌上进行美式餐饮。在豆子和金枪鱼开胃菜之后，食客们被端上了一盘烤牛排，上面还有一堆鸡腿和堆积如山的土豆。法国人不能没有奶酪，所以轮到了奶酪盘，上面还有一个结冰的巧克力蛋糕。 这顿饭包括一个法棍、啤酒、红葡萄酒和玫瑰葡萄酒。食物很好，俱乐部管理人员顺利地处理了服务问题。 弗雷德里克绕着桌子问客人是否满意，并收到了许多关于安排的赞美。饭后开始跳舞，俱乐部成员表演并教观众跳各种美国舞蹈，大部分是排舞。 我们只是晕头转向，无法从桌子上站起来跳舞，可能也不会学会舞步。但观看表演很有趣。起初，这种乡村音乐似乎根本不适合法国人，但随着晚会的进行，似乎也就无所谓了。最重要的是，他们似乎乐在其中，并渴望学习排舞的舞步模式。俱乐部获得了许多新成员 ，但我们躲避了小人物的疯狂行为，在晚上11点回家。我认为最好的排舞是电视上精彩的河边舞表演，伴随着爱尔兰民间音乐。在许多院子里，紫色的朱迪亚树目前正在开花。 一个古老的传说说，犹大在背叛耶稣后在这棵树上上吊自杀。 原本这些花是白色的，但由于羞愧，它们变成了紫色。 2010年4月11日星期日，昨天上午我去了</w:t>
      </w:r>
    </w:p>
    <w:p>
      <w:r>
        <w:rPr>
          <w:b/>
          <w:color w:val="FF0000"/>
        </w:rPr>
        <w:t xml:space="preserve">id 317</w:t>
      </w:r>
    </w:p>
    <w:p>
      <w:r>
        <w:rPr>
          <w:b w:val="0"/>
        </w:rPr>
        <w:t xml:space="preserve">IN8€903,28 IN-吸烟者在燃烧过程中可以也可能被扑灭！如果自然风量足够，甚至不需要吸尘器。 IN5的内管 "只有 "140毫米，这限制了这种扑灭的可能性，当壁炉桶的要求大于140毫米圆（那么IN5扑灭的是烟气的流动）IN8的内管尺寸为200毫米因此，IN8是为具有200毫米圆形烟囱建议的壁炉而设计的，这涵盖了100千瓦以下的木制锅炉，以及大型壁炉、烤炉等。 IN8真空吸尘器配备了与IN5相同的马达，因此不会像IN5那样达到很高的真空度。这意味着In8不能安装在直径小于200毫米的烟囱里，也不能安装在直径小于200毫米的壁炉里。 (在某些情况下，它也可以安装在160毫米的壁炉里，这取决于壁炉的情况。)壁炉的直径也告诉你一些关于壁炉的情况：一般来说，壁炉的直径在200毫米或以上，不会造成强烈的风阻!(然而，IN8的功率足以处理燃烧木材所产生的高达100kW的烟气量，除非壁炉有很高的通风阻力。 (在PIP建议为200mm或以上的壁炉中，不会有太大的通风阻力......)在没有更好的烟囱推荐信息的情况下，这一类可以包括大尺寸的壁炉（有舱口，不是明火）、烤箱、大型燃木锅炉等。 如果使用的烟囱尺寸较大的话。 庇护所：似乎最需要烟囱风机的是烧烤屋的业主......（罩子）。 同一类别可以包括明火，它也有一个大的自由开口......当然，IN8比IN5更适合这些......然而，似乎特别是抽油烟机的主人会喜欢更大的吸尘器。这样的机器已经在路上了，代码为IN11，用于300毫米和更大的管道，配备了两个电机等......注意！价格已经不可避免地在四位数......和以前一样，你应该和我讨论一下情况，如果IN5或IN8就足够了，因为IN11传输的空气量已经需要至少315毫米的替换空气管了！"。当然也会造成（不必要的）空间冷却/通风......。一个更小的进气口和一个合理化的进气口/定向进气口，可能是一个更好的解决方案。 IN11可能在2013年才开始销售。 IN8是一个不锈钢主体的排气进气口，它不支持烟囱!因此，当来自烟囱的气流开始升温时，可以关闭吸尘器 !通常情况下，通风问题只在烟囱冷的时候/当打火机被点燃的时候发生。这里是问题的解决方案 !因为IN8型号比IN5便宜，所以我没有IN8型号的库存，它们总是按订单生产。 由于这个原因，IN8的交货时间可能是几个星期，通常不到一个星期。 从下面的链接，你可以下载一个小册子来阅读，其中还包含关于IN8适合不同应用的广泛信息。</w:t>
      </w:r>
    </w:p>
    <w:p>
      <w:r>
        <w:rPr>
          <w:b/>
          <w:color w:val="FF0000"/>
        </w:rPr>
        <w:t xml:space="preserve">id 318</w:t>
      </w:r>
    </w:p>
    <w:p>
      <w:r>
        <w:rPr>
          <w:b w:val="0"/>
        </w:rPr>
        <w:t xml:space="preserve">天气一直很晴朗，突然，就像有人关了灯一样，出现了一片云，开始下雨了。 早上，地上还有雪，所以我们这里也下了第一场雪。某个眼科医生在清晨的暮色中为之兴奋不已，以至于走到灯柱上换了个地方......:D 雨果也曾走到停着的汽车上，撞到灯柱上好几次。下午，据说雨果已经不再欣赏在雪地里撒尿，而是看着屋里的一个男性，说："你们为什么不去跑步，让我进去......否则，这里的生活就会很平静。除了各种女主人的神经衰弱，敏捷性进展顺利，而谈到慢跑，雨果甚至可能完全适应穿上反光背心。我们相处得很好，我有一套漂亮的新的黑白户外套装，当然也有一件反光背心。 哈哈 :D 哦，雨果!你在哪里找到一个足够小的反光背心？我为我的小狗们买的所有狗都太大了！"。我的意思是，主要是为了肚皮下的附件。我们主要依靠反射器背带的恐怖把手，在他的背上垂直翻动（皮革背带不会马上翻动！ :D ) Sirkku，这就是他......:) 他就是这么傻，盯着某个漂亮女孩的肩膀，向电线杆走去--就像电影里那样。萨里安，我今年年初从图尔库展会上买了一件雨果的反光背心，是的，我可以把腹部的部分拉到针孔上，而背部可以再长一点。第二个是Hurtan Lifeguard-sadetak（它实际上有非常好的反射器，从各个方向都能看到），其他方面都很合适，但肚皮带放得太靠后了，我应该能把连接点往前移。</w:t>
      </w:r>
    </w:p>
    <w:p>
      <w:r>
        <w:rPr>
          <w:b/>
          <w:color w:val="FF0000"/>
        </w:rPr>
        <w:t xml:space="preserve">id 319</w:t>
      </w:r>
    </w:p>
    <w:p>
      <w:r>
        <w:rPr>
          <w:b w:val="0"/>
        </w:rPr>
        <w:t xml:space="preserve">2014年7月1日 星期二 很高兴在Blogikirppiks见到你 !去年春天，我有幸在赫尔辛基的室内博客跳蚤市场与博主们度过了美好的一天。当时很多人感叹，如果在芬兰中部也组织类似的活动就好了。Hetkiä-blog的Katriina在8月初在于韦斯屈莱组织了一个博客跳蚤市场，供我们所有人享受。 现在我有两个建议：如果你的橱柜里有一些额外的垃圾，请在hetkiablogi@gmail.com，以15欧元的价格预订一个桌子，和我们这些好心人一起卖东西。或者，如果你只是想来讨价还价，并享受20世纪30年代的保护地，请在你的日历上划下2014年8月2日星期六，到于韦斯屈莱的Sorastajantie 1来。我的桌子上会发现我自己和我女儿的衣服和室内设计的东西。 Kirppispäivänä销售也将商店道具;旧家具，灯具和人体模型。 Takuuvarmasti有趣的一天即将到来!.想法？反馈？合作？合作关系 仅供读者参考：9月30日之前在商店有效 博客营销 部分博客文本是与公司商业合作制作的。这些帖子都标有 "博客合作 "标签。我也会在我的博客文章中明确提到合作。所有的产品和服务都是我可以真诚地推荐的。</w:t>
      </w:r>
    </w:p>
    <w:p>
      <w:r>
        <w:rPr>
          <w:b/>
          <w:color w:val="FF0000"/>
        </w:rPr>
        <w:t xml:space="preserve">id 320</w:t>
      </w:r>
    </w:p>
    <w:p>
      <w:r>
        <w:rPr>
          <w:b w:val="0"/>
        </w:rPr>
        <w:t xml:space="preserve">Leuka : "我开始训练了" 10.07.2012 周末，我们在Vekaranjärvi战争坦克上进行了enduro SM积分赛。Leuka也在那里，他在收集贝壳的同时，成功地获得了公开组的第七名。结果并没有让这位渴望成功的耐力赛英雄满意--起跑很慢，比赛的中间部分很粘，最后我的动作就像焦油中的牛蒡。卢卡说："不可能是这样的。"他特别困惑的是，外部观察员会对他的步伐产生错误印象。这不仅应反映在镜子里，也应反映在结果中。现在不是了。如果没有其他补救措施，我将开始训练，Leuka威胁说。 下一次我们的英雄在森林中冒险将是8月4日在Seinäjoki的团体世界锦标赛，然后一周后在Jämsäki世界锦标赛。他将继续驾驶一辆大级别的300立方的二冲程TM .</w:t>
      </w:r>
    </w:p>
    <w:p>
      <w:r>
        <w:rPr>
          <w:b/>
          <w:color w:val="FF0000"/>
        </w:rPr>
        <w:t xml:space="preserve">id 321</w:t>
      </w:r>
    </w:p>
    <w:p>
      <w:r>
        <w:rPr>
          <w:b w:val="0"/>
        </w:rPr>
        <w:t xml:space="preserve">21.5.2012 Viikki观鸟--Pt 2 从Virolahti回来后，没过多久就开始了下一次观鸟之旅--大约八个小时。四点半，毛脸人开始从老城湾的安纳拉顺时针行走，路线包括波尔奈斯滕涅米、库西洛托、维基污水处理厂、树木园、莫利莱、法斯托尔马、基维诺卡和库洛萨里庄园。 天气晴朗，虽然有风，但随着时间的推移，汗水也随之而来。海湾里完全没有厕所和涉禽者，也没有什么热情，所以我们可以专心致志地挖掘hysyjen。 五月底的这个 "海湾轮换 "开始成为标准的东西，很快你就可以用这个材料来比较人口趋势......嗯，也许不完全是，但你可以看到海湾鸟类生活的一些变化。在上述路线5个多小时的往返过程中，记录了1只普通梅花鹿、36只半人马、28只芦鹀、1只普通雨燕、1只普通鸟群、8只金翅雀、18只黑头雨燕、4只普通雨燕、11只布伦特雨燕、4只鶸、1只小白鹭和24只红山雀。这与一年前的周期相比，但看起来令人振奋：芦苇床的衰退减少了芦苇物种的数量，在类似的周期中应该有几百只芦苇莺，通常有几只鹡鸰，更不用说普通莺了，但现在没有后者了。不管是大风天气还是无效的摆渡促成了黑头天鹅的数量，它们确实应该更多。一年前，夜莺的迁徙被严重推迟，现在仅在Pinaissinomere就发现了不到10只鸟。 金翅雀在该地区非常丰富，甚至连前面的五尾神鸟群也已经到达。铂金鸟和鲁佩尔鸫通常在这个时候出现，但这次我们错过了它们。 星期六上午的亮点当然是普通白鹭，它在莫利莱森林里晒了一个星期的太阳，我很幸运地拍到了它的记录照片。 白鹭至少在早上很活跃，而且很容易通过叫声找到。这首歌不能用Lintuopaskaan来合理地描述，但它是通过芬兰的音景有效地过滤的。 顺便说一下，这是一周内的第四个 "芬兰语elis"，令人惊叹！"。我还遇到了一只彩色环状的雌性白喉鸭，它总是和其他鸟类一样活泼。星期天早上，尽管我有一点宿醉，而且只睡了一个半小时，但我仍然可以继续前进--或者说，如果我没有同意与Epu一起旅行，我还能继续前进。 早上是我在Viikki看到的最有田园风光的日子；海湾里的水是油亮的，波浪里有一点鹰鸮，郁金香刚刚开始盛开。从Gardenia出发，已经在Keinumäe，在昨天的路线之外发现了一只金莺--也许它是在夜间到达的，而在Hakala森林，沿着昨天的路线发现了一只新的五胸鸟。 Hakala塔包括一只新的小白鹭和一只唱着歌的小莺，百灵鸟显然比昨天更多。但我们会想念谷燕和蟋蟀的。春天最荒唐的情况之一发生在普罗鲁西特；你只能想象，在一条小路上，一张摇摇晃晃的毛脸与几十只小鸟撞在一起，会有多少人感到惊奇和诧异。是的，哦，是的，他们在Lammassaari护理池，但这些人正沿着我走的那条路向栅栏的错误方向全力冲去！他们在那里。驯服的麋鹿在普罗拉赫蒂塔停了下来，转身回到了莫利莱，第二次转身，消失在普罗拉赫蒂鸟类保护区的方向。然后就开始琢磨，什么和什么时候</w:t>
      </w:r>
    </w:p>
    <w:p>
      <w:r>
        <w:rPr>
          <w:b/>
          <w:color w:val="FF0000"/>
        </w:rPr>
        <w:t xml:space="preserve">id 322</w:t>
      </w:r>
    </w:p>
    <w:p>
      <w:r>
        <w:rPr>
          <w:b w:val="0"/>
        </w:rPr>
        <w:t xml:space="preserve">最新消息 我们在经历了许多人认为繁忙的工作周之后，于周五傍晚抵达基萨克斯库斯。共有19名妇女来到这里，一起度过一个轻松和充满锻炼的周末。周末以棍子和橡皮筋比赛开始，随后是沙滩桑拿和清凉的湖水。我们享受着桑拿和游泳（至少有几个人敢跳进冰冷的水里），在壁炉旁的美食，伴随着欢快的歌曲。星期六以丰盛的早餐开始，之后，最勇敢的12名妇女能够在体能测试中测试她们的耐力。当之无愧的午餐过后，根据他们自己的喜好，项目包括带杆行走或越野跑。这是一次完美的热身运动，包括一个健身圈和一些拳击运动。晚餐后，我们享受了一次放松运动，每个人都非常喜欢。晚会继续进行桑拿浴和社交活动。</w:t>
      </w:r>
    </w:p>
    <w:p>
      <w:r>
        <w:rPr>
          <w:b/>
          <w:color w:val="FF0000"/>
        </w:rPr>
        <w:t xml:space="preserve">id 323</w:t>
      </w:r>
    </w:p>
    <w:p>
      <w:r>
        <w:rPr>
          <w:b w:val="0"/>
        </w:rPr>
        <w:t xml:space="preserve">我的专长是基于我在广告公司和电影方面的教育以及在音乐、娱乐、新媒体、销售、广告和营销方面超过25年的不同经验。在我不同的职业生涯中，我制作了许多节日和娱乐活动、娱乐艺术家、唱片、电视广告、电影、品牌、餐厅概念、交易会、研讨会以及在线和移动电子服务。 我自1994年以来一直是一名企业家。在音乐行业，我作为经理人和唱片制作人取得了成功的故事，同时也将新的名字培养成了明星。我的技术公司QuickClic Finland Oy获得了总统质量创新奖。 2014年初，我重新启动了我的老唱片公司EURORECORDS和EUROMANAGERI OY，它提供节目销售和管理服务。 除了制作、编程和艺术家服务，我还为艺术家提供宣传材料的制作和数字媒体服务。我们正在寻找我们的团队：基于佣金的明星艺术家的演出销售，以及年轻的男歌手（流行，流行或hiphop）与他们自己的作品。EURORECORDS是一个独立的唱片公司，如果你对合作感兴趣，如赞助、合作、伙伴关系或投资，请与我们联系!</w:t>
      </w:r>
    </w:p>
    <w:p>
      <w:r>
        <w:rPr>
          <w:b/>
          <w:color w:val="FF0000"/>
        </w:rPr>
        <w:t xml:space="preserve">id 324</w:t>
      </w:r>
    </w:p>
    <w:p>
      <w:r>
        <w:rPr>
          <w:b w:val="0"/>
        </w:rPr>
        <w:t xml:space="preserve">问题：建筑公司董事会的选举 建筑公司的建筑法问题 日期：6.6.2013 7:31 对于如何选举董事会成员以在股东大会上提名投票，是否有一个 "法律 "规定？也就是说，哪个更好或更正确，你不提名志愿者或愿意通过书面投票或口头投票的人？或者像这样，向对方提出一个建议，然后拒绝或同意，接着支持或不支持？该公司有20名股东，其中一半以上的人出席了会议。评论：* 请注意，信息需要一段时间才能出现，因为所有的信息在发布前都会被检查。答复 关于住房公司的管理和代表的规定见于《住房公司法》第7章，其中第9条规定，董事会成员一般由股东大会选举产生。根据《住房公司法》第6章第26节的规定，除非本法另有规定，获得半数以上投票支持的提案应被股东大会通过。大会可在选举前决定，获得半数以上选票的人当选。如果出现票数相同的情况，则应通过抽签决定选举，其他投票由主席决定，除非章程另有规定。只有在选举的情况下，才可以通过法规中的规定放宽对多数人的要求。关于住房公司的法律不包含任何关于投票方法或投票顺序的规定。如果没有关于投票方式的规定，即使有股东要求，公司也没有义务进行闭门投票。最终，是由大会决定投票方式，如果有必要的话，可以通过投票来决定。这也适用于投票的顺序。因此，除非另有决定，获得最高票数的人应当选。例如，要选出的三名成员可以从五名候选人中一次性选出。 在选举前、选举时或选举后都需要得到当选者的同意。这个答案只是根据问题中列出的事实，在不了解相关细节的情况下给出的。如果你在任何其他情况下使用这个答案，答案的作者不负责任。如需了解更多信息，请联系起草该答复的律师，电话是029 009 2590。</w:t>
      </w:r>
    </w:p>
    <w:p>
      <w:r>
        <w:rPr>
          <w:b/>
          <w:color w:val="FF0000"/>
        </w:rPr>
        <w:t xml:space="preserve">id 325</w:t>
      </w:r>
    </w:p>
    <w:p>
      <w:r>
        <w:rPr>
          <w:b w:val="0"/>
        </w:rPr>
        <w:t xml:space="preserve">芬兰Lohja工人协会 俄罗斯、俄罗斯和俄罗斯 2007年，我们当时的国防部长耶里-海卡米斯说，鉴于我们的地理位置，芬兰的三大安全挑战是俄罗斯、俄罗斯和俄罗斯。 在2014年，这句话可以转化为：鉴于我们的地理位置，芬兰的三大经济机会是俄罗斯、俄罗斯和俄罗斯。 这也可能是我们今天首席执行官海卡米斯的观点。关于俄罗斯和俄罗斯人的辩论再次涌上心头。现在是芬兰人改变他们对俄罗斯的爱恨情仇的时候了。与其说是历史的负担，不如说是着眼于未来，深化我们的合作。对我们来说，幸运的是，俄罗斯作为芬兰贸易伙伴的重要性在最近几年只增加了，经济衰退并没有明显放缓俄罗斯的贸易。在俄罗斯，人们准备为高质量买单，而这正是芬兰公司必须要生产的东西。 在价格竞争中，我们靠散装货物是不会成功的，但我们必须专注于具有高度加工性的产品。俄罗斯中产阶级的日益繁荣将增加对豪华、优质食品和服务的需求。在俄罗斯，实际家庭消费在2000年代平均每年增长9%。芬兰产品和运营商在俄罗斯拥有良好的声誉，这一竞争优势需要得到更好的利用。 Finnvera和Finpro可以更多地投资于联合商业出口项目和改善中小企业的出口机会。当我在拉彭兰塔学习时，我亲眼看到了购物旅游对整个芬兰东南部地区的积极影响。同样，俄罗斯人备受瞩目的房地产交易将带来收入，并使芬兰东部的重组地区恢复活力。实施签证自由化将为该地区和整个芬兰带来经济利益。</w:t>
      </w:r>
    </w:p>
    <w:p>
      <w:r>
        <w:rPr>
          <w:b/>
          <w:color w:val="FF0000"/>
        </w:rPr>
        <w:t xml:space="preserve">id 326</w:t>
      </w:r>
    </w:p>
    <w:p>
      <w:r>
        <w:rPr>
          <w:b w:val="0"/>
        </w:rPr>
        <w:t xml:space="preserve"> 材料 1包Atria 40x450克Kunnon Herkkulenkki 50克磨碎的奶酪 2个西红柿 1个黄洋葱 2汤匙番茄酱 2汤匙芥末 做法 在香肠上切一个小方块，大约半厘米深。在香肠表面涂抹奶酪碎末，使其进入缝隙。 将西红柿和洋葱切成方块，并将其混合在一起。 在烤盘上用西红柿和洋葱混合物为香肠铺上床，并将香肠放在上面。在200°C的烤箱中烘烤半小时，直到香肠打开成松果的形状。与番茄酱、芥末和土豆泥一起食用。 读者评论 本页还没有评论。 * 留言 * 电子邮件 * 姓名 * 您的电子邮件地址将只转发给检查留言的人，在评论时将不可见。</w:t>
      </w:r>
    </w:p>
    <w:p>
      <w:r>
        <w:rPr>
          <w:b/>
          <w:color w:val="FF0000"/>
        </w:rPr>
        <w:t xml:space="preserve">id 327</w:t>
      </w:r>
    </w:p>
    <w:p>
      <w:r>
        <w:rPr>
          <w:b w:val="0"/>
        </w:rPr>
        <w:t xml:space="preserve">在这个话题由于某些原因被提前删除后，我决定再次开始这个话题。规则与上次的 "离题 "相同。但我决定解释一下规则：在这里你可以谈论任何相关的事情。 你不能开始任何聊天。 我希望你不会杀了我，特别是Sun Summer，因为我决定开始这个话题。啊，我喜欢在雨中晨练。没有人过来，我可以带着自己的想法跑上半个小时。最后的结果是我不喜欢；我回到家时全身湿透了，我的短发在舔我的头，水穿过我的衣服等等。 开学后，我就不能再进行这种有趣的晨跑了，因为我几乎整个学期都有几个早晨。 我想在第四集里，正好有一天是早上十点半，yngh。 x___x 嗯，顺便问一下老关怎么样了？这是一个很好的基本周日早晨：早餐（麦片和咖啡）、Moomins、Alfred、Miniscule和一点世界田径锦标赛。 Keskisalo进入了决赛，我很高兴。但这是一个相当低迷的运行，他必须努力拼搏才能进入决赛。同时，我读了从图书馆借来的《阿童木》重拍版。 还不错，虽然原版永远是原版。 现在我继续看HxH，第七集《贪婪岛》OVA在前。^^我烤了煎饼，我画了画，还坐在电脑前。当我意识到我的作品和川丸在DeviantArt上有一个超级粉丝时，我真的很害怕。 如果他看到这条消息，我会向他表示最热烈的感谢，因为他是一个积极的粉丝。 现在我想写一个粉丝小说，但我的电脑的写作程序不与我合作。 嗯，顺便说一下，那个旧的Off发生了什么？我昨天还在想它去哪儿了。桑松狮在那边说：'你有什么烦心事？'的话题，他不小心删除了旧的Off话题。明天就开学了，我不想离开。 我只是要想办法继续下去。 我希望天气不错。 放学后我也许应该去商店看看是否有新的漫画书。我又没有睡觉 ....=__= 所以我在晚上画了更多的Deidara-art，有时我觉得这就是我所画的全部。我还画了一些轻微的愤怒的东西，尽管我甚至没有愤怒。 奇怪。我们昨晚看了《FMA》，《通往El Dorado之路》也几乎看完了，早上我看了《第一次接触》这部电影。昨天我吃了......意大利砂锅，没有肉末。现在我正在浏览Deviant、naruto.fi和youtube，听瑞典音乐，帮助，我想我的瑞典热情正在减退！"。我把植物放在前面，不少于5棵植物连接在一起，还有2棵等待连接。我还需要再找三株植物。最重要的是，我爸爸是我们班的生物老师......做得很好......Yh ，特清凉桉树薄荷糖的味道像咳嗽药。唉，我又忘了，为什么我等了这么久，总是忘了把它放在磁带上？我一直在重读昨天和今天的Zetman。距离我上次读这本书已经很久了，我已经忘记了很多事情。也许我可以在某个时候向你介绍漫画方面的内容......而现在我已经注意到，我喜欢的许多系列的确是seinen。而我应该是一个14岁的女孩。</w:t>
      </w:r>
    </w:p>
    <w:p>
      <w:r>
        <w:rPr>
          <w:b/>
          <w:color w:val="FF0000"/>
        </w:rPr>
        <w:t xml:space="preserve">id 328</w:t>
      </w:r>
    </w:p>
    <w:p>
      <w:r>
        <w:rPr>
          <w:b w:val="0"/>
        </w:rPr>
        <w:t xml:space="preserve">小家伙们一夜之间就满3岁了，都做得很好。像往常一样，小家伙们不是在睡觉就是在吃饭，布谷鸟自己也是一个非常有爱心的母亲。小狗们在猫砂盆里仍有自己独立的盒子，到目前为止，它们都没有走失，等待着第一位冒险家的到来。小狗是在晚上出生的，我不知道第一只小狗的确切时间，我睡得很幸福，直到我被小狗的 "叫声 "吵醒，有一个小男孩来到了这个世界。早上三点半左右，我出乎意料地迅速起床，给小狗称了体重，开始为自己煮咖啡。下一个...在以前的文章中，我已经写了Kerrie的新名字，是的，一个新的品种已经搬进了我们的房子，这就是布谷鸟 今天至少还没有拍摄新的照片，现在我们正在进行60/62，如果我今天晚些时候能得到一些新的照片，....关于我的档案 查看主页：www.sarikares.com . 一个一生都在与狗打交道的女娃。简而言之：几乎在我所有的童年和青年时期，我都参加过演出，并从我的祖母和叔叔以及其他许多人那里学到了很多东西，他们一路走来成为了朋友:) 但学习是所有人的年龄，我们不断学习和研究新事物:)</w:t>
      </w:r>
    </w:p>
    <w:p>
      <w:r>
        <w:rPr>
          <w:b/>
          <w:color w:val="FF0000"/>
        </w:rPr>
        <w:t xml:space="preserve">id 329</w:t>
      </w:r>
    </w:p>
    <w:p>
      <w:r>
        <w:rPr>
          <w:b w:val="0"/>
        </w:rPr>
        <w:t xml:space="preserve">本周日17点，拉彭兰塔的萨里班德球迷将迎来一场真正的盛宴，近年来无可争议的女子萨里班德联赛冠军和本赛季最大的热门球队坦佩雷经典队将在体育厅访问联赛冠军NST队。 经典队赢得了过去三个联赛冠军，目前在联赛中排名第二，而NST队赢得了过去两个杯赛冠军并在联赛中领先。因此，两支顶级球队之间的激烈争夺战即将开始。今天18点30分，提库里拉老虎队和坦佩雷库维队在提库里拉Urheilutalo相遇，我们会再次看到加时赛吗？在秋季联赛中，双方的比分是4-4，而在芬兰杯中，库维在最后时刻取得了胜利，并通过加时赛的进球锁定了半决赛的席位。M-Team的21岁的Jami Sjöblom和Aake Eronen也在为下周六对Ilvest的比赛做准备。 上个赛季是两人的最后一个青少年赛季，两人都对Tapanilan Erää进行了一年的访问，但第一次回到家乡俱乐部专门参加成人联赛。最近有点不稳定。Aake Eronen说："这可能是某种例行公事，我们在过去的比赛中没有像赛季初那样的热情。 Tapanilan Erä和Loviisa Tor今天18点30分在赫尔辛基的Tapanilan Mosahall相遇，他们希望重新获得胜利。两人都在重要的比赛中失利。Tapanilan Erä在芬兰杯半决赛中惨败给SPV，而在上周日的联赛中又不敌Joensuu.该队在联赛中排名第五，离第三名只有1分的差距，但SPV只落后1分。 周三18点30分在坦佩雷竞技场面对Espoon Oilers时，经典将面临严峻挑战。秋季的压倒性第一已经连续四场比赛没有胜利 ，周一SSV通过在图尔库进行第19轮的第一场比赛，至少暂时将经典打下了榜首位置。Salibandys Teho Cup或芬兰杯上周末在万塔的Tikkurila达到了高潮，Seinäjoki Peliveljet在决赛中击败了Tampere Ilves，赢得了他们的第一个杯赛冠军。 Rauma SalBa赢得了半决赛，Tikkurila Tiikerit II赢得了挑战赛决赛。Salibandyliiga的纪律机构已经对Hämeenlinna FT Trackers的主教练Jani Bladi和Jyväskylä Happe的主教练Seppo Pulkkinen处以禁赛一场的处罚。 此外，Trackers被罚款150欧元，Happe被罚款100欧元。1月16日，在Iittala举行的比赛结束后，两队都有一名球员被红牌罚出场外，双方的情绪都很激动。OLS的Hanna-Mari Uimonen在周日与NST的多事之秋的比赛中，在第二节将比分扳成2-2，这是本赛季最令人印象深刻的进球之一。 Uimonen从球门后面以一个伟大的凌空抽射，将球从Jonna Mäkelä的手中卷走。在YouTube上观看Hanna-Mari Uimonen的空中进球 SSV在客场击败了TPS，至少在一段时间内上升到了Salibandyliiga的顶端，超过了Classic，后者自秋季以来一直占主导地位，并且少打了一场比赛。 在周一的第二场比赛中，Koovee在主场通过加时赛击败了Espoo Oilers，上升到第三位。下周六，M-Team将举办一场赛事，届时在春季赛季中赢得所有比赛的坦佩雷伊尔维斯队将来到Ruskeasuo。免费入场的比赛，将提供包子和果汁或咖啡。在比赛的间歇期，M-Team的各年龄组的最难射门将与Speedhero手机刺青合作进行挑战。带有M-Team标志的帽子和围巾将在活动中出售。</w:t>
      </w:r>
    </w:p>
    <w:p>
      <w:r>
        <w:rPr>
          <w:b/>
          <w:color w:val="FF0000"/>
        </w:rPr>
        <w:t xml:space="preserve">id 330</w:t>
      </w:r>
    </w:p>
    <w:p>
      <w:r>
        <w:rPr>
          <w:b w:val="0"/>
        </w:rPr>
        <w:t xml:space="preserve">Blishway是电子出版的解决方案!Blishway是满足贵公司出版需求的新一代工具。它使您创建的内容在所有设备上兼容。 Blishway将在线出版的优势与应用程序的愉悦阅读体验相结合。 用Blishway出版年度报告、客户杂志或在线杂志 您的品牌的在线知名度得到提高 Blishway使您的公司与利益相关者有效沟通，同时提高其在线知名度。您的内容一次性添加，所有设备上的读者都可以阅读，可在社交媒体上分享，并可被搜索引擎发现。 Blishway是满足现代企业出版需求的强大工具。在Blishway上浏览你们的年度报告和客户杂志是特别令人愉快的。除了流畅的浏览体验外，内容还可以用视频和互动内容来丰富，以增强你的信息的影响力。"在B2B环境中，世界正在发生变化，决策者在很大程度上是根据网上的知名度来做决定的。Technopolis一直处于内容营销的最前沿。Blishway支持我们的信息在互联网上的知名度竞争中的渗透。"Karri Hautanen , Technopolis Plc 今天就开始写你的成功故事吧!Blishway是Advertising Agency Mediataivas Oy的注册商标。 未经许可，禁止复制材料的任何部分。 Blishway®的特点 出版商的核心任务是根据读者的需求提供高质量的信息。 优化的阅读体验 Blishway的阅读体验针对所有类型的设备进行优化。现代html5浏览器的特点被有效利用。熟悉的轻扫手势可以用来从一篇文章移到另一篇。文章内容和排版都是根据设备的大小来调整的。评论 评论功能可以很容易地添加到你想要的任何文章中。在文章上发表评论可以增加你的内容营销的透明度，而参与讨论可以增加回访者的数量。增加客户在你的品牌上花费的时间。搜索引擎可及性和优化 与基于终端的应用程序不同，Blishway的内容是在网络上，使其可被搜索引擎访问。在添加文章时，完整的搜索引擎优化元数据很容易填入。访客分析 在Blishway上，Google Analytics的访客分析工具很容易设置。 Blishway的内置功能允许你跟踪访客的阅读行为，精确到分钟和点击。这使你能够有效地开发内容，使其更有吸引力。Blishway包括与几十个不同的社会媒体服务的整合。 你可以为你发布的文章选择最有效的服务，你的文章可以在那里被分享。当人们相互分享你的文章时，你的内容将以病毒式传播。专门为年度报告而开发的PDF合成器，允许你将重要的页面转换成可打印的PDF文件，以便在会议上打印和分享。快速交付 Blishway以Saas服务的形式交付，让您在几个小时内就能完成必要的技术设置。</w:t>
      </w:r>
    </w:p>
    <w:p>
      <w:r>
        <w:rPr>
          <w:b/>
          <w:color w:val="FF0000"/>
        </w:rPr>
        <w:t xml:space="preserve">id 331</w:t>
      </w:r>
    </w:p>
    <w:p>
      <w:r>
        <w:rPr>
          <w:b w:val="0"/>
        </w:rPr>
        <w:t xml:space="preserve">诺基亚E6的照片被泄露 Engadget网站昨天泄露了一款诺基亚手机的照片，它声称是E6。 俄罗斯移动博客Eldar Murtazin在一条推文中证实，这些照片是真的，因为他从诺基亚员工那里得到了类似的照片。E6的照片出现得正是时候，因为诺基亚宣布E7商务手机的发货将在本周开始。即将推出的E6将采用与E5类似的纵向QWERTY键盘，但其他功能比其小兄弟更先进。据Engadget报道，E6将有一个800万像素的摄像头，配备与E7类似的双LED闪光灯，也许还有一个与E7类似的EDOF对焦。在手机的正面，你会发现一个用于视频通话的摄像头。Engadget怀疑E6将有一个VGA分辨率的触摸屏，但该网站并不确定。该网站还怀疑，诺基亚计划在一周后的MWC贸易展上发布这款手机。现阶段还不知道价格或供应信息。</w:t>
      </w:r>
    </w:p>
    <w:p>
      <w:r>
        <w:rPr>
          <w:b/>
          <w:color w:val="FF0000"/>
        </w:rPr>
        <w:t xml:space="preserve">id 332</w:t>
      </w:r>
    </w:p>
    <w:p>
      <w:r>
        <w:rPr>
          <w:b w:val="0"/>
        </w:rPr>
        <w:t xml:space="preserve">如果您减少工作时间来照顾3岁以下的孩子或一年级或二年级的孩子，我的讨论Kela会支付部分育儿津贴。你也可以在孩子3岁生日后休部分假期，但你无权享受部分育儿津贴。你可以申请育儿津贴，作为你父母津贴的直接延伸。你可以在父母津贴期结束前尽早申请。你可以在你的申请中包括对你的失业津贴数额的估计。如果工会不能给你一个估计，你应该检查你的失业基金在其网站上是否有一个计算器来帮助你自己计算出金额。你可以向Kela提交关于你的收入相关的每日津贴数额的决定，当它被采取时 . 要获得家庭护理津贴的资格，一个家庭必须有一个3岁以下的孩子，并且没有市政托儿所 .如果你有资格获得育儿津贴，如果你的家庭收入因为你的工作而增加了至少10%，你就必须对其进行审查。 什么时候会对儿童福利做出决定，什么时候会支付第一笔儿童福利？领取儿童福利的权利从婴儿出生后的第一个月开始。 你通常用申请生育和父母津贴以及生育津贴的相同的申请表来申请儿童福利。 关于儿童福利的决定将在婴儿出生后的一个月中公布。因此，如果孩子在9月出生，儿童福利待遇从10月1日开始，儿童福利决定在10月中旬公布。第一笔儿童福利是在10月底支付的。今年10月的付款日期是26.10。育儿假可以分两个时期进行。哪些算作育儿假？雇主总是同意休假的数量，所以您必须向您的雇主询问这个问题。 集体协议也可能提到如何计算休假的时间。护理假不应与Kela支付的家庭护理津贴相混淆。领取津贴的唯一条件是，家庭中有一个3岁以下的孩子，而且没有市级托儿所的名额。你可以多次向Kela申请家庭护理津贴。Kela将直接从税务机关收到正常的工资税卡。这张税卡上的税率增加了2，预扣税总是至少20%，即如果你的税卡上的税率是7%，Kela福利的预扣税是20%，或者如果你的税卡上的税率是22%，Kela的预扣税是24%。 如果你想改变你的税率，你可以向税务机关申请更换社会福利的税卡。在这种情况下，你的税率也可能低于20%。 税务局将以电子方式将税卡发送给Kela。如果你需要申请生育津贴时还没有6个月的工资数据，该怎么办？生育津贴的申请（SV9）必须在预产期前两个月提交给Kela。在这个阶段可能无法提供产假前6个月的工资单，所以你可以在以后将其作为申请的附件提交。雇主必须在Y17表（雇主支付工资的声明）上报告工资信息。 建议在支付工资后才报告工资信息，特别是在工资非常不稳定的情况下。 根据Kela网站，育儿假可以分两个时期进行。如果你有双胞胎怎么办？可以分四期休假吗？劳动合同法》第4章第3节对育儿假做了如下规定："育儿假最多可以分两次休，每次至少一个月，除非雇主和雇员商定两个多于或少于一个月的时间。 育儿假每次只能由父母或监护人中的一方休。但是，在产假或育儿假期间，父母或照顾者中的一方可以休一段育儿假。 如果你在休育儿假期间辞去工作，你还能在家里呆到孩子3岁吗？要想在家里享受育儿津贴，孩子不需要从工作中休假。</w:t>
      </w:r>
    </w:p>
    <w:p>
      <w:r>
        <w:rPr>
          <w:b/>
          <w:color w:val="FF0000"/>
        </w:rPr>
        <w:t xml:space="preserve">id 333</w:t>
      </w:r>
    </w:p>
    <w:p>
      <w:r>
        <w:rPr>
          <w:b w:val="0"/>
        </w:rPr>
        <w:t xml:space="preserve">阿拉姆语书写的发展也受到书写材料变化的影响.最早的文本大多是刻在石头上的铭文，但随着对书写需求的增加，使用纸莎草纸或羊皮纸和墨水变得很普遍。这使得 "用笔写字 "成为可能。阿拉姆文字向东传播，首先传到印度，在那里诞生了所谓的婆罗门文字，然后又传到从西藏到塔卡印度的所有现今的变体。 在东北，阿拉姆文字首先传给波斯人，然后可能以所谓的内亚韵文的形式传给古代土耳其人。 朝鲜文字的想法也可能起源于同一分支。</w:t>
      </w:r>
    </w:p>
    <w:p>
      <w:r>
        <w:rPr>
          <w:b/>
          <w:color w:val="FF0000"/>
        </w:rPr>
        <w:t xml:space="preserve">id 334</w:t>
      </w:r>
    </w:p>
    <w:p>
      <w:r>
        <w:rPr>
          <w:b w:val="0"/>
        </w:rPr>
        <w:t xml:space="preserve">2位用户的平均数 价格昂贵，但很可爱。 有淡淡的薄荷香精味。美丽、自然、持久的光泽，磨损均匀。 在嘴唇上感觉有点凉，最重要的是，它不干燥或塑料感。 包装很漂亮，涂抹器也很好。缺点是价格高，而且该产品并不像市场宣传的那样发挥作用--也就是说，它并不能特别增加嘴唇的体积，所以如果你正在寻找一种 "丰满 "的产品，我不会投资这款产品。事实上，我一次又一次地购买，因为这是我使用过的最好的唇彩之一，我一直在使用它。价格昂贵，但很可爱，有轻微的薄荷味。美丽、自然、持久的光泽，磨损均匀。 在嘴唇上感觉有点凉，最重要的是，它不干燥或塑料感。 包装很漂亮，涂抹器也很好。缺点是价格高，而且该产品并不像市场宣传的那样发挥作用--也就是说，它并不能特别增加嘴唇的体积，所以如果你正在寻找一种 "丰满 "的产品，我不会投资这款产品。就我个人而言，我不断地购买这个，因为它是我有史以来最好的唇彩之一，我一直在使用它。 我认为迪奥的Lip Maximizer是我唯一的唇部产品。我更专注于护肤，我的妆容相当清淡。 这就是为什么Lip Maximizer效果非常好。它给嘴唇带来了漂亮的、"成熟 "的光泽，感觉很清爽，不会让嘴唇干燥。产品有足够的粘性，它在嘴唇上的停留时间比一般的唇彩更好。我同意米特的观点，它不是一个非常好的丰唇产品，但我不介意。我把Lip Maximizer当做普通的唇彩使用，经常有人称赞我的唇妆。我推荐它!我认为迪奥的Lip Maximizer是我唯一的唇妆。我更专注于我的护肤品，我的妆容相当清淡，所以唇部修饰霜的效果非常好。它给嘴唇带来了漂亮的、"成熟 "的光泽，感觉很清爽，不会让嘴唇干燥。产品有足够的粘性，它在嘴唇上的停留时间比一般的唇彩更好。我同意米特的观点，它不是一个非常好的丰唇产品，但我不介意。我把Lip Maximizer当做普通的唇彩使用，经常有人称赞我的唇妆。我推荐它!</w:t>
      </w:r>
    </w:p>
    <w:p>
      <w:r>
        <w:rPr>
          <w:b/>
          <w:color w:val="FF0000"/>
        </w:rPr>
        <w:t xml:space="preserve">id 335</w:t>
      </w:r>
    </w:p>
    <w:p>
      <w:r>
        <w:rPr>
          <w:b w:val="0"/>
        </w:rPr>
        <w:t xml:space="preserve">Tropezia Palace扩大了其游戏范围 2013年3月19日 就像最好的葡萄酒和传奇的法国美食一样，Tropezia Palace来自法国。 就像赤霞珠和菲力牛排一样，Tropezia Palace已经传播到世界各地，可以用八种不同的语言和从加拿大到澳大利亚的世界各地的游戏。该网站的目标是在2013年底前提供至少300种不同的游戏。目前，Tropezia Palace专注于由Betsoft制作的现代立体老虎机。最近，Leander Games和Sheriff Gaming也被添加到游戏供应商名单中，与Microgaming的初步谈判已经结束。Marit von Stedingk，Tropezia Palace的合作伙伴营销主管，告诉我们他们最受欢迎的游戏是Slotfather和Mr Vegas。 这个事实本身并不令人惊讶，因为Betsoft的大多数三维游戏都以其高质量的图形、流畅的背景故事和美丽的视觉效果而闻名。观看对Tropezia Palace合作伙伴营销经理Marit von Stedingk的完整采访，Marit说，Tropezia Palace在客户服务人员的数量上进行了投资，他们每周七天都可以工作。许多客户知道服务员的名字，这导致了强大的客户关系，使沟通更加有效。同样，Tropezia Palace也喜欢尽可能地将奖金和促销活动做到个人化。这意味着，如果你在某一特定时间在某一特定游戏上花费了更多的时间和金钱，你可以确信你将在不久的将来收到适合你的报价。 在Tropezia Palace，透明度和与客户的不断沟通是该网站运作方式的自然组成部分。在赌场行业中很难找到另一个网站，可以找到为公司工作的人的照片和他们的简介。在Tropezia Palace，存款和取款都很安全和容易。例如，最近有一个幸运的赌场赢家在所有保护客户的安全检查完成后48小时内提取了55,000欧元. 2014年6月13日 由于最近的技术进步，现在可以在网上玩视频扑克.游戏机扑克是一种通常在特殊的娱乐电子设备或电脑上玩的桌面游戏，被恰当地称为 "游戏机"。 流行的游戏机包括 [... ] 2014年12月13日 慷慨的体育赔率，现场投注，一个拥有超过460个游戏和现场发牌员的赌场等等，等待你的投注...SuperLenny拥有这一切!如果你正在寻找一个包罗万象的游戏体验，那么我们建议你在SuperLenny开一个账户 [... ] 2014年12月12日 Casino Room是近来最好的赌场之一。 所提供的游戏的广度是有保证的，因为他们有来自世界领先的游戏开发商的丰富游戏，加上赌场有一个高度创新的游戏方法，这 [... ] 。... ] 关于我们 Casinolegazin .com是您的赌场指南。 我们在网上冲浪，与专业人员交谈，并保持我们的耳朵开放，为您提供来自世界各地的最新赌场新闻。我们的团队由狂热的赌博爱好者、评论家和Casinolehti .com的顶级在线侦探组成，每天都会搜索许多不同的网站，让您了解世界各地最新的赌场新闻。当然，总是有改进的余地，但我们努力成为任何地方最好的在线赌场指南。Casinolehti.com已经存在了一段时间，我们在不断改进，以确保你有一流的信息可以阅读。为什么网上的一切都在不断变化？今天看起来像什么，明天可能就完全不同了。网上赌场和游戏也不例外。一个好的赌场新闻网站保持在变革的道路上</w:t>
      </w:r>
    </w:p>
    <w:p>
      <w:r>
        <w:rPr>
          <w:b/>
          <w:color w:val="FF0000"/>
        </w:rPr>
        <w:t xml:space="preserve">id 336</w:t>
      </w:r>
    </w:p>
    <w:p>
      <w:r>
        <w:rPr>
          <w:b w:val="0"/>
        </w:rPr>
        <w:t xml:space="preserve">经验性、对话性和不妥协的实践性，它提供了一个成长的社区、一个网络和一个长期的发展伙伴关系。定期的发展讨论和培训自身的质量体系保证了双方的成功。 培训结构：培训是根据2006年卫生保健法律和实践中心的指导方针设计的。Alfred Bandura , Aaron Beck , Insoo Kim Berg , Meredith Belbin , Robert Carkhuff , Scot Cooper , Stephen Covey , Steve deShazer , Kenneth Gergen , Carl Jung , Robert Laing , Anneli Litovaara , Maxie Maultsby , Leo Matos ,Scott Miller , Bill O' Hanlon , Wilhelm Reich , Lauri Rauhala , Carl Rogers , Michael White ( Johan Pihlaja ) Helsinki Turku Tampere Lahti Porvoo Kouvola Oulu Jyväskylä Rauma Hämeenlinna Seinäjoki Kuopio Rovaniemi Vaasa Joensuu</w:t>
      </w:r>
    </w:p>
    <w:p>
      <w:r>
        <w:rPr>
          <w:b/>
          <w:color w:val="FF0000"/>
        </w:rPr>
        <w:t xml:space="preserve">id 337</w:t>
      </w:r>
    </w:p>
    <w:p>
      <w:r>
        <w:rPr>
          <w:b w:val="0"/>
        </w:rPr>
        <w:t xml:space="preserve">   我们把清单混淆了，以至于除了待办事项清单之外，我们还整理了一份包装清单。 这份清单看起来相当庞大，但同一份包装清单包含了我们两人的东西。我们想把清单列得越详细越好，这样可以帮助我们自己收拾物品。虽然清单看起来很长，但值得注意的是，大多数项目都很小，占用的空间很小。我们都不迷恋衣服和其他垃圾。 我们尽量只带我们绝对需要的衣服。 如果缺少什么东西，你几乎可以在泰国买到任何东西。无论如何，我们必须讨价还价，因为与传统的包装清单不同，我们带着相当多的技术和摄影器材。携带数量惊人的货物并不是我们两个人最喜欢的爱好。毫无疑问，计划中的东西数量有一定的重量，但大部分都塞进了背包，只在较长的旅途中携带。对于一日游，我们只携带手提行李和摄影器材。 在白天，我们将大部分的垃圾留在住宿地和安全箱里。我们研究了网络上的提示，并比较了旅游论坛上的包装清单，似乎最重要的物品也在我们的清单上。 该清单可以像侧边栏中的待办事项清单一样找到。</w:t>
      </w:r>
    </w:p>
    <w:p>
      <w:r>
        <w:rPr>
          <w:b/>
          <w:color w:val="FF0000"/>
        </w:rPr>
        <w:t xml:space="preserve">id 338</w:t>
      </w:r>
    </w:p>
    <w:p>
      <w:r>
        <w:rPr>
          <w:b w:val="0"/>
        </w:rPr>
        <w:t xml:space="preserve">2012年7月9日 星期一 来自Oopium Cave的香水色卡 . 今年春天，我可爱的博客朋友Tiia和我做了一个香水色卡。 Tiia写了一个奇妙的Oopium Cave博客，这是一个香水和香味博客。我送了一些雅芳的香水给她试用，因为她以前从来没有试过。 蒂亚用我送的香水为她的朋友们组织了一个香水之夜，你可以在这里阅读更多关于这个美好的夜晚。我从Tiia那里收到了大量绝对美妙的香水作为交换（上面是整个包裹的图片），我现在就来看看其中的几款，这些是我绝对的最爱：）在收到Tiia的这两个样品之前，我对Jo Malone的香水并不熟悉。在这两款产品中，尤其是英国梨和小苍兰，让我的脚步不由自主。绝对令人惊奇的香味 !秋天的精髓.刚刚成熟的梨子的感性清新被包裹在白色的小苍兰花束中,并被琥珀,广藿香和木头醇化.这是一种诱人的金色香味.这种香味非常女性化,几乎是色情的.我认为它更适合25岁以上的女性而不是年轻女孩.这款香水在皮肤上停留的时间很长，它的香味世界从清新的水果味变成了深沉的醉人的香味。不幸的是，在芬兰不可能从Jo Malone的网站上订购这些香水，但如果你碰巧在英国，我建议你看看这些香水。Ralph Lauren Big Pony 4女装是今年RL的新产品之一。这是一款我一闻就喜欢的香水，但也是一款我不会感到厌烦的香水，因为这款香水最终并不是那么独特，以至于将意见完全分成了两个阵营。一个很好的基础香味，有樱桃和琥珀（我的两个最爱！）。 受此启发，我去闻了其他大马的香味，我喜欢它们！"。我认为它们适合所有年龄段的女性。这瓶甜美的Moschino Toujours Glamour在我闻到之前就给我留下了深刻的印象!我对Moschino香水的记忆是，它们是粉状和甜味的，用超大的瓶子包装。同样，我的回忆也没有错。我觉得MTG的味道清新淡雅，我可以把它作为一种日常香水来使用。 这也是一种你不会轻易厌倦的香水，因为它不会像感叹号一样在你的皮肤上标记自己。Toujours Glamour以Glamour版的成分为基础，但以红醋栗和绿紫罗兰叶为基础，负责这款调皮优雅的版本，并加入了小豆蔻的香料。 这款香水的核心部分绽放着纯洁的白百合和令人陶醉的茉莉花，并带有一丝苦杏仁的味道。 基调交织着日光兰、安息香和感性的麝香。我想在秋天出海的时候买这个：）Anna Sui Secret Wish Magic Romance已经用它美丽的瓶子吸引了我的眼球，即使有人认为瓶盖上的仙女可能真的很无味：D 我喜欢这样的小小的过度，尤其是在化妆品方面。即使瓶子看起来像一个小女孩的玩具，瓶子里面的香味也非常有女人味。 这种香味在某种程度上让我想起了我年轻时用过的一种香味，但我无法将其与任何特定的品牌联系起来。这股香味唤起了一些来自遥远地方的记忆，以一种好的方式。我在高中时真的很喜欢这种类型的香味，当时我周末在酒吧里跑来跑去，穿着一身的金黄色衣服，尽管我还没有成年 ...我认为这种香味也适合在白天使用，并以一种美丽的方式装饰我的浴室:) 也许我内心有一个永远的公主，她喜欢这些棉花糖一样的毛茸茸的东西:D 从字面上看，糖基对她来说是ck onen shock。当可爱的蒂亚是一个奴隶时，我绝对感到困惑不解</w:t>
      </w:r>
    </w:p>
    <w:p>
      <w:r>
        <w:rPr>
          <w:b/>
          <w:color w:val="FF0000"/>
        </w:rPr>
        <w:t xml:space="preserve">id 339</w:t>
      </w:r>
    </w:p>
    <w:p>
      <w:r>
        <w:rPr>
          <w:b w:val="0"/>
        </w:rPr>
        <w:t xml:space="preserve">分类存档：未分类 正如上周的学校所宣布的，本周将没有真正的BMX学校。 然而，由Bike King经销商Jani Vesikko在Onkiniemi的BMX赛车场举办的培训课程已被例外地移至周二。以前这些的正常时间是星期四。因此，26.6日星期二，你可以在导游的带领下从18点开始在Onkiniemi赛道上骑行。 下周我们将在星期四或星期五骑行。更多相关信息请见下文!天气继续捉弄人，周三的驾驶课程和描述去后，曾经在长椅下.让我们在8月6日星期五17:00-19:00在Hallila坡道上进行一次替代训练 ......继续在星期三17:30-19:30在Hallila坡道上以新的尝试形式进行驾驶。这一次，Galaksi也同意来。你不必参与拍摄，除非你愿意。 拍摄部分的时间约为15分钟。否则，我们将像往常一样开车。本周余下时间的阴雨天气似乎已经冲淡了本周的BMX-学校。周五下了一场大雨，Onkiniemi赛道上到处都是水坑，而且太软了。 周日，计划在12-15日在Metro-car Arena和14-19日在Hallila ramp与Signature bmx团队的其他成员一起骑行。该活动还可以在Facebook上找到更多信息。届时将有很多骑手，气氛轻松，也许还有音乐。欢迎!</w:t>
      </w:r>
    </w:p>
    <w:p>
      <w:r>
        <w:rPr>
          <w:b/>
          <w:color w:val="FF0000"/>
        </w:rPr>
        <w:t xml:space="preserve">id 340</w:t>
      </w:r>
    </w:p>
    <w:p>
      <w:r>
        <w:rPr>
          <w:b w:val="0"/>
        </w:rPr>
        <w:t xml:space="preserve">44岁的欧洲议会议员萨里-埃萨亚已婚，有两个学龄女儿。埃萨亚以前曾担任过民主党议员和议会小组主席及党委书记。他仍然是派米奥市的议员。 1988年，埃萨亚第一次在拉平拉赫蒂担任市政职务，当时他21岁。Essayah自2009年以来一直在欧洲议会工作。他是就业和社会事务委员会以及经济和货币事务委员会的成员（当然成员）。 在外交政策领域，国际人权问题以及中东和北非问题是他特别关心的问题。 1990年代初，在他的学生时代，埃萨亚成功地代表芬兰参加了国家田径队。Sari Essayah曾在商业部门担任业务主管和审计师。</w:t>
      </w:r>
    </w:p>
    <w:p>
      <w:r>
        <w:rPr>
          <w:b/>
          <w:color w:val="FF0000"/>
        </w:rPr>
        <w:t xml:space="preserve">id 341</w:t>
      </w:r>
    </w:p>
    <w:p>
      <w:r>
        <w:rPr>
          <w:b w:val="0"/>
        </w:rPr>
        <w:t xml:space="preserve">有形的臀部是非常有吸引力的，这不是什么秘密，这就是为什么有很多人都渴望让自己的臀部稍微丰满一点。 你应该是那些希望自己的臀部更有趣、更有变化的人之一，你可以考虑运行几个程序，手术和其他手术。大多数人动刀子的想法是非常可怕的，这就是为什么多年来，有很多关于化妆品的医学帖子，特别是当它涉及到改变和生理调整。 如果你要做一个完成区域的扩大操作，你可以去老学校的植入检测，这被认为是最安全的侵入性程序或去完成区域的资本投资，这是非常便宜的。当考虑在身体部位做手术时，需要记住的两件主要事情是，你需要有钱，并确保你被最好的医疗专业人士照顾，你可以找到工作。 有成千上万的美容诊所以及私人诊所进行这种手术，所以你可以选择你想要的，考虑到你可能不希望它很容易。在做出选择时，你必须非常小心，因为你将在上面花很多钱，如果工作做得不好，会有某些潜在的问题。请确保你能以适当的数量进行研究，以便在你的地区找到最好的医生。你也可以按照当时的价格，让童子军做一套活动。确保尽可能多的，试图得到的知识或亲戚谁拥有类似的程序，所以他们会给你的提示，找到最好的医生在非常的诊所，提供这样的手术，你可以负担得起的价格。如果你怀疑自己负担不起目标区域扩大手术的费用，或者你认为自己根本没有准备好接受侵入性手术，你也许可以通过锻炼来获得手术的机会，这些锻炼是为了锻炼和塑造臀部肌肉。这些练习非常容易做，它们不会使你的身体处于危险之中，而且价格便宜，可以得到。无论你的选择是什么，请确保你不损害你的身体外观，以及你现有的失败的完成区手术，在许多情况下，过去的健康。乐高玩具最初是由木头制成的，但自从这家丹麦公司在1949年开始生产多色的、带有塑料砖的标牌系统以来，乐高就吸引并取悦了孩子。 继续阅读 " 你有多想要它！？"培训师对我大喊大叫，唾沫星子从帆船渔船口下喷出，因为他似乎比我更愿意被迫举重，担心... 继续阅读 恭喜你的承诺。这是一个激动人心的时刻，所有的准新娘都是如此!她问，她说 "是"!让我们开始计划吧。 大多数妇女首先开始寻找的是她们的梦想...... 继续阅读 什么是税收基本？这是其中一项照顾公共开支的措施，以利用行政部门的收入来源。另一方面，如果经济体系变得如此复杂，甚至... 继续阅读 赚取额外收入的方法，其他人-产品并不新鲜。许多人已经开始在家里，你可以这样做。在过去的10-15年里，真正改变的是你如何 ... 继续阅读 在你开始出售婴儿用品之前，决定你是否准备好预订东西或你想收回 ...如果你乐于预订，你就有可能获得更多的观众，因此就会有更多的人 ... 继续阅读 任何形式的盗窃</w:t>
      </w:r>
    </w:p>
    <w:p>
      <w:r>
        <w:rPr>
          <w:b/>
          <w:color w:val="FF0000"/>
        </w:rPr>
        <w:t xml:space="preserve">id 342</w:t>
      </w:r>
    </w:p>
    <w:p>
      <w:r>
        <w:rPr>
          <w:b w:val="0"/>
        </w:rPr>
        <w:t xml:space="preserve">孩子们喜欢讲故事，这套教材充分利用了他们的技能。学生们选择一个与欧盟相关的重要日期或过去50年在他们国家发生的事件有关的主题；他们就该主题制作一幅或一系列图片，并与伙伴学校分享和讨论他们的作品。在画画或绘图之前，学生们需要了解所涉及的复杂而抽象的情况和因素。准备阶段旨在激发学生的想象力，使他们能够以创造性的方式在作品中表达事件。 根据不同的年龄段，他们还可以对欧盟的未来进行思考。在史前时代，人类制作的第一批图像讲述了有关日常生活的故事。由于这些图像，我们对当时的生活状况有了很多了解。因此，这个项目建立在艺术和自我表达的悠久传统之上。学生将了解欧盟、其历史和成就，并通过图片表达他们的观点。我们将建立一个图片库，以便学生们能够比较艺术和历史，并在他们自己的学校和与伙伴学校讨论。每所学校的学生将反思他们自己对欧盟的看法和经验，并与其他学校的学生进行比较。给学生们提供一些关于欧盟的背景信息，并告诉他们过去50年的主要成就，无论是在你自己的国家还是在整个欧洲。学生和教师可以分享材料并相互学习。引导学生表达他们的观点。在TwinSpace中，教师可以商定共同的工作方式。 通过扫描或使用数码相机将图像传输到计算机。要求学生将他们的作品放在TwinSpace中，并附上一个简短的标题。与你的学生一起，熟悉伙伴学校的工作，并使用聊天、视频会议和/或演示工具与你的伙伴讨论。所有作品都将在一个共同的展厅中展出，通过儿童的眼睛，为欧盟在过去50年里提供了一幅丰富多彩的画面。 这些图片反映了个人的观点，应加以讨论。你可以先和你自己的学生一起做，然后邀请合作伙伴来分享想法和思路。你也可以把这些图片整理成PPT，用声音进行叙述，或者直接在学校里展示。 这个项目是欧洲春日项目的一部分。它也可以在其他主题上进行，如：在学校或家里的日常生活，在复活节、圣诞节或其他节日的传统，休闲活动等。2012年12月2日，Bahar KORKMAZ写道：你好，我是一名来自土耳其的英语教师。 我想成为合作伙伴，如果你能联系我，我将会很高兴 korkmazbaharr@hotmail.com</w:t>
      </w:r>
    </w:p>
    <w:p>
      <w:r>
        <w:rPr>
          <w:b/>
          <w:color w:val="FF0000"/>
        </w:rPr>
        <w:t xml:space="preserve">id 343</w:t>
      </w:r>
    </w:p>
    <w:p>
      <w:r>
        <w:rPr>
          <w:b w:val="0"/>
        </w:rPr>
        <w:t xml:space="preserve">对护理保障的评论 在2004年2月27日医学会传统的周年纪念研讨会上，这次的主题是讨论所谓的护理保障工作组（Access to Care and Queue Management Working Group）的报告（Suom Lääkäril 10/ 2004）。 研讨会上的发言很有意思，尽管他们没有提供任何特别令人惊讶的东西。只是遗憾的是，没有太多的机会进行讨论--在现有的时间里，不会有太多的机会。我想对其中的几个观点进行评论：卫生部常务秘书Markku Lehto说，市政、私营和公共部门一起可以很好地应对国家卫生项目的医疗服务目标。 在谈到资源时，他提出了一个合乎逻辑的、可以理解的、也是非常有趣的平行关系：国内有足够的医生和其他卫生专业人员--换句话说，人力资源；人力资源意味着与财政资源相同，因此，总体上也有足够的财政资源用于医疗服务。这篇讲话是否可以被解释为政府最终认识到公共和私营部门作为服务提供者处于平等地位？而且，只要公众被保证以公共费用进行护理，提供者的肤色就无关紧要，但公众的费用份额就像马努的晚餐一样下降？我希望如此!另一个重要的意见是部长在大法官的讲话中所表达的观点，即在三周内对专业医疗机构的护理价值进行多临床评估意味着不仅仅是对转诊的紧迫性进行评估--这与高级行政医师Juha Tuominen所提到的HUS对护理价值的看法形成鲜明对比，HUS也是基于这种看法，即HUS只需要少量的额外财政资源来实现护理保障工作组所定义的目标。而秘书长讲话的第三个要点，肯定是要支持的：让我们把风吹起来！"。社会事务和卫生部显然致力于确保计划中的立法改革和迄今为止在健康项目工作中向公民承诺的健康服务的改善也能在计划的时间表内实施。地方和区域当局协会社会事务和卫生部门负责人罗尔夫-埃里克森（Rolf Eriksson）采取了相当不同的语气。和往常一样，也在意料之中，他主要是对市政当局在提供医疗服务方面履行法律义务的能力表示关注。 他还提出了一个发人深省的平行关系：健康项目通过强调宪法所保障的个人权利和地位，与同样受到宪法保障的市政当局的自治权发生冲突。我不禁要问：如果低级别的立法或行政指令确实在宪法中提到的权利之间产生了冲突，那么解决办法就不能是争论哪种权利更强大、更合理。难道不应该对这些较低级别的法案进行修正，以使权利之间没有冲突吗？在这种情况下，它可能意味着要么修改关于医疗保健的立法，以便将市政当局向其公民提供（读作：支付公共医疗保健费用）医疗保健服务的义务直接放在国家的账户上，例如--要么通过国家措施大幅纠正市政当局的财务状况，以便市政当局真正能够履行其法定义务。行政法教授Kaarlo Tuori早些时候已经指出了这种通过国家干预对市政当局自治作用的侵蚀。第三个需要评论的发言是芬兰精神病学协会秘书长Jyrki Korkeila的发言。 在前面的讨论中，已经出现了这样的印象：我们的精神病学同事绝不是毫无保留地赞成治疗保证目标。 显然，潜在的担忧是，如果根据躯体疾病更容易评估治疗的需要，那么精神健康病人的地位将进一步恶化。</w:t>
      </w:r>
    </w:p>
    <w:p>
      <w:r>
        <w:rPr>
          <w:b/>
          <w:color w:val="FF0000"/>
        </w:rPr>
        <w:t xml:space="preserve">id 344</w:t>
      </w:r>
    </w:p>
    <w:p>
      <w:r>
        <w:rPr>
          <w:b w:val="0"/>
        </w:rPr>
        <w:t xml:space="preserve">23岁的索伊拉-科霍宁(Soila Korhonen)拥有飞机工程师的国际职业，住在瑞士，为一家国际航空公司工作。工作是艰难的，但其多样性使人受益匪浅。在Jet Aviation工作的Soila决定通过学校出国： - 我从萨沃职业和成人教育学院毕业，成为一名飞机工程师。 在我毕业前不久，我们学校的一名前学生给我们校长发了一封邮件，说Jet Aviation可能需要新员工。我们先是接受了电话面试，最后我们中的三个人被接受到瑞士进行面试。我们都找到了工作，Soila说。 这位年轻女子在高中时期就对飞机工程师的工作感兴趣。她惊讶地发现，即使在小学毕业后，她也可以申请参加培训：--我以前从未听说过这个领域，尽管学校离我住的地方很近。飞机机械师的培训有两种类型：我自己参加过B1培训，这涉及到机械系统的工作。B2级学员负责电气和导航系统的维护和保养。 世界技能大赛给我的鼓舞 Soila说，学习有时很困难，但她的班级有良好的团队精神，大家互相鼓励。"我最后一年学习的最高时刻是我被选中参加世界技能大赛。为期四天的比赛是一次奇妙的经历。它给了我更多的动力和复原力，以及有用的联系。索伊拉参加了2013年莱比锡的比赛并获得了铜牌。比赛结束后，她搬到了瑞士。艰苦而有意义的工作 作为一名飞行员，索伊拉在企业的重型维修部门工作，她在那里进行持续数周甚至数月的重大维修工作。 我们工作时间很长，我的工作责任很大。 但是我非常喜欢工作的挑战性和多样性。 每天你都能学到新东西，看到自己的发展，这很好。如果你想在商业航空领域工作，英语是必须的，Soila建议那些想进入该行业的人。基础航空工程学位需要三年时间来完成，可获得航空工程或航空电子学学位。飞机维修专业的学士学位和航空电子学专业的学士学位各占120个学分，属于工程和运输专业的研究领域。毕业生可以为航空公司、空军或边防军工作。该资格证书在芬兰得到认可，并符合欧洲共同的航空法规，因此有可能在欧洲任何地方找到工作。WinNova在波里、萨沃职业和成人教育中心、拉普兰职业学院、万塔职业学院和库沃拉职业学院提供培训。</w:t>
      </w:r>
    </w:p>
    <w:p>
      <w:r>
        <w:rPr>
          <w:b/>
          <w:color w:val="FF0000"/>
        </w:rPr>
        <w:t xml:space="preserve">id 345</w:t>
      </w:r>
    </w:p>
    <w:p>
      <w:r>
        <w:rPr>
          <w:b w:val="0"/>
        </w:rPr>
        <w:t xml:space="preserve">Solar Gard® 支持预防皮肤癌的呼吁 连续第二年，Solar Gard® 窗膜支持由皮肤癌协会和约 80 名皮肤科医生组织的美国健康皮肤呼吁之旅，该活动于 3 月 29 日在佛罗里达州开始，将于 9 月底在科罗拉多州结束。关于窗膜防晒的事实：由于Solar Gard®窗膜能阻挡99%的太阳有害紫外线（UVA和UVB），因此该窗膜具有极高的防晒系数（SPF）。 该窗膜的最低保护系数为SPF=285，因此可以帮助保护在窗前工作的人的皮肤免受皮肤癌和皮肤过早老化的影响。</w:t>
      </w:r>
    </w:p>
    <w:p>
      <w:r>
        <w:rPr>
          <w:b/>
          <w:color w:val="FF0000"/>
        </w:rPr>
        <w:t xml:space="preserve">id 346</w:t>
      </w:r>
    </w:p>
    <w:p>
      <w:r>
        <w:rPr>
          <w:b w:val="0"/>
        </w:rPr>
        <w:t xml:space="preserve">问题与答案 如果你有心中的问题，可以在这里留言（匿名）。 这些问题将由祷告牧师TT Timo Laato回答。 一旦问题得到回答，问题和答案都将被添加到这个页面。通过反馈页面，你可以留下问题，你将收到一个个人的答案，而不是被添加到这个页面。Timo Laato / 19.6.2006: "我感谢你们给我的鼓励. 我没有把这些网页上的所有东西都传给你们，因为我有时会认为某条信息只针对我个人。同样，一些特定的问题也许在其他背景下处理比在这些栏目中处理更好。政策问题，如果情况迅速或意外地出现，有时可能难以处理，可以单独处理。我们没有理由在这些网页上过多地纠缠这些问题。我感谢你们所有的建设性的反馈意见."穿异性的衣服是一种罪吗？妇女应该只穿长裙，蒙着头出现吗？所有女人都应该留长发，男人留短发吗？答案：问题是，什么是专门的女性服装，什么是男性服装。 例如，女性也穿长裤套装。 我想现在没有女性一直蒙着头，至少在西方是这样。我认为没有理由详细讨论这些和类似的问题。如果一个男人或女人故意要 "变性"，从而穿上不同的衣服，那就是不尊重上帝的创造。 问题1258 添加时间：22.3.2013 我有一个很大的梦想，让我很忙，有时甚至我认为这是不可能的，或者它永远不会发生，但我已经设法 "保持梦想 "并得到了一些鼓励。我认为我的梦想非常大，我不知道我是否可以为它向上帝祈祷。我可以告诉你一些关于我的梦想：我想有机会见到一些人，并告诉他们关于上帝和他如何为他们的罪而死在十字架上，使他们可以拥有永恒的生命，我已经为这个向上帝祈祷了一段时间，有时我对它感到绝望。我想问：上帝是否想让大的和不可能的梦想成真？如果他这样做，你怎么知道哪个是错误的梦，哪个是正确的梦？我必须一直为梦想祈祷吗？那么应该如何祷告呢？?谢谢你，如果你想回答：） 回答：保罗告诉提摩太要在适当和不适当的时候站出来（提摩太后书4:2）。 我们也被劝告和鼓励向 "所有受造物 "传福音（马可福音16:15）。 因此，只要忙起来。为事业祷告，通过各种方式与你觉得被呼召的人分享耶稣。 不需要特别的祷告。 我相信非常简单和谦卑的祷告是最好的。 耶稣想听你的祷告。 他承诺会回答你的祷告。相信并为之欢欣鼓舞。问题1257 添加日期: 22.3.2013 在许多情况下，十字军东征的基督徒不是野兽吗？答案：我不知道，他们肯定是这样的。 归纳通常是解释历史的一种有问题的方式。关于十字军东征的文章很多，例如在图书馆可以找到相关资料。 问题1256 添加时间：2013年3月22日 所谓的大爆炸理论不应该在母语课上讨论文学问题时涉及，因为它是科幻文学？首先，不太可能有任何一个基督徒有这样的疯狂想法。 因此，这也可以解释为，大爆炸理论是一种信仰，其目的是为世界的起源找到一个上帝以外的解释，即排除上帝。 该理论可以被视为无神论者的创造故事。答案：很难说上帝创造世界时这一切是如何发生的。它可能在任何时候都会敲打和摇晃。主要观点仍然是主要观点：上帝是创造者。</w:t>
      </w:r>
    </w:p>
    <w:p>
      <w:r>
        <w:rPr>
          <w:b/>
          <w:color w:val="FF0000"/>
        </w:rPr>
        <w:t xml:space="preserve">id 347</w:t>
      </w:r>
    </w:p>
    <w:p>
      <w:r>
        <w:rPr>
          <w:b w:val="0"/>
        </w:rPr>
        <w:t xml:space="preserve">受世界观和研究议程因素的影响，来源批评的问题就是所谓的对观问题。 前三部福音书（马太福音、马可福音和路加福音）在许多方面都很相似，与约翰福音不同，约翰福音包含关于耶稣生活的不同材料。因此，前三部福音书被称为同传（=synoptic）。 同传问题是如何解释前三部福音书之间的统一性问题。前三部福音书之间的相似性常常被认为意味着这些福音书是相互依存的，或者有共同的口头或书面来源。然而，到目前为止，还没有人成功地发展出一种解决所有问题的来源理论。 本文的目的不是要概述关于这个问题的广泛辩论，而是要提请注意背景假设是如何影响人们对这个问题的看法。首先是提请注意，在自然主义研究中，提出解决对观问题的不确定性是非常不受欢迎的，因为自然主义的节录批评需要对福音书的写作顺序有清晰的认识。 没有这样的清晰认识，节录批评的工作就会失去基础。这就是为什么自然主义节录批评者不愿意接受这样一个事实：没有一个单一的来源理论假设可以解决所有的问题，而且我们事实上对福音书在多大程度上相互利用作为来源以及它们的写作顺序没有任何把握。 由于其还原性，自然主义研究倾向于寻求一个非常简单的来源理论的庇护，因为节录批评需要一个合理的简单来源理论。通过对福音书之间的关系进行简化假设，就有可能对福音书作者进行批判性的定性，并以一种看似简单的方式证明这些主张。 所有来源理论中最简单的一种是所谓的双重来源理论。根据这一理论，马可福音是最古老的福音书，马太和路加独立地借鉴了马可福音和所谓的Q-source（主要是耶稣的话语集）。 然而，Q-source可以有许多非常不同的理解方式。此外，马太和路加也被认为有他们自己的来源，无论是口头还是书面的。目前大多数学者都相信双源理论。然而，这并不一定意味着该理论有很好的基础。 这可能只是因为该理论被普遍接受，并且几乎是理所当然地传授给新一代的科学家。 双源理论地位稳固的一个重要原因是其简单性。该理论非常简单，很容易将其作为研究的基础，这可能导致研究人员对该理论的问题视而不见。R. Riesner总结说：{引文}双源理论有很大的优势，它大大简化了同步源问题，因此很容易使用。 这可能是它受欢迎的原因。 --在我看来，双源理论留下的问题比它回答的多。为了清楚起见，最好是说双源假说。 寻找能更公正地反映同步论题的多样性的解决方案的工作还没有结束( Riesner 1977 : 51.) } } 另一位德国学者K.Haackner也是这样认为的：{ {引言|双源理论以其简单性而令人着迷。然而，这并不是一个历史的证明，而是对我们渴望安慰的回应。 没有人能够事先说明历史事件必须是多么简单，导致了</w:t>
      </w:r>
    </w:p>
    <w:p>
      <w:r>
        <w:rPr>
          <w:b/>
          <w:color w:val="FF0000"/>
        </w:rPr>
        <w:t xml:space="preserve">id 348</w:t>
      </w:r>
    </w:p>
    <w:p>
      <w:r>
        <w:rPr>
          <w:b w:val="0"/>
        </w:rPr>
        <w:t xml:space="preserve">下面是一辆黑色的马自达RX-8，是我夏天在塔林买的。 目前，发动机的重建工作还没有完成；我决定重新密封发动机，因为压缩比不是他们应该有的，而且机油在机体之间泄漏。 更新：发动机的重建工作在29.1星期天达到了最后一个重要阶段，重建的发动机及其配件被栓在马自达的发动机舱里，等待液化和试运行。诺基亚轮胎是北方条件下的专家，在尊重绿色价值的前提下，为不同的条件开发安全的轮胎。 轮胎的范围包括乘用车、SUV和货车的夏季和冬季轮胎，以及卡车的前轮胎、牵引和拖车轮胎，NOKTOP材料的涂料和农业和工业用途的重型轮胎。</w:t>
      </w:r>
    </w:p>
    <w:p>
      <w:r>
        <w:rPr>
          <w:b/>
          <w:color w:val="FF0000"/>
        </w:rPr>
        <w:t xml:space="preserve">id 349</w:t>
      </w:r>
    </w:p>
    <w:p>
      <w:r>
        <w:rPr>
          <w:b w:val="0"/>
        </w:rPr>
        <w:t xml:space="preserve">Yrjö A. Tuomisto的皮具工厂 ( 1923 - still 1952 ) 1923年，制造商Yrjö Tuomisto在波里建立了一家公文包工厂。1932年图米斯托去世后，工厂传给了他的妻子卡特里-图米斯托。1936年，卡特里-图米斯托在公文包工厂设立了手套部。 1946年，图米斯顿-卡辛公司成立，公司一分为二。 工厂共雇用了45人。 在他去世时，工厂雇用了约20人。 皮具厂的原材料部分从国内和美国、英国、德国、法国、瑞典和日本等国家订购。 冬季战争爆发后，工厂除正常生产外，开始生产战争物资。当时的产品是背包，公文包部门转而使用替代原料。皮夹和手提包的生产完全停止了。战后，生产主要包括手提包、公文包和书包。 该工厂在20世纪50年代仍在运营。</w:t>
      </w:r>
    </w:p>
    <w:p>
      <w:r>
        <w:rPr>
          <w:b/>
          <w:color w:val="FF0000"/>
        </w:rPr>
        <w:t xml:space="preserve">id 350</w:t>
      </w:r>
    </w:p>
    <w:p>
      <w:r>
        <w:rPr>
          <w:b w:val="0"/>
        </w:rPr>
        <w:t xml:space="preserve">Akaan Opisto 欢迎来学习和做爱好 !2014-2015年的课程正在定稿中，将于6月底在我们的网站上公布。Sananjalat写作营为14-17岁的青少年在Urjala Asema学校举办，该营从7月30日星期三12点开始，8月1日星期五12点结束。 该营是关于散文和歌词的写作，在不同写作风格的丛林中冒险，寻找灵感和写作的乐趣。 如果你想得到反馈，你可以带上以前写的文章。学校住宿 .信息和报名老师Minna Autio 电话：044 555 5996 或 minnala@gmail.com 。该课程将招收12名学生，先到先得。阿卡奥皮斯托是阿卡和乌尔雅拉的一所联合公民学院，由阿卡市管理。</w:t>
      </w:r>
    </w:p>
    <w:p>
      <w:r>
        <w:rPr>
          <w:b/>
          <w:color w:val="FF0000"/>
        </w:rPr>
        <w:t xml:space="preserve">id 351</w:t>
      </w:r>
    </w:p>
    <w:p>
      <w:r>
        <w:rPr>
          <w:b w:val="0"/>
        </w:rPr>
        <w:t xml:space="preserve">莱诺宁曾担任过Balls和Black Muriah等乐队的主唱，他找到了一个阵容，在这里他那充满灵魂的全身性唱腔能产生更加清脆和激情的共鸣。去年成立的Huff 'n' Puff在2012年春天与录音师Juha Kapiainen在Harju工作室录制了他们的首张专辑。 来自The Fabulettes的Mari Hatakka和Tiina Isohanni负责伴唱。除了莱诺宁和Huff 'n' Puff乐队创作的歌曲外，这张专辑还收录了玛丽塔-库拉（Maritta Kuula）创作的《年轻人》和卡里-佩萨莫（Kari Peitsamo）创作的歌词《Huff 'n' Puff》，该乐队的名字就是由她起的。</w:t>
      </w:r>
    </w:p>
    <w:p>
      <w:r>
        <w:rPr>
          <w:b/>
          <w:color w:val="FF0000"/>
        </w:rPr>
        <w:t xml:space="preserve">id 352</w:t>
      </w:r>
    </w:p>
    <w:p>
      <w:r>
        <w:rPr>
          <w:b w:val="0"/>
        </w:rPr>
        <w:t xml:space="preserve">导航 对过去一年的评论和对未来的希望 作者：Heidi Sume-Hänninen 2010年2月7日 - 16:54 全球经济衰退、失业率上升、Vihti学校网络研究、经济调整、更新战略、经济数据恶化、重新选举、2010年预算......对于一个新议员来说，市政政治已被证明是相当具有挑战性的。除了熟悉问题之外，还需要时间来学习议会和委员会的工作惯例。 学习新事物的资源是与绿色议员和那些长期参与绿色活动的人的讨论。 然而，面对严重的问题，我们已经能够愉快地工作了。已故的乌玛-阿尔托宁（Uma Aaltonen），她教导我们要有积极的态度，她的经验引导我们在政治的浪潮中前进。社会可持续发展 在这一年里，绿色的欧洲议会议员们一直试图强调预防工作的重要性，以证明他们在作出决定时的立场。纠正行动总是要花费更多的钱，更不用说人性。幸运的是，正在发展其活动的Karviainen在其为儿童和年轻人提供的服务中，在预防领域做出了重要计划。近年来，维赫蒂被寄养的儿童和年轻人的数量明显增加了。家庭、儿童和年轻人应该得到多方面的支持，以尽量减少不愉快的后果。 在学校方面，我们提出的将今年的课时保持在与前一年相同的水平的建议被接受。然而，秋季出台的替代者禁令意味着，在教师的1-3个病假期间，学生们必须在没有成人的情况下学习和相处。明年的预算在工作人员费用方面进行了大幅度的节约。这不可能不影响服务水平，而且这个决定也似乎不合理，因为Vihti的服务已经以低于其他城市的成本提供。重要的是要记住，用于教育本身的资金比其他城市要少。 因此，学校的交通和建筑物的维护和保养是昂贵的。 我们迫切需要研究将学校建筑物的维护外包的费用，并考虑市政府本身是否应该负责建筑物的维护。 在我们的城市，使用临时工作人员的账单没有尽头。除此之外，由于工作人员的数量正在进一步减少，各部门在经理的领导下讨论工作满意度问题将是最重要的。 市政税辩论 根据各种调查，芬兰人宁愿多交税也不愿削减服务。 然而，议会的大多数人决定不提高市政所得税。 对一些议员来说，税收似乎是一个神圣的问题；它不能也不应该被提高。在安理会的税收辩论中，人们反复指出，以前的税收增长已经消失在某个地方了。丢失的地方？奇怪的是，这些钱被用来为当地居民提供诸如健康和日间护理服务。议会中的绿色小组本来准备提高税收，因为该小组认为每个人都应该为市政当局的财政困境承担自己的责任。 市政当局的基本任务是尽可能公平地为公民服务。困难完全落在那些最依赖市政服务的人身上是不公平的。 提高市政税会包括那些没有受到经济衰退任何影响的人口群体。生态可持续性 很高兴地注意到，除了绿党之外，包括基督教民主党和社会民主党在内的各党派成员都在理事会上发言，并采取了有利于生态可持续性的举措 !同样重要的是要记住，关于市政当局气候战略的工作已经开始，委员会</w:t>
      </w:r>
    </w:p>
    <w:p>
      <w:r>
        <w:rPr>
          <w:b/>
          <w:color w:val="FF0000"/>
        </w:rPr>
        <w:t xml:space="preserve">id 353</w:t>
      </w:r>
    </w:p>
    <w:p>
      <w:r>
        <w:rPr>
          <w:b w:val="0"/>
        </w:rPr>
        <w:t xml:space="preserve">如何增加你网站的访问量？内容为王--将访问者带到你的网站 ?你为你的企业建立了一个网站？主页，公司页面，服务页面和联系我们的表格。 这是否足够？虽然你的企业在互联网上很重要，但要让你的网站有访客，你需要的不仅仅是一个网站。 你需要什么来使你的网站带来更多的客户？内容，内容，内容......还有更多的内容。 内容是王道!到目前为止，内容是为你的网站带来访客的最重要元素。为什么内容对你的网站如此重要？为什么你的网站需要定期的内容？搜索引擎如何将访问者引向你的网站？搜索引擎--谷歌、雅虎和必应--根据你网站上的内容类型将访问者引向你的网站。 搜索引擎定期阅读你网站上的内容并试图了解你的网站是关于什么的。 搜索引擎阅读你网站上的内容和关键词。你的网站上的内容（文本）越多，你给谷歌和其他搜索引擎的机会，以引导访问者到你的网站。你的网站应该有多少内容？在你的网站上有1-5页的材料就够了吗？如果内容只有几页，谷歌不会认为你的网站很重要。 为了让谷歌更加关注你的网站并认为你的网站很重要，你需要更多的内容，更多的页面。 你还需要定期的内容。如何在你的网站上增加更多的内容？为你的网站添加更多内容的最好方法是为你的网站添加一个博客。你还可以添加一个参考资料部分，在那里你可以添加图片，并添加对你的项目或你的最新工作的描述。添加一个新闻板块，在那里你通知最近的事件/你的公司的新闻，或添加一个模块（框），将从你选择的RSS地址下载新闻。 确保你每个月向你的网站添加内容，最好是每周或每天重要的是，你要在日历上记下你写博客文章的日子和你发表新博客文章的日子。 如果没有一个时间表--对自己诚实--你将不会定期写博客。你可以在你的博客上写些什么？通过博客，你将获得更多的访问者到你的网站 写下常见问题解答（常见问题解答=客户通常问你的问题。你的客户对什么感兴趣？他们会问你什么样的问题？把你的客户向你询问的话题列一个清单，然后从那里开始。你也可以写一篇关于你的行业的最新发展的博文，一般来说，关于你的公司提供的服务（但不要写推销）。 写任何与你的业务有关的东西。你的博客上应该有什么样的内容？当写你的博客时，请记住，像谷歌这样的搜索引擎，将最重视视频，然后是图像，最后是文本本身。因此，在你的网站上添加视频（使用YouTube服务），然后在图片名称中使用关键词添加图片（不要使用名称为000 1.jpg的图片）。 最后，使用与你的服务/产品相关的重要关键词写下约400-700个字。摘要 - 定期向你的网站添加内容，每个月，甚至每周或每天。有了好的内容，你可以把访客带到你的网站，从而增加你网站的访客--客户数量。今天就开始写博客 !如果你喜欢这篇博文，请在下面写下评论 !Anne Mattila是Joomla内容管理软件和Virtuemart电子商务软件的专家，她在建设网站和网上商店时考虑到了SEO（搜索引擎优化）。 欢迎在她的博客上留言，并随时询问你想到的关于建设网站时考虑到搜索引擎优化的内容。</w:t>
      </w:r>
    </w:p>
    <w:p>
      <w:r>
        <w:rPr>
          <w:b/>
          <w:color w:val="FF0000"/>
        </w:rPr>
        <w:t xml:space="preserve">id 354</w:t>
      </w:r>
    </w:p>
    <w:p>
      <w:r>
        <w:rPr>
          <w:b w:val="0"/>
        </w:rPr>
        <w:t xml:space="preserve">SKeY ry 注册家鼠 最后更新 06.02.2014 11:35 2014年注册 自2009年开始，所有家鼠，包括未注册的家鼠，都可以参加官方的展会。从2009年起，大鼠将不被注册为幼崽，但饲养者还是应该向幼崽的购买者提供血统，以便将来可能的注册。所有在芬兰犬业俱乐部展会上出售的小狗都必须有血统证明。芬兰养犬俱乐部拥有一个在芬兰注册的老鼠的数据库。在一个展会的官方类别中获得质量奖（L1或L2）的老鼠可以注册。 该动物必须在获得质量奖后的六（6）个月内注册。 注册表（pdf，从2011年1月1日起有效）可以从SKEY网站上打印出来，或者向注册官订购邮票和回邮信封。登记人发送一份原件，他可以根据自己的需要携带副本。 2014年的登记人是Janina Kultanen - 申请应寄给她：Janina Kultanen , Karrinkatu 4 as 10, 21200 Raisio。 每只老鼠填写两份登记表 - 登记人将留下一份文件副本。登记表上必须填写的信息： 动物名称 品种（即被毛品种）和颜色/花纹 性别 出生日期（如果不知道确切日期，以最接近的两周为准） 饲养者（如果知道） 业主 有关质量奖的信息 如果有的话，还需填写其他字段 家鼠的登记名称长度不得超过20个字符，必须有良好的品味。 空格、字母和特殊字符也算作字符。如果动物的饲养者有一个正式的饲养者名字，那么除了饲养者的名字之外，注册名称可以有20个字符。然后，名字应从名字的第一个字母开始，而不是从它前面的空格开始。在没有授予种鸽名称的情况下，名称不应包含误导性的通用前缀。该动物必须以其参展时的名字登记，以获得质量等级--因此，在为该鼠参加展览时，必须考虑到关于饲养员名字的规定。登记表必须由饲养员和主人共同签署。如果饲养员是芬兰养犬俱乐部的官方饲养员，那么只有他的签名才会被接受，否则主人的签名就足够了。 填好并签名的表格（一式两份）应寄给注册人，并附上盖有适当邮票的回邮信封。原件的复印件或由所有者签署的相同信息的版本也可作为副本接受。登记人应在大约两周内交回一份带有登记号和协会印章的登记文件副本。不完整的申请将不被处理。不完整的申请的例子是那些没有收据、没有回邮信封和每只动物只有一份完整的文件。无需电话、短信或电子邮件注册!年度注册截止日期为11月30日或不迟于最后一次正式班级表演后的两周。只有注册的老鼠才能参加年度冠军（FinCh、FinDCh、FinGrCh、FinSuCh和NCh）。 只有注册的老鼠才能参加年度优胜者和最佳品种。 年度优胜者（VV）、最佳品种（MP）和年度育种者将根据在截止日期前注册的动物在日历年内积累的正式等级成绩来追溯计算。2014年家养大鼠的注册费用 注册需缴纳费用 ，芬兰家养大鼠协会的会员价格为每只动物2欧元。对于非会员，价格是双倍的（每只动物4欧元）。注册费应支付到协会的账户Sampo Bank FI17 8000 1270 3584 36，参考号码为3010。 收据副本必须与表格一起寄给注册者。 2014年种鸽注册费 种鸽注册费为10欧元，种鸽的注册费为10欧元。</w:t>
      </w:r>
    </w:p>
    <w:p>
      <w:r>
        <w:rPr>
          <w:b/>
          <w:color w:val="FF0000"/>
        </w:rPr>
        <w:t xml:space="preserve">id 355</w:t>
      </w:r>
    </w:p>
    <w:p>
      <w:r>
        <w:rPr>
          <w:b w:val="0"/>
        </w:rPr>
        <w:t xml:space="preserve">Tiina Karlström Tiina Karlström 我是一名对农场动物的福利和由此产生的高生产水平感兴趣的专家。 与企业家合作观察生产数字和生产建筑中的动物是很有意义的。我对制定改善生产数字的计划充满热情和动力，并对监督其执行情况感兴趣。 我在国内外积极寻求新的想法。 开发和应用新知识的一个有效方法是在小组中工作，我也每天指导和计划。所有活动的目的是让奶牛和农民快乐。我在芬兰不同地区就牛场的生产和福利问题积极工作，我举办CowSignals观察日，并通过回答顾问的问题来支持他们。</w:t>
      </w:r>
    </w:p>
    <w:p>
      <w:r>
        <w:rPr>
          <w:b/>
          <w:color w:val="FF0000"/>
        </w:rPr>
        <w:t xml:space="preserve">id 356</w:t>
      </w:r>
    </w:p>
    <w:p>
      <w:r>
        <w:rPr>
          <w:b w:val="0"/>
        </w:rPr>
        <w:t xml:space="preserve">您现在看到的是Savon Sanomat的档案故事。 这个故事发表于13.02.2014 17:00 Oletko olojen tansseissa ?给我们发送会场照片 2014年2月13日17:00 ( 2014年2月13日19:12 ) 星期四我们有一个长椅摔跤之夜，星期五我们将观看老年人的舞蹈。 你是在现场观看舞蹈还是在一起跳舞？向我们发送图片.你可以将萨沃的古老舞蹈的照片发送到13521。你只能发送你拥有版权的照片。你还必须得到出现在照片中的人的许可。发件人将材料交给Keskisuomalainen Oyj，并享有持续出版权。Savon Sanomat保留不公布照片的权利。</w:t>
      </w:r>
    </w:p>
    <w:p>
      <w:r>
        <w:rPr>
          <w:b/>
          <w:color w:val="FF0000"/>
        </w:rPr>
        <w:t xml:space="preserve">id 357</w:t>
      </w:r>
    </w:p>
    <w:p>
      <w:r>
        <w:rPr>
          <w:b w:val="0"/>
        </w:rPr>
        <w:t xml:space="preserve">对于简短的答案，请...但他们根本不看重母乳喂养吗？母乳喂养，乳头？这有什么不对吗？我的意思是，几乎每个人都能以这种或那种方式进行母乳喂养。 往往是姿势或吸吮的方式有问题。 你在给你的宝宝喂母乳吗？如果在两次喂奶之间，乳房是浮肿的，或者如果宝宝只吃一个乳房而浮肿，那么就吸奶，直到浮肿/发热减少，你感觉好一些。 你可能不会提前注意到炎症的问题。我的第一次感染来自于灌木丛，但可能只是因为你还不能听从自己的感觉。 女孩只有3个月大，反正她在早期哺乳期的时候，她的乳房是酸胀的，所以也许她还没有意识到，已经不仅仅是基本的疼痛了。 晚上我健康地去睡觉，早上醒来时，我发烧超过40度，一个乳房着火了，坚硬如石。我发烧得很虚弱，甚至不敢抚养孩子。 :( 我只能打电话给我母亲，告诉她来帮助我，我快死了。 :D 她一大早就和我姐姐来了，我姐姐留下来照顾孩子，我母亲开车把我送到特普中心。幸运的是，其他7次感染没有那么严重，因为我更早地注意到这些迹象。而且很有趣的是，八次感染中有七次是在同一个乳房里，只有一次是在另一边。 我不知道我是不是在里面有超高的密度。 :P 但是，是的，你的排水量适中，但至少不会太满。;) 我对你的情况没有经验，但作为一个刚刚从乳房炎症中恢复的人，我想说的是，你会知道炎症是否来临，它不会突然发展，但首先需要它是饱满的。 否则，我会像怪物金那样建议你尽可能少地排空，但当你感到饱满时。你越早排空，你的乳汁就会越多。 这对你没有任何帮助，但如果你根本不打算母乳喂养，你可以从机构中得到一些药物来阻止乳汁的流出。原则 在论坛上提出问题 当你在育儿文章中写下文字时，要考虑到其他人 .不允许有辱人格的评论和侮辱。为了使每个人在网站上感到舒适，我们将删除任何违反规则的帖子，并警告用户或禁止他们进入网站。重要的是，每个人都要遵守注册时通过的规则。 你还记得这些规则，对吗？论坛的目的是让你与他人讨论你的想法，提出问题或得到好的建议。 这是非常宝贵的！你可以在这里找到你想要的。为了让您放心，我们已将论坛的监测工作委托给一家专业公司。这样做的原因是，有几次链接将解放组织的网站与我们不希望有任何关系的网站相连接。如果线程被删除，我们不希望有关于该主题的新线程。通过在论坛上发布信息，您同意不使用不恰当的或攻击性的语言，或发布具有或可能具有攻击性、粗鲁或仇恨的材料，或侵犯个人隐私或伤害其他用户。点击这里阅读Libero的条款和条件全文。</w:t>
      </w:r>
    </w:p>
    <w:p>
      <w:r>
        <w:rPr>
          <w:b/>
          <w:color w:val="FF0000"/>
        </w:rPr>
        <w:t xml:space="preserve">id 358</w:t>
      </w:r>
    </w:p>
    <w:p>
      <w:r>
        <w:rPr>
          <w:b w:val="0"/>
        </w:rPr>
        <w:t xml:space="preserve">我在这里又发了一段时间的东西 ......可怕的是匆匆忙忙地拿着各种学校的东西 ......很快我就得回去读经了 ......但我想我应该在这里发点东西来改变一下，现在整个地方终于又能正常工作了!我又有了对仙女/森林的渴望......也许这与塞尔达有关......是的，我只是沉迷于它......:害羞：我必须做一个链接：lovetus：......它是如此可爱！好吧，第一张照片是仙女Yuki，注意吸血鬼池塘，第二张是一个随机仙女，同样，灌木丛在我头上生长。它应该是yuki ，但我没有精力再次开始制作这些白毛。对不起，尺寸太大。http://img .photobucket.com/albums/v482/Magicade /HELPITGROWpack.jpg http://img .photobucket.com/albums/v482/Magicade /kannikeijupack.jpg Yaden 25.2.2006 , 11:56:08 Magicade , 你又做到了 -_- 作为一个仙女的粉丝，我爱上了这些。哦，仙女是地球上最可爱的^_^但对于图片本身。我觉得第一张照片中的仙女不像Yuki（也许Yuki在成为仙女后换了一张脸？ O.O）。 但他是个仙女。 景色也很像仙女。 等等......仙女的脚底有一个凸起吗？它看起来更像一块海绵，一个大脚趾。 我想不是所有的仙女都有娇小的脚。 但除此之外，这个仙女非常漂亮和可爱。 第二张照片中的仙女也非常漂亮。 你在她头发上插的花不错。 而耳环是我首先注意到的，绝对可爱。P_P 在那张照片中，她一定是把翅膀遮住了，因为我没有看到任何翅膀 --_- ; ; 哦，她头发的可爱颜色。 &amp;lt;;: 事实上，这张照片也许比第一张照片好一点。 ( 也许是因为大脚趾的缘故。 ) :'Berrycake 25.2.2006 , 14:39:40 No way ! o_o Lovely fairies , you've come a long way when you think back even a year . :o Oh well I'm too scared to post anything here anymore in my inferiority complex ;D Everything looks so smooth and realistic , I drool over the moss in that first picture and the light fabric falling over the fairy .哦，还有那些翅膀和头发和所有的东西，空气也是如此活泼可爱。哦，我不禁佩服这一点，一般来说。这些仙女的腿应该这么大吗？因为如果不是，那么它们就真的很大，即使它们是指向观众的。但脚趾头还是做得非常好，即使尺寸不对。而下面这位的头发很好，表情也很有趣，正适合做仙女，有点可爱，但同时也有点自命不凡。这就是我想要的头发，柔软、茂密、丝滑。 你很棒，我总是张着嘴看你的作品;D 你是个伟大的画师，Magicade O_O。 一个真正的艺术家。 不知为何，我想起了那些头发竖起来的巨魔玩具。我想这是因为第一个Yuki仙女的头发是那样连接起来的。照片中的Yuki在玩那朵花时看起来非常兴奋。第二个仙女也非常漂亮。 尽管你说她的头上长着一丛灌木，但那丛灌木不知为何看起来更像三根黑色的羽毛。顺便问一下，当仙女的嘴唇上有那些鲜红的条纹时，她是否咬了嘴唇？你在两幅画中所画的花都非常漂亮</w:t>
      </w:r>
    </w:p>
    <w:p>
      <w:r>
        <w:rPr>
          <w:b/>
          <w:color w:val="FF0000"/>
        </w:rPr>
        <w:t xml:space="preserve">id 359</w:t>
      </w:r>
    </w:p>
    <w:p>
      <w:r>
        <w:rPr>
          <w:b w:val="0"/>
        </w:rPr>
        <w:t xml:space="preserve">迄今为止，超过18个国家已经签署了《巴黎谅解备忘录》（MOU），以实施国际刑警组织的排放规定。上个月，欧盟投票决定在海洋污染这一领域收网，将污染犯罪定为刑事犯罪。 1819年，美国国会授权减税船保护美国的商船免遭海盗袭击，并对从事奴隶贸易的船只进行剥削。此后不久，在路易斯安那州和阿拉巴马州建造了切割船，以支持政府打击海盗的努力。Navios Maritime Partners LP宣布Navios Apollo号及其船员于2010年2月27日获释。 Navios Partners宣布船长和船员都很健康，并将很快与家人团聚。 SSP Offshore Inc总裁Gary Quenan宣布Paul Illingworth已同意加入SSP Offshore AS担任CEO。伊林沃思在石油和天然气行业有30多年的经验，在此之前，他曾在英国海军服役7年。 劳伦斯-罗伯特-"拉里"-格罗斯特是西雅图造船公司格罗斯特协会的创始人，2010年2月22日在他位于德克萨斯州班布里奇岛的家中去世。 格罗斯特1940年毕业于韦伯海军建筑和海洋工程学院。他最多样化的项目" Build Project 08 "最近从其建筑设施Profab Engineering Palmerston North经陆路运往Napier。 这是新西兰有史以来最大的陆路游艇运输之一。广汽集团，一家航运、物流和海事服务供应商，宣布推出广汽培训与服务解决方案有限公司（APT），这是一项新举措，将为液化天然气和油轮市场以及其他商品和航运部门提供培训解决方案。 2010年2月12日，集装箱船马士基悉尼号将首次在汉堡港命名，作为马士基航运延长AE-10定期班轮服务的一部分。该班轮服务与深圳港（大陈湾）、东戎海运有限公司宣布，董事长兼首席执行官J.Arnold Witte已加入诺贝尔海事收藏馆的董事会，该博物馆和研究设施位于前宿舍，是一个著名的水手养老院，是北卡罗来纳州斯塔滕岛的海员退休客运码头。1802年的海洋号共有38名现役军官：9名船长、10名大副、9名二副和10名三副。 1983-605英尺的科利尔海洋电气号在弗吉尼亚州的一次大风中翻船沉没。 2月9日，随着AIDAblu号的洗礼，2010年巡航季节正式开始。据媒体报道，数以万计的当地居民和众多来汉堡参加特别活动的观众在汉堡的Fischmarkt参加了仪式。 克劳利的波多黎各/加勒比海班轮集团于2月9日宣布了两项管理任命--Rudy Leming和海洋与码头运营副总裁，以及Matt Jackson加勒比海岛屿服务副总裁。现在，油轮船东/运营商、码头船东/运营商、私营保安公司和其他对改善安全感兴趣但不是协会会员或准会员的人，都可以访问英特朗克的码头背景调查数据库（TVD）。</w:t>
      </w:r>
    </w:p>
    <w:p>
      <w:r>
        <w:rPr>
          <w:b/>
          <w:color w:val="FF0000"/>
        </w:rPr>
        <w:t xml:space="preserve">id 360</w:t>
      </w:r>
    </w:p>
    <w:p>
      <w:r>
        <w:rPr>
          <w:b w:val="0"/>
        </w:rPr>
        <w:t xml:space="preserve">扎尔吉里斯在客场以93-74的总比分击败了内普图纳斯。萨卡莱以80-68了解了扎尔吉利斯的实力。Möttölä得到14分，与Paulius Jankunas一起成为考纳斯最高效的球员。他的数据栏还包括29分钟、4个篮板、3个盖帽和2次助攻。考纳斯在立陶宛联赛中的五场比赛中全部获胜。在欧洲联赛中，Zalgiris Kaunas将在他们的主场（9.11.）访问来自西班牙的FC Barcelona。</w:t>
      </w:r>
    </w:p>
    <w:p>
      <w:r>
        <w:rPr>
          <w:b/>
          <w:color w:val="FF0000"/>
        </w:rPr>
        <w:t xml:space="preserve">id 361</w:t>
      </w:r>
    </w:p>
    <w:p>
      <w:r>
        <w:rPr>
          <w:b w:val="0"/>
        </w:rPr>
        <w:t xml:space="preserve">Julia的演讲将侧重于从就业合同的角度讨论远程工作。 最近高级管理层的集体协议有或没有，那么值得一提的是就远程工作的游戏规则达成一致的建议。 Saku将谈论TEK的听证会，新的理事会已经选出，各种战略正在制定中。 根据《就业和增长公约》，还将概述劳动力市场。活动继续进行，有桑拿浴，（当然是 "以同样的价格 "唱Teekkari）。</w:t>
      </w:r>
    </w:p>
    <w:p>
      <w:r>
        <w:rPr>
          <w:b/>
          <w:color w:val="FF0000"/>
        </w:rPr>
        <w:t xml:space="preserve">id 362</w:t>
      </w:r>
    </w:p>
    <w:p>
      <w:r>
        <w:rPr>
          <w:b w:val="0"/>
        </w:rPr>
        <w:t xml:space="preserve">  Ramopunk.com 5周年纪念坦佩雷1-3.3.2007 Jonna : Aputoimittajan gig report - Part 2 : Friday 2.3.07 - Jopas lähti !早上我感觉很好，这要归功于我自己的决心和Vastavirra提供的咖啡。 今天我们将有一个小房间和一个艰苦的聚会。我们及时赶到Vastavirta，那里已经有很多人了。在中国和韩国，有很多人认为，中国人的生活方式和中国人的生活方式是不一样的，中国人的生活方式和中国人的生活方式是不一样的。然后在舞台前找到了一个位置。 这时，他在舞台前找到了一个位置。在演出开始时，Hallu再次来到舞台。我不记得他在那里做了什么，但这并不重要。两侧的吉他和鼓手同时敲打和歌唱。我的打鼓生涯结束了，因为我仅靠打鼓就在脸上留下了很多淤青，还差点刺伤了眼睛。为绿党和观众带来良好的氛围!70年代的Vihanneks（照片：M！ka）。 几杯酒和Joey Luumäki在舞台上。 这是在安静地坐着和社交的同时看的。佩特萨莫阿至少在那里，我记得至少有82号。 你知道你投给谁了!记忆有点模糊，个别歌曲想不起来了.快乐家族会不会是最后一个，在舞台上和面前有一个很好的时间.我想在那首歌的时候，有一些嘉宾明星在舞台上。Joey Luumäki (photo: M!ka). 我不得不尝试几杯Salmar，因为它现在在Vastavirta供应。也许是一个坏主意 ，因为Häiriköt扮演的Misfits几乎完全错过。舞台前和舞台后都有适当的化妆和适当的气氛。他们很伟大，最晚这让每个人的鞋子都掉了下来。客座歌手做得很好!"这些男孩除了热门歌曲之外什么都没有，而观众们也在跟着唱"（照片：M!ka）。 突然，这些男孩上台了，这个夜晚就要结束了。事情总是这样，当它很有趣的时候，一切都结束得太快了。没办法，只能在舞台前推来推去，弄得满身是伤。男孩们除了热门歌曲之外什么都没有，而观众们也在随声附和。每一首歌都必须像最后一天一样蹦蹦跳跳!这真是一个伟大的乐队，在演出中从来没有沉闷的时刻。 绝对又是一天中的亮点。 我总是喜欢这些家伙。 灯光亮起，我不得不开始叫出租车。随后，斯普特尼克公司仍然为在场的几乎所有人的休息而去了斯普特尼克。直到杀戮不存在的时候，这个男孩喝得酩酊大醉，我自己也开始睡眼朦胧。 出租车回到皮斯帕拉，睡在球里。</w:t>
      </w:r>
    </w:p>
    <w:p>
      <w:r>
        <w:rPr>
          <w:b/>
          <w:color w:val="FF0000"/>
        </w:rPr>
        <w:t xml:space="preserve">id 363</w:t>
      </w:r>
    </w:p>
    <w:p>
      <w:r>
        <w:rPr>
          <w:b w:val="0"/>
        </w:rPr>
        <w:t xml:space="preserve">级别：菜鸟（新手） 年龄：12岁，但很快就会变成13岁（我想，因为我很快就会变成13岁） 性别：女孩 种族：黑暗契约者 性格：真的很好打。不是很好.如果Amt生气了，你应该离得远远的。描述：艾米很强壮，速度很快，她的身体肌肉发达。 艾米的腿又长又结实。头发是棕色的，几乎垂到肩上。她的一边头发比另一边长。 她的眼睛是棕绿色的。（所以有点混血。）她的衣服是绿松石色的上衣和灰色的领子。 Hisrophy: 艾米的父母打她。有一天，她再也受不了了.艾米离家出走，最后来到了这里. 欲望：男友 灵魂：0 星光教派 网名：薄荷 姓名：Nora Yume 等级：菜鸟 年龄：13 性别：女孩 品种：星光教派 描述：诺拉有一头棕色的头发，装饰着一个碧绿的项圈，这也是她拥有的最丰富多彩的饰品。她的眼睛也是棕色的，而且很明显。诺拉通常穿深色连帽衫和灰色或黑色宽松长裤，连帽衫下穿黑色T恤。诺拉从7岁起就打了耳洞，她的耳环是蜘蛛形的。诺拉的皮肤相当苍白，但还可以更苍白，她经常感到有点冷，但这只是一种正常现象，因为她经常感到冷。性格：从外表上看，诺拉似乎很冷酷，甚至很刻薄，但实际上她只是一个非常阴暗和独立的女孩，有相当广泛的幽默感，这意味着她可以开各种玩笑。不怕表达自己的意见，但常常是悄悄地说，或者有点突然。在学校里，诺拉被一些人回避，经常被欺负，主要是被一群她无法忍受的女孩欺负。 除了她的叔叔，诺拉不喜欢向任何人展示她的感情。历史：诺拉与她的叔叔生活在一起，因为她的母亲去世了，她的父亲无法应付而离开，告诉她他要去商店。她在父母家住了几个星期，直到她叔叔来拜访。他把诺拉带去和他一起住。当她去到新学校时，起初一切都很好，直到女孩们挑剔她，开始欺负她。但诺拉对他们的欺凌并不关心，只要它停留在骂人的形式上。 当它开始变得有形，诺拉的皮肤开始燃烧。她已经被拘留过几次了......。愿望：Nora希望有一天能有个朋友。灵魂：15 ************** 网名：Darren 姓名：Kaze Drake 等级：菜鸟（刚开始） 年龄：19 性别：男性 种族：星光教派 性格：友好，善良。生气的时候，后来打猎的时候，很安静，很暴躁，因为打猎的时候他睡得很不好。通常对外人封闭自己的感情。历史：从小就没有父母，有一个严格的养母。喜欢幻想中的生物，喜欢大自然，几乎一直想接近大自然。风把附近森林里的各种东西带到她的房间，并用这些材料来装饰她的房间。她的床只是房间角落里的一大堆毯子。灵魂（得分）：15 ********** 网名：aarnitassu 姓名：Destiny Rudoy 等级：菜鸟 年龄：12 性别：女孩 种族：星光教派 描述：Destiny看起来像一个从过去逃跑的人。Destiny的头发像金色。这个人穿得很老套。这个人的眼睫毛很黑。皮肤</w:t>
      </w:r>
    </w:p>
    <w:p>
      <w:r>
        <w:rPr>
          <w:b/>
          <w:color w:val="FF0000"/>
        </w:rPr>
        <w:t xml:space="preserve">id 364</w:t>
      </w:r>
    </w:p>
    <w:p>
      <w:r>
        <w:rPr>
          <w:b w:val="0"/>
        </w:rPr>
        <w:t xml:space="preserve">答案我不这么认为，因为如果我速度快，当机器开始关闭打开的程序时，我还有时间按取消键，当然这取决于要关闭的程序数量。最重要的是，机器几乎是新的，大约一年的时间，但这个问题可能从一开始就存在了。这几乎不影响我，因为它很少发生，但如果能了解其原因，还是很好的。</w:t>
      </w:r>
    </w:p>
    <w:p>
      <w:r>
        <w:rPr>
          <w:b/>
          <w:color w:val="FF0000"/>
        </w:rPr>
        <w:t xml:space="preserve">id 365</w:t>
      </w:r>
    </w:p>
    <w:p>
      <w:r>
        <w:rPr>
          <w:b w:val="0"/>
        </w:rPr>
        <w:t xml:space="preserve">英特尔将停止运送其产品 2008年5月9日 Expreview网站收到了有关英特尔未来计划的信息，其中包括停止运送旧的处理器和芯片组。 在处理器领域，该公司在5月宣布将停止运送Core 2 Extreme系列处理器、QX6850和QX6800，以及Core 2 Duo E4500和Pentium E2140。 官方称，供应水龙头将在7月关闭。在今年最后一个季度，Core 2 Duo家族的E6850、E6750、E6550、E6540和E6400型号将遭受同样的命运，并将在明年第一季度停产。在芯片组方面，P45将很快面向消费市场发布，因此上一代P35芯片组将在今年年底前停产。另一方面，也有稍微积极的传言说，英特尔将在今年最后一个季度为Nehalem处理器发布X58芯片组。这些 "即将 "发布的产品是令人失望的体验。通常情况下，产品的功能在六个月前就已经知道了，而当实际的发布即将到来时，它被推迟了，或者在接下来的两个月里，已发布的产品没有可用性。一个很好的例子是Q9450，已经发布了，但很少找到，经过艰苦的斗争，我设法得到了一个。 我想我现在必须迅速购买英特尔的产品，所以它不会破产！！。9.5.2008 at 23.27 , Belgarion 7. 是的，P35将持续很长时间。 要想摆脱那些P45的童年病，需要几个月的时间，但相比之下，P35是一个伟大的芯片组，由于P45只是稍微更新，P45可能也将是一个伟大的芯片组。10.5.2008 at 02.02 , T_Bear 8.P35甚至一年都不会老。 10.5.2008 at 02.32 , Serra Angel 9.最大的变化是P35 - &amp;gt; P45有一个90纳米与65纳米的制造工艺。当然，对于P35来说，已经没有生存空间了，因为65毫米的容量已经足够用于二级产品。如果X58能在今年出现就更好了，因为Nehalem也应该出现......很奇怪的是，英特尔仍然能够保持稳定。连续第二年，产品夹生，利润低下，连续亏损。现在看来，钱已经用完了，因为他们甚至杀死了有利可图的产品。 每个基本的公羊都意识到，发布的产品在市场上是永远的。特别是在技术领域，那里没有竞争，发展不会超过一个世纪的时间。Flingster : 我和夏洛克一样打赌，这都是关于糟糕的讽刺 10.5.2008 23.22 , Kimnice 22. 哦，市场上有多少产品/卖得最多并不重要。在市场上排名第二的公司很可能从整个事情中获得更多的利润，而第一家公司则浪费了大量的钱来维持其第一的位置，从而减少了其利润。 他们只是通过不在市场上同时拥有一百万个不同的零件来节省资金。 11.5.2008 at 00.29 , Hietaa 23. 例如，主板制造商可能仍然有相当多的P35芯片，所以他们不太可能立即耗尽它们。 不过，价格肯定会下降。我不知道如果那些等待价格下跌的人现在急于为它购买自己的处理器和主板，价格是否会下降.可能是价格会略有上升，或者产品会缺货，至少是暂时的.但还有待观察。到目前为止，价格当然是一个不错的下降趋势。 11.5.2008在10.04 ，Taneli- 25。旧产品在某些时候停产不是很正常吗？该死的老式成品</w:t>
      </w:r>
    </w:p>
    <w:p>
      <w:r>
        <w:rPr>
          <w:b/>
          <w:color w:val="FF0000"/>
        </w:rPr>
        <w:t xml:space="preserve">id 366</w:t>
      </w:r>
    </w:p>
    <w:p>
      <w:r>
        <w:rPr>
          <w:b w:val="0"/>
        </w:rPr>
        <w:t xml:space="preserve">术后水泡 术后水泡是在表皮和真皮分离时形成的，例如当肿胀减轻时。在皮肤表面形成一个含有组织液的水泡。术后水泡在骨科手术后特别常见，如膝关节和髋关节手术。13-35%的骨科病人报告在术后出现水泡。在以下手术中也观察到了水泡的形成： 剖腹产 胸腔镜手术 腹部手术 术后水泡的缺点。可能导致感染 减缓伤口愈合 需要更多的治疗和工作人员的时间 增加病人的疼痛感 降低病人的生活质量 缩短伤口护理产品的间隔时间 敷料要求：手术敷料及其选择在伤口愈合过程中起着重要作用，并防止可能出现的水泡。在选择手术敷料时，要注意以下几点： 注意：本网站上的产品可能在其他国家没有供应。声称和适应症可能因市场不同而不同。有关其他市场特定产品的信息，请从顶部菜单中选择市场所在的国家。</w:t>
      </w:r>
    </w:p>
    <w:p>
      <w:r>
        <w:rPr>
          <w:b/>
          <w:color w:val="FF0000"/>
        </w:rPr>
        <w:t xml:space="preserve">id 367</w:t>
      </w:r>
    </w:p>
    <w:p>
      <w:r>
        <w:rPr>
          <w:b w:val="0"/>
        </w:rPr>
        <w:t xml:space="preserve">林恩相信在小型政府谈判中会有一条共同的路线 社会民主党的新主席安蒂-林恩对绿党愿意增加经济增长方案感到高兴。他自己也一直在推动。然而，林恩还不能具体说明他认为在包装中还需要多少。他说，这个问题将在小型政府谈判中概述。在林恩看来，社民党在欧盟选举中的低支持率不会削弱他在谈判中的可信度。他认为，可以迅速找到一条共同的路线。电视上的选举辩论是一场马戏表演，对普通选民毫无帮助。"我已经和联盟主席的候选人讨论过这个情况，我们有同样的担忧。周六，基督教民主党主席Päivi Räsänen也对可能增加一揽子计划的想法给予了谨慎的支持。林恩先生已经决定了他将为自己提出什么样的部长职位，但还不准备公开。她还拒绝证实关于社民党最早将在下周三选择部长的新闻报道。 她认为，电视选举辩论是马戏团表演，没有给普通选民带来任何好处--只要开始谈论对人们真正重要的事情，他们就会停止。</w:t>
      </w:r>
    </w:p>
    <w:p>
      <w:r>
        <w:rPr>
          <w:b/>
          <w:color w:val="FF0000"/>
        </w:rPr>
        <w:t xml:space="preserve">id 368</w:t>
      </w:r>
    </w:p>
    <w:p>
      <w:r>
        <w:rPr>
          <w:b w:val="0"/>
        </w:rPr>
        <w:t xml:space="preserve">2010年6月23日星期三 我们大楼的装修正在进行中。 服务中心和中央登记处的工作人员已经在会议室的办公室工作了几个星期。由于厨房装修，我们一直在大主教官邸的厨房里用餐，而这个厨房是作为会议室使用的。办公室工作人员将在夏末回到新装修的场所。我们上周和Henna一起去记录情况，这里是那次旅行的一些镜头。防空洞是底层装修中唯一没有被触动的地方。 与之相连的是一个小的储藏室，我在那里进行了一次探险，寻找东西。我们的院子也在取得进展。 我们的院子还没有达到良好的修复状态，但到8月底应该会有植物和标志物到位。现有的旧标志将被翻新，并将用新的标志来完成。新旧标志在外观上必须一致，其内容必须配合得很好，这样标志才有逻辑性。 暑假期间，我们很难收集到每个人都想要什么样的标志的信息。 然后，当然还需要调和不同的意见，当然还要考虑到不同类型的客户。我想我们会度过这个难关的，希望能取得好成绩。绿色规划师的庭院种植计划在茶几上已经讨论了很多。我自己主要以听众的身份参与讨论，等待着看我是否有多指的冲动。我对植物的了解非常有限，去年我把花园里的罂粟除掉了，因为我认为它们是杂草。我决定集中精力修剪草坪，我不介意长长的草坪，而且我喜欢蒲公英，所以这也没有什么可做的。</w:t>
      </w:r>
    </w:p>
    <w:p>
      <w:r>
        <w:rPr>
          <w:b/>
          <w:color w:val="FF0000"/>
        </w:rPr>
        <w:t xml:space="preserve">id 369</w:t>
      </w:r>
    </w:p>
    <w:p>
      <w:r>
        <w:rPr>
          <w:b w:val="0"/>
        </w:rPr>
        <w:t xml:space="preserve">我是一个17岁的运动型男孩，我的问题是勃起困难和勃起无力。大约7个月前，我有了勃起，并能很正常地满足自己。然而，现在我很少勃起，即使勃起也很虚弱。 我还担心我的晨勃，与7个月前相比，我的晨勃相当罕见，而且很虚弱/几乎不存在。 然而，我总是可以让自己在播放A片时达到高潮，但即使如此，我的勃起有时也很虚弱。 我知道我是一个有压力的人，有时我会为完全不必要的事情感到紧张。 这可能是由于压力造成的？或者这可能是由于循环系统的问题，因为我似乎有一个相当差的外围循环，因为我的腿和胳膊几乎总是冻结？我应该怎么做？勃起功能障碍的风险因素包括压力、循环系统问题、糖尿病或睾丸激素缺乏。 可能当我的生活发生变化和压力减轻时，情况会有所改善。这是一种相当温和的勃起功能障碍，如果你能减少你生活中的压力，你会看到这是否有帮助。如果这没有帮助，你可以要求医生诊断勃起功能障碍。这将包括必要的实验室测试，以测量胆固醇、激素水平、血糖、触诊前列腺和评估你的总体健康状况。与诸如Sexpo帮助热线或其他具有专业知识的人交谈，可以消除担忧并减少压力。</w:t>
      </w:r>
    </w:p>
    <w:p>
      <w:r>
        <w:rPr>
          <w:b/>
          <w:color w:val="FF0000"/>
        </w:rPr>
        <w:t xml:space="preserve">id 370</w:t>
      </w:r>
    </w:p>
    <w:p>
      <w:r>
        <w:rPr>
          <w:b w:val="0"/>
        </w:rPr>
        <w:t xml:space="preserve"> Jokakoti更新服务和管理 Jokakoti的春天很忙碌：更新的电视节目已经启动，Jokakoti杂志的发行扩大到新的地点，移动服务的更新正在进行中，新的首席执行官已经开始。Minna Miettinen, 44岁，自2013年3月4日起被任命为Jokakoti Oy的新任CEO。她在网络媒体和移动服务方面有长期的经验，之前曾在DNA担任产品开发经理，并成为管理团队的一员。Miettinen强大的网络媒体经验来自于Satama ，她在那里作为负责客户责任的单位负责人和管理团队的成员工作了多年"。公司去年取得了积极的成果，更新后的在线服务是行业中最现代化的，我们现在是一个真正的多媒体概念，有在线、移动、电视和印刷。我们很高兴有 "Minni "加入，引导Jokakot走向行业的第一位置。他在开发用户友好型多媒体服务、客户合作和业务管理方面的丰富经验非常适合这项任务"，Jokakoti Oy的董事会主席Heikki Rotko说。 Jokakoti是经纪行业的专有多媒体服务，不仅提供全面的销售和租赁住房，还提供地块和房地产，以及关于住宅区、住房市场和住房交易的在线、移动、电视和印刷信息。Jokakoti有限公司是由全国领先的房地产代理商：Aktia , Real Estate World , OP Property Centre , Housing Centre , Note !更多信息：Heikki Rotko，董事会主席，0400-425069 Minna Miettinen，总经理，040-5707930。</w:t>
      </w:r>
    </w:p>
    <w:p>
      <w:r>
        <w:rPr>
          <w:b/>
          <w:color w:val="FF0000"/>
        </w:rPr>
        <w:t xml:space="preserve">id 371</w:t>
      </w:r>
    </w:p>
    <w:p>
      <w:r>
        <w:rPr>
          <w:b w:val="0"/>
        </w:rPr>
        <w:t xml:space="preserve">  叙利亚的苦难和人命的代价 23.4.2011 | Jussi Rytkönen 阿拉伯世界的动荡、死亡和苦难在芬兰没有得到妥善处理。在叙利亚，人们在街上被枪杀已经有几个星期了。仅在昨天的耶稣受难日，就可能有大约90名要求自由的抗议者被杀害，这是很可悲的平衡。与每当阿拉伯人受到以色列或美国的责难时，教会界所爆发的激情相比，对阿拉伯人的苦难和局势原因的任何讨论都非常有限。这种相对的沉默有些奇怪。 显然，故事中的小人在我们的话语中决定了阿拉伯受害者的生命是廉价还是昂贵？我说的不仅仅是今年冬天的事件，而是过去30年的事件，我们允许阿拉伯独裁者侵犯人权和谋杀他们的公民。只要它不提高油价--evvk ?对人类痛苦的评估不应受到民主或独裁制度的影响--后者在阿拉伯世界比比皆是。不知何故，我也想起了芬兰在1970年代对越南战争的片面报道。 那时，北越的子弹几乎没有杀死过一个无辜的人。 当暴力的实施者不符合自己意识形态中的坏人时，要开始敲响人权的鼓是可以理解的。如果没有政治上容易的目标可以投掷飞镖，或者情况不明确，需要花费太多精力来理清复杂的问题，那也一定是令人沮丧的。 近年来，我因工作需要访问了多个阿拉伯国家。去年秋天，我访问了叙利亚。这并不意味着我是该地区政治的专家，但你总能在现场学到一两件事。 叙利亚是一个贫穷但美好的国家。虽然这听起来像陈词滥调，但当地人对西方游客非常友好。当我在那里时，我对该国西部地区的地中海特色感到惊讶。在平原和山丘上有巨大的橄榄树和果树种植园，中间夹杂着谷物田，甚至在山上有成片的森林。像希腊或意大利南部.在叙利亚的东部和南部，当然有阿拉伯沙漠和沙漠，但在叙利亚的情况下，主要是贫瘠的岩石和广阔的砾石地--就像拉普兰荒原的巨石地.大马士革和阿勒颇等大城市的古老露天市场是一道有趣的风景。 奇怪的是，许多店主都认出了一个芬兰人，即使这没有说什么。 而我的腰上没有流苏，肩上没有火角，头上也没有韦尼莫斯的帽子。很多中国和其他东亚商品也在露天市场上出售，这是全球化的一个标志。阿拉伯集市上许多著名的香料都是从印度和斯里兰卡进口的。 在混乱的交通中，我们看到了许多奇怪的中国和其他亚洲品牌和类型的汽车，这些汽车并没有进口到芬兰。叙利亚藐视古老的历史.使徒保罗和基督教在该国的历史本身也是一个有趣的章节。阿拉伯文化总体上是迷人的，该地区的宗教地图和许多古老的教堂非常值得探索。 最重要的是当地的美食。叙利亚人很乐意与游客交谈。当然，由于各种原因，国家的政治或条件不是很容易批评的。如果在这种肤浅的接触中存在信任，有人可能会私下里讲述该国的内部政治问题和阿萨德王朝的专制统治。 一党制和缺乏公民自由是他们自己的巨大问题。 叙利亚的记者同事会很幸运，因为他们有一个被讨厌的但却被讨厌的记者。</w:t>
      </w:r>
    </w:p>
    <w:p>
      <w:r>
        <w:rPr>
          <w:b/>
          <w:color w:val="FF0000"/>
        </w:rPr>
        <w:t xml:space="preserve">id 372</w:t>
      </w:r>
    </w:p>
    <w:p>
      <w:r>
        <w:rPr>
          <w:b w:val="0"/>
        </w:rPr>
        <w:t xml:space="preserve">谈论可持续发展已经足够了。要求、条件和目标，然后是狂热的。 但是。德国已经承诺在2020年之前减少40%的排放量。芬兰的政治家们现在绝对被欧洲政治家们快速的气候变化政策和目标吓得目瞪口呆--我们政府最近的政策目标声明又像YY时期的中立声明一样空洞。 当然，在欧盟层面的磋商中，芬兰政治家的鸣叫声变成了绿色。 当然.获取核铀的行为是极其不道德的。芬兰的铀购买政策没有遵循任何负责任的政策。 在芬兰电力公司的祝福下，对环境有破坏性的采石场得到了资助。根据国际环保组织的计算，克拉斯诺卡门斯克每生产一公斤铀就会产生近1000公斤的放射性废物。多年来，已经产生了数以亿计的废物。 科斯基维尔塔："看起来不是很美，但那里的人都活着，他们看起来没有病。"--A-Piste 芬兰的共识文化憎恨并将几乎所有要求变革的东西都贴上了狂热主义的标签。对满意的体面公民的威胁。凯科宁本着沙皇的精神留下的现状.SUPOmmekin集中精力监督美国蓄意的恐怖袭击，作为美国佬外交政策的延伸--而女性毒贩、绑匪和人贩子则被允许在完全保护下贩卖人口。我想这也是SUPO的业务。金钱在无限的欧盟绳索中流动。但技术确实可以为消费者的角色带来新的力量.如果负责任的消费工具很快就会成为每个手机上的虚拟良知和道德消费产品数据库，消费将成为实时投票。即使在电力市场.它可以是时尚的，无害的，不用害怕被贴上偏执的标签。但前提是，"道德消费项目 "必须被打造成一个真正用户友好的、有足够美感的体验，而不仅仅是一个类似目录的网站数据库。该项目和数据库只需要游说者和来自非绿色组织的大量财政意愿。</w:t>
      </w:r>
    </w:p>
    <w:p>
      <w:r>
        <w:rPr>
          <w:b/>
          <w:color w:val="FF0000"/>
        </w:rPr>
        <w:t xml:space="preserve">id 373</w:t>
      </w:r>
    </w:p>
    <w:p>
      <w:r>
        <w:rPr>
          <w:b w:val="0"/>
        </w:rPr>
        <w:t xml:space="preserve">体育埃斯波就像芬兰的缩影：北部是丘陵，中部是肥沃的农田，沿海是城市住宅，南部是美丽的群岛。 体育服务部的新手册为您提供了一个伟大的户外城市的最佳提示。无论你是想跳一跳，打打气，喝喝水，还是想出点汗，比如在健身房，Espoo都能让你轻松愉快地完成任务!消息称，Espoonlahti游泳馆将于下周末举办夏季最重要的国内游泳赛事--大奖赛挑战赛。 游泳馆将于7月3日星期四15时对公众关闭，并将开放至7月6日星期日晚。</w:t>
      </w:r>
    </w:p>
    <w:p>
      <w:r>
        <w:rPr>
          <w:b/>
          <w:color w:val="FF0000"/>
        </w:rPr>
        <w:t xml:space="preserve">id 374</w:t>
      </w:r>
    </w:p>
    <w:p>
      <w:r>
        <w:rPr>
          <w:b w:val="0"/>
        </w:rPr>
        <w:t xml:space="preserve">微软对Vista的批评感到不安 29.7.2008 15:05 Windows Vista在大型企业的销售和渗透仍然是一个话题。但是，研究公司Forrester Research的最新报告对微软来说太重要了。微软的Chris Flores总监在Windows Vista博客中写道："Forrester对Vista有分歧"。该研究公司的分析师Thomas Mendel上周建议，企业应该重新考虑他们的Vista部署，也许可以等待Vista的继任者Windows 7。Mendel甚至说，公司已经拒绝了Vista.但Flores挖掘出另一份Forrester报告，其中列出了企业现在就应该开始迁移到Vista的五个原因。这些报告并不是完全在同一时间出现的，但还是比较接近。对Vista更积极的评价来自于Forrester分析师Ben Gray去年4月的笔。"弗洛雷斯还指出，孟德尔的报告没有反映出正常的商业操作系统周期。 弗洛雷斯指出，企业采用新操作系统的速度总是比消费市场慢得多。这位微软高管带来的最新销售数据显示，Vista已售出1.8亿份，包括上一季度的4000万份。--有数以千计的企业客户每周向数以千计的[员工]部署Windows Vista，弗洛雷斯写道。当Vista在2007年初推出时，各种分析家质疑微软自我计算的Vista销售数字有误导性。为了挽救Vista的声誉，微软最近宣布Vista不再是坏的，承认最初的问题是，除其他外，操作系统的兼容性。微软表示，它正在发起一场重大的广告活动，以纠正对Vista持续存在的误解。 主管Chris Flores认为Thomas Mendel对Vista是否适合企业的评估是耸人听闻的，而且缺乏专业知识。 3月，Forrester认为Vista在大型企业中开始有其决定性时刻。今年，Vista要么大规模进入企业，要么被永久搁置，该研究公司当时估计。评论（38）今天的Vista电脑对基本用户来说似乎是非常强大的，从它们的规格来看（4GB-RAM，512mt-vram，250GB，2x2.5GHz和Vista），尽管如果操作系统不是那么重的话，你可以用更少的钱来搞定。我的台式电脑只有这个功率的一小部分，而且做得非常好（1GB-RAM，256mt-vram，160GB，2GHz和Ubuntu）。 那么这有什么错呢，技术在不断进步，而其他人却被抛在后面，或者没有其他原因地倒退。因此，你是决定什么功率对基本用户有好处的合适人选。好吧，那就说说为什么今天的MACI不低于1G，甚至有256的内存，显然有人会凑合。如果今天你可以得到一个明显比几年前更强大的机器，那么为什么它的旧设备应该然后通常不再购买。同样，当你对车主说，当自行车和脚可以从一个地方到另一个地方时，你会说毫无意义的卡平。而在有汽车之前，你已经走过了很长的路。那么，小企业的机器也不是永恒的。无论如何都会有变化。但也许这就是这个铁交换的意义所在。正如你所指出的，这是一个更换*铁的问题，物理部件并不持久。没有必要升级零件和软件。 它们在功能方面已经 "足够好"，除了可能没有错误。他们已经有大约十年的历史了。因此，Vista的强制贬值只是微软的升级跑步机，没有意义的升级。铁的发展和廉价化很好，但Vista不会给大多数公司增加任何商业价值，无论大小，大公司都会跳过去。馅饼</w:t>
      </w:r>
    </w:p>
    <w:p>
      <w:r>
        <w:rPr>
          <w:b/>
          <w:color w:val="FF0000"/>
        </w:rPr>
        <w:t xml:space="preserve">id 375</w:t>
      </w:r>
    </w:p>
    <w:p>
      <w:r>
        <w:rPr>
          <w:b w:val="0"/>
        </w:rPr>
        <w:t xml:space="preserve">2014年1月19日星期日，我参加了Noshi组织的星期五缝纫挑战赛 . 我在星期五早上8点打开包裹，发现了一块和我们女士的布料一模一样。 起初我打算为她做一件夏装，但最后我做了一件OB 4/2012公主长衫。我没有画图案，而是根据我为我夫人做的最后一件衬衫做了这种风格的衬衫。 所以这是一件斜纹袖衬衫。早上，我悄悄地告诉女士，我晚上用鸟类的布料做了一件衬衫，来看看吧（女士来叫我起床，一会儿爬到我旁边取暖），当女士听到新公主衬衫这几个字时，她一下子从床上爬起来，2分钟后穿着新衬衫和日裤回来了。所以她喜欢它&amp;lt;3 皇冠是由resor制成的，背面的底布和我用直缝缝合，我想边缘会保持粉红色。蝴蝶结是通过手工缝制的，并在斜线缝处有一个按钮。后面我试着在后面加了一个丝带标记，当然它出错了，但我没有尝试去解决它，那朵漂亮的菊花应该是可见的，就在下面；）也许下一次它会是正确的......。我留下了底边，这样看起来更好 :D 我从Metsola的折扣店为孩子和我自己订购了一些东西。我一直想要红色和绿松石色的东西，这是一个完美的机会，我想......但是resor盒子里没有足够的resor来满足我原来的计划。我又用了MIW的图案，我不想做第三件巨大的领子衬衫，袖子的计划是重新做的，因为缺乏resor。我对最终的结果还是很满意的，颜色恰到好处&amp;lt;3 领子既可以直着穿也可以折着穿，这将会被经常使用&amp;lt;3 而且这些照片总是来自同一个地方：D 我可以把相机放在梳妆台上，用自拍定时器拍，那个人拍的照片就是不行，当他在相机的另一边时，我就不能出现在照片上。一个可以练习的地方：D 奖品的缝制开始了，我必须集中精力将正确的碎片以正确的方式缝合在一起。希望马乔能多等一会儿 :D 我一开始没能把这个放在女士身上，但我设法把它标记为昨天的Muskar。有人告诉我，这不是一件好衣服，因为你不能穿着它旋转 :D 今天，当我偷偷地把衣服穿在一个昏昏欲睡的女孩身上，到了下午，这已经是我最喜欢的衣服了，我拍了照片。 这是第一胎的苔藓圆点裙的照片。这个结果很好 :D 这个应该是和灰色的裤子搭配的，但是我更喜欢这个和Pomp De Lux的赭色裤子搭配，很可爱 &amp;lt;3 我从拍卖会上买了一些marimekko窗帘，窗帘不太适合我们的rimpulaaan窗帘杆，我想把上面弄皱，让它更合适，但是我发明了我母亲家的一个袋子，把那些蕾丝带放在窗帘上。我不认为我会缝制任何东西，这些都很好。 另外，我从一个朋友那里收到的作为感谢的天使已经到达了它应有的位置。冬天已经来临，天气很冷，今天是一个辉煌的阳光灿烂的霜天，唯一缺少的是足够的雪去滑雪。已经订购了一套滑雪服，我的头脑已经变得非常明亮。住在这里的乡下，黑暗和下雨的天气感觉真的很黑暗。喜欢雪&amp;lt;3 下面的连帽衫是一个小男孩的模式，一个尺寸为104厘米，另一个约为98厘米。 我也会为这些做裤子，较小的衬衫有棕色天鹅绒的哈伦裤。</w:t>
      </w:r>
    </w:p>
    <w:p>
      <w:r>
        <w:rPr>
          <w:b/>
          <w:color w:val="FF0000"/>
        </w:rPr>
        <w:t xml:space="preserve">id 376</w:t>
      </w:r>
    </w:p>
    <w:p>
      <w:r>
        <w:rPr>
          <w:b w:val="0"/>
        </w:rPr>
        <w:t xml:space="preserve">在8月的最后一个星期六，基林科斯基老工厂将为所有人举办威尼斯节，由基林科斯基村协会组织，这次是由传奇人物汤姆米-兰蒂宁主演。 威尼斯节也将作为夏季的闭幕派对，并作为对所有居民和老工厂游客的感谢。在经历了30年令人尊敬的音乐家生涯之后，长期以来深受喜爱的汤姆米-兰蒂宁在国外呆了几年之后又回到了舞台。2009年，兰蒂宁作为巡回演出艺术家再次变得更加活跃，他的第七张个人专辑《Isoja aikoja》于2011年发行。在她的独唱生涯之前，兰蒂宁是作为摇滚乐队博伊考特（Boycott）和法布（Fabrics）的独唱歌手而闻名。 兰蒂宁漫长的职业生涯中一些最大的独唱歌曲包括诸如《Syvälle sydämeen sattuu》、《Kevät ja ich》、《Rööperin kuu》、《Via Dolorosa》和《Don't dream》。</w:t>
      </w:r>
    </w:p>
    <w:p>
      <w:r>
        <w:rPr>
          <w:b/>
          <w:color w:val="FF0000"/>
        </w:rPr>
        <w:t xml:space="preserve">id 377</w:t>
      </w:r>
    </w:p>
    <w:p>
      <w:r>
        <w:rPr>
          <w:b w:val="0"/>
        </w:rPr>
        <w:t xml:space="preserve">这项任务被称为 "信仰的乐趣"。  你可以通过以下链接了解更多关于具体主题和晚会内容以及与此主题相关的表演者，因为这些链接是随着晚会的播出而打开的。3月14-15日的活动图片：宣教系列是一个美妙的挑战，我们带着喜悦和兴奋接受了这个挑战。我们期待上帝在我们的教会和城市中做他的工作，但使命也需要我们教友的积极性和贡献。 在秋季和冬季，我们需要你担任各种志愿者。如果你能以某种方式参与，请与我们联系！ - 18:00在Naantali教堂，福音音乐家Pekka Simojoki和传道人Hannu Hatanpää和Pasi Jaakkola。在教会领袖和传道人的带领下，为Naantali和邻近的社区祈祷。来自Naantali和邻近城市的旗手也将出席。该活动是大公无私的。 免费入场!</w:t>
      </w:r>
    </w:p>
    <w:p>
      <w:r>
        <w:rPr>
          <w:b/>
          <w:color w:val="FF0000"/>
        </w:rPr>
        <w:t xml:space="preserve">id 378</w:t>
      </w:r>
    </w:p>
    <w:p>
      <w:r>
        <w:rPr>
          <w:b w:val="0"/>
        </w:rPr>
        <w:t xml:space="preserve">心理辅导 在6月初的Goalkeepers.net, Reebok Pro训练营中，门将们获得了一个独特的机会，在专业人士的指导下接受心理辅导。来自Omvera的Minna Marsh负责心理辅导，她与芬兰冰球协会和一些运动员合作。你可以在她的文章中看到Minna对训练营的心理辅导部分及其内容的看法。 MAALIVAHDIT.NET - REEBOK PRO-CAMP 2009年6月锐步专业训练营的照片 REEBOK PRO-CAMP 2009年锐步专业训练营 REEBOK专业训练营是为C2-A初级年龄（1995--&amp;gt;）竞技门将而设。专业训练营不适合初学者。训练营的内容和练习需要有基本的攻防和运动技术知识。 心理辅导 在REEBOK专业训练营中，我们为营员提供了一个量身定做的心理辅导套餐。来自Omvera的心理教练Minna Marsh将负责这项服务的实施，她曾与多项运动和运动员合作（Minna Marsh曾与芬兰冰球协会合作）。质量和效率 训练营的教练是在有能力的教练和专业人士的指导下以小组形式进行的，因此门将个人可以得到更多高质量的指导。冰上和非冰上训练的数量被精心安排在每天的课程中，以确保训练的有效性和发展性。现代守门员培训和教练将现代守门员的思想付诸实践。训练课和课程的内容涵盖了现代守门员比赛的各个方面以及现代守门员比赛的技术和战术。多样化的补充训练 补充训练和干训是门将日常训练的重要组成部分。 在训练营中，我们将在重要领域进行广泛的补充训练。专业人士和产品介绍 训练营将有专业守门员和球员参加，他们将进行冰上训练并与营员见面。此外，还有机会在现场看到新的设备和守门员产品。膳食和零食 在训练营期间，为每位守门员提供膳食，并随时提供各种零食。适当的饮食和零食是运动员日常生活和发展的一个重要部分。训练服、T恤和帽子 每位门将都会收到一件训练营的衬衫（T恤）和一顶训练营的帽子，以及一件冰上训练的训练服。</w:t>
      </w:r>
    </w:p>
    <w:p>
      <w:r>
        <w:rPr>
          <w:b/>
          <w:color w:val="FF0000"/>
        </w:rPr>
        <w:t xml:space="preserve">id 379</w:t>
      </w:r>
    </w:p>
    <w:p>
      <w:r>
        <w:rPr>
          <w:b w:val="0"/>
        </w:rPr>
        <w:t xml:space="preserve"> 早晨的咖啡：数字化促进增长 2013年6月11日 2013年6月11日 08:30 - 2013年6月11日 11:00 Anders Inno、Media M1和Suomen Verkkomaksut在于韦斯屈莱举行的芬兰中部商会早餐会上分享他们对在线业务的看法。今年1月，经济事务和就业部数字经济未来工作组的ICT 2015工作组为芬兰提出了一个为期十年的增长议程。事实证明，新技术是发展公司竞争力和经济增长的有效工具。但在实践中，如何在网络技术之上建立成功的业务？欢迎大家在芬兰中部商会举办的早餐会上听取Anders Inno、Media M1和Suomen Verkkomaksuu的意见。Anders Inno - 电子商务专家Hanna Kivelä是电子商务和在线销售的管理和发展方面的专家，也是该领域的高素质、受人尊敬和网络广泛的运营商。 Kivelä拥有工业经济学学位和国际知名的亨利商学院的MBA学位。Hanna Kivelä在她的职业生涯中曾在许多不同的公司担任经理和专家。她目前在专业的电子商务和商业公司Anders Inno担任业务总监、合伙人和咨询业务经理和总监。在此之前，他曾在Talentum Plc的集团管理部门担任北欧在线业务和产品开发总监，在Plenware（现在的Cybercom）担任销售总监，在Alma Media担任电子商务开发和Sonera的项目经理。Katri Rantanen是一名客户关系经理，负责开发促进客户日常生活的营销通信解决方案。 在国际B2B领域多年的战略和运营营销管理经验使她能够为客户提供多方面的支持，特别是在旨在实现盈利销售的电子营销措施方面。Suomen Verkkomaksut - 更有效的电子支付 Suomen Verkkomaksut Oyj是芬兰领先的电子支付解决方案供应商。 我们与银行、其他金融运营商和软件服务公司合作，实现更有效的在线支付。Suomen Verkkomaksut是芬兰唯一一家专门从事在线支付的公司，拥有当局颁发的支付机构许可证。</w:t>
      </w:r>
    </w:p>
    <w:p>
      <w:r>
        <w:rPr>
          <w:b/>
          <w:color w:val="FF0000"/>
        </w:rPr>
        <w:t xml:space="preserve">id 380</w:t>
      </w:r>
    </w:p>
    <w:p>
      <w:r>
        <w:rPr>
          <w:b w:val="0"/>
        </w:rPr>
        <w:t xml:space="preserve">黛比-特拉维斯的室内设计令人惊讶 00:05 - 01:10 加勒比海的气氛 .玛格丽特的丈夫20年来一直告诉她，他将对厨房和露台进行翻新，但她还没有任何进展。当黛比的团队为没有风格的厨房创造了加勒比海的感觉，并将压抑的露台变成了一个大气的绿洲时，漫长的等待得到了回报。加拿大生活方式节目. 第四季. 黛比-特拉维斯的室内设计惊喜 00:00 - 01:05 家庭的优质时间.Rico和Shauna有一个两岁的女儿，第二个孩子即将出生。 Debbie的团队将一个70年代的地下室装修成一个家庭房，非常适合孩子们玩耍和父母放松。这一次，湿热的天气推迟了装修，时间紧迫。 加拿大生活方式节目 . 第四季 . Debbie Travis的室内设计惊喜 23:55 - 01:00 大家庭的空间 .这一次，黛比的团队为一个不寻常的大家庭改造了厨房和客厅，其中有一个妈妈，几个爸爸和一帮孩子。空间很小，团队需要让它变得更宽敞，以满足大家庭的需要。除其他外，空间感可以通过创造性的存储解决方案来实现。加拿大生活方式节目 . 第四季 . Debbie Travis的室内设计惊喜 09:00 - 10:00 单身汉的盒子 .酷酷的单身汉尼科住在他父母家的地下室里。当他在通勤时，舱门变成了曼哈顿式的梦想家园时，他大吃一惊。加拿大生活方式节目 . 第三季 . Debbie Travis的室内设计惊艳亮相 00:00 - 01:05 城市风情 .梅兰妮想装饰她宽敞的公寓，但她没有时间和金钱。 她的男友Zohar和梅兰妮的姐妹们召集了一个装饰团队来帮忙。 但这个项目从一开始就要陷入僵局，因为Zohar几乎反对Debbie的所有想法。这一次，重点是特别委托的艺术作品。Debbie Travis的装修惊喜 00:05 - 01:10 给妈妈的惊喜. 11岁的Trevor想通过给妈妈Kerry的装修惊喜来感谢她的辛勤工作. Kerry有五个孩子，却没有时间注意到她的家急需改造. 装修团队将陈旧的80年代的室内装修改造成明亮而时尚的乡村风格.加拿大生活方式节目. 第四季. 黛比-特拉维斯的室内设计令人惊讶 00:00 - 01:05 迈克尔的单身公寓 .迈克尔两年前买了这套公寓，但仍然没有完成装饰。公寓的风格乱七八糟，所以他的好朋友大卫出面邀请了一个装饰团队。 然而，大卫对所有的选择都不满意，他和黛比对这些变化进行了激烈的交锋。 加拿大生活方式节目 . 第四季 . 黛比-特拉维斯的装饰惊喜 23:45 - 00:50 地下室乐队练习小屋 . 卡桑德拉的女子乐队在一个沉闷的地下室练习，并没有激发女孩们的星光。挑战是为孩子们创造一个鼓舞人心的空间，为他们的母亲创造一个宁静的工作空间，但你如何将两者结合起来呢？加拿大生活方式节目 . 第四季 . Debbie Travis的室内设计惊喜 09:00 - 10:00 Newlyweds .Ken和Laurelle正在度蜜月，与此同时，他们的房子被Debbie Travis的装修团队入侵。 新婚夫妇不知道，有一个新的楼上在等着他们，有空间来增加一个家庭。加拿大生活方式节目 . 第三季 . Debbie Travis的室内设计惊喜 16:00 - 17:00 楼下改造 .利奥和特蕾西买了一个华丽的房子，但没有钱来装饰。黛比迎难而上，在四天内完成了走廊、客厅、餐厅和厨房的装修。</w:t>
      </w:r>
    </w:p>
    <w:p>
      <w:r>
        <w:rPr>
          <w:b/>
          <w:color w:val="FF0000"/>
        </w:rPr>
        <w:t xml:space="preserve">id 381</w:t>
      </w:r>
    </w:p>
    <w:p>
      <w:r>
        <w:rPr>
          <w:b w:val="0"/>
        </w:rPr>
        <w:t xml:space="preserve">一本伟大的书，对测试结果的描述，我认为基本上很适合我。以下是我对作者设定的梅塔类型领导者的看法。Määttä类型 - 内向 - 实事求是 - 通过思考作出决定 - 灵活 优点 - 创造性地解决实际问题 - 良好的危机意识 - 始终如一 - 承担风险的能力 - 独立 关键特征 - 冷静 - 实际 - 现实 - 广泛的理解 - 以案例为导向 - 安静 - 保留 - 灵活 内向 在这里我看到的与作者对Määttä的描述基本相同。我喜欢独来独往，在自己的头脑中平静地形成想法。我常常不喜欢现在就做决定，但我喜欢 "品尝 "它们并做一些基础工作。我想知道我到底要做什么。有时，决策中缺乏自发性是一个不利因素。Määttä也被描述为即使在困难的情况下也不向别人寻求帮助的人。 我再次同意；我想自己处理很多事情，我不敢承认我需要帮助。 也许这也是我们芬兰人普遍存在的问题，我们不寻求帮助，也不需要帮助。在许多情况下，解决方案是通过自己思考找到的，如果你费心去寻求帮助，事情肯定会做得更快。 独立性被描述为黄鼠狼的一个弱点和一个优势。书中描述，梅泰宁对细节的想象能力很强，正因为如此，他经常错过大局。在我自己看来，我不善于观察小事，所以我不认为自己符合这种描述。然而，正如我在我们的团队中经常指出的那样，仍然缺少大局观。活在当下是我的事，我不会太仔细地计划未来。在危机情况下，我认为我的行为是冷静的，就像Määttä类型的人所描述的那样。 我不会有不必要的压力，而是经常相信这个过程。这也不总是一件好事，但有时人应该把事情掌握在自己手中。如果我不是第一个甚至是第二个提出解决一些僵局的人，这种行动风格在别人看来可能是冷漠的。即使如此，可能也只能强调我在心里默默地思考，并没有真正得到什么。 通过思考做出决定 事实和明确的目标是梅特的决定的基础。没有太多的空间来表达感情，或者至少没有向外表达。因此，我可能看起来是一条冷冰冰的鱼。我部分同意这些说法。我喜欢尽可能准确地知道我要去的地方，以及哪个决定能让我到达那里。 我不喜欢有意识地走弯路来达到我的目标，因为我很懒惰，并试图避免额外的工作。一个灵活的随波逐流的人实际上可以很好地描述我。我和梅塔类型的人都不是很主动，但在有些事情上我们需要明确的指示.这是另一点，它再次表明我经常没有精力去担心明天（用书中的话说），而是为今天而活。我也不喜欢争吵，经常按时完成分配给我的任务。然而，有时候，如果任务没有那么可怕地抓住我，即我没有动力去完成它，我就会有问题。书中还描述了迈特自己是如何扛着机枪而不觉得麻烦，也没有对这种变化发牢骚。 我自己也有同样的态度，可能是来自军队。 作为军队中的女性，我的表现总是要比别人的期望值高一点，如果有人要帮我拿东西，那真是天助我也。我经常想，在做决定的时候，我是否容易被操纵。</w:t>
      </w:r>
    </w:p>
    <w:p>
      <w:r>
        <w:rPr>
          <w:b/>
          <w:color w:val="FF0000"/>
        </w:rPr>
        <w:t xml:space="preserve">id 382</w:t>
      </w:r>
    </w:p>
    <w:p>
      <w:r>
        <w:rPr>
          <w:b w:val="0"/>
        </w:rPr>
        <w:t xml:space="preserve">DVD-视频 ，媒体艺术中一个新的和老式的选择，今年终于开始起飞，家用DVD播放器的销售量终于超过了VHS卡带的销售量。因此，DVD正在取代长期服役的VHS格式，成为视频记录媒介。 DVD-视频通常被认为是一种技术上更先进的记录媒介，取代了磁带，但它也能为媒体艺术家和纪录片制作者提供非常有趣的新的表达可能性。到今年年底，将有不少于6部DVD-视频作品在芬兰出版，其中一些是由AVEK驱动的，包括约尔玛-哈亚马基的 "弗里珀的十字架"，这也将是他关于DVD-视频格式的声音和表达的博士论文的主题。多媒体的新格式 如果说DVD正在彻底改变视频市场，那么新格式也将为多媒体作品开辟新的可能性。CD-ROM作为多媒体的存储介质已经使用了几十年，它允许广泛的互动功能，但视听手段非常有限。 多年来，无论是商业生产商还是艺术家，对其使用的兴趣一直在减退。甚至Harjamäk说，他曾考虑过写一篇关于CD-ROM的音频表达的博士论文，但发现它的特点是如此温和，以至于研究不能产生有趣的结果。 DVD-ROM通过将存储容量增加数倍，给计算机终端上的多媒体带来了技术上的改进。因此，多媒体用户对全屏、高质量视频图像的梦想将很快被视频剪辑所取代，视频剪辑最差也有一包香烟那么大，而且每秒的帧数远远低于25帧。 音频质量将不再需要牺牲包的大小，而且很快将不再需要用骨片的碎片来编制声音。规模既是一个机会，也是一个问题 大容量的多媒体世界，视觉上的逼真和看似无限的导航将再次把垃圾作品的体验水平提高到一个新的水平，但它不会缓解多媒体和消费媒体艺术的基本问题--相反。显然，多媒体规模和技术质量的提高也将使生产成本越来越超出国内运营商的承受范围。国际生产商也没有能够非常广泛地增加DVD多媒体文章的数量，尽管这种格式已经存在了多年，Harjamäki说。看来，我们还是要等待DVD-ROM的多媒体大作，有了这些支持资源，即使梦想着国产的也毫无意义。传统的CD-ROM多媒体的制作成本与一部短片相当，而高质量DVD-ROM的制作可以达到国内半长片的水平。Harjamäki认为，PC多媒体、CD和DVD-ROM的表现潜力受限于它们的使用环境。 从技术角度来看，一台坐在桌子上的电脑已经是一个糟糕的经验生产者，而PC世界混乱的硬件和不断变化的标准尤其限制了开发旨在长期使用该媒介的雄心勃勃的媒体的可能性。事实上，DVD-视频的最佳方面之一是它在一个连贯的、相当标准化的硬件环境中的定位，即 "家庭娱乐中心"，与电视和六声道5.1扬声器系统相连的DVD播放器显然正在成为这样的环境。Harjamäki还认为游戏机作为 "通用多媒体机器 "的发展是高质量DVD多媒体的未来机会之一。DVD-视频有自己的表达语言 在国内多媒体作品的制作热潮中，非常有趣的是，哈亚麦基在DVD-视频中发现了创造性的可能性，它的要求比DVD-rom低得多，但在许多方面仍然比以前的格式更复杂。 哈亚麦基说，DVD-视频与DVD-rom最明显的区别在于其操作环境。 该废料是专门为计算机使用而制作的。</w:t>
      </w:r>
    </w:p>
    <w:p>
      <w:r>
        <w:rPr>
          <w:b/>
          <w:color w:val="FF0000"/>
        </w:rPr>
        <w:t xml:space="preserve">id 383</w:t>
      </w:r>
    </w:p>
    <w:p>
      <w:r>
        <w:rPr>
          <w:b w:val="0"/>
        </w:rPr>
        <w:t xml:space="preserve">档案 第14页 在今天的《Hesar》杂志上，一位专家赞扬了芬兰政府的减排计划。 根据他的计算，这相当于每天一杯咖啡的费用，即每个芬兰人每天一欧元。 然而，在赫尔辛基，一欧元可能比咖啡馆的一个座位还要贵。那么，如果我们现在假设排放税是每天一欧元，并且在未来的四十年里每天都要支付，那么总额几乎达到15000欧元。 因此，对于我们的五口之家来说，每年的补贴是1825欧元。 我们必须找到一份高薪工作，这样我们就不必每年多工作一个月来支付这笔费用。这对我们许多人来说是一个月的工资。总而言之，我们家将为零排放计划支付72500欧元。 到底是谁在制定这些计划？对于基本护理委员会决定减少儿童之家的服务，而不是结束它，有很多反馈，因为这个决定被扭曲了。 这就是为什么我必须回到这个问题上来。该决定是基于两点：它收到的正确信息（事后特意更正）和老人需要基本护理的事实。 基本护理服务的资金来自于地方政府的税收形式。我们不能花费超过我们的收入，这就是事实。我们做出了一个有利于老年人服务的决定。最让我恼火的是，在辩论中被抛在后面的沉默的老人是那些在这个决定下将在家里接受护理的人。或者住在莱姆斯卡塔诺的人，会得到更多的人文关怀。 现在对儿童家庭护理的鼓动是如此强烈，以至于践踏了其他人的基本权利。有孩子的家庭确实需要支持，但为一个群体提供额外的东西，以至于其他人无法获得，这是多么正确的做法。我相信老人应该得到照顾和尊重，这就是为什么我认为这是一个正确的决定。 如果我们有长在树上的钱，我就会采取不同的决定。 海泽》上有一篇关于亚洲象训练的文章，其中报道说，一只不听话的大象被用铁棍打。一位芬兰动物园管理员已着手以积极的方式改变这一习惯。亚洲人对大象即使不被打也会听话感到惊奇。 昨晚还有一次会议。起初气氛有点紧张，因为我们刚从上次投票中恢复过来。我们现在从总体上讨论了这个问题，包括在Kirkonummi的儿童保护。我们还详细讨论了收入保障问题，这正成为许多家庭的最后经济希望。它不应该是.委员会决定在11月对此事进行适当调查。会议结束后，我试图向参议员道别。但它的货架已经卖完了，并关闭了大门。Minna Pirttijärvi坚决支持为有孩子的家庭提供家庭服务。 她认为减少这种服务是错误的。关于这项服务的几个事实：在1月至8月期间，其员工每人进行了约50次家访，总共约150个工作日，不包括假期。他们用这100个工作日做了什么？一次探访的费用约为488欧元。 据此，必须说该单位显然是在做并不真正属于自己的工作，而且这种服务比例如为一个孩子购买全天的儿童保护日要贵。 Minna在文章中没有提出这些问题。但它们在这里供大家阅读，看看为什么不得不干扰服务。 你是否曾向自己承诺这将是最后一次？明天我将停止吃甜食，并开始锻炼和减肥。这种承诺是</w:t>
      </w:r>
    </w:p>
    <w:p>
      <w:r>
        <w:rPr>
          <w:b/>
          <w:color w:val="FF0000"/>
        </w:rPr>
        <w:t xml:space="preserve">id 384</w:t>
      </w:r>
    </w:p>
    <w:p>
      <w:r>
        <w:rPr>
          <w:b w:val="0"/>
        </w:rPr>
        <w:t xml:space="preserve">编辑部 编辑部 非洲的SARVI是一份在线杂志，关注索马里、吉布提、厄立特里亚、埃塞俄比亚、苏丹和南苏丹的发展问题。该杂志由芬兰索马里网络出版。非洲之角》发表基于研究和实践工作的文章和演讲。 非洲之角》以三种语言（芬兰语、瑞典语、英语）出版，每年出版两次。非洲之角期刊》是一份电子期刊，重点关注索马里、吉布提、厄立特里亚、埃塞俄比亚、苏丹和南苏丹的发展问题。 它由芬兰索马里网络出版。 文章和其他材料都基于研究和实际工作。非洲之角杂志》使用三种语言（芬兰语、瑞典语、英语），每年发行两次。 民族主义不应与和平工作相混淆 2012年9月，索马里在巨大的紧张局势中选出了新总统哈桑-谢克-马哈茂德。 这次选举、之前的谈判和议会的成立被许多人视为索马里和平进程中的重要里程碑。佩卡-哈维斯托(Pekka Haavisto)曾前往摩加迪沙查看重建进程。发展部长Heidi Hautala也有意访问索马里，她对索马里的发展前景印象深刻。许多索马里难民都希望在自己的祖国获得和平，并有可能返回家园。当我们谈论索马里时，我们谈论的是一个内战已经持续了三十年的国家。秋天，索马里不仅选出了新的总统，而且还选出了新的议会和政府。国际媒体，如《赫尔辛格报》，一直在认真报道所取得的进展，但在新闻和报道中完全没有提到和平进程如何影响在1990年代初内战期间脱离索马里官方的地区的观点。现在重要的是为整个非洲之角带来和平，并在已经实现和平的地方维持和平与平衡。 全世界的索马里人都在庆祝，发表声明支持统一的索马里，并谴责部落主义是索马里长期以来的苦难根源。索马里媒体--电视频道、广播电台和网络报纸--完全政治化，对局势没有客观和分析的看法。提高公众意识是很重要的，但仔细观察，它并不是无害的。 民族主义决不能与和平工作混为一谈。 我们知道，在索马里周围的索马里各州，在索马里兰、吉布提、肯尼亚和埃塞俄比亚，都有索马里人居住。在吉布提或索马里兰的索马里人并不渴望一个统一的索马里或任何其他版本的大索马里。 在肯尼亚和埃塞俄比亚，索马里人的人权并非处于最佳状态，但这些大的邻国及其维和部队正在维护摩加迪沙的索马里政权的权力。无论看起来多么矛盾，肯尼亚和埃塞俄比亚正在帮助索马里实现和平。 在吉布提、肯尼亚和埃塞俄比亚，索马里临时政府已经开始运作，并在其领土上进行了和平谈判。他们的热情好客不应该被低估或忘记。索马里人必须明白，不要以牺牲邻国关系为代价来追求一个大索马里。历史提供了警示性的例子，民族主义不能用来修复一个被毁坏的国家。 独裁者西亚德-巴雷骑马上台，承诺建立一个公平的中央集权和无部落主义的政府，但事后我们知道，这些承诺并没有实现，为取代部族领导的制度而提出的社会主义大索马里的想法除了毁坏国家和人民，什么也没有做。20世纪70年代和80年代针对埃塞俄比亚的无意义的战争给埃塞俄比亚的索马里地区带来了长期的问题。在其他地方，埃塞俄比亚中央政府顽固地让各地区</w:t>
      </w:r>
    </w:p>
    <w:p>
      <w:r>
        <w:rPr>
          <w:b/>
          <w:color w:val="FF0000"/>
        </w:rPr>
        <w:t xml:space="preserve">id 385</w:t>
      </w:r>
    </w:p>
    <w:p>
      <w:r>
        <w:rPr>
          <w:b w:val="0"/>
        </w:rPr>
        <w:t xml:space="preserve">现在，我们为您提供机会，与潜在的俄罗斯合作伙伴见面，并获得有关俄罗斯行业发展和商业机会的最新信息，在Tahko 9-10.6.2011，与俄罗斯建筑、暖通空调和能源效率公司会面。该活动将包括培训、与俄罗斯商业代表一起的晚间活动以及与他们预先安排的双边会议。培训将由专家主持，并将深入了解俄罗斯建筑业的工作方法和发展，以及那里需要的新技术。</w:t>
      </w:r>
    </w:p>
    <w:p>
      <w:r>
        <w:rPr>
          <w:b/>
          <w:color w:val="FF0000"/>
        </w:rPr>
        <w:t xml:space="preserve">id 386</w:t>
      </w:r>
    </w:p>
    <w:p>
      <w:r>
        <w:rPr>
          <w:b w:val="0"/>
        </w:rPr>
        <w:t xml:space="preserve">第三组的繁忙周末 第二组和第三组将在周六和周日进行完整的轮次比赛。在第三级联赛中，有四支球队是本赛季第一次参加比赛。 国家队目前正在为周六在奥地利举行的欧锦赛上与法国队的比赛做准备，但在休息一周后，在主场也会有比赛。周六的比赛将在下午1点以第三组的冲突拉开序幕，科特卡老鹰队将在主场迎战雷西奥橡树人队。 由于比赛的转移，两队两周前已经在雷西奥相遇，主队橡树人队以19比2的比分拿下了分数。橡树人的进攻比客队做得更好，但另一方面，老鹰队的防守，由帕特里克-特斯勒夫（Patrik Thesleff）领导，他也曾长期代表库沃拉印第安人队参加联赛，没有让更有经验的莱西奥队轻易得手。老鹰队必须让他们的进攻比赛，即在Raisio没有得分的比赛，比以前更好地滚动，否则场上的位置将不可避免地在某些时候转向对奥克曼有利。这也将在很大程度上取决于橡树人是否有最佳的客场比赛阵容。在首轮比赛中取得胜利的橡树人队在系列赛中处于领先地位，他们需要在附加赛中取得胜利，因为在8月份的常规赛第八轮比赛之后，系列赛中的六支球队只有三支会继续比赛。在周六的第二场比赛中，赫尔辛基东城巨人队在Velodrome球场开启了他们的赛季，对手是新加入的Lohja狮子队。 巨人队上一次获胜是在2011年，过去两年一直处于低迷状态，但现在联赛已经改变，他们已经准备好回到胜利的道路上。在球队的网站上，主教练阿里-埃夫瓦拉耶期待着对狮子队的明显胜利......--我们一直在与一个有决心的小型核心小组进行训练，我们的对手是一支新加入的球队。 我当然不是在贬低Lohja--他们有很多经验丰富的球员，他们有规模，他们的教练是高标准的，他们知道自己在做什么。已经把目光投向三连冠的ECG，将面对的是事先并不清楚水平的球员的虎口夺食。 新球队经常遭受球员短缺的困扰。 诺基亚猎鬼队在2007年的首场比赛中派出了30多名球员，是近年来一个可喜的例外，但往往新球队最多只能派出几十个人。周六，我们将看到身着ALPHA球衣的客队将以何种阵容进入凯皮莱。 周日在米凯利的比赛中，联赛的热门球队之一将主场迎战来自拉赫蒂的熟悉对手。 在过去两个赛季中，保镖队和黑豹队曾三次相遇，每次都是保镖队取得胜利。去年，两队在首轮相遇，保镖队凭借Petri Toivanen的进球以7比0获胜。上个赛季在二级联赛中，两支球队的成绩都令人失望，都能从本赛季新设立的第三级联赛中寻找到新的动力。 黑豹队在四分卫奥托-兰明帕的带领下，继续依靠主教练安东尼-德卡瓦略的教导进行进攻。这支球队仍然相当年轻，在球队公布的名单中，只有7名球员出生于1989年之前. 揭幕战将在很大程度上决定黑豹队在经过两年的训练后是否准备好迈出下一步. 保镖队，特别是在他们2012年二级联赛的成功之后，自然会被视为联盟中的顶级球队之一 - 至少在赛季开始之前.周日对黑豹队的比赛对球队极为重要，因为本赛季只有一支球队有可能进入季后赛。 评论 Gridiron之前那么可靠的Grid-o-Matic 3000在今年夏天一直运行得有点粗糙，所以本周初给它做了额外的服务。 根据服务，烧坏的电路是</w:t>
      </w:r>
    </w:p>
    <w:p>
      <w:r>
        <w:rPr>
          <w:b/>
          <w:color w:val="FF0000"/>
        </w:rPr>
        <w:t xml:space="preserve">id 387</w:t>
      </w:r>
    </w:p>
    <w:p>
      <w:r>
        <w:rPr>
          <w:b w:val="0"/>
        </w:rPr>
        <w:t xml:space="preserve">基本观点是，如果有可接受的理由，待遇的不同并不构成歧视。在我看来，一个可以接受的理由......。另一方面，人权不是一个意见问题，平等待遇等等。 即使是最顽固的种族主义者，无疑也有他认为可以接受的种族主义的理由。TahaIslam 发表于 06.06.2014 at 14:34 对某些家庭模式进行不同处理的原因是，他们可以独立地在社会上产生新的个体。家庭模式不会产生任何人物，而是在家庭内或在家庭旁或在家庭外繁殖谁的人。此外，家庭模式不同于作为法律契约的婚姻。 这只是一个国家如何对待不同家庭模式的影响问题，而不是对家庭模式存在的限制。 仅仅基于性取向的歧视从你提出的观点来看是不合理的，因为同性恋家庭可以以一种与异性恋家庭相当的方式产生新人。没有人把婚姻作为条件，例如，相互生育、禁止人工授精或异性婚姻中的绝对一夫一妻制的忠诚。为什么同性恋婚姻在这方面要被区别对待？如果你的观点也适用于异性结合，我接受你的观点，但当它不适用时，我认为正确的做法是，组织人类的性行为或生育不是国家的事，假设为社会培养新人符合国家的利益，那么鼓励最大限度的生育比任意限制要好。无论如何，婚姻不是一种家庭模式，而是两个成年人之间的法律契约，其中后代的地位和与配偶的关系只是一个额外的因素。 基本观点是，如果有可接受的理由，不同的待遇并不构成歧视。在我看来，一个可以接受的理由......。[/quote] 是的，这是一个意见问题。 另一方面，人权不是一个意见问题，平等待遇等等。 即使是最顽固的种族主义者，无疑也有他认为可以接受的种族主义的理由。 [quote author= " TahaIslam " time= "06.06.2014 at 14:34 " ] 对某些家庭模式的不同处理的原因是，它们可以在社会上独立产生新的个体。[/quote] 家庭模式不产生任何个体，而是人们在家庭内，或在家庭旁边，或在家庭之外，想繁殖谁就繁殖谁。此外，家庭模式不同于作为法律契约的婚姻。 这只是国家对待不同家庭模式的态度问题，而不是对家庭模式存在的限制。 仅仅基于性取向的歧视从你提出的观点来看是不合理的，因为同性恋家庭可以以一种与异性恋家庭相当的方式产生新人。没有人把婚姻作为条件，例如，相互生育、禁止人工授精或异性婚姻中的绝对一夫一妻制的忠诚。为什么同性恋婚姻在这方面要被区别对待？如果你的观点也适用于异性结合，我接受你的观点，但当它不适用时，我认为正确的做法是，组织人类的性行为或生育不是国家的事，假设为社会培养新人符合国家的利益，那么鼓励最大限度的生育比任意限制要好。无论如何，婚姻不是一种家庭模式，而是两个成年人之间的法律契约，其中，后代的地位和与配偶的关系只是一个额外的因素。 在西方，我们有这样的想法：立法应该反映当时社会的做法和价值观。 在一些制度中，法律可能是独裁者按照自己的意愿塑造社会的工具。</w:t>
      </w:r>
    </w:p>
    <w:p>
      <w:r>
        <w:rPr>
          <w:b/>
          <w:color w:val="FF0000"/>
        </w:rPr>
        <w:t xml:space="preserve">id 388</w:t>
      </w:r>
    </w:p>
    <w:p>
      <w:r>
        <w:rPr>
          <w:b w:val="0"/>
        </w:rPr>
        <w:t xml:space="preserve">我想从用户的细节开始举例。B2B金融公司也决定在社交媒体环境中实施线索生成驱动。他们从一家处理......的公司租赁了报价。该投资公司，代表他们，收到了中心代理的电话，为公司在Facebook上的简介页，紧张和MySpace。 简介页的行为，他们鼓励人们注册的朋友，追随者或球迷床。它正在顺利地滑行，给中心的首席执行官打了一个电话，每天增加了100个追随者的推特!突然间，有人打了个脑筋急转弯。 在谷歌分析上查看他们的情况。 未来的社交媒体活动每天几乎没有触及两倍的流量数字，几乎没有盲目的线索，更不用说核实的合格线索了。什么会出错？起初，放置在公司简介上的页面上的报价很响亮。 圆柱体直径的业余协会工作的字符。 写作和信息与你可能期望的公司的信息相去甚远。 创建和管理简介的呼叫中心员工几乎没有考虑到简介页面将是客户公司的在线面孔。除了个人资料页面上的错误之外，潜在客户的开发技术也是一塌糊涂。 呼出的呼叫中心代理随意推送网络链接，导致客户的主页和服务页面。 这些页面上没有与人互动。推特只不过是URL而已。很快，该公司的资料就在垃圾邮件中显得很有利。该设计的缺陷是通过......的方式。呼叫中心代理被赋予每日目标，以增加一定数量的朋友和追随者。设计师们没有理解，一个B2B公司永远不需要大量的流量。他们需要根据需要的利基。他们联系企业负责人和其他可能有客户公司提供服务的企业。 已经有了一个理想的线索生成。 B2B线索不需要在几十个，由 ，因为这是不可能的。 你需要高质量的线索，然后跟随。一个自动化的方式来处理一个社会媒体活动将意味着你的重点是模糊的，你通过把鼠标指针放在一个无关紧要的字符的边缘来回报你的投资（投资回报率）。社会媒体指标将意味着互动。 要求你的投标人将人们谈论你的商业页面的因素考虑进去。一个用户代理进行了多少次互动，发表了多少评论，客户的企业名称在互动中被使用了多少次，通过你的呼叫中心代理的性能测量。 所有这些都构成了社会媒体品牌活动的成功。 在电子市场上促进企业与企业之间的合作，理想的网站仍然是专业网络。 在那里你会得到企业负责人的专业交际。这是，从不得不是一个B2B线索生成寻找呼叫中心服务公司。 最新的职位的今天和时代正在成为常见的房间过滤器的房子。 每个房间必须有一个，特别是那些有许多门或窗户。 其原因是，大气。它是一种慢性疾病。 事实上，它是一种有许多倍于身体疾病的可怕的疾病。 忧虑影响我们的身体，但我们的思想并不是唯一受其影响的。这项业务</w:t>
      </w:r>
    </w:p>
    <w:p>
      <w:r>
        <w:rPr>
          <w:b/>
          <w:color w:val="FF0000"/>
        </w:rPr>
        <w:t xml:space="preserve">id 389</w:t>
      </w:r>
    </w:p>
    <w:p>
      <w:r>
        <w:rPr>
          <w:b w:val="0"/>
        </w:rPr>
        <w:t xml:space="preserve">选择一个字母 牧羊犬的词汇只使用芬兰语中的单词，但它们可以是口语化的，也可以是适度的不可预知的。这个游戏的工作原理是，每次你进入网站，系统都会从单词目录中抽出一个单词，并使其可以猜测，或者更正确地说，"智能"。如果玩家猜出哪个词是由下划线组成的，他就赢得了游戏，没有人最终被送上绞架。在最坏的情况下，棒子的人就会破产。绞刑架游戏中的一些词语是由玩家自己提出的。绞刑架已经被播放了至少1326 831次。绞刑架的历史 该游戏可能起源于英国的维多利亚时期，该游戏的第一个书面记录被认为可以追溯到1894年的Alice Bertha Gomme游戏手册。 然而，在游戏的早期，绞刑架游戏只涉及猜测动物的英文名称，如鸟类、掠食者和鱼类。历史部分的这些信息是基于互联网的资料。更多有趣的游戏，你可以玩 该网站提供了一个有趣的社会游戏的机会，对自己的在线，免费和无需注册任何东西。 游戏有短和长，简单和困难的英语单词。 大写和小写字母是不相关的。如果你知道一个有趣的、具有挑战性的芬兰语单词，请提出建议，以便将它添加到其他令人高兴的riesak ... kröhöm ...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docId:F0461170CDDA803D9036FD909E5832CF</keywords>
  <dc:description>generated by python-docx</dc:description>
  <lastModifiedBy/>
  <revision>1</revision>
  <dcterms:created xsi:type="dcterms:W3CDTF">2013-12-23T23:15:00.0000000Z</dcterms:created>
  <dcterms:modified xsi:type="dcterms:W3CDTF">2013-12-23T23:15:00.0000000Z</dcterms:modified>
  <category/>
</coreProperties>
</file>