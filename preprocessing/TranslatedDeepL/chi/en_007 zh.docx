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我们能看到上帝吗？提摩太前书1:17 现在将尊贵和荣耀归给永恒的、不朽的、看不见的、唯一的神，直到永远。阿门。或提摩太前书6:15 15神在他自己的时候要成就的，就是那蒙福的、唯一的统治者、万王之王、万主之主的神，16只有他是不朽的，住在不可接近的光中，没有人见过他，也没有人能够见他。愿荣耀和能力永远归于他。阿门。旧约-创世纪》16:13 13她把这个名字给了对她说话的耶和华。"你是看我的神，"因为她说："我现在已经看见那看我的人了。"出埃及记3:16 "你去召集以色列的长老，对他们说：'耶和华，你列祖的神，亚伯拉罕、以撒、雅各的神，向我显现，说我已经看顾你们，看见你们在埃及所行的事。申命记5:24你说："耶和华我们的神向我们显出他的荣耀和威严，我们也从火中听见他的声音。今天我们已经看到，即使是上帝与他说话，人也能活。以西结书43:2我看见以色列神的荣光从东方来。他的声音像急流的吼声，那地也因他的荣耀发光。调和新旧约 那么，我们如何调和新旧约之间这些明显的矛盾。我个人认为这不是矛盾，而是细节和启示的不同。请看士师记13:20-22 20当火焰从祭坛向天烧起的时候，耶和华的使者在火焰中升起。马挪亚和他的妻子看见了，就脸朝下倒在地上。21 耶和华的使者没有再向玛挪亚和他的妻子显现，玛挪亚就意识到这是耶和华的使者。22 "我们注定要死了！"他对他妻子说。"我们已经看见了上帝！"现在单独来看，"我们看见了上帝 "这部分似乎表明上帝一定是可见的，然而我们从这里的细节知道，他们确实是通过一个信使看见了上帝，在这种情况下，是耶和华的天使。当你问大多数有圣经知识的人，"谁看到了上帝"，大多数人会说是摩西和燃烧的灌木丛事件。出埃及记3:1-14 1 摩西当时正在米甸的祭司耶特罗那里放羊，他领着羊群走到沙漠的远处，来到神的山--何列。2在那里，耶和华的使者从荆棘里冒着火光向他显现。摩西看见灌木丛虽然着火，却没有烧起来。3 于是摩西想："我要过去看看这奇怪的景象--为什么灌木丛不烧起来。4 耶和华见他过去看，神就从荆棘丛中呼唤他说："摩西！"。摩西！"摩西说："我在这里。"5 "不要再走近，"神说。"脱下你的凉鞋，因为你所站的地方是圣地。6他说："我是你父亲的神，是亚伯拉罕的神，是以撒的神，是雅各的神。"这时，摩西掩面，因为他不敢看神............................。13 摩西对上帝说："假设我到以色列人那里去，对他们说：'你们祖宗的上帝派我到你们这里来'，他们问我：'他叫什么名字？那我该怎么告诉他们呢？"14 上帝对摩西说："我就是我。你要这样对以色列人说：'我是派我来的。" ....................出埃及记4:1-17 1摩西回答说："如果他们不相信我，不听我的话，说：'耶和华没有向你们显现'，怎么办？"..................13 摩西却说："耶和华啊，请你另派人去作吧。"14 这时，耶和华的怒气向摩西烧去，他说："你的兄弟利未人亚伦呢？我知道他能说好话。他已经在去见你的路上了，他看见你，心里必欢喜。15你要对他说话，把话放在他口中；我</w:t>
      </w:r>
    </w:p>
    <w:p>
      <w:r>
        <w:rPr>
          <w:b/>
          <w:color w:val="FF0000"/>
        </w:rPr>
        <w:t xml:space="preserve">id 1</w:t>
      </w:r>
    </w:p>
    <w:p>
      <w:r>
        <w:rPr>
          <w:b w:val="0"/>
        </w:rPr>
        <w:t xml:space="preserve">WrestlingINC.com的Raj Giri最近采访了前ECW和WWE超级明星Dawn Marie Psaltis。在下面我们采访的第二部分也是最后一部分，道恩讨论了卡马拉的争议如何使她的组织失去了电视协议，今天的业务，如果摔跤手现在比过去得到更好的照顾，今天的女性摔跤等等。WrestlingINC：与卡马拉的整个争议在其他方面让你付出了代价，因为你上周告诉我，它扼杀了一份电视协议。道恩-玛丽：是的。我们曾与威廉-莫里斯公司签订了一份电视协议，但他们却因此而退缩了。WrestlingINC: 他们给出了什么理由？道恩：他们只是说，他们犹豫不决，因为 "死亡博士 "的诽谤活动和现在的这个活动。只是有太多的坏消息在周围徘徊。他们已经知道 "死亡医生 "的情况，但他们还是要做。然后，当这个出现时，他们说，'不，只是有太多的坏消息。人们可能会因为这个而不看这个节目。WrestlingINC：这个节目是关于什么的？道恩：这基本上就是《摔跤手救援》的内容。让我们以吉米-斯努卡为例。首先，我们会介绍这个人物，介绍他是谁，这个，那个和其他事情。然后，我们会描述他的病，他的伤，以及他需要做什么。然后，我们会展示运动和筹款。我们将为他做筹款的事情。然后，我们将展示他接受手术、术前、术后和康复的情况。这是一个让人感觉良好的片子。我们也会为卡马拉做同样的事情，我们也会为比利-格雷厄姆做同样的事情。他们都在我们想做电视节目的人的名单上。WrestlingINC: 这部剧要拍多少集？道恩：13，他们实际上是在选购网络。他们有几个网络感兴趣。他们是一家制作公司。WrestlingINC：在你所经历的一切和这个慈善机构所经历的一切中，你认为 "摔跤手救援 "的前景如何？你会继续做下去吗？还是说这些报道让你感到沮丧或气馁？道恩：它们对我来说非常令人灰心。我现在是一个单身母亲。当我开始做基金会时，我还没有这种情况。我能够为它投入大量的时间。现在，我是一个单身母亲，它占用了我很多时间 -- 或者说我的一周，我应该说。我并不介意，但如果人们要砸掉我正在做的工作，出于我不理解的原因。我可以看看我是否做错了什么。你知道吗？然后，我就会说，'嘿，这是我的错。我没有给他邮寄支票或其他东西。而我做了一些事情。[笑] 然后我可以说，'嘿，这是我的错。我需要继续努力。振作起来，把一切都安排好'。我不知道《摔跤手救援》的未来是什么。有的时候，我只是想，'不，我在战斗。我将保持它的开放。我现在不做任何筹款活动，但在后面的部分工作。但是，也有一些日子，我只是精神疲惫，我感到厌恶，我想，'我应该把它关掉。这取决于你问我的那一天。</w:t>
      </w:r>
    </w:p>
    <w:p>
      <w:r>
        <w:rPr>
          <w:b/>
          <w:color w:val="FF0000"/>
        </w:rPr>
        <w:t xml:space="preserve">id 2</w:t>
      </w:r>
    </w:p>
    <w:p>
      <w:r>
        <w:rPr>
          <w:b w:val="0"/>
        </w:rPr>
        <w:t xml:space="preserve">4WDOnline.com存档页 2012年雪佛兰Equinox 汽车市场的大多数消费者都渴求投资于一辆能够发挥作用且实际价格低廉的车辆。  在目前汽油价格飙升和经济不景气的情况下，最好是在不一定影响汽车性能的情况下，将预算分配给一辆低成本的汽车。2012年雪佛兰equinox可以卖到23,530美元 -- 30,970美元 -- 并不完全便宜，但相对来说比市场上的同类产品更便宜。  较新的模型比2011年的单位要贵一点，但增加的功能和修改绝对可以走得更远。在生产紧凑型SUV的炒作中，通用汽车决定与其他品牌竞争，并推出了第二代雪佛兰Equinox越野车，它更接近于中型车而不是紧凑型车。  当车辆变大时，它在运送更多乘客方面表现最好，其宽敞的内部和货物空间在后套后面有31.4立方英尺，在后座折叠后有63.7立方英尺。可以说，这款跨界车类似于迈锐宝轿车和Traverse的大型车型。令人印象深刻的是，2012年雪佛兰Equinox在城市中的行驶速度为22英里/小时，在高速公路上的行驶速度为32英里/小时--反映了通用汽车为与亚洲竞争对手看齐而做出的努力。  该车的基本型号配备了2.4升直喷式四缸 "生态技术"，可以减少空气污染，同时在6700转/分时产生182马力。另一方面，172磅-英尺的扭矩是在4,900转/分。  想获得更多动力的买家可以选择3.0升V6升级版。这款发动机可产生264马力和214磅-英尺的扭矩。两个选项都配有六速自动变速箱，但升级后的车型可以带来更多的驾驶提升，全轮驱动17/24 mpg，全轮驱动16/23 mpg的回报。一些买家可能也会发现安装全轮驱动系统更方便，以增强汽车在恶劣天气下的牵引力。  但这种升级应该仔细考虑，特别是由于它将里程数降低到20/29英里。说到选项，买家也可能喜欢从2012年雪佛兰Equinox的不同配置中进行选择。入门级的LS车型配备了标准的空调系统，一流的内部装饰，巡航控制，倾斜和伸缩方向盘，蓝牙和六扬声器音响系统。另一方面，LT车型有两个子型号。1LT和2LT。  第一款车型配备了后视摄像头、优质布艺内饰、车顶行李架和升级的音响系统。2LT车型增加了前排座椅加热功能、八扬声器的先锋音响系统、远程启动、自动气候控制和自动调光镜。虽然这些功能可能值得注意，但对2012年雪佛兰Equinox做过评论的专家指出，它在提供儿童安全功能方面有所欠缺。安全设备可能与市场上典型的低价SUV持平。然后，从实用性上讲，2012款雪佛兰Equinox绝对保证了高效的油耗支出。</w:t>
      </w:r>
    </w:p>
    <w:p>
      <w:r>
        <w:rPr>
          <w:b/>
          <w:color w:val="FF0000"/>
        </w:rPr>
        <w:t xml:space="preserve">id 3</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Prime很满意，那就什么都不要做。在免费试用期结束后，你的会员资格将自动升级为全年，价格为79美元。格式 书籍描述 发行日期。2000年5月1日（Applause Books）。基斯兰对美国音乐剧的研究广受赞誉，其修订版和扩展版包括一个新的章节："最近的音乐剧。问题和难题"。"戏剧和歌曲的古老结合，被称为音乐剧，有多种形式杂耍、滑稽戏、滑稽歌剧、吟游诗人等。作者回顾了这些和其他美国音乐剧的亮点......对促成表演剧成功的要素进行了精彩的背景介绍。"King Features * "值得任何仍认为音乐剧是歌曲集的人研究。"舞台》（Applause Books）。基斯兰对美国音乐剧的研究广受赞誉，其修订版和扩展版包括一个新的章节："最近的音乐剧。问题与难题"。"戏剧和歌曲的古老结合，被称为音乐剧，有多种形式杂耍、滑稽戏、滑稽歌剧、吟游诗人等。作者回顾了这些和其他美国音乐剧的亮点......对促成表演剧成功的要素进行了精彩的背景介绍。"King Features * "值得任何仍然认为音乐剧是歌曲集的人研究。"The Stage {"itemData":[{"priceBreaksMAP":null, "buy\...to wishlist", "Add both to Wish List", "Add all three to Wish List"], "addToCart":["Add to Cart", "Add both to Cart", "Add all three to Cart"], "showDetailsDefault": "显示可用性和运输细节", "shippingError":"发生错误，请重试", "hideDetailsDefault": "隐藏供货情况和运输细节", "priceLabel":["价格：", "两个项目的价格：", "所有三个项目的价格："], "预购":["预购这个项目", "预购两个项目", "预购所有三个项目"]}}.对于那些对戏剧认真感兴趣的高中生来说，这是一本很好的入门读物。一部精彩而扎实的美国戏剧史占据了本书的前半部分，但历史线索却贯穿始终。书中有一个关于桑德海姆及其创作过程的精辟章节。题为 "音乐剧元素 "的章节有时读起来很乏味，但信息量很大。基斯兰的 "问题和议题"（目前的百老汇舞台有什么问题）让人大开眼界。一些不足之处。自1995年版以来，剧院发生了很多事情。我希望能有一个更新的第三版。所提到的许多音乐实例都在每个戏剧爱好者的听觉库中，但新版应该包括一个配套的录音（或至少是CD和/或视频指南）。这将对20世纪早期的音乐剧特别有帮助。此外，还有许多精彩的音乐剧、作曲家和作词家，以及甚至没有被提及的编剧（Loesser,{Guys &amp; Dolls被提及}Comden/Green, Schwartz{Pippin's there, too}仅举几例）。当然，他们的贡献是巨大的。我的学生有足够的智慧来发现这些遗漏。他们会想知道为什么。总而言之，这对我们的年轻人来说是一本好的教科书。一本普通的介绍性文本，适合那些发现自己要选修音乐剧课程以填补选修课的学生。由于年轻人对音乐剧的历史和艺术不如电影熟悉，这篇课文高度易懂的散文和小报的格式使它在大学和高中课程中都很有用。另一方面，那些已经把自己算作戏剧学生的读者不能错过杰拉尔德-马斯特的全面而精明的历史《不能不唱》。但我们大多数人都没有。我买这本书是期望了解音乐剧的历史，其中有一些关于现代音乐剧的历史前因的有趣章节。但是，当它涉及到20世纪时，它在技术细节方面就陷入了困境。</w:t>
      </w:r>
    </w:p>
    <w:p>
      <w:r>
        <w:rPr>
          <w:b/>
          <w:color w:val="FF0000"/>
        </w:rPr>
        <w:t xml:space="preserve">id 4</w:t>
      </w:r>
    </w:p>
    <w:p>
      <w:r>
        <w:rPr>
          <w:b w:val="0"/>
        </w:rPr>
        <w:t xml:space="preserve">在与食道癌斗争的三个月后，哈蒙-基勒布鲁站在佛罗里达州迈尔斯堡的哈蒙德体育场的击球笼旁，露出了名人堂般的微笑。那是3月20日，一个安静的日子，在双城队的春训基地没有什么大张旗鼓的活动。大多数球员都去参加了一场客场比赛，但乔-莫尔（Joe Mauer）、贾斯汀-莫诺（Justin Morneau）、吉姆-索姆（Jim Thome）和迈克尔-卡迪尔（Michael Cuddyer）都在进行打击练习。Killebrew像爱护儿子一样爱护他们每一个人。训练结束后，Killebrew在会所外找了一把椅子，把自己聚集起来休息了一会儿。他带着疲惫的眼神，将双手放在放克球棒上，做了几个深呼吸，然后进去最后一次脱下他的棒球服。71岁的双城队会所服务员韦恩-哈塔维（Wayne Hattaway）洗净了基勒布鲁的制服，将其折叠起来，整齐地塞进一个行李袋里，放在他的球鞋和手套旁边。周二，在收到基勒布鲁去世的消息后，海塔威回顾了那个时刻，他说基勒布鲁已经74岁了。"能拿着[Kille-brew的制服]是一种荣誉，"Hattaway说。"这个人是如此的好，我很惊讶好的上帝让他受苦。"如果说3月中旬基勒布鲁在受苦，那么在他为期五天的春训之旅中，他几乎没有提及此事。他在亚利桑那州斯科茨代尔的梅奥诊所的医生曾鼓励他去，在他经历化疗和放疗时，基勒布鲁将其作为个人目标。"首先，我很惊讶他能去那里，"兰茨说。"看到他穿上那件制服 -- 那是一件大事。他来到我的办公室，说："你想让我做什么，吉姆？我很激动，他想对球员们讲话。"大约150名小联盟球员聚集在一间会议室里。基勒布鲁说了几句鼓励的话，讲了一些故事，并提醒他们在签名上下功夫，使其整齐可读。这是一个拥有573支全垒打和573,000个简单善举的人给大家上的一堂快速的礼貌课。"你不能要求棒球界有一个更好的人，真的，"哈塔威说。"他自己就在一个名人堂里。"在体育界，教练和经理们经常谈到，当他们最好的球员是他们最大的勤奋者时，他们是多么幸运，因为这为团队的其他成员树立了榜样。自1961年，当双城队第一次从华盛顿搬来时，基勒布鲁就给了他们他的一切--在球场上和球场外。他是球队冬季大篷车的常客，在中西部的每一个前哨站都有他的签名，那是一个质朴的签名。Killebrew的前队友和双城队的经理Frank Quilici回忆起Killebrew在20世纪70年代中期患白血病时与游击手Danny Thompson结为好友的情形。Quilici说："[Killebrew]总是让球员们的精神振奋，"。"如果你处于低迷状态，你很可能会得到他更多的关注。"杰克-莫里斯在圣保罗长大，以基勒布鲁为偶像，然后在他自己的比赛和广播生涯中与他成为朋友。"我将永远记住哈蒙的优点，"莫里斯说。"我会回顾他......因为他试图告诉我，你不必生气，你不必生气。你可以爱和分享爱。"几年前，当哈特威经历自己的癌症之战时，基勒布鲁是提供鼓励的人之一。3月20日，在离开俱乐部会所之前，基勒布鲁给了哈塔维一个大大的拥抱。"我说了再见，"哈塔威说。"告诉他我将在开赛日见到他。"基勒布鲁没有像他希望的那样参加4月8日的主场开幕式。周五，他宣布他的战斗已经接近尾声，进入临终关怀。星期二早上，他在睡梦中去世。Hattaway说，他正计划订购一件Killebrew的球衣，在他位于阿拉巴马州的家中装裱起来。"我打算把它放在一个特别的地方，"哈塔韦说。"所以当我抬头时，我可以看到那个3号。"作者：JOE CHRISTENSEN jchristensen@startribune.com 在与食道癌斗争的三个月后，哈蒙-基勒布鲁站在哈蒙德体育场的击球笼旁</w:t>
      </w:r>
    </w:p>
    <w:p>
      <w:r>
        <w:rPr>
          <w:b/>
          <w:color w:val="FF0000"/>
        </w:rPr>
        <w:t xml:space="preserve">id 5</w:t>
      </w:r>
    </w:p>
    <w:p>
      <w:r>
        <w:rPr>
          <w:b w:val="0"/>
        </w:rPr>
        <w:t xml:space="preserve">气候变化的行动现在需要 像大多数人一样，我是一个本能的乐观主义者。在任何情况下，我认为悲观主义没有任何余地。如果你认为这个世界是无可救药的邪恶，或者注定要毁灭，那么除了蜷缩起来死去，还能剩下什么？既然我们永远无法确定末日是否来临，那么最好就是继续生活，继续为一个更好的世界而努力。然而，我承认，我需要我所有的乐观本能，以避免对我们在采取有效行动应对全球变暖的必要性方面的可怕事实感到绝望。我们正在展示澳大利亚人性格中所有不吸引人的地方。我需要我所有的乐观本能来避免对我们在采取有效行动应对全球变暖的必要性方面所做的可怕努力感到绝望。我们为澳大利亚人在危机中的表现感到自豪，但在墙壁开始向我们倒塌之前，我们无法达成协议，关上大门抵御寒冷。本周气候委员会的报告--为就气候变化的科学及其对澳大利亚的影响提供专家意见而成立--告诉我们没有什么是我们不知道的，但在我们以国家利益为代价推进个人利益的努力中，我们已经忽略了一切。广告它的70页归结为四个我们不愿意思考的命题。首先，毫无疑问，气候正在变化。证据是明确的。大气层正在变暖，海洋正在变暖，冰川和冰盖的冰正在流失，海平面正在上升。全球表面温度正在快速上升；过去十年是有记录以来最热的十年。第二，我们已经看到气候变化的社会、经济和环境影响。在过去的50年里，澳大利亚创纪录的热天数量增加了一倍多。这增加了与热浪有关的死亡风险，以及极端的丛林火灾。自19世纪末以来，全球海平面已经上升了20厘米，影响了许多沿海社区。根据目前的预测，到2050年可能还会上升20厘米，这将使沿海地区的洪水风险增加一倍以上。第三，这些变化是由人类活动引发的，特别是燃烧化石燃料和砍伐森林，这些活动正在增加大气中的温室气体，其中二氧化碳是最重要的气体。第四，现在是关键的十年。我们从现在到2020年做出的决定将决定我们的孩子和孙子所经历的气候变化的严重程度。如果不采取强有力的快速行动，气候变化有很大的风险，将破坏社会的繁荣、健康、稳定和生活方式。科学家们仍然需要重复这些早已确立的事实，这说明我们已经让短视和自私的关注分散了我们的注意力，使我们无法应对一个明确而现实的危险。在这一点上，我们的领导人没有得到很好的服务。工党政府的衰落可以追溯到陆克文在2009年底他的碳污染减排计划在参议院失败后失去的勇气，此前联盟的气候变化否认者成功地推翻了马尔科姆-特恩布尔，取而代之的是一个记录显示他愿意对气候变化采取任何他认为可以促进其职业生涯的立场的人。如果陆克文有他所宣称的信念的勇气，他就会把这个问题带到两次解散选举中，为他的 "对一切事物征收的巨大新税 "进行辩护。但他却犹豫不决，最终屈服于党内那些希望将政府的生存置于其职责之上的人（包括朱莉娅-吉拉德和韦恩-斯旺）的压力。反对党领袖在民主制度中发挥着重要作用，并被赋予相当大的许可。人们并不期望他们说出不加修饰的真相。长期以来，双方都在使用不诚实的恐吓活动。我不喜欢使用 "L "字，但托尼-阿博特在玩弄真相方面正在创造新的低点。他明目张胆地在街道两边做文章，在否认气候变化的人面前高兴地点头，但在智力上更值得尊敬的人面前，却声称相信人类造成的全球变暖，他承诺到2020年将碳排放量减少5%，以及他为实现这一目标所采取的无犯罪政策的效力。他严重夸大了碳税涉及的成本，告诉商业听众他们将不得不</w:t>
      </w:r>
    </w:p>
    <w:p>
      <w:r>
        <w:rPr>
          <w:b/>
          <w:color w:val="FF0000"/>
        </w:rPr>
        <w:t xml:space="preserve">同上 6</w:t>
      </w:r>
    </w:p>
    <w:p>
      <w:r>
        <w:rPr>
          <w:b w:val="0"/>
        </w:rPr>
        <w:t xml:space="preserve">已解决的问题 如何处理我是父母最不喜欢的孩子的问题？我妈妈更喜欢我哥哥，总是谈论他的成就和他的聪明。他们总是把他的微积分测试和乐队证书放在冰箱上，夸耀他。她也喜欢我的大小妹，因为她生活在阅读中，而且很有创造力，总是向人们炫耀她的项目。我爸爸最喜欢的是我的小妹妹，因为她喜欢运动，是个假小子，长得很像他。我没有什么成就，我是中间的孩子，我的兄弟姐妹都很漂亮，又高又瘦，而我比较矮，比较胖，长相一般，他们从不夸耀我。每当发生什么事，都是我的错。他们从不像为我的兄弟姐妹那样为我重新安排他们的日程。在学校的筹款活动中，他们给我哥哥的钱比给我的多，尽管我们需要同样多的钱。我没有那么多天赋和聪明，他们知道这一点。我知道我是最不受欢迎的。我怎样才能解决这个问题呢？最佳答案 - 由提问者选择 我完全知道你的感受，因为我也是四个孩子中最不受欢迎的一个。让我告诉你，说实话，父母不支持你也挺好的，因为当你长大了，成功了，你可以告诉大家，你是靠自己走到今天的，你的家人从来没有真正相信你，但你还是做到了。这也很好，因为得到最少的关注意味着你可以做任何你想做的事，而不那么容易被注意到，而且失败也不是什么大事，因为那是他们对你的看法，所以如果你完美的兄弟姐妹在某件事情上失败了，看起来会比你失败时更糟。说实话，我刚刚意识到这听起来多么令人唾弃，我爱我的父母，我相信你也是。但从这个角度思考问题，会让你以不同的方式看待问题，看到其中的积极意义。其他答案（7）这个问题让我很难过。我知道我是我爸爸最不喜欢的孩子，但他至少试图掩盖这一点。只要做让你快乐的事，不要担心你父母说什么。我只能说，如果在你父母身边让你感到难过，那么就不要在他们身边，不要和他们说话，不要和你的家人出去，不要和你的兄弟姐妹说话。你的父母无疑会在一段时间后注意到并得到暗示。首先只要记住，你和你的兄弟姐妹一样优秀。你的父母能拥有你是很幸运的。我认为你应该告诉你的父母。他们可能听，也可能不听。我丈夫也经历了同样的事情，他的父母仍然表现出偏爱。希望你的父母会做出改变。每个人都有自己擅长的事情。矮一点没有什么不好。上帝让你变成这样。如果有人取笑你，他们就是在取笑上帝的工作。我也是中间的孩子，我的情况也完全一样，但这一切都会改变，但我说得够多了，你要做的就是得到启发，找到你擅长的东西，付出大量的努力，这一切都会得到回报哦，只要再等几年。开始喜欢男人，转向毒品，并相信某个叫迈克的30岁的人。他会告诉你，你没有在做好的药物...或者，你可以去教堂，读圣经，和那些真正关心你的人交朋友。你并不孤单，也没有这种感觉。很多中间儿童感到被抛弃，被排除在像他们的兄弟姐妹一样的 "特殊 "之外。亲爱的，你也会找到你生命中的 "召唤"。有时我们都需要一点鼓励，并在某些方面感觉良好。你有没有考虑过 "武术"？它教你纪律，让你进入状态，并给你信心。当你学习和练习时，你会惊讶于你的生活将发生的转变。另外，你甚至可以在初级阶段就参加比赛等。我知道，因为我从十几岁起就开始学习武术。找到你喜欢做的事情，并学会相信自己。当你相信自己时，你内心的 "星星 "就会闪耀，别人也会注意到。祝你好运。一切都会好起来的--只要给自己时间。</w:t>
      </w:r>
    </w:p>
    <w:p>
      <w:r>
        <w:rPr>
          <w:b/>
          <w:color w:val="FF0000"/>
        </w:rPr>
        <w:t xml:space="preserve">id 7</w:t>
      </w:r>
    </w:p>
    <w:p>
      <w:r>
        <w:rPr>
          <w:b w:val="0"/>
        </w:rPr>
        <w:t xml:space="preserve">伊斯顿-科尔宾 - All Over The Road歌词 No sir I ain't been drinking I ain't even had one beer This sweet things got me buzzing From whispering in my ear Just take a peek up in here At this little hot nest Mister, you'll understand I?她的手放在我的膝盖上，我很难开车，她在我身上，我失去了控制，在路上，我不想得到任何罚单，不想造成任何破坏，她漂亮的小嘴唇在我的脖子上，我很难集中精力，我说，女孩，别紧张？她笑着说："会没事的？我怎么能在字里行间，我知道我在路上走来走去，我忍不住向左走一点，向右走一点，她的手在我的膝盖上，我很难开车，当她在我身上，我失去了控制，在路上，这些车轮滚动的东西，广播播放让她去，我想让她尽快回家。我想以最快的速度送她回家，我知道我在路上走来走去，我不由自主地往左一点，往右一点，她的手在我的膝盖上，很难开车，对我有点怜悯，先生，对不起，我知道我在路上走来走去，在路上走来走去 发送 "All Over The Road "铃声至您的手机</w:t>
      </w:r>
    </w:p>
    <w:p>
      <w:r>
        <w:rPr>
          <w:b/>
          <w:color w:val="FF0000"/>
        </w:rPr>
        <w:t xml:space="preserve">id 8</w:t>
      </w:r>
    </w:p>
    <w:p>
      <w:r>
        <w:rPr>
          <w:b w:val="0"/>
        </w:rPr>
        <w:t xml:space="preserve">互动 | 叙事 摄影师在公路旅行时面临许多问题。太多的拍摄对象，没有足够的日照时间，没有足够的时间来穿越所需的距离。缺乏自律只会使问题更加复杂。昨天晚上，我睡觉时相信会有值得一早去看的风景，所以天一亮我就出了门。我不得不说，我讨厌我是如此正确。普雷纳费塔是那些传统的西班牙村庄之一。有一条狭窄的、几乎没有密封的道路从中间蜿蜒而上，直到后面的山地的坡度变得太大，在这一点上，道路分裂成狭窄的私人车道，通往山顶的最后一栋房子。在最后一栋房子后面的灌木丛中，耸立着一座城堡的遗迹。这些房子都是厚重的石头，离道路很近，当你经过时，你可以从窗户往里看（或者看到有人在外面窥视）。许多房屋占据了5-10英亩的小块土地，小块围场上有非常古老的橄榄树，最近已经被耕种。我只能假设，这些房子中的许多都为附近的勃朗峰市提供新鲜蔬菜，还有一些留作个人消费。在房屋之间徘徊了几个小时后，我回到了酒店，吃了一份由腊肉、烤面包、西红柿、果汁和咖啡组成的小菜。在那里，我收拾好汽车，回到勃朗峰，停了一会儿，拍了几十张仍在运作的芬卡的照片，它坐落在无尽的葡萄园中间。昨晚我在路上经过这些地方，但那时天已经黑了，我正忙着数里程表上的最后一公里。从勃朗峰出来，我又走了一段路，来到拉里巴，这是一个迷人的河边小镇，坐落在向北延伸到皮里诺斯的山脉中。在镇子里，几乎没有汽车的空间，尤其是大型汽车，人行道从各个方向蜿蜒而上，在公寓、商店和一所学校之间（或在其下方）蜿蜒而行，风景美得令人窒息。高速公路和火车线通过高高在上的巨大立交桥绕过这个沉睡的小镇，因此，出口是一个眨眼就会错过的地方。我轻松地打发了几个小时的时间，最后我意识到我还没有真正开始向马德里进发，而且已经是中午了。这最终意味着我不得不放弃Vilaverd，这是我上次在火车上经过时发现的另一个潜在的摄影盛会。于是我向莱里达（Lleida）方向走去，想在那里吃午饭，然后继续前往萨拉戈萨，再过去就是马德里。在接近莱里达时，它似乎是另一个工业城市，与吉隆相似，也同样沉闷，但当我穿过工业区，走向市中心时，我瞥见了一个肯定是主要景点的东西--一个巨大的堡垒和大教堂，坐落在该地区的一个较高的山顶上--我立即知道，我将在这里度过几个小时。不知何故，我设法通过谈判来到堡垒附近，把车停在那里，并在附近为自己找了一份像样的午餐。莱里达的一个好处是，它并不完全是一个旅游目的地--至少不是像塞戈维亚、巴塞罗那或托莱多那样的意义。来这里旅游的人，要么是迷路的，要么是专门来找它的。这样做的最终结果是游客非常少。在工作日到达那里也有帮助，因为这意味着当地人的涌入也被抑制住了。我不记得这里的确切日期，但大教堂内的许多展品是12和13世纪的。它在罗马和西班牙历史上的地位是值得注意的，从大教堂的院子里看去，景色令人难以置信。钟楼是一个不同的故事 -- 不知道是什么迫使我爬上去的，但当我爬到第二个更大的钟楼时，通道变窄了，台阶变陡了，而我正用我的全部力量挂在上面。</w:t>
      </w:r>
    </w:p>
    <w:p>
      <w:r>
        <w:rPr>
          <w:b/>
          <w:color w:val="FF0000"/>
        </w:rPr>
        <w:t xml:space="preserve">id 9</w:t>
      </w:r>
    </w:p>
    <w:p>
      <w:r>
        <w:rPr>
          <w:b w:val="0"/>
        </w:rPr>
        <w:t xml:space="preserve">Born Blonde: 'We've Fucked Off A Lot Of People' 以前的项目、宇航服以及为什么太空摇滚可能是下一个需要关注的类型。现在当然是你的乐队被比作石玫瑰的好时机，而Born Blonde已经从音乐评论家那里收到了这句话有一段时间了。这个耐人寻味的伦敦五人乐队自从去年他们的第一首歌浮出水面以来，一直在制造安静但稳定的迷幻流行音乐浪潮，他们现在准备发行他们的首张专辑《沙漠教给你什么》。在他们在Dalston的Shacklewell Arms举行的单曲发布会之前，我们与主唱Arthur Delaney坐下来，讨论他们如何在唱片上细致地印上他们的愿景，他们在成为Born Blonde之前的项目，宇航服以及为什么太空摇滚可能是下一个需要关注的类型。你们的新单曲《I Just Wanna Be》即将发行，你们能告诉我这首歌的情况吗？我们真的为它感到骄傲。这是一首相当纯粹的歌曲，有大量的细节。有一个Steve Reich的双吉他部分贯穿了整首歌，你只有在听第十遍的时候才能听到；Tom和Josh在一个有灵感的时刻把它写下来。歌词与我当时的感觉非常吻合。我们快要完成这张专辑了，我试图得出一些结论，这一切意味着什么；一些超越所有疯狂和合成的起伏的东西。你可以称它为 "当下 "或 "此时此刻"，但它是一种不那么享乐主义的东西。我想关于现代世界的事情是，你必须一直跑下去，才能跟上。我想我们都忘了，花点时间去存在是很重要的。那里的细节很美，但如果它一直从你身边匆匆走过，你就看不到它了。你的歌迷应该在什么环境或场景下第一次聆听这首歌曲？肯定是在浴室里。我读到你的首张专辑已经录制好了，已经做了母带，准备好了。你决定了一个名字了吗？是的，它叫 "沙漠教给你的东西"。我们决定了这个名字，因为我们觉得它是对我们为完成专辑所经历的一切的总结。我们沉迷于这样的想法：我们离开了我们的道路，去寻找这些歌曲，发现我们来到了一个没有感觉的地方，有点扭曲，没有所有的情感和存在方式，你通常可以与幸福联系起来。我们花了相当长的时间才从那个荒芜的地方回来，这组歌曲是关于在那里的旅程和试图回来的过程；我想我们是那种总是想真正地推动我们自己去寻找发现的乐队，但这似乎总是有一个结果或你必须为此付出的代价。很多歌曲都是关于试图跨越你的愿望和你的现实之间的空白。在我们的生活中，我们都会经历这样的时期，当我们处于危机之中或似乎无法从世界上找到我们所寻找的答案。有时我们不得不花一些时间远离真实的东西，同时等待这些答案的到来，对我们来说：这就是 "沙漠"。录音工作从去年开始，所以你们有大量的时间在录音室里制作歌曲，这是否使你们成为完美主义者？实际上，我们不得不把它调低一点，因为它开始变得有点失控了。我们最终自己做了所有的艺术作品和视频，是因为我们不断从受雇于我们的人那里拿回东西，但这并不是我们所看到的那样。我们已经用这种方式搞掉了很多人。我想当你看到一些东西或对它有一个愿景时，保持真实是非常重要的。否则，你就有可能成为别人对你的想法的印象，你知道它失去了它的灵魂和相关性，我们真的很难看到有什么意义。说实话，这是关于建立一个你信任的团队，他们会帮助你实现你的想法。在录音室里，我们的制作人Barny为我们奠定了一种新的思维方式，很多时候，我们写歌的方式是如此迅速，以至于我们没有时间停下来思考它们。在创意上，这是我们面临的挑战，我们必须摆脱太多关心，进入一个我们可以自由表达自己的地方。</w:t>
      </w:r>
    </w:p>
    <w:p>
      <w:r>
        <w:rPr>
          <w:b/>
          <w:color w:val="FF0000"/>
        </w:rPr>
        <w:t xml:space="preserve">id 10</w:t>
      </w:r>
    </w:p>
    <w:p>
      <w:r>
        <w:rPr>
          <w:b w:val="0"/>
        </w:rPr>
        <w:t xml:space="preserve">2012年10月22日 星期一 新颜色：新外观 我打赌你以为我是指我的头发颜色！？好吧，我的发型正在发生细微的变化，但由于它只是新造型的一半，所以我还没有向你展示。上周，文斯和我终于选择了新的餐桌和椅子，由于餐厅/厨房和起居室都是一个大房间，我们需要改变起居室来配合我们的新造型....，所以我的油漆工（新爸爸）过来给我的墙刷了新的砂砾色。我很喜欢它原来的肮脏的绿松石颜色，看到它消失，我很紧张，有点难过....。但是......我喜欢完工后的样子，砾石的颜色似乎会随着光线的变化而变化，有时看起来是淡紫色，有时是棕色，而且它非常聪明。如果没有窗户的话，其余的墙壁都是乳白色的，所以房间仍然很明亮和通风。我很开心地添加了一些黑色和一些中性/黑色的枕头，我也很开心地寻找我们已经拥有的、很久没有展示的东西来完成新的外观，当然有些东西不得不被打包，因为它们现在看起来不合适。哦，除了桌子和椅子，我们还买了一个新的餐具柜，它是用铁皮做的。我还在考虑在上面和后面的墙上放些什么。一个想法是在墙上贴很多家庭黑白照片，....，这样做很耗时，但很有趣，我们确实买了一个相当有趣的大钟（如你所知，我很喜欢钟，所以买一个新钟让我很高兴！）。我还在考虑在墙上用红色钢印印上一个数字，以配合抽签上的数字。可能是30，或者因为我们住在3号，也许3会很有趣？你对墙上的钢印数字有什么看法？一旦完成，我会给你看桌子/椅子和墙，但现在必须等到我从美国的拼布市场和节日旅行回来。追踪评论 新颜色：新面貌 我打赌你以为我是指我的头发颜色！？好吧，我的发型正在发生细微的变化，但由于它只是新造型的一半，我还没有给你看。上周，文斯和我终于选择了新的餐桌和椅子，由于餐厅/厨房和起居室都是一个大房间，我们需要改变起居室来配合我们的新造型....，所以我的油漆工（新爸爸）过来给我的墙面刷了新的砂砾色。我很喜欢它原来的肮脏的绿松石颜色，看到它消失，我很紧张，有点难过....。但是......我喜欢完工后的样子，砾石的颜色似乎会随着光线的变化而变化，有时看起来是淡紫色，有时是棕色，而且它非常聪明。如果没有窗户的话，其余的墙壁都是乳白色的，所以房间仍然很明亮和通风。我很开心地添加了一些黑色和一些中性/黑色的枕头，我也很开心地寻找我们已经拥有的、很久没有展示的东西来完成新的外观，当然有些东西不得不被打包，因为它们现在看起来不合适。哦，除了桌子和椅子，我们还买了一个新的餐具柜，它是用铁皮做的。我还在考虑在上面和后面的墙上放些什么。一个想法是在墙上贴很多家庭黑白照片，....，这样做很耗时，但很有趣，我们确实买了一个相当有趣的大钟（如你所知，我很喜欢钟，所以买一个新钟让我很高兴！）。我还在考虑在墙上用红色钢印印上一个数字，以配合抽签上的数字。可能是30，或者因为我们住在3号，也许3会很有趣？你对墙上的钢印数字有什么看法？一旦完成，我会给你看桌子/椅子和墙壁，但现在必须等到我从美国的拼布市场和节日旅行回来。</w:t>
      </w:r>
    </w:p>
    <w:p>
      <w:r>
        <w:rPr>
          <w:b/>
          <w:color w:val="FF0000"/>
        </w:rPr>
        <w:t xml:space="preserve">id 11</w:t>
      </w:r>
    </w:p>
    <w:p>
      <w:r>
        <w:rPr>
          <w:b w:val="0"/>
        </w:rPr>
        <w:t xml:space="preserve">Bash Quote:Niteowl7710:当我去网站看...总体评价：（不详）niteowl7710。当我去网站上看当前的封面时niteowl7710。我得到了一个来自Spice.net的弹出窗口......为我提供（我引用）niteowl7710。巨人奶--法律允许的最大的乳房 enigmamofm:哇。 enigmamofm: wait enigmamofm:"法律规定？"niteowl7710。先生，它就是这么说的，enigmamofm。在这个问题上有某种监管立法机构吗？ niteowl7710:我不确定，但我现在有了一个新的人生目标niteowl7710。想办法在卫生与公众服务部找到一份工作（对我来说有意义） niteowl7710:在 "乳房测量局" niteowl7710:我很抱歉，女士，但是这些东西实在是太大了，我必须要对你进行罚款 niteowl7710:嗯，是的，女士，我确信这看起来就像是在操蛋，但我向你保证，这是我们在B.M.B.使用的一个宝贵工具。你是你们社区的功臣，先生。</w:t>
      </w:r>
    </w:p>
    <w:p>
      <w:r>
        <w:rPr>
          <w:b/>
          <w:color w:val="FF0000"/>
        </w:rPr>
        <w:t xml:space="preserve">id 12</w:t>
      </w:r>
    </w:p>
    <w:p>
      <w:r>
        <w:rPr>
          <w:b w:val="0"/>
        </w:rPr>
        <w:t xml:space="preserve">是时候清除空气了 一段时间以来，很明显，如果要对机舱空气污染问题采取行动，德国航空业可能会提供推动力。这一点现在被证明是正确的。世界上第一次，一位高级政府部长不仅仅是建议进行另一项研究以确定是否存在问题，而是呼吁对一个他清楚地看到证据的问题采取紧急行动。德国交通部长Peter Ramsauer已经写信给欧盟交通委员Siim Kallas，列举了74份关于德国航空公司的高温油烟事件的报告，他说其中9份被事故调查员BFU判定为对安全构成严重风险。Ramsauer说，关于这些事件的报告正在增加，他希望采取行动。他希望卡拉斯能确保欧洲航空安全局拿出解决问题的办法。欧洲航空安全局意识到了这个问题，但一直在利用行业的烟幕弹和否认来推迟处理这个问题。欧洲航空安全局自己的问题是，它长期以来资源不足的事实。然而，Ramsauer将这一问题作为一个欧洲问题是正确的。现在欧洲航空安全局存在，德国不能独自处理这个问题。但是，正是因为德国的报告和调查文化虽然不完美，但比任何其他欧盟国家都更诚实和开放，所以欧洲航空安全局最终将不得不采取行动。(本文首次作为主要文章出现在10月23日的《国际飞行》杂志上)</w:t>
      </w:r>
    </w:p>
    <w:p>
      <w:r>
        <w:rPr>
          <w:b/>
          <w:color w:val="FF0000"/>
        </w:rPr>
        <w:t xml:space="preserve">id 13</w:t>
      </w:r>
    </w:p>
    <w:p>
      <w:r>
        <w:rPr>
          <w:b w:val="0"/>
        </w:rPr>
        <w:t xml:space="preserve">自由市场，自由人辩论：如果是一场有奖竞猜，他们在第9轮就会叫停（更新）或者，正如迈克尔-摩尔所说，"这就是你让约翰-克里担任辩论教练的结果"。昨晚的辩论似乎对米特-罗姆尼相当有利，而且，如果你看了MSNBC的《早安》，你会发现他们突然 "发现 "了米特-罗姆尼。我知道，他们编造的罗姆尼昨晚没有出现，这一定让人很震惊。根据CNN/ORC国际组织在辩论结束后立即进行的一项调查，67%的受访辩论观众表示，共和党提名的候选人赢得了这场对决，四分之一的人表示，总统奥巴马取得了胜利。"自1984年首次提出这个问题以来，没有一位总统候选人在这个问题上超过60%，"CNN民调主任基廷-霍兰说。还有。虽然近一半的辩论观众表示，这场对决并没有使他们更有可能投票给任何一位候选人，但35%的人表示，这场辩论使他们更有可能投票给罗姆尼，而只有18%的人表示，这场对决使他们更有可能投票给总统连任。超过六分之一的人说，总统的表现比预期的要差，五分之一的人说，奥巴马的表现比预期的好。与此相比，82%的人说罗姆尼的表现比预期的要好。只有十分之一的人认为这位前马萨诸塞州州长的表现比预期差。现在，这项民意调查只反映了辩论的观看者，而不是所有的美国人，但是，辩论的对象是，辩论的观看者，不是吗？我从这些数字中得出的一个结论是，说罗姆尼表现好于预期的82%的人昨晚实际上是亲眼看到并评判了米特-罗姆尼，而不是通过媒体的过滤。我们在播客中谈到了这种事情。  美国人是如何观看罗纳德-里根和吉米-卡特之间的辩论的，当时里根在民意调查中处于落后地位，显然在那个晚上决定里根作为总统是可以接受的。评论员和博主安德鲁-沙利文(Andrew Sullivan)的这条推特可能最能体现集体的反应，"听着，你知道我有多爱这个家伙，也知道我是多么喜欢看高知的人，但这对奥巴马来说是一场灾难。"在MSNBC，脱口秀主持人克里斯-马修斯难以置信地问道："今晚奥巴马在哪里？"他建议总统从有线电视台的自由派声音中得到一些提示。"这个国家正在进行一场激烈的辩论。你知道它是在哪里举行的吗？在这个网络上，我们就在这里进行辩论。我们拿出了我们的刀。我们追寻人民和事实。他今晚在做什么？他在那里解除了武装"。马修斯抱怨说，奥巴马没有提到罗姆尼有争议的 "47%"言论或他在贝恩资本的工作，因而未能在辩论中得到任何分数，而罗姆尼 "做得恰到好处"，他在发言时一直直视着奥巴马，无视主持人吉姆-莱勒温和地试图打断他，把总统当成了 "猎物"。马修斯说，"罗姆尼在做什么？他正在赢。"喜剧演员比尔-马赫（Bill Maher）在其电视节目中经常对保守派进行猛烈抨击，并向支持奥巴马连任的超级PAC捐赠了100万美元，他在推特上说："我不敢相信我会这么说，但奥巴马看起来确实需要提词器" --指的是奥巴马的批评者，他们说他过于依赖提词器。不漂亮。  一点都不漂亮。现在我们将通过强制性的事实核查，没有人会注意到。  但印象已经形成。  唯一的问题是，这是否足以使选举向罗姆尼一方倾斜。这里还有一点值得深思。  如果美国人在等待第一场辩论来决定米特-罗姆尼是否可以接受，那么他们是否会费心去关注其他任何一场辩论。  或者换一种说法，第一次辩论的表现是否足以让他们相信他能胜任工作，而且可能比现任总统更好。如果让我猜，我会说是的。如果昨晚的辩论让那些未作决定的人对罗姆尼担任总统感到满意，那么民主党人应该感到担心。这是进入这场首次对决的最大问题。罗姆尼站在奥巴马身边会不会显得很有总统风范？答案似乎是肯定的。哇哦。同样来自CNN。"我认为没有人曾与奥巴马交谈过</w:t>
      </w:r>
    </w:p>
    <w:p>
      <w:r>
        <w:rPr>
          <w:b/>
          <w:color w:val="FF0000"/>
        </w:rPr>
        <w:t xml:space="preserve">id 14</w:t>
      </w:r>
    </w:p>
    <w:p>
      <w:r>
        <w:rPr>
          <w:b w:val="0"/>
        </w:rPr>
        <w:t xml:space="preserve">虽然你在赛道上，但并不意味着你不能了解现场博客的最新情况：你可以在任何一场比赛中通过大多数具有互联网功能的移动设备向我们的现场讨论发送消息。5条评论：你会去看马来西亚大奖赛吗？我住在吉隆坡，总是能得到免费的门票，但我想我不会再参加比赛了，因为我可以在比赛结束后一周左右从比赛管理员那里得到 "实际 "的比赛结果（这是正确的结果），省钱、省时、省力、省头发（因为我不用拔出我的头发）。</w:t>
      </w:r>
    </w:p>
    <w:p>
      <w:r>
        <w:rPr>
          <w:b/>
          <w:color w:val="FF0000"/>
        </w:rPr>
        <w:t xml:space="preserve">id 15</w:t>
      </w:r>
    </w:p>
    <w:p>
      <w:r>
        <w:rPr>
          <w:b w:val="0"/>
        </w:rPr>
        <w:t xml:space="preserve">中东地区武器扩散的危险 叙利亚总统阿萨德政权垮台的可能性越来越大，导致其他国家制定应急计划，以防止其储存的化学和生物武器落入恐怖分子手中。有报道称，这些库存以及生产这些武器的制造中心，几个月来一直受到俄罗斯和北约情报机构的严密监视。一份特别令人不安的报告称，几周前，阿萨德总统授权对与他的政权作战的叙利亚部队部署这些武器，但俄罗斯政府建议不要采取这种行动。广告 如果这是正确的，阿萨德放弃使用这些可怕的武器是一种安慰。然而，叙利亚政权发言人首次证实了这些武器储存的存在，并声称虽然这些武器不会被用来对付叙利亚人民，但他不能排除对任何外国军队使用这些武器。鉴于阿萨德多次声称恐怖组织正试图推翻他的政府，不难看出该政权利用所谓的外国支持作为未来使用这些武器的借口。据报道，以色列军方正在监视从叙利亚到黎巴嫩的交通，以寻找任何向伊朗支持的恐怖组织真主党运输武器的证据。一些化学和生物武器的堆放点显然就在离黎巴嫩边境2小时车程的范围内。以色列表示，它将采取军事行动，防止这些武器被运到极端分子手中。广告 全球社会也正确地对有关基地组织在叙利亚境内活动并积极寻求控制这些武器的报道表示震惊。毫无疑问，俄罗斯、美国和其他国家将制定应急计划，在阿萨德政权不再有能力的情况下保护这些库存。然而，如果阿萨德政权出现混乱的崩溃，而不是有序的权力交接，这可能会被证明具有挑战性。</w:t>
      </w:r>
    </w:p>
    <w:p>
      <w:r>
        <w:rPr>
          <w:b/>
          <w:color w:val="FF0000"/>
        </w:rPr>
        <w:t xml:space="preserve">id 16</w:t>
      </w:r>
    </w:p>
    <w:p>
      <w:r>
        <w:rPr>
          <w:b w:val="0"/>
        </w:rPr>
        <w:t xml:space="preserve">博客是作为作家赚钱的最佳方式之一，但它也是你可能想做或开始做的事情，原因有很多。  而就网上赚钱而言，知道如何制作博客是通往王国的钥匙之一。我想解释一下如何建立一个博客，并建立一个适合你的博客，这涉及到解释一些关于在线业务以及你可以利用现有的工具和资源做什么。事实上，对于任何想通过使用博客在网上赚钱的人来说，现在的机会比以往任何时候都多。然而，也有成千上万的 "死 "博客，它们代表着那些想 "做点什么 "的人失去的希望和梦想，无论是赚钱，还是写他们的经验、知识、旅行或其他。让我们来看看你如何能建立一个能赚钱的博客。这是许多寻求开博客的人的焦点。他们想要一份 "工作"，即使是为自己的博客工作--你还能有什么更好的工作呢？  自由、金钱、知道你可以在你想工作的时候工作的满足感。本页将指导你完成建立博客的过程：不仅告诉你如何建立一个博客，而且告诉你如何建立一个博客并赚钱！因此，我们开始吧。所以让我们开始吧。首先，让我告诉你，大多数想开博客的人都以完全错误的方式去做。怎么会呢？他们在建立博客时犯了一些基本错误。我将介绍一下博客新手所犯的主要错误： - 他们购买了所有的工具、资源、插件和电子书。这是众所周知的 "闪亮的东西 "综合症，他们通过为别人赚取一堆钱来建立一个博客。大错特错。- 他们匆忙进入这个行业。你需要考虑清楚你想要什么样的博客和业务。你可能现在就想要钱，但如果你知道它不会马上发生或根本不会发生，那么急于求成是没有好处的。- 他们没有持久力。他们开始时声嘶力竭，但最后变得灰心丧气，完全放弃了。因此，那堆越来越多的数字死博客。- 他们会分心。上网意味着永远暴露在每一个网上赚钱的项目中。还有所有那些伟大的wordpress插件和能让你赚钱的伟大新套餐。- 他们没有一个有纪律的方法来建立他们的业务。让你的博客成为你的生意 你真的可以用你的博客来做你的生意，我想告诉你，你应该如何做。这个网站--realwritingjobs.org已经取得了 "realwritingjobs "和其他一些关键词的首页排名，这意味着它可以为像你这样想通过写作赚钱的人带来很大兴趣。你必须记住，无论何时你在考虑建立一个博客，你需要知道你在利用互联网作为你的声音、你的市场、你的展示柜和--当然--你的收银机进行营销。只要你为成功做好准备，你真的可以极大地利用它，而且比以前更好。你如何建立一个成功的博客？让我们考虑一下你需要做什么来建立你的成功博客。你将用你的博客来为你的业务建立区块。我的意思是什么呢？首先，你需要建立一个有主机的博客，并且要有适合你想做的事情的设计。你需要建立一个有主机的博客，并有一个适合你想做的设计。点击转发 第二，你需要确保你被 "优化 "以获得最大的在线可见度。毕竟，除非你有观众，而且--希望--有 "购买 "观众，否则做你想做的事是没有意义的。第三，你需要尽可能有效地利用社交媒体来传播信息。我的RealWritingJobs网站的目标是帮助人们找到付费的写作工作，但也将博客作为通过写作实现在线收入的最佳途径之一。使博客成功的关键因素是确保它的货币化 -- 它将帮助你创造收入，成为最好的销售漏斗，并使你日夜不停地赚大钱。不过，为什么是博客呢？好吧，让我简单解释一下为什么博客是网上赚钱的最佳方式--特别是如果你想通过写作来赚钱的话。- 它很简单，很容易建立。你根本不需要任何特殊的知识。- 它能解决你的特殊兴趣。你可以确定你对什么有热情，并使</w:t>
      </w:r>
    </w:p>
    <w:p>
      <w:r>
        <w:rPr>
          <w:b/>
          <w:color w:val="FF0000"/>
        </w:rPr>
        <w:t xml:space="preserve">id 17</w:t>
      </w:r>
    </w:p>
    <w:p>
      <w:r>
        <w:rPr>
          <w:b w:val="0"/>
        </w:rPr>
        <w:t xml:space="preserve">关于悉尼海港大桥的一切菜单 悉尼海港大桥 悉尼海港大桥，是世界上最著名的地标之一。悉尼海港大桥，也被称为衣架，于1932年3月19日由当时的总理杰克-兰正式启用。悉尼海港大桥花了6年时间建造。悉尼海港大桥--由600万个铆钉制成 尽管悉尼海港大桥是由一种普通的材料--钢铁制成的，但一个有趣的事实是，它包含了600万个铆钉，这些铆钉是由人工打入的。由于是钢制的，悉尼海港大桥需要定期喷漆，其表面面积约为60个运动场。当你开车经过悉尼海港大桥时，你会注意到它有巨大的铰链，这样当它被悉尼炎热的阳光照射时，它可以膨胀。它们在桥的两边，就在桥塔的基座上。你也可以通过参观东南部的桥塔看到这些巨大的铰链。你必须步行才能到达那里，有200个台阶可以到达顶部，所以不要试图和任何年长的亲属一起做这件事。悉尼港湾大桥的顶部，一览无余 悉尼港湾大桥的正式开放 悉尼港湾大桥的正式开放是在1932年3月19日星期六。这是一个非常重要的时刻，吸引了大量的人群来到城市和悉尼港前滩周围。据估计，有多达100万人前来观看悉尼海港大桥的开幕，由当时的新南威尔士州总理约翰-T-兰阁下宣布开放。通过浏览侧边栏中的其他页面，了解更多关于悉尼海港大桥的信息。5 thoughts on " The Sydney Harbour Bridge " 没有什么比得上悉尼港湾大桥了，尤其是在NYE!特别是对于游客来说，我建议来悉尼参加纽约之夜的庆祝活动，并在海湾边的头顶上抓一个点。带上一个野餐篮，一些白葡萄酒或香槟酒，然后坐下来观看烟花爱悉尼，Oy Oy OY。我想咨询如何以及在哪里可以申请带我的家人在悉尼海港大桥上吃早餐。2012.如果我们有幸能买到票，涉及的费用和日期是什么。谢谢你，Sonja</w:t>
      </w:r>
    </w:p>
    <w:p>
      <w:r>
        <w:rPr>
          <w:b/>
          <w:color w:val="FF0000"/>
        </w:rPr>
        <w:t xml:space="preserve">id 18</w:t>
      </w:r>
    </w:p>
    <w:p>
      <w:r>
        <w:rPr>
          <w:b w:val="0"/>
        </w:rPr>
        <w:t xml:space="preserve">本手册的前六章代表了根据记号[19]为人们准备练习旅程的一种方式。(1)如果一个祈祷者严格遵循这些章节的指示，这个准备阶段应该在一个半月内完成。然而，正如你将发现的，这些页面说明了一种灵活的方法，而不是僵硬的公式。建议的材料可以代表一年的准备，而不是一个半月的准备。它们的目的是像手风琴的风箱一样，可以根据演奏的音乐的感觉和需要来扩展或收缩。这六章背后的更多理论将在第21、30、31章中找到："致你......"。来自伊格内修斯"，"理解和使用练习的不同观点"，"持续的精神指导的早期阶段"。在这次和接下来的几次面谈中，你的主要任务之一是与你的指导者建立良好的关系。这可能需要比前两三次面谈更长的时间，但这一过程将由非判断性的倾听和尊重来推动。在这第一次面谈中，要注意不要用太多的指示来压倒你的被指导者。记住你在自己的练习旅程开始时的感受--你的恐惧、焦虑、忧虑、希望和误解。除了一个温暖的、不慌不忙的气氛外，你还想建立一个信仰的环境。你是一个有信仰的人；你所指导的人是一个有信仰的人。重要的工作是耶稣的灵的工作，他在这次采访中与你同在，并通过你工作。因此，在这次面谈中的某个时刻，你可能想和你的被指导者一起祷告，祈求圣灵赐予智慧。面试开始时，先介绍自己，然后问被指导者的名字。分享你生活中一些有趣的方面，然后问你的被指导者一些关于他生活的问题--简单的问题，例如。"哦，你来自汉密尔顿。你来自哪个地区？ ......你儿子多大了？"不要忘记以书面形式交换姓名和电话号码。这种气氛是两个平等的人或两个朋友 "随便聊聊"。在这些建立工作关系的初步尝试之后，留出足够的时间让你的被指导者表达他的恐惧和希望。你可以用这样的问题来介绍。"你为什么决定进行精神练习？你希望得到什么？...当我经历精神练习时，我发现一开始就很害怕。在相当长的一段时间里，我很忐忑。你对开始这段旅程有什么感觉？"随着对话的继续，积极倾听；也就是说，通过反馈和检查你听到的内容来倾听。不仅要反馈你听到的话语，还要反馈所表达的感受。通过这种积极的倾听，你可以让你的被指导者更充分地表达自己。举例来说。被指导者。我真的不知道我为什么在这里（有点焦躁不安，看着你）。我很久以前就有报名的想法......但是......啊......。我不知道....至少我不知道....有这么多事情要做....一切似乎都在向我袭来......（停顿）。祈祷指南。一切似乎都在拉扯着你......喧闹着要你参与？被指导者。Uha....是的，在过去的几个月里，每当我似乎转身的时候，人们都在要求我做一些事情....。我不知道我是否能做到这一点。祈祷指南。你把来的承诺推迟了很久，因为你经历了许多令人困惑的要求....。你似乎有一种恐惧感，也许你会承担太多的东西？然后开始调查你的被指导者在祷告中如何使用经文--他是否有很多用经文祷告的经验，以及这种经验是什么。"你在用经文祷告方面有很多经验吗？...你发现什么是有帮助的？...你在用经文祷告时有什么挣扎或困难？"你只需用你已经掌握的倾听技巧来倾听；在这一点上，不要教导。相反，当你听的时候，强调你所注意到的积极方面。不要评论或试图改变消极方面。有时在这个初始阶段，分享一些你自己在圣经祷告中的挣扎可能是有帮助的，但前提是这有助于达到融洽的效果。你的访谈不是分享会，尽管前几次访谈在建立融洽关系时有分享的质量。作为祷告指导，要</w:t>
      </w:r>
    </w:p>
    <w:p>
      <w:r>
        <w:rPr>
          <w:b/>
          <w:color w:val="FF0000"/>
        </w:rPr>
        <w:t xml:space="preserve">id 19</w:t>
      </w:r>
    </w:p>
    <w:p>
      <w:r>
        <w:rPr>
          <w:b w:val="0"/>
        </w:rPr>
        <w:t xml:space="preserve">最近，我被问到[很多]我的早餐是什么。我的回答是：在大多数日子里，一杯绿色冰沙。然后，通常随之而来的问题是：之后不久你不饿吗？我的回答是。不饿。因为我摄入了大量的蔬菜和绿植。正因为如此，我决定发布我如何制作绿色冰沙的食谱[嗯，实际上它更像是一个指南]。但我必须警告你，这没有确切的科学依据，有些时候它的味道很好，有些时候......嗯，....，坦率地说，不那么好。这完全取决于某些成分的新鲜度和/或成熟度。但有一点是不变的，那就是我喜欢早上喝绿色冰沙时的感觉。冰沙与果汁不同。肯定有更有力的论据认为冰沙更好，因为蔬菜是被完整地食用的，是它们本应被食用的方式。我还发现，作为早晨的一餐，绿色冰沙更有饱腹感，比绿色果汁更能让你坚持下去。那么，当你在大多数早晨喝绿色冰沙时，有什么好处？很多。除了从各种华丽的绿色植物中获得大量的维生素和矿物质外，你还获得了大量的我们最好的朋友，纤维。纤维帮助我们排毒，并帮助我们保持内心的愉悦。当我们的内在快乐时，我们的外在看起来也很快乐......就这么简单。就这样，我给你带来一些制作冰沙的方法。玩弄不同的成分，看看你喜欢什么，不喜欢什么，并总是根据你发现的新鲜、当地、季节性和有机的东西来改变东西。快乐的冰沙!首先将一杯水放入高功率的搅拌器中。Vitamix的效果最好，但如果你没有，那么普通的搅拌器也可以工作。加入柠檬汁（如果使用）以及蛋白粉（如果使用）。然后，加入绿叶蔬菜。你要加入大约5-6大块羽衣甘蓝（我去掉茎，我发现它们的味道很浓），并加入一把菠菜和一把莴苣，还有欧芹和香菜。将尝试你的混合方法--一直在做类似的冰沙，但并不太喜欢，因为它们不够光滑，尽管我有一个质量不错的搅拌机。我通常在周末做一大批，然后冷冻在小盆里，然后在一周内隔夜解冻，这样我就可以每天早上吃一个，而不需要准备--我不是一个早起的人：--)这是我利用每周蔬菜盒中的任何剩菜的好方法，推荐使用甜菜根，味道不错，还有粉红色的颜色！我一直在喝绿色冰沙。我每天早上喝绿色冰沙已经有六个月了。这是多么惊人的转变。没有人能够说服我，我不会挨饿，但有时我看一下时钟，已经是下午1或2点了，我不觉得有任何饥饿感。它对我的能量水平和情绪有很大帮助。我现在是个信徒，因为我以前不是这样。嗯，这一定是信仰 :)我刚刚买了一台Vitamix，今天第一次使用它，10分钟前我做了杏仁奶。然后我检查了我的电子邮件，看到你的新帖子。我想拥有一台Vitamix的主要原因是绿色冰沙。我的另一个搅拌器很好，但是......不是Vitamix；)它总是留下结块和种子，所以我真的等不及要做我的第一份 "新 "绿色冰沙了！"。谢谢你的指导，很好的帖子!</w:t>
      </w:r>
    </w:p>
    <w:p>
      <w:r>
        <w:rPr>
          <w:b/>
          <w:color w:val="FF0000"/>
        </w:rPr>
        <w:t xml:space="preserve">id 20</w:t>
      </w:r>
    </w:p>
    <w:p>
      <w:r>
        <w:rPr>
          <w:b w:val="0"/>
        </w:rPr>
        <w:t xml:space="preserve">社会媒体法 -- 采访Pete Bott 第一部分 我最近接到了大量关于网上使用照片、音乐和视频的询问。社交媒体为分享和推广提供了巨大的机会，但许多人和组织仍然对有关在线分享版权材料的相关法律和法规一无所知。我认为这将是一个很好的机会，来了解目前法律对在线分享照片、音乐和视频的确切规定--我们可以做什么，不可以做什么，以及如何确保我们不侵犯版权或违反任何隐私法。皮特-博特是英国利兹布莱克斯律师事务所音乐、媒体和娱乐部门的一名律师。他也是利兹市电子乐队Heads We Dance的前主唱，同时也是Little Boots、Plan B和The Streets的唱片公司伙伴，所以他对这个行业了如指掌。我采访了皮特，请他回答了一些关于音乐、媒体和娱乐法律的常见问题。问：您能否解释一下，对于网上发布的音乐、照片和视频等内容，有哪些不同类型的版权？答：在英国，最常见的版权作品类型被分为两类。  第一类，通常被称为 "基本作品"，包括原创文学、戏剧、音乐或艺术作品。  第二类，通常被称为 "衍生作品"，包括录音、电影或广播。因此，举例来说，一首录制的音乐作品通常包含：1）音乐作品，2）文学作品（歌词）和3）录音作品。  这三个独立的作品可能由三个不同的人拥有。版权没有 "等级 "之分，但版权作品的所有者有各种专有权，包括复制作品的权利和向公众发放作品副本的权利。值得一看的是，1988年《版权、外观设计和专利法》第1-21节，以了解更多的细节。问：你如何发现网上的信息是否受到版权的限制，如果你想为自己的目的使用某一特定的版权材料，你应该怎么做？答：与注册商标不同，版权作品不需要注册，因为版权（符合某些要求）自动存在。因此，你应该假定，你在网上找到的任何音乐、照片、文章或视频的版权都是由拥有上述第一个答案中所列的专有权的人所拥有。问：是否有一些情况允许你在不寻求许可的情况下使用或抽查网上的部分版权内容？答：是的，1988年《版权、设计和专利法》第三部分规定了各种豁免情况，包括为批评、评论和新闻报道而对作品进行 "公平处理"。  一些版权作品的所有者也明确允许在不寻求许可的情况下使用。此外，版权保护可能不会永远持续。  例如，文学、戏剧、音乐或艺术作品的版权在作者死亡的日历年结束后的70年内失效（须遵守1988年《版权、设计和专利法》第12条的进一步规定）。问：你能解释一下PRS的职责范围吗？答：PRS为其成员，即歌曲作者、作曲家和音乐出版商的表演权收取版权费。基本上，只要他们的音乐被公开播放或表演（包括在线、电视、广播、商店或酒吧或演出），就应该向词作者、作曲家和音乐出版商支付版税。  因此，PRS for Music授权组织代表其成员播放、表演或提供版权音乐，并将由此产生的版税分配给这些成员。问：关于现场音乐的规则最近发生了变化--你能解释一下这些变化，以及它将如何影响现场表演的录制和在线发布？答：《2012年现场音乐法》于2012年10月1日生效，英格兰和威尔士能容纳200人以下的场所不再需要现场音乐许可证。2012年现场音乐法》实际上是要取消《2003年许可证法》对现场音乐的一些限制，从而使酒吧演出和小型现场表演更容易进行。  然而，《2012年现场音乐法》并不影响与录制和在线发布现场音乐有关的版权法。问：以一个小学班级想在学校音乐会上唱一首流行歌曲为例，只有家长和老师会参加。</w:t>
      </w:r>
    </w:p>
    <w:p>
      <w:r>
        <w:rPr>
          <w:b/>
          <w:color w:val="FF0000"/>
        </w:rPr>
        <w:t xml:space="preserve">id 21</w:t>
      </w:r>
    </w:p>
    <w:p>
      <w:r>
        <w:rPr>
          <w:b w:val="0"/>
        </w:rPr>
        <w:t xml:space="preserve">在上一篇文章中，我们展示了一个从公司的角度看美国的演示，以及它将如何完全不可持续。幸运的是，美国几乎不可能与S-Corp状态有任何关系，而更有可能最终成为一个农业的Kolhoz。原因是：根据皮尤对美国年轻人的调查，即18-29岁的年轻人，对社会主义的看法比对资本主义的看法更积极。我们就不说这个了。是的，他们从高中出来，写的是美联储如何在超市固定价格，以便他们可怜的神圣的屁股不被宰割。  阅读关于经济学的大二论文是一次令人沮丧的冒险，进入对未来无望的深渊。桑迪风暴受害者....no不同，"政府在哪里，政府的工作是帮助每一个不能自救的人"。首先，这种说法/信念已经很糟糕了。第二，"政府 "告诉他们要疏散......他们没有。常识告诉他们要储存食物....，他们却没有。如果我再听到一个人抱怨可能会死于寒冷，我就要吐了......穿上大衣和毯子，你们这些白痴。抱怨警察！!  这是最好的一个。  因为抢劫者而哭泣，问警察在哪里......休斯顿停电10天了。  几百万人......根本没有抢劫的问题。  当然，我记得在CNN上看到了 "抢劫者将被枪杀 "的标志....people，接受对自己的食物、电力和安全负责。   想象一下吧。在8个月内，我对我正在开发的软件进行了153次*独特的修改（错误、改进、支持性修改。那是研究、编写、测试和部署。不需要回滚。大约每天交付一个变化。大多数情况下是8-10天，偶尔会有20小时的推送......为什么世界上最富有的人一直在资助共产主义革命和社会主义立法？为什么富有的社会主义者与现在主导美国教育的免税基金会合作？社会主义备忘录是如何获得对世界上大多数新闻、广播和电视的控制的？与权力中心有裙带关系的寡头是如何在民主党和共和党中发展出强大的控制中心，接管了美国国务院，操纵自己控制了白宫的？谁是正在夺取整个世界的人力和自然资源的权力集团的成员？他们为什么要支持似乎是通往他们自己毁灭的道路？所有这些问题的答案都出现在比尔-克林顿在乔治敦大学的导师卡罗尔-奎格利博士撰写的《悲剧与希望》中。他们是超级富豪，他们的目标是将所有政府转变为世界社会主义，由他们这些国际银行家和商业卡特尔控制。封建主义：由根深蒂固的少数人控制，特别是为了自己的利益：社会、政治或经济寡头统治。你是在网上阅读的，所以我不会浪费你的时间。本书的目的是提供足够多的关于美国权力精英的操纵行为的令人震惊的事实，使读者有动力（即有足够的愤怒）参与到将最富有的1%的人置于控制之下的努力中，......在他们使地球贫穷和破坏生物圈之前。这本书提出了大量的证据，表明在民主的外表下，由不到1%的人口组成的经济精英正在悄悄地、狡猾地统治着美国。他们巨大的财富和权力使他们能够对政府程序行使如此大的控制权，以至于他们有效地将这个国家作为一个封建寡头统治。这本书几乎没有任何疑问，政府一直作为一种工具来补贴他们对国家和国际资源的开采并使之合法化，而立法税收的变化使国家拥有一个封建的财富分配系统。提出证据来证实这一论点，并不是写这本书的主要原因。记录精英们用来操纵、控制和剥削那些金钱或权力较少的人的方法才是真正的目的。该书至少有80%的篇幅用于记录他们非常有效的方法。虽然很明显，大多数人在某种程度上意识到政府似乎是在迎合企业和有影响力的游说团体，但普通的纳税人却很实际。</w:t>
      </w:r>
    </w:p>
    <w:p>
      <w:r>
        <w:rPr>
          <w:b/>
          <w:color w:val="FF0000"/>
        </w:rPr>
        <w:t xml:space="preserve">id 22</w:t>
      </w:r>
    </w:p>
    <w:p>
      <w:r>
        <w:rPr>
          <w:b w:val="0"/>
        </w:rPr>
        <w:t xml:space="preserve">休斯顿，我们有一个问题 上周，约翰-麦凯恩和巴拉克-奥巴马一起支持经济救援计划。三周前，他们一起纪念了2001年9月11日。这些成熟的两党行为引出了一个问题。还有什么问题应该让这些人用一个声音说话？更重要的是，既然他们在11月5日用一个声音说话会有些反常，那么什么问题应该导致我们的政府用一个声音说话？自约翰-F-肯尼迪以来，还没有一位总统真正理解太空的不可估量的价值。1962年9月12日，在莱斯大学，肯尼迪总统谈到了美国拥有一个充满活力和卓越的太空项目的重要性。"我们要成为它的一部分--我们要领导它。因为世界的目光现在都在看着太空，看着月球和更远的星球......我们在科学和工业方面的领导地位，我们对和平与安全的希望，我们对自己和他人的义务，都要求我们......成为世界领先的航天国家。"四十六年后，我们是 "世界上领先的航天国家"。但时间不长。其他国家，特别是中国，正在争夺这一称号。自然讨厌真空，而中国人看到了一个巨大的机会，我们的航天飞机队将于2010年退役。上个月末，当北京向太空发射其第三次载人任务和第一次太空行走时，可以看出他们在这个领域是一个正在上升的重量级人物。国家主席和共产党领袖胡锦涛在国家电视台现场为他的 "太极号 "欢呼，这一事实说明了这一军事项目背后的政治影响力。2010年，或此后不久，当航天飞机队停用时，国际空间站--几乎完全由美国纳税人的钱建造--仍将继续保持强劲。空间站是一项国家资产，现在正处于其潜力的风口浪尖。它不仅可以在未来几年为我们的公民服务，而且还可以作为一个中转平台，将美国的宇航员送回月球和其他地方。那么显而易见的问题是，没有航天飞机，我们如何把我们的宇航员送到我们建造的空间站？在俄罗斯入侵格鲁吉亚之前，美国曾计划向俄罗斯支付数百万美元来发射我们的宇航员到空间站，直到我们的下一代助推器和乘员车投入使用。现在，这个选项虽然仍在桌面上，但看起来越来越有风险。私营部门呢？美国宇航局已经启动了一个名为商业轨道运输服务的项目。其想法是，私营部门的商业公司将设计和建造货物和航天器，以满足NASA在低地球轨道的需求。虽然受欢迎，但政府审计署最近指出，这些私营公司声称要满足这一要求是 "高度乐观的"。旨在将宇航员送回月球和探索近地小行星和火星的航天飞机替代阿瑞斯火箭和猎户座太空舱，最早也要到2014年才能飞行。历史决定了每个人的发射日期可能比计划的更久远。虽然麦凯恩先生和奥巴马先生最近在理解我们人类太空计划的重要性方面发出了更多积极的声音，但如果人们对其诚意产生怀疑，也是可以原谅的。他们是否真的在这个问题上看到了曙光，还是在玩弄佛罗里达州数以万计的 "太空 "票？虽然现在似乎是一个皈依者，但早在2007年11月，奥巴马先生公布了一个新的180亿美元的教育计划，他建议通过将美国国家航空航天局的战神和猎户座项目推迟五年来支付。"奥巴马先生当时说："如果我们没有能够阅读、书写和计算的孩子，我们就不会有工程师和科学家来继续进行太空探索。虽然没有人期望麦凯恩先生或奥巴马先生在这个问题上有肯尼迪式的表现，但行业内外一些有思想的人确实感到，这两个人都需要明白，如果我们放弃我们在太空中苦苦争取的优势地位，这可能是一个我们永远无法恢复的位置。与这种恐惧相伴的是，地球上没有哪个国家比美国更依赖其在太空的资产。政策，就像音乐CD和小说一样，往往需要一个钩子。我提供这个</w:t>
      </w:r>
    </w:p>
    <w:p>
      <w:r>
        <w:rPr>
          <w:b/>
          <w:color w:val="FF0000"/>
        </w:rPr>
        <w:t xml:space="preserve">id 23</w:t>
      </w:r>
    </w:p>
    <w:p>
      <w:r>
        <w:rPr>
          <w:b w:val="0"/>
        </w:rPr>
        <w:t xml:space="preserve">重要提示：当你开始免费试用或在试用期内取消时，不会从你的信用卡中扣除。如果你对亚马逊Prime很满意，就什么都不要做。在免费试用期结束后，你的会员资格将自动升级为全年，价格为49美元。亚马逊服务（FBA）是亚马逊为卖家提供的一项服务，让他们把产品存放在亚马逊的仓库里，而亚马逊直接对这些商品进行挑选、包装、运输和客户服务。亚马逊希望你会特别喜欢的东西。FBA商品有资格享受免费的超级省钱快递，而且就像它们是亚马逊商品一样。图书描述 发布日期：2011年5月12日 1968年。这一年，巴黎走上了街头。这一年，马丁-路德-金为了一个梦想失去了他的生命。这一年，埃莉诺-莫德-波特曼出生。年轻的埃莉的世界是由那些居住在这里的人塑造的：她那慈爱但令人发疯的分心的父母；一个有薯片味并知道 "渣滓 "等异国语言的最好的朋友；一个以踢踏舞方式进入她家的年长的花花公子，一个紧随其后的雪莉-巴斯的模仿者；最后，当然是一只叫做上帝的兔子。在一个充斥着平凡和不平凡时刻的童年里，艾莉唯一不变的是她的哥哥乔。20年过去了，艾莉和乔已经完全长大了，他们的关系和以前一样亲密。直到一个明媚的早晨，一个惊天动地的事件有可能永远摧毁他们的关系。这是一个关于童年、怪癖、爱情和性的阴暗面、家庭纽带的拉力和力量、损失和生活的故事，跨越了四十年，在埃塞克斯郊区、康沃尔郡的荒凉海岸和纽约的街道之间穿梭。更重要的是，它是一个关于各种形式的爱情的故事。1968.这一年，巴黎走上了街头。这一年，马丁-路德-金为了一个梦想失去了生命。这一年，埃莉诺-莫德-波特曼出生。年轻的埃莉的世界是由那些居住在其中的人塑造的：她那慈爱但令人发疯的分心的父母；一个有薯片味并知道 "渣滓 "等异国语言的最好的朋友；一个以踢踏舞方式进入她家的年长的花花公子，一个紧随其后的雪莉-巴斯的模仿者；最后，当然是一只叫做上帝的兔子。在一个充斥着平凡和不平凡时刻的童年里，艾莉唯一不变的是她的哥哥乔。20年过去了，艾莉和乔已经完全长大了，他们的关系和以前一样亲密。直到一个明媚的早晨，一个惊天动地的事件有可能永远摧毁他们的关系。这是一个关于童年、怪癖、爱情和性的阴暗面、家庭纽带的拉力和力量、损失和生活的故事，跨越了四十年，在埃塞克斯郊区、康沃尔郡的荒凉海岸和纽约的街道之间穿梭。更重要的是，它是一个关于各种形式的爱情的故事。特别优惠和产品促销 购买任何由Amazon.co.uk销售的产品，不包括任何Kindle设备和电子书，我们将在您的账户中添加10个促销礼券，用于购买指定的亚马逊时装。以下是方法（条款和条件适用） {"itemData":[{"priceBreaksMAP":null, "buy\...to Basket", "Add both to Basket", "Add all three to Cart"], "showDetailsDefault": "Show availability and delivery details", "shippingError": "An error occurred, please try again", "hideDetailsDefault":"隐藏供货和交货细节", "priceLabel":["价格:", "两个价格:", "三个价格:"], "预购":["预购这个项目", "预购两个项目", "预购所有三个项目"]}}。评论："这本书有时让人捧腹大笑，有时又让人伤心欲绝，书中充斥着独特而复杂的人物，他们是如此的新颖、观察入微和可信，你会完全沉浸在他们的世界里。</w:t>
      </w:r>
    </w:p>
    <w:p>
      <w:r>
        <w:rPr>
          <w:b/>
          <w:color w:val="FF0000"/>
        </w:rPr>
        <w:t xml:space="preserve">id 24</w:t>
      </w:r>
    </w:p>
    <w:p>
      <w:r>
        <w:rPr>
          <w:b w:val="0"/>
        </w:rPr>
        <w:t xml:space="preserve">J' Adore Fifi Flowers......它是一个竞赛!我们第一次在Facebook上爱上了菲菲花。  我们被她作品中的色彩所吸引，当然还有她的主题....PARIS!  我们很高兴她能为这个月的Facebook比赛提供奖品，我们希望你能了解更多关于菲菲和她的灵感来源。1.  我们在你的网站上看到，生活应该充满奇思妙想和乐趣......除了绘画，你还做什么来保持你每天的乐趣和奇思妙想？首先...我是一个十几岁男孩的母亲，他们每天都在为我的生活增添乐趣。  还有...。我在我所看到的和所做的一切中发现了一点奇思妙想。  作为一个艺术家，我认为我把周围的环境看作是一幅可能的画......而且我一天到晚不停地抓拍照片......灵感无处不在！2.2.  很明显，我们喜欢你画的巴黎色彩斑斓的场景，你能告诉我们你是什么时候以及如何爱上我们最喜欢的城市的吗？我只去过一次巴黎，但它从未离开过我......。我希望有一天我会回到那个神奇的城市......在那之前，我将描绘我的巴黎之梦!  有什么理由不爱这个城市呢...？历史，建筑......当我知道我最喜欢的艺术家在这里生活和创作时，它让我感到不可思议。每天在巴黎作画将是多么美妙的事情......哦啦啦!3.  人们把他们最喜欢的巴黎照片寄给你，委托你为他们作画。  寄给你的最受欢迎的场景是什么？埃菲尔铁塔可能是最受欢迎的。  很多时候，埃菲尔铁塔并不在他们寄来的照片中，但他们希望把它加进去。我画的许多巴黎景色并不真实存在......它们是一个梦，一个幻想......它们有点异想天开的感觉4.  你在巴黎有什么秘密的景点可以作为一个很好的照片背景，你可以和我们的客人分享吗？当我在巴黎的时候，我没有任何行程安排......我和我的母亲只是走在街上......哦哦哦......有些地方我们去了大家都知道的地方，但基本上我们只是把自己扔在街上去体验这个城市我们漫步的每一个地方都发现了一个宝藏......一个漂亮的咖啡馆，一个帽子店，小博物馆的艺术展览，巧克力......。这里的秘密地点不是一个，而是很多。我不相信我真的读过一本关于 "巴黎 "的书，但我读过许多以巴黎为背景的书，包括小说和非小说。我们在 "阅读是时尚 "栏目中介绍了一些书籍，并采访了一些以巴黎为背景写小说的作者......如Kirsten Lobe、Corine Gantz和Paula McLain等人。  在阅读了以巴黎为背景的书籍后，我也得到了画书签的灵感......很难只挑出一个突出的，他们都让我渴望在巴黎。想看更多菲菲-弗劳尔斯的艺术作品，请访问她的网站。  要购买她的绘画或印刷品，请访问她的商店。  你也可以在Twitter上关注她@FifiFlowers 。</w:t>
      </w:r>
    </w:p>
    <w:p>
      <w:r>
        <w:rPr>
          <w:b/>
          <w:color w:val="FF0000"/>
        </w:rPr>
        <w:t xml:space="preserve">id 25</w:t>
      </w:r>
    </w:p>
    <w:p>
      <w:r>
        <w:rPr>
          <w:b w:val="0"/>
        </w:rPr>
        <w:t xml:space="preserve">我怎样才能把它作为一个音符，而不是媒体？我怎样才能把它作为纸条，而不是媒体？我有一张葬礼卡片，我想只把一页上的文字放到个人笔记里。当我扫描它时，它显示为jpeg或pdf，我不能让它复制和粘贴到笔记中。我知道jpegs必须作为媒体使用。但我只想知道措辞，而不需要用手输入....。桑迪</w:t>
      </w:r>
    </w:p>
    <w:p>
      <w:r>
        <w:rPr>
          <w:b/>
          <w:color w:val="FF0000"/>
        </w:rPr>
        <w:t xml:space="preserve">同上 26</w:t>
      </w:r>
    </w:p>
    <w:p>
      <w:r>
        <w:rPr>
          <w:b w:val="0"/>
        </w:rPr>
        <w:t xml:space="preserve">迈克尔-霍恩在数字学习方面，联邦政府可以支持转型的条件 随着在线学习的快速增长--无论是在全职的虚拟学习环境中，还是在学校的混合学习中，都有机会将国家的教育系统从其工厂模式的根源转变为以学生为中心的系统，可以为不同的学习需求进行经济上的定制，从而加强每个学生的学习和美国的竞争力。国家的教育系统让这么多学生失望的主要原因之一是，它从来没有为帮助每个孩子实现她最大的潜力而建立。因为学生在不同时期有不同的学习需求--学生的学习速度不同，能力不同，进入教室时的知识水平也不同--利用技术的力量来做它在社会其他许多部门所做的积极事情是至关重要的。虽然这是一个重要的国家机会，但这并不意味着推动这种创新的最佳方式是来自联邦政府。这就是数字学习的一个原因。是由前州长杰布-布什和鲍勃-怀斯领导的抓住这一转型机会的努力，它侧重于各州为创建以学生为中心的教育系统应该做的事情。也就是说，联邦政府必须支持转型的条件 -- 并消除对当地教育工作者的繁琐要求。为了进一步实现这一目标，联邦政府可以而且应该采取几个步骤。实施背包式资助。标题I和标题II的资金应该跟随学生到他们选择的教育，而不仅仅是学校。随着在线学习课程的增长，重要的是让学生能够获得优秀的教师和适合他们需求的学习经验，无论他们的邮政编码如何。促进学生的个人成长，作为衡量成绩的标准。摒弃 "不让一个孩子掉队 "的AYP教学点问责模式。通过让各州关注每个学生的学习成长来创造透明度。鉴于一个以学生为中心的系统会认识到每个学生在不同时期有不同的学习需求，因此，转向一个利用技术的系统是有意义的，它可以近乎实时地捕捉每个孩子的表现，而不仅仅是每年一次，并且可以对帮助学生取得有意义的进步的教育工作者给予奖励，无论她从哪里开始。为了在教育系统中创造围绕学生学习的透明度，以及创造一个更大的市场来刺激数字学习的私人投资，支持共同核心的国家标准也是联邦政府的适当角色 -- 而作为国家的教育风险资本家则不是。支持基于能力的学习。今天的教育系统将时间作为一个常量，结果是每个学生的学习都是高度可变的。基于能力的学习系统颠覆了这个等式，使学习成为常量--学生只有在掌握了某个概念或技能后才能继续学习--因此，时间成为变量。在一个由数字学习驱动的系统中，为每个学生的需求进行定制，在基于能力的系统中运作是至关重要的。联邦政府应该支持--甚至激励--各州向基于能力的学习系统迈进，并且应该取消所有将当前系统固定在时间上的政策，如AYP问责措施，该措施侧重于学生在任意一天的年度测试中达到最低标准。注重学生的成果，而不是监管投入。今天的系统是以对投入的过度关注来管理的--比如教师认证法规定了学校可以从哪些人中聘请教师，以及分类资金锁定了学校可以和不能花费的东西。通过投入进行管理的挑战是，它阻碍了创新。联邦政府对此也有贡献，它的规则和条例往往是善意的，在学区播下了遵从心态的种子，而不是专注于如何最好地服务学生。尽管这并不光彩，但消除诸如Title I中的 "补充而非取代 "规则以及其他此类要求，对于释放数字学习的力量是必要的。帮助实现学校教育基础设施的现代化。今天，许多学校的互联网接入是微不足道的，无法支持向以学生为中心的数字学习教育系统的转变。联邦政府的eRate政策应该被重新审视，以支持学校和低收入学生接入互联网的现代化。最后，联邦政府可以做的最重要的事情之一是利用其霸气的讲坛来庆祝和鼓励国家教育系统的创新 -- 并奖励成功促进学生的学习成果，几乎不管这些成果如何</w:t>
      </w:r>
    </w:p>
    <w:p>
      <w:r>
        <w:rPr>
          <w:b/>
          <w:color w:val="FF0000"/>
        </w:rPr>
        <w:t xml:space="preserve">id 27</w:t>
      </w:r>
    </w:p>
    <w:p>
      <w:r>
        <w:rPr>
          <w:b w:val="0"/>
        </w:rPr>
        <w:t xml:space="preserve">内容 亚历克斯-科瓦克在纽约市玩扑克时，向赌徒乔伊和哈里丢了1万美元，他无法偿还。亚历克斯劝说朋友杰里-费尔德曼和他一起跳上飞机到拉斯维加斯，试图赢取1万美元来偿还债务。发现一个叫杰里-费尔德曼的人是那里的常客，杰里得到了赌场1万美元的补偿，没有任何问题。一间房间和其他福利也随之而来。一个叫Smitty的服务员是亚历克斯的老熟人，是个算牌专家，所以他被这些家伙押上了高限额的21点游戏。帕蒂-华纳，亚历克斯的前女友，现在是赌场老板的情妇。他们的相互吸引又回来了，但在赌桌上赢了50万美元后，麻烦接踵而至，不仅来自赌场，而且来自乔伊和哈里，他们来到拉斯维加斯，希望得到他们的钱或得到报复。导演阿什比与制片厂发生了臭名昭着的争执，在影片被制片厂从他手中夺走并重新剪辑之前，他为自己重新剪辑了这部影片。多年后，在南加州大学演讲时，乔恩-沃伊特发现给学生们看的电影版本并不是剧场版，而是阿什比的原始剪辑版（被认为已经丢失）。这引起了华纳家庭录像公司的注意，该公司于2009年6月30日发行了阿什比导演剪辑版的DVD。</w:t>
      </w:r>
    </w:p>
    <w:p>
      <w:r>
        <w:rPr>
          <w:b/>
          <w:color w:val="FF0000"/>
        </w:rPr>
        <w:t xml:space="preserve">同上 28</w:t>
      </w:r>
    </w:p>
    <w:p>
      <w:r>
        <w:rPr>
          <w:b w:val="0"/>
        </w:rPr>
        <w:t xml:space="preserve">如何找到自己的类型并预订工作 演员犯的最大错误之一是不知道自己的类型，或者通常被称为品牌。大多数人认为，他们是演员，可以扮演许多角色。在大多数剧院里，这是真的，因为演员和观众之间有距离。但是，在更加亲密的摄像机上，你真正是谁，你的造型代表什么，是显而易见的，而角色的化妆和衣着很少能掩盖这一点。类型对于你的成功是至关重要的，特别是在刚开始职业生涯的时候，你可以预订商业广告和戏剧工作。然而，大多数演员没有给确定他们的类型所需的时间来弄清它。当你知道自己的类型/品牌时，你就可以拍出能更好地推销自己的头像，向你的代理人聪明地描述自己，并为你有更好机会预订的角色提交自己。但你如何确定你的类型呢？这对大多数人来说并不容易。你可能需要别人的帮助，因为要客观地看待自己是很困难的。大多数演员倾向于给自己贴上或多或少的标签，而不是他们选择如何看待自己。这就是为什么调查很重要。我建议你等到完成至少六个月的专业而非学术性的表演训练后，再开始给自己下定义或贴标签。你的初步训练会有帮助，因为1.表演工作坊让你接触到一系列你可能适合的角色。2.2.专业的商业和戏剧的上镜课程将给你一个很好的机会来客观地看待和研究自己。3.3.许多场景研究和上镜技术的老师经常让你扮演他们认为能体现你的外表和个性的角色。4.4.即兴表演课会教你相信自己的直觉，克服自己的障碍，这将有助于释放你，使一个真实的你能够出现在你的调查中，你必须诚实地看待以下事情。1.年龄。你不一定要看你的真实年龄，而是要看你能真实发挥的年龄范围。2.2.身体外观。你在身体上是一个女演员吗？一个年轻的女主角？一个年轻的男主角？女主角？男主角？一个角色/喜剧演员？然后是更具体的类型，如年轻的角色，一个角色的男主角或女主角，高档的，乡村的，时髦/潮流的，城市的，等等。你可能需要帮助来标明你的类型，所以我建议你用这四个因素编制一份简明的调查问卷。然后询问老师、朋友和一些你在聚会、排队等候、在飞机上遇到的陌生人，等等。陌生人往往可以更加客观。一定要让你问的人知道，你需要诚实，以便他们能提供帮助。而且你必须接受他们所说的（你不发表任何意见），这样他们才有自由去说实话。你可能喜欢也可能不喜欢你所了解到的你的年龄、体貌、个性和/或本质。这可能不是你真正的样子（因为你了解自己），但这是经纪人、选角导演和导演可能看到你的样子。拥抱这些信息。这可能需要比我在这里规定的更多，但这是一个好的开始。在这次调查打字的过程中，你对自己的了解应该对你个人和你的职业生涯有很大的好处。祝你在学习别人如何看待你的过程中愉快。卡洛琳是一位选角导演、在职演员和导演，被经纪人、选角导演和学生认为是洛杉矶最好的商业试镜表演教练。自1982年以来，卡洛琳-巴里工作室一直是最成功的、全面培训的表演学校之一。巴里女士和她的教练团队已经培训了成千上万的专业演员。她的课程中所提供的全面的表演、商业、主持和音乐剧讲习班和教师经常被《后台》读者评为最佳。在Facebook和Twitter上关注Carolyne。www.carolynebarry.com www.mastertalentteachers.com</w:t>
      </w:r>
    </w:p>
    <w:p>
      <w:r>
        <w:rPr>
          <w:b/>
          <w:color w:val="FF0000"/>
        </w:rPr>
        <w:t xml:space="preserve">id 29</w:t>
      </w:r>
    </w:p>
    <w:p>
      <w:r>
        <w:rPr>
          <w:b w:val="0"/>
        </w:rPr>
        <w:t xml:space="preserve">Pages 2012年11月18日 星期日 FOTD - Hear Me Roar!我今天去看望我的妹妹，她问我是否可以尝试在她身上重现From Head Toe的狮子。如果你不知道From Head Toe是谁，她是YouTube上的一个美容大师，她也很厉害这里是她的教程。这是萨拉最后的样子，可惜我忘了带相机，所以我们只能用iPhone来做，但效果不是很好！希望你能看到我的成果。希望你能看到我所做的，在某些时候，我会用一个像样的相机重新做。使用的产品。Yaby Daisy和Almond Butter液体粉底 Elf Cream Eyeliner in Black MUA Heaven and Eart Palette Top row number 1 and 5 MUA nude lipstick (shadow name to be added) Rimmel Brown Eyebrow Pencil This is obviously not prefect as it was the first attempt but I am very pleased with how it turned out.</w:t>
      </w:r>
    </w:p>
    <w:p>
      <w:r>
        <w:rPr>
          <w:b/>
          <w:color w:val="FF0000"/>
        </w:rPr>
        <w:t xml:space="preserve">id 30</w:t>
      </w:r>
    </w:p>
    <w:p>
      <w:r>
        <w:rPr>
          <w:b w:val="0"/>
        </w:rPr>
        <w:t xml:space="preserve">由Alex Garland改编自John Wagner和Carlos Ezquerra的传奇漫画书，并以惊人的3D拍摄，这部备受期待的科幻惊悚片由Pete Travis执导，狮门影业于2013年1月8日以3D蓝光、DVD、数字下载、点播和付费观看的方式发行。80年代在好莱坞大行其道已经不是什么秘密了，这一点从《绝命毒师2》的成功和里根时代特许权的无数次翻拍和重启中就可以看出。然而，这并不意味着1988年阿诺德-施瓦辛格和丹尼-德维托主演的喜剧《双胞胎》的续集正在拍摄中，埃迪-墨菲将扮演一位失散多年的兄弟。工作室已经挑选了一对编剧来处理 "三胞胎 "的故事。"摩门经》的明星Josh Gad和Ryan Dixon（"Jackass: The Movie"）将合作进行处理，但只有Dixon将写出剧本的实际草稿，可能是因为Gad将忙于即将到来的NBC喜剧 "1600 Penn"。伊万-雷特曼这次将不担任导演，而是选择担任制片人。尽管八个月来一直生活在续集的消息中，皮埃尔-保罗-帕索里尼的《生命三部曲》（Criterion）皮埃尔-保罗-帕索里尼是意大利最后的新现实主义者，他是二战后欧洲的产物，热衷于天主教，公开的同性恋，蔑视马克思主义，是20世纪下半叶最有创意的声音之一。在他于1975年被残酷杀害之前（在他仍有争议的天鹅之歌《萨罗》首映之后），帕索里尼导演了一部基于中世纪文学杰作的三部曲电影。薄伽丘的《十日谈》、乔叟的《坎特伯雷故事》和《一千零一夜》（又称《一千零一夜》）。这三部电影颂扬了原始文本中不受约束、朴实、原始的肉体本质，几乎没有留下任何想象空间，但也提供了帕索里尼自己对现代社会、消费主义、宗教和性道德（和虚伪）的非常独特和尖锐的观点，以及对人类身体（包括男性和女性）的不加掩饰的赞美。丹特-费雷蒂（Dante Ferretti）的非凡制作设计和另一个令人回味的，11月来了!现在是感恩节、黑色星期五的准备工作和新的电影点播标题选择的时候了!本月有很多适合家庭观看的电影，如《勇敢》和《ParaNorman》，动作片如《超凡蜘蛛侠》、《绝命毒师2》，剧情片如《闪光》和《飞行课程》。如果你是一个极限运动迷，你会喜欢" Nitro Circus: The Movie (3D)"，而恐怖迷可能会对 "The Apparition "感兴趣。当然，随着新的一个月的电影点播标题也带来了新的电影点播赠品!这个月，一位幸运的获奖者将能够赢得这个奖品包，其中包括。(1) 10美元的有线电视现金 (1) [ 阅读更多 ] The post Check Out November and Holiday Titles On Movies On Demand (And Enter to Win ShockYa's Twitter Giveaway) appeared first on Shockya.com.  在今年的动作片《绝命毒师2》中，阿诺德-施瓦辛格的电影复出在1月份随着韩国导演金知云（The Good, the Bad, the Weird, I Saw the Devil）的英语处女作《最后一站》的上映而更上一层楼，狮门影业现在已经发布了这部动作喜剧的 "最终预告片"，你可以在下面观看。我们最近听到的似乎都是演员和电影制作人在表达他们希望参与迪士尼的《星球大战：第七集》及以后的工作。好吧，昆汀-塔伦蒂诺不是其中之一!周三在比弗利希尔顿酒店举行的不列颠奖颁奖典礼上，《娱乐周刊》采访了《纸醉金迷》、《光荣卫士》和《落水狗》等影片的导演，问他对参与新三部曲的看法。"他告诉该网站说："我可以不那么关心。那就不喜欢这个主意了？"不，对不起。特别是如果迪斯尼要</w:t>
      </w:r>
    </w:p>
    <w:p>
      <w:r>
        <w:rPr>
          <w:b/>
          <w:color w:val="FF0000"/>
        </w:rPr>
        <w:t xml:space="preserve">id 31</w:t>
      </w:r>
    </w:p>
    <w:p>
      <w:r>
        <w:rPr>
          <w:b w:val="0"/>
        </w:rPr>
        <w:t xml:space="preserve">这是一个关于需要帮助的夫妇问题的讨论，在一般维护、故障排除和事故论坛上，属于技术与修改和一般维修类别；你好，我有一个04年的impresa wrx，有上管下管和reflash，买了车已经修改过了，我 ... 夫妇问题需要帮助 *已注册的用户如果已经登录，将看不到这个广告。请登录或免费注册！ ELLO我有一个04年的impresa wrx与上管下管和reflash买了车已经修改了我经常得到p0546，我知道有一些线程，但我新的这个和新的斯巴鲁我知道不多关于这一切，在3档高转速我得到p0244Turbocharger Wastegate Solenoid A范围/性能所以我真的不知道该怎么办，我住在一个村庄，所以没有好的汽车店哈哈检查出来任何想法？需要知道哪种发动机管理。该车需要重新调整。它正在过度增压。PO546是EGT传感器。我猜想是谁改装了这辆车，把EGT传感器拆了。所有这些都是常见的问题。我想说的是，如果你想了解更多的信息，可以在谷歌上搜索 "代码 "和 "斯巴鲁"，以获得更详细的信息。7、我用Cobb的acess port和tuning，会不会很贵？我查了几个论坛，有人说要用2.2电阻的耦合器，但他们把EGT传感器去掉好吗，因为它本来就是用来检查问题的？EGT传感器只是为了确保上水管的猫是正常的；既然它已经被移除（很可能），就不需要它了，所以只需要做电阻修复。你可能需要从Cobb网站上获得它。除非该车已被定制调整，否则这将是我的建议。如果它已经被定制了，你就需要去一个商店，把增压表调整好。</w:t>
      </w:r>
    </w:p>
    <w:p>
      <w:r>
        <w:rPr>
          <w:b/>
          <w:color w:val="FF0000"/>
        </w:rPr>
        <w:t xml:space="preserve">id 32</w:t>
      </w:r>
    </w:p>
    <w:p>
      <w:r>
        <w:rPr>
          <w:b w:val="0"/>
        </w:rPr>
        <w:t xml:space="preserve">有机会每月为你的宠物的健康做预算 我们的目标是在一个愉快、友好的环境中为你的宠物提供最好的保健服务。  我们的诊所正在提供一个新的忠诚计划，使宠物主人能够分摊常规治疗的费用。该计划的成员资格对所有在本诊所工作超过6个月的客户开放。我们的贵宾计划提供。定期检查和维护您的宠物的一般健康 便利的常规服务月付款 额外服务的折扣 定期访问意味着我们有机会进行必要的疫苗接种，并发放准确和最新的驱虫和跳蚤治疗。  此外，全面的临床检查使我们有机会仔细监测您的宠物的总体健康状况，这在许多情况下可以防止将来出现问题。该计划包括哪些内容。全面的临床检查，每年两次（接种疫苗时一次） 年度疫苗接种 驱虫治疗 跳蚤治疗 饮食建议 绝育的正常费用打九折 牙科的正常费用打九折 额外的跳蚤和蠕虫产品的正常费用打九折 饮食和杂物的正常费用打八五折 "老年 "计划包括年度验血 我如何注册？请到诊所填写一份简单的登记表，其中需要您的银行账户信息。如果您有任何疑问，我们的工作人员将很乐意回答任何问题。</w:t>
      </w:r>
    </w:p>
    <w:p>
      <w:r>
        <w:rPr>
          <w:b/>
          <w:color w:val="FF0000"/>
        </w:rPr>
        <w:t xml:space="preserve">id 33</w:t>
      </w:r>
    </w:p>
    <w:p>
      <w:r>
        <w:rPr>
          <w:b w:val="0"/>
        </w:rPr>
        <w:t xml:space="preserve">贝塔斯曼和培生将合并图书业务 国际媒体集团贝塔斯曼和培生今天宣布，他们将合并各自的贸易图书出版公司兰登书屋和企鹅集团的活动。贝塔斯曼将拥有53%的股份，培生拥有47%的股份。该交易计划在监管部门批准后，于2013年下半年完成。贝塔斯曼董事长兼首席执行官托马斯-拉贝今天在德国格特斯洛宣布了合并的消息，培生首席执行官马乔里-斯卡迪诺在伦敦宣布了合并的消息。人员配置和董事会成员名单 交易结束后，兰登书屋全球董事长兼首席执行官Markus Dohle将担任新集团的首席执行官。企鹅公司的董事长兼首席执行官约翰-马金森将成为董事会主席。其他高级管理人员的任命将在适当的时候宣布。贝塔斯曼将任命五名代表进入集团的董事会，培生为四名。新的名称将是企鹅兰登书屋。在结束之前，这两家公司将保持目前的独立运作，继续独立开展业务。新出版集团的覆盖范围 新出版集团将包括兰登书屋和企鹅在美国、加拿大、英国、澳大利亚、新西兰、印度、南非的所有出版部门和印记，以及企鹅在中国的出版公司和兰登书屋在西班牙和拉丁美洲的西班牙语出版业务。兰登书屋设在慕尼黑的德语出版公司Verlagsgruppe Random House不会成为集团的一部分，它将继续留在贝塔斯曼。在新公司中，兰登书屋和企鹅的出版机构将继续以目前享有的自主权出版图书，并保留其独特的编辑身份。贝塔斯曼主席兼首席执行官托马斯-拉贝说："通过这次计划中的合并，贝塔斯曼和培生为我们世界知名的贸易图书出版商兰登书屋和企鹅的未来创造了最佳途径，使它们能够更有效地在传统和新兴格式及分销渠道中进行出版。它将建立在我们的出版传统之上，为作者、代理商、书商和读者提供非常多样化的出版机会，并提供无与伦比的支持和资源。"贝塔斯曼集团的一个里程碑 拉贝先生还指出："今天的宣布不仅对兰登书屋，而且对拥有177年出版历史的整个贝塔斯曼集团都是一个里程碑。它对我们的业务和我们在全球范围内的图书出版业务的文化共鸣的意义，与1977年收购戈德曼出版社、同年收购我们在美国的首次投资--Bantam Books的股份、1986年收购Doubleday以及特别是1998年收购兰登书屋等重大协议相提并论。这些步骤中的每一个都是为了提高贝塔斯曼出版业务的广度和质量，就像我们的新公司一样。"对贝塔斯曼来说，计划中的合并也标志着其在托马斯-拉贝领导下实施最近通过并宣布的四个新战略重点的重要一步：加强核心、数字转型、建立增长平台和发展增长地区。主席兼首席执行官评论说。"兰登书屋和企鹅的合并，首先大大加强了我们的核心业务之一--图书出版。其次，它在更大范围内推进了数字化转型，第三，它增加了我们在目标增长市场巴西、印度和中国的存在。"一个几乎完美的搭配 培生公司首席执行官马乔里-斯卡迪诺说。"企鹅是培生的一个成功的、备受尊敬的、备受喜爱的部分。与兰登书屋的结合--一家与企鹅的文化、标准和对卓越出版的承诺几乎完美匹配的公司--将大大增强其财富和机会。两家出版社将能够共同分担大部分成本，为其作者和读者群体进行更多投资，并在这个令人兴奋的、快速发展的数字图书和数字读者世界中更大胆地尝试新模式。兰登书屋董事长兼首席执行官Markus Dohle补充说。"我们的新公司将汇集出版方面的专业知识。</w:t>
      </w:r>
    </w:p>
    <w:p>
      <w:r>
        <w:rPr>
          <w:b/>
          <w:color w:val="FF0000"/>
        </w:rPr>
        <w:t xml:space="preserve">id 34</w:t>
      </w:r>
    </w:p>
    <w:p>
      <w:r>
        <w:rPr>
          <w:b w:val="0"/>
        </w:rPr>
        <w:t xml:space="preserve">我写的网站 我在过去几天里得了重感冒，所以还没有重大更新。希望是明天。然而现在，我将指给你几个有趣的链接。首先是我经常去的一个论坛的一群人。他们正在为儿童慈善机构Whizz Kidz筹集资金。他们正在进行48小时古墓丽影马拉松，试图在48小时内完成所有古墓丽影游戏。我只能说祝他们好运!如果你想跟踪他们的进展或捐款，请到他们的网站http://tombraider.jimmed.net/ 。48小时马拉松在下周末（8月23日）拉开序幕。第二篇是wired.com上关于家庭游戏的文章集。保罗-戈万的这些文章看起来很有希望，我喜欢他过去的文章，因为我通过play.tm发现了他。与其他网站上的简短文章相比，这是个变化，这些文章看起来不像新闻性质的。因此，请跳到http://blog.wired.com/geekdad/2008/08/th\...</w:t>
      </w:r>
    </w:p>
    <w:p>
      <w:r>
        <w:rPr>
          <w:b/>
          <w:color w:val="FF0000"/>
        </w:rPr>
        <w:t xml:space="preserve">id 35</w:t>
      </w:r>
    </w:p>
    <w:p>
      <w:r>
        <w:rPr>
          <w:b w:val="0"/>
        </w:rPr>
        <w:t xml:space="preserve">许多博士生（至少是社会科学方面的博士生）会告诉你，现实可能不那么光彩，这一点在文章中也有表述。在家工作的三大问题：它可能会变得相当孤独，你总是在工作......（所以你开始梦想着朝九晚五的工作）它需要大量的纪律，不要屈服于做（突然想要的）家务、睡觉、看电视的冲动。[更新：正如有人正确指出的那样：这些问题大多适用于任何自营职业者，尽管他们可能有一个办公室]有趣的是，家庭办公室的这些缺点导致一些现代的超级灵活的工人实际上花钱租用共享办公空间...发表回复 您的评论有误，请重试。姓名（必填） 邮件（不会被公布）（必填） 网站搜索 关于 自2006年10月以来，我既是一名博士生，也是牛津互联网研究所的研究助理，在这里我与偶然的读者分享我对互联网和社会的不同方面的思考。欢迎评论或直接忽略 :-)</w:t>
      </w:r>
    </w:p>
    <w:p>
      <w:r>
        <w:rPr>
          <w:b/>
          <w:color w:val="FF0000"/>
        </w:rPr>
        <w:t xml:space="preserve">id 36</w:t>
      </w:r>
    </w:p>
    <w:p>
      <w:r>
        <w:rPr>
          <w:b w:val="0"/>
        </w:rPr>
        <w:t xml:space="preserve">寻找在东南亚度过圣诞节和新年的地方 我们是两个女孩，计划进行为期10天的旅行，包括圣诞节和新年。如果有人有经验或知道有什么好地方可以度过圣诞节，请告诉我们并与我们分享。我们想去印度尼西亚或泰国，但我们不确定。如果你去过这些国家，知道哪些岛屿和地方是最好的，你能告诉我们吗？我们希望在旅行中能有一个有趣的、有教益的和放松的混合时间!另外，对于圣诞节，我们希望能在一个天主教的地方过。我准备去泰国过圣诞节和新年。我将在圣诞节前去Koh phi phi，圣诞节去Koh tao，新年去Koh paghnan。这些都是泰国非常常见的背包客的地方，但所有这些地方都以聚会和喝酒而闻名，所以不确定这是否会在你之前。</w:t>
      </w:r>
    </w:p>
    <w:p>
      <w:r>
        <w:rPr>
          <w:b/>
          <w:color w:val="FF0000"/>
        </w:rPr>
        <w:t xml:space="preserve">id 37</w:t>
      </w:r>
    </w:p>
    <w:p>
      <w:r>
        <w:rPr>
          <w:b w:val="0"/>
        </w:rPr>
        <w:t xml:space="preserve">如何使向多伦多公寓的过渡更加顺利 2012年10月30日 - 更新。2012年10月30日，随着越来越多的婴儿潮一代走向退休年龄，他们不得不面对这样一个问题，即他们是否应该缩减到多伦多公寓。让我们面对现实吧--管理一个大房子对即将进入黄金时代的个人或夫妇来说，既是经济上的消耗，也是体力上的消耗。正是在这个时候，需要考虑缩减规模。搬出你已经居住多年的家庭式住宅，可能是一个相当困难的过渡。这通常不是一个容易的举动，但大多数老年人在搬进多伦多公寓后并不后悔这个决定。这在逻辑上是说得通的 -- 只是在情感上，大多数人在做出最后的搬家决定时遇到了问题。你的记忆还在那里 你需要记住的一点是，你的记忆在你的头脑中，而不是在你的家里。因为房子的记忆而持有它，并不总是最好的决定。你仍然会把对房子的记忆带到你的下一个住所，并能够使新家成为你自己的家，在里面建立新的记忆。虽然一开始可能会有损失，但在身体上和经济上，这是正确的事情，你可以通过努力，到达另一个方向。召集军队 向你的家人寻求帮助--不仅是在搬家方面，而且在对你的情感压力方面也是如此。让他们知道这将是多么困难的一件事，并且你将感谢一些援助，以解决它将对你产生的情感影响。大多数家庭成员都会给予理解，并在这个困难的过渡时期给你一些额外的时间。你甚至可能发现自己被邀请出去吃额外的午餐和晚餐，你可以和你的家人一起享受。这并不总是降级 尽管你可能在空间上缩减，但你仍然可能在功能上升级。现在的许多公寓都有豪华的好处，这是你在自己家里没有的。在许多多伦多的公寓中，可用的设施可以说是相当有吸引力的!如果你还没有开始看多伦多的公寓，现在是开始的好时机。你会发现整个多伦多市有很多种类，与房地产经纪人合作会让你有机会发现什么是可用的，这样你就可以做出一个明智的决定，走向新的住所。</w:t>
      </w:r>
    </w:p>
    <w:p>
      <w:r>
        <w:rPr>
          <w:b/>
          <w:color w:val="FF0000"/>
        </w:rPr>
        <w:t xml:space="preserve">id 38</w:t>
      </w:r>
    </w:p>
    <w:p>
      <w:r>
        <w:rPr>
          <w:b w:val="0"/>
        </w:rPr>
        <w:t xml:space="preserve">经过一段时间的研究，我得出结论，唯一的解决办法是 "重新插入矩阵"。我得出的结论是，人们真的太无知了。尽管我在标题中的陈述是一个无知的观点，但无知是一种幸福。世界上所有的心痛让我心碎。从战争到饥荒。到普通家庭只是为了生活而勉强度日。每天阅读那些被当作相关新闻发布的废话，而非人道的事实却被掩盖，这也让我心碎。这个网站上的许多人，以及其他许多人，在这里纯粹是为了嘲弄任何事情。他们看不到基本的事实，这表明他们是受雇于人。正如许多人所说，一个人无法改变世界。但是，集体而言，我们可以创造一个更好的世界。但是，当有这么多不了解情况的人和嘲笑艺术家的时候。我们将永远不会前进。我有一个家庭，我全心全意地爱着它。当我一直在研究，为我的家庭创造所谓的更好的未来时，几天、几周和几年就这样过去了。而在这段时间里，警察国家的世界变得越来越严密。你永远不可能打败这个系统，它已经存在了太长时间。目前唯一的选择是在系统内玩弄系统。事实仍然是我脑子里的东西。世界上真正发生的事实。这一点永远不会改变。我受到人类道德的影响。你不需要成为一个阴谋论者，就能有常识知道你在吃什么，或者什么药是用来治疗什么的以及副作用。你只是调整你的饮食习惯，使之达到更健康的生活标准。如果你有头疼，那就忍一忍吧。不要把一片又一片的药片塞进你的喉咙。生命真的太短暂了。在每年的每一天的每一分钟，享受你身边的每个人。因为，在你知道之前，时间已经过去，他们可能已经离开。在研究了一段时间后，我得出结论，唯一的解决办法是 "重新插入矩阵"。我得出的结论是，人们真的太无知了。尽管我在标题中的陈述是一个无知的观点，但无知是一种幸福。世界上所有的心痛让我心碎。从战争到饥荒。到普通家庭只是为了生活而勉强度日。每天阅读那些被当作相关新闻发布的废话，而非人道的事实却被掩盖，这也让我心碎。这个网站上的许多人，以及其他许多人，在这里纯粹是为了嘲弄任何事情。他们看不到基本的事实，这表明他们是受雇于人。正如许多人所说，一个人无法改变世界。但是，集体而言，我们可以创造一个更好的世界。但是，当有这么多不了解情况的人和嘲笑艺术家的时候。我们将永远不会前进。我有一个家庭，我全心全意地爱着它。当我一直在研究，为我的家庭创造所谓的更好的未来时，几天、几周和几年就这样过去了。而在这段时间里，警察国家的世界变得越来越严密。你永远不可能打败这个系统，它已经存在了太长时间。目前唯一的选择是在系统内玩弄系统。事实仍然是我脑子里的东西。世界上真正发生的事实。这一点永远不会改变。我受到人类道德的影响。你不需要成为一个阴谋论者，就能有常识知道你在吃什么，或者什么药是用来治疗什么的以及副作用。你只是调整你的饮食习惯，使之达到更健康的生活标准。如果你有头疼，那就忍着吧。不要把一片又一片的药片塞进你的喉咙。生命真的太短暂了。在每年的每一天的每一分钟，享受你身边的每个人。因为，在你知道之前，时间已经过去了，他们可能已经离开了。 好帖子，伙计！我现在正插在黑客帝国里，同时吃着廉价的塔可钟，大口喝着百事可乐。这不是我的正常饮食，但是，所有事情都要平衡。在我看来，最大的 "幻觉 "是这个 "目前的黑暗 "将与 "觉醒的群众 "进行 "正面交锋"，最后站着的人获胜。这几乎和耶稣在被提期间乘着他的大电梯降下，把某些人从 "地狱 "中救出来一样疯狂。真的，我太兴奋了，我完全想被抛在后面。</w:t>
      </w:r>
    </w:p>
    <w:p>
      <w:r>
        <w:rPr>
          <w:b/>
          <w:color w:val="FF0000"/>
        </w:rPr>
        <w:t xml:space="preserve">id 39</w:t>
      </w:r>
    </w:p>
    <w:p>
      <w:r>
        <w:rPr>
          <w:b w:val="0"/>
        </w:rPr>
        <w:t xml:space="preserve">网络和搜索引擎营销的变化 几年前，搜索引擎的位置是由你的普通网页设计师和/或网站管理员安排的。网站管理员只需手动将网站提交给搜索引擎，或使用当时广泛使用的初级软件。关键词的相关性在很大程度上是一个链接知名度的问题，以及网站管理员为你的网站的每一页分配一个简单的关键词元标签的问题。这个系统曾经运行得相当好，或者说似乎是这样。现在的情况不再是这样了。今天，向谷歌等主要搜索引擎提交信息在很大程度上是无关紧要的，尽管有一个复杂的PFI（按收录付费）和PFP（按绩效付费，赞助链接，PPC广告）的组合，需要复杂的提交细节。今天的方法 在今天的互联网经济中，复杂的程序--称为蜘蛛--在网络上冲浪，查看网页的源代码。它们通过复杂的格式化标签、编程脚本、多媒体、页面标题和用户可能看到或可能看不到的内容进行分类，以确定如何对你网站的每一个页面的每一个单词和单词组合进行排名。这些蜘蛛对发现的每个页面的词进行索引，并将其添加到引擎的数据库中，使其成为搜索引擎搜索者的关键词。在这个新的环境中，分析各种搜索引擎算法以及它们如何对选定的网页进行排名的复杂软件程序已经走到了搜索引擎布局的前列。这催生了一大批SEO（搜索引擎优化和营销）专家和专业SEM公司。基于关键词的营销能提供什么？如果实施得当，SEO可以提供比其他任何营销策略（在线或离线）都要高的投资回报。在搜索引擎排名中名列前茅（SERPs）是吸引首次访客的一个好方法。在搜索引擎中的位置可以在很大程度上决定你的网络营销策略的 "覆盖面"。随着上网用户数量的增加，这场战斗的赌注也在不断提高--仅在美国就接近1亿人--其中60%以上的用户每年花费约480亿美元用于网上购物（Greenspan, 2002, cyberatlas.com）。随着澳大利亚宽带价格的迅速下降和互联网使用率的异常提高，澳大利亚消费者对网上销售也表现出了类似的热情。不幸的是，许多潜在的买家--有人说多达70%--放弃了，因为他们找不到可以购物的好网站，因为这些网站的关键词索引很差，或者实际网站的导航和设计很差。当任何企业正在制定计划以提高他们的搜索引擎位置时，他们需要明白，为搜索引擎优化你的网站不是一个一次性的工作。它需要持续的监测和调整，以便在竞争和搜索引擎对网站排名的变化中保持领先。任何全面的网络营销计划都应该。(1) 根据你网站的（优化）内容和对相关市场的了解来推广你的网站；(2) 利用一般搜索引擎用户如何在你的网站上实际寻找信息的数据--包括替代术语、同义词、常见的措辞等；(3) 包括与相关网站和相关关键词建立内部和外部链接；(4) 定期报告搜索引擎定位、一般互联网知名度和实际访客统计/分析以及改进建议。每个认真的网站所有者都应该有一个网络营销计划，这个计划绝对不仅仅是一个提交或报告服务。设定每月的预算并采取行动。我们已经看到许多客户从我们通过网络营销计划与他们建立的持续关系中受益。随着时间的推移，大量的谷歌、雅虎、MSN上的第一页排名并不罕见，因为我们为搜索引擎监测和调整他们的网站。然而，在几乎所有的情况下，如果没有知情者跟踪他们的网站排名，并在需要时作出改变，这些客户就不会取得并保持这些高排名。这就像在黄页上做广告一样，真的。如果你不付钱让你的广告包括在内，你就不会在书中得到一个条目，最终，随着人们更新到最新的版本，对你的业务的呼叫开始下降了。搜索引擎优化/营销也是如此。互联网不是静止的--它一直在变化和发展，为了让你的网站获得并保持对你来说很重要的关键词的良好排名，你必须让人在网上看到你的网站。</w:t>
      </w:r>
    </w:p>
    <w:p>
      <w:r>
        <w:rPr>
          <w:b/>
          <w:color w:val="FF0000"/>
        </w:rPr>
        <w:t xml:space="preserve">id 40</w:t>
      </w:r>
    </w:p>
    <w:p>
      <w:r>
        <w:rPr>
          <w:b w:val="0"/>
        </w:rPr>
        <w:t xml:space="preserve">我一直以来最喜欢的一位领导人正在学习天空跳水。他一直和一个有经验的潜水员串联潜水，但最近他开始独自跳伞。他谈到了在放开飞机和向下跳水之前，他坚持的那一刻的恐惧。"这就像一个安全网，能够挂--上，但当你放手的时候，你可以简单地享受一下"。当然，我不得不问，这种经历是否反映了他自己的领导历程 -- 当然是的。有一些 "坚持 "的时刻，恐惧会抓住你。而 "放手 "的时刻才是最有价值的--当一切都准备就绪的时候，事情一般都会如愿以偿，你可以在享受旅程的过程中翱翔。我们都因为恐惧而抓住我们应该放下的东西。它们使我们无法成为完整的人--和领导者--我们可以。我指导领导者的一些最常见的疑虑并不像跳飞机那样立即引起恐惧。然而，对许多人来说，它们可能更难放下。安全行事。留在我们的舒适区会给你一种虚假的安全感。然而，要达到享受领导力的境界，你需要承担一些风险。一些看似简单的事情会让领导者感到有风险：放下那些不再为你服务但又 "安全 "的行为，很少能让你到达你需要的地方。尝试新的、更有效的行为是有风险和困难的。但如果你不承担风险，你就不会飞。你在哪里玩得很安全？忍气吞声。当你需要站出来，恭敬地说出你的想法时，你可能不愿意从保持沉默的安全中迈出那一步。作为一个领导者，其他人正等待着你的声音。获得勇气，站出来反对不公正、伦理、道德和员工的不良待遇。说出别人都在想的事情。你一直在等待说出什么真相？不信任他人。众所周知，即使是高级领导也不愿意相信别人能不受干扰地完成工作。在不信任他人的背后，往往是领导者自己担心事情不能 "正确 "完成（或在他们对 "正确 "的定义内）。放手信任他人需要很大的勇气，但当你这样做时，你就会获得信任。你可以采取哪一小步来开始信任他人？不信任自己。随着晋升、新的责任，甚至是失败，都是一个重新信任自己的新机会。放弃关于你不能做什么的信念，对于你享受这段旅程至关重要。瞬间的恐惧会出现，但如果你努力相信自己的能力，你就会翱翔！如果你拥抱自己的能力，会有什么可能？如果你拥抱你的潜力，会有什么可能？作为财富100强公司的前高管，我拥有并经营一家名为Aspire Collaborative Services的领导力解决方案公司。我们与伟大的领导者合作，帮助他们在发展、改善和维持与那些对他们的成功至关重要的人的关系方面变得更加出色。这个博客是为领导者和那些帮助他们在工作中更有意识地处理关系的人准备的。我已经结婚，有两个女儿，还有一只名叫Edgar the Leadership Pug的狗，它体现了关系对伟大领导的重要性。查看我的完整资料</w:t>
      </w:r>
    </w:p>
    <w:p>
      <w:r>
        <w:rPr>
          <w:b/>
          <w:color w:val="FF0000"/>
        </w:rPr>
        <w:t xml:space="preserve">id 41</w:t>
      </w:r>
    </w:p>
    <w:p>
      <w:r>
        <w:rPr>
          <w:b w:val="0"/>
        </w:rPr>
        <w:t xml:space="preserve">浇筑混凝土之前，最大的问题之一是确定正确的混凝土量的工作。为了使这项工作更容易一些，我们创建了一个有用的混凝土计算器。只需插入你的项目的正确长度、宽度和深度，然后点击 "立即计算！"按钮。我们将为您提供一个您的项目所需的混凝土总量的近似值。你还需要在你的 "所需总码数 "中增加5%的混凝土，以便考虑到溢出、浪费、过度挖掘和其他原因。在我们的混凝土计算器中，我们也考虑到了这一点，为你提供了 "混凝土总码数加5%的额外量"。只需提供你的结果给混凝土调度员，我们就可以方便地安排必要的混凝土运送到你的位置。混凝土计算器 请在下面输入测量值 总长度（英尺）。总宽度（英尺）。总深度（英寸）。计算结果 需要的混凝土总码数。混凝土总码数加上5%的额外码数。你也可以通过以下公式手动计算你需要的混凝土量。</w:t>
      </w:r>
    </w:p>
    <w:p>
      <w:r>
        <w:rPr>
          <w:b/>
          <w:color w:val="FF0000"/>
        </w:rPr>
        <w:t xml:space="preserve">id 42</w:t>
      </w:r>
    </w:p>
    <w:p>
      <w:r>
        <w:rPr>
          <w:b w:val="0"/>
        </w:rPr>
        <w:t xml:space="preserve">2012年10月25日星期四，当我们看到世界上和新闻中发生了这么多事情时，我们是否有可能处于末日的时候？有些人说是的，有些人说不是。我们这些基督徒知道它总有一天会发生，但是我们中的一些人不想放弃这艘船，可以这么说。我们知道它迟早会到来，但许多人希望它晚一点到来。这是为什么呢？是不是因为恐惧--害怕不知道我们所期待的这个未来会带来什么？是的，有些人有这种想法，因为他们不知道自己可能属于哪一类。他们是处于良好的地位，还是处于正轨，担心他们可能会走到哪一步？可能时间很快就会告诉我们。你对此有什么想法？  你认为末日来临了吗？  为什么或为什么不呢？  在经文中我们可以从哪里得知末日何时到来？相关帖子 评论 (9) 人们因为某些 "征兆 "而说末世临近已经有很长时间了（简直有几千年了），以至于这种说法几乎不可能被认真对待。除非人们开始找到比以前每个末日邪教更好的理由，否则我不能不完全否定他们。嘿......正如我以前说过的，但在启示录中没有任何作用，《启示录》不是一本难懂的书......它有自己的神圣纲要。  如果我可以做到，任何人都可以......每个人需要花不同时间的虔诚阅读/研究，但一旦你的眼睛被打开，哇......一切都会以完美的细节/秩序展现在你面前!大量的科学进步，使启示录的预言有可能实现。启示录4-19章是关于被称为大灾难的事件，在教会离开后发生，很可能伊斯兰教和美国都不在最前面。有大量的迹象警告我们基督再来的来临。没有迹象提醒我们教会被提的时间。只要组成基督的新妇的人数完成了，就会在任何时候发生。被提的目的不是为了给我们提供一个逃避灾难的方法；它只是教会时代的结束。至于被提的时间或大灾难何时开始，没有人能够真正知道，但如果你赞同以年为单位的理论，认为主的日子是1000年，那么 "人的日子 "就是6000年......从创造亚当开始计时。根据犹太历法，现在是公元5773年，所以按照这个计算，在大灾难开始之前还有220年。说实话，我不确定2012年是哪一年。有人说 "零日快乐 "吗？我的观点是，这个星球已经持续了很长时间。除非我们做一些真正愚蠢的事情，炸毁地球和垃圾，否则人类（和女性）将持续很长一段时间，在我们发现宇宙的秘密，以及当你把Q-Tip在你耳边滚动时，是什么让它感觉如此好。??@Captric@xanga - 你知道吗，你提出的这个观点很有趣。我听说耶稣是犹太人的国王，但（据我所知）犹太教并不相信耶稣，也不庆祝圣诞节和他的生日，以及其他垃圾？这怎么可能呢？??犹太历法已经出来了，如果你阅读圣经，你可以自己算出来。这里有一个很好的圣经时间表的链接 http://www.irreligion.org/wp-content/upl\...要知道我们已经经历了6000年，这并不难。但我们也应该试着理解，从第一次犯罪开始，人成为凡人后，人的生命将是6000年，因此上帝说人的生命将是120 x 50（禧年）年。在这之后，我们的主和救主耶稣将有一千年的统治。耶稣说得很清楚，这将像诺亚的时代一样。大多数人不相信他（诺亚），只有他和他的家人得救。丹尼尔斯的时间表非常清楚地指出，从恢复耶路撒冷的诫命发出后，将有70年的时间。从1947-1948年加上七十年=2017-2018年和</w:t>
      </w:r>
    </w:p>
    <w:p>
      <w:r>
        <w:rPr>
          <w:b/>
          <w:color w:val="FF0000"/>
        </w:rPr>
        <w:t xml:space="preserve">id 43</w:t>
      </w:r>
    </w:p>
    <w:p>
      <w:r>
        <w:rPr>
          <w:b w:val="0"/>
        </w:rPr>
        <w:t xml:space="preserve">问题是，每当我填写表格并点击 "保存 "时，表格根本没有被处理，这显然意味着我的视图upload_file根本没有工作。问题可能出在哪里？简单的逻辑是：用户填写表格，点击保存，数据被存储在Python变量中，之后我打算将其存储在数据库中。你缺少一个条件来检查表单是否无效。在if form.is_valid()的检查中加入一个else。-- Burhan Khalid 11月6日 10:08 1 @BurhanKhalid 不，没有必要这样做。代码遵循正确的模式：如果表单无效，它将落到最后一行，并显示有错误的表单。--Daniel Roseman 11月6日10:17 "表单完全没有被处理 "是什么意思？-- alexvassel Nov 6 at 10:20 @alexvassel:是的，我已经创建了这个模型。我没有被重定向到感谢页面。在点击保存按钮后，我得到的是空的表单，URL变成了127.0.0.1:8000/upload_file。如果成功了，我就会被重定向到感谢页面，对吗？-- sachitad 11月6日10:23 这是一个例子。在这种情况下，我只是用它来表示创建一个名为 "Object "的虚构模型。重点是，在你从表单中抓取所有你清理过的变量之后，你必须对它们进行实际操作。你可以创建一个模型，或者处理一个文件上传，或者任何你需要做的事情。-- Axel Magnuson 11月6日 10:16 假设表单处理成功，数据分别存储在sessiong, sourceg, destinationg中。我怎样才能知道表单处理是否成功？我没有被重定向到感谢页面。-- sachitad 11月6日 10:18 当你说没有处理时，它是否返回了填写了数据的同一个表单？因为这意味着你正在重新渲染同一个表单。最有可能的是form.is_valid()返回错误。-- Axel Magnuson 11月6日 10:23 不，返回的是新的表单，URL改为127.0.0.1:8000/upload_file，因为我在表单操作中提到过。另外，我试着改变else语句。但没有成功。表单并没有到达upload_file的视图。-- sachitad Nov 6 at 10:24</w:t>
      </w:r>
    </w:p>
    <w:p>
      <w:r>
        <w:rPr>
          <w:b/>
          <w:color w:val="FF0000"/>
        </w:rPr>
        <w:t xml:space="preserve">id 44</w:t>
      </w:r>
    </w:p>
    <w:p>
      <w:r>
        <w:rPr>
          <w:b w:val="0"/>
        </w:rPr>
        <w:t xml:space="preserve">评论。Housos vs Authority》(MA) ***至今，我的生活一直被编剧/导演/制片人/主演Paul Fenech的《Housos》所掩盖，该片在SBS播出后现身大屏幕。以一种不被期望所玷污的心态去看这部电影，使我的纯洁性大打折扣。这部电影完全是对澳大利亚社会残渣的讽刺，没有任何限制，没有任何机会，也没有任何制度的约束。费内奇拍摄了生活在悉尼西部桑尼维尔的居民的日子，他们是奥兹池塘下的底层人。对于我们这些电影观众来说，这种体验从搞笑到轻微的发人深省不等。SBS已经宣布，它将给这个系列另一个赛季。它不太可能拥有电影中的全部格调因素，这些因素迫使我们抛开假正经的束缚，嘲笑它的视觉和语言的机智，以及它对那些会激怒圣人的元素的幸福拥抱。影片的这种情节涉及Shazza（Elle Dawe）、她事实上的Dazza（Jason Davis）和年度最佳毛利人父亲Kev（Kev Taumata）、他的妻子Vanessa（Vanessa Davis）和投掷硬币的男孩Franky（Fenech），他们与Sunnyvale摩托车分会达成协议，用一辆借来的货车开往Uluru，这样Shazza就可以撒下她母亲的骨灰。紧凑的情节为影片留下了空间，使其能够对新西兰人、黎巴嫩人、阿博人、议会、朱莉娅-吉拉德、警察、福利制度、侏儒、社区俱乐部、脱衣舞女、国家遗产地、公民权利和司法系统进行嘲弄。这部电影是献给已故的伊恩-特皮的。尽管你有更好的判断力，但你还是会笑。</w:t>
      </w:r>
    </w:p>
    <w:p>
      <w:r>
        <w:rPr>
          <w:b/>
          <w:color w:val="FF0000"/>
        </w:rPr>
        <w:t xml:space="preserve">id 45</w:t>
      </w:r>
    </w:p>
    <w:p>
      <w:r>
        <w:rPr>
          <w:b w:val="0"/>
        </w:rPr>
        <w:t xml:space="preserve">小摩擦可能是件好事 我是一个小角色，至少在我的脑海中，被称为 "伟大的归属混乱"。简而言之：通过跟踪和朋友的提醒，一些倾向于开放的博主发现，他们的文章被一个教育顾问汇总，但没有充分的、不明确的或不存在的署名。该顾问的简历大肆宣扬他是一个大公司，而且是Blackboard的创始人。有几个人对自己的作品进行了汇总，其中包括艾伦-莱文和克拉克-奎因，他们对此表示震惊和愤慨。就我个人而言，我远没有那么沮丧。虽然我不想贬低其他人的感受......而且，对艾伦的帖子和克拉克的帖子的评论中，都发现了一些其他的细节和指控，对我来说，这些细节和指控更令人不安。我没有不高兴，因为当我决定在这个博客上使用CC-BY许可证时，我注意到我的作品可能被用于我可能不喜欢的商业用途......。我想如果我在这里发布的东西可以被用于这些方面，那么我显然是做错了什么。所以我得到了一个警醒。如果我想保持这个空间作为一个舒适的教育技术颠覆的地方，我需要做得更好。但这一事件确实反映了一些更重要的教训。第一，CC-BY许可证，尤其是大多数普通用户（他们很少定义他们希望的归属等）所采用的许可证，并不能防止一些感觉上是滥用的使用。正如我向Alan指出的那样，由于他把他的署名嵌入到他自己的RSS feed中，从法律上讲，Gilfus并没有违反他的CC-BY许可证的条款。艾伦后来在他的许可证中加入了SA（和一些其他的选择词），出于类似的原因，克拉克在自己的条款中使用了SA和NC。抛开意识形态上的纯洁性争论，人们可能有合法的理由想要分享，但又对可能产生的结果感到不舒服。这就是SA和NC条款存在的原因，无论它们的定义多么不明确。这使我想到了艺术家法律拓展组织的Martha Rans在Alan的博客上留下的评论。玛莎认为，对艺术家来说，真正的归属过程涉及到一些沟通，因此，"艺术家对采用知识共享协议持怀疑态度，因为他们实际上不希望你很容易避免与他们的直接接触，他们希望这样。"这提醒了我，为什么我经常给我在CC下重用其作品的人发邮件，尽管法律上可能不要求我这样做。这减少了产生恶意的可能性，而且对我来说，一个良好的关系通常比媒体资产更有价值。通常，交流的行为会开启新的可能性，获得其他资源，以及有益的对话。这让我想起了大卫-威利2007年在UBC的一次演讲（我看到我需要更新那些死去的音频链接）。这个讲座对我的思想产生了巨大的影响。大卫阐述的一个关键概念是需要围绕知识产权的 "无摩擦适应性"。下面是这段话，它是在可能是1970年代最伟大的单曲Looking Glass的 "白兰地 "的循环采样中精心铺设的：WileyBrandyOpenness.mp3 我开始重新思考共享时的摩擦。当然，我在网上看到的大多数无摩擦分享的例子只是增加了网上的噪音：自动推特、僵尸策展（如促使 "伟大的归属喧嚣 "的 "新闻提要"，一度转载了一篇抱怨滥用的帖子）、无意义的通知、冗余。我需要通过Twitter知道你在YouTube上赞了一个视频吗？脸书上的通知说你在Spotify上听音乐？如果你刚刚喜欢的那段媒体值得与你网络中成百上千的人分享，难道不应该输入140个字符或更少的字符来告诉我们为什么？许多扼杀我浏览器生命的虚无缥缈的网络都是由无摩擦网络提供的，或者是那些让人很容易就能吐出即时意见或评价而没有任何背景基础的服务。餐馆和酒店的在线评级很少有用，你会在随机的广告支持的无监管的讨论区找到 "帮助"。</w:t>
      </w:r>
    </w:p>
    <w:p>
      <w:r>
        <w:rPr>
          <w:b/>
          <w:color w:val="FF0000"/>
        </w:rPr>
        <w:t xml:space="preserve">id 46</w:t>
      </w:r>
    </w:p>
    <w:p>
      <w:r>
        <w:rPr>
          <w:b w:val="0"/>
        </w:rPr>
        <w:t xml:space="preserve">网站菜单。几天前大卫的文章让我回到了 "想想这可能是什么样子 "的模式，并开始猜测要实现它需要什么。有些时候，我进入了这些技术的流程，并认为它们所能做到的纯粹的惊人之举应该足以让教育工作者想喝一口酷爱的饮料。当大卫提出他可以看到教师用RSS和博客等改变他们的生活方式时，我基本上是点头表示同意。基本上是这样。让我停顿下来的是他的措辞，而不是他的想法。至少对我来说，他的计划中的关键词是 "要求"，即每个教师都要接受培训，并期望他们能够投身其中，摆脱纸张，开始透明地工作和教学，让学生、管理人员、家长和社区成员看到。管理人员将开始使用汇总的方式来跟踪正在发生的事情，并且分享计划和想法将成为标准做法。同样，所有伟大的想法，不要误会我的意思。但是，正如斯蒂芬-唐斯所指出的，学校里很少有魔杖式的创造。在我的学校，我们在过去几年里实施了一些巨大的、强制性的变化。一个新的学生信息系统。一个新的操作系统。也许现在，一个新的课堂模式。我们计划、开会、讨论，并非常努力地在这些想法周围建立共识和 "买进"，我们在这一过程中也遇到了我们的阻力。在每一种情况下，改变的需要都是相当容易沟通的。我们有30多个不同的系统，它们作为我们的SIS不能相互交流。我们不能再在Windows 95/98上运行某些程序了。这些好处是实实在在的。我想，使用RSS、博客和维基的好处也是如此。对我来说，也许对你来说也是有形的，但对绝大多数教师来说就不是这样了，他们对我们所谈论的技术根本没有任何背景和日常经验。我已经向我学校的50多位老师展示了聚合的奇迹。他们已经建立了Bloglines账户，创建了搜索源，等等。我猜想只有少数人还在查看他们的账户。博客的体验是好了一点，但无论如何都不是很好。现在为什么会这样呢？这显然不是一个简单的答案，我认为有很多因素在起作用。首先，超过50%的高中教师计划在未来五年内退休，这是一个很大很大的问题。42%的教师都在50岁以上，而根据我的经验，尽管这可能是一种刻板印象，但总的来说，技术并不是老教师容易接受的东西。事实上，我今天早上做了一个培训，老教师们的沮丧程度可想而知，而年轻的教师们则更加从容。其次，很少有上层管理人员有必要的技术经验来看到其潜力，也没有必要的远见来看到其如何共同发挥作用。坦率地说，这些工具的透明度让他们感到害怕。这在很大程度上与问题1有关：我相信行政人员的预期退休人数会更多。如果用这些新技术进行交流的校长和主管的人数很少，那么，对于将这些技术纳入主流，既没有多少理解，也没有多少支持。第三，虽然艾伦（在某种程度上也包括我）喜欢小块松散连接的灵活性，但我不认为大多数课堂教师认为混合起来的方法有什么吸引力。时间、习惯、舒适度，显然有很多原因，但底线是，把所有这些工具拼凑在一起，对我们来说可能是一个创造性的工作，而对大多数人来说是一个令人生畏的命题。(正是因为这个原因，我已经开始一次提供一个工具的培训。）(还有一点，即使是我自己在写脚本和代码方面的限制，有时也会让我感到非常沮丧。我很想有时间学习如何使用谷歌地图API或用PHP创建网站，但我就是没有时间。）我很幸运地收到了很多教育工作者的电子邮件，其中很大一部分人想谈谈如何处理Flickr上的裸体问题，或对学生博客的监控，或我们如何保护孩子的安全。甚至我也承认，我渴望Moddle增加博客、图片和书签的模块，这样我们就可以在一个容易制作的安全空间里拥有这一切。但我知道这在某些方面削弱了 "阅读/写作 "的力量。</w:t>
      </w:r>
    </w:p>
    <w:p>
      <w:r>
        <w:rPr>
          <w:b/>
          <w:color w:val="FF0000"/>
        </w:rPr>
        <w:t xml:space="preserve">id 47</w:t>
      </w:r>
    </w:p>
    <w:p>
      <w:r>
        <w:rPr>
          <w:b w:val="0"/>
        </w:rPr>
        <w:t xml:space="preserve">所有的研究表明，如果你能把你的压力保持在设定压力的3%以内，你的安全性、里程数和轮胎磨损都会得到改善。我们的胎压监测系统不断为你提供每个轮胎压力的准确读数。大多数用于检查轮胎压力的空气表的误差都在5%以上。我们的系统也会在你开车时警告你有缓慢的泄漏或车轮温度过高。由于传感器在车轮内部，它将始终提供准确的温度，不会受到冰雪的影响。该传感器的工作温度可低至零下40摄氏度。如果温度低于这个温度，传感器将无法读取，但在你行驶时将再次开始传输，因为车轮会变暖。有些液体不会影响传感器，但有些会。请向我们查询能与胎压监测传感器一起使用的液体清单。胎圈式平衡系统通常不影响传感器。在以下条件下，传感器将开始传输轮胎数据。在正常工作条件下，每30秒一次 在基准压力下降20%时，立即进行传输 在基准压力上升30%时，立即进行传输 在快速泄漏时，16秒内损失4.8PSI，15秒内损失5PSI 在高温下超过80℃时，立即进行传输。</w:t>
      </w:r>
    </w:p>
    <w:p>
      <w:r>
        <w:rPr>
          <w:b/>
          <w:color w:val="FF0000"/>
        </w:rPr>
        <w:t xml:space="preserve">id 48</w:t>
      </w:r>
    </w:p>
    <w:p>
      <w:r>
        <w:rPr>
          <w:b w:val="0"/>
        </w:rPr>
        <w:t xml:space="preserve">我写信报告一个错误，导致我错过了2012年9月10日名为 "xyz "的航班。请允许我详细说明这个问题及其后果。我已经准备好乘坐 "xyz "航班去纽约了。然而，由于你们的一名工作人员的人为错误，我错过了我的航班。事实上，我得到了一张错误的登机牌，显然，我最终在错误的航站楼等待登机。结果，我错过了我的航班。这是一次很久以前计划的旅行，目的是参加我朋友的生日聚会。因为这个人为错误，我在纽约的所有酒店预订都失去了作用。我写这封信的目的是寻求赔偿，以支付我的机票费用和其他预订费用。我相信这将是可能的，因为这个错误纯粹是由你的团队成员造成的。 我认为我们在写作中的标准不是本地用户的真实态度。多读西方文化的文章可以提高我们的英语水平。这是我9月1日在悉尼得到的问题。我有两个问题。1.普通考试 "的评分标准是否与 "学术考试 "相同，还是比学术考试更严格，与 "阅读 "的标准相同？2.对于你提供的上述问题，我写的是一个老太太生病了，我不得不给医院打紧急电话，把她送到医院，从而错过了航班。你认为这是否是考官想要的？我是否会因此而失分？我是你们航空公司的一名客户。我想对你们的服务进行投诉。我上周有预定的航班，但不幸的是我错过了航班，那是因为你们的一名空姐给了我错误的登机牌。你知道吗，由于你们服务员的疏忽和不称职，我错过了两天的假期。我那天的航班对我来说非常重要，因为我有一个重要的商业研讨会，为期两天，但我却不能做到这一点，这真的影响到了我的航空公司，因为我的公司需要我在那段时间里出现。我想请求你们的办公室对你们的航空公司进行一些改进，使你们的客户特别是在处理你们的日常航班时感到舒适，最重要的是，请举办最新的研讨会，以提高你们的服务员和其他航空公司工作人员的工作质量。你犯了一些错误。我不能把它们贴在这里，因为需要像微软办公室那样的文字处理器。如果你愿意，请给我的邮箱（essay.corrector@hotmail.com）发信，这是一封根据你的想法写的信。 亲爱的先生，我是Emily Richardson，是经常乘坐贵航空公司航班的乘客之一。我写信是关于6月13日的713号航班，该航班本应将我从希思罗带到格拉斯哥。但不幸的是，由于你们的工作人员查理-帕克先生的疏忽和无能，他给了我一张错误的登机牌，所以我没能去度假。我确实通知了一个负责人，要求他帮助我处理这件事。但他没有跟进这个案子，把我留在了飞行大厅。你可以想象这个问题是如何毁掉我两天的假期的。这是我应该在我的家人身边为我的侄子办一个聚会的场合。如果我在那里，一个家庭聚会可能会更美好。现在我要求退还我的机票价格，希望我可以尽快乘坐另一个航班去看我的家人。我在这封信中附上了机票。我的电话号码和账户号码也列在下面。我正在等待你的及时答复。你犯了一些错误。我不能把它们贴在这里，因为需要像微软办公室那样的文字处理器。如果你愿意给我的邮箱（essay.corrector@hotmail.com）发信，这是一封基于你的想法的信，我是Emily Richardson，是经常乘坐贵航空公司航班的乘客之一。我写这封信是关于6月13日的航班，编号为713，它应该把我从希思罗带到格拉斯哥。但未</w:t>
      </w:r>
    </w:p>
    <w:p>
      <w:r>
        <w:rPr>
          <w:b/>
          <w:color w:val="FF0000"/>
        </w:rPr>
        <w:t xml:space="preserve">id 49</w:t>
      </w:r>
    </w:p>
    <w:p>
      <w:r>
        <w:rPr>
          <w:b w:val="0"/>
        </w:rPr>
        <w:t xml:space="preserve">这段文字是根据我所做的各种葬礼编写的，意在根据死者和他们留下的人的特定情况进行调整。正如你们所知，简-库克去世了[日期、时间、地点，以及通常对情况的简要描述]。简对你们每个人都有不同的特殊意义，她是妻子，是母亲，是祖母，是姐妹，是其他家庭关系，也是朋友。这是一个表达我们对她去世的悲痛，并试图安慰那些与她最亲近的人的时刻，但主要是一个庆祝她生命的时刻。我们将谈论她的生活，然后我们将把她的遗体火化，并在仪式结束时将棺材抬上灵车[或其他任何意图][在这一点上，我们可能会谈论门厅里的任何捐款箱和任何需要签名的纪念册，并发出邀请参加葬礼后举行的社交聚会。]简的精神和她的生活是与她亲近的人的精神和生活的一部分，随着她的死亡，我想我们也有一部分人死去了，我们为她哀悼，但我们也为自己的那部分人哀悼，随着简的死亡，这部分人现在已经离开了我们。但也有一些东西仍然存在，因为简的影响并没有随着她身体的死亡而结束，她的温暖、她的爱和她的价值观被送出去，并在周围分享，它们已经成为与她关系密切的人的活生生的一部分。 所以简不仅仅是过去的一部分，你们每个人都带着她的重要东西进入未来。紧密联系在一起的生命不可能毫无痛苦地分开，所以我们今天特别想的是布鲁斯-简的丈夫，我们想的是孩子们[姓名]和孙子们[姓名][事实上，说出所有最亲近的人的名字是有用的，无论是否有关系。］我们想到那些与简最亲近的人，我们也想到多年来在简的生活中很重要的其他人，或者简对他们很重要的人，与她一起长大的人，与她一起工作的人，她喜欢的人。尽管我们知道简不希望你们以悲伤的心情来怀念她，但认识她的人现在难免会感到悲伤，这种悲伤是一种伤害，但如果简没有成为你们生活的一部分，这种伤害是可以避免的。所有人类的爱都以悲伤结束 悲伤是对爱的一种衡量，因此也是一种特权 这也标志着一个新的阶段，简不会再以同样的方式出现在她的家人和朋友面前，她的爱也改变了。伴随着我们对简的死亡的悲伤，我们也发现此时有一些值得高兴的事情。我们为她不再受苦而感到高兴，她得到了安宁。我们为简所拥有的快乐和她生命的充实而感到高兴。我们为认识她，为她所给予的东西和她所教导我们的东西而感到高兴。现在是仪式的时间，你可以上台发表你的意见，分享你的想法，也许，或者简对你意味着什么。我要坐下来休息一会儿，你应该在你自己的时间内到讲台上来，说你认为合适的话。如果也有一些沉默，那也没关系。[有时，家人更希望选定的人被点名邀请。[在其他人之后</w:t>
      </w:r>
    </w:p>
    <w:p>
      <w:r>
        <w:rPr>
          <w:b/>
          <w:color w:val="FF0000"/>
        </w:rPr>
        <w:t xml:space="preserve">id 50</w:t>
      </w:r>
    </w:p>
    <w:p>
      <w:r>
        <w:rPr>
          <w:b w:val="0"/>
        </w:rPr>
        <w:t xml:space="preserve">如何充分利用一个存储空间小的公寓 我刚刚搬进一个新的地方，它很好，但它也没有太多的空间来存储我的东西。呀呀呀!所以我一直在挖掘Lifehacker的档案，想知道如何在只有几个柜子和壁橱的公寓里装下所有东西。这就是我想出的办法。我们将逐个房间进行研究，但值得注意的是，你几乎可以在任何地方储存任何东西。你的厨房里没有任何空间？把厨房的一些清洁用品存放在浴室里。把办公用品放在卧室里，或者放在客厅里那个闲置的桌子架子上。当你缺乏空间的时候，什么都可以，所以不要害怕随机应变。腾出厨房的橱柜空间 厨房是你希望所有东西都尽可能靠近和随手可得的地方，所以我们就从这里开始。如果你的橱柜不够用，先看看你能在橱柜外面储存什么。很多人把锅碗瓢盆放在架子上，比如说，你可以买一个架子，甚至可以用一个旧梯子拼起来。然而，如果你不想在你的公寓墙壁上打洞，你也可以用宜家的备用零件做一个漂亮的垂直架。当谈到你的抽屉时，你可以通过在柜台上存放你的厨房工具，使用这样的容器，轻松地释放出一个抽屉。我已经这样做了很多年，它不仅释放了一些存储空间，还使一切都更容易获得。如果你的台面空间不足，我过去也很幸运地使用了一个厨房推车来 "扩展 "我的台面空间。你可以把微波炉或烤面包机之类的东西放在上面，并在架子上存放大量的食品储藏室物品。充分利用卧室的每一个角落 卧室的好处是，你可能已经有很多储存空间了，只是没有得到有效利用。你的衣橱是一个很好的开始：如果你还没有把它们装满衣服，那么你可以把它们装满各种其他的东西。我原来把衣服和其他床单放在壁橱里，很快就用完了地板和架子的空间，所以与其这样，不如在你的壁橱里放一些架子，更好地利用你的垂直空间。另外，你也可以买一些容易堆放的箱子，放在衣柜里，这样也可以储存东西。你的衣服可以放在其他地方。然后，利用你卧室里所有你不一定能看到的其他空间。我指的是门后、衣柜里的衣服下面和床下。为你的床买一些床垫。它们会把床抬高几英寸，让你在床下有更多的储存空间。此外，它们还能让你在一张巨大的床上感觉像个国王。当然，你也可以走更优雅但更复杂的DIY路线来进行床下储存。你也应该为你的卧室门拿一个前面提到的门后鞋架。同样，它不需要储存鞋子 -- 你可以把任何没有位置的东西放在里面。整理房子里的其他房间 你的其他房间可能没有那么多存储空间，但仍有一些事情你可以做 -- 尽管它们通常涉及购买不同的家具，因为它们是如此开放的空间。例如，我目前把我的电脑塔放在宜家的桌腿上，桌腿上有存储空间，非常适合存储我的CD盒、外部驱动器、打印机纸等。你也可以购买内置储物空间的客厅家具，不过别忘了利用你已经有的家具--比如底部有内置架子的咖啡桌和茶几，但没有人使用。当然，你也可以随时利用浴室里的鞋柜来放置个人护理产品和其他杂物。这份清单远非详尽无遗，但它足以让我从空间饥渴者变成空间高效者。你们呢？你有什么好的技巧或产品来充分利用小的生活空间吗？请在评论中与我们分享。</w:t>
      </w:r>
    </w:p>
    <w:p>
      <w:r>
        <w:rPr>
          <w:b/>
          <w:color w:val="FF0000"/>
        </w:rPr>
        <w:t xml:space="preserve">id 51</w:t>
      </w:r>
    </w:p>
    <w:p>
      <w:r>
        <w:rPr>
          <w:b w:val="0"/>
        </w:rPr>
        <w:t xml:space="preserve">页面 2012年10月22日 嘿，安，这就是你得到的最好的东西吗？我不是一个在我的博客上搞政治的人，但我不认为这真的是一个政治问题。而且我讨厌提到安-库尔特。我知道她是在用 "弱智 "这个词来吸引注意力。但是够了，够了。安，使用这个词并不能使你变得有趣。它不会让你看起来很聪明。它不能说明任何人或任何事（除了可能是你自己缺乏品位）。它当然不能说明奥巴马（这个场景中所谓的 "弱智"）的问题。这样的评论不能算作政治评论。如果在学校院子里骂人是你能做的最好的反对总统的论据，那么我对这次选举感到非常自信。这确实让你看起来很无知和卑鄙。你提到的那个 "弱智 "是一个人。他是一个值得所有人尊重和善待的人。是的，安，甚至像你这样觉得有必要侮辱他人以使自己感觉更好的人。因为，安，当你叫某人为弱智时，你不是在侮辱总统。你是在侮辱这个男孩。</w:t>
      </w:r>
    </w:p>
    <w:p>
      <w:r>
        <w:rPr>
          <w:b/>
          <w:color w:val="FF0000"/>
        </w:rPr>
        <w:t xml:space="preserve">id 52</w:t>
      </w:r>
    </w:p>
    <w:p>
      <w:r>
        <w:rPr>
          <w:b w:val="0"/>
        </w:rPr>
        <w:t xml:space="preserve">你每天喝汽水后身体会发生什么，很长一段时间 糖分和咖啡因高涨，然后是令人沮丧的能量崩溃，这就是你现在喝可乐的身体会发生什么，但很多Blisstree的读者实际上似乎对这一点没有意见。你们中的一些人认为把咖啡因和糖的冲动比作吸毒是危言耸听，一些人只是不太关心他们在喝了39克糖之后会发现自己处于低迷状态，但让我们真正担心喝苏打水的习惯的是长期会发生什么。下面是你在几年内经常喝可乐后的一个快速快照。你会变得更胖。根据 "护士健康研究 "的研究，该研究对9万名妇女的健康状况进行了长达8年的监测，在4年的时间里，一周内每天喝一瓶汽水会增加10磅。你可能会有糖尿病。在护士健康研究中，那些说他们每天喝一份或更多含糖软饮料或水果冲剂的妇女，在研究期间患2型糖尿病的可能性是那些很少饮用这些饮料的妇女的两倍。你患心脏病的可能性要大得多。根据2007年发表在美国心脏协会杂志《循环》上的一项研究，在四年时间里每天喝汽水的人有25%的机会出现高血糖水平，有32%的机会出现较低的 "好 "胆固醇水平。护士健康研究发现，每天喝两杯以上含糖饮料的妇女比很少喝含糖饮料的妇女心脏病发作或死于心脏病的风险高40%。你可能在其他方面也不太健康：一些研究，包括2007年发表在《循环》杂志上的研究，表明减肥汽水与普通汽水对健康有一些相同的影响，尽管没有或很少有糖。为什么呢？饮用苏打水通常是整个生活方式的一部分，而这种生活方式并不十分健康。我们知道你不喜欢我们把喝咖啡因和糖比作药物滥用，但是当涉及到你的生活方式时，有些人认为苏打水就像一种网关药物。"苏打水就像一种网关药物"，你在开玩笑吗？什么，你认为如果你给孩子们一杯可乐，接下来他们就会用尽可能多的肯德基塞满他们的脸，因为他们可以得到他们的手？说实话，你们这些垃圾食品纳粹分子让我感到恶心，比世界上所有的高果糖玉米糖浆还要恶心...... 这篇文章有误导性，它把一切都建立在参与者喝了多少可乐的基础上。显然，大量喝可乐的人是许多其他不良饮食习惯的受害者，而这些不良饮食习惯才是造成这些健康风险的主要原因。 RK 4年内长了10磅？ 你在开玩笑吧......这就是你所谓的变胖。它太少了，甚至可能不是因果关系。伙计，我想我喝的是另一种可乐，因为我在12年多的时间里每天喝一罐可乐后，体重减轻了！我想我喝的是另一种可乐。成龙的苏打水是通往不健康生活方式的门户药物？ 哦，来吧。CP你知道有多少非高中年龄段的运动员每天都喝汽水？我认为对于大多数这样喝酒的人来说，他们很可能会消费其他 "可食用的类似食物的物质"，用迈克尔-波伦的话来说。如果你每天喝一瓶苏打水，持续一年，你就会消耗超过31磅的糖!让这句话沉淀一分钟......麦琪 当我在大学时，我在大一的时候几乎每天都喝一瓶可乐。实际上，我的体重下降了，因为我非常活跃，每天步行一小时往返学校，并参加校队运动，但后来我左手的手指甲脱落了。我真的不知道这是不是因为我喝了太多的可乐，但当我把可乐从我的饮食中剔除后，它们又长出来了。CP "然后我的左手的手指甲就掉了。我真的不知道这是不是因为我喝了太多的可乐，但当我把可乐从我的饮食中剔除后，它们又长出来了。"你他妈的是在跟我开玩笑吗？如果这是真的，那就太疯狂了。喝可乐：减轻体重和指甲!我想我们为他们找到了一个新的口号</w:t>
      </w:r>
    </w:p>
    <w:p>
      <w:r>
        <w:rPr>
          <w:b/>
          <w:color w:val="FF0000"/>
        </w:rPr>
        <w:t xml:space="preserve">id 53</w:t>
      </w:r>
    </w:p>
    <w:p>
      <w:r>
        <w:rPr>
          <w:b w:val="0"/>
        </w:rPr>
        <w:t xml:space="preserve">毕业生水文地质学家James Glover因参与莫特麦克唐纳的 "学校用水 "项目而获得英国皇家水与环境管理学会（CIWEM）青年会员奖。詹姆斯构思了 "学校用水 "计划，以帮助将他的知识传授给下一代人。自2007年以来，他在剑桥郡的两所学校中引入了现实生活中的例子和实际解决方案，以提高水和环境意识。他与这些学校紧密合作，将水和环境的概念融入学校的课程中，使人们的意识从小就扎根于此。孩子们在CDT用软饮料瓶建造了雨量计，记录了每天的降雨量，然后在他们的数学课上使用测量结果作为统计模块的一部分。这让孩子们对降雨有了更多的了解，对他们的教育有了自主权，并提高了他们对其他理论学科的热情。从长远来看，这意味着他们将能够在未来对水资源保护做出更好的决定，并对从事以科学为基础的职业产生了更大的兴趣。这项活动现在已经进行了三年，并成功地成为学校将水和环境意识纳入教育的一个长期特征。詹姆斯的倡议也为提高莫特麦克唐纳的企业社会责任形象做出了巨大贡献，这反过来又带来了新的业务发展机会。由于其成功，莫特麦克唐纳正在考虑在荷兰和孟加拉国开展类似的活动。奖项赞助商Jacobs公司的评委Mark Etheridge说。"尽管今年的参赛者都具有极高的水准，但James的演讲显示了他对环境、社区和CIWEM的持续长期承诺。詹姆斯个人对这一倡议的参与，主要是在他的空闲时间，对当地社区的儿童教育产生了真正的影响。事实上，他纯粹的热情和持续的努力让评审团感到有些惭愧"。詹姆斯目前正在为环境局管理一个200万的水库淹没图项目，他说。"我非常高兴获得这个奖项，并为这样一个倡议被认为值得CIWEM认可而感到兴奋。我觉得尝试将我的知识和经验传授给当地学校的孩子们，可以真正改变他们对水和环境问题的看法。教育和激励今天的孩子们只能帮助确保我们的明天可以让我们所有人享受。詹姆斯将于5月20日在伦敦Drapers Hall举行的CIWEM年度晚宴上被授予奖项和一张1000美元的支票。水与环境管理特许学会（CIWEM）是一个独立的专业机构和注册的慈善机构，为建立一个清洁、绿色和可持续发展的世界而推动水与环境管理的科学和实践。 www.ciwem.org CIWEM青年会员奖旨在表彰CIWEM的年轻会员对环境理解的杰出贡献，由Jacobs赞助。</w:t>
      </w:r>
    </w:p>
    <w:p>
      <w:r>
        <w:rPr>
          <w:b/>
          <w:color w:val="FF0000"/>
        </w:rPr>
        <w:t xml:space="preserve">id 54</w:t>
      </w:r>
    </w:p>
    <w:p>
      <w:r>
        <w:rPr>
          <w:b w:val="0"/>
        </w:rPr>
        <w:t xml:space="preserve">1.涵盖哪些权利？专员执行《消费者权利守则》（简称《守则》），该守则赋予所有健康和残疾服务的消费者十项权利，并规定所有提供者有义务满足这些权利。这些权利是1.消费者应始终受到尊重。2.2.任何人不得歧视消费者，不得对他们施加压力，也不得利用他们。3.3.服务应该帮助消费者过上有尊严的、独立的生活。4.4.消费者应受到关怀和技能的对待，并获得良好的协调服务。5.5.服务提供者应该倾听消费者的心声，以他们能够理解的方式向他们提供信息，如果他们不明白，可以放心地提出问题。这可能需要你提供一个翻译。6.应向消费者解释将向他们提供的任何治疗，包括好处、风险、替代方案和费用，并诚实地回答任何问题。7.7.消费者可以对治疗做出自己的决定，并且可以自由地改变他们的想法。8.8.消费者可以在大多数时候有一个支持他们的人陪伴。9.如果消费者被要求参加研究或教学，所有这些权利都适用。10.10.消费者有权要求认真对待关于服务的投诉。3.如果诉讼主任决定不采取任何行动会怎样？4.如果有人对我提供的服务提出投诉，我应该怎么做？认真对待投诉，无论是口头还是书面投诉，并尽量快速、直接地处理。根据该守则，你必须在五个工作日内写信给投诉人，让他们知道你已收到他们的投诉，并告诉他们你的投诉程序、健康和残疾专员提供的独立辩护服务，以及他们就投诉联系专员办公室的权利。在确认收到投诉后的十个工作日内，你必须决定是否接受该投诉，或是否需要更多时间考虑。你必须在可行的情况下尽快让投诉人知道你的决定，以及为什么。你还必须至少每月一次向投诉人通报投诉的进展情况。专员收到的许多投诉是关于投诉没有被服务提供者认真对待，或投诉人没有被告知对投诉正在做什么。让人们了解情况是处理投诉和解决任何纠纷的一个非常重要的部分。8.提交给专员的投诉如何处理？专员的高级工作人员会仔细审查投诉，专员会决定处理投诉的最佳方式。这可能包括转介给其他适当的机构（例如，卫生部）、宣传、调查或不采取行动。专员可能决定开始正式调查。如果发生这种情况，将任命一名调查官员处理该案件。此人将联系所有相关方，收集证据并调查投诉。一旦收集到所有证据，专员可能会要求该领域的专家审查信息，并建议所提供的服务是否符合预期标准。专员将利用这一建议和其他证据来决定是否违反了本守则中的权利。专员必须公正地行事--像法官一样--不偏袒任何一方。如果专员作出临时违反规定的结论，你将有机会发表评论，并提出与调查有关的任何进一步的观点。专员会审视所有信息，然后做出最终决定。最终决定是一份关于该案件的书面报告。9.调查需要多长时间？调查所需的时间取决于投诉的复杂性、涉及的各方数量以及事件发生的时间。简单的调查通常需要六到九个月；复杂的调查可能需要十八个月到两年。这是为了让所有相关人员有时间发言，并获得所有相关信息。10.最终意见发布后会发生什么？通常情况下，最终意见会提出一些建议。对于没有履行《守则》义务的提供者，最常见的建议是：道歉以改变他或她做事的方式，改变组织政策和做法，使个别从业者更容易达到《权利守则》的要求。专员也可以将最终意见的副本发送给相关专业团体或组织，以便他们了解专员的决定，并可以将其告知其成员。当事人的身份通常会受到保护。如果调查显示存在问题，或者需要制定新的规则来保护消费者，专员可以要求卫生部和卫生部长采取措施来改善一项服务。专员可以</w:t>
      </w:r>
    </w:p>
    <w:p>
      <w:r>
        <w:rPr>
          <w:b/>
          <w:color w:val="FF0000"/>
        </w:rPr>
        <w:t xml:space="preserve">id 55</w:t>
      </w:r>
    </w:p>
    <w:p>
      <w:r>
        <w:rPr>
          <w:b w:val="0"/>
        </w:rPr>
        <w:t xml:space="preserve">会员区 为什么要护理你的皮肤？你今天是如何对待你的皮肤的？你是否根本没有对它做任何事情就起床去工作了？如果天气晴朗，你是否在外出前花时间涂抹了一些防晒霜？还是你出去的时候认为一些太阳光会对你有好处？我们都喜欢偶尔晒晒太阳，而且很容易养成起床后不把自己放在正常的护肤程序中的习惯，但从长远来看，如果我们不花时间好好对待我们的皮肤，就会发现不这样做的影响。仔细想想，我们的皮肤是一个神奇的东西。即使在冬天，当天气寒冷，风大，偶尔下起雪来时，我们的皮肤也有一部分要勇敢地面对各种因素。事实是，你越是照顾它，它就越能抵御任何风暴，并在你的生活中继续保持良好的外观和感觉。有些人避免照顾他们的皮肤，除了每天在脸上泼冷水外，没有做更多事情。但事实上，照顾它实际上并不需要很长时间，而且随着你开始变老，你会注意到它的效果。那么你应该怎么做呢？嗯，第一步是定期清洁你的脸。每天用高质量的产品做两次，将确保你脸上任何不想要的污垢或汗水被清除，当你把这作为你早晨工作的一部分时，你会感觉更清醒。去角质磨砂膏也会使你的皮肤感觉明显不同，一个好的磨砂膏也会帮助减少皱纹。最后，一个好的润肤霜将防止你的皮肤干燥，这很容易发生 - 特别是在恶劣的天气。整个程序几乎不需要超过5分钟，但如果你坚持下去，在几天、几周甚至几年的时间里，你将看到的变化是相当惊人的。不过，使用好的产品是很重要的，因为它们会包含质量更好的成分。你显然需要确保你对你尝试的任何东西都不过敏，所以首先购买你喜欢的最小尺寸的产品是一个好主意。一旦你知道它适合你，如果需要，你可以买一个更大的。Isla Campbell为一家数字营销机构撰稿。这篇文章是受上述机构的一个客户委托。这篇文章不是为了宣传，但应视为专业内容。</w:t>
      </w:r>
    </w:p>
    <w:p>
      <w:r>
        <w:rPr>
          <w:b/>
          <w:color w:val="FF0000"/>
        </w:rPr>
        <w:t xml:space="preserve">id 56</w:t>
      </w:r>
    </w:p>
    <w:p>
      <w:r>
        <w:rPr>
          <w:b w:val="0"/>
        </w:rPr>
        <w:t xml:space="preserve">刚刚发布到我们的讨论区。书中描述 阿塔克揭露了哈伯德怪异的想象力和行为，追溯了二战后几年科学教的创立，到1986年哈伯德去世后也许是其最后的分裂。这是一本令人震惊的书，它揭示了一切：哈伯德和他的伪军事科学主义者的手下的滥用、虚假、偏执和贪婪。亚马逊评论尽管有法律威胁，乔恩-阿塔克还是站在了平反的立场上，1999年6月4日评论员。当我打出这篇评论时，《一片蓝天》在多年默默无闻之后，仍然稳居亚马逊的前1000名销售商之列。具有讽刺意味的是，如果不是山达基教会积极努力消灭这本书，它可能几年前就会从书架上消失了。山达基人应该应用十年前在萨尔曼-拉什迪的《撒旦诗篇》争议中吸取的教训。威胁它，它就会声名大噪。"一片蓝天》是科学教不想让你读的书之一。正如他们对《赤面弥赛亚》所做的那样，罗素-米勒对创始人罗恩-哈伯德的出色传记（不幸的是现在已经绝版，尽管在作者的祝福下可以在网上找到），教会试图阻止这本书的出版。他们会告诉你这是诽谤性的。它不是--它已经在法庭上受到挑战并得到平反。他们会告诉你这本书在英国已经被禁止了。它没有--有一个段落不符合英国更严格的文件标准，所以被删除了（该书在其他地方没有被修改）。鉴于科学论派众所周知的在法庭上积极维护其利益的习惯，他们肯定也必须接受法庭在此案中的权威。此外，《一片蓝天》会告诉你科学教不想让你知道的事情。例如，如果你阅读山达基人自己的出版物 "什么是山达基？"，你就会知道，在20世纪70年代末，教会的监护人办公室（GO）被 "渗透并被设计成失败"。据称GO内部的犯罪分子越权，在L.Ron Hubbard不知情或没有批准的情况下，潜入并盗窃政府办公室，窃取与教会有关的文件。我们被告知，这些犯罪分子被抓住了，被起诉了，并且 "永远被禁止在教会工作"。山达基会不会告诉你，这些被定罪的罪犯包括哈伯德自己的妻子，她正在管理GO？他们会不会告诉你，哈伯德本人虽然没有被起诉，但在审判中被列为同谋者？不会，但阿塔克填补了科学论派的公关部门宁愿不填的空白。人们不禁要问，为什么教会很快就自愿提供关于阿塔克和他的书的不愉快的细节，但在谈到自己的尴尬时刻时却奇怪地保持沉默......。我发现阿塔克的写作风格在某些地方有点生硬。另外，我希望他能用更多的篇幅来研究教会的太空歌剧 "神学"。然而，"一片蓝天 "是令人信服的读物，而且有据可查。这本书是任何对山达基教会感兴趣的人的必读书目之一，其真实的故事往往比哈伯德的纸浆科幻小说更怪异、更吸引人。重要而有启示性的作品。, 2002年7月28日 评论者。一位读者 我相信每个人在被一个幌子组织困住之前，了解科学教的真相是很重要的。在你生命中的某个时刻，你很可能被山达基人欺骗，我的家人在他们那里损失了2万美元，因此，我认为必须阅读这本经过精心研究和编写的书。负面评论总是由山达基人写的，他们把压制任何对他们教会的批评视为自己的责任。这是他们的权利，但重要的是，不要仅仅因为他们对作品的攻击而放弃阅读有关山达基的客观作品。通过各种方式，我也建议阅读L.Ron Hubbard的原始作品，因为</w:t>
      </w:r>
    </w:p>
    <w:p>
      <w:r>
        <w:rPr>
          <w:b/>
          <w:color w:val="FF0000"/>
        </w:rPr>
        <w:t xml:space="preserve">id 57</w:t>
      </w:r>
    </w:p>
    <w:p>
      <w:r>
        <w:rPr>
          <w:b w:val="0"/>
        </w:rPr>
        <w:t xml:space="preserve">在这个时代，在一天10小时的工作结束后，在办公室的台灯下吃外卖晚餐，比我们愿意相信的还要普遍。有些人只是热爱他们的工作，有些人正在为新房子攒钱，有些人选择了一条让他们别无选择的职业道路。但是，即使考虑到这些好处，有些人似乎就是不能支持他们的伴侣在办公室每周工作60小时。我们采访了多伦多的夫妻治疗师凯伦-希尔希默，请她谈谈当你的伴侣的工作狂威胁到你们的关系时如何应对。工作狂和勤奋工作者之间的区别 诀窍是知道工作狂和勤奋工作者之间的区别。如果你的男人是为了让家庭走出经济低谷而临时在办公室领取额外的时间，那么你需要退一步，重新评估你的挫败感。但是，如果你发现甚至他的休息时间也是工作，请遵循这10个步骤指南，让老公回到现实生活中来，但Hirschemer提醒说："工作是生活的重要组成部分，作为你丈夫的伴侣，你应该支持他的梦想和愿望。以下是改善你与工作狂关系的10种方法： 1.不要对他的工作性质视而不见 了解你的伴侣的工作所带来的压力。根据Hirscheimer的说法，"假设你提前知道他的工作内容，并且你已经同意了，那么期望他减少工作量是不公平的"。然而，如果情况发生变化，改变你的想法也是可以的。要对他坦诚，你发现没有他的帮助，你很难应付。"这对你的丈夫来说应该很重要，如果以积极的方式提出来，你会惊讶于夫妻双方在一起工作时能想出的创造性解决方案。"第1页，共3页 -- 在第2页了解为什么将你的关系与他人的关系相比较会导致破坏性的结果。</w:t>
      </w:r>
    </w:p>
    <w:p>
      <w:r>
        <w:rPr>
          <w:b/>
          <w:color w:val="FF0000"/>
        </w:rPr>
        <w:t xml:space="preserve">id 58</w:t>
      </w:r>
    </w:p>
    <w:p>
      <w:r>
        <w:rPr>
          <w:b w:val="0"/>
        </w:rPr>
        <w:t xml:space="preserve">对恶名的渴求使一些人几乎发疯 我的机会终于来了，我感到高兴和自豪 史密斯的名字你很快就会在 "电报 "上看到 我被选入县议会，嘻，嘻，嘻，万岁!合唱。I'm a member of the County Council And as sure as dicky birds eat grounsel I'll make it jolly hot I'll upset the blessed lot Will this member of the County Council.我们不可能比可怜的老工程委员会更糟糕，而且，无论如何，我们的委员会不会变成 "福利委员会"，有罗斯伯里做主席（而且是最好的主席，根据惯例），我们将永远没有机会被称为福利委员会。合唱。他是县议会的主席，就像鸟儿吃饲料一样肯定，他会让每个吵闹的不守规矩的人都感到高兴，这就是我们的县议会主席。现在，每一次会议我都会参加，并大喊'听！听！'和'耻辱'。Hear! '和'Shame'他们在议会中咒骂和发誓，所以我也要做同样的事，我想什么时候发言就什么时候发言，不管是交朋友还是交敌人，如果我抓不住主席的眼睛，我就揍主席的鼻子。合唱。I'm a member of the county Council And as sure as dicky birds eat grounsel I'll make it jolly hot I'll upset the blessed lot Will this member of the county Council.</w:t>
      </w:r>
    </w:p>
    <w:p>
      <w:r>
        <w:rPr>
          <w:b/>
          <w:color w:val="FF0000"/>
        </w:rPr>
        <w:t xml:space="preserve">id 59</w:t>
      </w:r>
    </w:p>
    <w:p>
      <w:r>
        <w:rPr>
          <w:b w:val="0"/>
        </w:rPr>
        <w:t xml:space="preserve">分享这篇文章。评论 ( 11 ) 约翰-亨利 美国。我认为，在你过于自以为是地批评别人（Fori，喀布尔）的英语使用之前，你应该补习一下自己的拼写。"ment "我想是你自己的Meant的版本。不要这么快就对别人吹毛求疵。精彩的照片。我曾去过图森的索诺拉沙漠博物馆（正如剑桥的camman所提到的），它是令人惊叹的。如果在那个地区，请花时间去参观那里和周围的沙漠地区。仙人掌的花很美，值得一看。鸟类在各种奇怪的地方筑巢，今年我发现领头鸽在我的猴子拼图树上筑巢。说实话，我更喜欢它们而不是我。前年，我在修剪猴子拼图树后需要缝针，因为它的尖刺直接穿过我的皮革园艺手套，就像刀子穿过热黄油。好痛！"。福里，喀布尔：你是说 "没有捕食者能接近小鸡"。猎物是被猎杀者，捕食者是猎人。我敢打赌，英语不是你的第一语言。你的英语会随着时间和练习而提高。</w:t>
      </w:r>
    </w:p>
    <w:p>
      <w:r>
        <w:rPr>
          <w:b/>
          <w:color w:val="FF0000"/>
        </w:rPr>
        <w:t xml:space="preserve">id 60</w:t>
      </w:r>
    </w:p>
    <w:p>
      <w:r>
        <w:rPr>
          <w:b w:val="0"/>
        </w:rPr>
        <w:t xml:space="preserve">迈克尔-阿舍 我们非常悲痛地得知迈克尔-阿舍于2012年10月15日去世。阿什是《Afterall》第一期的艺术家之一（由Allan Sekula和Anne Rorimer撰写的文章，现在可以免费获取），此后我们多次提到他的作品--例如Stephan Pascher在《Skulptur Projekte Mnster》（1977-2007）中关于他的项目的文章和Rorimer在伯尔尼艺术馆（1992）中关于他非凡作品的长书研究。在此阅读马克-刘易斯对迈克尔-阿什的赞誉。</w:t>
      </w:r>
    </w:p>
    <w:p>
      <w:r>
        <w:rPr>
          <w:b/>
          <w:color w:val="FF0000"/>
        </w:rPr>
        <w:t xml:space="preserve">id 61</w:t>
      </w:r>
    </w:p>
    <w:p>
      <w:r>
        <w:rPr>
          <w:b w:val="0"/>
        </w:rPr>
        <w:t xml:space="preserve">诞生的面貌 诞生的面貌为我们提供了关于如何、在哪里和由谁来分娩的重要性的大画面。通过五个选择在家分娩的妇女的不同和美丽的故事，它研究了选择、安全和授权等问题，以及许多其他学者、助产士和医生。对于任何对分娩感兴趣的人来说，这是一部 "必看 "的影片，《分娩的面貌》将鼓励和激励所有已经或即将踏上父母之路的人。电影制作人。凯特-戈尔曼和加文-班克斯 凯特-戈尔曼作为演员在电影和电视界工作了25年，作为导演工作了8年，她的故事片《不忠的五个瞬间》赢得了DIGISPAA的最佳影片和意大利萨兰托电影节的最佳影片。加文在过去的20年里一直作为摄影师和导演在业内工作。他是广受好评的纪录片《澳大利亚大停工》和故事片《给弗兰基洗澡》的摄影。他通过他的公司goodeyedeer导演和制作了许多企业影片。</w:t>
      </w:r>
    </w:p>
    <w:p>
      <w:r>
        <w:rPr>
          <w:b/>
          <w:color w:val="FF0000"/>
        </w:rPr>
        <w:t xml:space="preserve">id 62</w:t>
      </w:r>
    </w:p>
    <w:p>
      <w:r>
        <w:rPr>
          <w:b w:val="0"/>
        </w:rPr>
        <w:t xml:space="preserve">类别 网上销售物品？这里有一个有用的提示。大多数人建立网站都是有原因的，无论是为了宣传自己还是销售产品。然而，我们根本不想创建一个网站，让它偶尔被浏览，我们想要的是创造目标行为，让我们的用户参与到我们的产品中。事实上，大多数有效的网站并没有让用户思考。无意识的力量 想一想你在开车、走路去乘车或查看电子邮件时的任务。这些会因人而异，但我们都经历过不用思考就能完成任务的感觉。这就是我们的无意识，大多数行为和决策都是无意识的。当涉及到网站的设计时，用户会希望滑过你的网站并获得他们正在寻找的信息。这不仅对设计的功能方面很重要，而且这将挖掘用户的无意识，因此我们能够实现更多。社会验证会影响我们使用网站的方式。例如，如果一个用户想要购买一个被其他人高度评价的产品，那么它将表明这个产品是值得信赖的，因此是一个理想的产品，不需要花太多的心思去购买。人类通常对其他人的意见感兴趣，因此，提供一个提供反馈的网站，从长远来看是非常有益的。亚马逊和Ebay等网站经常提供你可能感兴趣的其他购买选择。这是另一个让我们的用户点击的有效方法。如果一个产品得到一个差评，我们甚至很有可能点击这个项目。然而这也是我们可以拉动意识形态的地方。有意识的头脑通常会区分做出正确或错误的决定，通常被称为逻辑头脑。当我们在网上购买产品时，经常发生的情况是用户感到不信任。他们问自己，这些评级的有效性如何，它们是否被销售团队评为高等级以提高销售率？这就是我们的用户的想法。我们不希望这样，所以为了把它变成一个积极的因素，我们需要在我们的网页上添加一些逻辑。例如，当你购买一件商品时，你还可以对你的商品做什么描述？ 关于产品的一些统计数据，如整体外观、耐用性和价格？通过提供更多关于以前客户对产品的看法的描述，我们可以让我们的用户做出一个合乎逻辑的决定，你猜怎么着？ 它让用户点击，同时让他们对你的产品产生信任和好感。看看Photojojo提供的可爱的描述，虽然一般的星级评价会进一步动摇我。我们怎样才能使其更加有效呢？神经网络设计的作者Susan M.Weinschenk进行的研究发现，通过添加一个 "角色 "和 "场景 "将增加销售的因素。例如，如果我们从Mothercare购买产品，我们希望产品的评价来自母亲还是青少年？我们最容易受到与我们有关系的人的影响，所以通过允许我们的用户在评价论坛中添加一个角色，如妈妈、学生、运动员等，可以影响我们销售的产品，因为他们是谁，他们提供的意见将被视为对我们的买家非常重要。一个例子是："我真的很喜欢这个产品，它物美价廉，到目前为止已经用了三年了"，作者是三个孩子的妈妈。这是一个观众可以理解的好评论。记住相似性是一件好事，作为人类，当我们觉得人们和我们一样时，我们往往会更喜欢他们。总而言之，当人们来到我们的网站时，我们不希望他们思考太多。确保你为你的产品提供强有力的细节和评级，并获得你和你的客户之间的信任。如果你不是在销售实物产品，而是在提供服务，那么就提供尽可能多的细节，说明你是谁，你销售的是什么。在我的网站上，我对自己的描述是这样的。"我的名字是Ciara Luke。我对情感设计和创造伟大的用户体验背后的心理学充满热情。  欢迎来到我的网站，这是你自己的菜单，你可以看到我所提供的东西。我有一系列不同的食谱，可能适合你的网站和想法。"这告诉我的用户，他们将获得一个友好的服务，他们将建立对最终设计的控制。我可能不是在卖一个实物，但我是如何描述自己的，卖的是我是什么样的人。思考一下社会验证，以及你如何将其用于你的网站，让你的用户不再需要思考，这将为你赢得用户的信任和</w:t>
      </w:r>
    </w:p>
    <w:p>
      <w:r>
        <w:rPr>
          <w:b/>
          <w:color w:val="FF0000"/>
        </w:rPr>
        <w:t xml:space="preserve">id 63</w:t>
      </w:r>
    </w:p>
    <w:p>
      <w:r>
        <w:rPr>
          <w:b w:val="0"/>
        </w:rPr>
        <w:t xml:space="preserve">FileMaker Weetbicks Weetbicks Trivia 1.0 简介 不久前，我收到一封电子邮件，询问如何实现一个多选题测试数据库的想法。碰巧的是，我几年前就开始建立一个数据库，就是这样做的。虽然它还没有完成，但我已经决定发布第一个版本，供人们下载、剖析和使用。Weetbicks Trivia 这个数据库是在2008年左右建立的，它背后的最初目的是创建一个可以放在FileMaker服务器上的琐事数据库，在那里数据库的用户将能够参加测验，以测试他们在一系列领域的知识--主要是与FileMaker有关的知识。它将被建成一个很好的认证培训工具，或者只是用来学习FileMaker的知识。然而，其他的事情阻碍了它的发展，它一直没有完成。最困难的部分是简单地想出许多与FileMaker有关的问题。就像很多项目一样，动力消失了，它在我的硬盘上放了好几年都没有完成。最近收到一封询问这种类型的数据库结构的电子邮件，我决定刷掉这个数据库，为FileMaker 12做一个整顿，并在这里发布，供任何人下载。希望如果大家对这个数据库有足够的兴趣，我将继续完成它。目前，它只包含一个练习模式，你可以选择一个/所有类别的问题，然后你会看到一个又一个的问题，直到你不能再接受测试为止 :)未来版本 计划一直是使数据库相当全面，并有不同的游戏模式，如。争分夺秒。在Y分钟内完成X个问题，作为一种速成模式，有点像认证考试。挑战。通过挑战另一个用户的测试，将你的知识与他们对决。锦标赛。一个或多个数据库用户参加较长形式的挑战赛，可以在多天内进行多次测试，以找到一个总的胜利者。敬请关注未来的版本。我们的计划是，一旦有足够的新功能加入，就发布新的版本，也许是一次一个模式。下载 丹尼尔在2006年加入Digital Fusion，此前他获得了计算机科学的学士学位和PgDipSci。他已经成为团队中不可或缺的一部分，领导DF最著名的一些项目。在公司内部，他最被认可的是他在台球桌上的能力。在他的业余时间，丹尼尔是一个充满激情的自行车手，经常可以看到他在自行车旅行中保持健康或打篮球。评论 03 July, 2012 有趣的是，丹尼尔!我也（在2006/7年左右）做了一个 "琐事 "数据库。是的，我添加了强制性的问答，但重点是为筹款活动举办琐事之夜的困境，....，包括所有事前和事后的事情。在你的文章中，我想知道为什么在超时后没有高亮显示正确答案？及时的反馈是这种工具的关键教育优势。最直接的是你需要更多的FileMaker问题......或者至少2个不同的问题......大笑......再加上我不擅长所有那些以美国为中心的问题。也许还需要一些问领域的问题，这样你就可以让它自动停止了。2012年7月4日 谢谢你的评论，是的，你是对的，有一些关于超时的反馈将是一个好主意，我一定是忽略了这个问题，将在下一个版本中考虑这个问题。这些问题非常以美国为中心，我在开发时花了一些钱购买了一些琐碎的问题（不可能找到所需格式的免费问题！），但大多数是美国的，我想对一些人来说是好事编写调频问题是如此乏味，我真的很同情那些必须编写认证考试的人 :)这就是为什么如果社区能提供一些帮助，为它提交问题，那将是非常好的；)；)2012年7月4日 嗨，丹尼尔，不错的小演示应用程序。改进建议：用一个进度条来显示还有多少问题，我测试了一个部分，得到了同样的问题不止一次。一个解决方案可能是，与其每次随机生成一个问题，不如最初随机生成一个问题ID的列表，对列表进行筛选，确保没有重复的问题，然后把它们放到全局变量或全局字段中，再进行列表。2012年7月4日 谢谢你的建议，道格!我喜欢进度条的指示，这将适用于其他模式的答题。练习模式的目的只是一个接一个的问题，没有进度限制，它只是随机发射的问题，你可以回答多少个或多少个，在你想的时候完成。练习模式肯定会有进度条</w:t>
      </w:r>
    </w:p>
    <w:p>
      <w:r>
        <w:rPr>
          <w:b/>
          <w:color w:val="FF0000"/>
        </w:rPr>
        <w:t xml:space="preserve">id 64</w:t>
      </w:r>
    </w:p>
    <w:p>
      <w:r>
        <w:rPr>
          <w:b w:val="0"/>
        </w:rPr>
        <w:t xml:space="preserve">人们本以为米特-罗姆尼会在本周二取得压倒性的胜利。自1936年FDR获胜以来，还没有哪位总统是在就业人数如此糟糕的情况下当选的。我想不出在我的一生中，有哪位总统在民众中煽动了更大的分裂，刺激了阶级斗争，扩大了种族分歧。尽管他是最伟大的修辞学家之一，是一个银色舌头的变色龙，可以出色地根据人群的喜好来编排他的信息，但他仍然没有沉浸在这场胜利中。政治公理是选举是关于 "工作、经济、工作和经济"。有什么东西发生了如此巨大的变化来改变这个等式吗？让我们回顾一下2008-09年经济衰退之前的四次经济衰退，衡量一下恢复到衰退前就业水平所需的时间。由摩根大通编制的图表提供了一些有趣的统计数据。1974-76年的经济衰退只用了20个月就恢复到衰退前的就业水平。1981-82年的衰退在26个月后恢复，而1990-91年的衰退在32个月后完全回升，2001年的衰退在47个月后恢复。但在这里，我们在2012年的最后几个月里，在2008-09年于2007年12月被正式宣布为经济衰退后整整58个月，我们仍然比经济衰退前的就业水平高出2.7%，你甚至看不到隧道中的任何窥视孔的光线。使贫血现象更加严重的是，"雇员参与率 "为63.6%。在目前这种萎靡不振的情况下，从1990年开始，从来没有一次低于66%，有许多年的平均参与率超过了67%。如果你把这个比率 "正常化 "为66.5%，那么它将使失业名单上的人数增加450万。这也使失业率增加了整整三个百分点。像这样的一组事实暗示了罗姆尼的胜利。因此，一定有其他东西在起作用......，这些东西使得也许有数百万选民逃离了。这是一次两种不同商业模式的选举。奥巴马的国家主义/社会主义与罗姆尼的小政府资本主义理想。我热情地拉动了罗姆尼-瑞安的杠杆，对胜利充满信心。发生了什么事 美国共和党的外观和感觉就像一个神权机构。福音派运动已经联合了共和党，给它披上了不宽容的外衣。有强烈的宗教信仰是很好的，只是要把它们留给自己。  美国是一个世俗国家，政教分离是我们的宪法所规定的。也就是说，与总统所宣称的相反，美国是一个基督教国家。从我的角度来看，这意味着我们的政府是建立在以十诫为基础的犹太-基督教伦理之上，我们的法律也是建立在十诫之上。它意味着对不同文化和不同宗教信仰的人的宽容和包容。当我听到关于十诫是否可以张贴在学校或某些州府大楼外的争议时，我认为人们忽略了这一点。这些 "法律 "应该被看作是将美国人联系在一起的世俗姿态。  无论一个人的宗教信仰或不可知论如何，除了你所关心的任何宗教象征意义外，十诫是我们美国文化的一个标志。我们的货币上的 "我们相信上帝 "不是对宗教的认可，而是提醒我们，上帝和世俗并不相互排斥。然而，有一个 "临界点"，一个宗教倾向于排挤世俗的地方，对我来说，它跨越了政教分离的鸿沟。每次演讲时，共和党候选人往往争夺最具宗教色彩、最具 "家庭价值"、最支持生命的机会。保守派的定义已经从管理一个有平衡预算的负责任的政府转变为每周在教堂打多少天的出席票。这已经接近于狂热了。如果你在堕胎问题上的资历不能追溯到至少五代之前，你可能会被打成叛教者。在德克萨斯州的共和党参议院初选中，副州长大卫-杜赫斯特(David Dewhurst)被茶党最喜欢的泰德-克鲁兹(Ted Cruz)打乱。这场争斗很激烈，归根结底是克鲁兹能够把杜赫斯特描绘成一个温和的建制派。福音派运动在错误的问题上缺乏灵活性。显然，他们的选票对于任何成功的共和党白宫竞选都是不可或缺的。</w:t>
      </w:r>
    </w:p>
    <w:p>
      <w:r>
        <w:rPr>
          <w:b/>
          <w:color w:val="FF0000"/>
        </w:rPr>
        <w:t xml:space="preserve">id 65</w:t>
      </w:r>
    </w:p>
    <w:p>
      <w:r>
        <w:rPr>
          <w:b w:val="0"/>
        </w:rPr>
        <w:t xml:space="preserve">如何确保你的写作项目会失败 不要给出一个简短的.或一个坏的。或者一个不完整的。我以前说过，但几乎每一个糟糕的项目都可以追溯到一个糟糕的简报，所以如果你想保证一个史诗般的失败，这是你的首选。Post navigation One thought on " How to make sure your writing project will fail " 它不一定是一个正式的简报--它可以快到5分钟或100字--但你真的需要某种简报来参考。我现在有一个案例，我为同一个客户做了一个新的案例研究--为他们做的第10个或第12个案例--突然有一个新的经理认为风格、流程和受众应该不同。我没有一个简报可以依靠，因为我和客户的关系是重复的，现在我必须重写案例研究。糟了。</w:t>
      </w:r>
    </w:p>
    <w:p>
      <w:r>
        <w:rPr>
          <w:b/>
          <w:color w:val="FF0000"/>
        </w:rPr>
        <w:t xml:space="preserve">id 66</w:t>
      </w:r>
    </w:p>
    <w:p>
      <w:r>
        <w:rPr>
          <w:b w:val="0"/>
        </w:rPr>
        <w:t xml:space="preserve">可爱的你--在线单身约会 很难相信，Facebook是由一个不善于社交、没有多少女人缘的人创造的。但今天的Facebook已经改变了我们的世界，我们要感谢扎克伯格先生。整个世界都通过Facebook联系在一起，对我们男人来说，这打开了一个门户，不仅可以与国内的女性沟通，也可以与世界各地的女性沟通。几乎每个人都有一个Facebook个人资料，所以如果你在聚会上看到一个女孩，但没有找到勇气或完美的时机去接近她，你可以用Facebook来打破僵局。但是，一旦她接受了朋友请求，你该怎么办？这里有几个关于如何在Facebook上与女孩交谈的提示。1.好好利用信息/关于我的部分 脸书上的信息部分可以告诉你很多关于一个人的信息。如果你喜欢一个女孩，检查她的资料，找出你需要知道的一切。你可以利用这些信息来决定你们是否有相同的兴趣。你也可以用这些信息作为谈话的开端。还要确保你的个人资料是完整的，一个不完整的个人资料会毁掉你的机会。确保你在个人资料中输入所有有趣的信息和你喜欢的东西。2.2. 上传你最好的照片 删除所有那些自我拍摄和自我迷恋的照片。相反，保留你做有趣事情的照片。你和女性朋友一起微笑的照片可以真正提高你的机会。它使正在查看你的资料的女孩认为你是一个有趣的人，如果她和你在一起，可以使她感到舒适。3.不要听起来像个讨厌鬼 不要不必要地戳他们或在他们的墙上发帖，也不要每次在网上看到她时就给她发信息。这将使你看起来像其他那些不顾一切、太过努力地想抓住她的注意力的人。在Facebook上与女孩交谈时，说一些有趣的事情，女孩喜欢有幽默感的人。但不要太过火，否则她会认为你是个小丑，你将永远处于可怕的 "朋友区"。谈论她可能觉得有趣的事情。她个人资料中的兴趣部分将帮助你做到这一点。互联网允许你说出你的想法，但请记住，当她读到这些话时，听起来可能会有所不同。因此，确保你在按下回车键之前阅读它。4.评论和赞美 评论她的照片和赞美她，或在她发帖时点击喜欢，可以帮助你得到注意。但要小心和优雅地对待你在她照片上发表的内容。不要留下会使你听起来像个变态的评论。如果你遵循这些关于如何在Facebook上与女孩交谈的提示，你将很快成为专家，一旦你达到专家模式，请确保与你的朋友分享这些提示，以便他们能够利用社交网络的力量找到他们梦想中的女孩。想知道在Facebook上约会的真正原理，并能够吸引你的梦中情人吗？那就在这里获得更多关于如何在Facebook上认识女孩的技巧。</w:t>
      </w:r>
    </w:p>
    <w:p>
      <w:r>
        <w:rPr>
          <w:b/>
          <w:color w:val="FF0000"/>
        </w:rPr>
        <w:t xml:space="preserve">id 67</w:t>
      </w:r>
    </w:p>
    <w:p>
      <w:r>
        <w:rPr>
          <w:b w:val="0"/>
        </w:rPr>
        <w:t xml:space="preserve">澳大利亚面临与西巴布亚酷刑的联系 一支由澳大利亚训练和提供的反恐部队被指控在印度尼西亚的西巴布亚省充当 "行刑队"。发言人LEIGH SALES：一支由澳大利亚训练和提供的精英反恐部队被指控在印度尼西亚动荡的西巴布亚省充当 "行刑队"。这支被称为 "第88分队 "的队伍从澳大利亚联邦警察那里获得训练、供应和广泛的行动支持。但越来越多的证据表明，这支队伍参与了酷刑和杀戮，是印度尼西亚当局镇压西巴布亚分离主义运动的努力的一部分。记者海登-库珀和制片人丽莎-梅恩前往西巴布亚拍摄了这份独家报道。警告，这篇报道包含图片。海登-库珀，记者：6月14日星期四上午9点刚过，在巴布亚首都的这条街上，一场杀戮即将发生。目标是这个人，独立领导人马科-塔布尼（Mako Tabuni），在这里看到他在死前几周的讲话。VICTOR YEIMO，KNPB主席：他就像我的家人。他是一位革命烈士。他是西巴布亚的领导人。[听不清]他是个好人。ERSON WENDA，MAKO TABUNI的亲属（翻译）。我们感到非常大的损失，因为他显然是一位领导人。整个巴布亚都对马科被非法杀害感到遗憾。他就这样被枪杀了，就好像他是一个小偷一样。海顿-库珀：警察的杀戮行为使该市部分地区在爆发抗议骚乱后成为冒烟的废墟。在他的葬礼上，成千上万的人哀悼马科-塔布尼。他的继任者知道，他现在也在火线上。VICTOR YEIMO:马科-塔布尼死后的三天，他们给我发了一条短信。他们对我说："马科-塔布尼死后，你就是下一个。"海顿-库珀：杀害塔布尼是警方的一次协调行动。而7.30在西巴布亚的调查给澳大利亚带来了严重的问题，因为澳大利亚为反恐提供的资金和培训现在似乎被用来镇压巴布亚独立运动并暗杀其领导人。我们来到西巴布亚，了解更多关于马科-塔布尼在光天化日之下被警察枪杀的原因。在查亚普拉郊区的这个安全屋里，我即将见到两位勇敢地告诉我们他们看到的情况的证人。现在，这两个人都担心自己的生命安全，所以我们同意隐瞒他们的身份。但他们的叙述很有说服力。证人（译文）：作为活动家，我们已经知道这是不可能的。作为活动家，我们已经知道这是一场针对我们的游戏，我们有充分的理由相信，这是88支队所做的工作。海顿-库珀：第88分队是巴厘岛爆炸案后成立的印尼精英警察部队，由美国、英国和澳大利亚提供法医、情报收集、监视和执法方面的培训。他们在印度尼西亚的反恐工作中发挥了关键作用。他们是无情的，经常杀害嫌疑人。但他们的反恐任务现在正悄悄地进入其他领域，比如对西巴布亚分离主义分子进行监视--人权活动家对此表示担忧。Andreas Harsono，人权观察。毫无疑问，他们在巴布亚存在。我相信这一点。HAYDEN COOPER：这段被泄露的视频去年浮出水面。它显示了第88分队从激进的分离主义分子手中夺回一个偏远的机场跑道后的情况。警方用手机拍摄的战利品视频表明了第88支队的军官，他们经常被嵌入其他部队。它显示了躺在地上的巴布亚人的尸体，似乎还包括用绳索捆绑的青少年的照片。这里是一个更无耻的武力展示。这是去年10月的巴布亚国民大会，当时警察向平民开火。目击者说，第88分队是那天的安全部队之一。海顿-库珀：2009年，第88支队杀害了这位激进的巴布亚活动家凯利-夸利克。他是自由巴布亚运动的领导人，即OPM--一个暴力的独立团体，有攻击军队和平民的记录。巴布亚警察局长称赞</w:t>
      </w:r>
    </w:p>
    <w:p>
      <w:r>
        <w:rPr>
          <w:b/>
          <w:color w:val="FF0000"/>
        </w:rPr>
        <w:t xml:space="preserve">id 68</w:t>
      </w:r>
    </w:p>
    <w:p>
      <w:r>
        <w:rPr>
          <w:b w:val="0"/>
        </w:rPr>
        <w:t xml:space="preserve">(1) 就本条而言，2家公司彼此相关： (a) 如果其中一家公司。(i) 控制另一家公司董事会的组成，(ii) 能够在另一家公司的股东大会上投出或控制投出最高票数的一半以上，或(iii) 持有另一家公司已发行股本的一半以上， (b) 如果同一人在其中一家公司拥有或同一人共同拥有以下任何一项的控制性权益，并在另一家公司拥有相同或另一项的控制性权益。(i) 如果某人或这些人共同拥有一家公司的控股权，而该人或这些人可以控制该公司董事会的组成，则该人或这些人共同拥有该公司的控股权，(ii) 某人或这些人共同拥有。(iii) 如果某人持有或这些人共同持有公司已发行股本的一半以上，则该人拥有或这些人共同拥有公司的控制性权益， (c) 如果。(i) 其中一家公司（在本段中称为第一家公司）的已发行股本的一半以上由另一家公司（在本段中称为第二家公司）与第二家公司的股东共同持有。(ii) 第一公司的股东持有第二公司已发行股本的比例超过第二公司持有第一公司已发行股本比例的二分之一之差，或 (d) 如果这些公司之一与这些公司中的另一公司有关系（包括因本段的另一申请或其他申请而与这些公司中的另一公司有关系的公司）。(2) 就第(1)款而言。(a) 尽管这些公司在新南威尔士州并不拥有土地，但这些公司之间仍可相互关联， (a1) 在第(1)(b)款中，人包括公司， (b) 该款中对公司已发行股本的提及，不包括对该已发行股本中无权参与超过特定数额的利润或资本分配的任何部分的提及。(c) 除(d)和(e)段外，任何个人或公司作为任何其他个人或公司的受托人或代名人持有的任何股份或可行使的权力，应视为也由该其他个人或公司持有或可行使， (d) 任何个人或公司凭借另一公司的任何债券的规定而持有的任何股份或可行使的权力。(e) 任何人或公司或其代名人所持有的或可行使的任何股份或权力，应不予考虑。(e) 如果任何个人或公司的日常业务包括放款，而股份的持有或权力的行使只是为了在日常业务过程中进行的与放款有关的交易而提供的担保，而不是与第1部分第2分部所指的与该个人或公司有关联的人进行的交易，则该个人或公司应被视为不持有或不能行使该权力。(f) 在不限制公司董事会的组成被视为由某人或另一公司控制的情况下，如果某人或另一公司通过行使某些可行使的权力（无论是否得到任何其他人的同意或赞同），可以任命或罢免所有或大多数董事，则公司董事会的组成应被视为由某人或另一公司控制。(3) 首席专员在评估相互关联并在新南威尔士州拥有土地的公司应缴纳的土地税时： (a) 可以评估： (i) 所有这些公司分别评估，(ii)</w:t>
      </w:r>
    </w:p>
    <w:p>
      <w:r>
        <w:rPr>
          <w:b/>
          <w:color w:val="FF0000"/>
        </w:rPr>
        <w:t xml:space="preserve">id 69</w:t>
      </w:r>
    </w:p>
    <w:p>
      <w:r>
        <w:rPr>
          <w:b w:val="0"/>
        </w:rPr>
        <w:t xml:space="preserve">弗吉尼亚-伍尔夫的《飞蛾之死及其他散文》 你是否允许我提请你注意这样一个事实：你的评论员在对我的一本书的评论中（10月）漏掉了Highbrow一词？这篇评论，除了这个遗漏之外，给了我很大的乐趣，以至于我不得不冒着显得过于自负的风险问你，你的评论员，一个明显聪明的人，是否打算否认我对这个称号的要求？我说 "要求"，因为当一位伟大的评论家，同时也是一位伟大的小说家，一个罕见的令人羡慕的组合，当他屈尊在一家大报纸上注意到我的作品时，总是称我为高人；而且，他总是找到空间，不仅告诉我（我已经知道），而且告诉整个大英帝国，我住在布鲁姆斯伯里，他们对他的话很感兴趣，我当然可以要求这个称号？你的批评家也不知道这一事实吗？还是说，以他的聪明才智，他坚持认为在评论一本书时，没有必要加上作者的邮政地址？他对这些问题的回答，虽然对我有实际价值，但对广大公众来说却不可能有兴趣。这一点我很清楚。但是，既然涉及到更大的问题，既然我被告知 "战役 "给晚间的空气带来了麻烦，既然我们这个时代最优秀的人最近一直在辩论，不乏与崇高事业相称的激情，什么是高尚的人，什么是低俗的人，哪个更好，哪个更坏，我是否可以借此机会表达我的观点，同时提请注意这个问题的某些方面，在我看来，这些方面不幸地被忽略了。现在，对于什么是高雅人士，不可能有两种意见。他是具有纯种智慧的男人或女人，为了追求一个想法，他的思想在全国各地飞驰。这就是为什么我一直为被称为 "高人 "而感到自豪。这就是为什么，如果我能够成为更多的高人，我会这样做。我尊敬并尊重高人。我的一些亲戚是高人；我的一些朋友也是高人，但绝不是全部。要成为一个高人，一个完整的、有代表性的高人，一个像莎士比亚、狄更斯、拜伦、雪莱、济慈、夏洛特-勃朗特、斯科特、简-奥斯汀、福楼拜、哈代或亨利-詹姆斯那样的高人--随便选几个同行业的高人，当然是超出我想象的最疯狂的梦想。而且，尽管我很乐意让自己躺在尘土中，亲吻他们的脚印，但任何有理智的人都不会否认，他们的这种热情的专注--穿越国境追求思想--常常导致灾难。毋庸置疑，他们的收获是可怕的。以雪莱为例--他的生活被搞得一团糟!还有拜伦，他先是和一个女人上床，然后又和另一个女人上床，最后死在米索龙希的泥地里。看看济慈，他如此不顾一切地爱着诗歌和范妮-布劳恩，以至于他在26岁时就得了肺病而死。又是夏洛特-勃朗特--我得到可靠消息，夏洛特-勃朗特是不列颠群岛上最糟糕的家庭教师，除了艾米莉可能是例外。然后是斯科特 -- 他破产了，留下了几本华丽的小说和一栋房子，即阿博茨福德，这也许是整个帝国最丑陋的地方。但这些例子肯定已经足够了--我不需要进一步强调，由于某种原因，高雅人士完全没有能力成功处理所谓的现实生活。这就是为什么，在这里我要说的是一个经常被令人惊讶地忽略的问题，他们如此全心全意地尊重和完全依赖那些被称为低级趣味的人。当然，低级趣味的意思是指一个具有纯种活力的男人或女人，他们骑着自己的身体在生活中飞速地追求生活。这就是为什么我尊重低级趣味的人--我从来没有见过一个高级趣味的人不这样做。只要我是一个高人（我在这方面的不完美是众所周知的），我就喜欢低人；我研究他们；我总是坐在公共汽车的售票员旁边，试图让他告诉我作为一个售票员是什么感觉。无论我在哪个公司</w:t>
      </w:r>
    </w:p>
    <w:p>
      <w:r>
        <w:rPr>
          <w:b/>
          <w:color w:val="FF0000"/>
        </w:rPr>
        <w:t xml:space="preserve">id 70</w:t>
      </w:r>
    </w:p>
    <w:p>
      <w:r>
        <w:rPr>
          <w:b w:val="0"/>
        </w:rPr>
        <w:t xml:space="preserve">我在博客上发表关于全球时尚事件、战略和活动的文章。PR Pret-a-Porter是关于公共关系、品牌建设、市场营销、电子用品以及我作为市场的精细观察者所推荐的内容。瑞典产品在沟通方面1.Electrolux Vac from the Sea计划，在我们的创意指数中排名第四，是一个结合了现代公共关系活动所需的一切的例子：社会理解、渠道中立、大大小小的想法，以及对真正行为改变的关注。2.同时，荣格关系公司为Absolut所做的努力也同样令人印象深刻，它将强大的公共关系思维注入到公司的产品战略中。  突出的两个项目是Absolut Unique项目和NoLabel活动。3.另一个不应忽视的活动是万事利的Ariel时尚拍摄，最近被评为全球SABRE奖得主之一。</w:t>
      </w:r>
    </w:p>
    <w:p>
      <w:r>
        <w:rPr>
          <w:b/>
          <w:color w:val="FF0000"/>
        </w:rPr>
        <w:t xml:space="preserve">id 71</w:t>
      </w:r>
    </w:p>
    <w:p>
      <w:r>
        <w:rPr>
          <w:b w:val="0"/>
        </w:rPr>
        <w:t xml:space="preserve">公开问题 我的客厅里有一只小老鼠！？Ok....so 我住在一个公寓里，一个月前刚搬进去。我正坐在沙发上看电视，突然听到吱吱声，于是我看了看旁边，一只小老鼠就在我旁边的笔记本机箱上发呆。他太可爱了，很小。总之，我走到他面前，他盯着我，只是继续发呆。我在想怎样才能在不伤害他的情况下把他从我的公寓里带走，于是我决定拿一把钳子，我轻轻地抓住他，因为他只是呆在原地，但是当我用钳子抓住他时，他开始扭动。我急忙把它带出去，但它却松开了手，窜到了另一个公寓的门下，这个公寓是空的，就在我的公寓前面。我真的不想让它回到我的公寓里，所以我应该把它留下还是给房东打电话，让他找到它并把它带走？如果你愿意，你可以去帮助他们把他赶走。沿着你的门的底部放一条毛巾/毯子，这样他就无法进入（希望进入的挣扎能阻止他）。谢谢!=]</w:t>
      </w:r>
    </w:p>
    <w:p>
      <w:r>
        <w:rPr>
          <w:b/>
          <w:color w:val="FF0000"/>
        </w:rPr>
        <w:t xml:space="preserve">id 72</w:t>
      </w:r>
    </w:p>
    <w:p>
      <w:r>
        <w:rPr>
          <w:b w:val="0"/>
        </w:rPr>
        <w:t xml:space="preserve">在一个杰出的店面画廊里发现40位本地艺术家/工匠的独特艺术作品。"我很高兴成为欧文湾艺术家合作社社区的一员，并很荣幸地将我的作品与这群杰出的艺术家和工匠一起展出。我期待着在那里展示和销售我的一些最新作品，目前有各种各样的新磨坊正在生产，还有我的新的手工木制香料漏斗系列和我的芳香可口的手工混合花椒香料"。来看看我的最新作品，并浏览来自该地区一些最好的艺术家和工匠的真正鼓舞人心的艺术和精美工艺品收藏。关于我们的手工香料磨坊。在我的欧文湾工场/工作室手工制作的这些手工香料磨，是由各种国内和异国的硬木制成。它们都具有我标志性的尖塔设计，并包括一个真正的比钢铁更坚固的CrushGrindT陶瓷机制。用于研磨花椒、海盐或几乎任何干香料，我们的手工香料磨是艺术和功能的最终结合，将是任何厨房或餐厅的完美选择。这是一份值得纪念的礼物，它们是任何场合的理想选择，特别适合于婚礼和暖房（它们也是为自己准备的一份很棒的 "仅仅因为 "的礼物）。关于欧文湾艺术家合作社。在欧文湾艺术家合作社发现安大略省南部的格雷县和布鲁斯县的艺术魅力。由艺术家们手工制作的独特的个人礼物反映了该地区繁荣的艺术社区的创造力。艺术家合作社成立于1994年，为灰布鲁斯的许多优秀艺术家提供公开展示的机会，并为顾客寻找广泛的高质量礼品和收藏品提供服务。艺术家合作社位于欧文湾市中心第10街东279号（就在东第三大道以西）。你可以在商店后面的市政停车场找到很多停车位（停车场入口在东第三大道旁）。合作社的营业时间为周一至周六的上午9:30至下午5:30。更多信息请登录www.osartistsco-op.com 。</w:t>
      </w:r>
    </w:p>
    <w:p>
      <w:r>
        <w:rPr>
          <w:b/>
          <w:color w:val="FF0000"/>
        </w:rPr>
        <w:t xml:space="preserve">id 73</w:t>
      </w:r>
    </w:p>
    <w:p>
      <w:r>
        <w:rPr>
          <w:b w:val="0"/>
        </w:rPr>
        <w:t xml:space="preserve">作为一项安全措施，iPhone的 "个人热点 "只广播90秒。当你想连接时，你必须每次都打开个人热点菜单。只要你打开它，它就允许连接90秒。90秒后，连接保持连接，但新的连接是不允许的，除非重复这个过程。 我必须做一些叫做root的事情吗？我唯一要做的事是为我的手机安装广告屏蔽，它非常好，不会在每个免费的应用程序中出现恼人的横幅，所以如果你厌倦了恼人的广告，我肯定会推荐它，这很容易做到。 哪些应用程序是必备的？个人偏好，取决于你在平板电脑上做什么。Google Currents应该是默认的，适合阅读新闻文章等。另外，请注意，谷歌的iTunes版本，谷歌音乐，还没有进入澳大利亚。但是有很多其他的在线音乐商店都有安卓应用程序可用。或者，如果你使用的商店没有，你可以从他们的在线商店购买音乐，并使用数百个安卓音乐播放器中的一个。建议使用某种安全软件（特别是如果你从Play Store以外的地方安装应用程序）。我使用Lookout QuickPic查看照片/图像，如果你想要一个文件管理器，则使用ES File Explorer。 除此之外，这真的取决于你想用它做什么，以及你在其他设备上使用什么，你有什么设备。像Evernote、WD2Go等应用程序对我来说非常有用--但WD2Go在没有WD网络驱动器的情况下是没有用的（我想其他品牌也有类似的应用程序），这一切都取决于你打算如何使用你的平板电脑。你可以把它设置成你是一个用户，你妻子是一个用户，有两个不同的Gmail账户和应用程序等。根治。简短的回答。长答案：不。只有当你真的非常想做一些先进的事情，而你又找不到其他方法来做，并且你已经读了很多书，然后又读了一些书，然后又读了很多书。我的安卓设备都没有被ROOT，我个人也没有必要这么做。</w:t>
      </w:r>
    </w:p>
    <w:p>
      <w:r>
        <w:rPr>
          <w:b/>
          <w:color w:val="FF0000"/>
        </w:rPr>
        <w:t xml:space="preserve">id 74</w:t>
      </w:r>
    </w:p>
    <w:p>
      <w:r>
        <w:rPr>
          <w:b w:val="0"/>
        </w:rPr>
        <w:t xml:space="preserve">Khans之战 在穆尼尔-艾哈迈德-汗和A.Q.汗之间并没有什么爱情。穆尼尔被佐勒菲卡尔-阿里-布托选中，以加强巴基斯坦原子能委员会的核武器工作。AQ从欧洲向布托提供服务，并负责收集制造离心机的有用计划。当AQ到达巴基斯坦时，他发现很难在穆尼尔或其他任何人手下工作。他获得了自己的实验室综合体，该实验室最终以他的名字命名，这是他在自我宣传方面的相当大的技能的早期指标。穆尼尔继续从事开发和获取国外和国内技术的工作，以建立一个生产钚和固体燃料导弹的本土基地。AQ的重点是铀浓缩和液体燃料导弹。布托去世后，齐亚-哈克将军将穆尼尔和伊斯兰国对立起来，最初支持伊斯兰国，然后支持穆尼尔。费罗兹-哈桑-汗（Feroz Hassan Khan）的新书《吃草》（Eating Grass）中详细介绍了这种竞争的具体情况。巴基斯坦炸弹的制造》（2012年）中详细介绍了这种竞争的细节。[披露。我的一本书是由斯坦福大学出版社出版的，该出版社是《吃草》的出版商] 。我对费罗兹的书的长篇评论可以在下一期的《今日军控》中找到。这里有一个与PAEC和Khan研究实验室之间的斗争有关的前奏。在这场竞争中，没有什么比选择哪个实验室在巴基斯坦1998年的核试验中发挥主导作用更有说服力的窗口了。5月13日，在印度测试了三个装置两天后，总理纳瓦兹-谢里夫召开了国防协调委员会会议，会上A.Q. Khan和PAEC的Samar Mubarakmand就哪个实验室将负责的问题提出了各自的看法。  穆巴拉克曼德向总理保证，他的小组只需要10天的时间来准备测试--A.Q.汗将很难或无法满足这个时间线。然后，根据费罗兹-汗的说法，在为即将进行的试验做安排时，KRL的法哈尔-哈什米于5月14日访问了PAEC，要求萨马尔-穆巴拉克曼德将两枚炸弹交给KRL进行测试。他的讲话很有权威性，给人的印象是政府已经选择了KRL来进行试验......。这在PAEC及其成员中造成了很大的焦虑，因为许多人认为证明自己资质的机会被偷走了。雪上加霜的是，据称A.Q.汗给总理写了一封信，他在信中嘲笑PAEC团队，称他们为 "木匠和铁匠"，并要求由PAEC和KRL人员组成一个以A.Q.汗为首的 "联合团队"。陆军参谋长杰汉吉尔-卡拉马特选择了更有能力的PAEC团队进行测试，但在A.Q.汗的强烈抗议下，杰汉吉尔允许他和他的几个团队成员参加。萨马尔-穆巴拉克曼德告诉作者，A.Q.汗想按下测试的按钮，这在最后一刻产生了分歧。佐勒菲卡尔-阿里-汗少将[当时巴基斯坦军方监督核工作的小组负责人]被告知，这对于做了艰苦工作的PAEC团队来说是不能接受的，因此决定将按下按钮的荣誉交给一位在设计触发机制方面做出最大贡献的初级人员[穆罕默德-阿尔沙德]......在巴基斯坦标准时间3点16分整，阿尔沙德在按下按钮时祈祷 "一切赞美归于真主"。吃草可能会在巴基斯坦内部已经进行的核账目结算中占据重要地位。A.Q.汗在2004年公开 "供认 "佩尔韦兹-穆沙拉夫总统的不当行为之前，曾于1996年和1999年两次被授予其国家的最高平民荣誉--Nishan-e-Imtiaz勋章。AQ后来收回了那份供词。穆尼尔遭受了许多屈辱，因为伊斯兰国组织经常宣扬他的竞争对手的失败。  穆尼尔一直没有得到公开承认，直到他在2012年获得尼山--e-Imtiaz的追授，也就是在他死后13年之久。现在，这些情况发生了变化。由于AQ徒劳地将他的帽子扔进了巴基斯坦政治的圈子里</w:t>
      </w:r>
    </w:p>
    <w:p>
      <w:r>
        <w:rPr>
          <w:b/>
          <w:color w:val="FF0000"/>
        </w:rPr>
        <w:t xml:space="preserve">id 75</w:t>
      </w:r>
    </w:p>
    <w:p>
      <w:r>
        <w:rPr>
          <w:b w:val="0"/>
        </w:rPr>
        <w:t xml:space="preserve">现任立法会成员 -- 詹姆斯-霍姆斯阁下 现任立法会成员。詹姆斯-霍姆斯阁下于1901年5月被召入立法会。他于1831年出生在英国苏塞克斯郡的Wrighton，并学习了画家的职业。霍姆斯先生于1852年前往澳大利亚，在Forest Creek、Bendigo和Ballarat从事金矿开采，并在Geelong从事油漆工生意。他于1861年来到新西兰，但不久后又回到了澳大利亚，并把他的妻子和家人带到了新西兰。霍姆斯先生在达尼丁从事了一段时间的贸易，并于1865年7月迁往霍基蒂卡。多年来，他在霍基蒂卡从事油漆工和裱糊工的生意，并在格雷茅斯建立了一个分部。1880年，霍姆斯先生买下了库玛拉的奥库水赛，并在成功工作了20年后将其出售。他也是在Reefton建立第二个电池厂的人之一。霍姆斯先生曾在海港委员会、高中委员会、许可证委员会和其他公共机构任职。他曾担任消防队队长，是霍基蒂卡储蓄银行的副总裁，并在过去25年中一直担任治安法官。他在政治上是个自由派。福尔摩斯先生自从来到新西兰后，经历了许多起伏，但他一直都是一英镑支付20先令。他有过两次婚姻，在世的有五个儿子和六个女儿。</w:t>
      </w:r>
    </w:p>
    <w:p>
      <w:r>
        <w:rPr>
          <w:b/>
          <w:color w:val="FF0000"/>
        </w:rPr>
        <w:t xml:space="preserve">id 76</w:t>
      </w:r>
    </w:p>
    <w:p>
      <w:r>
        <w:rPr>
          <w:b w:val="0"/>
        </w:rPr>
        <w:t xml:space="preserve">2012年11月17日，星期六，一只装在洗衣篮里的猫 今天早上，我醒了，放上一些音乐，开始狂热地打扫。猫咪的箱子。衣服。盘子。垃圾。堆积了约2周的报纸。我 "清空 "了瓦什的浴室/客人的浴室。一半的东西我直接扔掉了，另一半；他的胡须用品，他的须后水，他的手写笔记（如何刷牙，如何洗头和洗脸等等），不过，我把它们放在一个篮子里，放在水槽下面。我不能让自己为它们 "找到 "一个不同的地方。当我在洗碗时，我的百乐牌咖啡杯滑落并摔碎了。当它这样做的时候，它也打破了一个盘子。一个普通的宜家盘子。只是我们刚订婚并搬到一起时一起买的那套餐具中的一个。当那件事发生时，我最后有点崩溃地倒在地上，只是抽泣了半个小时。理性地说，我知道。那是一个该死的盘子。我还有5个同样颜色的，6个同样大小的。它已经被扔掉了。但是，对我来说，这只是一个冲击。当它破碎时，我们得到它时在一起的记忆，我们当时对一切是多么兴奋和充满希望......这一切都在我的脑海中闪现出来。它让我崩溃了。从字面上讲。我的身体无法站立，也无法阻止我的眼泪。关于我 我是一个26岁的前护理员。这是我谈论我的生活的声音--主要是关于学习现在的生活。我的丈夫在2009年11月被诊断出患有多形性胶质母细胞瘤--脑癌晚期。他当时只有25岁，而我实际上刚满23岁。他在2012年9月去世前艰苦奋斗了近3年，就在他28岁后的一个月。这是我关于我们生活的博客。这仍然是我寻找希望的空间。现在这是我的公开斗争，展示作为一个25岁的寡妇的生活。</w:t>
      </w:r>
    </w:p>
    <w:p>
      <w:r>
        <w:rPr>
          <w:b/>
          <w:color w:val="FF0000"/>
        </w:rPr>
        <w:t xml:space="preserve">id 77</w:t>
      </w:r>
    </w:p>
    <w:p>
      <w:r>
        <w:rPr>
          <w:b w:val="0"/>
        </w:rPr>
        <w:t xml:space="preserve">弗林德斯街 -- 失物招领 本办公室未实现的空气和水塔的项目（1977年）。我们曾考虑在最近的弗林德斯街设计竞赛中把它尘封起来。Frank Godsell的以下文章最初发表在9月份的《澳大利亚建筑批评评论》（澳大利亚）杂志上。当艾莉--我们的长女--七岁时，她在弗林德斯街车站的地下室里消失了。我起初并不担心；我们家有一个跨代的空间意识诀窍；无论在什么地方，都能准确地找到自己的位置。我相信她能够确定自己的方向，并按照我们的计划折返，我离开车站，在国家美术馆花了一个多小时，盯着 "哭泣的女人 "原来所在的空间。但是一个小时过去了，埃莉诺没有再出现。我开始担心 -- 我赶紧回到车站大厅；开始在光线不足的迷宫里寻找。天色渐渐暗了下来，我正争取一些车站工作人员的帮助，在沉重的青石基座中搜索熟料轨道床和杂乱的隧道时，她又出现了。她一直在司机的食堂里，忙着骚扰他们的调度；她告诉他们，她正在研究一篇学校论文，并花时间解释了各种缺陷，例如，将辐射状网络中的中央车站当作终点站来运行。这是她最喜欢的话题（这仍然是她的激情所在，尽管是以更正式的身份）--她曾经用小图表和网络图讲了好几个小时。她可能完全沉浸在这个话题中；她花了五个小时才厌倦了这个说教游戏，并徘徊着回来找我。她是安全的。但我承认，我仍然会做关于那漫长的五个小时的噩梦；仍然会梦见古老的沥青坡道--现在早已不复存在--延伸成无尽的、回声的通道，将自己推到月台水平以下数千米；梦见我在碎石堆和老铁皮卧铺中追寻微弱的声音；梦见我再次寻找消失的东西，丢失的东西。我想不出一个积极的方式来说明这一点。我没有听到任何关于目前弗林德斯街创意竞赛的好话--从最小的研究生诊所到最大的国家办事处；从作为设计课的一部分参加竞赛的学生到支持他们的学者和教师，没有一个人说好话。然而，我也听到了一些不友好的话，其中一些我无法（也不愿意）重复。普遍的共识是，这个项目既过于开放，又完全太有限制性。我倾向于同意这种明显的矛盾--简报完全关注基础设施和操作问题，并与一些积极的母性声明焊接在一起；这是墨尔本的排他性规划政策的一种缩影。对于一个创意竞赛来说，这个简介是非常有局限性的。但是，即使在这种束缚的框架内，也明显地缺乏愿望。弗林德斯街的重组和合理化是一个严肃的基础设施项目，政府自己也承认，这是一项需要完成的任务。我不明白为什么它被塞进了一项建筑工作中。我知道，一些参赛者在挫折中退出了比赛，因为很明显，他们对车站潜力的审视由于目前运营商的盲目要求和决策者的恐惧而失去了意义。由于绝对缺乏资金来推动任何获胜的设计，竞争进一步受阻。某些声音认为，这只是一种提醒外国资本注意重建潜力的方式。那些更加愤世嫉俗的人暗示，整个过程是为不可能的设计盖上橡皮图章的一种方式，并将项目安全地推入 "太难 "的篮子里--为未来的政府在几十年后的轨道上进行的一个案例。竞争本应是一个重新调查城市与河流关系的机会。</w:t>
      </w:r>
    </w:p>
    <w:p>
      <w:r>
        <w:rPr>
          <w:b/>
          <w:color w:val="FF0000"/>
        </w:rPr>
        <w:t xml:space="preserve">id 78</w:t>
      </w:r>
    </w:p>
    <w:p>
      <w:r>
        <w:rPr>
          <w:b w:val="0"/>
        </w:rPr>
        <w:t xml:space="preserve">已解决的问题 暮光之城系列的结尾会发生什么？- 对其他人来说是扰流警报！？我没有读过这本书，我看过两部电影，但不是我的风格，但它让我想知道结局......我的朋友读过这本书，说他确实把她变成了，但这就是结局吗？他们从此 "快乐地生活"，还是他后来死了？最佳答案 - 由投票者选择 呀，这本书需要花点时间来读，但发生的事情是，爱德华和贝拉结婚了，在他们的蜜月中，贝拉怀孕了，她很难受，因为孩子是半吸血鬼。所以在她生孩子之前，她死了，因为孩子从里面杀了她，但是爱德华把她咬了一口，让她变成了吸血鬼。她活了下来，孩子也活了下来，狼人雅各布在孩子身上留下了印记，女巫意味着他爱她，并将永远爱她。其他答案 (5) 爱德华让她变身是为了救她的命，因为在蜜月中他让她怀孕了，那个婴儿是半吸血鬼和半人类，所以它想要血，贝拉不得不喝血等等，那个婴儿开始吃她或什么东西（对不起，我记不清楚了），所以爱德华给她注射了吸血鬼毒药或什么东西，对不起，我的记忆很糟糕），然后她就变了。然后他们出去了，贝拉、蕾妮斯梅（婴儿）和其他人也出去了，然后其中一个吸血鬼看到了蕾妮斯梅并告诉了沃尔托里，最后他们来了，每个人都准备了一场大规模的战斗，但没有发生，他们从此幸福地生活在一起。来源：既然《暮光之城》和《新月》都是电影，我们就从《日蚀》开始吧！在《日蚀》中，维多利亚创造了一支新生的军队，并试图杀死贝拉......她没有成功，维多利亚死了，爱德华在库伦和狼人与新生吸血鬼和维多利亚的大打出手中杀死了她，爱德华和贝拉订婚了，贝拉毕业了，破晓破晓以婚礼开始，不久后是蜜月岛，他们在那里你没有。......当贝拉发现她错过了她的月度礼物时，他们不得不离开，因为她认为她怀孕了，她的怀孕速度很快，需要1到2个月才能达到9个月，在他们的女儿reneseme（ruh-nez-a-may）出生后几乎死亡，Jacob在reneseme身上留下了印记，Edward把贝拉变成了一个吸血鬼。.他们的女儿是一个快速成长的婴儿，但最终会停止成长....。其他吸血鬼看到她，认为他们把一个婴儿变成了吸血鬼，这是禁止的，所以Volturi在追杀他们，他们让所有的吸血鬼见证她是半个Huma，而且已经长大了，他们面对Volturi，他们几乎要和他们战斗了。哦，他们女儿的天赋是她可以触摸你，向你展示图像，Bellas的天赋是一个'盾牌'，最后她努力工作，可以解除她的心灵盾牌几秒钟，Edward可以阅读她的思想。...最后他们永远幸福地生活在一起。贝拉最后怀上了爱德华的孩子。而人类的母亲通常不会活到吸血鬼孩子出生的时候。所以贝拉生下了孩子，之后爱德华改变了她以防止她死亡。这就是她成为吸血鬼的原因。他们从此幸福地生活在一起。但是，还有很多内容，所以请阅读这个系列，我起初也不想读，但现在我很高兴我读了。它使电影的体验变得更好。资料来源。好吧，我给你一个关于日蚀结局的简短的东西，贝拉和爱德华做了一个交易，贝拉嫁给了他，然后他将把她变成破晓，贝拉和爱德华结婚了，现在他们去度蜜月，并有很多性行为，然后贝拉怀孕了，但她的孩子是一半吸血鬼一半人类，并在生完孩子后杀死了她。怀孕了，但她的孩子一半是吸血鬼，一半是人类，生完孩子后，Edward不得不把她变成吸血鬼，这样她就能活下来，他们有一个孩子，但Volturi来了，因为Irena认为Renesme是吸血鬼的孩子（违法），病房里发生了很大的骚动，你永远猜不到JACOB会影响他们的孩子！？这意味着他将不会变老，并将与他们一起生活。</w:t>
      </w:r>
    </w:p>
    <w:p>
      <w:r>
        <w:rPr>
          <w:b/>
          <w:color w:val="FF0000"/>
        </w:rPr>
        <w:t xml:space="preserve">id 79</w:t>
      </w:r>
    </w:p>
    <w:p>
      <w:r>
        <w:rPr>
          <w:b w:val="0"/>
        </w:rPr>
        <w:t xml:space="preserve">你好，在不同的服务器上玩了好几个月后，我遇到了每个联盟最多只能有50个成员的复杂情况，为了绕过这个复杂情况，许多大型联盟建立了一个姐妹联盟或多个姐妹联盟，然而这又产生了一个新的复杂情况，那就是一个玩家如何跟踪所有这些联盟，创建一个所谓的 "帝国"。我唯一能想到的答案是创建多个账户，这样你就可以以某种形式加入所有相关的联盟（在我看来，就是成为所有联盟的CIC），我希望也许EA能想出一个解决这个问题的办法，也许可以制作一个名为 "帝国 "或类似的新外交形式。基本上，这种新的外交功能将使一个玩家，使用一个账户，可以控制这些附属的联盟和属于它们的玩家。我并不希望取代盟友功能，因为这将是完全不同的东西。另外，各个联盟仍然会有CIC，但是，也会有一个比CIC更高的级别，他将控制整个帝国，他将有权力在帝国内的联盟之间调动玩家，并且能够与帝国内的每个联盟的成员聊天。我也不想改变排名系统的工作方式，排名仍然应该只针对个别玩家和联盟，不应该有一个针对你的帝国的排名。帝国的灵魂目的是使那些希望在一个服务器上建立多个联盟并控制它们之间发生的事情的指挥官更加容易，我相信有很多这样的需求，我将非常喜欢负责Tiberium Alliances界面和游戏组织使用的任何或所有EA代表的反馈意见，使沟通和联盟管理更加精简是一个好主意，这样我们可以花更多的时间真正玩游戏和管理我们的基地/军队等，而不是试图管理多条沟通线路。50名玩家的限制是为了防止一个联盟过度支配。诚然，它在防止这种情况方面已经完全失败了。但是，控制一个以上的联盟应该是困难的。另外，第一大联盟应该担心他们的盟友会反对他们。这是一个山丘之王的游戏。如果一个 "皇帝 "级别的人可以查看联盟的私人论坛，那么就更难组织叛乱了。而在我看来，这种东西都是游戏的一部分。(11-11-2012 09:10 PM) a1ph4riu5 Wrote:另外，头号联盟应该害怕他们的盟友反过来对付他们。这是一个山丘之王的游戏。如果 "皇帝 "级别的人可以查看盟友的私人论坛，那么就更难组织叛乱了。而在我看来，这种东西都是游戏的一部分。有趣的是，通常每个人都只是服从于高层，除了可能有1或2个 "反叛 "联盟在最终失败前发动了几个月的游击战争。我还没有看到顶级联盟的盟友转向反对顶级联盟。好吧，我明白你的意思，但你要明白，这也可以用来把第一大联盟赶下台，也许不是在等级上，而是在玩家的数量上。例如，在45世界，我是Ragnum的CIC，我们的总排名是第6位，我们有两个姐妹联盟，Ragnum S2和Ragnum F3，服务器上的领导者是一个叫做北方国王的联盟，据说他们有一个叫做铁狼的姐妹联盟，这两个联盟根本不合作，除了奇怪的分享POI。与Ragnum不同的是，我们是一个真正的团队，北境之王很可能不会使用这种 "帝国功能"，因为它的形式是创造一个巨大的联盟，但是，3或4个排名较低的联盟，如Ragnum，可以在一个玩家的统治下，创造更多的团结，并开战，有机会击败顶级联盟。(11-11-2012 09:35 PM) CoolDudex3写道：好吧，我明白你的意思，但是你要明白，这也可以用来把第一大联盟甩在身后，也许不是在排名上，而是在她身上。</w:t>
      </w:r>
    </w:p>
    <w:p>
      <w:r>
        <w:rPr>
          <w:b/>
          <w:color w:val="FF0000"/>
        </w:rPr>
        <w:t xml:space="preserve">id 80</w:t>
      </w:r>
    </w:p>
    <w:p>
      <w:r>
        <w:rPr>
          <w:b w:val="0"/>
        </w:rPr>
        <w:t xml:space="preserve">鲍比-科蒂克想剥夺制作视频游戏的乐趣 你可以理解为上面的标题是对动视老板鲍比-科蒂克的评论进行了一两次自由发挥。不是的。这些话是直接从他的嘴里说出来的。昨天在旧金山举行的德意志银行证券技术会议上，科蒂克说："大约10年前，我把许多包装产品的人带入动视的目标是把制作视频游戏的所有乐趣都拿掉。"你认为他知道房间外的人将会阅读这种东西吗？他当然知道。他只是不关心。这很有趣，它看起来像一篇洋葱头文章或某种对他的模仿。但考虑到这个人有多蠢，以及他有多喜欢嫖娼和榨干特许权，这并不令我感到惊讶。不过，这还是有好处的。吉他英雄终于在我的国家发行了。不像摇滚乐队。讲故事和情感共鸣要比面部表情更重要。我想他也赞同 "更好的图形意味着游戏会更有趣 "的思路。他的白痴行为在他试图从制作视频游戏中去除乐趣的过程中表现得淋漓尽致。你在做一件事时越有乐趣，你对它就越有激情。如果一个游戏开发者因为害怕经济衰退而不想来上班，或者迫不及待地想起床，表达自己的想法，并从事他们所热衷的工作，你认为他们会竭尽全力工作吗？</w:t>
      </w:r>
    </w:p>
    <w:p>
      <w:r>
        <w:rPr>
          <w:b/>
          <w:color w:val="FF0000"/>
        </w:rPr>
        <w:t xml:space="preserve">id 81</w:t>
      </w:r>
    </w:p>
    <w:p>
      <w:r>
        <w:rPr>
          <w:b w:val="0"/>
        </w:rPr>
        <w:t xml:space="preserve">库布科瓦党 库布科瓦党是一个库布克民族主义政党，于1968年由两个运动联合而成，一个是苏维埃联盟运动（MSA），另一个是全国独立联盟（RIN）。苏维埃协会本身就是一个早期融合的结果，因为它与由前克里蒂斯特（Crditiste）的联邦议员吉尔-格戈瓦（Gilles Grgoire）领导的全国独立联盟（RN）的力量结盟。MSA成立于1967年，当时自由党的激进分子在库贝克自由党的一次政策会议后，决定退出让-莱萨吉的党，因为他们在那次会议上未能赢得对他们的名为 "在加拿大联邦中建立一个主权库贝克"（&amp;QUOT;For a sovereign Qubec souverain dans une fdration canadienne）计划的认可。他们由前自然资源部长Ren LVESQUE领导。RIN可能创造了可称为库贝克独立的词汇，但正是PQ使其被库贝克的大部分选民所接受。对RIN来说，没有什么比完全独立更让人接受的了。在RIN及其领导人Pierre Bourgault于1968年结束其事务后，PQ成为库贝克几乎所有民族主义运动和协会的中心。它获得了工人、基础设施和支持网络，所有这些都在迅速增长。这些支持者包括Socit Saint-Jean-Baptiste和Qubcois民族运动。在前两次选举中遭受失败后（1970年，在23.5%的民众投票中，它只获得了7个席位；1973年，尽管有30.8%的民众投票，但它只选出了6名成员），它在1976年的选举中获胜（41%的选票，71个席位），击败了罗伯特-布拉萨的自由党，后者在1973年选出了110名议员中的102名。这一胜利在很大程度上是克劳德-莫兰（Claude MORIN）策划的巧妙的选举策略的结果，根据这一策略，人民党承诺在其第一个任期内举行一次关于主权联系的全民公决。人民党最重要的立法之一是第101号法案，该法案规定法语为魁北克省的唯一官方语言（见语言政策）。为保护库贝克的土地而制定的《农业区划法》得到了第125号法案的补充，用于管理土地。汽车保险法》建立了国家管理的财产损失保险和无过失赔偿。第89号法案引入了新的《民法》，并改革了《家庭法》。魁北克政府的一个独特之处在于它试图通过高峰会议（Sommets de Concertation）来建立社会团体之间的信任。第一次峰会于1977年在Point-au-Pic举行，随后于1979年在Montebello举行。这些会议召集了各个领域的有关各方参与决策，并试图就库贝克的未来发展达成共识。这些峰会的主要具体成果之一是创建了OSE（Opration Solidarit Economique，即经济团结行动），这是一个经济刺激和就业支持计划。Lvesque, Ren, 视频2 关于分离主义（CBC提供）。1980年公投 人民党在1976年的竞选中承诺的公投定于1980年5月举行。在国民议会最初的电视公投辩论之后，举行了许多公开会议。反对谈判的人赢得了公投（60%对40%）。尽管如此，该党还是在1981年再次当选，赢得了82个席位。除了对主权联系的信念外，奎斯特的意识形态还基于两种有时相互矛盾的倾向：一种是坚持协商，另一种是坚持引导人民。1984年，在年度会议上，人们同意PQ一旦重新当选，就可以自行协商主权归属问题，这一冲突使该党分裂。在与党员进行了一次公投式的协商后，Lvesque领导的党失去了一群持不同政见者的支持，他们拒绝接受允许国民党暂时搁置主权联系的投票结果。1984年末，国民党政府因一群独立派人士的辞职而受到震动，其中包括雅克</w:t>
      </w:r>
    </w:p>
    <w:p>
      <w:r>
        <w:rPr>
          <w:b/>
          <w:color w:val="FF0000"/>
        </w:rPr>
        <w:t xml:space="preserve">id 82</w:t>
      </w:r>
    </w:p>
    <w:p>
      <w:r>
        <w:rPr>
          <w:b w:val="0"/>
        </w:rPr>
        <w:t xml:space="preserve">巴布亚新几内亚可持续发展计划希望扩大其采矿业务 在澳大利亚人Ross Garnaut的领导下，巴布亚新几内亚可持续发展计划（Ok Tedi矿的所有者）最近投资了澳大利亚初级矿业公司Highlands Pacific，后者拥有Ramu镍矿的股份。现在，Ok Tedi想买入巨大的拟议中的Frieda River矿--一个Xstrata想出售的矿。PNGSDP应该投资于巴布亚新几内亚人民的发展项目，而不是扩大其破坏性的采矿帝国....。Ok Tedi希望巴新政府加入Xstata的弗里达河项目 澳大利亚广播电台 巴布亚新几内亚的Ok Tedi矿业有限公司渴望购买Xstata铜业公司价值53亿美元的弗里达河项目的股份。Ok Tedi总经理Nigel Parker说，公司希望尽快进行交易，并将在不久的将来与巴布亚新几内亚政府会谈。Pacific Beat的Jemima Garrett最近从Ok Tedi访问回来，她准备了这份报告。主讲人。Jemima Garrett 发言人Nigel Parker，Ok Tedi矿业有限公司总经理。加勒特：在巴布亚新几内亚的矿业公司中，奥克泰迪是独一无二的。自从加拿大公司Inmet在去年年初出售后，Ok Tedi一直是巴布亚新几内亚人100%拥有的利益。巴布亚新几内亚政府拥有37%的股份，其余由巴布亚新几内亚可持续发展计划有限公司拥有。但是，Ok Tedi是一个老矿--即使目前正在考虑的矿场扩建计划得以实施，产量也会下降。Ok Tedi总经理Nigel Parker正在为公司寻找新的机会。奈杰尔-帕克一直在与Ok Tedi和巴布亚新几内亚可持续发展计划有限公司的主席罗斯-加诺特教授合作，规划未来的发展方向。巴布亚新几内亚可持续发展计划公司已经在高地太平洋公司入股--此举建立了与高地太平洋公司距离Ok Tedi仅20公里的勘探点的联系，并通过高地公司在Frieda River项目中的少数股权与Xstrata铜业公司的矿床建立了联系。弗里达河是一个巨大的奖项。它是一个世界级的铜和金矿床，甚至比Ok Tedi的原始资源还要大。Xstrata已经明确表示，它可能愿意出售其部分或全部控股权。Nigel Parker说这是一项对Ok Tedi有意义的投资。帕克：弗里达河在我们以北70公里处。它有一些非常好的结果。它就像30多年前的Ok Tedi一样，处在一个原始的环境中。我们对它感兴趣。我们正在与目前的股东--主要是Xstrata--一起研究该地区的发展，但Highlands Pacific在该地区也有18%的权益，所以一旦政府确定下来，我们开始与政府交谈，那么我相信，作为管理层，我们会更清楚国家希望我们在这方面做什么。GARRETT: Ok Tedi要怎样才能买下Frieda River？帕克：这只是股东对它的承诺。我们的大股东PNGSD对它非常感兴趣，因为它将给巴布亚新几内亚带来好处，特别是如果巴布亚新几内亚自己的采矿和勘探公司拥有它的很大一部分股份。国家，当然是新政府，我们必须评估政府的情绪，看他们是否致力于此，如果他们致力于此，那么Ok Tedi集团就没有理由不参与其中。GARRETT: Ok Tedi是巴布亚新几内亚政府的重要收入来源。2011年，政府从Ok Tedi获得了4.96亿美元的税收，另外还有6400万美元的股息。政府显然希望确保Ok Tedi的未来，但也需要考虑Frieda River开发的环境影响。Xstata公司将于下个月提交关于弗里达河项目的可行性研究报告。Ok Tedi公司的总经理Nigel Parker非常希望能够参与投标。我问他什么时候行动才是可行的。帕克：我们希望能尽快考虑！但我们即将迎来圣诞节，所以我们必须在圣诞节前完成。当然，我们即将迎来圣诞节。我们有一个新的政府，它正开始安顿下来，走向预算程序，并且有一些其他的优先事项，我猜想。GARETT：你提到弗里达</w:t>
      </w:r>
    </w:p>
    <w:p>
      <w:r>
        <w:rPr>
          <w:b/>
          <w:color w:val="FF0000"/>
        </w:rPr>
        <w:t xml:space="preserve">id 83</w:t>
      </w:r>
    </w:p>
    <w:p>
      <w:r>
        <w:rPr>
          <w:b w:val="0"/>
        </w:rPr>
        <w:t xml:space="preserve">墨尔本是公平的吗？墨尔本公平吗？我对 "公平 "或 "公正 "一词的理解是，每个人都有平等的机会在生活中获得进步。你永远不可能做到绝对公平，肯定会有一些不平衡或不公平的地方。在一些社会中，与其他社会相比，存在高度不平衡。公平是一个经常被使用的词，当个人没有因为任何事情而处于不利地位时。当一切都相同，没有任何变化时，它就被使用了。在我看来，有许多城市是非常不公平的，但世界上仍有一些城市是公平的。我认为，梅伯恩是公平的。这个问题是一个非常广泛和复杂的问题，所以必须要看多种因素。首先，墨尔本有很多服务，为那些无法独立生存的穷人和有需要的人提供服务。设施遍布整个城市，以便在需要时可以得到帮助。墨尔本在整个城市有许多警察局，从中央商务区到内郊和外郊，它在周围的城镇也有许多警察局。司法和法律影响着我们的生活方式，影响着我们生活的安全和舒适，控制着墨尔本市内和街道上的犯罪和危害。墨尔本也是一个民主国家，给予人们自由，让他们有权利投票给他们想要的人。选举是在公共场所举行的，让人们选择他们最喜欢的候选人。民主比共产主义或其他类似的东西要公平得多，所以这也增加了墨尔本的公平。财富的分配对于一个公平和平等的社会非常重要。如果社会中存在着高度的收入差距，那么社会就不会平等，人们就不会得到平等的机会。为了改善平等的机会和对不太幸运的人的支持，政府为有需要的人提供负担得起的住房。墨尔本有救世军，人们可以为穷人捐献东西。救世军也为那些经济困难、无力购买食物和衣服的人提供支持。这里有许多二手商店，人们可以以合理的价格买到他们想要的东西。  墨尔本也有许多施粥处，人们可以在那里得到免费的饭菜，并保持自己的营养，这样他们就不必去寻找其他人的废物和垃圾了。司法和法律对于一个公平的城市是非常重要和必要的，因为它不仅控制着城市的安全，也控制着城市的生活方式。当我去到墨尔本旧监狱时，我看到了囚犯们一定是生活在恐怖之中。那里没有灯光，食物不达标，几乎没有任何时间在外面。这当然会约束囚犯，使他们想留在外面而不是里面。我猜想今天的监狱没有那么相似，但你仍然暗示着同样的信息。我相信废除死刑是正确的，因为没有人愿意听到亲人死亡或被处决，也没有人愿意在被吊死之前呼吸最后一口气。因此，墨尔本是相当平等的，尽管没有什么可以绝对平等。这篇文章发布于2012年11月17日，星期六，上午5:03，归类于未分类。您可以通过RSS 2.0 feed关注对本条目的任何回应。你可以留下回应，或从你自己的网站上追踪。One Response to "墨尔本公平吗？"你已经做了很大的努力来探索你认为构成一个公平社会的关键方面。我对你所做的额外研究以及你借鉴小路和班级课程的能力印象深刻。对于你的下一篇文章。*当你在引言中定义你的术语时，也许使用字典中的定义。这将有助于你为你的文章制定一个清晰的框架。* 在你把你的作品发表在你的博客上之前，一定要大声读出来 -- 这将为你提供机会，抓住任何尴尬的句子，或你没有完全解释的想法。在接受你之前的文章的反馈方面做得很好 -- 你有效地提供了与墨尔本直接相关的证据，以支持你的论点。如果你想为你的 "心智 "论文做一个论文规划，请告诉我 -- 我也很乐意阅读你的初稿。</w:t>
      </w:r>
    </w:p>
    <w:p>
      <w:r>
        <w:rPr>
          <w:b/>
          <w:color w:val="FF0000"/>
        </w:rPr>
        <w:t xml:space="preserve">id 84</w:t>
      </w:r>
    </w:p>
    <w:p>
      <w:r>
        <w:rPr>
          <w:b w:val="0"/>
        </w:rPr>
        <w:t xml:space="preserve">牛奶 今天，令我惊恐的是，我在冰箱的后面发现了一桶仍然密封的松软干酪。盖子上写着 "最好在2012年5月13日前使用"。当我打开它时，我已经做好了最坏的打算--但令我惊讶的是，它看起来、闻起来和尝起来都非常新鲜。在其他场合，我注意到牛奶和鲜奶油在过期后很久似乎仍然新鲜，就牛奶而言，至少在购买后两周。我的问题是--是什么让这些产品不变质、不发霉等，并保持如此长的时间，特别是在松软干酪的情况下，已经超过有效期4个月了？也祝你生日快乐!松软干酪的保质期将受到多种因素的影响，包括干酪的类型、制造方式（如受热）和储存方式。有可能你的冰箱实际上比建议的储存温度更冷（可能在4℃左右），或者在冰箱的后面更冷，这将延长奶酪的保质期。但我认为您的奶酪最可能的原因是包装。奶酪可能受到了很好的保护，不受光线和水分的影响。另外，我认为是美国康奈尔大学的科学家率先使用二氧化碳（抗菌）来提高乳制品的质量，这一点被乳制品行业所接受，如果使用这种方法，将大大增加松软干酪的保质期。抗氧化剂和其他抗微生物剂也可能被使用（我怀疑你有一个无菌冰箱！）。在大多数国家，"最佳食用日期 "是对最佳风味和质量的指导--你的奶酪在几个月前可能味道更好！！！。很多人在食物达到 "最佳食用期"/"使用期限 "后立即丢弃，也许是不必要的。请注意，在 "最佳食用日期"（例如，产品在指定日期后会失去质量）和 "使用日期"（例如，产品在标示日期后食用会有危险）的定义上，可能存在国家/产品的差异（和混淆！）。但总的来说，当涉及到过了 "最佳食用日期 "的易腐乳制品时，即使它们看起来没有异常的气味或外观，安全总比遗憾要好。</w:t>
      </w:r>
    </w:p>
    <w:p>
      <w:r>
        <w:rPr>
          <w:b/>
          <w:color w:val="FF0000"/>
        </w:rPr>
        <w:t xml:space="preserve">id 85</w:t>
      </w:r>
    </w:p>
    <w:p>
      <w:r>
        <w:rPr>
          <w:b w:val="0"/>
        </w:rPr>
        <w:t xml:space="preserve">2012年8月25日，有人闯入我的储物柜，拿走了所有的现金、手机和我的手表。当我报告这一事件时，接待员非常不敏感，告诉我他们不能保证储物柜的安全。我问她这是不是他们第一次发生这样的事件。她回答说这不是第一次，但并不经常发生。我问她，上一次他们在储物柜中出现橡胶制品是什么时候，她告诉我那是三个月前发生的。对于一个严肃的服务提供商公司来说，这是令人难以置信的。他们没有问题，每3个月他们的客户就可能被擦伤。他们不觉得有责任或有义务改善安全。我不推荐你们Polar's Bear Club Lucian 2012年8月入住，和朋友一起旅行 价值 位置 清洁度 服务 这条评论有帮助吗？是 该评论有问题吗？向Lucian J询问关于北极熊俱乐部的情况 此评论为TripAdvisor会员的主观意见，与TripAdvisor LLC无关 WMontreal Montreal Reviewer 5条评论 4条酒店评论 在5个城市的评论 3张帮助票 "很棒的地方--只有更衣室急需升级" 2012年3月1日评论 1人认为此评论有帮助 我已经去过北极熊俱乐部几次，非常享受这种体验。这里的设施多种多样，有室内和室外部分，桑拿和外面的游泳池都很棒。但是更衣室急需升级。它们很小（实际上是挤在一起），虽然女厕有两个淋浴间（不够），但男厕只有一个。当我们在那里时，我的男朋友决定放弃淋浴，而不是和其他五个人一起在狭小的空间里等待，他们都想在同一时间洗澡。在这个价格下，人们会期待更好的服务。2012年2月入住，以情侣身份旅行 超值服务 此评论是否有帮助？是 这条评论有问题吗？Ask WMontreal about Polar Bear's Club This review is the subjective opinion of a TripAdvisor member and not of TripAdvisor LLC COzols Hamilton, Canada Contributor 15 reviews 3 hotel reviews in 6 cities 9 helpful votes "Two days of heaven" Reviewed 6 February 2012 2 eople found this review helpful My husband and I took two of our children to the spa for a few days in January.房间对我们四个人来说足够宽敞--我们带了几个充气垫子，一点都不拥挤。我们的房间有一个小厨房，所以我们不用离开俱乐部就可以吃早餐和午餐。浴室是巨大的。晚餐时，我们开车去了Sainte Sauveur (sp?)，那里的餐厅数量多得让人应接不暇。建议在你去选择餐厅之前查看Trip Advisor，因为那里没有互联网。由于没有电视或无线网络，这里相当宁静。我很喜欢晚上和家人一起坐在火炉前。坐在热水澡里，看着冰冻的河水，非常放松。从桑拿浴室到冷水池是如此令人振奋--我很惊讶我居然喜欢它。在放松室里度过的时间是田园诗般的。周四和周五非常好，设施一点都不拥挤。星期六是一个不同的故事，但并非不愉快。我还会在周中再去的。我们在住宿期间遇到的唯一小插曲是我们的预订有点混乱--一晚而不是两晚--但这没有太多麻烦就被清理掉了。工作人员都很讨人喜欢，但对客人在使用设施时不能说话的要求相当严肃......这有好有坏......但有助于保持和平的气氛。2012年1月入住，与家人同游 价值 位置 睡眠 质量 房间 清洁度 服务 此评论是否有帮助？是 该评论有问题吗？向COzols询问北极熊俱乐部的情况 此评论为TripAdvisor会员的主观意见，与TripAdvisor LLC无关 Lisa C London, United Kingdom 贡献者 11 评论 3 酒店评论 5个城市的评论 7 张有用的票 "一次美妙的经历！"2012年1月6日评论 3人认为此评论有帮助 我和我的男朋友昨天去了北极熊俱乐部，从下午到晚上，有一个非常奇妙的体验。我想在圣诞节给他一些不同的东西，一个独特的体验，一个感觉像度假一样放松的东西，而这正好符合我的要求（然后是一些）。我们并不确定会有什么期待。在我们出发前，我错误地阅读了这里的评论，并为拥挤和可能令人失望的经历做好了心理准备。实际上，它比我们想象的要好得多。</w:t>
      </w:r>
    </w:p>
    <w:p>
      <w:r>
        <w:rPr>
          <w:b/>
          <w:color w:val="FF0000"/>
        </w:rPr>
        <w:t xml:space="preserve">id 86</w:t>
      </w:r>
    </w:p>
    <w:p>
      <w:r>
        <w:rPr>
          <w:b w:val="0"/>
        </w:rPr>
        <w:t xml:space="preserve">回到未来 "日的骗局再次发生 臭名昭著的 "回到未来 "日互联网骗局第二次愚弄了Facebook和Twitter用户。昨天，一张图片在网上流传，显示布朗医生和马蒂-麦克菲的迪罗里安时光机上的日期被设定为2012年6月27日。然而，这张图片被一个狡猾的社交媒体经理用数字修改了。布朗博士在这部经典电影中选择的实际日期是2015年10月21日。两年前，《全面电影》杂志对科幻迷玩了一个类似的把戏。史蒂夫-贝瑞（Steve Berry）为了宣传新的《回到未来》盒装，改变了日期，他声称他很惊讶人们再次上当。他告诉Mashable说："我们宣传这个图片时，完全相信大家对几年前的骗局都很熟悉。我们认为，没有人会为同一个笑话而上当受骗两次，所以我们故意将标题一字不差地复制，这样人们就会明白其中的含义。"然而，只有1985年电影的狂热粉丝设法发现了这个恶作剧，导致这张伪造的照片成为Facebook和其他社交网站上的宠儿。截至今天（6月28日），《回到未来》在Twitter上仍是热门话题。</w:t>
      </w:r>
    </w:p>
    <w:p>
      <w:r>
        <w:rPr>
          <w:b/>
          <w:color w:val="FF0000"/>
        </w:rPr>
        <w:t xml:space="preserve">id 87</w:t>
      </w:r>
    </w:p>
    <w:p>
      <w:r>
        <w:rPr>
          <w:b w:val="0"/>
        </w:rPr>
        <w:t xml:space="preserve">澳大利亚乡村音乐协会（CMAA）本周宣布了第41届澳大利亚乡村音乐奖的入围名单，Kasey和Shane获得了5把金吉他的提名，令人印象深刻。卡西和谢恩刚刚从与巴迪-米勒和唐-华斯一起在Americana的演出中回来，并很高兴为艾米露-哈里斯--他们所有时间的音乐影响者之一--唱和音。今年夏天，Kasey回到美国，在全球发行《故事书》的同时，还将进行全新的巡演。这张15首歌的专辑收集了激发卡西成为一名音乐家的歌曲。用她的话说，"这张专辑收集了一些歌曲，并向那些从我还是个孩子时到现在一直影响我的艺术家致敬。我可以坦率地说，如果没有这些令人难以置信的歌手/作曲家的音乐和他们的灵感，我就不会成为今天的我"。这张专辑是卡西自传《一只小鸟告诉我》的音乐伴奏，该书最近在澳大利亚由哈珀-柯林斯出版社出版。  在《故事书》中，Kasey用她的魔力演绎了从Gram Parsons、Lucinda Williams、Steve Earle、John Prine、Townes Van Zandt等人的标志性歌本中精心挑选的有胆识、有灵魂的曲子。  点击上面的图片查看独家的AMAZON预售。爬上大巴，在澳大利亚中部旅游奖得主乔-阿亨的带领下，在比尔-钱伯斯的主持下，体验独特的乡村音乐之旅，感受内陆公路的美丽。除了欣赏澳大利亚一些令人惊叹的内陆地区外，晚上还将在内陆的篝火旁聆听吉他弹奏和公路上的老歌。巡演在阿德莱德拉开序幕，在巴罗萨谷（Barossa Valley）举行烛光音乐会，并参观雄伟的弗林德斯山脉（Flinders Ranges），在奥德纳达塔（Oodnadatta Track）举行篝火音乐会，在澳宝之都库伯佩迪（Coober Pedy）和艾尔斯岩（Ayers Rock）举行音乐会，然后你将在爱丽丝泉（Alice Springs）结束巡演，在前排座位上观看卡西-钱伯斯（Kasey Chambers）、谢恩-尼科尔森（Shane Nicholson）和比尔-钱伯斯（Bill Chambers）的音乐会。费用为2,925美元/人起，包括所有旅游、住宿、餐饮和门票，按行程安排。更多信息请联系：Aherns Tours &amp; Charters 电话：(08) 8524 7166 aherns@ihug.com.au 更多信息请访问：www.billchambersmusic.com 嘿，各位。非常感谢所有来自坦沃斯的祝贺和祝福。我们都度过了最美好的时光。亮点--Busby Marou的演出，Ashleigh Dallas的演出，Shane Nicholson的演出（当然），但对我来说最大的亮点是Dead Ringer乐队的重聚演出！它非常激动人心，但也非常有趣。这场演出非常激动人心，但也非常有趣。对我们所有人来说，再次回到一起演出是非常特别的时刻。那天与我们同台演出的所有人都是我生命中最特别的人，能与他们一起回来真是太棒了--贝西-科尔、凯姆和特雷弗-华纳、贝西的妈妈卡罗尔，当然还有我的家人，爸爸和纳什。感谢那些与我们分享这一天的人。期待着本周末在Wa看到你们中的一些人，以及几周后在Hunter谷底的雾山聚会上看到你们。感谢所有来参加墨尔本动物园演出的人。这真是太棒了！!!!!嘿，大家好，非常感谢你们对咏叹调奖的良好祝愿。我们度过了一个美好的夜晚。诗人今天早上给了我们两个人一个睡眠，说恭喜我们，所以这很好。我们一如既往地玩得很开心，我终于见到了凯莉。我非常兴奋。谢恩也是，但原因很不同。哈。祝贺所有其他获奖者，特别是男孩和熊，金布拉和李，大家好。我们在家里和我们的新成员都做得很好。诗人做得很好，睡得很好，吃得很好，也很胖。我感觉很好（主要是因为她让我有大量的睡眠和恢复时间），而且我很自豪（虽然我还在适应周围所有的粉红色），当然，所有的男孩都还在为她大惊小怪。我的好朋友和美丽的摄影师 "老鼠"（Amanda Toombs--也为我拍了书的封面和最新专辑的封面照片）po</w:t>
      </w:r>
    </w:p>
    <w:p>
      <w:r>
        <w:rPr>
          <w:b/>
          <w:color w:val="FF0000"/>
        </w:rPr>
        <w:t xml:space="preserve">id 88</w:t>
      </w:r>
    </w:p>
    <w:p>
      <w:r>
        <w:rPr>
          <w:b w:val="0"/>
        </w:rPr>
        <w:t xml:space="preserve">主菜单 发布导航 虚拟工作场所。看看最新的商业趋势 每天都有越来越多的企业决定以虚拟工作场所的方式运作，选择放弃与运行实体办公室相关的成本。随着最近技术的进步，普通员工在办公室做的事情几乎没有他们在自己家里做不到的。在家工作可以为员工节省上下班的费用，也可以让他们在早上有更多的睡眠，必要时还可以选择进入虚拟办公室。这使他们保持更多的警惕和快乐，因此他们坐下来工作时变得更有效率。远程办公变得有多流行？人力资源管理协会（SHRM）最近对在世界各地运营的领先公司的人力资源主管进行了调查，其中43%的人表示，在未来五年内，我们将看到工作场所的远程办公的比例大大增加。在过去五年对美国工作场所的研究中，Nemertes Research发现，在这段时间里，虚拟工作者增加了800%。随着大公司开始更好地了解技术，他们意识到，数量惊人的员工不需要在办公室工作。随着越来越多的员工在家工作，企业可以缩小办公室的规模，在需要较大空间时使用虚拟办公室服务。更灵活的工作时间 有形的办公室限制了员工的工作时间范围，没有人喜欢呆在办公室里做需要做的事情，直到深夜。当员工在家工作时，这个问题也不是什么大问题；大多数远程办公人员不会像其他工人那样受到日程安排变化的影响。公司有更多的自由来错开员工的工作时间，以处理那些只能在非高峰期办公时间处理的问题，而不必支付加班费或处理无心工作的员工。运营成本的大幅降低 当员工进行远程办公时，他们的雇主需要的实际办公空间就会减少，如果需要的话。运营办公室的成本很大，从租赁和电费到电话线、互联网连接和大大小小的办公用品（电脑、打印机），都需要支付费用。当员工在家或通过虚拟办公室工作时，所有这些费用都被取消了，从长远来看为企业节省了大量资金。虽然有些企业显然不能过渡到虚拟办公室，但也有很多企业可以。使用虚拟办公室的公司数量每年都在增加，即使那些没有做出改变的公司也有员工进行远程办公。当你坐在你的办公桌前时，你应该问自己，"我在这里做的事情有什么是我在家里做不到的吗？"答案可能会让你吃惊。</w:t>
      </w:r>
    </w:p>
    <w:p>
      <w:r>
        <w:rPr>
          <w:b/>
          <w:color w:val="FF0000"/>
        </w:rPr>
        <w:t xml:space="preserve">id 89</w:t>
      </w:r>
    </w:p>
    <w:p>
      <w:r>
        <w:rPr>
          <w:b w:val="0"/>
        </w:rPr>
        <w:t xml:space="preserve">在互联网所能提供的所有东西中，没有什么能比一个令人敬畏的科学视频更有魔力。这就是那种看到令人心动的东西的感觉，同时也知道世界上大多数人可能只是翻翻白眼，说："那又怎样？"因此，我不再向我的朋友们发送垃圾邮件，也不再唠叨离我的笔记本电脑最近的人和我一起发呆，而是推出了一个新的Hex19功能。每日极客高潮！"。还有什么比太空中的悠悠球更好的方式来开始呢？在这里，我们有一个真正的怪胎宇航员为他的高科技悠悠球发呆，同时甚至解释了他的技巧背后的物理学。而且这一切都是在零重力状态下进行的。如果从来没有理由支持私有化的太空旅行，我们现在有了。同时，我需要擦亮我的 "环游世界"。</w:t>
      </w:r>
    </w:p>
    <w:p>
      <w:r>
        <w:rPr>
          <w:b/>
          <w:color w:val="FF0000"/>
        </w:rPr>
        <w:t xml:space="preserve">id 90</w:t>
      </w:r>
    </w:p>
    <w:p>
      <w:r>
        <w:rPr>
          <w:b w:val="0"/>
        </w:rPr>
        <w:t xml:space="preserve">最佳答案 - 由提问者选择 为了人类的利益，我希望如此!著名的宇宙学理论专家斯蒂芬-霍金教授认为，进入太空旅行是人类能够长期生存的唯一途径。他曾说："地球上的生命正面临着被一场灾难消灭的风险，如全球突然变暖、核战争、基因工程病毒或其他危险......。我认为人类如果不进入太空就没有未来"。他的另一句名言重申了他的立场，即我们需要比较快地离开地球。"我认为，除非我们扩散到太空，否则人类将无法在未来1000年内生存。"其他答案(12) 哦，不!奥巴马不会关闭NASA，他需要它来拯救地球，或者你没听说吗？我们需要支付奥巴马医保，所以NASA将不得不没有很多钱，进入太空需要钱，所以NASA将专注于试图证明工业国家如何破坏地球，使用卫星。我们需要的是另一个有远见的人，致力于发送一个探测器到最近的恒星，或其他附近的恒星，这将需要一些创新的工程。我们将不得不开发一些新的推进系统，可以在10-20年或更短的时间内到达4-5光年之外，这是我们可以做到的，就像阿波罗计划一样，这将刺激许多进步。任何多国的努力都是好的，让人类所能提供的最好的头脑在这个项目上工作。记住，美国把人送上了月球，但我们需要维尔纳-冯-布劳恩、克罗夫特-埃里卡和其他德国科学家来做这件事。奥巴马对进入太空不屑一顾，他想用税收来购买另一个美国独裁者的任期。在任何情况下，"我们 "肯定会再次进入太空，但不是乘坐航天飞机。美国宇航员（和许多其他国家的宇航员）将继续乘坐俄罗斯联盟号太空舱上太空站。以后（在一代人左右），包括美国宇航员在内的团队可能会冒险返回月球或--更有可能--返回火星。为此，他们肯定会需要一种尚不存在的航天器。航天飞机不能也永远不可能去月球--它不是为此设计的。它是为低地球轨道上的繁重工作而设计的，特别是建造空间站和来回运送人员和大型仪器。太空计划的其余部分（通过探测器探索太阳系的其余部分，以及在轨道上发射更好的望远镜）是由自动火箭完成的，这些火箭比航天飞机更小，更便宜。停止航天飞机项目的决定在奥巴马成为总统之前就已经做出。尽管美国人可能很难相信，但除了美国的项目外，还有其他空间机构。欧空局、日本、俄罗斯、中国--都有可行的太空计划。除了航天飞机项目，美国国家航空航天局（NASA）内部也有其他太空项目。我们仍然在太空中--国际空间站被占领，工作人员将使用俄罗斯飞船到达那里并运输物资，直到开发出航天飞机的替代品。我没有政治议程或忠诚度。但只是为了澄清事实，是布什总统击垮了美国航空航天局，奥巴马上任后继承了这个小花絮。虽然他也没有做什么努力来纠正它。但是我们仍然要去太空。在私营企业得到他们的空间飞行器并运行之前（希望在未来3或4年内），美国宇航员将搭上其他国家的便车。当然，"我们 "是（如果你是指美国--这是一个国际论坛，用户来自世界各地。）在航天飞机停飞的那些年里，美国宇航员继续往返于国际空间站。怎么做到的？他们搭上了俄罗斯的联盟号火箭，该火箭的安全记录比航天飞机好得多。与此同时，NASA将把预算投入到它最擅长的事情上：对太阳系的无人探测器，包括刚刚进入灶神星轨道的黎明号，以及下周发射到木星的乔夫号。为什么美国人不知道NASA做什么？美国现在正在经历艰难的财政时期，所以太空计划暂时被搁置，但美国国家航空航天局正在计划向月球和火星的任务。空间探索已经被证明是非常有价值的，不能被抛弃。</w:t>
      </w:r>
    </w:p>
    <w:p>
      <w:r>
        <w:rPr>
          <w:b/>
          <w:color w:val="FF0000"/>
        </w:rPr>
        <w:t xml:space="preserve">id 91</w:t>
      </w:r>
    </w:p>
    <w:p>
      <w:r>
        <w:rPr>
          <w:b w:val="0"/>
        </w:rPr>
        <w:t xml:space="preserve">吸烟和癌症。戒烟 戒烟是吸烟者为改善健康所能做的最好事情。戒烟可以大大降低与吸烟有关的癌症的风险。你越早做越好。但同样地，通过放弃吸烟获得宝贵的生命年限永远不会太晚。大多数吸烟者说，如果可以的话，他们都想戒烟。但是戒烟并不总是简单的。埃米莉和马克在当了多年的烟民之后，都成功地戒烟了。他们与我们分享了他们的故事，告诉我们他们是如何做到的，以及他们现在的感受。支持你自己 戒烟可能很困难，但是有免费的服务和治疗可以帮助你，这些服务和治疗已经被证明可以提高成功戒烟的机会。如果吸烟者得到专业的支持，他们成功戒烟的可能性要比他们尝试 "冷处理 "要大得多。国家医疗服务系统提供了一系列的服务。吸烟者现在可以从英格兰的数千家药店获得新的和改进的国家卫生系统戒烟工具包，以帮助他们戒烟。国家医疗服务系统的戒烟工具包是由专家、吸烟者和前吸烟者开发的，包含实用的工具和建议，以帮助吸烟者彻底戒烟。戒烟工具包首次包括一个新的文本支持计划，在那些艰难的第一周给吸烟者提供额外的帮助。今年秋天，卫生部正在发起 "停止吸烟 "运动。研究表明，如果你能停止吸烟28天，你保持无烟状态的可能性就会增加五倍。戒烟运动引导你通过一个详细的分步计划来帮助你实现这一目标。新活动包括一个准备包、28天戒烟日历和健康与财富轮。你还将通过每天的信息服务获得支持和鼓励，从名人导师那里获得灵感，并通过Stoptober智能手机应用程序、激励性短信和Stoptober Facebook页面获得专家建议。2012年停止吸烟活动于10月1日星期一开始，持续28天。欲了解更多信息并加入最大的戒烟挑战，请访问Stoptober网站。国家卫生系统还提供。戒烟小组--由卫生专业人员为想要戒烟的吸烟者小组举办的会议。在这些会议中，你可以找到更多关于戒烟的方法，并与其他人分享技巧和经验。一对一咨询 - 在许多地区提供个人咨询以帮助你戒烟。要了解这些服务的更多信息并获得戒烟方面的支持，请与你的医生或药剂师交谈，或拨打国家医疗服务系统吸烟帮助热线：英格兰：0800 022 4 332 威尔士：0800 169 0 169 苏格兰：0800 84 84 84 北爱尔兰：0800 85 85 85 马恩岛：01624 642 404 戒烟也有一条帮助热线，提供信息和建议以帮助你戒烟。在上午9点至晚上9点之间拨打0800 00 22 00，或发送电子邮件至 stopsmoking@quit.org.uk 。控制你的戒断症状 当你尝试戒烟时，你可能会出现对尼古丁的渴望，研究表明，这些渴望往往比你预期的更严重。但不要因此而放弃--市场上有几种产品可以帮助控制戒断症状。许多产品都是根据全科医生的处方免费提供的。尼古丁替代疗法可以通过减少你对尼古丁的渴望来帮助你。NRT已被证明可以使你成功戒烟的机会增加一倍。它的成瘾性也比吸烟低，而且不会导致癌症。NRT可以通过处方或柜台购买，包括口香糖、贴片、药片、润喉糖、鼻腔喷雾或吸入器。你通常需要服用10-12周的疗程。Zyban和Champix是其他可以帮助你戒烟的药物。它们不含尼古丁。相反，它们通过减少你的吸烟欲望和缓解戒断症状而发挥作用。Zyban和Champix只能凭处方购买，并不适合所有人。因此，如果你想了解更多，请与你的医生讨论。体重增加 许多人担心戒烟后会增加体重。这可能是因为。英国癌症研究中心是一个在英格兰和威尔士（1089464）、苏格兰（SC041666）和马恩岛（1103）注册的慈善机构。是一家担保有限公司。在英格兰和威尔士（4325234）和马恩岛（5713F）注册的公司。注册地址。Angel Building, 407 St John Street, London EC1V 4AD.</w:t>
      </w:r>
    </w:p>
    <w:p>
      <w:r>
        <w:rPr>
          <w:b/>
          <w:color w:val="FF0000"/>
        </w:rPr>
        <w:t xml:space="preserve">id 92</w:t>
      </w:r>
    </w:p>
    <w:p>
      <w:r>
        <w:rPr>
          <w:b w:val="0"/>
        </w:rPr>
        <w:t xml:space="preserve">登录The Grid 重置密码 不用担心!我们将向您发送一封电子邮件，其中包含如何恢复您的密码的说明。电子邮件。重置密码 不用担心!我们将向您发送一封电子邮件，说明如何恢复您的密码。电子邮件。加入 "网格" "网格 "是关于你所在社区现在发生的一切，没有人比你更了解它。加入后，你可以提交社区新闻的图片和视频，因为它发生了。此外，你可以免费发布分类广告，并收到我们的通讯。The Grid是一份城市周刊和日常网站，为多伦多提供一个新鲜的、可访问的声音。我们的目标是捕捉一个正在崛起的城市的氛围和能量，主要是通过拒绝你在许多其他出版物中看到的光鲜亮丽、死气沉沉的愿景。城市_本地新闻 周一晚上，Historica-Dominion研究所在皇家电影院放映了七年多来第一部新的加拿大遗产短片。自1991年以来，这种60秒的电视短片可以说是该国在互联网之前最受欢迎的备忘录，它提供了关于加拿大英雄主义的大小故事，如革命战斗机阿芙洛箭的取消和怀尔德-彭菲尔德博士在神经刺激方面的进展，这一分钟是 "我闻到了烤面包的味道 "这一口头禅的起源。"这几乎是所有加拿大人共同的内部笑话，"该研究所的主席安东尼-威尔逊-史密斯在他们的办公室里通过电话笑着说，"偶尔出现的遗产分钟的模仿。另一方面，对我们加拿大人集体意识的最新官方补充，将在网上提供，并已在一些电视台播出。由于联邦资金的推动，周一的新短片聚焦于68岁的保皇党黑人士兵理查德-皮尔潘鲜为人知的故事。他曾是一名奴隶，在美国革命期间与英国人作战并逃到加拿大，后来他请求建立1812年战争中第一个全黑人兵团，即 "有色军团"。虽然该研究所在过去十年中没有制作很多新的广告，但它并不缺乏可能的故事，特别是来自那些想分享自己家族历史的人。"有时你不得不说，'我们只做了66分钟关于加拿大历史的全部内容，'"威尔逊-史密斯说，"恐怕这不是其中之一，你知道吗？"</w:t>
      </w:r>
    </w:p>
    <w:p>
      <w:r>
        <w:rPr>
          <w:b/>
          <w:color w:val="FF0000"/>
        </w:rPr>
        <w:t xml:space="preserve">id 93</w:t>
      </w:r>
    </w:p>
    <w:p>
      <w:r>
        <w:rPr>
          <w:b w:val="0"/>
        </w:rPr>
        <w:t xml:space="preserve">Marketwire 2012年11月15日伊利诺伊州芝加哥消息 环联医疗集团对医疗主管的调查发现，全国各地的医院和医疗系统将服务点（POS）技术视为管理威胁其底线的患者支付挑战的关键工具。参与调查的93%的高管表示，他们的机构要么正在使用POS技术，要么有计划对其进行投资。大多数接受调查的高管认为，提高对病人支付能力的洞察力将对病人支付率（67%）和收款成本（62%）产生积极影响。"环联医疗执行副总裁Milton Silva-Craig说："医院正面临着收入周期管理的挑战，随着医疗改革的推进，这些挑战只会变得更加困难。"医院高管们认识到，如果不在收入周期方面取得领先，他们就无法应对财务挑战，而且他们意识到，服务点技术必须是解决方案的一部分。"越来越多的人认识和使用销售点技术，正值坏账和病人付款收缴成本对所有类型的医院和卫生系统构成越来越大的财务威胁之时。超过四分之三的受访者表示，他们的机构在过去三年中出现了坏账的增长，86%的受访者表示，坏账现在占到了他们服务总成本的2%以上。"Silva-Craig说："这些类型的成本仍然是全国医疗成本控制对话中的前沿和中心问题。"这种成本因行政效率低下而加剧，对医疗服务没有任何贡献。"为了管理这些挑战，医院正越来越多地使用预测分析和技术来帮助估计病人的自付责任，预测支付能力和改善POS机的收集。总体而言，参与调查的61%的高管表示他们的机构已经在使用POS机技术，32%的高管表示他们计划投资于这些技术。预测分析是增长特别快的解决方案。31%的受访者说他们目前使用预测分析技术来帮助管理他们的收入周期，另外28%的人报告说他们正在推出预测分析解决方案，还有30%的人说他们正在考虑使用预测分析技术来帮助管理他们的收入周期。虽然这些先进的技术和数据解决方案的使用正在获得牵引力，但医院高管们提到了在服务点实施更多的人口统计和数据收集的若干重大障碍。被提及最多的挑战是系统成本（63%）和员工工作量的增加（59%）；而患者对隐私的不满（34%）和患者对成本的不满（36%）被提及的次数较少。"Silva-Craig说："环联的研究表明，医院高管们正在认识到在早期建立正确的数据和技术基础设施的长期价值。"这个时机并非巧合。那些在收入周期的前端变得更聪明的机构将更有能力处理摆在他们面前的历史性变革时期。"关于调查 与牛津经济公司合作，环联的全国收入周期管理调查审查了101名医院和卫生系统高管的答复，其中一半以上是C级高管。受访者代表了一系列的医疗机构，包括私人非营利性、公共非营利性和营利性。该调查分析了医疗行业收入周期管理技术的状况。答复是在2012年7月收集的。关于环联医疗 环联医疗是信用和信息管理公司环联的全资子公司，通过在需要时提供数据和分析，为供应商和付款人提供即时的情报。在供应商市场，环联提供一系列数据解决方案，旨在将关键决策转移到收入周期流程的前端。在支付方市场，环联提供医疗分析和报告解决方案，帮助支付方满足其报告需求，控制成本并改善其成员的整体健康状况。www.transunionhealthcare.com。</w:t>
      </w:r>
    </w:p>
    <w:p>
      <w:r>
        <w:rPr>
          <w:b/>
          <w:color w:val="FF0000"/>
        </w:rPr>
        <w:t xml:space="preserve">id 94</w:t>
      </w:r>
    </w:p>
    <w:p>
      <w:r>
        <w:rPr>
          <w:b w:val="0"/>
        </w:rPr>
        <w:t xml:space="preserve">发布信息 订阅更新信息 即时发布。  星期二，11月15日2011年11月15日，人口普查局报告称，在2010年和2011年之间改变住所的人的百分比？美国人口普查局今天报告说，11.6%是自1948年当前人口调查开始收集美国人口流动统计数据以来的最低记录比率。该比率在1985年为20.2%，在2008年下降到11.9%的历史最低点，然后在2009年上升到12.5%。2010年的比率与2009年的比率没有统计上的差异。这些信息来自于《地理流动性：2011年》，这是一组来自当前人口调查年度社会和经济补编的国家和地区层面的表格。这些表格阐明了在调查前一年美国境内人们从一个地方到另一个地方的流动情况。这些表格是今天发布的四个与移民有关的数据产品的一部分，这些产品还包括。地理流动性：2008年至2009年[PDF]，一份对各种地理流动性主题进行分析的报告。它包含来自2009年当前人口调查和美国社区调查的国家和州一级的数据。"人口普查局的工作旅程和移民统计处处长艾莉森-菲尔兹说："这些产品加在一起，描绘了一个正在流动的国家的生动画面，并讲述了一个比其中任何一个单独的故事更完整的故事。"创纪录的低迁徙率是由人们在同一县内从一个地方迁往另一个地方的可能性下降所驱动的。上一次这一比率如此之低时，整体搬迁率也达到了历史最低点。"搬家的原因 对于那些搬到不同县或州的人来说，搬家的原因因其搬家时间的长短而有很大的不同。根据《地理流动性：2008年至2009年》，当人们在2008年和2009年之间搬迁了相当长的距离？最有可能的原因是与就业有关的原因，43.9%的搬家者提到了这一点，而与住房有关的原因则为11.6%。相反，当人们没有搬到很远的地方（少于50英里）时，40.0%的人是为了住房。40.0%的人是出于住房相关的原因。截至2010年，大多数美国人(59%)居住在他们出生的州，美国的终身流动。2010.该比例最高的州是路易斯安那州（78.8%），其次是密歇根州（76.6%）、俄亥俄州（75.1%）和宾夕法尼亚州（74.0%）。相反，在四个州？阿拉斯加、亚利桑那州、佛罗里达州和内华达州以及哥伦比亚特区，只有不到40%的居民在该州或相当于该州的地方出生。内华达州的比例不到四分之一，是全国最低的。最常见的州与州之间的搬迁 根据2010年美国社区调查，4530万人在一年前住在美国境内的不同房子里。在这些搬家者中，有670万人住在不同的州。2010年，最常见的州与州之间的搬迁是。加利福尼亚州到得克萨斯州（68,959人）纽约州到佛罗里达州（55,011人）佛罗里达州到乔治亚州（49,901人）加利福尼亚州到亚利桑那州（47,164人）新泽西州到宾夕法尼亚州（42,456人）纽约州到新泽西州（41,374人）加利福尼亚州到华盛顿州（39,468人）得克萨斯州到加利福尼亚州（36,582人）格鲁吉亚州到佛罗里达州（35615人）加利福尼亚州到内华达州（35,472人 应注意，排在前10位的流动可能与前10位以外的流动没有明显区别。四年前，在卡特里娜飓风过后，最常见的流动是路易斯安那州到德克萨斯州（118,552次）。其次是纽约到佛罗里达（87576）和加利福尼亚到亚利桑那（85497）。总而言之，在2005年至2006年期间，有790万人在各州之间迁移。在2012年初，人口普查局将发布美国社区调查2005-2009年县与县之间的移民流动文件，这是自2000年人口普查以来第一个涉及该主题的数据集。它将显示一对县之间的迁移数量，并按年龄、性别、种族和西班牙裔提供表格。[PDF]或表示Adobe的便携式文件格式的文件。要查看该文件，你需要Adobe公司免费提供的Adober Readerr。这个符号表示链接到一个非政府网站。我们与这些网站的链接并不构成对其的认可。</w:t>
      </w:r>
    </w:p>
    <w:p>
      <w:r>
        <w:rPr>
          <w:b/>
          <w:color w:val="FF0000"/>
        </w:rPr>
        <w:t xml:space="preserve">id 95</w:t>
      </w:r>
    </w:p>
    <w:p>
      <w:r>
        <w:rPr>
          <w:b w:val="0"/>
        </w:rPr>
        <w:t xml:space="preserve">其他答案(3) 你不会喜欢的，但你必须分享和妥协，你会习惯的，她也会习惯的，然后你会习惯在对方身边。很多兄弟姐妹分享房间，所以我相信你会没事的：）我和我弟弟有同样的问题！！他只是多管闲事，但总是打破我的东西！我可以推荐的最好的东西（虽然这听起来很奇怪）是把东西藏在你内衣抽屉的底部，因为在一天结束时，她为什么要看那里？另一个藏东西的地方是在你的枕头套里，或者在你的垫子下面，或者在你的床下（如果床很低的话）。一个装饰的方法是把房间分成两半（比喻），用门作为交接点，你的东西在左边，她的在右边，或者反过来！你可以试着给她买和你一样的化妆品作为礼物，这样她就不会有借口用你的了！！。</w:t>
      </w:r>
    </w:p>
    <w:p>
      <w:r>
        <w:rPr>
          <w:b/>
          <w:color w:val="FF0000"/>
        </w:rPr>
        <w:t xml:space="preserve">id 96</w:t>
      </w:r>
    </w:p>
    <w:p>
      <w:r>
        <w:rPr>
          <w:b w:val="0"/>
        </w:rPr>
        <w:t xml:space="preserve">教会尊重国家的法律，以及忏悔的行为 日期：2012年11月17日2012年11月17日 乔治-佩尔枢机主教 出乎一些人的意料，澳大利亚的天主教主教们对总理宣布成立皇家委员会调查儿童性虐待事件表示欢迎。澳大利亚人相信正义，人们强烈地感觉到，性虐待的受害者被剥夺了正义。对于那些致力于防止性虐待和帮助受害者及其家庭的个人和机构来说，也应该得到公正。我欢迎皇家委员会，因为它将帮助受害者，帮助澄清事实。受害者有绝对的权利获得正义，我很高兴他们欢迎皇家委员会的成立。澄清上周的一些重要观点可能会有帮助。有些人提议只对天主教会进行调查。我反对这样做，原因很简单，没有证据表明虐待行为只限于天主教会。我欢迎该委员会将更广泛地考虑澳大利亚所有机构的问题。如果我们真的要解决我们社会中的这一祸害，这就是正确的做法。作为一名牧师，我一生都致力于照顾人们，特别是那些需要帮助的人和弱势群体。性虐待造成的伤害一直让我感到恐惧。我为牧师是犯下这种罪行的人之一而感到羞耻。作为两个城市的主教，我一直努力工作，以消除这种邪恶，并帮助受害者。我没有兴趣否认天主教会中的错误行为的程度。1996年通过的全国''走向愈合''协议是我们程序上的重大改进，使我们在处理和防止性虐待方面取得了巨大进展。不幸的是，我们一直无法让社会各界对此放心。该委员会将查明相互竞争的说法的真相。悉尼大主教区最近出版了一本小册子，概述了其应对性虐待和向警方报告罪行的程序。这些程序得到了教会内部和外部专家的广泛认可（可在sydneycatholic.org网站上查阅）。所有澳大利亚人，特别是受害者，都有权知道今天在哪里发生了性虐待，以及其程度。2010年，在新南威尔士州，有4886起涉及儿童的性虐待案件向警方报告。随着报告的违法行为增多，情况是否在恶化？起诉的数量是增加了还是减少了？人们对忏悔的印章也有误解，造成对真正问题的转移。去忏悔并不是获得一张罪恶的门票。如果一个忏悔者不是真心悔过，并决心重蹈覆辙，那么这个圣礼就毫无用处；是对上帝的亵渎和侮辱。天主教的教导很明确：忏悔的印章是不可侵犯的。国家的法律也很明确。联邦和州法律保护神职人员不被强迫透露宗教忏悔的细节，就像保护客户不被强迫透露他们与律师讨论的内容一样。宗教自由受到澳大利亚宪法的保护；这是政教分离的重要组成部分，它保护信徒和信仰团体不受政府对宗教信仰和实践的支配。神父们完全可以在法律允许的情况下，遵守有关报告犯罪的法律，同时保持忏悔的印记。作为主教，我不听我的牧师的忏悔（除非在紧急情况下）。怀疑忏悔圣事会被忏悔者滥用的神父不应听取这种忏悔。悉尼大主教区的所有人都将与皇家委员会充分合作。如果被要求，我将提供证据。我欢迎皇家委员会提供机会，以证明我们对受害者的承诺和我们为防止虐待所做的努力。所有这些重要事项都将由皇家委员会进行彻底审查，我们现在应该让建立委员会的工作开始进行。本材料受版权保护，禁止任何未经授权的使用、复制或镜像。</w:t>
      </w:r>
    </w:p>
    <w:p>
      <w:r>
        <w:rPr>
          <w:b/>
          <w:color w:val="FF0000"/>
        </w:rPr>
        <w:t xml:space="preserve">id 97</w:t>
      </w:r>
    </w:p>
    <w:p>
      <w:r>
        <w:rPr>
          <w:b w:val="0"/>
        </w:rPr>
        <w:t xml:space="preserve">罗姆尼可能是共和党当权派的终结者 如果你喜欢这个专栏，请点击!米特-罗姆尼关于47%的美国人依赖政府并锁定投票给奥巴马总统的言论突出了当今美国政治的一个基本现实。罗姆尼的言论相当于奥巴马对宾夕法尼亚州小城镇选民苦守枪支和宗教信仰的臭名昭著的评论，美国人民和政治阶层之间的差距比华盛顿特区的共和党人和民主党人之间的差距更大。罗姆尼和奥巴马都强调了政治精英们对他们想要统治的人所持的居高临下的态度。国家期刊》的一项调查发现，59%的政治内部人士认为选民的知识不足以对当今的重要问题发表有意义的意见。对于那些想忽视选民并将自己的议程强加于人的人来说，这是个很方便的合理化理由。在美国首都，这种差距给共和党人带来的问题比民主党人更大。民主党选民倾向于认为，他们在国会的代表在代表他们方面做得很好。这是因为民主党人对政府在美国社会中发挥主导作用的想法比较适应。然而，63%的共和党选民认为他们在华盛顿的代表与党的基础脱节。华盛顿的实权派共和党人广泛赞同民主党人的观点，即政府应该管理经济。他们可能比他们的民主党同事更倾向于一套亲商的政策，但他们的行为仍然好像政府政策是所有经济活动的出发点。共和党选民反对这种观点。他们对促进自由市场竞争更感兴趣，而不是向大企业施以恩惠。他们厌恶企业福利和政府救助，尽管他们的党内领导人支持这些措施。共和党人认为，政府是压制私营部门的负担，而不是一个如果使用得当可以产生增长的工具。96%的共和党选民认为，政府帮助经济的最好办法是削减开支，为私营部门腾出更多资金。共和党的基础正在寻找像21世纪的罗纳德-里根那样的人，他将展示他对美国人民的信心。华盛顿共和党人对乔治-W-布什、鲍勃-多尔、约翰-麦凯恩和米特-罗姆尼这样的政治家更为满意。尽管自里根离开白宫以来，建制派一直主导着该党，但2012年的选举很可能是这一路线的终点。如果罗姆尼在11月失利，共和党的基础派就不会再相信建制派候选人的可选性论点。在基层看来，精英们将放弃一个明显可以获胜的选举。一个来自华盛顿以外的新人将成为2016年该党的提名人。如果罗姆尼赢了，却没有采取任何措施改变现状，经济就会动摇。他最终将成为连续两届的一任总统，而国家将在2016年拼命寻找一个真正的外来者。如果他赢得白宫，罗姆尼成功的唯一途径将是与全国选民站在一起，把华盛顿的俱乐部赶出去。这对国家来说将是一个好消息，但对党派两边的政治内部人士来说却是一个坏消息。如果你喜欢这个专栏，请点击Scott Rasmussen Scott Rasmussen是Rasmussen Reports的创始人和总裁。他是一位政治分析家、作家、演讲家，自1994年以来一直是独立的民意调查员。斯科特在2003年成立了拉斯穆森报告有限责任公司，这是一家专门从事民意调查信息收集、出版和发行的媒体公司。拉斯穆森报告公司在美国访问量最大的民意调查网站RasmussenReports.com上提供有关政治、商业、经济和生活方式主题的深入数据、新闻报道和评论。这篇文章是正确的......这是RINO的最后一支舞......麦凯恩、克劳特哈默、罗夫和其他人......这是它......如果罗姆尼，另一个布什/麦凯恩所谓的 "有同情心的保守派"，那些无法从女厕所出来的panzis，不拿出男子气概，让他们的狗屎一起奥巴马获胜。如果奥巴马获胜，你将生活在一个新的时代，它不会被称为美国。如果他拉一个查韦斯（大部分已经在袋子里，媒体，司法部，联邦，财政部，工会，教育等）和他的 "美国的根本性转变 "将完成，这一切都不可能发生没有</w:t>
      </w:r>
    </w:p>
    <w:p>
      <w:r>
        <w:rPr>
          <w:b/>
          <w:color w:val="FF0000"/>
        </w:rPr>
        <w:t xml:space="preserve">id 98</w:t>
      </w:r>
    </w:p>
    <w:p>
      <w:r>
        <w:rPr>
          <w:b w:val="0"/>
        </w:rPr>
        <w:t xml:space="preserve">吉布森路的停车解决方案？任何了解Porthleven的人都会知道，停车是一个日益严重的问题；在某些地区，它已经到了一个关键点。我相信这是由两个因素造成的，首先是路上的汽车越来越多，其次是三十多年前的规划政策根本没有考虑到汽车的问题。吉布森路就是其中之一，因为它最初是一条交通简单的街道。现在它已经发展成为通往Porthleven其他地区的主要通道。这条路现在正为停放的汽车数量和使用的交通量而苦恼。这条街大约有70户人家，大多数人至少有一辆车，但在许多情况下，每户人家有两到三辆车。沿着这条道路有一些小的停车位，以使一些汽车离开公路，但它们对于现在这条街道上的汽车数量来说太小了。这意味着人们不得不重复停车，更令人担忧的是，他们将车停在草地上。这一点，尤其是在潮湿的时候，会破坏这些草皮，而且在一段时间内会在地上留下深深的伤痕。我计划用我的议员公路预算的一大部分来扩展这些停车位，以便它们能容纳更多的汽车。理想情况下，我将把它们扩展到吉布森路的整个长度，但这是负担不起的，而且会因为水电和车道而遇到技术问题。我认为延长现有的停车位是一个明智的做法，这也是我在给这条街的每家每户的信中收到的最受欢迎的方案。扩建这些停车位和相关工程的费用仅有1.4万。如果我不得不从我的预算中支付这笔费用，那么在不取消我计划的其他项目的情况下，我将无法解决这个问题。这个预算问题被克服了，因为在这条路上有租户的海岸线房屋公司同意为这个项目提供部分资金，金额为5500美元。我非常感谢他们同意这样做，因为这表明不同的机构有能力联合起来，解决那些本来无法解决的问题。我已经原则上同意了概述这些建议的计划草案。现在，这些计划将被正式拟定，然后我将把这些计划发送给这条街的每一个家庭，以确保他们被告知并对这项拟议的工作感到满意。一旦这样做了，没有其他问题，工作就会开始。我也咨询了Porthleven镇议会交通委员会，他们完全支持这个计划。8条评论："吉布森路的停车解决方案？"很好!在正确的方向上迈出了一步，解决了港口周围停车难的问题。在前街，我看到管理员在外面忙得不可开交，所以至少这个区域被关注了。只是需要取消在前街顶部停车的机会（一侧），目前你可以在两边停车，几乎堵住了道路。另外，人们在Torleven路底部的拐角处非法停车，"只是为了去邮局"。Torleven路本身也有停车的问题，再加上孩子们上学和放学时都在使用这条道路，而年轻和年长的不负责任的司机们则把这条道路当作60英里/小时以上的赛车场。Vicarage路被看作是一个免费的长期停车场，供那些进入该镇的人使用，在路的两边都有停车场，而不考虑物业的进出。这条路几乎没有警戒线（墓地入口处除外），所以对任何糟糕的、边缘化的非法停车都无能为力--尤其是在进入托勒文路的盲道上。如果我们在做通道，我想知道是否会对威灵顿路的停车问题采取任何措施？因为这是另一个停车的地方（沿着市政厅对面），使主要的通途几乎成为单行道。那里的许多房子似乎都有车道，我相信随着村子里长期居住的居民越来越少，这个问题会越来越少，现在村子里只剩下少数拥有房屋的居民（大概有30%的人口）。在温暖的几个月里，停车问题似乎更加严重，因为大量的游客填满了由porthleven假期公司和许多其他企业拥有的度假屋，试图把我们的镇魂变成一个夏季的 "沙子 "度假胜地，而且几乎成功了（如果奥斯本这样的人有他的方式，它已经是这样了！）为什么没有呻吟声？</w:t>
      </w:r>
    </w:p>
    <w:p>
      <w:r>
        <w:rPr>
          <w:b/>
          <w:color w:val="FF0000"/>
        </w:rPr>
        <w:t xml:space="preserve">id 99</w:t>
      </w:r>
    </w:p>
    <w:p>
      <w:r>
        <w:rPr>
          <w:b w:val="0"/>
        </w:rPr>
        <w:t xml:space="preserve">首先，小伙子们...Chelsea fan in peace!(如果有可能的话）我注册这个论坛主要是想问你是否知道我们的比赛分配是什么，因为我们不知道，但是在过去的几天里，我们得到了3000张的分配。显然，西约克郡警方想给我们1500张票，但切尔西一直在争取更多。我不明白为什么我们不应该得到全部6000张的分配，tbh。为什么不呢？难道仅仅是因为发生在渣滓身上的事情吗？我知道我们的竞争很激烈，但如果这场比赛是在斯坦福桥，你会得到整个棚子。你们认为3000人的分配是公平的吗？切尔西为我们切尔西球迷提供了往返A10的火车和长途汽车的交通补贴，这很有帮助。我想我肯定会去坐火车的。但是，这不是自找麻烦吗，就像对人渣那样，肯定会有利兹的球迷在火车站等着我们的大巴，就像他们对人渣那样？你们怎么看这场比赛的结果？我们刚刚解雇了罗伯托-迪马特奥（令人震惊、可耻、可笑的决定），而另一方面，你们得到了关于收购的好消息。我们还在从日本回来后3天就和你们比赛。我认为我们会赢，但这将是一场激烈的比赛，因为气氛很恶劣。最后...我（像所有的切尔西球迷一样）已经迫不及待地想看这场比赛了。我们非常期待，当抽签的时候，所有的切尔西球迷都想买票（分配的时候非常遗憾）。我知道有些切尔西球迷打算去看，但由于分配的原因，可能无法得到门票。可能会导致一些切尔西球迷去主场...。总之......应该是一场精彩的比赛，可怜的老贝茨先生写道。首先，小伙子们...切尔西球迷的和平!(如果有可能的话）我在论坛上注册主要是想问你是否知道我们在比赛中的分配情况，因为我们不知道，但在过去的几天里，我们得到了3000人的分配。显然，西约克郡警方想给我们1500张票，但切尔西一直在争取更多。我不明白为什么我们不应该得到全部6000张的分配，tbh。为什么不呢？难道仅仅是因为发生在渣滓身上的事情吗？我知道我们的竞争很激烈，但如果这场比赛是在斯坦福桥，你会得到整个棚子。你们认为3000人的分配是公平的吗？切尔西为我们切尔西球迷提供了往返A10的火车和长途汽车的交通补贴，这很有帮助。我想我肯定会去坐火车的。但是，这不是自找麻烦吗，就像对人渣那样，肯定会有利兹的球迷在火车站等着我们的车，就像他们对人渣那样？你们怎么看这场比赛的结果？我们刚刚解雇了罗伯托-迪马特奥（令人震惊、可耻、可笑的决定），而另一方面，你们得到了关于收购的好消息。我们还在从日本回来后3天就和你们比赛。我认为我们会赢，但这将是一场激烈的比赛，因为气氛很恶劣。最后...我（像所有的切尔西球迷一样）已经迫不及待地想看这场比赛了。我们非常期待，当抽签的时候，所有的切尔西球迷都想买票（分配的时候非常遗憾）。我知道有些切尔西球迷打算去看，但由于分配的原因，可能无法得到门票。可能会导致一些切尔西球迷去主场...。无论如何......应该是一个惊喜，令人讨厌的是......在斯坦福桥，我们会给你6000张票，没有问题。这是杯赛......更大的客场分配是杯赛的一大亮点......另外，如果他们不打算给我们6000元，为什么他们要花这么长时间来决定给我们分配？他们想给我们的是1500!可怜的老贝茨先生写道。恼人的是......在斯坦福桥，我们会给你6000块钱，没有问题。这是杯赛......更大的客场分配是杯赛的一大亮点......另外，如果他们不打算给我们6000美元，为什么他们要花这么长时间来决定给我们什么分配？他们想给我们的是1500元!另一件事是对利兹市警察的削减！他们不希望有麻烦。</w:t>
      </w:r>
    </w:p>
    <w:p>
      <w:r>
        <w:rPr>
          <w:b/>
          <w:color w:val="FF0000"/>
        </w:rPr>
        <w:t xml:space="preserve">id 100</w:t>
      </w:r>
    </w:p>
    <w:p>
      <w:r>
        <w:rPr>
          <w:b w:val="0"/>
        </w:rPr>
        <w:t xml:space="preserve">确保你在国外工作时玩得开心 在国外工作时，有这么多潜在的优先事项在争夺你的时间和注意力。从需要掌握语言到必须了解当地的布局，从你搬进去的那一刻起，就有很多事情在争夺你的注意力。然而，重要的是要确保你不要认为适应环境是只工作不娱乐。虽然尽快进入新工作和新环境的心态显然很重要，但花时间去发现那些既有趣又有意义的活动也同样重要。很自然地，你会发现在外国工作是一个紧张和复杂的过程，对你的身体和情绪都有影响。即使你没有新的语言需要熟悉，人民、习俗、当地的地理和生活节奏都会使事情有时看起来有点令人困惑。这就是为什么走出去，做一些既有趣又有教育意义的事情，让你了解当地的文化，这一点至关重要。例如，如果你在阿根廷工作，那么将文化与娱乐相结合的一个理想方法是尝试一些探戈。这种闷热的、充满活力的舞蹈形式是一种国宝，因此它被认为是阿根廷文化的一个基石。学习探戈舞不仅可以帮助你更好地了解阿根廷人的特点，而且也是一种令人难以置信的活力体验和很多乐趣的引导。在你当地参加有趣的课程，学习像阿根廷探戈这样的舞蹈，也是一种认识人的好方法，并参与一种没有语言障碍的活动，只有快速的脚步和旋转的身体的韵律语言参与全国性消遣活动的好处之一是，它为你提供了一些有趣的事情，同时也是一个很好的谈话点。这对于帮助你在工作和社会环境中留下良好的印象至关重要，因为你可以利用当地人的心理，与他们建立良好的关系。深深印在民族精神中的活动通常会吸引所有年龄和人生阶段的人。阿根廷探戈课程也不例外，因为它们被设计为尽可能具有包容性，以吸引任何人，无论他们的身体健康水平如何。因此，无论你决定在哪里工作，总是要抽出时间来享受乐趣。这可以像任何数量的语言课程或研讨会一样让人沉浸其中。看到当地人在做他们喜欢的事情，并加入他们的行列，是使自己与他们打成一片，同时使自己脚踏实地的一个可靠的方法。</w:t>
      </w:r>
    </w:p>
    <w:p>
      <w:r>
        <w:rPr>
          <w:b/>
          <w:color w:val="FF0000"/>
        </w:rPr>
        <w:t xml:space="preserve">id 101</w:t>
      </w:r>
    </w:p>
    <w:p>
      <w:r>
        <w:rPr>
          <w:b w:val="0"/>
        </w:rPr>
        <w:t xml:space="preserve">我不确定对这部电影有什么期待。我还没有看过《蝙蝠侠前传》，不知道它到底会有多神奇。克里斯托弗-诺兰真正知道如何创造一部令人难以置信的电影。 在我看来，《蝙蝠侠前传》可能是《超人电影》之后第一部在故事讲述和情节方面脚踏实地的超级英雄电影。期待已久的续集即将上映，对于一些人来说，这正是影迷们一直在等待的，那就是小丑的回归。仅仅观看这部电影，以及《蝙蝠侠前传》有续集这一事实本身就是一种奖励。人们认为这部电影根本不会启动，所以看到第一部电影中的大部分原班人马是一个真正的成就，并表明演员们有多大的信念......更多 今年1月，当演员和世界上很多人的心头肉希斯-莱杰因意外服毒死亡时，我们都感到很震惊。然而，他在死前确实设法演了两部电影，一部他从未完成，另一部可能是他有史以来最好的作品之一。他在《黑暗骑士》中的角色与你所期望的完全不同，他不像他在其他电影中那样让你迷恋女人，他似乎不只是为了养眼。他一直是个好演员，我同意，但遗憾的是，当他找到自己的定位时，他的生命就结束了，他扮演的小丑是他真正的......更多 "不要相信炒作"，正如 "Flava Flav"，那个脖子上挂着大钟的说唱歌手，曾经说过，当谈到审查2008年的大事件电影时，这位浮夸的公敌歌手的标志性嘻哈路线很准确。当你只听到关于一部电影的好话，并且喜欢该系列的前一部电影时，你就会期望并希望它能实现，虽然《黑暗骑士》在某些方面做到了，但在我看来，它只是没有在续集必须的关键类别中钉住它，特别是在超级英雄类别中。我不是说它很差或什么的，但只是明显的不尽如人意......更多 亿万富翁布鲁斯-韦恩的另一个身份蝙蝠侠帮助高谭市的街道从曾经控制它的黑帮的魔掌中解放出来。但现在暴徒们正在反击，他们团结在一个自称小丑的危险精神病人周围。他计划杀死蝙蝠侠并接管这座城市。随着小丑的犯罪行为升级并变得更加个人化，布鲁斯与地区检察官哈维-登特联手，而哈维-登特恰好也在与布鲁斯长期被忽视的童年恋人瑞秋-道斯约会。但是，就像布鲁斯一样，他身边的人并不总是像他们看起来那样......克里斯托弗-诺兰......更多 我知道很难相信，但自从《蝙蝠侠前传》首次登陆全球电影屏幕以来，已经过去了三年之久，现在当我写下这篇文章时，《黑暗骑士》将故事从一部电影无缝过渡到另一部。2008年最令人期待的电影本来可以单独成为一部大片，但作为我们这个时代的标志之一的联合主演希斯-莱杰的死亡巩固了它在历史上的地位；当《黑暗骑士》一周前在美国上映时，它打破了票房纪录，第一天就取得了6700万英镑的惊人营业额。在已经黑暗的《蝙蝠侠前传》结束时......更多</w:t>
      </w:r>
    </w:p>
    <w:p>
      <w:r>
        <w:rPr>
          <w:b/>
          <w:color w:val="FF0000"/>
        </w:rPr>
        <w:t xml:space="preserve">id 102</w:t>
      </w:r>
    </w:p>
    <w:p>
      <w:r>
        <w:rPr>
          <w:b w:val="0"/>
        </w:rPr>
        <w:t xml:space="preserve">新闻滥用受害者给首相的信息 60名电话黑客和其他新闻滥用的受害者在Hacked Off的帮助下给大卫-卡梅伦写了一封公开信。据今天的《观察家报》报道，这封信敦促首相向公众保证，他将对新闻改革保持开放的态度，直到Lord Justice Leveson在未来几周内报告他的调查结果。受害者们担心的是，有报道称首相已经决定支持报纸经营者和编辑提出的建议--许多受害者已经拒绝了继续自我监管的建议。在多年来未能防止新闻滥用和不准确的情况下，新闻自律已经失去信誉。Hacked Off在电话黑客丑闻发生后为建立Leveson调查开展了活动，并希望看到所有各方以开放的心态对待调查报告。当莱文森的建议在11月公布时，Hacked Off将继续与受害者合作。请确保你注册我们的通讯，在Facebook上喜欢我们，并在Twitter上关注我们，以确保在时机到来时，你能表示你的支持。阅读以下受害者给总理的信的全文，然后是迄今已签署的全部名单。亲爱的总理，我们是近年来新闻界非法和不道德行为的个人受害者。这种行为包括电话黑客、工业规模的数据挖掘、贿赂公职人员、与政治家的不当接触、计算机黑客、非法侵犯隐私、敲诈威胁和骚扰。它还涉及一个可耻的阴谋，以掩盖许多这些不当行为。对于这些滥用权力的行为，从来没有人提出过可信的公共利益理由。当你成立莱文森调查组时，我们欢迎你的行动。政府似乎在认真对待部分媒体对普通人不加控制的虐待。它也似乎真正关心公众对政治家和警察的信任所受到的损害，以及道德的公共利益新闻在民主社会所发挥的重要作用。我们从表面上接受了你对在你和前几届政府的监督下所发生的事情表示的遗憾。我们了解到，你在得知对你的前通讯主管的指控后，决心确保最终采取行动，以确保我们的自由媒体、我们的警察部队和政治机构把他们的事情办好。我们也欢迎你在下议院的发言，"如果我们试图以党派为基础，我们永远不会解决这个问题；我们必须试图在跨党派的基础上解决这个问题"，以及 "我们必须在任何时候都将真正的受害者放在这场辩论的前面和中心"（2011年7月13日汉萨德：第320栏）。当你在调查委员会作证时，你对我们的评价让我们进一步感到放心。"我读了一些被提出的证据，坦率地说，其中一些证据令人难以置信地震惊。其中一些真的令人心碎。检验一个监管系统的标准不是让政客们更高兴？检验制度的标准是：它是否能够为普通家庭提供适当的保护，这些家庭不是因为自己的过错而被卷入这些媒体的漩涡中，并完全受到虐待？""而道勒家族的证据和麦肯家族的证据在这方面是令人难以置信的强大。我永远不会忘记在唐宁街与道勒家族会面，与他们一起讨论这项调查的条款，并听取他们所经历的事情，以及这如何使他们因失去米莉而经历的痛苦和折磨翻倍、加倍。我永远不会忘记，这就是对这一切的考验。问题不在于：政客或媒体对我们得到的东西感到满意吗？而是：我们是否真的在保护那些被卷入其中并被这个过程完全抛向狼群的人。这就是测试的内容。"(官方记录，2011年6月14日，第57-8页）说到这个 "测试"，你会知道，受害者在思考了提交给调查组的所有模块的证据后，提交了一份意见书，对亨特勋爵和布莱克勋爵代表一些新闻界人士提出的继续自我监管的建议提出了看法（"H</w:t>
      </w:r>
    </w:p>
    <w:p>
      <w:r>
        <w:rPr>
          <w:b/>
          <w:color w:val="FF0000"/>
        </w:rPr>
        <w:t xml:space="preserve">id 103</w:t>
      </w:r>
    </w:p>
    <w:p>
      <w:r>
        <w:rPr>
          <w:b w:val="0"/>
        </w:rPr>
        <w:t xml:space="preserve">星期一的笑声........，凡是有功劳的，包括猪......。如果这是你的第一次访问，请务必点击上面的链接，查看常见问题。你可能要先注册才能发帖：点击上面的注册链接继续。要开始查看信息，请从下面的选择中选择您想访问的论坛。星期一的笑声........，凡是有功劳的地方，包括猪......新规定：从今天开始，Monday Laughs将在发布的笑话中注明来源，如果这些笑话是由PF1成员提供的。归功于我的其他来源没有意义，因为他们在这个网站上不为人知，但我承认他们的贡献和我的感谢。会有一些错误和遗漏，因为我的档案中没有记录许多人的贡献者，不幸的是，这将继续下去，因为我有大量的笑话来自早已被遗忘的来源。如果有一些是你的，请考虑你的感谢和赞赏。笑话并不总是以它们收到的形式提交。有些是我自己修改的，有些是我根据上下文、拼写、语法或简单的 "流 "的原因编辑的，我喜欢在诗意的版本中看到好的韵律和韵脚。SB=提交者...比利...。有四名农场学员正处于面试工作的最后阶段。面试官告诉他们，他将问他们每个人同样的问题，谁回答得最好，谁就会被录用。所有申请者都认为这很公平，所以招聘面试官问了第一个学员一个问题："世界上最快的东西是什么？年轻人想了一会儿，回答说："那必须是一个想法。面试官问："为什么这么说？好吧，思想根本不需要时间，它在你的脑海里一瞬间就出现了，然后又消失了。啊，非常好，谢谢你，"面试官回答。接下来向下一位学员提出了同样的问题："世界上最快的东西是什么？这个年轻人停了一下，回答说："那必须是眨眼。面试官问："为什么？因为你甚至不需要考虑眨眼，它只是一种反射。你在一瞬间就做了它。第三个年轻人被问到世界上最快的东西是什么，在犹豫了一小会儿后，他回答说："我不得不说是电。为什么？因为我爸爸可以在家里拨动一个开关，牛棚里的灯就会立即亮起来。我明白了，非常好，"采访者回答。然后，最后一位年轻人被问到："世界上最快的东西是什么？他回答说："这很简单，那就是腹泻。采访者愣了一下，问道："你为什么这么说？好吧，昨晚吃完饭后，我躺在床上，突然间我的肚子抽筋，这是有史以来最严重的一次！我知道，在我还没来得及反应过来的时候，我的肚子就已经开始抽筋了。接下来我就知道，在我能够思考、眨眼或开灯之前，我就把自己拉到!!!!!？SB-SP8's ********************************* 四个老家伙在玩他们每周一次的高尔夫游戏，其中一个说，如果在圣诞节早上醒来，从床上滚下来，不争不抢地直接去高尔夫球场，和他的伙伴们见面，打一轮球，那该多好。他的朋友们都附和着说："我们来做吧！我们会优先考虑这个问题。我们会把它作为一个优先事项；想出一个办法，早点在这里见面，圣诞节早上。"几个月后，那个特殊的早晨到来了，他们在高尔夫球场上。第一个人说："孩子，这场比赛花了我一大笔钱！"。我给我妻子买了一枚钻戒，她的眼睛都看不过来了。"第二个人说，"我也花了一吨。我的妻子正在家里计划我送给她的游轮。她眼巴巴地看着小册子。"第三个人说："好吧，我妻子在家里欣赏她的新车，读着手册。"他们都转向这群人中的最后一个人，后者正盯着他们，好像他们已经失去了理智。"我不敢相信你们都为这场高尔夫比赛付出了这么大的代价。我拍了拍我妻子的屁股，说：'好吧，宝贝，圣诞快乐，这是一个伟大的早晨--性交或高尔夫球场......'她说，'别忘了你的毛衣！'" ********************************* 一个住在达尔文的富人</w:t>
      </w:r>
    </w:p>
    <w:p>
      <w:r>
        <w:rPr>
          <w:b/>
          <w:color w:val="FF0000"/>
        </w:rPr>
        <w:t xml:space="preserve">id 104</w:t>
      </w:r>
    </w:p>
    <w:p>
      <w:r>
        <w:rPr>
          <w:b w:val="0"/>
        </w:rPr>
        <w:t xml:space="preserve">雷克萨斯在悉尼举行的澳大利亚国际车展上推出了一款新的高性能运动型双门跑车概念车，即LF-LC Blue。作为今年早些时候在底特律车展上引起轰动的车型的进一步发展，它将该车燃烧的红色外观换成了富有光泽的蛋白石蓝，其灵感来自澳大利亚宝石的天然底色。LF-LC将先进的技术和材料与有机的设计结合起来，指出了将影响未来雷克萨斯运动车型的造型线索。特别是这一概念车率先使用了轻质碳纤维和雷克萨斯行业领先的下一代全混合动力系统。雷克萨斯在开发LFA超级跑车中获得的经验和内部能力直接有益于LF-LC的创造，特别是在其结构中成功地结合了碳纤维和铝合金材料以实现轻质车身。它为下一代雷克萨斯混合动力系统提供了一个理想的平台。该系统被称为高级雷克萨斯混合动力系统，其特点是采用新的高能电池组，旨在从一个比雷克萨斯目前的全混合动力车型系列更小的单元中提供更大的动力。LF-LC的全油电系统可产生最大500bhp（372kW）的动力，比任何其他雷克萨斯混合动力车的动力都要大。LF-LC蓝展示了未来可能出现的跑车。雷克萨斯一直是混合动力、卓越的制造质量、舒适性和可靠性的代名词；通过LF-LC，它现在加强了其设计和技术资格。这款概念车暗示了雷克萨斯的未来，它现在正在积极研究如何在未来设计和制造这样的车辆。</w:t>
      </w:r>
    </w:p>
    <w:p>
      <w:r>
        <w:rPr>
          <w:b/>
          <w:color w:val="FF0000"/>
        </w:rPr>
        <w:t xml:space="preserve">id 105</w:t>
      </w:r>
    </w:p>
    <w:p>
      <w:r>
        <w:rPr>
          <w:b w:val="0"/>
        </w:rPr>
        <w:t xml:space="preserve">精神疾病诊断与统计手册》（DSM）是定义精神疾病的最广泛使用的手段之一。对每一种精神疾病/病症使用诊断标准，可以使临床医生和专家就每一种病症的地形达成一致。该手册由美国精神病学协会负责维护。根据DSM（第四版）的规定。注意力缺陷/多动症 要么（1），要么（2）。(1)以下六种（或更多）注意力不集中的症状持续了至少6个月，其程度是不适应的，与发育水平不一致的。注意力不集中 (A) 在学校作业、工作或其他活动中，经常不能密切注意细节或不小心犯错。(B) 在工作或游戏活动中经常难以保持注意力。(C) 在直接跟他说话时，常常不听 (D) 常常不遵守指示，不能完成学校作业、家务或工作场所的职责（不是因为反对行为或不理解指示）。(E) 常常难以组织任务和活动 (F) 常常回避、不喜欢或不愿意从事需要持续脑力劳动的任务（例如学校作业或家庭作业）。2.以下六种或更多的多动-冲动症状已持续了至少6个月，其程度是不适应的，与发育水平不一致：多动 (A) 经常手脚乱动或在座位上扭动。(B)在课堂上或在其他应保持坐姿的情况下，经常离开座位。(C) 经常在不适当的情况下跑来跑去或过度攀爬（在青少年或成年人中，可能仅限于主观的不安感） (D) 经常难以安静地玩耍或从事休闲活动 (E) 经常 "在路上 "或经常表现得好像 "被马达驱动" (F) 经常过度说话。冲动（G）经常在问题完成之前就脱口而出答案。(H)常有困难等待转身。(I)经常打断或打扰他人（例如在学校或工作场所以及在家里）。B. 一些造成损害的多动-冲动或注意力不集中的症状是在7岁以前出现的。C. 在两个或更多的环境中（如在学校或工作场所和家里）出现了一些由这些症状引起的损害。D. 必须有明确的证据表明在社交、学业或职业功能方面有临床意义的损害。E. 这些症状并不完全发生在广泛性发育障碍、精神分裂症或其他精神病性障碍的过程中，而且不能由另一种精神障碍（例如，情绪障碍、焦虑障碍、分离障碍或人格障碍）更好地解释。DSM-IV对这三类ADHD的编码如下。314.01注意缺陷/多动症，合并型：如果在过去6个月中同时满足A1和A2标准。314.00注意缺陷/多动症，主要是注意力不集中型：如果过去6个月符合A1标准但不符合A2标准。314.01注意缺陷/过度活动障碍，主要是多动？冲动型：如果符合A2标准，但在过去6个月中没有符合A1标准。所提供的信息是一般性质的，不能替代专业的医疗或法律建议。ADHD.org.nz和他们的合伙人不对任何人依赖此处提供的任何信息而采取的任何行动承担任何责任或义务。在采取任何行动之前，请与医学专家或律师联系。 联系我们 该网页的内容没有版权，可以自由复制。但ADHD.org.nz要求任何转载者承认ADHD.org.nz是其来源。ADHD.org.nz. webdesign by W.Y.D. productions?, 2000.本页面最后修订于210608。</w:t>
      </w:r>
    </w:p>
    <w:p>
      <w:r>
        <w:rPr>
          <w:b/>
          <w:color w:val="FF0000"/>
        </w:rPr>
        <w:t xml:space="preserve">id 106</w:t>
      </w:r>
    </w:p>
    <w:p>
      <w:r>
        <w:rPr>
          <w:b w:val="0"/>
        </w:rPr>
        <w:t xml:space="preserve">在为我正在进行的一个相当大的项目的最后部分编程时，我开始看到一些随机的错误出现在网站的任意页面上。这些错误是断断续续的，但当它们显示时，完全塞满了页面的其他部分，因为它们在很多时候会破坏javascript。出现的情况是这样的。罪魁祸首就像错误中所说的那样，是session_start()。这个错误与php.ini文件中的会话属性有关，即 "session. gc_probability"。这里有一个关于这个问题的讨论，但我没有找到可靠的解决方案。这个通知只有在php.ini中启用错误报告时才可见，可以通过限制配置不显示错误来禁用。你也可以通过添加"@"来抑制与session_start有关的错误信息（在这里找到）。</w:t>
      </w:r>
    </w:p>
    <w:p>
      <w:r>
        <w:rPr>
          <w:b/>
          <w:color w:val="FF0000"/>
        </w:rPr>
        <w:t xml:space="preserve">id 107</w:t>
      </w:r>
    </w:p>
    <w:p>
      <w:r>
        <w:rPr>
          <w:b w:val="0"/>
        </w:rPr>
        <w:t xml:space="preserve">这篇关于Kindle技巧、Kindle新闻和意见的Kindle博客探讨了这些设备的能力，通过其无线功能访问整个全球网络。亚马逊Kindle阅读器和平板电脑的功能比大多数人意识到的要多。这里有持续的教程、鲜为人知的功能指南以及关于Kindle型号及其竞争对手的最新信息。欢迎大家提出问题。我遇到的只有少数人（主要是亚马逊Kindle论坛的常客）意识到获得正常的Google Play市场应用程序是多么容易，因此当它们在其他应用程序网站上出现时（在一天左右），他们会去获得这些应用程序。但我总是建议人们等待从任何网站获得这些应用程序，包括谷歌游戏市场，直到它们已经上升了几天，并且没有人遇到恶意软件的问题，因为谷歌不会像亚马逊那样花时间审查应用程序，以测试恶意软件或不兼容的问题。Kindle Fire HD的比较评论者几乎都会说，亚马逊的平板电脑只能使用亚马逊的应用程序，因此除了亚马逊的客户，不应该考虑其他的应用程序--但是这种说法只能来自于没有花时间检查正常的安卓设置。   只需点击一个设置框就可以了。这很容易。  在顶行工具栏上。向下滑动以获得设置/更多/设备/，然后只需勾选上面的方框。允许安装未知来源的应用程序 就是这样！然后你就可以去其他应用程序商店了。然后你可以去其他推荐的应用商店，如1mobile.com、getjar.com、slideme.org、handango.com，找到并下载该应用。  要安装下载的应用程序，请使用ES文件管理器或亚马逊安卓应用商店的Easy Installer。  Easy Installer可以追寻你下载的应用安装文件（*.apk），所以如果你找不到你知道自己下载的应用，它就非常有用。当然，如果亚马逊销售该应用程序，最好从亚马逊获得，因为他们对所提供的应用程序进行了严格的审查，而且这也是他们从以成本价销售的平板电脑中获取收入的方式。  我认为支持亚马逊安卓应用商店很重要，但我也认为亚马逊以更快的速度向我们提供更多好的应用很重要，也许他们应该有一个建议箱来满足更受欢迎的要求。举个例子，亚马逊Kindle论坛的常客们已经得到了另一个应用程序，并鼓励其他人使用，作为一种替代（有时是在那里的 "论坛专家 "的推荐下）...10月22日，我给出了一些分步指示，以勾选一个复选框，启用来自其他来源的应用程序（如上所述），我还列出了安装步骤。  这与一个替代浏览器（Dolphin）以及一个Adobe Flash Player文件有关，该文件肯定能与后来的安卓4.x移动系统一起使用，而Adobe不再支持未来的Flash播放器（平板电脑，如Kindle Fires和谷歌Nexus--或者是Nexi？）大多数人都不需要这个备用浏览器（除非想看网络电视节目，这些节目是为那些错过最近电视播放的人提供的）。与Youtube不同的是，如果你没有可用的Flash播放器，它可以为视频提供HTML5编码，电视网络仍然倾向于使用Flash来播放他们的视频。  他们会慢慢改变的。注意：使用Silk浏览器（不支持Flash播放器），如果你把Silk浏览器的菜单设置为 "自动 "而不是 "桌面"，你可以可靠地观看Youtube视频，尽管有些网站会因此而采用最小的移动布局。一个伟大的正常的安卓功能，亚马逊删除了，应该恢复这是一个小的咆哮。我想更多地使用亚马逊的网络浏览器，但我越来越少地使用它，因为他们删除了一个对小字体反应不好的眼睛有利的功能。我使用海豚浏览器的另一个原因是，Kindle Fire HD不再使用我非常喜欢的一个正常的安卓功能。通常，在安卓平板电脑上，当你遇到小的网页文本，而你的眼睛想要相当大的字体时，你可以使用捏合缩放网页文本，将文本区域的字体放大到一个点，当字体扩大到一个更大的尺寸时，文本就会跑到显示宽度的边界之外--一个我们可以更容易阅读的毕业尺寸--而且，通常，当你双击现在放大的文本时，显示器上的文本会卷起以适应文本区域的宽度。</w:t>
      </w:r>
    </w:p>
    <w:p>
      <w:r>
        <w:rPr>
          <w:b/>
          <w:color w:val="FF0000"/>
        </w:rPr>
        <w:t xml:space="preserve">id 108</w:t>
      </w:r>
    </w:p>
    <w:p>
      <w:r>
        <w:rPr>
          <w:b w:val="0"/>
        </w:rPr>
        <w:t xml:space="preserve">你喜欢泡沫茶吗？就我个人而言，当我走过一家泡沫茶店时，我就会突然想喝一种甜美的冰镇饮料，上面点缀着耐嚼的荞麦粉。这是我能想到的最解渴的小吃。幸运的是，对于我的瘾，泡沫茶是超级容易在家里制作的。这是一种在20世纪80年代起源于台湾的饮料，在进入美国之前传播到整个东南亚。我们大多数人认为泡沫茶是波霸木薯珍珠的代名词，但泡沫茶最初只是一种冷奶茶，被摇晃到起泡。有时会加入波巴，但也会使用罗勒籽或果冻块。你可以在几乎所有的亚洲杂货店或网上找到波巴。这些大理石大小的球体由木薯制成，就像我们用于木薯布丁的小珍珠。它们有各种颜色，但所有的波巴都有相当中性的味道。一旦煮熟，最好将它们与一些糖浆混合 -- 这使它们有一些甜味，也有助于保存你没有立即使用的任何珍珠。如果在烹调后的几个小时内使用，波霸是最有嚼劲的。然而，我在下面概述的较长的烹饪方法，如果在简单的糖浆中冷藏，可以帮助波巴保持柔软和湿润数天。它们会逐渐开始变硬，并在中间变得松脆。当你知道你会马上吃它们时，为了快速解决泡沫茶，只需将波巴煮到它们变软，5到10分钟。你在商店里买的甜味和奶油泡沫茶通常是用特殊的粉末和甜炼乳调味的。你可以在网上购买这些粉末和波霸本身，但我认为用普通茶和其他更天然的甜味剂制作的波霸也一样好。你只需要泡一杯浓茶，任何你选择的茶，并与普通牛奶、杏仁奶、加糖炼乳或果汁混合。泡荞麦面时剩下的一点简单糖浆有助于增加甜味。说明 1.烹饪波巴。将每1/4杯波巴的量2杯水放入锅中，用大火将水烧开。加入波巴并轻轻搅拌，直到它们开始漂浮在水面上。将火力转为中火，将波巴煮12-15分钟。将锅从火上移开，盖上盖子，让珍珠再坐12-15分钟。2.为波巴准备糖浆。在煮波巴的同时，制作简单的糖浆，以便在煮熟后使其变甜和保存。将1/2杯水在炉子上或微波炉中用大火煮沸。从热中取出，加入1/2杯糖搅拌，直到溶解。放在一边冷却。3.准备一杯浓茶。这可以在煮荞麦面时进行，也可以提前进行。在制作荞麦面之前，要留出足够的时间让茶叶完全冷却。将1杯水煮沸。从火上移开，加入茶包。使用一个茶包制作普通强度的泡沫茶，或使用两个茶包制作更强的茶味。15分钟后取出茶包，并将茶叶冷却。4.完成波霸的制作。一旦波霸煮好了，把它们从水里捞出来，转移到一个小碗或容器里。将糖浆倒在上面，直到波巴被淹没。放置至波巴达到室温，至少15分钟，或冷藏至准备使用。波巴最好在烹饪后几小时内使用，但可以在冰箱里保存几天。荞麦面会逐渐变硬，并在放置过程中变得松脆。5.制作泡沫茶。将准备好的茶倒入一个高脚杯中，并加入波巴。如果想喝奶茶，可以加牛奶；如果想喝水果茶，可以加果汁；或者不加牛奶，多加一点水。用浸泡波巴的简单糖浆来增加甜味。补充说明。  非常冰冷的泡沫茶。要想喝到特别冰的泡沫茶，可以把所有的茶、牛奶和/或果汁，但不包括波巴，放在一个鸡尾酒调酒器中。加入几块冰块，摇晃20秒。倒入高脚杯中，并加入波霸。</w:t>
      </w:r>
    </w:p>
    <w:p>
      <w:r>
        <w:rPr>
          <w:b/>
          <w:color w:val="FF0000"/>
        </w:rPr>
        <w:t xml:space="preserve">id 109</w:t>
      </w:r>
    </w:p>
    <w:p>
      <w:r>
        <w:rPr>
          <w:b w:val="0"/>
        </w:rPr>
        <w:t xml:space="preserve">在零钱中发现的十大最有价值的美国硬币 今天有许多相当有价值的美国错误硬币和模具品种在流通。这些硬币被人们所忽视，因为它们具有微小的区别特征，如硬币图像的适度翻倍，或图例中字母的大小或间距的微小差异。了解你的哪些零钱硬币比面值有很大的溢价，以及为什么。注：点击图片，可将其大幅放大并查看细节。提示：一定要用至少6倍功率的放大镜来寻找，这样你就不会错过任何东西了!1.1969-S林肯美分，正面为双倍模具 图片来源：Heritage Auction Galleries 这枚钱币极为罕见。早期的标本被特勤局没收，直到美国造币厂承认它们是真的。伪造品比比皆是，但通常有错误的铸币标记。如何检测：寻找整个正面（"头 "的一面）除铸币标记外的明显翻倍。如果铸币标记是双倍的，这可能是击穿的双倍，而不是双倍的模具，这没有什么价值。(1969年，铸币标记被单独打在模具上，而翻倍的模具本身已经被制造出来了。)大约价值：EF-40左右的约35,000美元或更多。2. 1970-S小日期林肯美分，正面为双倍模具 正如几乎所有真正的双倍模具品种一样，硬币只有一面显示双倍。如果两面都显示出双倍，那么这枚硬币很可能显示出打击双倍，而且价值不高。如何检测：较罕见的小日期品种最容易通过LIBERTY的弱点与普通类型区分开来。正面加倍的模具最好是通过LIB和IN GOD WE TRUST的加倍来证明。大约价值：EF-40左右的约3000美元。3.1972年林肯美分正面翻倍的硬币 1972年（无铸币标记）林肯美分的翻倍硬币品种在所有元素上都显示出强烈的翻倍效果。Cherrypicker's Guide to Rare Die Varieties "是这篇文章的一个重要来源，它建议使用 "模具标记 "来帮助验证你的发现。模具标记是指识别特定模具的凹痕或裂纹。如何检测：所有的正面元素都有明显的加倍；寻找靠近UNITED中D上方的边缘的一个小凹痕作为模具标记。大约价值：EF-40左右的约500美元。4. 2004-D 威斯康星州四分之一硬币带额外的叶子 专家们对这种类型的原因和长期价值意见不一，但我将其列入名单，因为它在零钱中非常容易找到，现在价值数百美元。如何检测：模具上有一些缺陷，使得背面玉米穗的左下方似乎有一个额外的叶子。这片叶子是非常清晰的。已知有两个品种，高叶型和低叶型。大约价值：MS-60左右的200-300美元。5.1999年宽 "AM "反面林肯分 这个品种已知有3个日期，1998年，1999年和2000年，其中1999年是迄今为止最稀有的。铸币厂错误地使用了一个证明模来铸造正常的流通硬币。如何检测：在宽幅品种中，背面的AM in AMERICA明显分开。在这些日期的普通品种中，AM的字母非常接近或接触。大约价值 : 流通状态下为5至25美元，MS-63或更好的75至600美元，取决于颜色。1999年的价格最高，2000年次之。6.1982年无铸币标记的罗斯福1角硬币 在制造这些硬币的时候，送到各个分厂的模具会打上该分厂的适当铸币标记字母。这个品种被认为是由于一个或多个未打孔的模具被用于制造硬币。(此时，字母P被用于费城的一角硬币。) 如何检测：1982年的一角硬币缺少一个铸币标记。大约价值 : AU-50的大约30至50美元，更高等级的则更多。7.总统币边缘字母错误 自从第一枚总统币（华盛顿币）发行以来，它的边缘字母错误就一直存在。</w:t>
      </w:r>
    </w:p>
    <w:p>
      <w:r>
        <w:rPr>
          <w:b/>
          <w:color w:val="FF0000"/>
        </w:rPr>
        <w:t xml:space="preserve">id 110</w:t>
      </w:r>
    </w:p>
    <w:p>
      <w:r>
        <w:rPr>
          <w:b w:val="0"/>
        </w:rPr>
        <w:t xml:space="preserve">采访T-威廉姆斯 采访T-威廉姆斯 漫长的制作生涯，从车库和grime开始，到House的发展，给了Tesfa Williams完美的音乐背景，让他在伦敦繁荣的低音音乐界表现出色。早在2010年，威廉姆斯就以受英国Funky音乐影响的《Heartbeat》获得了跨界打击，这首歌在保持地下崇拜地位的同时，也悄然进入了主流电台的播放列表。从那时起，他在Local Action以及他自己的Deep Teknologi等厂牌上发行的作品，揭示了一个成熟的、多才多艺的艺术家，对他同时代的人有很大的影响。我们在他的Rinse FM合辑发行前采访了他。你这些天以你的房子制作而闻名，但我想从你早期的车库时代开始谈起。你是什么时候开始意识到 "车库 "作为一种运动或一种独特的声音的？有趣的是，我去参加了一个发生在我们地区的青年中心的聚会，我大概是12、13岁，说实话，当我第一次听到它时，我甚至不喜欢它。我完全是个丛林主义者，我想 "这还不够硬！"（笑）但我周围有很多人都喜欢它。像EZ、Tuff Jam这样的人，他们在当时就像神一样。如果你当时在伦敦的成长经历与我相似，车库音乐无处不在--在人们的车里，在盗版电台上，在商店里播放，但你很少听到房子的声音。你所在的地方也是这样吗？是的。在我的世界里，房子不在身边。即使是周围的 "房子"，像Arman Van Helden这样的人，对我来说，它仍然是车库。它并不像那样真的存在。看起来我们对那种[车库]的声音很有信心，是吗？是的，没错。你认为即使现在在 "城市 "文化中，house仍然没有真正注册吗？缓慢但肯定的是，它正在改变。像Jamie Jones和Hot Natured这样的人，他们已经在城市的圈子里引起了共鸣。现在有更多的人从那个圈子里进入House。那么你是什么时候开始进入这个圈子的？大约是在2004年、2005年，车库音乐已经演变成了灰泥音乐，而灰泥音乐真的不属于我。我从那个圈子里来，那里就像漂亮的休闲鞋，你知道我的意思吗？你会得到你最好的衬衫和其他东西，而所有这些孩子都穿着连帽衫和其他东西（笑）。是的，我知道你的意思。它有点失去了灵魂。完全失去了它。我当时想，这不是我。但后来我发现，房子又回到了那个时候，穿上你的好鞋，出去聚会，度过一个美好的夜晚。首先，也是最重要的是，这对我来说才是真正的成功 -- 事实上，在派对上有女性，我可以穿上我最好的衣服，享受自己。那时候你去的是什么派对？我参加了Martin Larner的狂欢，Liberty，在Hidden，早上会有一个叫Big的house afterparty。所以我和我的孩子们，我们会留下来，放松一下，听几首曲子，然后每次我们都会多呆一会儿，然后再多呆一会儿，最后我们只是去参加派对后的聚会。然后我就会去找唱片，试图得到我可以得到的一切。这就是我真正进入House的方式。从DJ的角度来看，你发现House和Garage之间的主要区别是什么？从风格上来说，它有很大的不同。就你如何混音和如何建立一个场景而言，它是完全不同的。在garage/grime场景中，你有MC，你必须有最新的dubplates，而且你只是把东西放进去，你不会做丢失的持久混合。现在更多的是关注MC，而不是关注DJ。你做了最新的Rinse FM混音。你是如何把曲目放在一起的？这不仅是我喜欢的音乐，也是我觉得和我有同样想法的人的音乐。所以里面有Bashmore这样的人。我不得不把Tuff Jam的曲子放在里面--那曲子已经有13年历史了，但今天听起来仍然很新鲜。它真的显示了贯穿始终的路线。你现在还喜欢什么？在音乐方面，有几个人，比如Shadow Child，一个叫Hannah的女孩。</w:t>
      </w:r>
    </w:p>
    <w:p>
      <w:r>
        <w:rPr>
          <w:b/>
          <w:color w:val="FF0000"/>
        </w:rPr>
        <w:t xml:space="preserve">id 111</w:t>
      </w:r>
    </w:p>
    <w:p>
      <w:r>
        <w:rPr>
          <w:b w:val="0"/>
        </w:rPr>
        <w:t xml:space="preserve">咆哮和丽芙》是《永远的天空下》的独家新前传小说，今天出版。这个故事美丽、迷人，是你所期待的了不起的维罗妮卡-罗西的作品，我们非常兴奋地与大家分享。事实上，我们如此兴奋，以至于我们要给你一个小小的预览--以防你还没有决定是否购买它！"。我在部落睡着的时候行动了。脚步轻盈，我滑过泥土空地，蟋蟀的鸣叫声是平静的春夜中唯一的声音。当我到达佩里的房子时，我爬上窗台，伸手抓住与屋顶接壤的生锈的木条。来了。一。二。三。我摆动双腿，把自己放到屋顶上。我的着陆几乎是无声的--只有我的膝盖在石砖上的刷刷声，因为我的体重减轻了，还有系在我腰带上的一壶Luster的晃动声。人们说我像猫一样安静。如果他们能像我一样听得清楚，就会知道猫其实是很吵的。站起来，我掸了掸裤子上的灰尘，扫视了一圈空地上的阴影下的房屋。我听到一个遥远的鼾声。某个地方的门发出的安静的吱吱声。除此之外，什么也没有。我走向从屋顶的一个洞里渗出的温暖的光线。它来自一个小缝隙，几年前在乙醚风暴中，一块瓦片裂开了。我轻轻地踩着，避开那些嘈杂的地方。佩里和丽芙在屋里睡觉，但我不会因为他们而溜达。如果他们听到我的到来也无所谓，但他们的弟弟，Vale，也在屋里--几小时前才从北方的旅行中回来--我不会冒险叫醒他。跪在瓦片的缝隙边，我弯下腰，透过瓦片看去，当我的眼睛适应了光线后，眨了眨眼......看到一只展翅的猎鹰。佩里背上的刺青。他趴在阁楼上，就在我下面。我试图寻找丽芙，知道如果佩里在这里，她就会蜷缩在壁炉前，但我的角度很差。今晚只有一个办法能看到她。我把我的嘴凑到洞口，把声音提得恰到好处。"佩里!醒醒吧！"他没有动，所以我试着再大点声。"醒醒，你这个笨蛋！"佩里滚到他的背上，开始打鼾。有一句话告诫人们不要叫醒沉睡的巨人。我应该听它的话，但我太想见到丽芙了。我从腰带上拉出一壶拉斯特酒，拔掉软木塞，用手闷住爆裂声。浪费它是一种耻辱，但我看不出有其他办法--而且这可能是一种娱乐。我把酒壶拿到缺口处，把 "光泽 "酒倒进去。我听到屋顶在我脚下晃动时发出的坚实的砰砰声。当三根手指从洞里探出时，里面的暖光消失了。挣扎着、蠕动着的手指充满了杀意。过了一会儿，它们被一只绿色的眼睛取代，这只眼睛像猫一样闪闪发光--真的像猫一样。佩里嘀咕了几句，然后问道："你怎么了？"他的声音是闷声的，但我听得很清楚。"带上丽芙，在北边的小路上等我，"我说。佩里摇摇头，猫眼左右移动。"不，海滩小路。有人把Luster倒在我身上，我得把它洗掉。"我重新开了Luster，然后爬下来。在我见到佩里和丽芙之前，还有一件事要处理。我再次穿过空地，在乙太之光的指引下，潮汐大院崎岖的平房在我周围蔓延。在布鲁克的家里，我轻轻地拍打着门。过了一会儿，她缓缓地打开了门，露出了笑容。"那个山洞？"她低声说。布鲁克是丽芙最亲密的朋友，过去一年，她和佩里一直在一起。其中一半时间佩里一直在试图结束它。佩里很可能会潸然泪下</w:t>
      </w:r>
    </w:p>
    <w:p>
      <w:r>
        <w:rPr>
          <w:b/>
          <w:color w:val="FF0000"/>
        </w:rPr>
        <w:t xml:space="preserve">id 112</w:t>
      </w:r>
    </w:p>
    <w:p>
      <w:r>
        <w:rPr>
          <w:b w:val="0"/>
        </w:rPr>
        <w:t xml:space="preserve">阿森纳。缺少一点石油 宽阔的进攻区域是我们需要更直接、更典型的边锋的地方。也许我们需要耶稣。不，不是基督，而是纳瓦斯。正当我认为温格无法超越自己时，他继续说："......缺少一点油......"呵!所以，阿森纳不仅缺乏一点锐气，而且现在他们还缺乏一点油。太棒了！我喜欢温格。我喜欢Arsene Wenger。本赛季到目前为止，大部分的焦点都集中在我们没有进过一个球。我们如此关注它，以至于它很快就会成为球队的一个问题。我认为大部分的压力来自于罗宾-范普西为曼城队进球，而到目前为止，阿森纳队还没有进球。我们正在制造这样的危机，但新赛季才开始两场比赛。是的，在理想情况下，我们应该在对阵斯托克城和桑德兰的比赛中得到3分，但即使是大球队在对阵这些球队时也很难。那你更愿意得到一个平局还是一个无球的平局呢？我更喜欢无球的平局，因为这表明我们的防守做得很好--到目前为止。切尔西的开局非常好，但不知为何，我感觉他们在关键时刻会崩溃。这支阿森纳队，就像一坛好酒，随着时间的推移会变得更好。当然，对我们防守组织的真正考验始于对利物浦的比赛。利物浦怀揣着在我有生之年赢得联赛冠军的梦想（我知道，我也不认为会发生），所以他们会攻击我们。不像那些小球队，他们进入比赛是为了不输，大球队进入比赛是为了赢。这往往会使比赛更加开放，而不是我们到目前为止的火车停车演习。关于斯托克城的比赛，人们已经说了很多。我的想法？斯托克城的球迷是白痴。在他们的一名球员几乎结束了自己的职业生涯之后，嘘阿伦-拉姆塞，这简直是变态。我甚至不知道他们如何为这种行为辩护。但我不怪他们。他们的经理托尼-普利斯和整个斯托克城的管理层都是一个低能的人。我从来没有感受过每当我们和那些野蛮人比赛时的紧张情绪。公平地说，斯托克城的一些球员是体面的足球运动员，他们只是听从他们低能的老板的命令。如果换个经理，他们其实可以踢球......但我想说的是。我们在整场比赛中控制住了他们。你可以看到他们非常高兴能从这场比赛中得到一分。我迫不及待地想看到我们在回归的比赛中给他们一个真正的痛击。我很高兴阿布-迪亚比到目前为止打了两场比赛，看起来还不错。他的速度太慢，太慢了。我仍然记得几个赛季前在阿斯顿维拉的比赛，他在中场转身，冲上球场得分。我当然希望那个球员回来。我认为我们缺乏的是我们的宽阔的进攻阵地。对我来说，沃尔科特在边路的表现不会比现在好。他改进的最好办法是移到中锋的位置上，利用他的速度跑动通道。热尔维尼奥是个不错的运球手，但他似乎不知道自己要达到什么目的，经常把球跑出去。他不是你所期望的那种只会跑动和传球的球员，他想在试图将球传到门柱之前一路开过去。广阔的进攻区域是我们需要更直接、更典型的边锋的地方。也许我们需要耶稣。不，不是基督，而是纳瓦斯。这位西班牙边锋速度快，技术上有天赋，最重要的是，他是一个典型的边锋。他跑动和传球，这是我们的边锋都做不到的。曼联的安东尼奥-瓦伦西亚是一个基本的边锋，他只是跳过他的标记，像放屁一样跑到线上，为跑进禁区的攻击者送出一个早期的十字架。这种类型的球非常有效，因为他们让对手的后卫处于压力之下--当你高速跑向你的守门员时，试图清除一个跑过你门前的球，往往会导致自己的进球、角球或攻击队的直球。因此，如果我必须在转会窗口关闭前购买两名球员，我会购买一名边锋和一名前锋，或者一名边锋兼前锋和一名边锋。我不认为沃尔科特会留下，同样，我认为</w:t>
      </w:r>
    </w:p>
    <w:p>
      <w:r>
        <w:rPr>
          <w:b/>
          <w:color w:val="FF0000"/>
        </w:rPr>
        <w:t xml:space="preserve">id 113</w:t>
      </w:r>
    </w:p>
    <w:p>
      <w:r>
        <w:rPr>
          <w:b w:val="0"/>
        </w:rPr>
        <w:t xml:space="preserve">八个月后，这些知名人士终于做出了回应，提出了一大堆指责，说基本上 "这不是我们的问题"，指责从 "否认的心理 "到低利率使得借贷便宜，到 "感觉良好的因素 "到外国储蓄过剩，到债务的海洋。  他们说，这是 "复杂的"--暗指 "把我们吓坏了"。因为他们从未真正回答过这个问题，即 "为什么你们都没有注意到这个问题？因为要回答这个问题，他们就不得不承认他们的科学是失败的。他们能提供的最好的结论是，"未能预见危机的时间、范围和严重性并阻止它，虽然有许多原因，但主要是许多聪明人的集体想象力的失败，包括在这个国家和国际上，没有理解整个系统的风险。"这仍然留下了一个问题。为什么这么多聪明人在 "集体想象力 "方面遭受如此严重的失败？  如果这不是默认你们科学的主要理论已经失败--你们的聪明人一直在追求经济死胡同，那又是什么？</w:t>
      </w:r>
    </w:p>
    <w:p>
      <w:r>
        <w:rPr>
          <w:b/>
          <w:color w:val="FF0000"/>
        </w:rPr>
        <w:t xml:space="preserve">id 114</w:t>
      </w:r>
    </w:p>
    <w:p>
      <w:r>
        <w:rPr>
          <w:b w:val="0"/>
        </w:rPr>
        <w:t xml:space="preserve">苏菲-卡勒 漫步在这个展览中，就像在阅读一部精彩而创新的当代小说。我并不是轻率地使用文学小说的比喻。卡勒做的是你必须阅读的艺术。即使是最壮观的装置作品《照顾好自己》中的大照片，也只是构成作品核心的文字的指向。卡勒收到一封来自情人的电子邮件，甩掉了她。她要求一个女性团队--都是各自专业领域的专家--对其作出回应。每个女人都从自己的角度解释这封信：一个法学家把它分析为合同的终止，一个翻译家研究它的语法，一个作曲家把它变成音乐。如今，"解构 "一词被大家轻描淡写地使用，但这种对文本的详尽的、共同的拆解提醒你，巴黎是这种文学理论的故乡。如果你认为理论是对艺术和感觉的死亡，那么再想想吧。它中心的情感咆哮--她对男人残酷的电子邮件的愤怒和困惑--随着文本的每一个新的变体而变得更加响亮和深刻。你几乎可以说这是概念艺术对巴赫《戈德堡变奏曲》的回应。随着每一次重写，痛苦越来越真实，越来越难以承受。苏菲-卡勒很有名，这个展览中的几个小插曲--一个关于作品失败的视频有点无稽之谈--都太清楚了。然而，她在画廊里展示的东西--照片、日记--强调距离和神秘感，为一个陌生人描绘了一幅温柔的肖像。卡勒甚至对她自己来说都显得很陌生。她根据一个千里眼的指示去了一个法国小镇，并想知道她是谁，为什么她会在那里。你想象她的样子，感受她的焦虑。这个展览引导你进入其他生活和其他心灵的深层世界。卫报》上最受欢迎的图片 在建议游客不要去查谟和斯利那加这两个城市旅游近20年后，外交部在暴力事件减少后取消了其指导方针。因此，达尔湖和克什米尔山谷的一部分，印度最美丽的地区之一，再次向游客开放。</w:t>
      </w:r>
    </w:p>
    <w:p>
      <w:r>
        <w:rPr>
          <w:b/>
          <w:color w:val="FF0000"/>
        </w:rPr>
        <w:t xml:space="preserve">id 115</w:t>
      </w:r>
    </w:p>
    <w:p>
      <w:r>
        <w:rPr>
          <w:b w:val="0"/>
        </w:rPr>
        <w:t xml:space="preserve">如果你拿着便携式收音机站在大本钟的底部，你会在听到 "真正的 "钟声之前听到第四广播电台的钟声 艾菲尔铁塔在夏天增长了7英寸 灰狗可以在1秒内从0加速到45英里/小时 魔方的组合比光在一个世纪内的旅行英寸数要多 伦敦双层巴士可以比人更多地从垂直方向倾斜而不倒下 作为琐事的重要性 本网站的名称（取自我的一本书的标题）概括了 "琐事" --所谓的 "无用信息" --的想法。- 所谓的 "无用信息"--其实一点也不无用。最好的琐事能让我们了解生活中最深刻的东西。事实上，它是学习这些东西的最好方式。琐事 "只是 "有趣到你永远不会忘记的事实 "的另一个词。而我们为什么要为事物的有趣而感到羞耻呢？这就是我所做的一切背后的哲学--我的书、我的散步、我的测验。一个很好的例子是 "在广播中听到大本钟 "的事实......大本钟 在参观大本钟时，有人告诉我，如果你拿着便携式收音机站在塔底，听第四广播电台的钟声（他们仍然在直播），你会在听到 "真实 "的钟声之前听到广播。我简直不敢相信 -- 但还是被吸引住了，想亲自试试。你知道吗？这绝对是真的。筒子们从收音机里出来的时间比从塔顶传到你耳朵里的时间要早几分之一秒。这是一件非常愚蠢的事情，非常违反直觉，你必须告诉别人。(我研究了一下解释，发现这是因为无线电波以光速（每秒186,000英里）传播，而不是声波以每小时700英里左右的速度传播。从麦克风到BBC的信号也是以光速沿线传播的。因此，广播版本超过了真实版本。我意识到，这将是在学校物理课上教授这一原理的完美方式。与其让枯燥的老师喋喋不休地说着 "无线电波以光速传播"，不如用这个美丽而古怪的小事实来说明它。这样孩子们就会记住它。如果我的物理老师采取这种方法，我肯定会记住的。因为我不得不等到我三十多岁时才听到一个所谓的 "琐事"。</w:t>
      </w:r>
    </w:p>
    <w:p>
      <w:r>
        <w:rPr>
          <w:b/>
          <w:color w:val="FF0000"/>
        </w:rPr>
        <w:t xml:space="preserve">id 116</w:t>
      </w:r>
    </w:p>
    <w:p>
      <w:r>
        <w:rPr>
          <w:b w:val="0"/>
        </w:rPr>
        <w:t xml:space="preserve">我收到一个包裹，因为它的包装不正确而被撕毁，我的钱会怎么样？我收到一个包裹，因为它的包装不正确而被撕毁，我的钱会怎么样？2012年10月7日 12:04 AM 我有一个问题，托运人（卖家）给我发了一个没有包装好的包裹，纸盒在运输过程中被撕破了，物品也丢失了，我打电话给希腊的邮政小偷，以避免他自己正确包装一个包裹的错误。我收到的包裹被撕毁了，因为它没有被正确包装，我的钱会怎么样？Oct 7, 2012 12:04 AM I have a problem with the shipper (seller) sent me a parcel without packaged well, and the paper box had to the transport and the object is lost. Call the Greek postal thieves to avoid the mistake of his own packaged correctly one parcel.关于。我收到一个包裹被撕毁，因为它没有被正确包装，我的钱会发生什么？2012年10月7日 12:29 AM 你好，如果卖家不帮忙，你可以在PayPal解决中心开一个争议。  对于一个空包裹，你可以打开一个 "未收到物品 "的争议，或者可以说是一个 "物品明显与描述不符"。重要的是要表明你收到的是一个空的、损坏的包裹，没有物品，而卖家却将其归咎于希腊的邮政服务。关于。我收到一个包裹，因为包装不正确而被撕碎，我的钱会怎么样？2012年10月7日 12:36 AM 你好，如果你和卖家之间没有任何进展，那么就开启一个 "明显不符合描述 "的争议，说明是空包裹。该争议需要在付款后45天内开启，你可以在8天后选择升级。不要关闭一个承诺，因为一旦关闭，就不能再打开，也不能再开始另一个承诺。不要开启 "未收到货物 "的争议，因为a）如果卖家发送了可追踪的方法，他们可以用追踪号码证明交货（大概），或者b）他们现在有你的信息，说明你收到了 - 尽管是空箱。</w:t>
      </w:r>
    </w:p>
    <w:p>
      <w:r>
        <w:rPr>
          <w:b/>
          <w:color w:val="FF0000"/>
        </w:rPr>
        <w:t xml:space="preserve">id 117</w:t>
      </w:r>
    </w:p>
    <w:p>
      <w:r>
        <w:rPr>
          <w:b w:val="0"/>
        </w:rPr>
        <w:t xml:space="preserve">用于动物种群管理的转基因生物在线会议 使用转基因生物管理动物种群的生物安全考虑 2004年10月18日至11月15日，生物安全信息交流中心举办了 "使用转基因生物管理动物种群的生物安全考虑 "的在线会议。会议的帖子存档如下。讨论主题包括但不限于：使用转基因微生物、线虫和昆虫进行生物控制（包括那些为保护和/或商业目的而用于导致害虫物种不育的生物）使用转基因病毒保护哺乳动物种群免受疾病侵害使用转基因昆虫降低疾病传播率为了促进讨论，提供了两份背景文件（见下文），对其中一些问题进行了概述。</w:t>
      </w:r>
    </w:p>
    <w:p>
      <w:r>
        <w:rPr>
          <w:b/>
          <w:color w:val="FF0000"/>
        </w:rPr>
        <w:t xml:space="preserve">id 118</w:t>
      </w:r>
    </w:p>
    <w:p>
      <w:r>
        <w:rPr>
          <w:b w:val="0"/>
        </w:rPr>
        <w:t xml:space="preserve">魅影想要创造出生命大小的原子模型，他希望得到你的帮助!帮助Phantom调查极小的世界，把28厘米长的纸条尽可能多地切成两半。如果你能将纸条对半剪31次，你最终将得到一张原子大小的纸。1张28厘米长的纸条（11英寸） 1把剪刀 拿出你的纸条，把它切成相等的两半。把剩下的一张纸剪成相等的两半。继续将纸条切成相等的两半，次数越多越好。使所有的切口都与第一个切口平行。当宽度大于长度时，你可以把多余的部分剪掉，但这不算是剪。你走了多远？这里有一些比较，可以思考一下!切1 14.0 cm 5.5" 儿童的手，口袋 切2 7.0 cm 2.75" 手指，耳朵，脚趾 切3 3.5 cm 1.38" 手表，蘑菇，眼睛 切4 1.75 cm .69" 键盘钥匙，戒指，昆虫 切6.44 cm .17" 罂粟种子 切8 1 mm .04" 线。祝贺你，如果你还在!剪切 10 .25 mm .01" 还在剪？大多数人现在已经退出了 切12 .06毫米.002" 微观范围，人的头发 切14 .015毫米.006" 纸张的宽度，微芯片组件 切18 1微米.0004" 水净化开口，细菌 切19 .5微米.000018" 可见光波 切24 .015微米.00006" 电子显微镜范围，膜 切31 .0001微米.00000045" 原子的大小!还有更小的东西吗？是的，一个原子核的大小需要大约41次切割!科学家们使用先进的技术来探索电子和夸克的世界，它们至少比原子核小9000倍。我们无法用眼睛看到比原子小的东西，即使用电子显微镜也不行。物理学家研究更小的东西而不直接看到它们。对我们世界上最小和最基本的元素的探索是否有尽头？这种探索从希腊人开始，并随着科学家们寻找宇宙的积木而继续下去。这些东西远远超出了感官感知的范围，但并没有超出人类的理解范围。你可以购买这个资源的CD-ROM，在没有互联网的电脑上使用。请访问我们的网上商店了解更多信息。</w:t>
      </w:r>
    </w:p>
    <w:p>
      <w:r>
        <w:rPr>
          <w:b/>
          <w:color w:val="FF0000"/>
        </w:rPr>
        <w:t xml:space="preserve">id 119</w:t>
      </w:r>
    </w:p>
    <w:p>
      <w:r>
        <w:rPr>
          <w:b w:val="0"/>
        </w:rPr>
        <w:t xml:space="preserve">问题的类型 上面的例子开始说明我的信念，即我们许多更困难的问题的答案可以在有时被视为非常技术性的问题的细节中找到，例如，心理学和神经生理学之间的关系。如果我们完全理解心理学领域的性质，以及该科学领域与神经生理学的关系，那么我们就会理解我们是什么的机制与我们是什么的经验之间的关系，以及一个是否可以还原为另一个。从更普遍的角度来说，我们甚至没有完全理解知识与知识所代表的对象之间的关系。也没有任何关于科学本身性质的彻底和公认的理论，以及如果有的话，科学中的还原（一组变量被还原为更基本的基础变量）的性质和作用是什么。鉴于对科学和知识的这种缺乏了解，难怪我们最终会对我们是否不仅仅是一捆原子的问题感到困惑。我的立场是，如果能够确保对这些类型的问题有足够的答案，那么它们可以为更广泛和更普遍的问题提供很多光亮和理解，例如 "我们是什么？以及如何理解是什么原因导致我做我所做的事，以及感受和思考我所感受和思考的事？多年来，有一组核心问题一直主导着我的个人探索。如果我们有一个真正的心理学一般理论，它将会是什么，它能告诉我们一个特定的人在特定情况下的情况是什么？如果我们有一个真正的社会的一般理论，它能告诉我们在某个特定的时间、特定的状态下的某个特定的社会是什么，它能告诉我们什么？鉴于社会由人组成，心理学的一般理论和社会的一般理论之间有什么关系？上述所有问题都集中在创造关于宇宙中各种对象的知识。也就是说，我们有关于某物和某物的知识。什么是知识，它是如何产生的，一旦我们创造了它，该知识和该知识所代表的对象之间的关系是什么？上述问题很复杂。也许不是每个问题都是单独的，而是它们之间的相互关联性。有几年时间，我似乎在这些问题上失去了方向，最终得出结论，它们是相互关联的，解决一个问题就必然解决所有问题。也就是说，解决心理学的一般理论问题也就是解决关于知识的结构和地位的问题，这也是解决因果关系的问题。困难是循环的，我判断不可能解开上述情况，单独处理这些问题。我将这些问题概念化如下。我们需要一个一般的心理学理论，整合文献中最好的思想，弗洛伊德、斯金纳、奈瑟、皮亚杰、凯利，等等。我们不需要更多的数据，也不需要更多的思想。有现成的伟大见解，只是需要排序。但是如果我想在理论中加入思想，那么它是如何影响身体和大脑的呢？在文献中，有许多尝试来解决这个问题，人们可以采取许多思想立场，从相互作用主义到平行主义等等。都不是很成功。而最好的办法是避开这些历史标签，寻求从头开始重新认识这些问题。由此可见，我们需要研究原因的概念，并建立一个原因的理论，这样我们才能有一个健全的基础来建立一个一般的心理学理论。现在，休谟把原因的问题分析为对恒定联结的感知，并正确地得出结论，指出仅仅注意到恒定联结是不够的。但什么是恒定结合？它与上述关于变量和抽象的问题有什么关系？这里有什么知觉机制在起作用？此外，目前关于原因的概念将其视为一种物理现象。但这似乎混淆了两件完全不同的事情。假设是知识独立于知识所代表的东西。因此，当我观看原子爆炸并思考E=mc，以及任何其他微分和量子方程时，那么有两件事情，现实中导致爆炸的机制，以及我们对这些机制的表述。我们对现实的了解存在于方程中。机制就是这样。我们能够而且确实用方程来预测将会发生什么，这证明我们肯定掌握了方程中现实的本质。但是，尽管如此，它们仍然不同于现实，也不同于</w:t>
      </w:r>
    </w:p>
    <w:p>
      <w:r>
        <w:rPr>
          <w:b/>
          <w:color w:val="FF0000"/>
        </w:rPr>
        <w:t xml:space="preserve">id 120</w:t>
      </w:r>
    </w:p>
    <w:p>
      <w:r>
        <w:rPr>
          <w:b w:val="0"/>
        </w:rPr>
        <w:t xml:space="preserve">为了让我能呼吸到空气，需要有绿色植物产生氧气。因此，当我吸气时，我呼吸的是主要在绿色植物中制造的空气。但这不是一个单方面的交易。  我不只是吸入空气，我还呼出二氧化碳，而二氧化碳又被绿色植物吸入，并转化为氧气，供我再次呼吸。绿色植物和我相互需要。我们交换我们生产的东西，双方都因我们必要的伙伴关系而生存和繁荣。励志演讲者有一个更简单的术语：他们把这个过程称为 "双赢"。当我把我的二氧化碳交换给绿色植物并得到氧气作为回报时，没有赢家和输家。我需要氧气；植物需要我的二氧化碳，以便将阳光转化为食物。只要双方公平竞争，这确实是一个双赢的局面。问题是，在过去的30年里，而且有些人会说，在更长的时间里，世界的经济体系对于普通人来说并不是双赢的，实际上对于我们大多数人来说也是如此。它是双赢的：他们赢，你输。富有的投机者和商人变得更加富有，而我们其他人则变得更加贫穷。不管你喜不喜欢，我们的国家正在倒退。发生了什么？这种差距的扩大并不是猕猴桃的方式。在过去的三十年里，发生了什么变化？让我们快速回顾一下历史。作为20世纪30年代大萧条的结果，新西兰工党--和世界各地的工党一样--通过立法来控制投机，保护就业和保护人权。新西兰的大部分伟大经济资产，如我们的农场、道路和森林，都是这些政策的直接结果，并得到了发展和繁荣。随着我们国家越来越繁荣，财富被广泛分享。在我长大的新西兰，没有孩子需要挨饿。然而，在20世纪80年代和90年代，一种由富人制定的、为富人服务的哲学崛起了。它被称为新自由主义。新自由主义的基础是，这是一个狗咬狗的世界。新自由主义的基础是，贪婪是好的，我们都被锁在经济上的生死之争中，相互争斗。新自由主义说，怜悯是给傻瓜的。新自由主义说，如果这个世界要被狗吃掉，那还不如让它成为顶级狗。事实上，借用奥利弗-斯通的《华尔街》，贪婪不仅是好事，"它是合法的"。[i]当英国保守党首相玛格丽特-撒切尔被问及她的新自由主义政策对社会的影响时，她回答说。"没有社会这回事......。只有个别的男人和女人。"[ii]新自由主义者的惊人之处在于，他们故意对自己的想法失败得多么严重视而不见。不仅仅是一次，而是屡次。新自由主义政策直接导致了历史上最大的两次金融风暴。他们道歉了吗？没有。就像一些疯狂的医生一样，当第一剂药不起作用的时候，他们想把药量加倍。就这样，新自由主义的浪潮不断涌动。就在新西兰，国家党仍然在推行那些让我们陷入困境的不光彩的经济政策。我刚刚从丹麦和芬兰回来，我相信这些斯堪的纳维亚国家的经济运作方式对我们所有人都有借鉴意义。特别是，我们需要注意为什么斯堪的纳维亚国家正在慢慢获胜，而许多其他欧洲国家正在迅速失败。让我们快速了解一下'斯堪的纳维亚模式'。斯堪的纳维亚模式'根本就不是真正的斯堪的纳维亚模式。它也可以被称为传统的新西兰模式。一个基于经济就像一个农场或花园的想法的模式。如果你想让花园成长，那么你就必须挖好土壤，种好种子。你必须喂养和培育植物，当杂草在庄稼中生长起来时，你必须处理它们。如果这听起来像是简单的常识：那就是了。任何农民都会告诉你，你投入多少，就会从农场得到多少。</w:t>
      </w:r>
    </w:p>
    <w:p>
      <w:r>
        <w:rPr>
          <w:b/>
          <w:color w:val="FF0000"/>
        </w:rPr>
        <w:t xml:space="preserve">id 121</w:t>
      </w:r>
    </w:p>
    <w:p>
      <w:r>
        <w:rPr>
          <w:b w:val="0"/>
        </w:rPr>
        <w:t xml:space="preserve">技术采用和新的怀表 三年前，在北美很难找到两三所公开支持采用在线和开放学习解决方案的奖章学校。  2012年，我们见证了创新的、开放的学习平台的大规模扩张，如Academic Earth , Peer-to-Peer University , Skillshare和edX。  今天，我们看到了一个显著的实践变化，即使是最有选择性的机构也真正采用了信息通信技术（ICT）解决方案。也许最令人印象深刻的是，Coursera继续确保一些最精英和历史上呆板的中学后机构。  也就是说，Coursera宣布了另外12所合作大学，其中可能包括加拿大的顶尖大学；多伦多大学。  这些新的合作伙伴包括一些 "新Ivies"，如莱斯大学和加州的顶尖大学之一，加州大学伯克利分校。  这些令人印象深刻的新来者加入了早期采用者和著名的常春藤盟校，如宾夕法尼亚大学和普林斯顿大学。  尽管还没有达到完美的程度，但有证据表明，在高等教育中采用在线和创新技术解决方案方面，我们可能已经达到了新的高度，甚至是转折点。在学生的背景下--新的怀表 21世纪的怀表 如果我们同意基于信息通信技术的变革正在进行，那么教育者现在得到了一份礼物，许多25岁以下的学生接受和采用这些技术是一种自然、舒适的体验。   这对教育工作者来说是非常重要的，因为我们现在经常有自愿的合作伙伴来利用这些技术，以扩大机会，提高质量和降低成本。  事实上，我们的学生正在使我们的工作变得更容易，以努力应对这三个广泛的高等教育挑战。作为这种采用舒适性的一个例子，下次你和一群青少年谈话时，问他们："你有时间吗？"   当我问这个问题时，我发现有趣的是观察他们的反应。  尽管许多年轻人甚至不再戴手表，但他们很快就把手伸进口袋，拿出某种类型的移动设备。  换句话说，许多二十岁以下的学生会通过查看他们的手机、智能手机或小型平板设备来寻求这些信息。移动工具 如果事实上20岁以下的人很少戴手表，那确实会引起一个问题：为什么？  当我问学生或我自己的孩子这个问题时，他们告诉我，手表只不过是一个配件；一个仅限于确认时间的设备。  然而，他们同样迅速地指出，他们的个人移动设备有更多的功能；它不仅为他们提供时间，而且还提供丰富的信息和交流能力，使他们保持联系。当我观察这些可以轻松滑入口袋或钱包的移动奇迹工具时，我开始意识到，在这种颠覆性的变化中，有一种感觉，这也是一种熟悉的感觉。  随着移动工具的广泛采用，我们实际上只是看到21世纪的怀表的采用。</w:t>
      </w:r>
    </w:p>
    <w:p>
      <w:r>
        <w:rPr>
          <w:b/>
          <w:color w:val="FF0000"/>
        </w:rPr>
        <w:t xml:space="preserve">id 122</w:t>
      </w:r>
    </w:p>
    <w:p>
      <w:r>
        <w:rPr>
          <w:b w:val="0"/>
        </w:rPr>
        <w:t xml:space="preserve">页面 星期五, 23 十一月 2012 牛肉和红酒炖小洋葱和蘑菇 哦，天哪。我已经很久没有做过炖牛肉了。说实话，这并不是我真正想到的东西，因为我倾向于做相当快的饭菜，但在我的克诺尔礼篮中被送来了一块可爱的牛腩--提示我在谷歌上搜索它，随后试图在厨房内向一个困惑的朋友微妙地解释它来自牛的位置（如果你想笑，谷歌），它需要用起来，还有什么比冬季温暖的炖肉更好的呢！考虑到最近可怕的天气--我希望能有更多的人参与进来。考虑到最近可怕的天气，我希望大家都能保持健康和温暖。这也是 "牛肉"，本应在上个星期用于制作命运多舛的布尔吉农牛肉。虽然我听说过牛腩，但我并不熟悉烹饪，更不知道如何处理一大块牛肉，但用一把锋利的刀子很快就把它切成了更熟悉的块状炖肉中没有任何花哨的东西，然而牛肉的质量如此之好，真的不需要任何灯光或铃声来把它带到新的高度*我卖掉了我的旧砂锅，这将是完美的，但是我最大的炒锅很好地完成了这项工作！* 1）首先加热1汤匙油，将牛肉煎成褐色，你可能需要分两个阶段进行 -- 不要挤在锅里 2）将锅里剩余的牛肉移到一边，加入剩余的油，将洋葱煎成褐色，搅拌面粉，汤锅，然后轻轻地加入水，快速搅拌并刮掉任何粘住的碎片，返回牛肉，覆盖并以小火炖一个小时。3）加入胡萝卜和芹菜，搅拌并盖上盖子，让其慢慢地炖上2到3个小时，当可爱的气味吸引你进入它的路径时，粗略地搅拌一下。如果需要的话，在最后半小时去掉盖子，让酱汁变稠。4) 为了完成这道菜，我用了一些可爱的小洋葱，它们也在我的家乐氏礼篮里，虽然完全是可有可无的。材料。200克小洋葱 3汤匙波特酒 100克白蘑菇。切成4片 1) 将洋葱覆盖在沸水中，静置几分钟，小心翼翼地将其捞出，从上到下，剥皮 -- 大部分的皮都应该擦掉。保留浸泡的水。2) 将大约100毫升的洋葱水和3汤匙的波特酒加热，加入切成两半的洋葱，轻轻煮约5分钟，直到变软，再加入蘑菇，如果变干，再加一点水，重复约15分钟，直到洋葱煮熟，但保留一点咬劲。用这些来装饰你的炖菜完成）一旦炖菜达到所需的厚度和嫩度，就在上面放上洋葱混合物，并与新鲜的绿色蔬菜（如西兰花）一起食用，也许还有一道漂亮的马铃薯菜。在我用其他土豆获得成功后，我买了一小袋叫做Corrole的品种，不过这次我把它们煮熟，沥干，加入黄油、新鲜欧芹和柠檬汁（从瓶子里拿出来的），搅拌，取得了同样的成功，尽管没有了漂亮的脆片。仍然很好吃。你尝不出柠檬的味道，它只是增加了某种东西，我将反复以这种方式制作土豆！"。</w:t>
      </w:r>
    </w:p>
    <w:p>
      <w:r>
        <w:rPr>
          <w:b/>
          <w:color w:val="FF0000"/>
        </w:rPr>
        <w:t xml:space="preserve">id 123</w:t>
      </w:r>
    </w:p>
    <w:p>
      <w:r>
        <w:rPr>
          <w:b w:val="0"/>
        </w:rPr>
        <w:t xml:space="preserve">远离数字。每周五，Southsider和博主Michael McColl都会用大写字母 "Away From The Numbers "来表达一个球迷对温哥华白帽队的看法。美国职业足球大联盟周一发布了2012年预备队联赛时间表，对于各地的白帽迷来说，这意味着有更多的比赛要被列入我们的日记。可悲的是，和去年一样，这个时间表还有很多不尽如人意的地方。当然，这比MLS完全解散他们的预备队联赛时要好，但也只是好而已。鸭舌帽队打了十场比赛，五个主场和五个客场，对手是西部联盟的对手西雅图、波特兰、圣何塞、洛杉矶和芝华士。这些比赛的日期和时间又一次被混为一谈，整个事情充满了错失良机的味道，责任被牢牢地放在MLS的门口，而不是白帽和其他俱乐部。白帽队将在UBC的雷鸟体育场（正在那里建造的新训练场的前身）进行四场比赛，在我们的老地方Swangard体育场进行一场。三场周一的比赛，一场周二的比赛，一场周日的比赛，四场上午11点开球，4月22日（周日）下午3点对阵波特兰的比赛也很精彩。MLS联盟的规定指出，是否向公众开放他们的比赛，由各个俱乐部决定。为什么不呢？说真的，为什么？就好像MLS不希望人们看到他们的 "产品 "一样。他们应该坚持所有的比赛都向公众开放，在可能的情况下，所有的比赛都是双头比赛，并且在允许最大的上场机会的日子和时间进行。而不是仅仅试图吸引那些可能在那天早上不上班或不上学的人。你只需看看上赛季波特兰蒂姆斯得到的四位数和五位数的观众，就知道如果做得好的话，这些比赛能取得多大的成功。不过，对于旅行的鸭舌帽球迷来说，还是有几个亮点的。任何在复活节周末前往圣何塞的人都能在周六看到一线队的比赛，在周日看到预备队的比赛，前提是他们允许球迷进入。对于我们这些在5月底去波特兰的人来说，我们可以在5月26日和27日享受两次去小猪公园的机会。如果你是一个真正的鸭舌帽迷，并打算在俄勒冈州呆上一周，你甚至可以在回家的路上考虑到两场PDL比赛，因为留守队在6月1日星期五对阵廷伯斯，然后两天后在塔科马对阵西雅图海湾队。这当然是我对一个伟大的足球周的计划。抛开比赛的准入和安排，整个预备队联赛在很多方面都让我感到愤怒。这是一个很好的机会，让球迷看到边缘球员的行动，复健者，需要与更多的成年对手进行测试的青年产品，以及俱乐部想看看的试用者。对于许多球迷来说，这可能也是一些人唯一能看到白帽队现场比赛的机会，无论是个人还是家庭。我认为上赛季的白帽队比赛是一个巨大的成功。他们可能没有带来巨大的数量，主要是由于比赛的日子和时间，但那些参加比赛的人很享受，许多人比其他 "大联盟 "运动的球迷更接近他们的蓝白英雄，因为球员们在事后混在一起签名，摆出照片，只是咀嚼脂肪。这些比赛为MLS俱乐部提供了很好的公关机会，特别是那些在拥挤的体育市场的俱乐部，展示了球迷如何以一种NFL和NHL球迷永远无法做到的方式感受到他们球队的一部分。正如我们都知道的那样，作为一个足球迷确实是一种特殊的感觉。也许更重要的是，这些比赛是唯一真正的竞争机会，让深度和年轻球员尝试在有意义的比赛中给教练组留下印象。博克索尔和南乔夫看起来不太可能成为本赛季的首发球员，他们将主要依靠伤病、停赛和疲劳来应对。他们打算如何从训练中保持自己的比赛状态和敏锐度？如果他们没有足够的车辆来做这件事并展示他们的才华，他们又如何能够尝试在首发阵容中占有一席之地？10场比赛，不均匀地分布在整个赛季中，不能完全让这些球员做到这一点。他们需要更多。像拉塞尔-泰伯特这样的球员可以回去打PDL比赛，但这不仅可以</w:t>
      </w:r>
    </w:p>
    <w:p>
      <w:r>
        <w:rPr>
          <w:b/>
          <w:color w:val="FF0000"/>
        </w:rPr>
        <w:t xml:space="preserve">id 124</w:t>
      </w:r>
    </w:p>
    <w:p>
      <w:r>
        <w:rPr>
          <w:b w:val="0"/>
        </w:rPr>
        <w:t xml:space="preserve">茉莉-布朗传记（玛格丽特-托宾） 茉莉-布朗传记 玛格丽特-托宾出生于1867年7月18日，父亲是爱尔兰移民约翰和约翰娜，在她的姨妈玛丽-奥莱里开办的一所文法学校上学。托宾上学到13岁，然后到一家烟草厂工作，以帮助家庭开支。19岁时，她搬到科罗拉多州的莱德维尔，与她的哥哥丹尼尔住在一起，在一家干货店找到一份工作，缝制地毯和窗帘。她很快遇到了詹姆斯-约瑟夫-布朗，一位采矿工程师。他们结婚了，一个儿子劳伦斯-帕尔默于1887年出生。他们的第二个孩子凯瑟琳-埃伦 "海伦 "两年后出生。1891年，布朗购买了一家矿业公司的股票，该公司很快就淘到了金子，他突然变得非常富有。他们于1894年搬到丹佛，玛格丽特用来自世界各地的昂贵家具和装饰品填满她的房子。她喜欢成为当地的焦点，成为丹佛社会的重要组成部分。当她的孩子还小的时候，她参与了利德维尔的早期女权运动，并协助建立了全国美国妇女选举权协会科罗拉多分会。布朗还在施粥场工作，帮助矿工的家庭。她的丈夫很快成为该州最重要和最富有的采矿者之一，因为他在1893年将他的银矿转为生产黄金，以应对利德维尔90%的失业率。玛格丽特经常去欧洲学习戏剧、音乐、文学和语言。她还成为丹佛妇女俱乐部的创始成员，该俱乐部在科罗拉多州和美国倡导扫盲、教育、选举权和人权。布朗筹集资金，在世纪之交建造了圣母无原罪大教堂以及圣约瑟夫医院。1909年，玛格丽特和她的丈夫分居，但他们从未离婚。1912年4月14日上午，玛格丽特-布朗登上了巨型游轮泰坦尼克号。她与女儿海伦在欧洲度假时被告知她的孙子生病了。她前往纽约，而她的女儿则留在伦敦，这意味着几乎没有人知道布朗是在这艘 "不沉的船 "上。4月14日晚上11点40分，一名船员发现了一座冰山，但为时已晚。三小时后，泰坦尼克号沉入了大西洋底。在船上的两千多名乘客中，只有七百人幸存下来，因为泰坦尼克号没有足够的救生艇供所有乘客和船员使用。玛格丽特是幸存的幸运儿之一。当他们被卡帕西亚号救起时，她不知疲倦地工作，帮助其他幸存者分发食物、饮料和毛毯。当船抵达纽约时，玛格丽特发现自己成了焦点，因为大家都已经听说了她的勇敢和善举。当 "卡尔帕西亚 "号到达纽约时，她已经成立了幸存者委员会，被选为主席，并为那些失去一切的人筹集了近1万美元。布朗在给她女儿的信中写道："在海洋中被卤制、盐制和腌制之后，我现在高枕无忧了......。我收到了鲜花、信件、电报--人们直到我感到困惑。他们正在向国会请愿，要求给我颁发奖章......。如果我必须请一位专家来检查我的头，那是由于泰坦尼克号女英雄的头衔。"随后，玛格丽特利用她的名声促进妇女权利，积极参与政治活动，并在1914年成为第一位竞选美国国会议员的女性。她还帮助在华盛顿建立了泰坦尼克号纪念馆，并继续在幸存者委员会任职，但她很恼火，因为作为一个女人，她不被允许参加泰坦尼克号的听证会。第一次世界大战爆发后，玛格丽特前往法国，帮助建立一个士兵救济站。由于她为泰坦尼克号幸存者所做的工作、她组织的法语联盟以及她在战争期间的救济工作，她于1932年被授予法国荣誉军团勋章。1932年，"永不沉没的莫莉-布朗 "死于脑瘤，被埋葬在她丈夫身边。布朗在生前从未被称为莫莉或不沉的人，因为这是好莱坞的发明，首先由《丹佛邮报》记者吉恩-福勒和作家卡罗琳-班克罗夫特在1930年代开始。班克罗夫特高度虚构的故事在20世纪40年代被编入广播节目，并被称为 "不沉之船"。</w:t>
      </w:r>
    </w:p>
    <w:p>
      <w:r>
        <w:rPr>
          <w:b/>
          <w:color w:val="FF0000"/>
        </w:rPr>
        <w:t xml:space="preserve">id 125</w:t>
      </w:r>
    </w:p>
    <w:p>
      <w:r>
        <w:rPr>
          <w:b w:val="0"/>
        </w:rPr>
        <w:t xml:space="preserve">安德鲁-M-布朗编辑《星期日电讯报》的评论版。他也写关于心理健康和成瘾对文化的影响。开越野车的人是在为他们的婚姻状况担忧吗？前几天早上，我在等红绿灯穿过富勒姆路时，发现有人驾驶着一辆四轮驱动的卡车/汽车，即使在伦敦西部这个充斥着切尔西拖拉机的地方，它也显得异常巨大。这个例子是一辆全尺寸的进口SUV，雪佛兰Tahoe，驾驶者是一位迷人的母亲。Tahoe宽敞的内部空间使她显得很渺小。她的（丰满的）女儿坐在后面。不管怎么说，看到像坦克一样的塔霍--广告语："像岩石一样"--在伦敦的古老街道上挣扎，这很奇怪。这（下图）是更适合泰豪的风景--广阔的空地。该广告于2002年发布，伟大的詹姆斯-加纳所读的诗是由科幻小说家帕特里克-奥莱里写的。由于目前空气中普遍存在着对大型汽车的敌意，很难想象今天会有这样的广告推出。对于我们这些没有SUV的人来说，2004年在《纽约客》上发表了一篇关于这个问题的马尔科姆-格拉德威尔的文章，令人深感满意。Gladwell引用了Keith Bradsher的《High and Mighty》一书中的市场调查，显示SUV的购买者 "没有安全感，虚荣心强，经常对他们的婚姻感到紧张"，并在被大量橡胶和钢铁包围中找到安慰。根据人类学家G.Clotaire Rapaille的说法，人们对SUV的爬行动物反应可以概括为。"如果我更大、更高，我就更安全了。如果我可以把我的咖啡放在那里，如果所有东西都是圆的，我就感到安全"。然而，事实上，SUV司机之所以不安全（根据碰撞统计数据判断），正是因为他感到安全。越野车司机感到安全，被所有的钢铁和橡胶隔绝，处于被动状态，一种 "习得性无助 "的状态。那些感觉不安全的汽车司机--丰田凯美瑞、本田雅阁或大众捷达--实际上是最安全的，可能是因为他们不那么被动。我想这就是它的大意。对于我们这些不开SUV的人来说，能有这些见解是令人满意的。</w:t>
      </w:r>
    </w:p>
    <w:p>
      <w:r>
        <w:rPr>
          <w:b/>
          <w:color w:val="FF0000"/>
        </w:rPr>
        <w:t xml:space="preserve">id 126</w:t>
      </w:r>
    </w:p>
    <w:p>
      <w:r>
        <w:rPr>
          <w:b w:val="0"/>
        </w:rPr>
        <w:t xml:space="preserve">寻求合理金融建议的投资者自然会寻求专业指导，相信所提供的指导是合理的。一个想贷款买车或抵押贷款，甚至想装修房子的人，会去找他们的银行或有信誉的金融公司，期望得到公平和诚实的对待。然而，早在十年前，情况就已经不是这样了。为了解决这个问题，已经支付了数十亿英镑给那些发现自己被错误地销售了金融产品并且有能力索回PPI的人。 (PPI)支付保护保险或信用保险是作为一个额外的政策来销售的，以使消费者在一些不可预见的事情，如健康状况不佳或被裁员影响到他们的支付地位时感到安心。这在原则上是个好主意，但当人们对这种情况提出索赔时，他们发现，由于情况不明，他们事实上并不在他们所支付的保单范围内，事实上，他们不应该有资格获得该保单。认为自己可能被错误销售了保单的人可以通过联系监察员服务，免费领取表格和信件模板，以索回PPI。首先必须与该公司联系，解释他们被怀疑错误销售PPI保单的原因，该程序允许他们在八周内作出答复。如果他们建议他们没有过错或他们未能返回答复，下一阶段是使用通用表格通知监察员。网上有一些公司会以不赢不赔的方式负责索回ppi的过程，免去了填表的麻烦，但等待的时间仍然存在，而且他们确实希望得到很大一部分的付款，有时甚至达到三分之一。无论采取哪种途径，索回ppi都是值得的，毕竟这是你的钱，最好放在你的口袋里。我是成千上万被误导的付款保护保险的人之一。我也是成功的索赔者之一，有超过3000份返还给我。索赔PPI的最重要的事情是不要付钱给别人为你做。完全没有必要，因为这是个简单的过程，可以自己去做。PPI索赔表可以从省钱专家和金融监察员网站等网站广泛免费下载。这两个网站也有很好的建议和信息，说明如何进行索赔，以及PPI被误售的多种方式的细节。在填写PPI索赔表时，第二件最重要的事情是要诚实。记住你要索赔的公司很可能是一家金融机构，他们很可能从你最初与他们的接触中掌握了很多关于你的信息。如果你不记得某些事情，尤其是在误售发生后的一段时间内，这也是可以的，但要在PPI索赔表上注明，不要撒谎当我填写我的PPI索赔表时，其中一个问题是我的雇主是否有病假工资和重新雇用计划。我被误导的PPI贷款是在三个雇主、四次搬家和两次恋爱之前。事实是我不记得了，所以我在表格上写了这个。最后，请记住要尽可能多地提供信息，并在发送之前反复检查。如果你第一次包括所有的信息，这将使公司没有理由再来找你并试图拖延索赔。我还建议尽量保留一份你的PPI索赔表的副本。因为我无法使用复印机，所以我用手机拍下了我的表格。不要忘了，如果公司说不，这并不是结束。将你的案件提交给金融申诉专员</w:t>
      </w:r>
    </w:p>
    <w:p>
      <w:r>
        <w:rPr>
          <w:b/>
          <w:color w:val="FF0000"/>
        </w:rPr>
        <w:t xml:space="preserve">id 127</w:t>
      </w:r>
    </w:p>
    <w:p>
      <w:r>
        <w:rPr>
          <w:b w:val="0"/>
        </w:rPr>
        <w:t xml:space="preserve">澳大利亚中部的虎皮鹦鹉Murmurations（大群） 它们回来了，而且数量更多。数以千计的野生虎皮鹦鹉再次在爱丽丝泉附近成群结队。在离爱丽丝不远的一个大水坑里，成千上万只虎皮鹦鹉在日出后集体出现，令当地的鸟类爱好者欣喜不已。树上的虎皮鹦鹉 当地摄影师史蒂文-皮尔斯（Steven Pearce）在本周早些时候拍摄了这些图片，他说这种经历是一次性的。他说："这是相当耸人听闻的，鸟群会扭曲变形成[不同的]形状......显然，这些鸟都是在同一时间鸣叫的，"他说。数以千计的虎皮鹦鹉聚集在爱丽丝泉附近的一个水坑。(图片来源：史蒂文-皮尔斯）"虎皮鹦鹉一起飞翔的声音，在空中咻咻作响，就像它的视觉感受一样令人着迷。"上个月，大批野生虎皮鹦鹉引起了国际社会的兴趣，一些电影摄制组在包括乌鲁鲁在内的地点记录了它们。它们回到....最近的降雨驱散了这些色彩斑斓的土著，但现在鸟群又回来了，而且似乎比以前更多。"史蒂夫说："从照片上不难看出，它们有一个巨大的群落，成千上万......它们循环往复，在水中浸泡，然后飞走，再浸泡。天空中到处都是虎皮鹦鹉。"当它们有如此庞大的数量时，我猜它们觉得到水潭来喝水更安全......如果你保持相当的静止，它们会在离你两米之内走过来。"这位当地的摄影师和鸟类爱好者说，这一奇观的地点在鸟类界是一个严守的秘密，因为太多的人可能会破坏鸟类的安全水源。数以千计的虎皮鹦鹉聚集在爱丽丝泉附近的一个水坑。(Steven Pearce) "如果它被公开，很多人去那里，很有可能鸟儿就不喜欢它了......那么它们就必须找到一个新的水坑，也许是一个更危险的水坑，"他说。"鸟儿们显然选择了这个水坑，因为它很偏远，没有人去那里，而且没有捕食者，我猜。"Budgie Murmurations Steve说，自从他听说这个事件后，他已经去了五次水坑，在凌晨四点起床，希望能捕捉到这样的画面。"他说："作为一名摄影师，你真的是太着迷了，这是其中之一。"你看到地平线上的虎皮鹦鹉，然后坐进车里，像傻瓜一样开过丛林小径，这很疯狂。"</w:t>
      </w:r>
    </w:p>
    <w:p>
      <w:r>
        <w:rPr>
          <w:b/>
          <w:color w:val="FF0000"/>
        </w:rPr>
        <w:t xml:space="preserve">id 128</w:t>
      </w:r>
    </w:p>
    <w:p>
      <w:r>
        <w:rPr>
          <w:b w:val="0"/>
        </w:rPr>
        <w:t xml:space="preserve">同时期待着邮件；非设计的阿努比斯--"古埃及豺狼头的死神"。我把明信片翻过来，肯定是像邮票一样预先取消了。我不认识放假的人。任何离开过这个国家的人。任何一个埃及人。但它是寄给我的，上面的文字静止而冰冷，就像冻结在冰块中的评论。我触摸着这些文字，头顶上长出了一只长着指头翅膀的鸟。在我的脚下飞过一朵我找不到香味的花。"我读到："在我们认识彼此的方式上，存在着差异。这里的太阳是中国的玉兰花，又大又白，而且注意力不集中。在那里，太阳在它的巢穴里热烘烘地坐在你的头上，在漫长的日子里压抑而耐心。在这里，我们感到没有超自然的污点；你想象各种魔法，像陌生人的背景一样危险。"亲爱的你 亲爱的你，普通的、日常的、明显的保护者。"我们玩得很开心。参观了一个Serdab--埃及古墓中的一个地下密室。这里到处都是德国人和澳大利亚人，他们在炎热的天气里与文明无异，在这片沙漠里精力充沛地模仿着古老文化的坚韧。他们拍了一张又一张照片......"亲爱的你。谁能知道所有事物的不可知性到确定性？"希望你在这里。去看欣赏与占有的斗争。去感受记忆的减弱。要达到最大的干扰点。为了给死者的鬃毛提供某种新的动机。也许甚至，为了避免一个想象中的风险。来自我们所有人的爱，他们从远处感受到了你的地面的运动。</w:t>
      </w:r>
    </w:p>
    <w:p>
      <w:r>
        <w:rPr>
          <w:b/>
          <w:color w:val="FF0000"/>
        </w:rPr>
        <w:t xml:space="preserve">id 129</w:t>
      </w:r>
    </w:p>
    <w:p>
      <w:r>
        <w:rPr>
          <w:b w:val="0"/>
        </w:rPr>
        <w:t xml:space="preserve">这是该数据库涵盖的所有国家、地区和次国家地区的完整列表。关于国家和国际组织有260多页。每一页都包含国家的基本信息，包括其正式名称、首都、面积、人口、货币、语言和宗教。旗帜包括国家和州的旗帜、旗帜和次国家的旗帜。找到一个国家的最快方法可能是使用个别字母索引。这些索引包括每个国家国旗的缩略版。要查看以某一字母开头的国家，请点击左边的字母。如果你找不到你想要的地方，可以试试完整的索引。本网站由美国国旗商店赞助，是最大的旗帜和旗杆的在线供应商。这家旗帜商店有超过50万面旗帜的库存，包括200个国家的旗帜，美国所有50个州的旗帜，以及所有美国军事、装饰和历史旗帜。所有旗帜都有一系列不同的尺寸和面料。在整个网站上，较受欢迎的旗帜下面有一个 "购买 "按钮，将带你直接进入购买该旗帜的页面。大多数订单的发货时间不超过1个工作日，旗帜可以运往世界各地。这家旗帜商店还可以根据定制旗帜的要求制作任何旗帜。</w:t>
      </w:r>
    </w:p>
    <w:p>
      <w:r>
        <w:rPr>
          <w:b/>
          <w:color w:val="FF0000"/>
        </w:rPr>
        <w:t xml:space="preserve">id 130</w:t>
      </w:r>
    </w:p>
    <w:p>
      <w:r>
        <w:rPr>
          <w:b w:val="0"/>
        </w:rPr>
        <w:t xml:space="preserve">警方告诉记者，一名男子挥舞着三把刀，导致警察之间发生了可怕的对峙，从而引发了枪击事件。维多利亚州警察局助理局长安德鲁-克里斯普描述了开第一枪的警官是如何在圣阿尔本斯房子的车道上摔倒的，导致第二名警官多次开枪，使他的同事得以逃离。"在接近前门时，里面有一名男性，他们开始与该人进行一些交流。他说："不久之后，那名男子来到外面，很明显，正如我所了解的那样，他携带着三把刀。他说："其中一名成员认为有必要实际开枪......然后他试图向后退，当他试图这样做时，他实际上被绊倒并倒在了地上。"这名男性罪犯继续向......那名特定的警察成员移动，导致或迫使另一名警察成员开枪。上午10点40分左右，在接到一名妇女受伤的报告后，警方被叫到伊丽莎白街的一所房子。警察遇到了一个拿着三把刀威胁他们的男子，他拒绝服从放下刀的要求。两名保镖在去年皇冠赌场发生争吵后死亡的顾客的过失杀人案中被宣告无罪。去年7月的一个晚上，三名保镖与40岁的安东尼-邓宁发生争执，安东尼-邓宁被皇冠赌场的保安人员按倒在地后死亡，最高法院陪审团对此案作出了裁决。两名保镖对过失杀人罪不认罪，第三名保镖对袭击罪不认罪。检察官称，将Dunning先生按倒在地或限制他的行为是没有理由的，包括用手掐住他的脖子，一个有理智的人在这种情况下会意识到Dunning先生面临着明显的严重伤害风险。辩护律师说，这些行动是合理的，不存在非法行为。陪审团听说邓宁先生很肥胖，有严重的心脏病，血液中的酒精含量约为0.19。</w:t>
      </w:r>
    </w:p>
    <w:p>
      <w:r>
        <w:rPr>
          <w:b/>
          <w:color w:val="FF0000"/>
        </w:rPr>
        <w:t xml:space="preserve">id 131</w:t>
      </w:r>
    </w:p>
    <w:p>
      <w:r>
        <w:rPr>
          <w:b w:val="0"/>
        </w:rPr>
        <w:t xml:space="preserve">讨论：瑞安航空是一群蠢货。在《军队谣言服务》的情报小组中讨论；https://www.bookryanair.com/SkySales...g\...家庭成员去世了。不喜欢瑞安航空的热情。试图预订......最便宜的......但并不便宜的机票，然后这......。Error - Your session has been locked We are experiencing some difficulties ...瑞安航空是一帮混蛋。讨论 家庭成员去世了。不喜欢瑞安航空的热情。试图预订......最便宜的......但这并不便宜的机票，然后这......。错误 - 您的会话已被锁定 我们的网站遇到了一些困难。请等待10秒钟，如果你没有被重新定向回来，请点击这里。如果您已经提交了付款，您的新预订或航班变更可能已经被确认。在重新开始之前，请首先检查您的电子邮件账户，看看您是否收到了电子邮件的旅行日程表，或者您可以通过进入我们网站的管理预订部分，并完成选项2中所要求的信息，来检查您的交易是否得到处理。现在正在等待再次登录，并通过那个神秘的测验--如果我能够掌握这个该死的东西就不会那么介意了。Tozzers。在我提到在斯坦斯特德机场为瑞安航空工作的那些混蛋们之前。瑞安航空，你会得到你所付出的。我一直在使用他们，如果你有一个生存计划，他们是可以的。如果你是偶尔或第一次使用，那么你就是死路一条。或成为他们荒谬价格的摇钱树。其实是一样的。我认为你的开场白说明了一切。我宁愿走路也不愿意在任何一家米老鼠航空公司订票。当你支付了专业航空公司所包含的 "额外费用"，并发现他们的机舱行李比其他人的都小，并为他们的合规行李支付了40美元时，还不如预定一个主要航空公司的定期航班呢！这就是你的想法。65_来回？我的，这是个好交易。先生想坐吗？我有选择吗？没有。好吧，我就坐在最狭窄的座位上，那个可笑的胖子占据了我50%的座位和300%的行李限额。你是用信用卡付款吗？我有选择吗？没有，那就有。这将是20_ 你打算呼吸吗？在这里，我们进行了一些讨论。去年飞往格拉茨，托运的行李在行李领取处丢失了。我的朋友趁我在里面检查大家的时候，跑到外面去看了一下。他发现一个 "奥里什 "家庭带着三倍于人的行李，带着我的包和其他一些不属于他们的包在巴士站等待。大多数其他受影响的乘客都认为这些行李被处理人员丢失/延误了。事实证明，这种骗局是一个家庭以每个航班1便士的价格订票，在出境时没有行李，在入境时用手提行李办理登机手续，其中包括可以从转盘上拿到的任何贵重物品。----------------------------------------\\...在英国有2600万人支持利物浦--纳税人。早点订票（我很欣赏Kromeriz没有这种奢侈）。预定一个预留座位（并获得前排或紧急出口）。如果您乘坐的航班没有保留座位，请优先登机。只带手提行李，并遵守关于尺寸和单件行李的规定。在登机前买一瓶水和一个Kitkat。坐到你预订的有额外腿部空间的舒适座位上。睡觉。回程时重复上述步骤。准备一本好书，以轻松的态度应对任何延误。到达目的地后，找一个漂亮的女孩一起吃饭。</w:t>
      </w:r>
    </w:p>
    <w:p>
      <w:r>
        <w:rPr>
          <w:b/>
          <w:color w:val="FF0000"/>
        </w:rPr>
        <w:t xml:space="preserve">id 132</w:t>
      </w:r>
    </w:p>
    <w:p>
      <w:r>
        <w:rPr>
          <w:b w:val="0"/>
        </w:rPr>
        <w:t xml:space="preserve">在野外使用电子媒体。我在肯特大学开始了计算机和社会人类学的联合硕士课程，所以当我申请并被录取为硕士生，后来升级为博士生时，我完全打算继续这种结合。我很幸运，在英国和巴基斯坦都有一些好的设备和良好的支持。我在选择实地考察地点时很谨慎，以确保我能够定期获得电力和电话线。这些都是许多人类学家在野外没有的东西。随着计算机技术的发展，这个问题变得不那么严重了（即使在今天，这也不是一个技术问题，而是一个财务问题），然而，这份报告是在一个非常幸运地拥有这些可能性的情况下写的。我惊喜地发现，巴基斯坦有一个非常坚实的IT基础设施--尽管主要限于PC机。在所有的大城市，甚至在塔克西拉这样的二级城市，都有许多ISP。我不会讨论建立服务或建立网站的细节，因为在我看来，这是在实地使用电子媒体的最不有趣的方面（尽管公认是重要的方面）。我将涵盖三个主题：电子化记录田野笔记，在田野中使用互联网，在田野中使用音频/视频设备。我不打算让它成为我迄今为止所做工作的记录。毫无疑问，就像社会科学的大多数其他方面一样，每个人都有自己的方式。这是对我在实地使用这些东西的方式的简要总结，以及对我为什么选择使用它们的简要解释。电子文档 电子文档从一开始就是我项目的主要部分。在成为博士生之前，我曾在保罗-斯特林教授的土耳其村档案馆和APFT网站上工作过，对有可能获得的数据数量印象深刻。书籍的好处是它们是自成一体的，因此通过它们搜索特定的信息可能会很乏味，但这是可行的。对于斯特林的土耳其村和APFT，有必要设计一些其他方法来访问所有的数据。我在这两个项目上断断续续地工作了一年多，但仍然不能说我已经看到了其中的每一点。随着电子存储设施的发展，要看到所有的东西变得越来越困难，所以这并不是一个浏览所有东西的问题，而是要更专注于获得你想要的东西。这两个项目的第一步是关键词搜索。任何浏览过保罗-斯特林的电子版《土耳其村》一书的人都可以告诉你，关键词搜索是可行的，但还有待改进。计算机不是一个聪明的东西。它寻找特定的词，但它不能找到那些相关但不包含任何关键词的段落。APFT内容编码系统是追求数据可访问性的下一个步骤。在这个系统中，现场笔记应该被编码（尽管我实际上从未见过任何带有编码的笔记），这样搜索引擎就可以通过笔记的内容而不是关键词来搜索。例如，我对我工作的村庄的等级制度和地位非常感兴趣，但我在笔记中很少使用这两个词。我可以简单地添加关键词，这样就可以解决我的一些问题--但有时我可能对地位的特定方面感兴趣--比如当我目睹或听到可预测的地位标志或行为的颠倒时。我们可以简单地继续增加关键词列表，以涵盖所有的突发事件，但这样一来，田野笔记就真的只有关键词列表的作者可以访问了。如果我自己不愿意为每一个新的人类学家的田野笔记学习一个新的关键词列表，那么我很难期望其他人也这样做。对我来说，幸运的是，我是在电子文献的真正的最初实验日之后才出现的。UKC的Michael Fischer博士和David Zeitlyn博士一直致力于将大量的数据放在网络上，并且可以访问，已经有一段时间了。迈克尔-费舍尔在1998年10月/11月开始研究田野笔记的SGML解析器（也许更早，但我当时就知道了）。这个解析器有利于内容编码以及安全标签。这使我在写笔记时或多或少不受保密性的限制，因为所有的笔记都默认为1级编码（这意味着只有我可以看到它们。然后我再根据内容的性质提升安全级别。</w:t>
      </w:r>
    </w:p>
    <w:p>
      <w:r>
        <w:rPr>
          <w:b/>
          <w:color w:val="FF0000"/>
        </w:rPr>
        <w:t xml:space="preserve">id 133</w:t>
      </w:r>
    </w:p>
    <w:p>
      <w:r>
        <w:rPr>
          <w:b w:val="0"/>
        </w:rPr>
        <w:t xml:space="preserve">150.卡佛的董事会治理和教会董事会参与的方法。我听到的关于卡弗的董事会治理模式的批评之一是，如果应用不当，可能会使董事会与机构的运作产生距离，导致一些董事会成员忽视他们的责任和监督。它似乎限制了董事会为机构增加价值的能力，因为人们认为董事会的主要作用集中在政策制定上。卡弗的方法可能会给一些董事会成员带来这样的想法：一旦董事会成员确定了适当的政策，他们的工作一般就完成了。确认合规性成为董事会的主要工作。相反，有些人认为治理方法给了首席执行官太多的权力，使他们能够将自己与董事会对内部事务的正当探究隔离开。首席执行官控制着机构内部发生的事情，设定愿景，制定战略，监督资源，并实施计划。只要首席执行官在制定的行政限制政策范围内做这些事情，董事会成员就不会插手。根据我对他的董事会管理方法的阅读，这两种观点都是卡佛模式的漫画。  然而，就在上个星期，我读到卡佛的方法被批评为允许这两种治理扭曲的发生。许多教会董事会已经采用了卡弗的董事会治理模式，或者正在认真考虑。毫无疑问，卡弗强调在界定董事会的角色和首席执行官的角色时需要非常清晰，这样董事会就可以专注于治理的工作。  同样，卡弗认为他的模式在特定范围内给了CEO很大的自由。在大多数情况下，教会董事会认为这种角色的区分是有帮助的。在卡弗的模式中，主席的角色得到了调整，特别是在帮助董事会自我约束方面。同样，董事会主席和首席执行官之间的关系也得到了很大的澄清。然而，就卡弗的模式导致董事会失去控制的观点而言，卡弗本人认为，"我们提出了一个治理系统，使董事会能够更多地控制正确的事情"（ Reinventing Your Board , 44）。董事会的 "永无止境的任务 "是确定 "不是组织做什么，而是它是为了什么"（151）。在他早期的出版物中，卡弗敦促 "正如董事会在结束政策方面的工作是一项永恒的任务，它在管理过程中追求卓越本身也是如此"（Boards That Make a Difference , 1997, 210）。毫无疑问，教会董事会所采用的任何治理模式都可能出现问题，除非董事会领导层对持续实施作为董事会运作的标准部分给予关心和关注。同样，当董事会领导层发生变化时，往往会出现问题，董事会所取得的良好进展也会随着旧习惯的重新出现而消失，并产生功能紊乱。这就是为什么对董事会领导层的继任问题给予认真关注的原因。采用卡弗模式的教会委员会有可能认为，一旦结束政策被写入，他们的工作就完成了。这些政策必须定期刷新、调整重点和更新，这种想法会被遗忘。此外，董事会成员可以定义行政限制政策，要求首席执行官或主要牧师让董事会参与愿景发展和战略规划。然后，还有一项重要的工作，就是评估 "终点 "是否正在实现 -------- 优秀。让董事会成员参与这项工作是董事会主席的重要责任。我意识到，有些董事会在牧区领袖不负责任地使用他们的权力方面有不好的经验，因此这些董事会决定收回权力，变得更加干涉和不信任。这种行为在一段时间内可能是合理的，直到董事会发现教会领导层有能力管理更大的权力。还有一种情况是，一旦政策框架到位，一些教会领袖就会感到被他们的董事会抛弃。董事会成员似乎只想收到报告，以检查是否符合规定，但对愿景、战略规划和资源建设的艰苦工作却兴趣不大或毫无兴趣。然而，这两种情况都不符合卡佛治理模式的初衷。采用卡佛模式的教会董事会不能将实现目标的责任下放，一旦确定了目标，他们也不能逃避评估的责任。他们也不能回避评估其完成情况的责任，并在其失败时采取适当的行动。教会董事会主席与主任牧师合作。</w:t>
      </w:r>
    </w:p>
    <w:p>
      <w:r>
        <w:rPr>
          <w:b/>
          <w:color w:val="FF0000"/>
        </w:rPr>
        <w:t xml:space="preserve">id 134</w:t>
      </w:r>
    </w:p>
    <w:p>
      <w:r>
        <w:rPr>
          <w:b w:val="0"/>
        </w:rPr>
        <w:t xml:space="preserve">为什么左边的心脏比右边的心脏壁更厚？最佳答案 - 由投票者选择 左侧的心脏是用来向身体其他部位泵血的，需要很大的压力才能在最短的时间内将血液泵到离心脏最远的身体部位。右侧的心脏只用于向肺部泵血。需要的压力较小。因此，左边的心脏有较厚的肌肉。(:其他答案（2）那是因为左边的心脏必须克服已经存在于主动脉和其他动脉中的更大的血液压力，因为路线较大，提供的阻力也大，称为外周阻力。因此，主动脉在收缩期的血压约为120，所以需要更强的力量，因此需要更强的肌肉。右侧接受来自身体的血液，只需将其泵送到短距离的肺部以增加氧气。左侧要把血液泵到身体的四肢，需要更大的力量。像其他肌肉一样，左侧的肌肉在用力工作时也会变大。</w:t>
      </w:r>
    </w:p>
    <w:p>
      <w:r>
        <w:rPr>
          <w:b/>
          <w:color w:val="FF0000"/>
        </w:rPr>
        <w:t xml:space="preserve">id 135</w:t>
      </w:r>
    </w:p>
    <w:p>
      <w:r>
        <w:rPr>
          <w:b w:val="0"/>
        </w:rPr>
        <w:t xml:space="preserve">突如其来的变化：辞去日常工作去航行世界的人 作者：Sheena McKenzie , CNN 2012年11月8日 -- 更新时间：1414 GMT (2214 HKT) HMS Illustrious伴随着10艘船的船队离开南安普顿，开始了他们为期一年的克利伯环球帆船赛。这些70英尺的游艇在全球范围内行驶了64500公里，访问了六大洲的15个港口。今年早些时候，500多名业余水手参加了比赛，他们可以选择参加8个赛段中的一个或整个环游。现在，明年的比赛正在招募中，将于2013年7月开始。De Lage Landen号船上的船员在欣赏风景。每艘游艇都以世界各地的赞助城市命名。罗宾-诺克斯-约翰斯顿爵士是1969年第一个单人不间断地环游世界的人，他在16年前创立了一年一度的快船比赛。大多数参赛者一生中都没有开过船。在为期三周的强化培训课程后，他们被迫迅速在公海上学习绳索。一艘船在13个赛段中的第九赛段抵达圣弗朗西斯科。水手们可以只参加一个赛段，也可以参加为期一年的全程环游。中国青岛的居民在比赛期间为他们赞助的船铺上了红地毯。青岛在10艘游艇中获得第九名。芬兰旅游局的船抵达纽约。由于电话和互联网的使用受到限制，船员们在停靠港口之前基本上与外界隔绝。水手Nik Brbora在他的游艇Geraldton Western Australia在南太平洋被风暴袭击后，被美国海岸警卫队送往医院。Geraldton Western Australia号上的船员并不气馁，在两名船员获救一天后，他们抵达了旧金山。青岛船员大卫-霍尔和乔安娜-桑德福在抵达西澳大利亚后拥抱在一起。"水手丽莎-布莱尔（Lisa Blair）说："你对船上的人了解很多--这是很深层次的人际交往。伴随着挑战的是快乐的时刻，有迷人的日落，与野生动物的亲密互动，以及对大自然的惊奇感。群众聚集在南安普敦，欢迎完成12个月环球探险的船只回家。获奖船只 "黄金海岸 "号上的船员抵达南安普敦。船员和前零售助理丽莎-布莱尔现在是专业的帆船教学者，她希望能独自环游世界。HIDE CAPTION Bon Voyage A grand adventure International race Hard Knox Steep learning curve Golden opportunity Warm welcome Big Apple Drama on the seas High spirits Strong bonds Picture Perfect Hero's welcome Gold class &amp;lt;&amp;lt; &amp;lt; 1 2 3 4 5 6 7 8 9 10 11 12 13 14 &amp;gt; &amp;gtgt;&amp;gt; 故事要点 500名水手，大多数没有经验，将环游世界 作为克利伯环球帆船赛的一部分，12艘游艇参加了为期一年的航行 黎明来临之际，一个巨浪掀翻了游艇，扯掉了方向盘，将Brbora砸在甲板上。这名29岁的年轻人在意识中跌宕起伏，被美国海岸警卫队救起，并将他送往最近的医院--900公里外的旧金山。尼-布尔博拉。对于这位来自伦敦的IT工程师来说，这是一个可怕的时刻，最终也是死亡的时刻。然而现在，当他在完成为期一年的克利伯环球帆船赛三个月后回首往事时，Brbora说这次旅程也是他人生中最伟大的经历。他是500名业余水手中的一员，与10艘游艇比赛，横跨全球64,500公里，从加勒比海的飓风到东南亚可怕的低气压，都是他的对手。这似乎是只有最坚韧的水手才有能力完成的盛大冒险。但在一个不寻常的转折中，船上的大多数人一生中从未开过船。活动组织者现在正在为明年的剪船比赛进行招募。参加比赛的人将面临告别他们的工作、家庭和朋友，在公海上进行为期12个月的航行的前景。2013年7月从英国南安普敦起航，这些70英尺长的游艇将访问所有六大洲的15个港口。</w:t>
      </w:r>
    </w:p>
    <w:p>
      <w:r>
        <w:rPr>
          <w:b/>
          <w:color w:val="FF0000"/>
        </w:rPr>
        <w:t xml:space="preserve">id 136</w:t>
      </w:r>
    </w:p>
    <w:p>
      <w:r>
        <w:rPr>
          <w:b w:val="0"/>
        </w:rPr>
        <w:t xml:space="preserve">"当巴特曼赫利德博士想到一杯水时，他不认为它是半满或半空。他认为它充满了生命的基本液体。他认为它是我们疾病的溶剂和成熟年龄的传递者。他认为它是未来的浪潮"。-《华盛顿时报》 水的奇迹。健康和养生的惊人秘密 水可以预防和帮助治疗烧心。胃灼热是胃肠道上部缺水的一个信号。它是人体的一个主要口渴信号。在治疗这种疼痛时，使用抗酸剂或片剂药物并不能纠正脱水，身体会因缺水而继续受苦。没有认识到烧心是脱水的标志，用抗酸剂和药片药物来治疗，久而久之就会产生胃和十二指肠的炎症、食道裂孔疝、溃疡，最终导致胃肠道的癌症，包括肝和胰腺。水可以预防和帮助治疗关节炎。类风湿性关节疼痛--关节炎--是疼痛的关节中缺水的信号。它可以影响年轻人，也可以影响老年人。使用止痛药并不能治愈问题，而是使人面临止痛药的进一步损害。摄入水和少量的盐可以治愈这个问题。水可以预防和帮助治疗背部疼痛。腰痛和脊柱强直性关节炎是脊柱和椎间盘（支撑身体重量的水垫）缺水的迹象。这些情况应通过增加水的摄入量来治疗--这不是一种商业治疗，但却是一种非常有效的治疗。如果不认识到关节炎和腰痛是关节腔内脱水的迹象，并以止痛药、手法、针灸和最终的手术来治疗它们，到时候，当关节内的软骨细胞最终全部死亡时，就会产生骨关节炎。它将产生脊柱的畸形。它将产生四肢的残废畸形。止痛药也有其威胁生命的并发症。水可以预防和帮助治疗心绞痛。心脏疼痛--心绞痛--是心/肺轴缺水的表现。应通过增加水的摄入量来治疗，直到病人摆脱疼痛并独立于药物。医疗监督是审慎的。然而，增加水的摄入是心绞痛的治疗方法。水可以预防和帮助治疗偏头痛。偏头痛是大脑和眼睛需要水的一个信号。如果防止脱水在体内建立，它将完全清除。导致偏头痛的脱水类型最终可能导致眼底发炎，并可能导致眼睛失明。水可以预防和帮助治疗结肠炎。结肠炎的疼痛是大肠内缺水的信号。它与便秘有关，因为大肠收缩以挤压排泄物中的最后一滴水--因此缺乏水的润滑。没有认识到结肠炎疼痛是脱水的标志，将导致持续的便秘。在以后的生活中，会造成粪便的影响：会引起憩室炎、痔疮和息肉，并明显增加患结肠和直肠癌的可能性。水和盐可以预防和帮助治疗哮喘。哮喘也影响到1400万儿童，每年有几千名儿童死亡，是身体脱水的并发症。它是由身体的干旱管理程序引起的。在哮喘病中，空气的自由通道受阻，因此水不会以水蒸气的形式离开身体--冬季的蒸汽。增加水的摄入可以防止哮喘发作。哮喘病人还需要服用更多的盐来打破肺部的粘液塞，这些粘液塞阻碍了空气自由进出气囊。不承认哮喘是成长中的儿童身体脱水的指标，不仅每年会判处数以千计的儿童死亡，而且会允许在剩余的1400万哮喘儿童中建立不可逆转的遗传损害。水可以预防和帮助治疗高血压。高血压是一种</w:t>
      </w:r>
    </w:p>
    <w:p>
      <w:r>
        <w:rPr>
          <w:b/>
          <w:color w:val="FF0000"/>
        </w:rPr>
        <w:t xml:space="preserve">id 137</w:t>
      </w:r>
    </w:p>
    <w:p>
      <w:r>
        <w:rPr>
          <w:b w:val="0"/>
        </w:rPr>
        <w:t xml:space="preserve">城市男孩刷新了世界上最昂贵的酒吧账单 一位年轻的金融家在利物浦的一家夜总会花了超过20万的酒钱，打破了在一家俱乐部支付的最高账单的世界纪录。PlayGround俱乐部老板George Panayiotou与Midas。Credit: Splash 23岁的Alex Hope花了12.5万买了一瓶30升的Armand de Brignac，被称为黑桃A--世界上最昂贵的一瓶香槟酒。这瓶45公斤的酒必须由两名服务员抬到桌子上。在利物浦希尔顿酒店的PlayGround夜总会，他又花了8万美元为包括曼城球员乔-哈特和亚当-约翰逊以及曼联球星韦恩-鲁尼的妻子科琳在内的客人购买其他香槟、伏特加、啤酒和混合饮料。霍普还订购了另外40瓶75cl的Armand de Brignac--说唱歌手Jay-Z代言的香槟，并将它们分发给俱乐部的单身女性。一位俱乐部成员说。"他似乎没有喝很多，看起来完全清醒。"204,000美元的账单，包括18,500美元的小费，被认为是有史以来在俱乐部支付的最高金额，超过了去年6月美国职业赌徒唐-约翰逊在伦敦公园大道的One For One夜总会支付的17万美元。"这引起了一点轰动。我们有一些世界上最好的香槟酒，但没有像这样的。每个人都在谈论它，想知道这家伙到底是谁，"一位工作人员承认。第二天，霍普在他的网站上吹嘘道。"刚刚在PlayGround打开了世界上最大的黑桃A瓶子。伟大的夜晚!下一个迈阿密！"霍普在金融业仅仅工作了三年，就在业内以高歌猛进而闻名，并被许多人认为将成为伦敦最大的交易商之一。12 评论："城市男孩积攒了世界上最昂贵的酒吧账单" 男人就像波尔多葡萄酒，越老越好!一个23岁的年轻人还没有也永远不会准备好以明智的态度行事。做得好，让金融业看起来像以前一样幼稚：他们根本不明白这个道理，不是吗？我认为饮料行业必须为他们决定生产、营销和销售这些纯粹为黑帮分子和拥有更多金钱和理智的人生产的超级极品饮料承担一些责任，以炫耀他们是多么富有。价格并不反映瓶内饮料的质量，只是出价最高者愿意支付的价格，以炫耀他们的财富。甚至不要让我开始讨论银行业......哇，这就像电影《鸡尾酒》与《华尔街》的混合。我以为这种不负责任的故事，加上证明的收据，4年前就已经结束了。谁在给一个23岁的人付这么多钱 -- 为什么他把钱浪费在足球运动员身上？孩子，用你的生命做一些好事，帮助那些比你更不幸的人。你可以在Sainsbury's花9.99美元买到一杯不错的普罗塞克。"帮助那些比你更不幸的人"。你的口气就像奥布赖马总统，水晶情人。他做到了。他给了40个单身女性750张黑桃A。他一定是通过预测市场变化来赚取这些钱.有些人认为这是工作!吉姆，谢谢你的精彩评论。我记得在《新约》中，耶稣告诉他的追随者把钱给穷人，或者 "给40个单身女人750张黑桃A，因为，你知道，这基本上是同样的事情。"你真棒，吉姆，作为奥巴马总统的支持者，我很高兴看到你站在过道的另一边。</w:t>
      </w:r>
    </w:p>
    <w:p>
      <w:r>
        <w:rPr>
          <w:b/>
          <w:color w:val="FF0000"/>
        </w:rPr>
        <w:t xml:space="preserve">id 138</w:t>
      </w:r>
    </w:p>
    <w:p>
      <w:r>
        <w:rPr>
          <w:b w:val="0"/>
        </w:rPr>
        <w:t xml:space="preserve">许多人现在依靠他们的智能手机、卫星导航仪或其他GPS设备来寻找他们的路。特里斯坦-古利（Tristan Gooley）说，但是当这些设备失效，而且没有人可以问路时，有一种更自然的方式可以导航。并非每周都会有大规模的太阳耀斑击垮GPS网络，但只要电池没电或出现机械故障，就会使你的自动定位辅助工具陷入困境。如果周围没有人可以问，手头也没有纸质地图，你就会有麻烦。自然导航可能正是你所需要的。这涉及到在不使用地图、指南针或任何其他仪器的情况下，找出该走的路。它依赖于意识和推理，所以确实取决于在整个旅程中保持一定的方向意识。1.电视卫星天线 寻找卫星天线和风化的迹象 这些确实是城市地区的 "免罪牌"。这是因为这些天线指向的是地球静止卫星，即在地球表面上停留在同一地点的卫星。在英国，有一个占主导地位的卫星广播公司，因此几乎所有的天线都倾向于指向同一个方向--靠近东南方向。这同样适用于农村地区--特别是那些有酒馆放映运动的地方。2.宗教建筑 东就是东 自古以来，宗教建筑和圣地的布置都是为了提供方向的线索。基督教教堂通常由西向东排列，主祭坛位于东端，面向日出。墓碑也是自西向东排列的。要从清真寺中找到方向，你需要进去寻找一面墙上的壁龛，它指示着祈祷的方向。这个壁龛被称为al-Qibla，无论你在世界何处，它都是麦加的方向。犹太教会堂通常将托勒密约柜放在东端，使崇拜者面向耶路撒冷。(以色列以东国家的犹太教会堂将面向西方。) 3.风化 " 开始引用 盛行的风携带雨水和污染。这些东西然后打在建筑物上，留下图案。在英国，风从西南方向来，比从任何其他方向来的都多。这导致建筑物上出现不对称的风化模式--类似于自然界中的侵蚀。抬头看看，在低层的清洁玻璃和金属上面，再看看高处的天然石块或风化的砖块。注意建筑物的角落都显示出微妙的不同风化模式。西南角和东北角的对比是最大的。但是，在雨水和污染物留下痕迹的地方，颜色的变化，只要稍加练习，就可以在所有的地方读出。树木也表明了方向，它们的顶端被盛行的风梳理过。4.人流 匆匆忙忙的人群指明了方向，太平洋的航海家们学会了跟随鸟类寻找陆地。他们很快意识到，虽然单个鸟类可以表现得很古怪，但一对--甚至更好的一群--会遵循一个模式。人类的情况也是如此。跟随一个人是没有意义的，你可能在任何地方结束。但在傍晚时分，跟着人群走，会把你带到车站或其他交通枢纽。在早晨，逆流而上，找到这些车站。在天气晴朗的午餐时间，人群会从办公大楼走向公园和河流的开放空间。5.5.道路排列 风向和道路布局可以帮助 道路不是随机出现的，它们的发展是为了承载交通--而大部分的交通是进入或离开城镇的。因此，最大的道路往往以某种方式排列，这取决于你是在中心还是在郊区。在城镇的北部或南部，主要的道路往往是南北排列的。在西北部或东南部，它们将偏向于西北/东南。这就是为什么大城镇的路线图显示出辐射状的模式。这是一个常识，但当人们在大城市中感到迷失时，很少有人意识到这一点。6.云层 仰望天空 不失去方向感的最好方法之一是抓住它。在城市中，我最喜欢的方法是利用上面的一些线索来确定自己的方向，然后</w:t>
      </w:r>
    </w:p>
    <w:p>
      <w:r>
        <w:rPr>
          <w:b/>
          <w:color w:val="FF0000"/>
        </w:rPr>
        <w:t xml:space="preserve">id 139</w:t>
      </w:r>
    </w:p>
    <w:p>
      <w:r>
        <w:rPr>
          <w:b w:val="0"/>
        </w:rPr>
        <w:t xml:space="preserve">评论。11月6日新上市的DVD特辑 本周发行的影片包括一些节日特辑和专题片，包括几部家庭观看的主打影片；好莱坞新手的完整冒险；一部引人入胜的政治剧；以及一位女明星在聚光灯下的最后时刻。索尼影业家庭娱乐公司 image:130456:1::0 亚瑟圣诞节 (DVD) 在一个晚上要向全球送出20亿份礼物，北极的圣诞节已经变得相当高科技。二十岁的圣诞老人（吉姆-布罗德本特）已经不能像以前那样跟上了，但他的儿子史蒂夫（休-劳里）已经准备好接替他的位置。圣诞老人的另一个儿子亚瑟（詹姆斯-麦卡沃伊）没有那么大的野心；他满足于在信件部门回应全世界男孩和女孩的请求的职位。但是，当一个孩子被遗漏时，每个人的信念都被动摇了，这就需要亚瑟、公孙泰（比尔-尼吉）和一个偷渡的小精灵（阿什利-詹森）来把事情做好。这部电影立即成为节日的主食。如果它不能加强你对圣诞老人的信心（或至少是你的节日精神），那就没有什么能加强了。它包含了对圣诞老人如何能够在一个晚上送出所有这些礼物的最好和最有趣的解释，涉及一个巨大的飞船，一个精灵营和一个巨大的控制中心。看起来电影制作者真的想到了一切。由于出色的配音阵容和良好的个性发展，这些角色立即变得可爱和/或吸引人。亚瑟有一颗最大的心，但这往往被他的笨拙所掩盖了。史蒂夫是个指挥家，但他对细节的关注使他失去了对大局的看法。圣诞老人是坚忍不拔的执行者，试图坚持过去的荣耀，而Grandsanta是一个仍在反抗年龄的老人。而小精灵布莱尼是一个可爱的能量球，总是让人忍俊不禁。叙事相对简单，但它为大量的创造力留下了空间，阿德曼动画公司的制片人充分利用了这一优势。这场冒险就像一场穿越地球的公路旅行，充满了障碍、奇怪的遭遇和无数的胡闹--在几个大洲。不提供特别节目。(Sony Pictures Home Entertainment) HBO image:130457:1::0 Entourage:The Complete Series (Blu-ray) 突然崛起的电影明星Vincent Chase（Adrian Grenier）在好莱坞学习业务和高调的富人世界的绳索，但他并不孤单，他带来了他从小到大的亲密朋友圈。他的经纪人发现，他们常常使他的工作变得更加困难，因为皇后区的男孩们不仅从明星身上捞取好处，而且还听从他的安排。八年来，观众跟随文斯和他的朋友们一起经历了星光灿烂和心碎的过程。该剧由马克-沃尔伯格（Mark Wahlberg）制作，并以其早期的冒险经历为基础，这些人购买了奢侈的汽车，与模特上床，在最好的地方与最受欢迎的人聚会。每一季都有许多客串，大多数名人都以自己的身份出现。文斯爱上了曼迪-摩尔；埃里克与塞斯-格林打了一架；约翰尼与安德鲁-戴斯-克莱（后来被杰米-肯尼迪取代）一起拍了一部电视剧。演员、导演和音乐家们在屏幕上表演，就像展示好莱坞的名人效应。一开始是一群来自皇后区的人的疯狂幻想，特别是在最后几季，变成了围绕着爱情、离婚、吸毒和金钱而展开的引人入胜的戏剧。当然，该剧的幻想元素意味着他们总是能出人头地，给粉丝们一个满意的结局，并有扩展的空间（可能阿里的衍生产品或长篇电影仍在制作中）。特别节目包括21个演员、工作人员和特别嘉宾的评论；10个幕后花絮；两个与演员和工作人员的小组讨论；以及一个系列回顾，包括独家镜头和坦率采访。(HBO) Entertainment One image:130458:1::0 Even the Rain (DVD) 理想主义的电影制片人塞巴斯蒂安（Gael Garcia Bernal）和他愤世嫉俗的制片人科斯塔（Luis Tosar）来到玻利维亚，制作一部关于克里斯托弗-哥伦布征服美洲的修正主义电影。但随着拍摄的开始，当地居民开始暴动，以抗议一个多国的</w:t>
      </w:r>
    </w:p>
    <w:p>
      <w:r>
        <w:rPr>
          <w:b/>
          <w:color w:val="FF0000"/>
        </w:rPr>
        <w:t xml:space="preserve">id 140</w:t>
      </w:r>
    </w:p>
    <w:p>
      <w:r>
        <w:rPr>
          <w:b w:val="0"/>
        </w:rPr>
        <w:t xml:space="preserve">世界各地的照片 好吧......所以这实际上是我自己的网站，[商业网址删除]。我在这个论坛上找不到关于夜景拍摄的分类/主题，我想知道是否有人愿意提供意见，或者告诉我他们对这些照片的看法？因为我对夜景摄影和在蓝色（蓝色时间）或黑色天空下的色彩非常感兴趣。大部分的夜景照片是在。[商业网址删除]</w:t>
      </w:r>
    </w:p>
    <w:p>
      <w:r>
        <w:rPr>
          <w:b/>
          <w:color w:val="FF0000"/>
        </w:rPr>
        <w:t xml:space="preserve">id 141</w:t>
      </w:r>
    </w:p>
    <w:p>
      <w:r>
        <w:rPr>
          <w:b w:val="0"/>
        </w:rPr>
        <w:t xml:space="preserve">我的问题是，我应该把unattend.xml文件放在哪里，以便自定义安装Windows 7？听起来很简单，在Windows 2000和Xp时代使用sysprep工具多年后，现在Windows 7有了一个完全复杂的自定义安装方法。我的主要原因是，我可以把用户配置文件放在另一个分区上，而不是通常windows安装的默认位置，比如c:\documents and settings（例如）。我试着把unattend.xml放在cd的根目录下，但我做的安装和自定义设置不用说，更多的是失误。我不知道我是否应该把.xml文件重命名为别的东西，或者把它放在windows7的主目录下，就像我以前在Windows XP和Windows 2000中放winnt文件的地方（i386）。我不知道哪一个是Windows 7的主目录；我也不能用闪存盘从bios启动，对每种方法进行多次测试。有什么建议吗？ wainuitech 13-08-2011, 10:40 AM 你是如何制作无人值守的文件的？使用WAIK做了很多次，无人值守文件被简单地放在一个USB驱动器上，然后当启动PC时，它首先寻找并找到它，然后从DVD上进行安装，所有的细节都与无人值守文件一致。唯一的问题是，你必须在第一次重启时把U盘拔出来，否则就会重新开始：哭（我在打电话时发现的） 编辑：它仍然叫unattended.xml wainuitech 13-08-2011, 12:33 PM FYI -- 这里是文档（http://technet.microsoft.com/en-us/libr\.../ 我使用WAIK的方法。(Step by step) undiejuice 13-08-2011, 01:54 PM @Wainuitech.是的，这就是我用来创建xml文件的工具。几个月前我从微软网站上下载了ISO，当时我正在做实验，第一次使用Windows 7和waik工具。我设法使用了YouTube上的视频，这些视频帮助我指导使用waik应用程序，但许多视频都没有解释xml完成后你要做什么。你应该把它放在CD的根目录下，还是放在sources文件夹下，或者重命名它？wainuitech 13-08-2011, 03:05 PM Neither -- 我所做的是把无人看管的文件放在一个USB驱动器上，把它插入PC的后面，（不是前面的USB，因为有时它们不能工作）或笔记本电脑，把DVD放在驱动器里，BIOS设置为先从USB驱动器启动，通电后就可以了。它读取你的.xml文件并执行所提供的指示/选项。在重新启动时，移除USB驱动器，否则它会再次启动：（在第二个帖子中，"验证和保存设置 "下的链接说明，步骤5将Autounattend.xml文件复制到USB闪存驱动器（UFD）的根目录。如果你读完了整个过程，你当然可以忽略OOBE，如果你想或有一个体积许可证，你可以加入一个体积许可证（见屏幕截图）以及任何你想要的OEM信息。例如，这种方法是制作一台PC，然后将其成像，该图像可以通过局域网部署到你想要的或有许可证的任何数量的PC上（在同步原始文件后）。如果你只做几台，把.xml文件放在一个USB驱动器上，然后从DVD上安装，也同样简单。我在为客户制作的时候，一次就做了3个，只需要手动输入他们的产品密钥和用户名，（不在.xml文件中输入）但所有的公司细节等都在.xml文件中。Dam.听起来，我需要一台最新的PC，它能让我完成上述步骤，如在bios中从usb启动。看起来我可能只需要把我现有的Windows 7文件指向我的E: 分区驱动器中已经制作好的文件来代替。哦，好吧，我想你不可能赢得所有。 wainuitech 13-08-2011, 05:47 PM 不要这么快就去升级 :)我刚刚为我的系统重新制作了.xml文件，但它没有工作，而我的旧文件却有。我将</w:t>
      </w:r>
    </w:p>
    <w:p>
      <w:r>
        <w:rPr>
          <w:b/>
          <w:color w:val="FF0000"/>
        </w:rPr>
        <w:t xml:space="preserve">id 142</w:t>
      </w:r>
    </w:p>
    <w:p>
      <w:r>
        <w:rPr>
          <w:b w:val="0"/>
        </w:rPr>
        <w:t xml:space="preserve">旅店主人理查德-基尔和他的妻子凯瑞-洛厄尔在纽约州贝德福德市开设了一家豪华民宿。在他30多年的职业生涯中，理查德-基尔被称为很多东西。美国舞男，辛迪-克劳馥先生，最性感的男人和世界第二大佛教徒。但他最新的称号肯定是他最不可能的：旅馆老板。今年夏天，基尔和他的妻子凯里-洛厄尔将在纽约贝德福德的贝德福德驿站迎接他们的第一批过夜客人，这是一座位于纽约贝德福德的18世纪的房子和谷仓，他们已经把它变成了一个小型豪华酒店、餐厅、小酒馆和瑜伽阁楼。60岁的基尔说："我们完全是新手，"他对旅馆管理的熟悉程度几乎仅限于他在2008年的催泪片《罗丹特之夜》（Nights in Rodanthe）中的角色，他在该片中扮演床铺和早餐店经理戴安-莱恩的客人，而后变成情人。他说，由于对如何经营酒店或餐馆一无所知，因此他可以在 "假设 "中尽情发挥，为他在曼哈顿以北45分钟车程的马乡飞地的幻想隐居地想象各种可能性。基尔和洛厄尔设想举办由演讲圈的A级名人领衔的座谈会。由于有玛莎-斯图尔特（Martha Stewart）、拉尔夫-劳伦（Ralph Lauren）和让-乔治-冯格里希特（Jean-Georges Vongerichten）这样的邻居可以利用，这对夫妇希望这个地方能够成为吸引志同道合的强大灵魂聚集在一起拯救地球的磁铁--或者至少在吃素食汉堡时聊一聊大局观。"有很多非常有效的人住在这里，我认为这在某种程度上是一个俱乐部，让这些人在可能对世界有益的层面上参与进来，"在一个下雨的夏季早晨，Gere说，他和Lowell一起在旅馆的私人餐厅里吃早餐，这是一个由回收的木材和天鹅绒俱乐部椅子构成的茧。他穿着牛仔裤、工作靴、拉链运动衫和棕褐色灯芯绒夹克，粗犷英俊，一只手腕上戴着佛教祈祷珠，他的银色头发打理得高高的，离开他的脸。"我看到我们在一个非常高的水平上产生想法和网络。"基尔的基金会长期以来一直支持达赖喇嘛，他经常利用自己的名气来照亮热点问题，无论是在查理-罗斯的节目中讨论西藏问题，还是在比尔-盖茨的资助下在印度开展提高艾滋病意识的活动。作为他的客栈的模式，他和洛厄尔把朋友爱丽丝-沃特斯（Alice Waters）的Chez Panisse作为榜样。在拍摄2005年的《蜜蜂季节》时，盖尔几乎每天晚上都在那里吃饭，他很欣赏这家餐厅将不同领域的知名人士聚集在一起，享用精致的食物和葡萄酒的方式。为此，他们聘请了主厨布莱恩-刘易斯，他是慢食烹饪的倡导者，曾在纽约的Lutce和Oceana、旧金山的Bix和亚利桑那州Scottsdale的Vu工作过。42岁的刘易斯是威斯特彻斯特县人，他对建立一个由雄心勃勃的农场餐厅和瑜伽室组成的旅馆的想法很感兴趣。正如盖尔所描述的那样，贝德福德驿站的理念与刘易斯从当地和家庭农场采购的季节性食材一样有机。从良好的因果关系、食物和谈话中，将产生良好的作品。</w:t>
      </w:r>
    </w:p>
    <w:p>
      <w:r>
        <w:rPr>
          <w:b/>
          <w:color w:val="FF0000"/>
        </w:rPr>
        <w:t xml:space="preserve">id 143</w:t>
      </w:r>
    </w:p>
    <w:p>
      <w:r>
        <w:rPr>
          <w:b w:val="0"/>
        </w:rPr>
        <w:t xml:space="preserve">James Waite去过位于克鲁塞罗的Amsted Maxion工厂。他报告说。三辆5英尺3英寸的Sentinel机车被交付给英国拥有的圣保罗铁路公司，工号是8398-8400。虽然带我们参观的年轻女士告诉我们，工作人员在其中一台机车上发现了1930年的日期，但一般都说它们是在1931年建造的。它们是SPR的第166-168号。这条铁路在1946年被国有化，成为EF桑托斯-琼迪亚铁路--对于我们这些在1960和1970年代访问过该国的人来说，这个名字也许是最熟悉的，因为在圣保罗和桑托斯之间的帕拉纳西卡巴，有一条非凡的电缆斜面和蒸汽制动机车。这些机车于1947年卖给了Fabrica Nacional de Vagoes，该公司于1945年在克鲁塞罗成立，是该国第一个主要的铁路货车制造商。当时克鲁塞罗是一个重要的铁路中心，也是米轨Rede Mineira de Viaao线（最初是英国建造的里约和米纳斯铁路）从米纳斯吉拉斯州向南延伸与EF Central do Brasil宽轨主线在里约热内卢和圣保罗之间相遇的地方。里约和米纳斯铁路是一条壮观的线路，它穿过圣保罗州和米纳斯吉拉斯州交界处的曼提亚拉山脉。遗憾的是，它在20世纪90年代关闭了，克鲁塞罗不再是一个铁路枢纽，尽管该线路在Passa Quatro和Sao Loureno的两个孤立的部分已经被巴西保护组织ABPF保存起来。ABPF还在RMV位于该镇的旧工厂中拥有一个维修设施，而且有趣的是，在工厂的院子里仍有一小段宽轨和米轨混合的轨道。在经历了各种所有权的变化之后，自2000年以来，该工厂一直由Amsted Maxion公司经营，这是一家重型工程公司。这些机车仍然保留着它们的SPR编号。167号机车在今年早些时候安装了新的锅炉，在我们参观的时候，它正处于蒸汽状态。装有锅炉的驾驶室内部在各方面都是一尘不染的。166号被放在一边，部分被拆除。168号是工厂试图将其改装成柴油机的失败案例，据说它的残骸还在现场附近，尽管我们没有看到它们。第四张照片中右边的马车是工厂的产品之一。该工厂不再制造完整的铁路货车，而只制造其零部件，以便在该公司的另一家工厂进行组装。我不认为它与干线网络有任何联系。工作方法似乎是用卡车将钢板运到现场，然后用起重机将其卸到车皮上--之后，机车将车皮推到工厂内。我们被告知，这些机车现在已经不怎么使用了，所以我们非常幸运地看到了167号机车。167号机车在运行。给想去参观的人提几条建议。该公司对工业间谍活动有顾虑。他们不会让你带自己的相机进入他们的场所，而是借给你一台他们的相机，然后在上传照片给你之前对你进行审查，在我们访问的第二天，他们做得非常有效。我们非常感谢ABPF的Bruno Sanches在为我们安排参观时提供的所有帮助，并在当天陪同我们参观--同时也感谢该公司的员工，他们和巴西的许多人一样，始终保持着友善和帮助。他们很清楚这些机车的遗产价值，而且现在第167号机车已经被重启，它应该可以在未来很多年里继续运行。除了最后一张照片（166号）外，所有的照片都是167号的，在其中几张照片中可以看到混合轨距的轨道。</w:t>
      </w:r>
    </w:p>
    <w:p>
      <w:r>
        <w:rPr>
          <w:b/>
          <w:color w:val="FF0000"/>
        </w:rPr>
        <w:t xml:space="preserve">id 144</w:t>
      </w:r>
    </w:p>
    <w:p>
      <w:r>
        <w:rPr>
          <w:b w:val="0"/>
        </w:rPr>
        <w:t xml:space="preserve">在Nutrisystem中，你要做多少运动才能减肥？我经常听到一些人试图准确地了解他们的生活和生活方式在Nutrisystem饮食中的机会。我经常被问到的一个问题是 "Nutrisystem需要多少运动？他们怎么知道你是否在做？"我将在下面的文章中尝试彻底回答这个问题。Nutrisystem没有任何运动要求，但他们确实鼓励运动。这是一个误解，认为Nutrisystem要求或强迫其减肥者运动。事实并非如此。很多人把这种饮食方式与其他流行的预包装饮食方式相混淆，在这些饮食方式中，你必须与咨询师见面，给自己称重，并讨论为什么你可能会得到体重计上显示的结果。许多人担心他们将与咨询师面对面，要求知道他们做了多少运动以及为什么。事实并非如此。在这种饮食方式下有咨询。它是免费的，但它是在网上或通过电话进行的。你不需要使用咨询或与任何人见面，也没有运动要求。话虽如此，但我们绝对鼓励你锻炼。事实上，他们有时会在每份食品订单中赠送免费的锻炼视频或其他资源。这是常识，增加运动量会燃烧更多的卡路里，提高你的结果和你看到它们的速度。我不得不说，我所读到的大多数关于Nutrisystem的临床研究都没有包括或提及运动在其结果部分。我相信有些人在没有大量运动的情况下也能得到他们满意的结果。但我同样相信，即使是一点点的运动也会提高你的效果，让你感觉和看起来更好。根据我自己的经验，我当然不会杀了自己。我可能在晚饭后散步或骑自行车。我可能会和我的孩子们玩家庭足球。我并没有真正的记录，我也没有过度扩张自己，这样我就会找各种借口来逃避。我只是尝试将更多的步骤和运动纳入我的一天，我已经看到了良好的效果。我还发现，当你受到诱惑要脱离你的饮食或做一些愚蠢的事情时，它是一个很好的压力缓解器和减压器。因为付出了那么多努力，却把它搞得一团糟，是没有意义的。所以，没有固定的运动量要求。但很明显，他们希望你能多动一点 -- 以至于他们给你免费的资源来实现这一目标。然而，没有教官会拍拍你的肩膀，要求你知道本周你有多少小时的运动量。</w:t>
      </w:r>
    </w:p>
    <w:p>
      <w:r>
        <w:rPr>
          <w:b/>
          <w:color w:val="FF0000"/>
        </w:rPr>
        <w:t xml:space="preserve">id 145</w:t>
      </w:r>
    </w:p>
    <w:p>
      <w:r>
        <w:rPr>
          <w:b w:val="0"/>
        </w:rPr>
        <w:t xml:space="preserve">一种独特的天气状况使该州大部分地区被浑浊的、充满烟雾的灰色空气所笼罩。与典型的冬季反转现象不同，恶劣的空气往往在犹他州的山谷上空徘徊，目前的情况要厚得多。盐湖城 -- 一种独特的天气状况使该州大部分地区被浑浊、充满烟雾的灰色空气所笼罩。虽然大部分烟雾不是来自犹他州的野火，但潜伏在蜂巢州上空的高压正在吸走邻国爱达荷州少数失控大火中的烟雾。与典型的冬季反转不同，坏空气往往在犹他州的山谷上空徘徊，目前的情况要厚得多。"你不能去帕克城，也不能远离它，"KSL气象学家凯文-尤班克说。尤班克说，烟雾缭绕的空气将在本周余下的时间里持续存在，因为没有重大的天气事件会滚滚而来以清除它。他说，北方气流将至少坚持到周五，也可能是周六，西风预计将在周日到来。尤班克说："需要一些强有力的东西来清除这一切"。根据美国林务局的活跃火灾绘图计划，在爱达荷州中部和西部有一些人为和雷电引起的火灾正在燃烧，其中一些已经蔓延到数十万英亩，预计在10月中旬或晚些时候才会得到控制。据报道，爱达荷州萨尔蒙周围地区的空气质量水平不健康，而宝石州其他大部分地区的空气仍然适中。除了糟糕的能见度和彻头彻尾的丑陋美感之外，犹他州密集而肮脏的空气促使犹他州环境质量部周二发布污染警告。颗粒物水平的增加意味着那些患有呼吸道或心脏病的人、儿童和老人，必须限制他们的接触。"大学医院急诊室医生特洛伊-马德森（Troy Madsen）说："你把这些东西吸进去，会让你紧绷起来。"我看到的另一件事是，人们变得非常拥挤，眼睛流泪，这使得运动变得更加困难。"马德森说，越来越多的病人去看急诊，因为糟糕的空气质量影响了哮喘和肺气肿的症状。犹他州北部大部分地区的空气质量处于 "红色 "警报水平--在盐湖、戴维斯、犹他、图埃勒、韦伯、卡奇和博瑟尔县。温塔县的行动级别为 "黄色"，而华盛顿县仍为 "绿色"。在红色区域，环境质量部建议敏感人群避免在户外进行大量或长时间的劳作，其他人则减少劳作。环境质量部发言人唐娜-斯潘格勒（Donna Spangler）说，在 "红色 "和 "黄色 "的日子里，个人被要求尽可能少开车，因为汽车对该地区的污染贡献很大。她说，随着污染的挥之不去，空气状况将保持不健康，直到风或雨将其清除。"斯潘格勒说："我们没有得到任何天气模式来清除它，所以它只是使情况变得更糟。温迪-伦纳德是《德赛特新闻》的记者，虽然她的日常工作是由突发新闻决定的，但她目前主要是写涉及医疗保健、医药和交通的问题。她开始更 ...</w:t>
      </w:r>
    </w:p>
    <w:p>
      <w:r>
        <w:rPr>
          <w:b/>
          <w:color w:val="FF0000"/>
        </w:rPr>
        <w:t xml:space="preserve">id 146</w:t>
      </w:r>
    </w:p>
    <w:p>
      <w:r>
        <w:rPr>
          <w:b w:val="0"/>
        </w:rPr>
        <w:t xml:space="preserve">斯莫菲尔德家族威廉于1895年6月8日出生在塔马基圣约翰学院的典狱长之家。他的父亲在1891年成为圣约翰学院的校长，并在1896年当神学学生从帕内尔的格莱斯顿路的一所房子回来时，被任命为典狱长和神学系的导师。1902年1月，珀西-斯科特-斯莫菲尔德（Percy Scott Smallfield）和他的家人离开了塔玛基圣约翰学院，因为总议会决定圣约翰学院只能是一所神学院。P.S. Smallfield为圣约翰学院获得了位于Parr Rd的美丽的Willamson大厦，现在是奥克兰市议会公园。他的三个儿子埃里克、威廉和沃尔顿在那里接受教育。1914年，第一次世界大战开始。威廉在20岁时参军。他的训练于1916年3月在特伦森军营开始。战争结束后，威廉回到奥克兰，与他的父母和两个妹妹温妮弗雷德和露丝住在Epsom的Liverpool街8号。他在圣约翰学院学习了印刷艺术，并在参军前在奥克兰一家印刷公司做了学徒。1920年初，他离开了在新普利茅斯的《塔拉纳基日报》工作部门的经理职位，来到了瓦卡塔尼，在那里开了一家文具店和印刷厂。这是一个成功的生意。在图书馆里，他第一次遇到了镇书记助理伊娃-米利森特-罗。他们于1921年12月26日在圣彼得教堂Onehunga由Canon P.S.Smallfield牧师主持结婚。威廉曾是瓦卡塔尼区议会的成员。他曾攻读法律学位。1923年3月29日，他被任命为治安法官。我被告知他是当时新西兰最年轻的治安法官。1922年，他在詹姆斯街购买了半英亩的土地，并在那里建造了一座漂亮的房子。我和我的弟弟珀西对它记忆深刻。从1929年7月3日起，他在圣公会教堂担任教友读物。他意识到他被呼召去做教会的工作。威廉和米利森特卖掉了他们的房子和生意，搬到了陶朗加第五大道的一间出租屋。1931年9月20日，威廉在陶朗加的圣三一教堂被怀亚普主教W.H.威廉斯牧师授予执事。1932年，他搬到了怀卡托教区。当时的主教是C.A. Cherrington牧师。他在1932年被任命为牧师。他的父亲从奥克兰的Epsom赶来，当他在汉密尔顿的圣彼得大教堂被任命为牧师时，他的父亲是为他按手的人之一。按手礼从塞尔温主教传到考伊主教，传到我的祖父珀西，传到我的父亲，再传到我自己在惠灵顿老圣保罗教堂。他曾在陶朗加、汉密尔顿、旺格努伊、泰哈佩和特伦特姆的教区任职。1952年，他被任命为惠灵顿圣保罗大教堂的教士。1935年至1948年，他是部队的牧师。巧合的是，1947年，在特伦森军营工作31年后，他成为特伦森的牧师。该教区教堂被称为圣约翰教堂。他在圣约翰学院接受教育，并在特伦森军营开始服兵役。Canon W. M. Smallfield牧师于1964年退休，担任特伦森的牧师，享年69岁。他和他的妻子住在帕帕托托伊。他在帕帕托托伊的圣乔治教堂担任助理牧师。他于1969年11月28日去世。他和他的妻子被埋葬在Purewa Anglican Cemetery，离他74年前出生的地方不远。</w:t>
      </w:r>
    </w:p>
    <w:p>
      <w:r>
        <w:rPr>
          <w:b/>
          <w:color w:val="FF0000"/>
        </w:rPr>
        <w:t xml:space="preserve">id 147</w:t>
      </w:r>
    </w:p>
    <w:p>
      <w:r>
        <w:rPr>
          <w:b w:val="0"/>
        </w:rPr>
        <w:t xml:space="preserve">完整的故事...犹太虐待受害者欢迎皇家委员会 MARK COLVIN: 犹太虐待受害者加入了对皇家机构和儿童性虐待委员会的广泛欢迎。在维多利亚州，警方告诉该州的儿童虐待调查，他们的研究发现，在过去50年里，犹太人社区发生了69起罪行，有18名不同的受害者。其中一名受害者是Manny Waks，他说他在1980年代在墨尔本的犹太学校受到了性虐待。曼尼-瓦克斯接受了艾莉森-考德威尔的采访。曼尼-瓦克斯。我在极端正统的Yeshivah中心被两个不同的肇事者虐待，不仅我被虐待，而且当我后来提出虐待的问题时，这些问题被试图掩盖和忽视，基本上痛苦继续。阿利森-卡尔德韦尔：犹太人社区对皇家委员会的想法有什么样的反应？曼尼-沃克斯。总的来说，它非常受欢迎。在公开场合，所有的组织都发出了正确的声音，欢迎它。但在实际意义上，这些组织如何与皇家委员会实际合作，还是有很大区别的。到目前为止，Yeshivah中心和它的领导层一直非常不合作。维多利亚州警方在法庭上已经说得很清楚了，我可以告诉你，作为一个受害者，我的家人受到了伤害、骚扰和恐吓，当然，耶希瓦社区内的许多人对耶希瓦的处理方式绝对感到震惊，但这并没有让我的父亲受到虐待，仅仅是因为他站出来，强烈支持他的儿子多年来受到虐待，而社区内的许多人都知道这一点，却完全没有采取任何行动。ALISON CALDWELL：那些批评你的人--他们是根据什么来批评你的？他们是否说，你知道，你给社区或学院带来了耻辱？他们在说什么？曼尼-沃克斯。当然，这将是其中的一个部分。他们中的很多人说，"让我们在内部处理事情"。在极端正统派社区内，也有一些人相信纳西拉（音译）的概念，即不向外部当局通报犹太人同胞的行动。真的，这些问题早在当代就存在了，当时东欧的反犹太主义盛行，还有大屠杀。不幸的是，这种态度仍然在我们社区的某些部分中盛行。问题是，去年7月，当我公开我的案件时，作为一个直接的结果，我们现在的情况是，我们已经对12名受害者和一名犯罪者进行了拘押听证，有41项指控，我们将在明年7月等待审判。掩盖真相的问题正变得越来越清晰。ALISON CALDWELL：至少在天主教会中，有指控称犯罪者被转移到海外，转移到不同的教区，或者实际转移到海外。当然，你说这也发生在犹太社区。MANNY WAKS。绝对的。我们知道有两起案件--例如目前的大卫-克莱默。他是Yeshivah的一名前教师。当90年代初关于他所做的事情的指控浮出水面时，最初的反应是Yeshivah打算什么都不做，但最终，在家长威胁要去报警后，采取了行动，解雇了他，他被送到了国外。最初，我的理解是，他去了以色列。那里出现了一些指控，说那里发生了一些虐待行为，然后他最终去了美国的圣路易斯，在那里他最终虐待了儿童，或者至少有一个案件他被指控，现在他刚刚在美国监狱服完七年的刑期，维多利亚警方正在将他从美国引渡过来。</w:t>
      </w:r>
    </w:p>
    <w:p>
      <w:r>
        <w:rPr>
          <w:b/>
          <w:color w:val="FF0000"/>
        </w:rPr>
        <w:t xml:space="preserve">id 148</w:t>
      </w:r>
    </w:p>
    <w:p>
      <w:r>
        <w:rPr>
          <w:b w:val="0"/>
        </w:rPr>
        <w:t xml:space="preserve">偶然的空缺。我们都在嫉妒对方 作者：Lollipop Goldstein 我目前正在阅读JK罗琳的新书《临时空缺》。  我可能稍后会写一篇较长的评论，但我的简短看法是，如果你喜欢人，你会喜欢这本书。  我知道这样说很奇怪，但我认为有的人喜欢人--一般来说。  也有一些人只喜欢某些人--更具体。  如果你属于前一类人，你会喜欢这本书，因为它的核心是关于驱动人的因素。  如果你属于后者，或者你期待帕格福特的魁地奇球场，你可能不会很喜欢这本书，因为其中一些人很难让人喜欢。  然而你却爱他们。  我的意思是，如果你属于前一类，喜欢一般的人，你就会喜欢他们。  如果你属于后者，你可能不会喜欢这些人物中的一群，你也不会喜欢这本书。  这就是我对罗琳的新书的简短看法，如果你想知道你是否应该读它。  我想我的观点是决定你是喜欢人还是不喜欢大多数人。阅读《临时空缺》的一部分是纯粹的快乐。我喜欢这个小镇，就像我喜欢霍格沃茨一样，我的意思是，所有的人物都感觉像是我有一天能遇到的人，如果我能找到虚构的帕格福特镇，即使是最可恨的人--小镇上的德拉科-马尔福--能和他们喝杯咖啡，挑挑毛病，还是很令人兴奋的。  阅读它是一种放松；或者，正如埃德加-赖斯-巴勒斯曾经解释的那样，一个人如何知道他们是否拿着一本好书。我的故事不会对你造成伤害。如果它们有助于向你灌输对书籍的热爱，它们就对你大有好处。除了娱乐，没有任何小说值得阅读。如果它是娱乐性的，而且是干净的，它就是好的文学作品，或者说是它的同类作品。如果它形成了阅读的习惯，在那些可能不会阅读的人身上，它就是最好的文学。临时空缺》通过了这个测试；它是最好的文学。阅读《临时空缺》的部分原因是嫉妒：我想这样写。  我不想要罗琳的名气，不想要图书销售量，也不想要卖座的读书会。  我只想要这种技巧。  如果我能像那样写作，我甚至不知道我是否会出版。  我只是整天自娱自乐，创造这些微小的世界，操纵其中的人物，供我自己享受。  这也许是一件好事，我没有这种技能，因为我将无法忍受。  我认为拥有这种写作技巧会彻底吞噬我。  我的天哪--光是写这些就已经让我心神不宁了。所以我读这本书时，先是蜷缩在沙发的一角，几乎是在打呼噜，因为这本书太好看了，然后拿起我的日记本，记下关于我有多嫉妒的笔记。我。最近我和一个朋友谈论我这周要做的事情，她转过身来，张着嘴说："我非常嫉妒你的生活。"  这是一个有趣的消息，因为你不能真的把你的生活交给别人。(我刚刚想到，如果JK罗琳正在读这篇文章，我对自己嫉妒的剖析可能让她感到多么不舒服，所以我向她道歉。  但我必须说实话。  我只是嫉妒得发狂！)  当有人对我的东西表示兴趣时，我的本能是把它送给他们。  喜欢我穿的毛衣吗？  你为什么不借呢？  喜欢这些饼干的味道吗？  你为什么不吃一个？  就像我的生活......呃......好吧......。我真的不能把这个交给你。所以我坐在那里，夹在我自己的嫉妒之间，一边是靠在我臀部的皮包里的书，另一边是我朋友的嫉妒，它正向我辐射，离我另一个臀部几英寸远。  我突然想到，有时我在阅读Facebook时，我几乎是以逛全食超市的方式浏览状态更新，判断所有的水果，因为视觉上是否让我想吃它。  吃掉它。  我向下滚动页面</w:t>
      </w:r>
    </w:p>
    <w:p>
      <w:r>
        <w:rPr>
          <w:b/>
          <w:color w:val="FF0000"/>
        </w:rPr>
        <w:t xml:space="preserve">id 149</w:t>
      </w:r>
    </w:p>
    <w:p>
      <w:r>
        <w:rPr>
          <w:b w:val="0"/>
        </w:rPr>
        <w:t xml:space="preserve">Post navigation Mary Berry的两个橙子面包 然而，我又一次发现自己有大量的水果（这次是橙子），而在它们被宣布为不适合人类食用之前，时间很短。因此，我翻开了我可信赖的玛丽-贝里的《烘焙圣经》，发现了两块橙子面包（在许多其他的橙子食谱中），可以帮助我用掉十几个橙子中的两个。我觉得很快就会做一批橘子酱（我已经有了一个很好的食谱！）来用掉剩余的水果。吸引我注意的两个蛋糕是胡萝卜和橙子面包以及橙子全麦维多利亚面包。虽然我很喜欢这两个蛋糕，尤其是胡萝卜和橙子的搭配，但最终我还是选择了橙子全麦维多利亚面包。由于胡萝卜和橙子面包中含有200克全麦面粉，而维多利亚面包中只有50克，因此，胡萝卜和橙子面包是一个更密集的蛋糕，而维多利亚面包则是一个轻盈、松软的蛋糕，这一点并不奇怪。你可以尝试其中一种，也可以两种都尝试；它们一起食用是很好的对比。无论怎样，这两款蛋糕都很简单，都是利用水果的好方法，都是非常美味的蛋糕。橙子和胡萝卜面包成分。1个全橙 150克软化黄油 150克淡麝香糖（或红糖） 175克胡萝卜，去皮并切碎 2个大鸡蛋 200克全麦高筋面粉 1平茶匙泡打粉 1/2平茶匙混合香料 大约1汤匙牛奶 2汤匙蜂蜜，用于上色 将烤箱预热到180℃（或风扇加热到160℃），在一个大的（900克）面包罐上抹油，在底部铺上地毯。将橙子的外皮磨碎放入一个大的搅拌碗中，并将橙子放在一边备用。在同一个碗里，放入黄油、糖、胡萝卜、鸡蛋、面粉、泡打粉和香料，打至混合均匀。如果有点稠的话，可以加入一汤匙牛奶，使其达到滴水不漏的程度。倒入准备好的罐子中，烘烤50分钟至1小时，直到触感刚硬。蛋糕烘烤时，将橙子的果皮全部切掉，然后切成半月形，装饰在蛋糕的顶部。50-60分钟后，在蛋糕顶部刷上蜂蜜，在上面铺上橙子片，再淋上一点蜂蜜。把它放回烤箱，大约10分钟后完成，或直到测试器显示干净。蛋糕在罐子里冷却几分钟，然后翻出来放在冷却架上。?????????????????????????????????????????????橙子全麦维多利亚面包配料 蛋糕。100克软化黄油 100克淡麝香糖（或红糖） 2个大鸡蛋 50克全麦高筋面粉 50克白高筋面粉 1个全橙 浇头：25克软化黄油 75克过筛冰糖 1汤匙细切桔子酱或冰糖 首先将烤箱预热（或像我一样让它从上一个蛋糕开始运行！）到180℃（或风扇强制160℃），然后像之前一样在大面包罐上涂油并衬垫。将橙子皮磨碎放入一个大的搅拌碗中，加入所有其他的蛋糕原料，打匀2分钟，直到光滑。将其倒入准备好的烤盘中，并平整表面。在预热好的烤箱中烘烤40分钟，或直到充分涨大并呈金黄色。蛋糕应该会从边上收缩一点。从罐子里取出来，轻轻放在网架上冷却（请注意，这是个烤得很精致的蛋糕，表面容易损坏）。如果你想做糖霜，只需将所有材料在碗中打到光滑，然后用勺子放在冷蛋糕上，用调色刀抹平。否则，只需在蛋糕冷却后大量撒上冰糖即可。这是一个令人愉快的柔软和蓬松的蛋糕，真的不需要糖衣。享受你的（最小的）劳动成果，并与好朋友分享；这样做的味道总是加倍的好。</w:t>
      </w:r>
    </w:p>
    <w:p>
      <w:r>
        <w:rPr>
          <w:b/>
          <w:color w:val="FF0000"/>
        </w:rPr>
        <w:t xml:space="preserve">id 150</w:t>
      </w:r>
    </w:p>
    <w:p>
      <w:r>
        <w:rPr>
          <w:b w:val="0"/>
        </w:rPr>
        <w:t xml:space="preserve">约翰福音》20章--马太-亨利对整本圣经的简明注释 发现墓穴是空的。 (1-10) 基督向马利亚显现。(11-18）他向门徒们显现。(19-25）多马的不信。(26-29) 总结。(30,31) 第1-10节 如果基督用他的生命作赎金，而没有再拿出来，就不会出现他的付出被接受为满足。对马利亚来说，身体的消失是一个很大的考验。软弱的信徒常常把这当作抱怨的事，其实这只是希望的理由，是快乐的事。当那些比别人更荣幸地享有门徒的特权时，就会比别人更积极地履行门徒的职责；更愿意在好的工作中吃苦耐劳，冒着危险，这是好事。我们必须尽力而为，既不羡慕那些能做得更好的人，也不鄙视那些虽然落后但却做得很好的人。耶稣以特别的方式爱着的门徒，也因此以特别的方式爱着耶稣，他是最重要的。对基督的爱会使我们在每一项职责上都比其他任何事情都更充实。排在后面的是彼得，他曾否认基督。罪恶感阻碍了我们对上帝的服务。门徒们还不知道经文；基督必须从死里复活。第11-18节 我们有可能寻找并找到，当我们带着感情寻找，流着泪寻找。但许多信徒抱怨他们所处的乌云和黑暗，这是使他们的灵魂谦卑，使他们的罪孽道德化，使基督爱戴他们的恩典方法。看到天使和他们的微笑，如果没有看到耶稣和上帝在他身上的微笑，是不够的。除了那些品尝过的人，没有人知道一个被遗弃的灵魂的悲哀，它在基督里有上帝之爱的舒适证据，有天堂的希望，但现在却失去了它们，在黑暗中行走；这样一个受伤的灵魂谁能承受？基督在向寻求他的人显明自己的时候，往往超过了他们的期望。请看马利亚的心是如何认真地寻找耶稣的。基督向他的子民表明自己的方式是通过他的话语；他的话语适用于他们的灵魂，特别是对他们说话。可以这样说，是我的主人吗？看看那些爱耶稣的人是多么高兴地谈论他对他们的权威。他不允许她期望他的身体存在比目前的状况更进一步。请注意与基督结合后与上帝的关系。我们，分得神性，基督的父就是我们的父；他，分得人性，我们的神就是他的神。基督升天，在那里为我们求情，也是一种不可言喻的安慰。让他们不要以为这个地球是他们的家和休息地；他们的眼睛和目标，以及热切的渴望，必须在另一个世界上，这一点永远在他们的心中，我升天了，所以我必须寻求上面的东西。那些认识基督之道的人，要努力使别人从他们的知识中得到好处。第19-25节 这是一周的第一天，这一天后来经常被圣书作者提到；因为这一天显然被定为基督教的安息日，以纪念基督的复活。门徒们因为害怕犹太人而关上了门；当他们没有这样的期待时，耶稣亲自来了，站在他们中间，奇迹般地打开了门，虽然是悄悄地。对基督的门徒来说，当他们的聚会只能在私下里举行时，没有任何门可以将基督的存在拒之门外，这是一种安慰。当他通过圣灵的安慰向信徒们表达他的爱时，他向他们保证，因为他活着，他们也要活着。在任何时候，看到基督都会使门徒的心欢喜；我们越是看到耶稣，就越是欢喜。他说，你们要接受圣灵，从而表明他们的精神生命，以及他们工作的所有能力，都将来自他，并取决于他。基督的每一句话，只要凭着信心在心里接受，就会伴随着这种神圣的呼吸；如果没有</w:t>
      </w:r>
    </w:p>
    <w:p>
      <w:r>
        <w:rPr>
          <w:b/>
          <w:color w:val="FF0000"/>
        </w:rPr>
        <w:t xml:space="preserve">id 151</w:t>
      </w:r>
    </w:p>
    <w:p>
      <w:r>
        <w:rPr>
          <w:b w:val="0"/>
        </w:rPr>
        <w:t xml:space="preserve">2012年10月20日，星期六，我想用我最近拍摄的幕后花絮来逗大家开心！我今天在一个旧的大篷车公园里跑来跑去，去麦当劳买冰激凌，和不可思议的RACHEL CLAIRE和ALEXIS一起大笑，因为我们拍摄的可能是有史以来最性感的模特。我今天在一个旧的大篷车公园里跑来跑去，去麦当劳吃冰激凌甜筒，和不可思议的rachel claire和alexis一起大笑，因为我们拍摄的很可能是最热门的模特。我简直要跳起来了，直到我可以给你看最后的图片。我迫不及待地想听听你们对这些造型的看法。</w:t>
      </w:r>
    </w:p>
    <w:p>
      <w:r>
        <w:rPr>
          <w:b/>
          <w:color w:val="FF0000"/>
        </w:rPr>
        <w:t xml:space="preserve">id 152</w:t>
      </w:r>
    </w:p>
    <w:p>
      <w:r>
        <w:rPr>
          <w:b w:val="0"/>
        </w:rPr>
        <w:t xml:space="preserve">未决定的问题 人格障碍可以治愈或至少可以改善吗？我现在正在接受诊断，我还没有得到正式的诊断。但显然，我很可能有回避型人格障碍，并带有边缘型人格障碍的特征。这是非常长期的，我现在21岁了，我从小就认为我只是有某种抑郁症，再加上严重的焦虑和情绪波动。如果我真的有上述障碍，它们能被治愈或治疗吗？ :/ 在这一切笼罩下，我觉得我永远无法成为 "正常人"--不管那是什么。除了我的维基百科之外，我对这两种情况了解不多，所以任何信息都是非常受欢迎的。我在网上看到，有人格障碍的人只会伤害别人，而且永远不会好转，但我不像*那样。我没有伤害别人或任何东西。 :/ 答案(4) 回答者1 你好!我有边缘型人格障碍。经过一年密集的CBT或DBT治疗，它可以被治愈。这里有一个网站，你可以和有这两种障碍的人交谈。他们不评判，而且真的很好，你可以交朋友，遇到像你和我这样的人！！！。那里见！你的人格就是你。人格障碍的意思是，你的某些方面阻碍了你的目标和梦想。有没有听说过这样一句话：一个人是他自己最大的敌人？你要决定什么是正常人，一旦你决定了，你就可以想办法成为正常人。CBT，特别是DBT可以帮助人们处理无价值和无助的自动想法。咨询或心理治疗可以帮助你处理过去的创伤性事件。你可以学习如何更自信、更宽容或管理你的愤怒。抗抑郁药可以帮助一些人处理情绪低落的问题，其他人发现抗精神病药物或情绪稳定剂的疗程很有帮助。有些人则完全拒绝药物治疗--这都是好事。如果你求助于药物/酒精/切割/与完全陌生的人发生性关系来使自己感觉更好，你可能会发现值得学习其他的应对机制。每个人的问题都不同，每个人需要不同类型的帮助来处理这些问题。但是，没有一种药丸或疗法可以解决你所有的问题，也没有人可以对需要多长时间做出限制。你总是会有自己不喜欢的方面--就像其他人群一样。诀窍是将 "坏 "的一面的影响降到最低，并将你的技能和能力最大化。良好的心理健康帮助应该帮助你做到这一点。人们说，人格障碍是无法治愈的。这是真的，因为强迫一个人拥有不同的人格是不道德的，也是没有成效的，是不可取的，也是没有好处的--即使是有可能。你可以做的是建立自己的优势，学会处理自己的弱点，并对自己的健康负责。这些人格障碍的诊断只是意味着心理医生不知道如何帮助你。没关系，我有躁郁症，他们的垃圾药物也没能帮助我。如果锂盐不起作用，我认为双相情感障碍患者就完蛋了。不要指望心理健康专家。看看同行的咨询。我有一个很好的治疗师，她在关系问题和其他具体问题上很有帮助，但对于全局性的问题，一点帮助都没有。不过，她从不说错话，这一点非常有价值*** DBT可以很好地治疗寄生性行为，但对治疗整个边缘性问题并不十分有效。CBT也不能很好地治疗人格障碍。这就是为什么我说你必须向自己和同伴支持团体寻求帮助--心理健康专家通常不知道如何帮助你。很多人对有人格障碍的人充满敌意，不会接受他们的治疗，尤其是边缘型人格障碍。我是在心理医生的博客上了解到的，所以大家对我竖起了大拇指。在DSM中，有一个层次结构--当精神问题的原因被知道时，它就会被移到神经病学中。然后是轴心I和轴心II疾病，它们是</w:t>
      </w:r>
    </w:p>
    <w:p>
      <w:r>
        <w:rPr>
          <w:b/>
          <w:color w:val="FF0000"/>
        </w:rPr>
        <w:t xml:space="preserve">id 153</w:t>
      </w:r>
    </w:p>
    <w:p>
      <w:r>
        <w:rPr>
          <w:b w:val="0"/>
        </w:rPr>
        <w:t xml:space="preserve">通用菜单栏 面包屑 获取信息和隐私 如何根据《隐私法》提出申请 对加拿大公民及移民部（CIC）所持有的个人信息，应根据《隐私法》向CIC提出申请。请求者必须是加拿大公民、永久居民或目前在加拿大。根据《隐私法》提出的正式请求必须以书面形式提出；由请求者签名并注明日期；包括姓名、加拿大地址，以及如果可能的话，在工作日上午9时至下午5时之间可以联系到请求者的电话号码和/或电子邮件地址。</w:t>
      </w:r>
    </w:p>
    <w:p>
      <w:r>
        <w:rPr>
          <w:b/>
          <w:color w:val="FF0000"/>
        </w:rPr>
        <w:t xml:space="preserve">id 154</w:t>
      </w:r>
    </w:p>
    <w:p>
      <w:r>
        <w:rPr>
          <w:b w:val="0"/>
        </w:rPr>
        <w:t xml:space="preserve">当这个古老的世界开始让我失望，人们让我无法面对。我就会爬到楼梯的顶端，所有的烦恼都会飘到太空中。在屋顶上，它是和平的，下面的世界不会打扰我，不，不。因此，当我回到家感到疲惫不堪的时候，我就上楼去，那里的空气新鲜而甜美。我将远离喧嚣的人群和街道上所有的老鼠赛跑的噪音。在屋顶上，那是我唯一知道的地方，看看这个城市，宝贝。你只需要希望让它变成这样，让我们到屋顶上去。晚上的星星，他们会免费表演。亲爱的，你可以和我分享这一切，这就是我说的，继续告诉你，就在城市的中心，我发现了一个天堂，它是防患于未然。如果这个古老的世界开始让你失望，在屋顶上有足够的空间容纳两人，在屋顶上，在屋顶上。一切都很好，一切都很好。你有上面的星星和下面的城市灯光，让我们到屋顶上去。</w:t>
      </w:r>
    </w:p>
    <w:p>
      <w:r>
        <w:rPr>
          <w:b/>
          <w:color w:val="FF0000"/>
        </w:rPr>
        <w:t xml:space="preserve">id 155</w:t>
      </w:r>
    </w:p>
    <w:p>
      <w:r>
        <w:rPr>
          <w:b w:val="0"/>
        </w:rPr>
        <w:t xml:space="preserve">世界未来能源峰会最近在阿布扎比结束，对我来说，其中一个亮点是Turanor，这是一艘令人印象深刻的太阳能游艇，由Planet Solar设计和建造。它是有史以来航行的最大的船，也是第一艘太阳能船。世界未来能源峰会最近在阿布扎比结束，对我来说，其中一个亮点是Turanor，这是一艘由Planet Solar设计和建造的令人印象深刻的太阳能游艇。它是有史以来最大的船，也是第一艘完全由太阳驱动的环游地球的船。它以平均5节的速度稳定地巡航，但在晴朗、平静、有阳光的日子里，能够达到两倍以上。该项目是由瑞士的Raphal Domjan构思的，作为展示当前太阳能技术为清洁运输带来的可能性的一种方法。这艘游艇携带了一个巨大的锂离子电池架，能够储存三天的航行动力，足以让运输在整个晚上或在阴天继续。在数千英里的航行中，该船从来没有一次需要打开柴油机备用，事实上，柴油机在船上只是为了满足保险公司的要求。当Turanor号在世界各地航行时，它引起了许多媒体的关注和公众的兴趣，这有助于提高人们对太阳能产业和其中的潜力的认识。以2000万美元的价格，这艘船本身并不是每个人都能得到的，但投资者已经从它所证明的概念和它所测试的其他想法中获得了投资回报。一个可以投入一般市场的有用技术是Planet Solar创造的软件，它使用天气数据引导船进入阳光最充足的地区，这是一个对未来太阳能运输非常有用的工具。这次巨大的旅行还表明，太阳能电池板和电池都没有受到盐或水的明显磨损，这是未来太阳能船的另一个重要发现。太阳能运输在以合理的价格向公众大规模生产和销售之前仍然面临许多障碍，更有可能的是，第一批太阳能游艇将提供给豪华巡航者。尽管如此，很明显，清洁运输的基本概念是可行的，现在我们只需要耐心等待。</w:t>
      </w:r>
    </w:p>
    <w:p>
      <w:r>
        <w:rPr>
          <w:b/>
          <w:color w:val="FF0000"/>
        </w:rPr>
        <w:t xml:space="preserve">id 156</w:t>
      </w:r>
    </w:p>
    <w:p>
      <w:r>
        <w:rPr>
          <w:b w:val="0"/>
        </w:rPr>
        <w:t xml:space="preserve">请注意：我们已经在线八年了，我们希望CSI文件作为一个免费网站继续存在。但是，如果你阻止我们的广告，我们就会面临风险。请考虑解除对本网站的广告屏蔽--您浏览的每一个广告都是有意义的，可以帮助我们支付您所使用的带宽。谢谢您的理解。审查。犯罪现场调查：纽约 -- "湖中女郎" 一位身穿舞裙的年轻女子被发现死于龟池，CSIs必须确定她的童话故事为何有如此悲惨的结局。简介：弗拉克以谋杀罪逮捕了菲尔-雷尼克，此人说他把枪扔进了中央公园贝尔维德尔城堡旁的龟形池塘。亚当试图通过潜入水中找到武器，但他没有任何运气。Mac不愿意让Rennick逃脱谋杀，所以他让人把池塘里的水抽干。他们找到了武器，但他们也发现了另一具尸体。一个穿着球衣的年轻女子被绑在一艘沉船上，她已经在水下呆了好几天了。受害者是阿什利-布莱登。她被一块石头砸中头部，在被害后几分钟内被推入水中。她穿着廉价的胸罩和一件设计师的衣服，但标签还在衣服里，表明她打算在穿完后把它拿回去。她的手腕周围有被抓住的瘀伤，乔在她的手臂下发现了一个保存下来的小血迹。通过CODIS查询，找到了约瑟夫-斯基弗。他有很长的犯罪记录，但他否认杀害阿什利。他最后一次见到她是在周六晚上，她说她不能再见到他了，因为她不想让她有钱的男朋友误会。她有过去，但她要把以前的生活抛在后面。Skiver说他为她感到高兴，在他与她拥抱告别时，血一定沾到了她身上。受害者鞋上的植物痕迹指向城堡旁边的主要犯罪现场。当晚城堡里有一个聚会，有300个非常富有的人，但他们都没有报告阿什利失踪。丹尼重新组装了一张被撕成碎片的50000美元的支票。名字以'ello'结尾，阿什利是马修-迪贝罗在派对上的客人。他们与那人交谈，那人说阿什利在周日早上给他发了一条短信，说她要去堪萨斯城玩几天。他不知道这个女人被杀了，他否认给了她支票。他知道她的过去，但他并不关心。池塘旁边的地面上有一连串的凹痕，是雨伞上流下来的水。午夜后的一场短时大雨中，有人站在那里，面对着池塘。这个人要么杀了阿什利，要么看到了凶手，而被雨伞保护起来的血迹又指向了马修。他在一次争吵中抓住了阿什利的手臂，她的手镯扣子划伤了他的手掌。为了确定他是凶手还是证人，他们追踪了阿什利的手机。在周日早上给马修发完信息后，它被扔掉了。马修的母亲克里斯塔杀死了阿什利，她的儿子是目击者。这个女人否认马修看到了什么，她坚持认为，即使他看到了什么，也不会告诉他们。乔对马修说，承认阿什利在生活中必须克服的障碍。在她的生命被悲惨地切断之前，她能够完成很多事情，乔说服马修为阿什利的利益做正确的事情。他要求和他的母亲说话，他面对她对阿什利的憎恨。这个年轻女子只是想通过打扮来打动克里斯塔，但这还不够。克里斯塔试图贿赂她与马修分手，但阿什利撕毁了支票，转身就走。克里斯塔打了她的头，把她放到了船上。马修不知道自己看到了什么，直到他们告诉他阿什利已经死了。分析：在上一部中参观了洋基体育场后，"湖中女郎 "让粉丝们看到了纽约市另一个真实的地点。Belvedere城堡。看到CSI在真实的大苹果背景下办案总是很好，所以本周看到中央公园和城堡是一种享受。大多数时候，洛杉矶的演播室地段都能很好地替代城市，但没有什么能比得上真实的东西。演员和</w:t>
      </w:r>
    </w:p>
    <w:p>
      <w:r>
        <w:rPr>
          <w:b/>
          <w:color w:val="FF0000"/>
        </w:rPr>
        <w:t xml:space="preserve">id 157</w:t>
      </w:r>
    </w:p>
    <w:p>
      <w:r>
        <w:rPr>
          <w:b w:val="0"/>
        </w:rPr>
        <w:t xml:space="preserve">作为页面的数据对象 - 第一部分：保持简单 在这两部分教程中，我将向你展示如何将数据对象作为页面来显示。当你有很多项目不需要完整的网站树对象，但需要在网站上单独显示时，这通常非常有用。在显示工作人员的第一部分，我们将保持简单，使用数据对象管理器来管理我们的工作人员，并在URL中提到他们的ID。在第二部分中，我们将看到如何使用ModelAdmin来管理一个搜索引擎友好的产品目录。注意。我们将在本教程中使用DataObjectManager模块，如果你还没有这个模块，你应该安装它。如果你不愿意使用任何外部模块，你也可以使用ComplextTableField来代替DataObjectManger。准备工作 我们将在本教程中创建4个文件，StaffMember.php、StaffPage.php、StaffPage.ss和StaffPage_show.ss。让我们创建这些文件和它们的初始代码（你也可以从本网页所附的SourceFiles Zip中的STARTING_FILES文件夹中获取它们。工作人员数据对象 现在我们有了基本的工作人员数据对象，让我们为它添加一些内容。一些数据库字段和关系，summary_fields静态字段，弹出窗口的CMS字段，以及一个在DataObjectManger中生成缩略图的函数（更多关于DOM/CTF缩略图生成的信息，请看这篇文章）。这一切都很标准，唯一需要注意的是我们为StaffPage页面类型添加了一个has_one关系，并且我们定义了$summary_fields并使用了函数名getCMSFields() （而不是getCMSFields_forPopup()）。这样，当我们在下一步定义我们的DOM时，我们不需要提供这些参数，因为DOM知道要自动寻找这些参数。StaffPage页面类型 现在我们有了我们的DataObject，我们需要一个允许我们创建它们的页面。我们将通过StaffPage来实现这一点，它与StaffMember有一个has_many关系。请记住，StaffMember与StaffPage有一个关系，这意味着每个StaffMember只能与一个StaffPage相关联，而每个StaffPage可以有很多StaffMember与之相关联。如果这很令人困惑，不要担心，你可以把对关系的理解留到下一天 :)再说一遍，这些东西是非常标准的。请注意，我们在第13-17行的DOM定义比你将看到的许多例子的参数要少得多。这是因为如前所述，我们在StaffMember DataObject中使用了$summary_fields和getCMSFields()，所以DOM会自动拾取这些。这里有一些图片，是你的StaffPage在CMS中应该有的样子。现在我们可以创建StaffMember对象了，让我们来做一个基本的模板，将他们显示在一个列表中。你可能已经注意到了一些奇怪的地方。当我们在&amp;lt;%控制StaffMembers %&amp;gt;中循环时，我们使用$Link，就好像每个StaffMember都是一个页面。当然，这在使用SiteTree对象时效果很好，因为它们的链接是自动生成的，但是我们的StaffMembers是DataObjects，所以根本就没有URL，而且我们还没有办法显示每个工作人员本身，更不用说链接到它了。我们将在稍后添加一种方法来生成正确的链接，但是在我把事情弄得太混乱之前，让我们创建一种方法来把我们的工作人员作为实际的页面来查看。工作人员的详细页面 这里是事情开始变得有趣的地方。到目前为止，我们一直在做非常标准的事情，但现在我们要使用SilverStripe在我们网站的前端为每个工作人员创建 "虚拟 "页面。要做到这一点，我们将使用URL参数。这些是通过URL以数组形式传递给控制器的值。它们的结构是/action/ID/OtherID，所以URL www.mysite.com/somepage/ somefunction/value/anothervalue将创建以下数组：（'Action' =&amp;gt; 'somefunction', 'ID' =&amp;gt; 'value', 'OtherID' =&amp;gt; 'anothervalue' ） .它</w:t>
      </w:r>
    </w:p>
    <w:p>
      <w:r>
        <w:rPr>
          <w:b/>
          <w:color w:val="FF0000"/>
        </w:rPr>
        <w:t xml:space="preserve">id 158</w:t>
      </w:r>
    </w:p>
    <w:p>
      <w:r>
        <w:rPr>
          <w:b w:val="0"/>
        </w:rPr>
        <w:t xml:space="preserve">布雷迪疯了，想和爱尔兰打交道 发布者：arseblog 2007年10月25日 / 评论：残疾人 大家好，这是一个相当安静的早晨，利物浦的比赛要到周日才开始。不过有一些零碎的事情要做。我们将从利亚姆-布雷迪开始，根据爱尔兰媒体的报道，他已经告诉温格他想要爱尔兰主教练的职位空缺。我不知道他为什么要这样做，但你去吧。整个情况真的有点像一场闹剧。在承诺了一个 "世界级 "的经理后，FAI任命了史蒂夫-斯汤顿和博比-罗布森来给他一些可信度。这是一个注定要失败的廉价实验，你必须认为他们必须找到一个有良好管理记录的人，因为斯汤顿唯一的经验是在沃尔索尔担任保罗-默森的第二助理教练。在过去的十年里，布雷迪一直在监督我们的青年系统，或多或少，但他在管理方面的尝试本身并不成功。他在凯尔特人度过了一段艰难的时期，公平地说，耶稣自己也不可能创造足够的奇迹来做好工作，然后他去了布莱顿，在那里，他在不到两年的时间里因对俱乐部的经营方式有分歧而离开。这一切最诡异的是，有人建议英足总要找大卫-迪恩来帮助他们寻找新的经理。等待着不可避免的 "温格之于爱尔兰 "的故事，哈哈。说实话，Chippy最好在阿森纳为优秀的人和优秀的年轻球员工作，而不是和爱尔兰足协那些可悲的、愚蠢的、半途而废的屎壳郎们在一起，更不用说要和罗比-基恩这样的大棒槌头傻逼一起工作。曼努埃尔-阿尔穆尼亚正在尽力专注于他作为阿森纳当前头号门将的工作，并无视延斯-莱曼的嘲讽。西班牙人说：我只想好好踢球。如果我读报纸，听别人怎么说我，那我就会变成疯子。我不希望那样。这一定是一个可怕的不舒服的情况，知道你必须每天工作的人对你如此轻视。通过这些年与奥利弗-卡恩的合作，我们看到延斯无法与一个亲密的对手友好相处，同样的情况也适用于阿尔穆尼亚。这是曼努埃尔的功劳，他无视这些，只是继续他的工作。这只是让延斯看起来比他自己更幼稚而已。西奥-沃尔科特说与蒂埃里-亨利的比较很好，但他是自己的人。或男孩。或者说是青少年。他将是一个青年吗？还是某种脱胎换骨的人？这并不重要。一旦他能保持他在过去几周的表现，那么我们确实会很高兴。他将在周日对阵利物浦时首发？沃尔科特对阵海皮亚？他在体能方面的不足，可以通过不像侏儒那样迟钝来弥补。罗宾-范佩西谈到了阿森纳，以及他是多么享受他的足球。我看到有些人在评论中暗示他的未来是与温格联系在一起的，但他说的是。总有一天工作关系会结束，不管是因为我离开还是因为温格离开。他不是完全有可能在温格离开后离开吗？是的，有可能。但是，这并不能阻止那些制造标题的人，为他们那些让人恼火的博客和网站获取点击率，这些博客和网站让《新闻联播》陷入困境。但是够了，请欣赏这篇文章，它是有趣的东西。除此之外，这是你参加FM2008比赛的最后机会，问题的全部细节和电子邮件地址见周一的博客。明天的Arsecast是具有里程碑意义的第50期Arsecast，因此充满了精彩的内容，一个令人难以置信的特别嘉宾和各种很酷的东西。好吧，这可能是。好吧，可能没有特别嘉宾。不是因为没有尝试，而是你知道这些天的名人。安排在上午9点30分的会议，他们整整晚了两个星期才出现，让你坐在那里喝着冷咖啡和蜘蛛网。不过别担心，我今天晚上会把一些东西整理出来。明天见。作者：arseblog 阿森纳的球迷，罗伯特-皮雷斯和大多数与朗姆酒和威士忌有关的东西。对那些应该被抽打的人进行抽打。</w:t>
      </w:r>
    </w:p>
    <w:p>
      <w:r>
        <w:rPr>
          <w:b/>
          <w:color w:val="FF0000"/>
        </w:rPr>
        <w:t xml:space="preserve">id 159</w:t>
      </w:r>
    </w:p>
    <w:p>
      <w:r>
        <w:rPr>
          <w:b w:val="0"/>
        </w:rPr>
        <w:t xml:space="preserve">申请人义务 进入澳大利亚 你必须在获得签证后的12个月内进入澳大利亚，以激活你的签证。如果你没有在这段时间内激活你的签证，那么你的签证将被终止。如果你的签证终止了，而你仍然想根据打工度假计划前往澳大利亚，你需要重新申请。签证条件 你持打工度假签证在澳大利亚期间必须遵守所有的签证条件。除了工作和学习方面的限制外，你的第一次或第二次打工度假签证可能会被附加一些签证条件。任何条件都将包含在你的签证授予通知中。违反任何这些条件都可能导致你的签证被取消，你可能不得不离开澳大利亚。学习 你在澳大利亚的学习时间不得超过四个月。如果你在持有第一个打工度假签证期间学习，如果获得第二个打工度假签证，你可以回到同一个机构。如果你考虑在澳大利亚学习，时间超过四个月，检查一下是否有更适合你需求的学生签证选择可能会有帮助。见。学生签证选择 在澳大利亚学习 工作 如果你持有工作假期签证，你访问的主要目的必须是为了延长假期。在澳大利亚逗留的12个月期间，你可以从事任何形式的工作，但是所有的打工度假签证持有者在任何一个雇主那里最多只能工作6个月。这一限制适用于所有雇主和所有形式的工作。雇主 "是指你直接为其工作的企业或组织。如果你是由中介公司或劳动力供应商介绍给一家企业，你可以为该企业工作六个月。同一机构或劳动力供应商可以将你介绍给另一家企业，在那里你可以再工作6个月。你不能通过使用不同的职业介绍所、企业附属机构或分包安排，在一个雇主那里的同一职位上停留超过六个月。在同一机构工作超过六个月，无论雇员的职责或地点是否改变，一般都不允许（见下文延长工作限制）。打工度假签证持有人可以为位于不同地区的独立经营的特许经营机构工作，每个机构最多六个月，只要这些特许经营机构是不同的雇主，拥有不同的澳大利亚商业编号。六个月的工作限制适用于全职、兼职、临时、轮班和志愿工作。志愿者工作受6个月工作限制的约束。您可以为一个组织或雇主进行最多六个月的志愿者工作活动。基于工作场所的培训被认为是工作。你可以在同一雇主处进行最多六个月的工作场所培训。如果你持有第二个打工度假签证，你可以回到你第一个打工度假签证所服务的雇主那里再工作6个月。延长工作期限 只有在特殊情况下，才会批准将工作期限延长至六个月以上的请求。只有在有非常充分的理由的情况下，才会允许延长很短的时间（少于一个月）。特殊情况必须是特殊的和不可预见的，并且与澳大利亚永久居民、公民或企业有关。特殊情况可能包括。在你目前的工作中停留很短的时间（少于一个月），因为你对完成一个意外超时的专业项目至关重要。这通常只与高技能活动有关。例子。一个律师在审判过程中。在重大灾难发生后执行灾难恢复工作。例如。大洪水后的清理、重建或应急管理活动。在对签证申请作出决定期间，继续留在你目前的工作岗位上，这将允许你在不离开澳大利亚的情况下继续为你的雇主全职工作。例子。子类457--临时商务（长期居留）签证，子类820--配偶签证。注意：如果你打算在此类签证申请的基础上申请工作延期，你必须在提交工作延期申请之前提交签证申请。请直接向处理您签证申请的部门办公室提出申请。特殊情况不包括继续留在你目前的工作，因为你：拥有所需的技能或由于劳动力短缺，需要完成一个非高技能工作的项目 例如：零售或行政部门打算申请另一个允许你工作的签证，但尚未向该部门提交申请 注：你将被要求提供你的雇主的支持信。签证持有人如果</w:t>
      </w:r>
    </w:p>
    <w:p>
      <w:r>
        <w:rPr>
          <w:b/>
          <w:color w:val="FF0000"/>
        </w:rPr>
        <w:t xml:space="preserve">id 160</w:t>
      </w:r>
    </w:p>
    <w:p>
      <w:r>
        <w:rPr>
          <w:b w:val="0"/>
        </w:rPr>
        <w:t xml:space="preserve">用户菜单......它就像你的PC的TP主菜单 PC Decrapifier擦拭不需要的垃圾 你的PC运行缓慢吗？即使是全新的个人电脑，也经常带有大量的预装软件，这些软件可能会导致新机器的运行速度变慢。更不用说所有恼人的弹出式窗口了其他人可能有一台几年前的电脑，而我们就是那些安装了一堆垃圾的人！这发生在我们最好的人身上。这发生在我们最好的人身上。我们随着时间的推移尝试了一堆程序，却忘记了删除它们。PC Decrapifier在这里提供帮助!这是一个供你使用的免费工具，可以帮助删除程序、不必要的启动项和图标，这些都会拖慢你的电脑。它带着你一步一步地走，给你推荐要删除的东西，其中许多东西可以在无人看管的情况下删除。请到下载页面开始使用!你是一名PC技术人员或商业用户，想把PC Decrapifier作为你业务的一部分？先去试试免费的个人版本吧。如果它适合你的需要，可以选择一个廉价的商业使用订阅。广告 易于使用 PC Decrapifier提供了一个向导式的界面，帮助你选择和删除堵塞在你的电脑上的垃圾。非常适用于PC技术人员 你是PC技术人员或商业企业，是否厌倦了不断浪费时间来删除预装的应用程序？PC Decrapifier可以帮助你加快这一过程，为你节省大量时间请查看我们廉价的商业使用订阅。它也是便携式的!PC Decrapifier是在考虑到便携性的情况下创建的。它在使用前不依赖任何其他框架的下载。只需在便携式USB驱动器上运行它即可。没有任何东西需要安装!</w:t>
      </w:r>
    </w:p>
    <w:p>
      <w:r>
        <w:rPr>
          <w:b/>
          <w:color w:val="FF0000"/>
        </w:rPr>
        <w:t xml:space="preserve">id 161</w:t>
      </w:r>
    </w:p>
    <w:p>
      <w:r>
        <w:rPr>
          <w:b w:val="0"/>
        </w:rPr>
        <w:t xml:space="preserve">罗布-福特市长这次为什么要出庭？你可以原谅自己失去了对市长罗布-福特的各种法律和道德问题的追踪。他有很多问题。今天，他又上了法庭，这次是由于他在还是候选人时对当地餐馆经营者Tuggs Inc.的一些评论。下面是对福特被指控的行为以及接下来会发生什么的简要介绍。福特被指控的是什么？他被指控诽谤George Foulidis，他的家族拥有Tuggs。福特做了什么？这一切都始于2010年5月，当时议会最终批准了Tuggs公司的21年租约延期，该公司是Woodbine海滩公园内Boardwalk酒吧的运营商。租约的延长相当于对Tuggs公司的垄断：市政府授予该公司在Ashbridges湾附近的海滩上销售食品和饮料的独家权利，该公司自1986年以来已经享有这一特权。让罗伯-福特感到恼火的是，与工作人员的建议相反，议会在没有首先寻找其他运营商的情况下就批准了租约延期。通常情况下，在一些不同的供应商可以提供服务的情况下，市政府会让最有资格的供应商参加竞标，以确保多伦多人得到尽可能好的交易。这在这里并没有发生。福特本来有权利对议会的决定表示不满，但在接受各种媒体采访时，他不仅抨击了他的同事，也抨击了塔格斯。他说的一些话可以说是不公平的。2010年7月底，在Newstalk 1010的一次采访中，主持人Jerry Agar问福特，参与塔格斯交易的人是否 "在桌子底下拿钱"。"我真的相信他们是，"福特说。2010年8月，《多伦多太阳报》刊登了一篇报道，其中援引福特的话说，"腐败和欺骗"（这是他的话）在议会的闭门会议上非常猖獗，就像塔格斯赢得续租的那次会议。乔纳森-詹金斯（Jonathan Jenkins）的文章强烈暗示，福特认为塔格斯的交易是这种 "欺骗 "的一个例子，但没有引用他的话。Jenkins还写道，Foulidis "和与他有关的人[原文如此]"向当时的议员Sandra Bussin捐款，后者在促使议会批准延长租约方面发挥了作用。塔格斯的交易是福特最喜欢的竞选论点之一的一个很好的例证：独家合同。福特认为，由于市政府偶尔拒绝对租赁和采购协议进行竞争性招标，数百万纳税人的钱被浪费了。但并不是每个人都被福特的言辞所动摇。乔治-福里迪斯（George Foulidis）的家族拥有塔格斯（Tuggs），他开始相信候选人在利用他获取政治利益，暗示塔格斯在某种程度上是腐败的受益者。2010年10月，Foulidis提起诉讼，为福特的所谓诽谤行为寻求600万美元的赔偿。现在发生了什么？经过两年多的等待，在此期间，福特的律师试图以滥用程序为由将诉讼驳回，福里迪斯和福特将在法庭上对决。审判于今天早些时候开始，并计划再持续三天。一些高知名度的人已经收到了出庭的传票，包括前市长大卫-米勒。环球报》报道，《太阳报》专栏作家Sue-Ann Levy和前议员Sandra Bussin也被认为在名单上。目前还不清楚他们中是否有人会被要求作证。审判结束后，在法官作出决定之前，无疑会有更多的法律操作。Foulidis有一个案子吗？至少有一位专家这样认为。瑞尔森大学新闻学教授布莱恩-罗杰斯（Brian Rogers）对《星报》说："对原告来说，这是一个相对容易的案件，因为他们所要证明的是，有人发表了关于他们的东西，损害了他们的名誉。"福特将有责任为自己辩护。更正：2012年11月16日下午2:30 这篇文章最初说，《多伦多太阳报》的一篇文章引用了市长罗布-福特的话，说市政府和Tuggs公司之间的交易具有 "腐败和欺骗 "的特征。事实上，市长</w:t>
      </w:r>
    </w:p>
    <w:p>
      <w:r>
        <w:rPr>
          <w:b/>
          <w:color w:val="FF0000"/>
        </w:rPr>
        <w:t xml:space="preserve">id 162</w:t>
      </w:r>
    </w:p>
    <w:p>
      <w:r>
        <w:rPr>
          <w:b w:val="0"/>
        </w:rPr>
        <w:t xml:space="preserve">使用SEM来更清楚地了解安全威胁 安全事件管理（SEM）工具旨在监测整个组织的网络安全事件。它们的工作原理是将来自一系列IT安全系统（包括防火墙、路由器和防病毒系统）的数据关联起来，并根据这些汇总的数据预测威胁程度。SEM工具大约在三年前开始流行，其供应商包括ArcSight、netForensics和NetIQ。SEM产品通常支持实时收集和分析来自主机系统、安全设备和网络设备的日志数据。自从他们到来后，这些安全软件工具已经成熟，以弥补合规性和安全性的差距。现在有大量的SEM产品，其中许多产品的界面内有合规性工具，或有为合规性优化的版本。此外，诸如萨班斯-奥克斯利法案（Sarbanes-Oxley）等行业和政府法规正在迫使公司填补安全管理方面的空白。Ikomi说："公司在辨别和应对埋藏在来自不同安全和网络设备的大量信息中的威胁信息方面面临着艰巨的挑战。"Ikomi说，在应对这些挑战时，公司面临着如何分配其有限的IT和安全资源的艰难决定。"SEM工具，如果开发得当，可以提供巨大的价值。然而，许多系统需要很长的时间来部署，过于复杂，难以使用且价格昂贵"。据Gartner称，拥有一套明确的目标是成功实施SEM系统的关键。分析公司说："没有适当计划或限制初始范围的组织将经历更多的项目失败、过度的成本支出和不符合预期的结果，"。阿托斯咨询公司的副合伙人兼商业风险和安全主管马克-琼斯说，用户一般通过两种方式为SEM系统提供商业理由。第一个是通过测量对IT基础设施的成功攻击次数。第二个常用的衡量标准是管理一个事件时产生的运营成本。包括Atos咨询公司在内的Atos Origin公司负责所有奥运会活动的IT安全，包括2012年伦敦奥运会，而SEM是这一过程中的一个重要元素。琼斯说，SEM遇到的主要实施问题是管理参与SEM项目的合作伙伴之间的协作。"对参与管理项目的合作伙伴没有合同上的控制，所以与所有合作伙伴合作以促进他们的认同是很重要的。"琼斯说，第二个问题领域是业务协调问题。"必须对资产的价值和关键性进行评估，以确保安全措施与资产保持一致"。这样的评估可以确定巨大的安全级别，而只是一个小威胁。验证参与任何SEM系统的人员的安全性也是一个问题，琼斯说。"在当前的地缘政治环境下，必须确保对所有人员进行背景调查，以确保你知道与你打交道的人是他们所说的人。""由于警报直接来自各种单独的产品，对安全管理员来说，潜在的后果是信息过载和不信任：前者是由于来自不同来源的警报数量，后者是由于许多警报可能被证明是假警报。"汇总和关联事件可以提供一个关于正在发生的事情的更全面的画面，同时减少提交给管理员的信息量。"此外，关联性可以帮助理解不同的事件，否则这些事件可能会被孤立地忽略掉。福内尔说："总的结果应该是做出更明智和及时的决定，并提高优先应对的能力。然而，Furnell警告说，与任何安全措施一样，SEM不能被视为万能药。"他说："它仍然需要正确的部署和配置，以及对所产生的警报进行适当的监控和响应。已经为其用户部署了SEM系统的英国Dimension Data公司的安全业务线总监Alastair Broom说，用户需要正确的技能来监控和管理所产生的数据。"SEM工具提供了对网络安全事件的可见性。他们提供安全事件的关联和整合，呈现出网络当前安全态势的单一视图，并可以成为识别潜在威胁的宝贵工具，"他说。"然而，SEM的实施只有在组织拥有监测和管理环境的技能和资源，并作出适当的反应时才会成功。</w:t>
      </w:r>
    </w:p>
    <w:p>
      <w:r>
        <w:rPr>
          <w:b/>
          <w:color w:val="FF0000"/>
        </w:rPr>
        <w:t xml:space="preserve">id 163</w:t>
      </w:r>
    </w:p>
    <w:p>
      <w:r>
        <w:rPr>
          <w:b w:val="0"/>
        </w:rPr>
        <w:t xml:space="preserve">相关新闻 最近，一位匿名的AFL经纪人为《时代》杂志撰文，提出AFL正在拥抱自由球员，作为增加新闻报道的一种手段。"事实是，球员的流动创造了兴趣和兴奋点，让足球迷永远不会脱离比赛，"这位经纪人写道。"最终，高调的球员、兑现的球队和媒体炒作的构思将压垮这个国家的板球和足球。或者至少，这就是AFL的目标。"虽然这位经纪人选择忽略了球员们自己在背后推动自由球员的事实，但毫无疑问，他的说法是正确的，在休赛期，AFL将继续成为头条。你不需要再去看NFL，就能看到体育管理者渴望的那种媒体炒作。NFL赛季可能已经在2月的第一个星期一随着纽约巨人队赢得超级碗而正式结束，但有史以来最有趣和最有娱乐性的淡季之一已经确保NFL很好地保持在聚光灯下。即使在大学篮球的疯狂三月以及NBA和NHL的季后赛中，NFL仍能在体育版面中保持突出地位。从来没有一个休赛期出现过这么多的大动作，并引起这么多的争议。而距离选秀大会还有三周多的时间。毫无疑问，休赛期最大的故事是佩顿-曼宁。印第安纳波利斯小马队的冠军四分卫由于颈部手术而错过了2011年的全部赛季。每个人都在问，曼宁是否还能再打球，更不用说达到他在14个赛季中设定的高标准。小马队面临着一个艰难而微妙的决定。根据曼宁的合同，小马队必须在3月8日之前决定是支付曼宁应得的2800万美元期权奖金还是让他作为自由球员离开。问题是，他们是要向一个近36岁的四分卫支付巨额资金，还是重新开始，在多年来大学毕业的最有前途的四分卫之一安德鲁-勒克的带领下重建。小马队决定把他们的未来寄托在勒克身上，曼宁的争夺战正式开始。曼宁当然决定选择丹佛野马队。当然，谁碰巧是丹佛的现任四分卫？只有过去六个月中最受关注的美国运动员，蒂姆-特波。前野马队大将、现任橄榄球运营执行副总裁约翰-艾尔威（John Elway）不失时机地将特波交易到纽约喷气机队。这支纽约喷气机队刚刚与四分卫马克-桑切斯（Mark Sanchez）重新谈判了一份合同，而桑切斯正在经历一个令人失望的赛季。桑切斯已经受到来自苛刻的喷气机队球迷的压力，他们对他们的四分卫很快失去了耐心。将特波签到美国最大的市场无疑将导致商品销售的巨大提升，但桑切斯的压力将是巨大的。你可以想象，当桑切斯抛出本赛季（不可避免的）第一次拦截时，人们会对特波尔发出呐喊。戏剧性的事情并没有就此结束。在自由市场上，一些大的其他名字都转到了球队。最好的防守者可能是休斯顿德州人队的防守端锋马里奥-威廉姆斯。威廉姆斯是2006年选秀中的头号人选，当时德州人队选择了威廉姆斯而不是大学状元雷吉-布什和文斯-杨，这引起了争议。不用说，六年后德克萨斯人已经得到了平反。威廉姆斯与布法罗比尔签约。其他大人物甚至宣布复出。未来的名人堂外接手兰德尔-莫斯（Randall Moss）结束了为期12个月的退休生活，与旧金山49人队签订了一年的合同。这给了莫斯一个赢得超级碗的机会，他在爱国者队和维京人队都没能赢得超级碗。为了增加休赛期的戏剧性，新奥尔良圣徒队陷入了赏金丑闻，被称为赏金门。美国国家橄榄球联盟的调查发现，几名圣徒后卫经营着自己的基金，以奖励在比赛中的表现，包括为将对手球员击倒在地而提供奖金。圣徒队的教练和官员也受到牵连，并被指控向NFL撒谎以掩盖这些指控。作为调查的结果，圣徒队的超级杯冠军教练肖恩-佩顿(Sean Payton)在2012年整个赛季被轰然停赛。防守协调员格雷格-威廉姆斯被无限期禁赛，而</w:t>
      </w:r>
    </w:p>
    <w:p>
      <w:r>
        <w:rPr>
          <w:b/>
          <w:color w:val="FF0000"/>
        </w:rPr>
        <w:t xml:space="preserve">id 164</w:t>
      </w:r>
    </w:p>
    <w:p>
      <w:r>
        <w:rPr>
          <w:b w:val="0"/>
        </w:rPr>
        <w:t xml:space="preserve">我需要为我的SMSF审计提供哪些信息 在每个财政年度结束时，你的自我管理超级基金将需要由独立的第三方SMSF审计师进行审计。对您的SMSF进行审计并不令人激动，但这是合规过程中的一个重要部分。如果想通过便宜的服务来节省审计费用，可能会被反咬一口，所以我一直建议向有经验的审计师支付适当的费用是值得的。如果他们每年没有做至少25次审计，那么就不要使用他们，因为经验是至关重要的，有必要了解要寻找什么以及如何指导你这个最终客户。SMSF审计涉及到对你的基金以及当年的策略和交易的审查，以确保它仍然是符合ATO定义的 "合规基金"。谁可以审计我的SMSF？你的SMSF只能由经批准的SMSF审计师进行审计。  SMSF审计师通常是合格的会计师；但也有一些额外要求。由澳大利亚SMSF专业协会指定的SMSF专家审计员也有资格完成这一重要的SMSF职能。SMSF审计清单 进行SMSF审计的人将需要一些文件，并可能从你的管理人、会计师或直接从你的受托人那里寻求这些文件。  审计师通常会有一个标准的SMSF审计检查清单，但以下内容可以为你提供一些指导，说明你通常需要提供哪些文件。基金的财务报表。所有基金账户的现金管理和银行报表，包括支票、储蓄和定期存款。管理基金/包年交易和收入报告。显示所有交易的股票经纪人报表。年内持有的所有股票的持有报表和年末余额。本年度持有的所有股票的买卖合同，包括非市场转让和任何公司行为。清楚显示所有固定利息证券如债券、混合债券和票据所有权的报表。购买或出售任何财产的合同 产权证书的复印件，证明任何财产的所有权在正确的名称下。财产估价，如果开始新的养老金，还要更新。建筑和责任保险的货币证书 租赁协议和租金收入报表 任何艺术品或收藏品的文件，包括以SMSF名义的保险证据。SMSF所欠的任何债务的细节，包括显示还款的贷款声明 任何关联方贷款或投资的文件 任何缴款或提款的确认 确认成员有资格获得缴款或满足提款的释放条件 这不是一个详尽的清单，你的SMSF审计师可能需要额外的文件。有关本博客中提出的问题的进一步信息，请联系我们的城堡山SMSF中心或温莎财务规划办公室。虽然我们不是审计师，但我们可以为你指出你可以信任的人的正确方向。我希望这个指导对你有帮助，请花时间发表评论。我们总是感谢你的反馈。如果你觉得信息有帮助，请转发微博，转发推特，放在你的Facebook页面上。本文中的信息仅用于说明目的，并没有考虑到你的个人情况。我们鼓励你寻求适合你情况的财务建议，以避免做出不合适的决定。任何对你实际情况的提及都是偶然的。Genesys及其代表从提供金融建议或放置金融产品中收取费用和经纪费。</w:t>
      </w:r>
    </w:p>
    <w:p>
      <w:r>
        <w:rPr>
          <w:b/>
          <w:color w:val="FF0000"/>
        </w:rPr>
        <w:t xml:space="preserve">id 165</w:t>
      </w:r>
    </w:p>
    <w:p>
      <w:r>
        <w:rPr>
          <w:b w:val="0"/>
        </w:rPr>
        <w:t xml:space="preserve">阿穆尔达克语的记录 2009年，伊瓦伊贾-伊尼曼出版了一本由五个故事组成的阿穆尔达克语书，这是伊瓦伊贾的一种姐妹语言，不再作为日常交流的渠道使用。2010年，阿贾马尔杜库外站知识交流中心首次接待了罗伯特-梅尔哈默，他接替了罗伯特-汉德尔斯曼最初在20世纪90年代对该语言所做的工作。罗伯特在Transient博客中描述了他的经历."当我在2007年开始研究阿穆尔达克时，我被告知该语言的最后一位使用者刚刚去世。我对此一点也不气馁，因为我以前的语言学生活几乎都是在研究 "真正的 "死亡语言，其中有些语言我们甚至没有记录。然而，很快就发现，如果不能够去找一个说话的人，问他们某个故事中谁杀了谁，或者某个动词的第二人称非单数未来时态是什么，就想把阿穆尔达克弄明白，这是非常令人沮丧的，所有这些都大大减慢了对阿穆尔达克的研究。然而，人们知道至少有一个部分讲阿穆尔达克语的人，他住在克罗克岛上，也是一个有成就的阿穆尔达克语系列歌曲的演唱者，但我一直没有机会去和他一起工作。然后在2009年底，有一些迹象表明，在达尔文可能还有一个（部分）阿穆尔达克语的演讲者，也有一些钱去寻找。在Bruce Birch、Nick Evans和Sabine Hoeng的慷慨帮助下，在DobeS Iwaidja文献项目（第二阶段）和MILR资助的Minjilang濒危语言项目（又称Iwaidja Inyman）的共同支持下，制定了前往克罗克岛的计划，首先帮助Bruce完成一些Iwaidja的转录，其次了解这个 "新 "说话者，第三，看看我是否能与查理-曼古尔达（Amurdak songman）合作。当我在2010年5月初到达达尔文时，布鲁斯和我与那位潜在的最后一位演讲者会面，很明显，我不会走得很远。除此之外，我们还收到了查理-曼古尔达不能前来咨询的消息，这特别令人失望。但我们听说，布鲁斯的一位顾问的亲戚据说可以把罗布-汉德尔斯曼和我几周前出版的文字集里的故事翻译出来*，萨宾和布鲁斯在听CD时把阿穆尔达克附属社区的故事分发到伊瓦德加。因此，计划至少要看看这一点。有了布鲁斯这个极其慷慨和善良的主人和专家导师，我开始了我的第一次实地考察......在与上述亲戚Rae Giribug的第一次会谈后，很明显，故事是真的。她很像一个专业的翻译，将一段20年的录音从阿穆尔达克语翻译成当地语言之一的Iwaidja。她可以用阿穆尔达克语回话，将伊韦贾语翻译成阿穆尔达克语，我甚至还能问到具体的语法形式！"。因此，我们几乎每天都在工作，成功地转录和翻译了三篇叙事，这些叙事以前都没有接触过，我们还填补了现有转录中的一些空白。除此之外，我开始尝试我在理论上和被动地获得的阿穆尔达克语，到我逗留的最后一天，我们用一种我只从上个世纪的录音中知道的语言进行了小小的对话。我们已经开始恢复阿穆尔达克语作为一种交流手段。这确实是一次美妙的经历。此外，有一个明显的迹象表明，也许其他社区成员也可能至少能够理解一些阿穆尔达克语。在听录音时，有一个人说了这样的话。"我完全听懂了这种语言"。这一点还有待观察，但除了Rae Giribug之外，还有另外两名社区成员，据说他们的知识更丰富，其中一名我错过了，另一名是年长的女士，她很难联系上。甚至还发生了一点阿穆尔达克人的情况，因为社区里的许多人都有阿穆尔达克人的关系，我分发了CD、我们的文本集的副本和字典草案的副本。正如彼得-奥斯汀所指出的（也请看这里），这个案例是一个非常好的论据，可以将语言材料传播回给</w:t>
      </w:r>
    </w:p>
    <w:p>
      <w:r>
        <w:rPr>
          <w:b/>
          <w:color w:val="FF0000"/>
        </w:rPr>
        <w:t xml:space="preserve">id 166</w:t>
      </w:r>
    </w:p>
    <w:p>
      <w:r>
        <w:rPr>
          <w:b w:val="0"/>
        </w:rPr>
        <w:t xml:space="preserve">在线申请表格 你现在可以通过填写我们的在线申请表格来申请成为基金会信托基金的成员。重要提示 如果你是工作人员，你不需要填写此表 - 你将自动成为会员，并可选择退出。如果你想退出，请发电子邮件至 ftoffice@kmpt.nhs.uk 或致电0800 376 9229。成为会员对我意味着什么？会员将在信托基金未来的运作中发挥重要作用。如果你成为会员，你将对基金会信托基金的发展有兴趣，并成为其所有者之一。会员将从国家政府那里承担起对当地NHS服务的责任--其运作方式与合作协会或互助组织的方式基本相同。作为一个成员，你可以决定你想参与的程度或多少。你将有机会发表你的意见，或者只是在出现对你很重要的事情时发表意见。我们招募会员的目的是什么 我们希望招募超过12,000名会员，在我们提供的服务和我们所服务的社区之间提供强有力的联系 我们希望通过我们的会员资格积极提高心理健康的形象，挑战当地社区的歧视和耻辱 我们希望会员成为信托基金的重要组成部分，在塑造组织的战略方向方面发挥作用 我们希望会员成为我们愿景的有力大使 我们希望会员成为信托基金和当地社区之间沟通的渠道。我们希望会员，包括那些有服务使用者和照顾者经验的人，能够投票并当选为理事--他们的经验将在塑造我们新的信托基金的未来中发挥宝贵作用。</w:t>
      </w:r>
    </w:p>
    <w:p>
      <w:r>
        <w:rPr>
          <w:b/>
          <w:color w:val="FF0000"/>
        </w:rPr>
        <w:t xml:space="preserve">id 167</w:t>
      </w:r>
    </w:p>
    <w:p>
      <w:r>
        <w:rPr>
          <w:b w:val="0"/>
        </w:rPr>
        <w:t xml:space="preserve">时代的征兆 跟随我们 《物种起源》 上帝在创造我们的第一代父母时，将两样东西慷慨地注入人类。他给了他们生命的气息，这是他独自给予的，然后他给了他们一个创造性的条纹，按照他的形象。生命的气息第一次出现在人类身上是在创世的第六天。在这一天，我们读到 "耶和华神用地上的尘土造人，将生命的气息吹在他鼻孔里，这人就成了活人"（创世纪2:7）。上帝给这个人起的名字--"亚当"--字面意思是 "地面 "或 "地面人"。他是由地而生的。在创世记的叙述中，到此为止，上帝创造的一切都被说成是存在的。上帝说了，它就发生了，上帝说它是好的。但是当谈到第一个人类时，他跪下来，用他的手从地里造出了人。最近在阳光明媚的昆士兰，我看到一个艺术家跪在沙滩上，在一个巨大的沙堆前用手形成沙堆。从这个深达三米、长达六七米的沙堆中，出现了一条沉睡的龙。这真是令人惊讶的一幕。当我这样做的时候，我不禁想，这是否就是观看上帝用泥土塑造亚当的情景呢？会出现什么呢？只有艺术家才真正知道。当上帝完成了他的沙雕人，他给了他最新的创造物以生命。上帝用他的嘴，这次不是说话，而是把生命注入第一个人。人类是天堂和大地的独特混合物。我们是在这个尘土飞扬的蓝绿色球体上制造出来的，但我们的生命是来自上帝。接下来，我们看到从地上被创造出来的一个有趣的结果。亚当的劳动成果来自他所来自的地方--大地或大自然。"耶和华神带着那人，把他放在伊甸园里，叫他作工，看守园子"（创世纪2:15）。从那时起，这一直是人类身份的一个主要来源。我们是地球的守护者。我们甚至称 "她 "为我们的母亲。我们确实是上帝和大自然的孩子，因为这就是他创造我们的方式。因此，找到对上帝和自然的爱给我们带来了内心的平静，并实现了我们的命运。在创造了亚当之后，上帝有一项特殊的工作让第一个人去做。"耶和华神从地上造出田野的一切走兽和空中的一切飞鸟。他把它们带到那人面前，看他给它们起什么名字；那人给每种生物起什么名字，那就是它的名字。于是那人就给所有的牲畜、空中的飞鸟和地上的走兽都起了名字。但没有为亚当找到合适的帮手"（创世纪2:19, 20）。亚当是第一个动物园的管理员，所有的动物都是新的。在园子里的第一天是一个忙碌的日子！当亚当给每个物种命名时，他注意到了一个问题："你是谁？当亚当给每个物种命名时，他注意到有成对或成群的同类。但他是孤独的。一旦亚当认识到他的独特性和他缺乏配偶，上帝就进入了人类创造的第二阶段。上帝创造了夏娃。"耶和华神使那人沉睡，趁着他睡着的时候，取下他的一根肋骨，用肉把那地方封起来"（创世纪2:21）。在希伯来原文中，"肋骨 "这个词的字面意思是 "侧面"。它被用在诺亚方舟的故事中，当时神告诉诺亚 "在方舟的侧面装上一扇门"（创世纪6:16）。上帝从亚当身上取下一部分--而不是他的头或脚，那可能代表统治或服从--来代表男人和女人并肩作战的性质。他们应该是平等的。"耶和华神就用那人身上的肋骨造了一个女人，带到那人面前"（创世纪2:22）。整整一天，亚当都在为他所看到的每一种生物命名。因此，他也应该给这个人起名字，这是合理的。他要给她起什么名字呢？"那人说......"(创世记2：23）。这节经文中翻译为 "说 "的词更贴切，是 "喊"、"赞叹 "或 "叫"。无论亚当想说什么，他都很难保持沉默。他感到惊奇，超过了</w:t>
      </w:r>
    </w:p>
    <w:p>
      <w:r>
        <w:rPr>
          <w:b/>
          <w:color w:val="FF0000"/>
        </w:rPr>
        <w:t xml:space="preserve">id 168</w:t>
      </w:r>
    </w:p>
    <w:p>
      <w:r>
        <w:rPr>
          <w:b w:val="0"/>
        </w:rPr>
        <w:t xml:space="preserve">Truvada被批准用于降低未感染病毒者的性传播HIV风险 2012年7月16日，美国食品和药物管理局批准Truvada（恩曲他滨/富马酸替诺福韦酯的固定剂量组合）用于降低未感染HIV的高危人群以及可能与感染HIV的伴侣发生性行为的风险。Truvada用于接触前预防（PrEP），与安全性行为相结合，以防止高危成人的性获得性HIV感染。特鲁瓦达是第一个被批准用于该适应症的药物。用于PrEP的Truvada旨在作为全面的HIV预防计划的一部分，包括减少风险的咨询，坚持和正确使用安全套，定期HIV测试，以及筛查和治疗其他性传播感染。特鲁瓦达不能替代安全性行为 FDA曾批准特鲁瓦达（2004年8月）与其他抗逆转录病毒药物联合使用，用于治疗感染艾滋病毒的成人和12岁或以上儿童。作为PrEP的一部分，未感染HIV的高危人群需要每天服用Truvada，以降低他们在接触到病毒时感染HIV的几率。同样，PrEP适应症意味着Truvada被批准作为综合HIV预防策略的一部分使用，其中包括其他预防方法，如安全性行为、减少风险咨询和定期HIV检测。作为这一行动的一部分，FDA正在加强Truvada的盒式警告，以提醒医疗保健专业人员和未受感染的个人，用于PrEP的Truvada必须只由在开药前被确认为HIV阴性的个人使用，并且在使用期间至少每三个月使用一次，以减少抗性HIV-1变种的发展风险。对于HIV状况不明或呈阳性的人，该药物禁用于PrEP。特鲁瓦达（Truvada）用于PrEP的批准带有风险评估和缓解策略（REMS）。  该REMS的核心部分是一个处方者培训和教育计划，以协助处方者咨询和管理正在服用或考虑服用Truvada用于PrEP的个人。该培训和教育计划不会限制Truvada的销售，但将提供有关综合HIV预防战略的重要因素、坚持推荐的每日剂量方案的重要性、如果已经感染病毒或在服用Truvada用于PrEP时感染了HIV的严重风险。"用于PrEP适应症的Truvada的REMS旨在教育医护人员和未感染者，以帮助确保该适应症的安全使用，而不会给使用Truvada治疗HIV感染的医护人员和患者带来不必要的负担。两项大型随机、双盲、安慰剂对照的临床试验证明了Truvada用于PrEP的安全性和有效性。iPrEx试验对2,499名HIV阴性的男性或与男性发生性关系的变性妇女进行了评估，这些人有证据表明存在感染HIV的高风险行为，如在与HIV阳性或未知状态的伴侣发生性关系时不坚持使用或不使用安全套，性伴侣数量多，以及用性行为交换商品。结果显示，在这一人群中，与安慰剂相比，特鲁瓦达能有效降低42%的艾滋病毒感染风险。在这项试验中，疗效与药物依从性密切相关。Partners PrEP试验在4758对异性恋夫妇中进行，其中一方为HIV感染者，另一方为非感染者（血清不一致的夫妇）。该试验评估了特鲁瓦达和替诺福韦相对于安慰剂在预防未受感染的男性或女性伴侣感染艾滋病毒方面的有效性和安全性。结果显示，与安慰剂相比，Truvada将感染的风险降低了75%。在评估特鲁瓦达用于PrEP适应症的临床试验中没有发现新的副作用。使用Truvada最常见的副作用包括腹泻、恶心、腹痛、头痛和体重减轻。一般来说，严重的不良事件，以及那些特别与肾脏或骨骼毒性有关的不良事件并不常见。作为批准的条件，Truvada的制造商Gilead Sciences, Inc.被要求从服用HIV的人身上收集病毒分离物。</w:t>
      </w:r>
    </w:p>
    <w:p>
      <w:r>
        <w:rPr>
          <w:b/>
          <w:color w:val="FF0000"/>
        </w:rPr>
        <w:t xml:space="preserve">id 169</w:t>
      </w:r>
    </w:p>
    <w:p>
      <w:r>
        <w:rPr>
          <w:b w:val="0"/>
        </w:rPr>
        <w:t xml:space="preserve">研究新闻 星期二, 2012年10月30日 一年过去了，还有三年!我们的研究已经进行了一年，这一年是多么的充实啊!感谢每一位参与并帮助我们在过去的一年里成功地完成了战胜唐氏综合征痴呆症的使命。但是我们还没有完全达到目的，在项目完成之前，我们还有三年的时间!自从我们开始工作以来，我们已经看到了很多人，现在已经有21人去剑桥做了大脑扫描。但是我们仍然需要大约40个新的人帮助我们!如果你或你认识的人有兴趣，我们很想听到你的消息。这个网站包含了你需要联系的所有信息，所以我们希望能很快收到你的来信在那之前，我们会在这里为您提供最新信息，所以不要忘了在您有时间的时候停下来看看我们的进展情况!利亚姆。2012年9月3日，星期一，唐氏综合症能量研究。对于唐氏综合症研究小组来说，这个夏天在剑桥是很忙碌的。差不多有20个人来剑桥看望Liam和Tiina，进行脑部扫描，在接下来的几周里，还有更多的人正在赶来!但是我们仍然需要更多的人来帮助我们，所以如果你有兴趣，请联系我们。对凯特来说，这也是一个忙碌的夏天，她一直在建立一个新的唐氏综合症项目。凯特想知道为什么一些唐氏综合症患者发现很难做运动。她认为，唐氏综合症患者的线粒体（点击这里听这个词的发音）可能有问题。这些就像我们细胞内的 "小能量工厂"，帮助我们制造能量。凯特希望唐氏综合症患者能来剑桥做一些运动，以帮助她的研究。如果你想了解更多关于凯特的研究，你可以点击这里。我知道她很想听到你的意见!谢谢你一直关注我们的研究，很快就会有更多关于我们如何战胜唐氏综合症痴呆症的消息！我们会继续努力。利亚姆。2012年7月6日，星期五 全速前进!我们的项目现在进展顺利，自从上次更新以来，Tiina和我确实非常忙碌。我们一直在风雨中蹒跚前行，拜访英格兰各地的人们。现在有21人自愿参加我们的研究，其中12人已经到剑桥的沃尔夫森脑成像中心访问过我们。在这一点上，我们只想对所有那些迄今为止帮助过我们的女士和先生们说声谢谢，你们太了不起了!因此，现在我们正全力以赴，但寻找志愿者的工作仍在进行！我们需要更多的人帮助我们。我们需要更多的人帮助我们完成我们的项目，所以如果你有兴趣，请联系我们，帮助我们打败唐氏综合症患者的痴呆症!利亚姆 2012年4月27日 星期五 剑桥奇怪的干燥温泉日 对利亚姆和我来说，这又是一个繁忙的月份。我们发现自己开车经过科茨沃尔德的美丽风景（不是我们抱怨！），探索萨福克和诺福克郡的小城镇。不幸的是，我们大部分时间都是在云和雨的陪伴下度过的，每周有一个奇怪的晴天。因此，我们有更多的理由躲在剑桥的沃尔夫森脑成像中心，那里的水壶总是暖暖的，扫描器的床铺也很舒适和温馨。至少我们是这样认为的。我们希望与我们一起参观脑成像中心的这两个人也有同样的感受。毕竟，他们是幸运的人，有机会在舒适的床上放松，同时听着他们最喜欢的音乐。我们希望这感觉更像是一次奇怪的干式水疗，现在谁不希望这样呢？嗯（做梦......）Tiina 2012年3月29日，星期四，12是个神奇的数字 热烈欢迎我们的追随者!这是3月中阳光最充足、最温暖的一周--我希望你们都有很多机会去晒太阳！"。另一方面，利亚姆和我主要是通过我们的车窗看到太阳，因为我们一直非常忙于开车去拜访我们在东部各县和其他地区的学员！不过，我很高兴能在这里看到你们。尽管如此，我们还是非常高兴地宣布，我们已经成功地招募到了12名唐氏综合症患者，并获得了同意。</w:t>
      </w:r>
    </w:p>
    <w:p>
      <w:r>
        <w:rPr>
          <w:b/>
          <w:color w:val="FF0000"/>
        </w:rPr>
        <w:t xml:space="preserve">id 170</w:t>
      </w:r>
    </w:p>
    <w:p>
      <w:r>
        <w:rPr>
          <w:b w:val="0"/>
        </w:rPr>
        <w:t xml:space="preserve">越来越多的制造企业正在将工业网络作为一门学科来研究。其中许多公司正在将传统的自动化工程与企业的IT结合起来，以获得关于如何提高工业网络性能的跨职能观点。在2012年，降低运营成本的需求仍然是一种压力。随着制造过程变得越来越复杂，制造商被要求更加灵活和敏捷，以满足其客户和全球供应链的需求。同时，制造商也因需要减少不良事件的风险而受到压力，推动了更大的审查和问责。虽然这种压力已经从37%下降到27%，但对风险的关注不能是事后的考虑。所有这些都转化为对及时和知情决策的更大需求，通过向更多地点的更多人提供实时数据来实现。安本使用四个关键绩效标准来区分最佳企业与行业平均水平和落后者，其中最佳企业是表现最好的20%，行业平均水平是表现中等的50%，落后者是表现最差的30%（表1）。如表1所示，最佳企业通过优化其工业网络，能够直接影响其网络效率，平均每年的网络停机时间为8小时（正常运行时间为99.91%），而落后者每年的网络停机时间为135小时，即5天（正常运行时间为98.45%）。同时，他们还能通过将总拥有成本（TCO）降低11%来减少生产运营成本。最佳企业在做到这一点的同时，还提高了他们的生产效率，OEE率达到了90%，并将经营利润率超额完成了25%，而落后企业则分别只达到了60%和5%。业务能力 由于在企业业务和工程系统上投资了数百万美元，而在过程控制和工厂自动化系统上又投资了数百万美元，企业正在寻找利用这两个领域未开发的协同作用的实时能力来为企业提供动力的方法。最佳企业通过实施以下业务能力来实现这种协同作用（表2）。随着越来越多的制造商看到使用以太网的传输控制协议/互联网协议（TCP/IP）技术作为其工业通信标准的好处，网络架构正在发生变化。制造商必须驾驭复杂的架构，并挑选一个能够确保最小的网络停机时间，同时实现相同的生产力水平。为了克服这一挑战，一流企业首先定义了网络标准，然后在整个企业中实施这些做法。工业网络的部分挑战是，很多制造商不知道从哪里开始。如果有一个明确的路线图，那么在整个公司内实施和分享最佳实践就会容易得多。除此之外，同类最佳企业已经列出了引进新设备并将其纳入网络的标准化做法。当制造商没有正确地将他们的资产连接到网络上时，他们就有可能无法从这些资产中获得关键信息。在全公司范围内提供和分享这类最佳实践，可以消除任何挫折感和疑虑，从而最大限度地减少实施、管理和维护系统所需的时间。同时，虽然这些业务流程是一个重要的基础，但如果没有正确的组织结构，它们就无法实施。最优秀的企业了解到拥有一个行政赞助人和所有权对于改善设施的网络架构的重要性。如果没有一个真正的预算负责人，要找到投资于设备、服务和培训所需的资金就变得非常困难。同时，一个组织需要一个领导者来推动文化的改变。随着技术的发展，它已经模糊了商业（IT）领域和实时领域的控制工程和操作之间的传统界限。这反过来又造成了自动化和控制工程师与企业IT之间的文化斗争。最佳公司正在组建包括IT和自动化及控制工程师在内的跨职能团队，以建立一个来自所有团体的平衡的网络战略。诸如网络拓扑结构、隔离、安全和网络管理等问题是至关重要的，这也是为什么一流企业正在发展具有领域知识的团队来设计、实施和管理这些环境。跨职能团队需要这些知识来围绕以下问题做出适当的决定。'如何</w:t>
      </w:r>
    </w:p>
    <w:p>
      <w:r>
        <w:rPr>
          <w:b/>
          <w:color w:val="FF0000"/>
        </w:rPr>
        <w:t xml:space="preserve">id 171</w:t>
      </w:r>
    </w:p>
    <w:p>
      <w:r>
        <w:rPr>
          <w:b w:val="0"/>
        </w:rPr>
        <w:t xml:space="preserve">十五岁的时刻 毫不奇怪，我们的孩子越大，他们的性行为就越活跃。哪些性行为在什么年龄被认为是合适的，因人而异，因家庭而异。然而，大多数人同意的是，我们的孩子生活在一个日益性化的世界里，进入亲密关系的时间可能比以前更早。根据SADD的 "今日青少年 "研究，虽然年龄较大的青少年比年龄较小的青少年更有可能报告性行为，但近四分之一（24%）的六年级学生报告了除接吻以外的某种类型的性行为。有意思的是，SADD的数据还指出，在10年级和11年级之间，这种行为明显激增。精神病学家米里亚姆-格罗斯曼（Miriam Grossman）在她的书《你在教我的孩子什么》中指出，34%的女孩在15岁时性行为活跃，到9年级时，20%的青少年有口交行为。所有形式的性话题都是难以逃避的，即使对年轻人来说也是如此。所有这些接触可能会产生一种压力，使他们在想成为性活跃的人之前就已经有了性行为。而早期的性行为意味着更多的伴侣和更多的风险。找到当地人。例如，就在去年，美国疾病控制和预防中心（CDC）报告说，在美国高中生中（2009年接受调查）。  几乎有一半（46%）的人有过性行为；超过七分之一（14%）的人报告说已经与四个或更多的伙伴发生过性关系。其结果是什么？惊人的性病/性传播疾病和怀孕率。还有这个：发表在《美国医学会杂志》上的新数据指出，估计有7%的美国青少年（年仅14岁）和成年人的口腔中携带有人类乳头瘤病毒（HPV），最常见的是口交导致的。虽然许多心理和生理因素影响了这些统计数字，但许多年轻人在开始他们的性旅程时似乎很少考虑到安全问题--社会、情感或身体的安全。尽管传统上认为男孩在性活动方面超过女孩，但这可能正在发生变化。萨斯奎汉纳大学青少年研究和教育中心（CARE）与SADD合作进行的最新研究显示，在接受调查的35%的16至19岁的青少年中，报告曾经有过亲密的性行为（除性交外），女孩比男孩多出40%对29%。在那些报告曾经有过性交行为的人中，女孩仍然领先，31%对22%。一个被证明有效的减少青少年性行为及其不想要的结果的方法是从愿意解决这个（仍然）最困难的问题的父母开始。SADD的研究指出了这种对话的有效性：在父母提供强有力的指导的青少年中，超过一半的人说他们避免性行为（52%），而父母不提供指导的人（27%）。由于青少年的早期亲密性行为与意外怀孕和越来越高的疾病发生率有关--更不用说焦虑、抑郁和丧失自尊了--父母通过与青少年谈论性的压力、展开对话、回答问题和传达期望来发挥重要作用。所以现在是时候开始这些对话了。毕竟，他们只有15岁的时间。斯蒂芬-华莱士是萨斯奎汉纳大学青少年研究和教育中心（CARE）的副研究教授和主任，作为学校心理学家和青少年辅导员拥有广泛的经验。有关CARE的更多信息，请访问www.CARESU.org</w:t>
      </w:r>
    </w:p>
    <w:p>
      <w:r>
        <w:rPr>
          <w:b/>
          <w:color w:val="FF0000"/>
        </w:rPr>
        <w:t xml:space="preserve">id 172</w:t>
      </w:r>
    </w:p>
    <w:p>
      <w:r>
        <w:rPr>
          <w:b w:val="0"/>
        </w:rPr>
        <w:t xml:space="preserve">Freerider MX已经登陆了一个全新的技巧!是的，从第75期开始，它们将在iPad和iPhone以及印刷版上提供。所以你将能够在任何时间、任何地点阅读你最喜欢的杂志。除了杂志的全新外观，他们还专门设计了每期杂志以适应iPhone和iPad，所以每次你在每个平台上阅读杂志时都会有独特的体验，另外还有一些很酷的小插件。照片看起来很疯狂，内容采用超级容易阅读的格式，你会喜欢它的。Freerider MX希望和它所围绕的运动一样具有创新性和进步性，因此他们正在全力以赴地推出他们的数字版。购买和订阅信息 如果你想订阅Freerider MX iPad/iPhone版，你可以选择接收。2个月内收到1期数字版，或6个月内收到3期数字版，或12个月内收到6期数字版。- 单期和单期订阅的价格是4.49美元。订阅6个月的价格是11.49美元。订阅12个月的价格是22.99美元。- 付款将在确认购买时从你的iTunes账户中扣除。- 除非在当前期限结束前至少24小时关闭自动续订，否则你的订阅将自动续订。- 您的账户将在当前期限结束前24小时内被收取续订费用，并确定续订费用。- 订阅可以由用户管理，自动续订可以在购买后进入用户的账户设置中关闭。- 在有效订阅期间，不允许取消当前的订阅。- 如果提供免费试用期，任何未使用的部分将在您购买该出版物的订阅时被没收。</w:t>
      </w:r>
    </w:p>
    <w:p>
      <w:r>
        <w:rPr>
          <w:b/>
          <w:color w:val="FF0000"/>
        </w:rPr>
        <w:t xml:space="preserve">id 173</w:t>
      </w:r>
    </w:p>
    <w:p>
      <w:r>
        <w:rPr>
          <w:b w:val="0"/>
        </w:rPr>
        <w:t xml:space="preserve">当任何人谈论电子邮件营销时，你几乎都会听到这样一句话--"钱就在名单上"。我不得不想象，任何从事在线业务的人，无论是网络营销，还是联盟营销，都必须至少听过这句话几次。它似乎暗示了三件事中的一件。1）你只需要一个名单，你就会赚钱 2）如果你有一个名单，你肯定会赚钱 3）如果你没有一个名单，你就不会赚钱 那么让我们看看它与电子邮件营销的关系。1) 在网上，你只需要一个名单，你就能赚钱。这句话绝对可能是真的。  如果你拥有的只是一个名单，而且你知道如何维护它，保持它的活力并向它推销，你绝对可以赚钱。但你首先是如何得到这个名单的？  除非你直接买下它，否则你必须从某人那里以某种方式收集这些电子邮件地址。  所以这可能不是你的全部。2）如果你有一个电子邮件营销名单，你肯定会赚钱的。绝对不是这样。  尤其是这些天。  随着互联网用户变得越来越精明，甚至更多的怀疑，他们不像以前那样容易卖给他们。此外，如果你有一个名单，但你不产生信任或发展关系，不给订阅者一个坚持下去的理由，a）没有人会购买，b）每个人都会取消订阅。3）如果你没有一个名单，你就不会赚钱 绝对不是真的，一秒钟都没有。  在互联网上有很多赚钱的方法--对于其中一些方法，名单甚至没有意义。  如果你有流量，你可以在没有名单的情况下赚钱，就可以了。因此，这似乎并不完全是一个事实，也不完全是一个神话。  就像其他大多数事情一样。电子邮件营销列表的魔力在于列表所有者和订阅者之间可以发展的关系。  即使从来没有一次个人的、一对一的对话，仍然存在着一种关系。这一切都始于和终于名单所有者。  如果名单主人能够维持一个名单，让大多数订阅者相信名单主人知道他或她在说什么，他们对主题感兴趣，并且定期发送信息，那么这就是一个繁荣的名单。如果有人拥有一个蓬勃发展的名单，而且他们知道如何以非硬性推销的方式及时推荐优质产品，那么这个名单很可能会赚钱。而且，最重要的是，没有任何东西可以带走这些电子邮件营销名单上的用户--不是网站崩溃，也不是论坛损失--没有。当人们说 "钱在名单里 "时，我相信他们说的是当高质量的产品被定期介绍给名单时，在一个活跃的、繁荣的名单中发生的金钱魔法。  从电子邮件营销名单中获得收入的可能性是绝对无限的。刘易斯-利克是一个兼职的联盟营销者。他的主要工作是在一家大型区域性食品杂货企业的IT部门担任高级开发人员。Leake &amp; Co.公司是亚马逊服务有限责任公司联营计划的参与者，该联营广告计划旨在为网站提供一种通过广告和链接到amazon.com赚取广告费的方法。</w:t>
      </w:r>
    </w:p>
    <w:p>
      <w:r>
        <w:rPr>
          <w:b/>
          <w:color w:val="FF0000"/>
        </w:rPr>
        <w:t xml:space="preserve">id 174</w:t>
      </w:r>
    </w:p>
    <w:p>
      <w:r>
        <w:rPr>
          <w:b w:val="0"/>
        </w:rPr>
        <w:t xml:space="preserve">您目前是以访客身份浏览我们的论坛，这使您在查看大多数讨论和访问我们的其他功能方面受到限制。加入我们的免费社区后，您将有机会发布主题，与其他会员进行私下交流（PM），回复投票，上传内容和访问许多其他特殊功能，包括会员专用区。注册是快速、简单和完全免费的，所以请您今天就加入我们的社区吧!如果你在注册过程中或你的账户登录有任何问题，请联系我们。这场伦敦演出越来越近了，其中一个建议是圆顶礼帽，所以我们将戴上用锡纸装饰的圆顶礼帽，因为这是圣诞节，有些人已经有了，对于其他想参加的人来说，这里有一个链接，我知道有人建议带我儿子去参加他的18岁生日....，我只是有点晚才接受这个建议，好主意。Originally Posted by buttonslovesu 嗨，离伦敦演出越来越近了，其中一个建议是戴礼帽，所以我们会戴上用彩带装饰的礼帽，因为是圣诞节，有些人已经有了礼帽，如果还有人想参加，这里有一个链接，我可能会在曼彻斯特得到一个。我必须尽快去预定火车上的座位。我还得弄清楚回曼彻斯特的火车是哪趟。我想在去丽兹酒店之前有时间回家休息一下。所以我到时要找一顶礼帽。如果我买不到，谢谢你的链接。是要某种类型或颜色，还是不要紧？我可能在曼彻斯特能买到。我必须尽快去预定火车上的座位。我还得弄清楚回麦城的火车是什么车次。我想有时间回家休息一下，然后再出来到丽兹酒店。所以我到时要找一顶礼帽。如果我买不到，谢谢你的链接。是要某种类型或颜色，还是无所谓？黑色是最好的，但如果你想有其他颜色，那也没问题。这次伦敦演出越来越近了，其中一个建议是圆顶礼帽，所以我们将戴上用金属丝装饰的圆顶礼帽，因为是圣诞节，有些人已经有了，对于其他想参加的人，这里有一个链接。前几天我从阿姆斯特丹回来后不久去了那里，我发誓，我在那里看到的东西让阿姆斯特丹看起来很温和。我想，"营地 "这个词一定是为波普勒威尔先生和他的助手们发明的。</w:t>
      </w:r>
    </w:p>
    <w:p>
      <w:r>
        <w:rPr>
          <w:b/>
          <w:color w:val="FF0000"/>
        </w:rPr>
        <w:t xml:space="preserve">id 175</w:t>
      </w:r>
    </w:p>
    <w:p>
      <w:r>
        <w:rPr>
          <w:b w:val="0"/>
        </w:rPr>
        <w:t xml:space="preserve">你打算怎么做呢？2002年10月9日 尊重个人选择，就像所有的原则一样，在原则上没有问题，但并不包括所有的情况，如果把它的 "逻辑 "结论变成荒谬的。当然，如果该原则适用于父母选择什么样的孩子，那么它也应该适用于孩子选择什么样的父母，你打算怎么做呢？</w:t>
      </w:r>
    </w:p>
    <w:p>
      <w:r>
        <w:rPr>
          <w:b/>
          <w:color w:val="FF0000"/>
        </w:rPr>
        <w:t xml:space="preserve">id 176</w:t>
      </w:r>
    </w:p>
    <w:p>
      <w:r>
        <w:rPr>
          <w:b w:val="0"/>
        </w:rPr>
        <w:t xml:space="preserve">经济时报》：一位高级官员今天说，法国汽车业巨头雷诺公司不久将开始从其Oragadam制造厂运送其受欢迎的SUV--Duster，加入出口运动型多用途车的汽车公司行列。钦奈：加入到汽车...彭博社：这些报告清楚地表明，中国汽车行业的高端领域比低端市场增长更快，_诺维信中国的总经理James Liu在采访中说。Novelis是印度Hindalco公司的美国分部。头条新闻之外的俄罗斯 工业和贸易部在10月底向俄罗斯白宫发送了一份简报，内容涉及俄罗斯加入世贸组织后，即将召开的关于汽车工业发展的政府会议。该文件包含了...商业周刊 法国政府已采取行动支持被三大评级公司评为垃圾级的标致公司，为其融资部门支持70亿欧元的新债券。欧盟在11月8日概述了增加对汽车行业资金的计划，因为...基督教科学箴言报 特斯拉Model S本周获得了汽车行业最令人羡慕的奖项之一，《汽车潮流》杂志将这款电动汽车评为2013年度汽车。跳到下一段。在图片中。扭曲的未来：电动汽车的奇怪形状...PluginCars.com林肯日报之星GigaOM - - 波科诺记录华盛顿？奥巴马总统做出的最偶然的决定，也是最有可能为他赢得第二个任期的决定，就是把政府的钱用于拯救汽车行业。这在今天看来是一个毫无悬念的决定，但当他宣布 ...歼击机报告 商业周刊 美国新闻与世界报道(博客) - -</w:t>
      </w:r>
    </w:p>
    <w:p>
      <w:r>
        <w:rPr>
          <w:b/>
          <w:color w:val="FF0000"/>
        </w:rPr>
        <w:t xml:space="preserve">id 177</w:t>
      </w:r>
    </w:p>
    <w:p>
      <w:r>
        <w:rPr>
          <w:b w:val="0"/>
        </w:rPr>
        <w:t xml:space="preserve">Bruder消防车系列中的顶级产品 在这个大装置中，有很多游戏的乐趣。点击查看更多细节 用这个逼真的消防车来救援吧！这个卡车由高质量的塑料制成，有大量的铃铛和口哨，让人有无穷的想象力。这辆卡车由高质量的塑料制成，有大量的铃铛和口哨，可供无尽的想象力游戏。特点包括一个倾斜的驾驶室，可以看到详细的发动机，折叠镜子，灯光和声音警报器模块，一个可扩展的梯子，安装在一个转盘上，有一个篮子供游戏人物站在里面，稳定器的腿可以储存在后面，加上一个卷起的消防管，真的可以射出强大的水流!</w:t>
      </w:r>
    </w:p>
    <w:p>
      <w:r>
        <w:rPr>
          <w:b/>
          <w:color w:val="FF0000"/>
        </w:rPr>
        <w:t xml:space="preserve">id 178</w:t>
      </w:r>
    </w:p>
    <w:p>
      <w:r>
        <w:rPr>
          <w:b w:val="0"/>
        </w:rPr>
        <w:t xml:space="preserve">我认为，如果正确遵循《古兰经》的每一个字母，它是基督教或任何其他宗教的一个更好的选择....，但今天的穆斯林似乎表现得像五百年前的基督徒。 ( Originally Posted by StUdEnTIGCSE ) 我认为，如果正确遵循《古兰经》的每一个字母，它是基督教或任何其他宗教的一个更好的选择....，但今天的穆斯林似乎表现得像五百年前的基督教徒。伊斯兰教并不是许多其他宗教的更好选择。在伊斯兰教中，如果你是一个同性恋者并有伴侣，你会被处决。如果你离开伊斯兰教，成为无神论者或加入其他宗教，你会被处决。在伊斯兰教中，如果你是一个女巫，你会被处决。猎杀女巫在英国可能在几百年前就已经结束了，但在世界其他地方，比如沙特阿拉伯，却没有。(是的，在21世纪，即使在西方也有穆斯林，他们真正相信魔法）。看到一部分穆斯林相信黑魔法也不应该太奇怪，因为他们也相信穆罕默德骑着飞驴飞过沙漠。虽然看到人们相信魔法很搞笑，但这也是一个非常严重的问题，确实有人因为被认为是女巫而被杀害，而且不仅仅是在伊斯兰教，在非洲的部落宗教中也是如此。(Originally Posted by Politricks) 在伊斯兰教中，如果你是一个同性恋者并且有伴侣，你会被处决。如果你离开伊斯兰教，成为无神论者或加入其他宗教，你会被处决。在伊斯兰教中，如果你是一个女巫，你会被处决。几百年前，猎杀女巫在英国可能已经结束，但在世界其他地方，如沙特阿拉伯，却没有。(是的，在21世纪，即使在西方也有穆斯林，他们真正相信魔法）。这是一种一神教，所以它是一种特别邪恶的宗教。它的基础是一群被跳蚤咬过的沙漠居民的自我吹捧和不谦虚的说法，即在所有的人中，上帝会选择他们来执行他的使命。谈论它在过去几年中的积极影响是没有意义的（我是一个古典主义者，所以我应该知道--许多古典文本通过阿拉伯学者的工作得以幸存）。今天，在当下，它是痛苦、歧视、死亡、仇恨和不容忍的根源。还记得吗，和平的宗教，你是如何因为一部你不喜欢的电影而在班加西杀死美国大使的？当一个宗教做出这样的事情时，试图通过指出它的 "优点 "来进行拯救，完全是一场闹剧。伊斯兰教--像基督教、犹太教等--是颠覆性的、排他性的、邪恶的。( 原文作者：mb9236 ) 它是一种一神教，所以它是一种特别邪恶的宗教。它的基础是一群被跳蚤咬过的沙漠居民的自我吹捧和不谦虚的主张，即在所有的人中，上帝会选择他们来执行他的任务。谈论它在过去几年中的积极影响是没有意义的（我是一个古典主义者，所以我应该知道--许多古典文本通过阿拉伯学者的工作得以幸存）。今天，在当下，它是痛苦、歧视、死亡、仇恨和不容忍的根源。还记得吗，和平的宗教，你是如何因为一部你不喜欢的电影而在班加西杀死美国大使的？当一个宗教做出这样的事情时，试图通过指出它的 "优点 "来进行拯救，完全是一场闹剧。伊斯兰教--像基督教、犹太教等--是颠覆性的、排他性的、邪恶的。(Originally Posted by cheetahs56) 在伊斯兰教中没有女巫这回事。不要扯皮，如果你不扯皮，我很担心你的生活会得到什么。根据伊斯兰教法，巫术是一种可判处死刑的惩罚，你应该知道吧？伊斯兰教承认黑魔法和精灵附身的存在（是的，精灵就是迪斯尼电影《阿拉丁》中的精灵的原型）"一名斯里兰卡妇女目前在沙特阿拉伯因巫术指控而面临被砍头的命运，根据瓦哈比教，这是一种严格的形式。</w:t>
      </w:r>
    </w:p>
    <w:p>
      <w:r>
        <w:rPr>
          <w:b/>
          <w:color w:val="FF0000"/>
        </w:rPr>
        <w:t xml:space="preserve">id 179</w:t>
      </w:r>
    </w:p>
    <w:p>
      <w:r>
        <w:rPr>
          <w:b w:val="0"/>
        </w:rPr>
        <w:t xml:space="preserve">刘易斯当选澳大利亚地方政府协会主席 发表于 Wed, 14/11/2012, 06:56:32 | 作者：Julian Bajkowski 南澳大利亚州和马里恩市市长Felicity-ann Lewis在霍巴特举行的澳大利亚地方政府协会年度大会上，通过投票击败了直言不讳的昆士兰中部高地市议员Paul Bell，当选为该协会主席。在刘易斯市长当选之际，该最高机构面临着新的不确定性，即它是否能够在堪培拉凝聚足够的政治支持，以保证联邦对地方政府的直接资助。此举需要向澳大利亚人民进行全民公投，以决定是否应通过修改宪法来正式承认地方政府，这一机制将为联邦直接拨款提供确定性。尽管这一举措现在似乎得到了两党的支持，但核心问题是，议员们是否相信会有足够的选举支持，使该提案在下一次选举中获得成功 -- 或者说，最好是等待并尝试继续建立支持。到目前为止，ALGA欢迎将拟议的修正案提交给议会委员会，然而，吉拉德政府已经表示，另一个关于宪法承认澳大利亚原住民的拟议公投问题不太可能在下一次联邦投票中提交给选民。刘易斯市长在当选后立即发誓，宪法承认将继续作为主要优先事项。"刘易斯市长说："联邦为地方服务提供充足和确定的资金的整个问题是议会和社区都非常关注的。新总统还特别指出，围绕着地方政府的财政援助赠款（FAGs）的混乱局面，目前正在审查中，需要引起注意。"刘易斯市长说："FAGs旨在提高地方政府的效力和效率，但ALGA长期以来一直认为，提供给议会的金额是不够的，没有反映出地方政府在建筑和工资方面的成本增加。"联邦政府最近宣布对地方政府的FAG进行审查，虽然ALGA对联邦的审查表示欢迎，但我们也强调审查的范围要足够广泛，以解决目前资金是否充足的问题。刘易斯市长说，ALGA希望看到堪培拉评估FAGs提供的资金量是否足够--尤其是指数化是否足够，"鉴于议会面临的年度成本增长并不反映CPI[消费者价格指数]"。"她说："地方政府的成本增长与建筑成本和工资水平的增长有关，这些都远远超过了消费物价指数，这意味着FAGs对当地社区的价值正在下降。据了解，许多议会对最新一轮FAG支付日期和金额的调整感到愤怒，因为这在预算中造成了意外的漏洞。一些州政府试图阻止议会就这一问题发表意见，这使问题进一步恶化。在刘易斯市长当选为ALGA两年的主席之前，她曾在北悉尼市长Genia McCaffery退休后从副主席升任为主席，后者于9月从地方政府卸任。ALGA的一份声明说，刘易斯市长 "自2009年以来一直是ALGA董事会成员，并在2010年至2012年期间担任ALGA副主席。  她是马里恩市的第一位女市长，也是任期超过十年的最长的市长。""作为ALGA主席，我也期待着继续促进三级政府的更好协调，特别是在基础设施和规划等领域，这些都依赖于基于地方的解决方案，"刘易斯市长说。"各级政府之间有意义的伙伴关系只能提高所有澳大利亚人的政府决策质量，以及对当选代表的信心。"ITCC有一系列的商业和管理资格，其中一些是政府资助的。如果符合条件，联邦政府的资助将涵盖您或您的员工获得以下一些资格的总费用。</w:t>
      </w:r>
    </w:p>
    <w:p>
      <w:r>
        <w:rPr>
          <w:b/>
          <w:color w:val="FF0000"/>
        </w:rPr>
        <w:t xml:space="preserve">id 180</w:t>
      </w:r>
    </w:p>
    <w:p>
      <w:r>
        <w:rPr>
          <w:b w:val="0"/>
        </w:rPr>
        <w:t xml:space="preserve">几个小时前我下班回来了。我一回到家就打了个盹，不久前我才从睡梦中醒过来。我本来打算去酒吧的，但我觉得呆在家里放松，同时喝一些好的老式科罗娜Extra加酸橙。孩子之前的生活是这样的吗？  我不记得了。  我，我在打扫卫生，整顿浴室，做饭，处理花园，同时和孩子们一起玩。  然后，我们有一个生日聚会（这意味着也要去商店买礼物）。  我本来要做樱桃墩子的，现在已经做了两个星期了，但就是不做了。  也许星期一吧。孩子之前的生活就是这样的吗？  我不记得了。  我，我正在打扫卫生，整顿浴室，做饭，处理花园，同时和孩子们一起玩。  然后，我们有一个生日聚会（这意味着也要去商店买礼物）。  我本来要做樱桃墩子的，现在已经做了两个星期了，但就是不做了。  也许星期一吧。享受你们的周末吧，伙计们嗯，这就是为什么我不完全确定我想有孩子的原因之一。公平地说，提利昂，你是男性，对吗？  所以不用担心，我正在做的事情很可能不会出现在你的未来，很少有男人会在花园里玩耍，在和孩子们玩耍时重新整理浴室，做樱桃馅饼。 wildrover，很抱歉计划因为这样一件愚蠢的事情而暂时搁置。平心而论，提利昂，你是男性，对吗？  所以不用担心，我正在做的事情很可能不会出现在你的未来，很少有男人在花园里玩耍，在和孩子们玩耍的同时重新整理浴室，做樱桃馅饼。即使你是一个养家糊口的男性，也会很艰难。如果你的雇主知道你有孩子需要抚养，他可以让你更努力工作。这就是为什么我在银行里有一堆钱之前根本不会想到孩子的原因之一。平心而论，提利昂，你是男性，对吗？  所以不用担心，我正在做的事情很可能不会出现在你的未来，很少有男人在花园里玩耍，在和孩子们玩耍时重新整理浴室，做樱桃馅饼。 wildrover，很抱歉计划因为这样一件愚蠢的事情而暂时搁浅。它不是一场灾难....，只是沿途的另一个问题....，让我有更多的时间来享受我在森林中的农场的最后时刻，然后再去大城市。我将在下周末离开...我打算用晚上的时间阅读菲利普-迪克的《乌比克》，此外还有一些NFL的某些球队的赛季预览。此外，我还打算去附近的公园散步。我喜欢在周末去那里散步，因为那里很空旷，感觉就像我自己的后院一样。</w:t>
      </w:r>
    </w:p>
    <w:p>
      <w:r>
        <w:rPr>
          <w:b/>
          <w:color w:val="FF0000"/>
        </w:rPr>
        <w:t xml:space="preserve">id 181</w:t>
      </w:r>
    </w:p>
    <w:p>
      <w:r>
        <w:rPr>
          <w:b w:val="0"/>
        </w:rPr>
        <w:t xml:space="preserve">施纳普曼说。你能做什么辅助任务，比如打猎什么的？在5-6个小时内，游戏是非常线性的，然后副线任务就都打开了。你可以打猎，和乔治-华盛顿打保龄球，寻找隐藏的物品，完成一些海军任务。这是很多样化的。Schnapman说：是不是每块岩石/悬崖表面和树木都可以攀爬 多多少少都可以。较小的树是不能攀爬的，有时你需要在其他地方找到上到较高树的方法。大多数悬崖是可以攀爬的。GreenThumb说。请问mmgn给我一个免费的副本 &amp;lt;3 接受有趣的交易...... sjt333说：我还能再刺到教皇吗 你会刺到很多其他历史人物。Skelerax说。他们有可能留下黄牛吗？据我所知，没有。Schnapman说。主要任务可以在25小时内完成。如果你做辅助任务的话，差不多要40个小时。</w:t>
      </w:r>
    </w:p>
    <w:p>
      <w:r>
        <w:rPr>
          <w:b/>
          <w:color w:val="FF0000"/>
        </w:rPr>
        <w:t xml:space="preserve">id 182</w:t>
      </w:r>
    </w:p>
    <w:p>
      <w:r>
        <w:rPr>
          <w:b w:val="0"/>
        </w:rPr>
        <w:t xml:space="preserve">ANU在世界排名中上升 你可能已经注意到，世界大学学术排名今天公布了，我非常高兴地说，我们的排名提高了6位，使ANU在世界范围内排名第64位。这个排名是由上海交通大学制作的，当我们把规模考虑进去后，ANU在澳大利亚排名第一。这一进步清楚地反映了ANU的高质量研究以及ANU全体员工对卓越的承诺。ANU在学科和科目的排名中也表现得非常好。在学科方面，我们的科学（包括数学）排名世界第37位，在社会科学和生命科学方面排名前100。按学科划分，ANU的物理学在世界排名中名列前茅，为30名，该学科在培养毕业生以满足未来劳动力需求方面具有国家重要性。ANU社区完全有理由为这些成绩感到自豪，并将其视为对我们所有人工作的认可。  感谢你们的所有努力。除了澳大利亚国立大学已有的优秀员工之外，我很高兴地说，在最近的一段时间里，我们进行了一些高调的战略任命，我们将继续培养和增加澳大利亚国立大学已经非常令人印象深刻的人才库。我希望我们的排名在未来几年内会进一步提高。我们也非常高兴地看到，澳大利亚高等教育部门的地位有了全面的提高，现在有五所澳大利亚大学进入了前100名。</w:t>
      </w:r>
    </w:p>
    <w:p>
      <w:r>
        <w:rPr>
          <w:b/>
          <w:color w:val="FF0000"/>
        </w:rPr>
        <w:t xml:space="preserve">id 183</w:t>
      </w:r>
    </w:p>
    <w:p>
      <w:r>
        <w:rPr>
          <w:b w:val="0"/>
        </w:rPr>
        <w:t xml:space="preserve">Allen Weiner分享了关于如何通过商务实现数字营销货币化的见解。他对 "无处不在的商业 "的关注提供了关于如何利用社交、移动、搜索和新兴渠道来改善客户体验和推动业务成果的观点。阅读全文 在这个奇妙的奥运年，谁能抗拒田径的隐喻？想象一下吧。在100米决赛中，尤塞恩-博尔特在冲向终点的过程中，决定在一米处停下来（对我们这些不懂计量的人来说就是3.28英尺），因为太阳照到了他没有遮挡的眼睛。多年的练习和训练以及与公鸡一起跑步的经验被抛到了一边，因为这位牙买加速度型选手忘记了他的太阳镜。简而言之，由于计划不周，他在100米短跑中只跑了99米。走数字路线的营销人员经常计划跑100米短跑，但由于执行不力而少跑了一米（有时甚至更多）。这方面的例子是，通用电气公司的新法式门冰箱在一个计划巧妙但执行不力的活动中出现。通用电气的某个人，或者更有可能是其代理商，想到了用视频来宣传这种电器的真正的酷（不是双关语）。为了记录在案，法式门冰箱是一种门完全打开以容纳更多食物的冰箱。大多数冰箱还具有分区湿度（又称小气候控制）等功能，以保持农产品更长时间的新鲜。(www.freshpedition.com)这个情节完全抓住了营销的基本规则，即明确展示产品的好处，一个通用电气的科学家和一个名厨结成对子，在德克萨斯州的荒野上为一个实地研究人员提供新鲜食品。冰箱与发电机相连，被绑在卡车后面，在这2000英里的旅途中，两人在不同的农场和手工食品供应商处停留，以展示他们寒冷的伙伴的好处。伟大的计划和基本的营销理念已经到位 -- 检查。执行情况如何？现在，这就是通往终点线的比赛的不足之处。网络剧出现在两个地方：在Freshpedition网站和YouTube上。致命的缺陷是，Freshpedition网站需要大约30秒的时间来加载......然后就瘫痪了。没有视频，没有链接，什么都没有。这些视频在YouTube上与数十亿的其他片段一起，与任何形式的营销材料完全脱节。那么，谁在这里犯错？通用电气，它的机构，摄取/转码/分发视频的视频平台供应商，网站开发商？还是通用电气市场部的某个人（更不用说记录机构了），他负责监督这项活动，并且至少应该每天检查网站以确保其正常运行。我想起了一个个人的小癖好，每次我去某家家居用品商店时，都会发现那里的商品摆放得很整齐，但却发现一个收银台开着，有10个装满东西的推车排在我前面。谈谈你被遗弃的购物车。数字世界应该是没有这些问题的，但却没有属于常识范畴的执行问题。如果你打算成为一个成功的数字营销人员，也许第一条规则就是拥有常识。如果你提供视频（看起来要花不少钱来制作），可能是一个好主意，以确保它们在客户来到网站时发挥作用。数字营销人员需要把活动看成不是短跑而是马拉松。因此，训练和计划只能让你走到这里。常识将确保你不仅能完成比赛，而且能实现你的目标。*注：大约两周后，这些视频通过我的Chrome浏览器工作，这个问题终于引起了某人的注意。魔鬼总是在细节中。本博客上的评论或意见仅代表个人贡献者，不一定代表Gartner公司或其管理层的观点。读者可以在其他博客上复制和重新发布博客文章，或以其他方式用于私人、非商业或新闻目的。这些内容不得以任何其他格式或媒体用于任何其他目的。本博客的内容是以 "现状 "为基础提供的。对于因本博客的内容或使用本博客而引起的任何损害，Gartner不承担任何责任。</w:t>
      </w:r>
    </w:p>
    <w:p>
      <w:r>
        <w:rPr>
          <w:b/>
          <w:color w:val="FF0000"/>
        </w:rPr>
        <w:t xml:space="preserve">id 184</w:t>
      </w:r>
    </w:p>
    <w:p>
      <w:r>
        <w:rPr>
          <w:b w:val="0"/>
        </w:rPr>
        <w:t xml:space="preserve">自1975年以来，国际妓女组织一直在为废除将性工作者和我们的家庭定罪的卖淫法而奔走呼号，并争取经济上的替代办法和更高的福利和工资。邮政导航 这些攻击本来是可以被阻止的 对 "卡姆登开膛手 "安东尼-哈迪的调查是私下进行的，为精神病学家开脱罪责，但对哈迪以前的暴力行为或当局不早点起诉他的责任没有深入调查。然而，众所周知，他憎恨妇女，特别是妓女，有极端暴力的历史，医院工作人员曾表示 "担心他对公众构成威胁"。他的一名受害者的母亲Jackie Valad呼吁公开调查为什么Hardy从未因谋杀Sally White（她被发现死在他的公寓里）、三次被报告的强奸和企图谋杀他妻子而被起诉。这个关键问题不是卫生当局调查的重点。妇女，而且往往是儿童，被像哈迪这样的男人强奸或谋杀，因为早期的犯罪，特别是在家里的犯罪，没有被起诉。尽管口惠而实不至，但这种精神变态的恶行仍然没有被当作犯罪处理。伊恩-亨特利（Ian Huntley）在杀死索汉姆的两个小女孩之前，曾九次被举报强奸和性侵犯，包括被他的伴侣举报。罗伯特-霍华德（Robert Howard）现在因杀害一个女孩而服无期徒刑，他有40年的暴力史。1969年，他试图强奸和勒死一个女孩 -- 他被判定犯有严重的入室盗窃罪。1993年，他绑架、下药并强奸了一名17岁的女孩两天 -- 他只被判定为非法性行为。当警方或CPS放弃起诉时，妇女和女孩来找我们。故事总是一样的：关键证据被不准确地记录、误解、销毁或被认为 "不充分"。因此，只有不到6%的强奸案和5%的家庭暴力案最终被定罪，每周有两名妇女被其伴侣或前伴侣谋杀。许多 "妇女和女孩如果在袭击者第一次出手时就被起诉并被适当判刑，她们今天就会活着。</w:t>
      </w:r>
    </w:p>
    <w:p>
      <w:r>
        <w:rPr>
          <w:b/>
          <w:color w:val="FF0000"/>
        </w:rPr>
        <w:t xml:space="preserve">id 185</w:t>
      </w:r>
    </w:p>
    <w:p>
      <w:r>
        <w:rPr>
          <w:b w:val="0"/>
        </w:rPr>
        <w:t xml:space="preserve">Out On The Streets Lyrics Twisted Sister I walk alone through sleepless nights I'm just another number Somethin' just ain't right Searchin' for something In this human zoo Kaleidoscope of faces Maybe,也许是你 我觉得我迷失了方向 事情变得越来越黑暗 你流落街头 独自生活 你流落街头 离家这么远 当你流落街头 你不明白发生了什么 你流落街头 你的心是你唯一的家 思想。徘徊在破碎的梦境中 几小时过去了，我的心在尖叫 我无法与过去抗争，我强行收回我所有的眼泪 因为没有回头路了 分分秒秒变成了岁月 有人倾听我的祈祷 不禁感到。没有人关心，没有人敢 你流落街头 独自生活 你流落街头 离家如此遥远 当你流落街头 你不明白发生了什么 你流落街头 你的心是你唯一的家 也许有一个地方适合我 是我梦想的自由。幻想 你流落街头 独自生活 你流落街头 离家那么远 当你流落街头 你不明白发生了什么 你流落街头 你的心是你唯一的家 你流落街头 你独自生活 你流落街头 离家那么远 那么远 当你流落街头 我不明白发生了什么 你流落街头 你的心是你的唯一家</w:t>
      </w:r>
    </w:p>
    <w:p>
      <w:r>
        <w:rPr>
          <w:b/>
          <w:color w:val="FF0000"/>
        </w:rPr>
        <w:t xml:space="preserve">id 186</w:t>
      </w:r>
    </w:p>
    <w:p>
      <w:r>
        <w:rPr>
          <w:b w:val="0"/>
        </w:rPr>
        <w:t xml:space="preserve">不要多交税 不要错过税收筹划的机会。对未来一年的规划将使你的企业受益 -- 本指南涵盖了非法人企业的一些重要考虑。非公司企业 非公司企业应按20%至50%的所得税率纳税。此外，还需缴纳第4类国民保险费，对7,605至42,475的应税利润按9%的税率收取或征收，此后无限制地按2%的税率收取。家族企业 你可以在你的企业中雇佣家庭成员，只要你支付给他们的工资和其他福利在商业上是合理的。你可以向家庭成员支付工资，也许还可以提供福利--比如公司的汽车。其他选择包括医疗保险或向注册养老金计划付款。你也可以让家庭成员成为合伙人，从而在利润分配方面获得更大的灵活性。事实上，让你的孩子成为合伙人，并逐渐减少你自己的参与，可以是一种非常有效的传承家族企业的税收方式。但是，请注意，让家人加入你的企业可能会使家庭财富和收入面临风险，例如，如果企业失败。税务与海关总署可能会对家庭成员过高的薪酬待遇或利润份额提出质疑，因此，在你做出任何决定之前，请征求我们的意见。如果你通过有限公司经营你的企业，根据目前的税法，你可以将股份传给其他家庭成员，从而逐步转移企业，在大多数情况下没有即时的税务责任。然而，捐赠者的节税通常会影响到接受者，你需要避开被称为结算立法的反避税规则，所以还是要先征求我们的意见。费用 皇家税务局对哪些费用可以和不可以报税有广泛而不断变化的规定。当然，你会想确保你的企业申报所有可用的费用。专业指导可以确保你的企业在正确的时间进行正确的申报：在会计年度结束前产生的支出意味着你可以提前一年申报任何可用的税收减免。对于2012/13年及以后的年份，大多数资本支出的前25,000美元有资格获得100％的津贴。你也可以考虑投资于节能或有益于环境的工厂和设备，无论成本如何，都可以获得100%的津贴。在家工作 在家工作的人数已经飙升。根据Enterprise Nation的一份报告，这个国家几乎有一半的中小企业是以住宅地址为基础的，60%的新企业是从家庭办公室开始的。令人沮丧的是，管理这种情况的复杂的税收规则意味着很少有人能得到充分的好处。然而，如果你以明确和可证明的方式安排你的商业事务，你可以申请一些费用--根据用途、面积和工作时间，你可以申请分摊固定费用和运行费用。水电费、抵押贷款利息（或租金）、水费和一般维修都可以申请，电话线租金和清洁费也是如此。皇家税务局官员现在被指示 "接受任何合理基础的索赔"。当然，任何这样的要求都应该认真准备。如果你在家里工作并符合条件，请与我们讨论。你还需要考虑你对房屋的商业用途是否违反了规划限制，以及该房产是否应缴纳商业税。奖励和福利 有一些奖励员工的方法，对你的企业和你的员工来说都是有税收效益的。例如，向员工提供每周不超过55元的托儿券，作为他们工资待遇的一部分，是免税的，不需要缴纳国家保险费，为你的企业和你的员工省钱。对于缴纳40%税款的新参与者，这种减免限制在每周28个，对于缴纳50%税款的新参与者，限制在22个。也要考虑是否可以为一些员工提供公司的汽车。当企业购买全新的低排放车型时，可以吸引100％的津贴，并可以为有关员工提供非常低的应税实物福利。请向我们咨询更多关于如何实施这些想法的细节，或其他建议。税务处罚 对纳税申报不准确、延迟申报、延迟缴税和未注册某些税种的处罚都在进行现代化。现在，个人和企业主如果故意少交税款并采取步骤隐瞒，将面临高达100%的处罚。</w:t>
      </w:r>
    </w:p>
    <w:p>
      <w:r>
        <w:rPr>
          <w:b/>
          <w:color w:val="FF0000"/>
        </w:rPr>
        <w:t xml:space="preserve">id 187</w:t>
      </w:r>
    </w:p>
    <w:p>
      <w:r>
        <w:rPr>
          <w:b w:val="0"/>
        </w:rPr>
        <w:t xml:space="preserve">分享到此 Bowe将在对阵卡迪夫的比赛中首发，这是五个人员变动中的一个 Tommy Bowe将在周五晚上的RaboDirect PRO12比赛中对阵卡迪夫时在右翼出场，这是他令人期待的回归。在上周与意大利斑马军团的比赛被推迟后，阿尔斯特将在卡迪夫军团公园的比赛中重返赛场。主教练马克-安斯科姆继续执行轮换政策，自他上任以来，这种政策对他的球队非常有利。这位新西兰人对两周前在主场20-19战胜明斯特的比赛中首发的球队进行了五次人员调整和另外三次位置调整。伯尔将在他熟悉的右翼位置上首发，而安德鲁-特林布尔则转到左翼以适应他的位置。因此，迈克尔-艾伦被调到了外侧中锋的位置，达伦-卡夫则负责填补卢克-马歇尔在本赛季前三场比赛中穿的12号球衣。传球手保罗-马歇尔、外半场球员帕迪-杰克逊和后卫贾里德-佩恩都保留了他们在芒斯特比赛中的位置。在前线，常规队长约翰-穆勒（Johann Muller）被撞伤，他在第二排的位置被尼尔-麦考姆（Neil McComb）取代。爱尔兰锁匠丹-托伊在与麦科姆一起被列入机房后，将在本赛季首次出场。同为国际球员的克里斯-亨利也将在本赛季首次出场，并将在穆勒缺席的情况下担任边锋队长。斯蒂芬-费里斯已经休息了，所以新星伊恩-亨德森与亨利和尼克-威廉姆斯一起出现在后排。汤姆-考特、奈杰尔-布拉迪和约翰-阿福阿组成的前排阵容没有变化。帕迪-华莱士已经克服了需要手术的肩伤，回到了比赛日阵容中，担任外半场和中锋。迈克尔-希尼和克雷格-吉尔罗伊是其他后防线的替补。罗布-赫林、卡勒姆-布莱克和亚当-麦克林是后备前排，刘易斯-史蒂文森和麦克科米什完成了替补。本赛季到目前为止，阿尔斯特曼队已经赢得了所有三次PRO12比赛，而他们在过去五次与威尔士地区的冲突中唯一的失败是在上赛季的同等比赛中。在本赛季RaboDirect PRO12的前四轮比赛中，卡迪夫唯一的失败是在第二轮主场以19-21输给爱丁堡。蓝军在过去的五个主场比赛中只赢了两场，但在过去两个主场与爱尔兰省份的比赛中都取得了胜利。</w:t>
      </w:r>
    </w:p>
    <w:p>
      <w:r>
        <w:rPr>
          <w:b/>
          <w:color w:val="FF0000"/>
        </w:rPr>
        <w:t xml:space="preserve">id 188</w:t>
      </w:r>
    </w:p>
    <w:p>
      <w:r>
        <w:rPr>
          <w:b w:val="0"/>
        </w:rPr>
        <w:t xml:space="preserve">我不是一个宗教人士，事实上，我对那些有宗教信仰的人的要求是，他们不要管我。如果他们不告诉我如何经营我的生活，我很乐意让他们继续自己的生活。然而，无论我怎么想，我都会努力尊重他人的信仰。这就是为什么我觉得很奇怪，苏格兰的裁判长显然可以（至少根据很多新闻报道）从他自己的苏格兰足协官方电子邮件地址发出一封电子邮件，其中有一幅关于教皇的漫画，天主教徒会觉得很不舒服。这个人很可能认为，某些牧师和一些主教在儿童性虐待问题上的活动是一种耻辱，需要所有的宣传，（事实上我也同意这一点--并不是说这有什么不可能），但他用自己的官方邮箱（也意味着他的职位）发出这样的邮件，似乎很奇怪。特别是在苏格兰的裁判正在考虑罢工的时候（尽管当你读到这封信的时候，他们可能已经改变了主意）。他们正在考虑罢工，因为他们觉得自己承受了太多的压力--是的，当涉及到对你家庭安全的威胁时，这已经远远超出了任何人因工作而应该承受的压力。据我所知，SFA为苏格兰超级联赛提供裁判员，而SFA实际上是苏格兰顶级俱乐部的联合体。因此，这有点像一个圈子，因为是苏格兰顶级俱乐部的官员在批评裁判（虽然估计不会真的威胁要派人去做他们家的事）。我是英国人，来自英国的传统，所以对苏格兰的所有事情没有一个自然的理解，但从我的英国视角来看，苏格兰足球让我眼前一亮的是，它仍然有宗派主义贯穿其中。不仅仅是有些球队是以天主教为基础的，有些是以新教为基础的，而且在我看来（从我在边境以南的位置来看），凯尔特人的支持者中存在一种真正的、强烈的信念，即他们的球队在联赛中被新教的裁判和新教的组织无休止地打压。这一切的出发点之一是，凯尔特人经理尼尔-列侬因批评比赛官员而面临两项SFA指控，外加边线禁令。在我看来，我们所看到的是苏格兰足球系统的基本面的彻底崩溃。苏格兰足协在挪威、爱沙尼亚、冰岛、爱尔兰、威尔士以及其他一些地方的联赛中四处奔波，试图寻找一些突破口，这使得情况变得更加糟糕。在我看来，这不是最聪明的做法。苏格兰足协表示，它已经提供了 "对虐待裁判和比赛官员的球员和俱乐部官员，特别是那些挑战他们的诚信和诚实的球员和官员进行更严厉和更直接的制裁的承诺。这些新的指导方针还包括禁止所有俱乐部官员在比赛前和比赛后立即对裁判员进行评论"。听说罢工仍在进行，苏格兰足协表示，"周末的行动将按计划进行，苏格兰足协将在可能的情况下实施应急计划，让一些比赛按计划在本周末进行，使用其他国际协会的官员。"显然，荷兰足协一开始表示愿意打破罢工，但现在他们已经退缩了。KNVB的竞赛经理Gijs de Jong说。"当我们听说有死亡待遇的时候，我们就退出了"。同时，正如我们在电视上看到的，皇家马德里球员在香榭丽舍大街的比赛中故意让自己因浪费时间而被罚下场。好在这场比赛不是在英超，因为如果是这样的话，裁判不愿意对浪费时间采取任何行动，比赛仍然会继续进行，我们仍然会等待进球和任意球的出现。皇家马德里无疑给比赛带来了耻辱，欧足联也是如此，因为它有允许滥用系统的规定，英国裁判也是如此，因为他们不对浪费时间采取任何行动，无论多么极端，苏格兰足协也是如此，他们到处寻找罢工者，苏格兰的任何人都是如此，因为他们允许宗派主义继续存在。它</w:t>
      </w:r>
    </w:p>
    <w:p>
      <w:r>
        <w:rPr>
          <w:b/>
          <w:color w:val="FF0000"/>
        </w:rPr>
        <w:t xml:space="preserve">id 189</w:t>
      </w:r>
    </w:p>
    <w:p>
      <w:r>
        <w:rPr>
          <w:b w:val="0"/>
        </w:rPr>
        <w:t xml:space="preserve">携手登顶 大二学生乔-齐默尔曼和大四学生凯尔-尼尔森是华盛顿大学田径队的标枪投掷手。他们已经成为好朋友，互相推动对方进入全国大学生体育协会排名的前列。乔-齐默尔曼和凯尔-尼尔森看起来更像兄弟而不是队友。两人总是傻傻地笑着，很明显他们有很多共同点：朋友、兴趣，哦，对了，他们都是全国顶尖的大学标枪运动员之一。虽然尼尔森是华盛顿田径队的一名大四学生，而齐默尔曼只是一名大二学生，但这对组合的职业生涯似乎是一拍即合。在去年的NCAA锦标赛上，尼尔森获得了总成绩第三名，齐默尔曼紧随其后获得第四名。齐默尔曼一直都很擅长标枪，但没有人知道他能有多好。在高中时，他专注于足球，他说这使他变得更紧张。"我当时超级紧张，"齐默尔曼说。"我真的没有任何技术，我只是用手臂挡住它。这是今年的一个重大变化；在我变得更好之前，我变得更糟了。"一旦他开始专注于标枪，他的分数就直线上升。"尼尔森在谈到他的队友时说："他没有接受过高水平的教练，而我从七年级就开始投掷了。"我认为乔在高中时有过几次指导，他是个生手，但总体上是个好运动员，我认为这是一个完美的选择。在他的大一赛季中，他的成绩提高了40英尺，这种提高在很大程度上可以归功于尼尔森。齐默尔曼不仅把他的进步归功于尼尔森，而且还归功于他首先在华盛顿大学的事实。"凯尔是我来到华盛顿大学的主要原因，"齐默尔曼说。"当我在高中时，他投出了240[英尺]。我的另一个选择是华盛顿州，他们没有真正的人，所以我想我会来这里，他会告诉我该怎么做。"现在他们两个人互相推动。他们都很有成就，去年获得了全美冠军的地位；通过每天的竞争，他们可以让彼此保持专注。"尼尔森说："这使你处于边缘状态，并始终保持竞争性，这在任何训练环境中都是一件好事 -- 当你与朋友互动时，就不会感到沮丧了。"我们总是在举重室和我们所做的其他事情中互相推动。"就他而言，尼尔森是否会来华盛顿大学并不是一个问题。他在不列颠哥伦比亚省兰利市长大，离家近是很重要的。"我的父亲是我的教练，直到大学，"尼尔森说。"他现在仍然和我一起工作，大学毕业后我可能会和他一起工作；与他的密切联系是一件大事。这种亲密关系使哈士奇队获得了一个全美冠军，但为了获得第二个全美冠军，尼尔森不得不做一点推销。"我试图向他展示我作为标枪运动员的一天是什么样的，"尼尔森说。"我们肯定与投掷员混在一起，并试图向他表明我们有很多东西要教他，而且肯定有他的位置。"两年后，他们非常亲密。他们开着同样的玩笑，当被问及一个有趣的故事时，他们都笑着回答："没有什么我们可以告诉《日报》的！""我的意思是他每周大概有四个晚上到我家来，"齐默尔曼说。"我们就像最好的朋友，差不多。"这将是他们作为运动员在华盛顿大学共事的最后一年，但这对朋友将能够相互推动，实现类似的目标。他们都是今年全国冠军的竞争者 - 也是对手，但这并不容易。"尼尔森说："排在我前面的两个人都回来了。"我知道这将是一场艰苦的战斗，但希望我能得到那个第一的位置。但无论发生什么，这两位爱玩的标枪手将作为朋友、队友和对手互相支持。</w:t>
      </w:r>
    </w:p>
    <w:p>
      <w:r>
        <w:rPr>
          <w:b/>
          <w:color w:val="FF0000"/>
        </w:rPr>
        <w:t xml:space="preserve">id 190</w:t>
      </w:r>
    </w:p>
    <w:p>
      <w:r>
        <w:rPr>
          <w:b w:val="0"/>
        </w:rPr>
        <w:t xml:space="preserve">英国奥运选手。Nicola Adams 项目。拳击 最令人羡慕的身体部位。手臂 我们的本土选手尼古拉已经证明了她可以在拳击场上保持自己的地位，因为她已经通过战斗获得了保证的奖牌......而她的手臂也显示了这一点。试试这个拳击动作，以获得强壮的手臂，穿上无袖连衣裙也会很好看。像拳击手一样训练 如何进行。每组动作都要背对背做，不要休息，然后休息60秒，再重复所有的动作（"第二轮"）。一共做三轮。动作要领：左脚向前站立，双臂 "防守"（双手握拳，肘部弯曲贴近身体，拳头紧贴脸颊外侧）。JAB 用你的左臂打出一个 "刺拳"，手掌朝下，肘部向侧面伸出（不要锁住关节），然后迅速将你的手臂恢复到防守的位置。当你出拳时，保持你的膝盖柔软。CROSS 接下来，用你的右臂做一个 "交叉 "拳。将你的右臀向前旋转，并将你的右脚跟抬离地面，将你的右臂向前打出，旋转拳头的手掌向下，将肘部向侧面伸出（不锁定关节）。上切、勾拳和躲避 这套强有力的手臂和肩部出拳动作也结合了你的下半身，使你处于有氧运动区，每做一次就能对抗更多的脂肪。上切 用你的右臂打出一个 "上勾拳"，将你的右臀向前旋转，为你的拳头提供动力--用你的拳头 "向上 "打，在你打拳时保持你的肘部靠近你的身体并弯曲约90度（想象你的目标是在你的对手的下巴下）。回到防守位置，然后迅速用你的左臂做一个上勾拳。勾拳 接下来，用你的右臂做一个勾拳。肘部弯曲90度，手掌向下，使手臂与肩同高，与地面平行。这一拳从侧面打来，"打 "到你下巴前约一英尺的地方（想象一下这一拳是针对你对手的头的侧面）。回到防守位置，迅速用你的左臂打出一个勾拳。鸭子 把你的手臂带回防守，然后迅速蹲下，弯曲你的膝盖，坐回你的臀部，保持你的背部挺直，胸部抬起。迅速再次站起。连续做2次。快速袋操 这种有氧健身操的目标是你的二头肌、肩部和手臂背面那些可怕的蝙蝠翅膀。此外，它还能帮助你提高速度和协调性。要做的是。站立，双脚与臀部同宽，手臂呈90度，双手握拳放在下巴前。用你的拳头以最快的速度相互绕圈（就像你每次都用拳头的边缘击打一个速度袋）。朝一个方向做30秒，然后扭转方向，再重复30秒。俯卧撑，推举 为了增强力量，拳击手经常将力量和动力动作纳入他们的训练中。这个力量推举组合将帮助你锻炼手臂、胸部和肩部的肌肉。要做的。从地板上开始，手脚并用，双手分开略宽于肩宽，双脚并拢。推起 保持你的身体在一条直线上，腹肌收紧，将你的肘部向外弯曲，将你的胸部向地面放下，在你接触地面之前停止。推开 接下来，推开地板，"跳 "起来--将你的手抬离地板，将你的身体推上去。用你的手轻轻地（并且小心地）抓住你自己，然后重复。连续做10次。国标奥运选手。杰西卡-恩尼斯 项目。七项全能 最令人羡慕的身体部位。腿部 奥运会田径明星杰西卡-恩尼斯用她的腿来跑步、跳跃和冲刺--这无疑是她的腿看起来如此神奇的原因你很可能没有时间（或空间）来练习跳栏，但这四个动作可以帮助你发展与琼斯相同类型的肌肉，帮助她飞越道路上的每个障碍。田径明星训练 如何进行：连续做以下每个动作，不要休息。在完成最后一个动作后，短暂休息30-60秒。</w:t>
      </w:r>
    </w:p>
    <w:p>
      <w:r>
        <w:rPr>
          <w:b/>
          <w:color w:val="FF0000"/>
        </w:rPr>
        <w:t xml:space="preserve">id 191</w:t>
      </w:r>
    </w:p>
    <w:p>
      <w:r>
        <w:rPr>
          <w:b w:val="0"/>
        </w:rPr>
        <w:t xml:space="preserve">盖特纳第一次有机会在国会为他在不断扩大的Libor丑闻中的行为进行辩护，他说他是在2008年意识到这个问题的，当时他是纽约联邦储备银行的总裁，这是一个有影响力的银行监管机构。美联储银行公布的文件显示，早在2007年8月，巴克莱银行就告诉美联储的分析师，Libor的低水平可能存在问题。"我们，至少是我，第一次了解到这些担忧是在2008年春天的早期，我们在那个阶段迅速采取行动。当时，这是在2008年春天，我们非常仔细地看了这些担忧，我们认为这些担忧是合理的，"盖特纳说。"而且我们主动提请更广泛的美国监管界注意这些担忧，包括所有负责市场操纵和滥用的机构，"他说，并引用了总统金融市场工作小组的一次具体会议。该小组包括商品期货交易委员会、证券交易委员会和财政部长本人。议员们并不买账，他们指出，美联储本身在其紧急贷款计划中继续使用Libor作为基准，包括有争议的对AIG的救助。国会议员斯科特-加勒特(Scott Garrett)问盖特纳，为什么他在面对涉嫌欺诈时的反应如此沉默。加勒特说："自2008年以来，你已经无数次来到这个委员会，如果这是世纪之罪，正如今天许多人所报告的那样，你从来没有一次提到这是一个问题，从来没有一次来到这里，说这是你要做的事情，"。英国的问题 盖特纳一再为自己的行为辩护，说他告诉了负责监督制定Libor的英国银行家协会的英国当局。"他说："我们觉得，而且我仍然相信这一点，这真的会对他们造成影响。他补充说，"这些担忧是公开的，"他引用了报纸上关于全球大型银行涉嫌操纵利率的报道。盖特纳预计即使奥巴马总统连任也会下台，他受到了众议院金融服务委员会成员的新攻击。国会议员杰布-亨萨林(Jeb Hensarling)抓住了美联储继续使用Libor的问题。亨萨林说："看来早期的反应是继续使用它，这意味着你似乎把它当作几乎是一种好奇心或类似于偷渡的东西，而不是高速公路抢劫，"。盖特纳回答说。"我认为这在当时是最好的选择。"此后，巴克莱银行(Barclays Plc)在与美国和英国当局的和解中承认，作为设定利率的一部分提供了虚假信息。几十家大银行，如摩根大通公司，正在接受调查。众议院金融服务委员会要求纽约联储提供2007年8月以来与帮助设定Libor（即伦敦银行同业拆借利率）的银行的所有通信资料。纽约联储的第一批文件显示，巴克莱银行早在2007年就提出了担忧，盖特纳在2008年6月向英格兰银行行长默文-金发送了电子邮件，提出了Libor建议。上周，美联储主席伯南克告诉立法者，制定利率的过程在结构上存在缺陷，并表示改革掌握在负责Libor的英国私人银行集团手中。</w:t>
      </w:r>
    </w:p>
    <w:p>
      <w:r>
        <w:rPr>
          <w:b/>
          <w:color w:val="FF0000"/>
        </w:rPr>
        <w:t xml:space="preserve">id 192</w:t>
      </w:r>
    </w:p>
    <w:p>
      <w:r>
        <w:rPr>
          <w:b w:val="0"/>
        </w:rPr>
        <w:t xml:space="preserve">星期三, 2012年10月31日 在屋顶平台上见 灯塔旅馆于1957年中期开业。那年猫王在这里下榻时，酒店被试图进入他的套房的歌迷围困。这家酒店唯一值得注意的地方是它的外露柱子。1964年7月31日，Beacon Arms酒店发生了一场悲惨的火灾，两名员工丧生--一名看门人被困在电梯里，另一名接线员Addie McCormirck仍坚守岗位，给房间打电话以确保客人已经撤离。多年来，它已经换了几次名字。阳台上的有色玻璃板已被替换。当窗户被密封时，个别的空调设备被打到了砖墙上。混凝土框架被浇筑的时候，隔壁的联邦大厦也正在完工。在开业后的几周内，广告宣传了灯塔酒吧的许多设施，如Bonsoir酒廊（渥太华 "年轻人 "最喜欢的聚会场所）和屋顶的日光浴场。这到底发生了什么？它是否还在上面，被遗弃在屋顶上？我去寻找，乘电梯到顶层，走消防楼梯到上锁的屋顶。死路一条。然后在去年夏天，我抬头看了看酒店的后面，发现了这个包裹着机械顶楼的零散的凉棚。在报纸广告中，它作为一个黑暗的光环出现在建筑物的顶部。发现它的时候正好是关键时刻。此后不久，Beacon Arms的屋顶日光甲板的残骸被取下，与之相连的顶楼墙壁的部分被覆盖上新的护墙板。由于唯一的通道是消防楼梯，而且只有一堵低矮的护墙将日光浴者与屋顶边缘隔开，我怀疑它是否曾取得过什么成功。没有提到60年代中期，"橱柜制造商 "格尔达-蒙辛格住在灯塔酒吧。她是一桩妓女间谍丑闻的核心人物。据报道，内阁部长乔治-海斯和皮埃尔-塞维尼与她很熟。</w:t>
      </w:r>
    </w:p>
    <w:p>
      <w:r>
        <w:rPr>
          <w:b/>
          <w:color w:val="FF0000"/>
        </w:rPr>
        <w:t xml:space="preserve">id 193</w:t>
      </w:r>
    </w:p>
    <w:p>
      <w:r>
        <w:rPr>
          <w:b w:val="0"/>
        </w:rPr>
        <w:t xml:space="preserve">业主通常将他们的物品价值低估了24,000元 业主通常将他们的物品价值低估了24,000元 家中物品的价值在三年内增加了24% （1）客厅的价值最大，占所有家庭物品的25%。根据Sainsbury's家庭保险对Criterion Loss Adjuster数据的分析，在过去三年中，客厅的物品价值增加了40% (1) Sainsbury's家庭保险提供两种保险选择，每种都提供广泛的利益和保障。普通家庭的财物价值在短短三年内增加了近四分之一（24%）。然而，由该超市银行委托进行的研究（2）显示，房主通常认为他们的家庭财物价值刚刚超过31,000，使他们面临约24,000的未投保风险（3）。森斯伯里家庭保险负责人Ben Tyte说。"我们的家包含了一切，从必要的固定装置和设备，如地毯和窗帘，到我们最珍贵的财产和小工具，但我们中的许多人可能没有意识到它们的真正综合价值。我们的研究显示，一个家庭的全部物品的典型价值是55,000，这是一笔巨大的资金。本补充说："我们鼓励房主确保他们有一个高质量的家庭保险政策，以便在他们的房子发生任何事情时提供正确的价值保障，例如火灾或洪水。事实证明，对于那些没有正确的保险保障水平的人来说，代价是昂贵的，因为他们可能会发现自己不得不支付可能是数千英镑的缺口，以使他们的房屋恢复正常。"更换最昂贵的单项物品是地毯和窗帘，估计整个房子的更换费用平均为9,000。其次是屋主的衣服和鞋子，更换费用约为6000元；比三年前多出62%。电视机、DVD录像机和游戏机的更换费用为5500元，比2009年贵了67%，因为屋主越来越多地投资于现代技术。Sainsbury's家庭保险在考虑财产保险时提供了以下提示。  在计算所需的保险金额时，尽量逐个房间加起来，并计算出更换财物的总成本 考虑意外损害保险，并确保它延伸到软装饰品 考虑你可能拥有的任何昂贵物品；检查每件物品的保单限额，并在保单上注明 检查你的保单是否涵盖从家里带走的个人财产 平板电视、DVD播放器、电脑或笔记本电脑是那种 "高风险物品"，很容易被小偷从家里带走，然后再出售。  用隐形墨水笔在上面标注你的名字和邮编是个好主意，这种笔在紫外线下会显示出来。这样，如果它们被盗，如果被警察找回，你就有更好的机会拿回它们。 熟悉你的保险单摘要和文件，这样你就不会在发现你没有得到保障时为时已晚。Sainsbury's家庭保险为持有Nectar卡的新客户提供高达50%的保费折扣，如果他们已经5年没有索赔的话(4)。直接从Sainsbury's购买建筑物和物品保险的客户还将获得30元的Sainsbury's礼品卡(5)。关于Sainsbury's家庭保险的更多信息，请致电0800 092 9459，访问www.sainsburysbank.co.uk，或在店内领取宣传单。</w:t>
      </w:r>
    </w:p>
    <w:p>
      <w:r>
        <w:rPr>
          <w:b/>
          <w:color w:val="FF0000"/>
        </w:rPr>
        <w:t xml:space="preserve">id 194</w:t>
      </w:r>
    </w:p>
    <w:p>
      <w:r>
        <w:rPr>
          <w:b w:val="0"/>
        </w:rPr>
        <w:t xml:space="preserve">在上述2009年的视频中，巴拉克-欧巴马总统说，在经济衰退期间，"你不会对任何人加税"。"嗯，首先他是对的。通常情况下，你不会在经济衰退时加税，这就是为什么我们没有加税，而是减税。"奥巴马告诉全国广播公司的查克-托德，当时托德提出了一个名叫斯科特的观众的问题，"解释一下在深度衰退期间对任何人加税会对经济有什么帮助？"奥巴马接着补充说："我必须对斯科特说的是，他的经济学观点是正确的。你不会在经济衰退时加税。我们没有在经济衰退中加过税，我们没有提出在经济衰退中为富人加税。即使是国会提出的建议，也与我提出的建议不同，仍然要在经济衰退结束后才会生效。所以他是完全正确的。你想做的最后一件事就是在经济衰退的时候加税。"计划经济是一种经济体系，其中有关生产和投资的决定体现在一个中央机构，通常是政府机构制定的计划中。[1][2]中央计划的理由是，经济资源的整合可以让经济在做出有关投资和生产的决定时利用更完美的信息。狗 好了，现在，这就把事情弄清楚了。几年来，我一直在想，他是不是对经济学一无所知，所以无法让经济走上正轨。还是他对经济学超级聪明，故意做错事来毁掉这个国家。似乎我们已经到了弹劾的时候了，因为这听起来肯定是个重罪或轻罪。他是一个纵容、撒谎的废物。美国历史上最糟糕的政治家，因为他是如此愚蠢，不知道如何撒谎。然而，他在竞选初期就承认了他和mooches的计划，但没有人注意到。他一定会输。我认为他知道自己会输，因为他正在洗出的所有行政命令。我们必须保持警惕。拿到你的许可证和供给。这将是令人讨厌的。就像我之前说的，他就像一个吸血鬼，当他倒下的时候，他将试图尽可能多地击倒美国人。这是真的，他也是真的。"自由之树必须不时地用暴君的血来滋养。"GrumpyOne 让我们看看...民主党人认为罗姆尼是个翻手为云覆手为雨的人。既然奥巴马似乎已经完美地掌握了这种艺术，我们该怎么称呼他呢？扭曲的人？当你不能靠记录来竞选，而且近期的经济状况看起来相当糟糕时，这一定很艰难，所以唯一的选择就是混淆视听，直接撒谎，否认和以其他方式试图转移真相。结束O'bammy的痛苦。在11月投票支持驱逐！gastorgrab 在经济衰退期间通过奥巴马医改，就像在你的房子着火后给你的房子加盖。在我们开始测量新的娱乐室之前，让我们先把火扑灭吧!KenH 脑损伤通常是渐进式的，或者说是退行性的。这两个描述词都适用于SCOAMF的谎言，经济上的失败在过去会注定一个总统....，但是，欢迎来到新的奥巴马的政治世界!如果米特不开始磨练他的信息....ah，那就完蛋了！米特不是胡同里的斗士....，他是麦凯恩的翻版，有一个肥大的钱包，肚子里却没有明显的火苗......。奥巴马与最高法院法官约翰-罗伯茨有很多共同之处。两人都确定了正确的行动方针，然后他们做了相反的事情。 susanm 奥巴马说什么都是假的，一个病态的人。Fog Ducker 这些人看起来就像《指环王》中攻击 "Helm's Deep "的无神论者，这是一个巧合吗？我认为不是！！！。AngieS.这不是一种税。这是一种惩罚。天啊。来吧!MajorGlory 至少我们知道这是一次有计划的经济衰退。一个前民主党人并不是一无所知。无知的意思是在某个时候你对发生的事情有一些线索。只不过是个社区煽动者而已。I</w:t>
      </w:r>
    </w:p>
    <w:p>
      <w:r>
        <w:rPr>
          <w:b/>
          <w:color w:val="FF0000"/>
        </w:rPr>
        <w:t xml:space="preserve">id 195</w:t>
      </w:r>
    </w:p>
    <w:p>
      <w:r>
        <w:rPr>
          <w:b w:val="0"/>
        </w:rPr>
        <w:t xml:space="preserve">建一个堡垒 每个孩子都喜欢假装在西部荒野或露营的样子。抓住这种创造力，在里面建一个堡垒作为藏身之处或露营地点。用品：床单、枕头、毯子、桌子等 野餐 用篮子或背包装上午餐或晚餐的所有材料和一条毯子。到当地的公园，甚至是你的前院草坪，吃一顿有趣的饭。用品：午餐或晚餐的食物，毯子，手电筒（如果是在晚上），防虫剂/防晒霜 捉迷藏 如果你的孩子对于经典的捉迷藏来说已经太大，可以尝试夜间版本的 "坟场里的鬼魂"，让他们在晚上到外面玩（当然要有家长的监督）。用品：好的藏身之处 烤饼干 找一个配方，使用你家里的任何一种烘焙用品，或者从当地超级市场购买一截面团。让你的孩子帮助测量和搅拌。用品：饼干面团（自制的或商店买的）、烤箱、饼干刀、糖衣等 参观图书馆 寻找新书阅读，或为不同的动物书籍创建一个寻宝游戏（为小家伙们提供图片列表）。用品：借书证、汽车（除非你住在步行范围内） 去节衣缩食 节衣缩食可以让你的孩子以低廉的价格买到你家里真正需要的东西。用品。几美元，让孩子在 "节俭 "时花掉。 剪贴簿 给孩子一些他们喜欢的老照片，制作特别的剪贴簿页面，你可以把它添加到你自己的剪贴簿中。用品：旧照片、手工纸、胶水、火花等 折纸 这种古老的艺术形式对所有年龄段的孩子都很有趣。用品：折纸或非常薄的纸（容易做出小折痕） 黑暗中的鬼故事 围着篝火或闪光灯，讲鬼故事。用品：手电筒或营火，想象力 12.制作S'mores 每个人都喜欢享受这种美食，更棒的是它对孩子们来说很容易制作!用品：饼干、巧克力棒（如好时）、棉花糖 手指画 让你的孩子们疯狂地使用颜料。我们建议在户外做这个手工。用品：孩子喜欢的颜料，垃圾袋（放在孩子要画的地方下面），大块的纸 寻宝 这是一个简单的方法，可以让你的孩子有足够的时间在家里做一些家务（甚至可以让他们参与家务）。用品：藏宝（类似于最喜欢的玩具），一张写有 "藏宝图 "的纸 棋类游戏 即使你家里缺少棋类游戏，孩子们也可以自己做一套跳棋。用品:棋盘游戏，自己制作游戏的用品 在家露营 在客厅或院子里搭上帐篷，让孩子们享受露营的乐趣，而不用担心度假的麻烦。用品：帐篷、睡袋、毛毯/枕头、手电筒 花园 让你的孩子在花园里有一个指定的地方，在整个夏天种植和维护他们的种子。用品：泥土、种子、铲子、水 摄影 让你的孩子用你的旧数码相机或上次度假时留下的一次性相机拍摄。用品：相机 捉虫子 确保你告诉你的孩子哪些虫子可以捉，哪些虫子最好留在外面，否则你会有一些讨厌的虫子进来。用品：清理干净的果冻或果酱瓶，盖子要密封好，上面要有小孔 创造一个戏剧或音乐剧 让你的孩子想出一个原创的戏剧或音乐剧，在一天的练习结束后为你表演。用品：想象力、道具或家用物品的服装 学习新的笑话 每个人都喜欢笑，为什么不花点时间和你的孩子学习新的笑话呢？用品：时间、幽默感 摘花 确保你不会让你的孩子在不友好的邻居家院子里摘花。用品：剪刀、了解谁的院子适合采花 远足 这是一个很好的周末活动，让全家人一起享受户外活动。用品：防晒霜、防虫剂、背包、水壶、零食 博物馆 如果你有一个当地的博物馆，可以打电话询问他们什么时候提供免费开放。</w:t>
      </w:r>
    </w:p>
    <w:p>
      <w:r>
        <w:rPr>
          <w:b/>
          <w:color w:val="FF0000"/>
        </w:rPr>
        <w:t xml:space="preserve">id 196</w:t>
      </w:r>
    </w:p>
    <w:p>
      <w:r>
        <w:rPr>
          <w:b w:val="0"/>
        </w:rPr>
        <w:t xml:space="preserve">光纤是由美国的贝尔电话实验室发明的。早在1978年，它们就被首次用于传输电话。很难夸大这项技术的重要性。这些人类头发丝大小的玻璃管具有携带信息的巨大能力。一对光纤可以承载相当于37,000个同时进行的电话交谈，或800个压缩视频频道。在实践中，很少有电缆只包含一对光纤。现在在我们的街道上铺设的Pentel笔大小的电缆至少包含四对光纤，这是一个巨大的容量。更重要的是，光纤电缆的建造和铺设成本出奇的低。有人认为，光缆的成本节约优势是如此之大，以至于悉尼-珀斯跨洲电话的95%的成本并不在于通过光缆在大陆上发送3000公里的信号，而在于与两端的交换机相关的转换。换句话说，长途电话的成本实际上并不比本地电话高多少。为什么消费者的成本还没有反映出这个现实是另一回事。澳大利亚已经有一个发达的光纤网络。最初的铺设主要集中在远距离线路上。主要城市首先被连接起来，而现在光缆形成的网络也到达了大多数农村中心。澳大利亚的旅行者将熟悉高速公路上每隔50公里左右的微波塔。这些微波塔的大部分现在已经消失了，取而代之的是光导纤维，其铺设和维护成本非常低，甚至维护这些塔作为备用也不再有任何经济意义。现在的情况是第二阶段。在铺设了长途线路的光纤之后，两个主要的奥兹兰电信公司（Optus和Telstra）已经开始在郊区的街道上大规模铺设光缆。他们计划通过传统的同轴电缆（类似于连接电视和天线的电缆）将这些光管连接到各个家庭。尽管我们被告知，铺设光纤的主要原因是提供付费电视服务，但实际上这只是故事的一小部分。主要原因是为了争夺电话市场的份额。(在美国，付费电视已经很成熟，其总收入还不到美国电话公司收入的20%）。此外，美国付费运营商公布的利润与收入的比率只是电话公司公布的一小部分）。与电话相比，付费电视是一项边缘业务。在澳大利亚，Telstra有效地垄断了通往家庭的铜线链接。Optus可以在长途电话上竞争，但在每次通话中，它仍然需要向Telstra支付用户和本地交换机之间铜线链接的使用费。这就是为什么Optus对在你的街道上铺设光缆如此感兴趣。他们没有投资于铜线这种过时的技术，而是把钱放在了光纤上，他们希望随着付费电视的发展，他们也能向你出售直接连接到他们的电话网络。这样一来，他们就可以绕过Telstra对铜线的垄断。澳大利亚电信公司已经认识到这对其收入核心的威胁，这就是为什么它通过加快自己的光纤铺设来应对。两家运营商都认识到有第三个潜在的收入来源--松散地称为 "宽带服务"，他们认为这是计算机流量（即互联网等），只是数据传输率比目前可能的要高得多。没有人真正知道这项业务会有多大。我们确实知道，计算机数据是所有电信流量中增长最快的部分，而且十多年来一直如此。更快的传输速度很可能加速这一趋势。如果是这样，计算机数据可能会在几年内成为电话公司的主要业务，远远超过语音电话。赌注很高。这就是为什么澳大利亚即将成为世界上光纤连接最多的国家的简单解释。这是一个很好的整齐的故事，是导致澳大利亚迅速铺设光纤的那种推理的概括。唯一的问题是，企业顾问们忽略了一个非常重要的含义。在《下一个大事件》第二部分中，我们看一下</w:t>
      </w:r>
    </w:p>
    <w:p>
      <w:r>
        <w:rPr>
          <w:b/>
          <w:color w:val="FF0000"/>
        </w:rPr>
        <w:t xml:space="preserve">id 197</w:t>
      </w:r>
    </w:p>
    <w:p>
      <w:r>
        <w:rPr>
          <w:b w:val="0"/>
        </w:rPr>
        <w:t xml:space="preserve">我记得我读过这个--但我不记得在哪里或什么时候--一些SINCLAIRs最初是McKechnie's和/或McKeacherns ....，谁能证实这一点？我正在寻找我母亲的祖父的KEACH家族，这个家族比1700年代末/罗德岛更早，我还不知道在哪里。我还听说一位KEACH研究者认为他发现的George KEITH可能是George KEACH（现在不记得具体细节了--这可能意味着KEACH也可能被拼成LEITCH（KEITH和KEETCH的组合....KEETCH, George 1790 Mohawk Valley, New York）（有相当多的KEACHs被拼成KEECH，但没有太多的George，而且据我所知，只有一条线有George、Edward和William）只是要考虑一下，因为我也在寻找英格兰各地的KEACH 你好，Margaret 我已经在All Islay McCuaig项目上工作多年了，想把你的信息加入其中。我有邓肯和伊丽莎的婚姻记录，但没有其他信息。这个项目的目的是试图将记录中的家庭和研究人员与这些家庭联系起来。你的联系信息将被包括在内，这样，如果将来有人与我联系，他们就能与你本人联系。希望能收到你的来信。Cheerio Sue (McCuaig) Visser Ontario, Canada ________________________________________\...来自Date:Thu, 24 Nov 2005 02:26:23 EST To:Subject:Re:McNabb &amp; Currie in Chicago</w:t>
      </w:r>
    </w:p>
    <w:p>
      <w:r>
        <w:rPr>
          <w:b/>
          <w:color w:val="FF0000"/>
        </w:rPr>
        <w:t xml:space="preserve">id 198</w:t>
      </w:r>
    </w:p>
    <w:p>
      <w:r>
        <w:rPr>
          <w:b w:val="0"/>
        </w:rPr>
        <w:t xml:space="preserve">2 我在这两者之间有点分裂，因为如果你有更多的技术，事情就相当有效和快速。而如果你有更多的劳动力，人们就会有更多的工作。如果我自己经营一个企业，我可能会有更多的技术，因为像我之前提到的那样，它的效率很高，而且你不需要那么多工人，这意味着要支付更少的工资。3 此外，人们必须考虑到企业的性质。  一个汽车厂比一个保险机构更适合技术。  一些企业总是比其他企业更依赖人的接触。4 这完全取决于需要完成的工作类型。如果是单调和自动化的工作，技术性的东西可能做得很好。但如果是需要判断力、风格或艺术性的东西，你将需要一个人。5 这是一个非常有趣的问题，具有哲学和道德的色彩和意义。一方面，使用的技术越多，需要的人就越少。因此，工作机会减少，经济压力增大，特别是在整体收入和失业方面。另一方面，由于世界人口众多，对先进生活水平的需求不断增长，如果要满足这些需求，肯定需要技术。我发现这是一个窘境，我无法用未经研究的意见来解决这个问题。6 第3帖把这个问题说对了。  真正的问题是与所做工作的性质有关的。  当然，对于某些工作，技术要好得多。  如果你需要机械性地重复做一些事情，而且要做得恰到好处，那么机器就会更好。  对于任何需要创造性或灵活性的工作来说，人是更好的。7 一个企业总是有工人，但如果没有技术，它就无法竞争。  例如，我的家庭拥有一家餐馆。  这是一个有服务员和厨师的劳动密集型企业，但它使用了很多节省劳动力的技术。  厨师用刀切胡萝卜，但记账员用电脑计算利润、工资和税收。如果没有电脑，我们的簿记员会比厨师多。8 我得到的印象是，这个问题实际上是在询问我是愿意使用技术还是通过传统的人类日常交流和日常动态的方式进行互动。我的回答是，我更愿意通过技术进行互动。在作为教师和教授与公众打交道这么多年后，我逐渐意识到人们越来越不愿意倾听。此外，我还发现人们在使自己考虑一个观点的不止一个方面时有一种整体的懒惰。这一代人在行动和思想上似乎都是自动化的。当你花了两个小时进行讨论，但学生却拒绝接受观点，这让你觉得你好像是在和一个听力不好的人说话。因此，你会怎么做？写下你想说的话，并希望接收者 "明白"。我注意到发短信的使用远多于打电话，我想知道我们是否已经到了这样的地步，即我们的耳朵和脑袋已经被那些常常没有结果的对话所淹没。看起来，当人们发短信的时候，他们真的是在说他们想说的东西。这只是我的看法，我知道我在这个问题上有点迂回，但这就是我喜欢技术的原因。9 随着 "行为 "一词的使用，我认为这意味着完全不同的东西：我是否更喜欢有人陪伴而不是花时间在电脑上？如果是这样的话，这取决于我的心情。如果我很高兴，我喜欢和积极的人在一起。我喜欢交流信息和分享愉快的笑声。如果我心情不好，我倾向于看书......或者上电脑。无论我是在工作还是在玩游戏，时间都过得很快。它除了要求我的脑细胞正常运转外，不需要我假装快乐--尽管如果我在检查我的电子邮件，我经常可以好好地笑一笑。花太多时间在电脑上或其他形式的技术上是有危险的：那么它就太容易孤立自己了。我知道，今天，孩子们对用短信分手不以为然，我认为这只是不好的形式。然而，他们对发短信也有一套错综复杂的规则：比如说，一个男人发两条短信是坏消息。对于一个女孩来说，如果发得快就可以，但如果有人没有立即回复她的短信，就会被视为 "需要"。</w:t>
      </w:r>
    </w:p>
    <w:p>
      <w:r>
        <w:rPr>
          <w:b/>
          <w:color w:val="FF0000"/>
        </w:rPr>
        <w:t xml:space="preserve">id 199</w:t>
      </w:r>
    </w:p>
    <w:p>
      <w:r>
        <w:rPr>
          <w:b w:val="0"/>
        </w:rPr>
        <w:t xml:space="preserve">重要提示：当你开始免费试用或在试用期内取消时，不会从你的信用卡中扣除。如果你对亚马逊Prime很满意，就什么都不要做。在免费试用期结束后，你的会员资格将自动升级为全年，价格为49美元。亚马逊服务（FBA）是亚马逊为卖家提供的一项服务，让他们把产品存放在亚马逊的仓库里，而亚马逊直接对这些商品进行挑选、包装、运输和客户服务。亚马逊希望你会特别喜欢的东西。FBA商品有资格享受免费的超级省钱送货服务，而且就像它们是亚马逊商品一样。书籍描述 出版日期：2005年4月4日 布莱恩-维纳和他的家人对他们在伦敦北部漂亮的中产阶级小地方非常喜欢，但逐渐意识到他们患上了严重的 "地铁抑郁症"--渴望用伦敦的麻烦生活换取乡村的宁静生活。经过长时间的寻找，他们在赫里福德郡的农村找到了他们梦想中的房子。但是，安静的生活是否就是它所描述的那样？更重要的是，到哪里去买一杯像样的卡布奇诺？乡村的故事》是《普罗旺斯的一年》，少了些阳光，多了些欢笑，是Viners夫妇从城镇到乡村的调整的一个精彩的娱乐性和温暖的叙述。这本书充满了轶事和特色，是一本极富魅力的书，讲述了生活中真正重要的东西，以及在实现这一目标的道路上遇到的快乐和考验。布莱恩-维纳和他的家人非常喜欢他们在伦敦北部漂亮的中产阶级小地方，但逐渐意识到他们患上了严重的 "地铁抑郁症"--渴望用伦敦的麻烦生活换取乡村的宁静生活。经过长时间的寻找，他们在赫里福德郡的农村找到了他们梦想中的房子。但是，安静的生活是否就是它所描述的那样？更重要的是，到哪里去买一杯像样的卡布奇诺？乡村的故事》是《普罗旺斯的一年》，少了些阳光，多了些欢笑，是Viners夫妇从城镇到乡村的调整的一个精彩的娱乐性和温暖的叙述。这本书充满了轶事和特色，是一本极富魅力的书，讲述了生活中真正重要的东西，以及在实现它的道路上遇到的快乐和考验。特别优惠和产品促销 购买任何由Amazon.co.uk销售的产品，不包括任何Kindle设备和电子书，我们将在您的账户中添加10个促销礼券，用于购买指定的亚马逊时装。以下是方法（条款和条件适用） {"itemData":[{"priceBreaksMAP":null, "buy\...to Basket", "Add both to Basket", "Add all three to Cart"], "showDetailsDefault": "Show availability and delivery details", "shippingError": "An error occurred, please try again", "hideDetailsDefault":"隐藏供货和交货细节", "priceLabel":["价格:", "两件商品的价格:", "所有三件商品的价格:"], "预购":["预购此商品", "预购两件商品", "预购所有三件商品"]}}.关于作者的更多信息 产品介绍 关于作者 布莱恩-维纳出生于1961年，在兰开夏郡的南港长大。1995年至1999年期间，他是《星期日邮报》的获奖电视评论员，此后他一直是《独立报》的专栏作家。他和他的家人住在赫里福德郡。上个月，我和我的伴侣在法国南部呆了两个星期。我其实不怎么爱看书，经常把很多时间花在电脑上，把晚上的时间浪费掉，或者和朋友出去应酬。我经常会买书，但我从来没有去读它们。然而，我的伴侣非常热衷于阅读，所以我认为这两个星期是阅读我两年前在莱斯特火车站买的一本书《乡村故事》的最佳机会。我一开始读这本书，就放不下了。维纳诙谐的笑话、搞笑的故事和滑稽的表演让我忍俊不禁。我经常把书中的许多笑话转述给我的伙伴，由于我的不断打断，她很难完成她的书。我一直笑个不停！！。从开始到结束，它都是如此有趣，因为我曾经历过。</w:t>
      </w:r>
    </w:p>
    <w:p>
      <w:r>
        <w:rPr>
          <w:b/>
          <w:color w:val="FF0000"/>
        </w:rPr>
        <w:t xml:space="preserve">id 200</w:t>
      </w:r>
    </w:p>
    <w:p>
      <w:r>
        <w:rPr>
          <w:b w:val="0"/>
        </w:rPr>
        <w:t xml:space="preserve">商会的年度商业成就奖通常被称为伦敦商业成就的 "奥斯卡奖"，它展示和庆祝了伦敦的一些杰出企业。关于商业成就奖 商业成就奖成立于1982年，旨在表彰和庆祝当地的成就，现已成为伦敦一年中最负盛名的商业活动。旨在公开表彰伦敦的优秀企业，能够入围一个奖项本身就是一个巨大的成就。</w:t>
      </w:r>
    </w:p>
    <w:p>
      <w:r>
        <w:rPr>
          <w:b/>
          <w:color w:val="FF0000"/>
        </w:rPr>
        <w:t xml:space="preserve">id 201</w:t>
      </w:r>
    </w:p>
    <w:p>
      <w:r>
        <w:rPr>
          <w:b w:val="0"/>
        </w:rPr>
        <w:t xml:space="preserve">注意：这是我们提供的虚假材料，以记录斯科特先生的教导。所有这些材料，包括斯科特先生的 "反对意见解答"，都被巴顿博士的上述提纲所驳斥。作为上帝无误的话语，《圣经》教导我们，上帝从无中创造了宇宙。与自然进化论相反，它告诉我们，不同种类的动物是被创造出来的。与有神论进化论相反，它告诉我们，人是与所有动物分开创造的，是按照上帝的形象制造的。但是，上帝是在什么样的时间范围内创造了我们的宇宙？一些圣经信徒坚持认为，世界必须只有6000年的历史，因为根据《创世纪》第1章，世界是在六天内创造的。 在这篇文章中，我将论证《圣经》允许有一个更古老的地球，因为《创世纪》第1章的日子不应该按字面解释。日子不可能是字面意思。创世记1中的 "日子 "不可能是字面意思，因为创世记2中对创造的描述是平行的。 上帝把人放在园子里后，他把动物带到亚当面前，"给所有的牛......鸟......和野地里的一切走兽起名字"（2:20）。然而，亚当没有帮手，上帝为他创造了夏娃。在亚当被创造、为动物命名和夏娃被创造之间，肯定有一定的时间间隔。但是，如果按字面意思解释创世记第一章的日子，所有这些事件一定是在一个24小时的日子里发生的，因为在第六天，"上帝创造了人......他创造了男人和女人"（1：27）。由于创世记第二章中描述的第六天的所有事情，创世记第一章的第六天不可能是字面意思。日子必须是岁月 为了证明日子是岁月，请考虑第七天。所有其他的创造日都以 "有了晚上，有了早晨，是第十日 "这句话结束。我理解这句话的意思是，这些日子中的每一天都有一个明显的结论。然而，第七天却没有这样的说法，这肯定意味着它还没有结束。换句话说，在第七天，神停止了创造新的生命形式，而这一天一直持续到现在，因为他仍然在创造新的生命中 "休息"。这种解释得到了新约圣经中两段文字的支持。希伯来书4:1-9教导我们，上帝的安息日仍然为我们进入。在《约翰福音》5:16-18中，耶稣为在安息日治病辩护，因为 "我父工作到现在，我自己也在工作"。耶稣的意思是，他仍然可以做一些事情，即使他在遵守安息日，因为父神仍然可以工作（通过天意），即使他仍然在遵守他的安息日（创造新生命的休息）。创世纪》中创造周的第七天从创造亚当和夏娃开始，并从那时起一直持续到现在。因此，这第七天是一个数千年的时代，因此有理由把其他日子解释为时代。预备一些反对意见 (1) 但是 "日 "不总是指24小时的一天吗？通常情况下，"日 "指的是字面意义上的日子，但在创造的背景下，"日 "有三种不同的用法：与黑夜相对的日（1：16），24小时的日（1：14），以及整个创造期（2：4）。(2) 但出埃及记第20章中的安息日命令呢？出埃及记20:9-11确实将安息日的命令建立在创造周的基础上，显然，该命令适用于一周的字面意思。然而，安息日的重点不在于24小时的日子，而在于数字SEVEN。毕竟，安息日的原则适用于年（利未记25:4-5），和禧年，每第七个安息日年（利未记25:8-55）。在《出埃及记》第20章中，我们一周的第七天与上帝创造一周的第七天相提并论，我们在前面证明了这是一个很多年的年龄。(3) 如果日子是年龄，那么在太阳被创造出来的第四个年龄之前，宇宙怎么可能已经存在了三个以前的年龄？实际上，太阳在第一天之后就已经存在了，因为 "上帝创造天地"（1:1）这句话是指整个宇宙。第四天发生的事情是，太阳、月亮和星星在地球表面变得可见，其目的在1:14中明确给出------。</w:t>
      </w:r>
    </w:p>
    <w:p>
      <w:r>
        <w:rPr>
          <w:b/>
          <w:color w:val="FF0000"/>
        </w:rPr>
        <w:t xml:space="preserve">id 202</w:t>
      </w:r>
    </w:p>
    <w:p>
      <w:r>
        <w:rPr>
          <w:b w:val="0"/>
        </w:rPr>
        <w:t xml:space="preserve">开放验房时间 房产描述 只有一次机会可以获得这种类型的房产 - 杰出的马财产，提供一切。六个大小适中的日间院子，有箱子，可放沙子的围场，大型饲料室，清洗，双浮动棚，马具室，都处于完美状态。有大型水箱，加上井水，永远不会缺水，有很好的围栏，有两个入口，方便进出。著名的两间大卧室的宽敞住宅，拥有抛光的木材绝缘地板，大教堂式的天花板，高质量的配件，精心设计的厨房，配有不锈钢电器，洗碗机，防溅板，储藏室，大小适中的现代浴室，从两间卧室可以看到宁静的景色，巨大的车库和车间。这是一个必须从内部和外部进行检查的房产，以真正欣赏所花费的费用。是练马者的理想选择，因为它位于安静的无障碍道路上，而且离训练和游泳的马匹的海滩只有几分钟。海滩很近，不需要漂浮，而且从房产上可以看到水。在这个房产的对面，有一个巨大的赛马综合体正在建设中。这是一个独特的5英亩土地，因为周围地区只有这块和另一块，不会再有更多的... &amp;gt;&amp;gt; 显示更多</w:t>
      </w:r>
    </w:p>
    <w:p>
      <w:r>
        <w:rPr>
          <w:b/>
          <w:color w:val="FF0000"/>
        </w:rPr>
        <w:t xml:space="preserve">id 203</w:t>
      </w:r>
    </w:p>
    <w:p>
      <w:r>
        <w:rPr>
          <w:b w:val="0"/>
        </w:rPr>
        <w:t xml:space="preserve">在远离城市生活的地方，可以感受到真正的大自然之美。如果你还没有机会了解大自然对治疗你疲惫不堪的身体所拥有的那种力量，那么你应该去马来西亚的金马伦高原。(TRAVPR.COM) 马来西亚 - 2012年7月23日 - 即时发布 马来西亚，2012年7月23日 ----- 为了给你的生活一个全新的开始，振兴你的能量是非常重要的。这种振兴的最佳来源是起飞和移动到一个具有所有功能的地方，以娱乐你的方式，你可以真正得到感觉和新鲜和精力充沛。在你的城市，你实际上不必走得很远，因为在几英里的距离，有一个美丽的地方，被称为卡梅伦高地。这是最好的地方，为了享受大自然而停下来。大自然被认为是非常有影响力的媒介，可以放松和舒缓疲劳的神经。在这个地方，游客有福享受住在卡梅隆高地酒店或卡梅隆高地公寓。这个地方的设计方式是，游客应该有各种可能的手段来获得精神上的平静。从夏天的炙热中获得解脱的最佳方式是将你的旅程定在卡梅隆高原。游客有权选择自己的公寓或酒店。卡梅伦高原酒店的服务是非常好的，以皇家的方式为您提供服务，但如果这不是您所需要的，而且您的隐私比其他任何东西都重要，那么卡梅伦高原公寓是很好的选择，可以与您的家人度过高质量的时间。一个人在他的假期旅行中不能再渴望别的东西了。这个地方是所有设置，使您能够享受您的假期在巨大的礼仪。他们为来到这个地方的客人提供了非常令人兴奋的服务。人们实际上可以感受到简单和美丽的生活的本质。他们有维护良好的农场。这些可以参观新鲜的植被和旁边，他们持有不同的动物和鸟类的集合。这个地方的卡梅隆苔藓森林给你带来了惊人的惊喜。可以安全地享受森林的美丽和郁郁葱葱的树木。旅行中的导游会告诉你森林生活的每个方面。对于你的孩子来说，没有什么能比这次旅行更令人兴奋的了，因为它拥有信息和娱乐的平衡包。为了提前预订，访问他们是非常容易的。他们设计的网页上有固定电话和电子邮件地址。这些都可以用来联系他们，了解更多关于他们的信息。可以肯定的是，你的金马伦高原之旅不仅是令人兴奋的，而且充满了乐趣和冒险。请联系上面列出的人或公司，了解有关本新闻稿的内容。TravPR.com不是本新闻稿的发布者，不对内容的准确性负责。</w:t>
      </w:r>
    </w:p>
    <w:p>
      <w:r>
        <w:rPr>
          <w:b/>
          <w:color w:val="FF0000"/>
        </w:rPr>
        <w:t xml:space="preserve">id 204</w:t>
      </w:r>
    </w:p>
    <w:p>
      <w:r>
        <w:rPr>
          <w:b w:val="0"/>
        </w:rPr>
        <w:t xml:space="preserve">小说的意义何在？在我写下这些文字的时候，马其顿不和的领导人正聚集在与阿尔巴尼亚交界的美丽而历史悠久的湖边度假胜地奥赫里德，进行最后的和平谈判。在这本杂志印刷出版的时候--当然也取决于谈判是否阻止了这个脆弱的共和国滑向内战--另一个不那么受人瞩目的大会也将在马其顿举行。国际作家组织 "世界笔会 "的第68届大会将于9月25日至10月5日在奥赫里德召开。这两个会议几乎没有什么不同：一个是该地区政治和军事大国之间的峰会，由冲突引起；另一个是作家们的聚会，讨论社会和文学问题。但有一件事似乎是肯定的。笔会大会所受到的媒体关注和分析，与奥赫里德和谈或最近在热那亚举行的八国集团峰会所受到的关注和分析相比，只是小巫见大巫。笔会以及世界各地更多类似的大大小小的聚会，其重要性远远超过了那些专注于我们的 "民主 "领导人的名人效应和潜在的上镜暴力的不注意的媒体对它们的宣传。1 在本月的NI中，我们以一种稍微不同的方式来处理我们的主题。通常情况下，在选择了我们的主题后--无论是全球化的巨轮、非洲的艾滋病危机还是可持续发展--我们试图通过从观点中筛选出事实，并倾听那些处于全球正义斗争最前沿的人的声音来描绘全貌。本月，我们对这些人的声音同样感兴趣，但我们并不真正追求事实。相反，我们一直在访问全世界的 "文学共和国"，看看南方正在告诉自己和世界的一些故事。那个杰出的煽动家珀西-比希-雪莱在回应托马斯-洛夫-皮科克对作者 "文明社会中的半野蛮人 "的讥讽描述时，称作家是 "世界上不被承认的立法者"。这个月，我们只关注众多作家中的几位，他们完全值得这样描述。阅读他们，人们会意识到我们的一位特约作家、来自尼日利亚的奥凯-恩迪贝所说的真理："一个必须讲述的故事永远不会原谅沉默。有一个理由可以证明--我希望能够证明--阅读是你能做的最激进的事情之一。从亚历山大图书馆的破坏者到纳粹和塔利班，专制者有焚烧书籍的习惯，这并不奇怪。书籍让我们有机会获得知识、意见和辩论。它们开启了那些希望控制和压迫我们的人所拒绝的所有可能性。在地球上太多的地区，作家们受到纳丁-戈迪默（Nadine Gordimer）所说的 "双重要求 "的制约：一是来自被压迫者的要求，作为他们的代言人；二是来自国家的要求，作为代言人而受到惩罚。只要记住肯-萨罗-维瓦的命运，就能意识到这种责任有多么沉重。2,3 在伊恩-麦克尤恩（Ian McEwan）的小说《无辜者》中，有一句话令人不寒而栗："秘密使我们成为可能"。这句话的意思是，随着语言的发展，撒谎、撒谎和隐瞒重要信息的能力越来越强。这是一种关于文化发展的最低限度的观点，在这种观点中，交流是争夺生存的又一种武器。4 对这种观点提出异议是本期《新国际主义》杂志的动机之一。因为，如果一般来说，书籍是我们走向正义和真正人性的工具，那么小说或讲故事就是我们开始铸造这种工具的地方。标准的西方历史将现代小说的 "发明 "归功于米格尔-塞万提斯，我们珍惜从古代流传下来的史诗故事，如《贝奥武夫》、《吉尔伽美什》和《摩诃婆罗多》。但这些仅仅是对人类讲故事这一基本需求的阐述，通过小说这一媒介发明并向他人传达生活的真相和学习的经验。讲故事一直伴随着我们。同样，我们交换故事也是对官方沟通和控制渠道的一种隐性颠覆。这里有一个</w:t>
      </w:r>
    </w:p>
    <w:p>
      <w:r>
        <w:rPr>
          <w:b/>
          <w:color w:val="FF0000"/>
        </w:rPr>
        <w:t xml:space="preserve">id 205</w:t>
      </w:r>
    </w:p>
    <w:p>
      <w:r>
        <w:rPr>
          <w:b w:val="0"/>
        </w:rPr>
        <w:t xml:space="preserve">他想和一个与他有过关系的女孩结婚先知（永存）说。"向人们传达（我的教诲），即使是一句话。(Bukhari) 问题 他想娶一个与他有过关系的女孩。我希望你能帮助我，因为我遇到了很大的麻烦。我认识一个女孩，她的工作地点离她家很远。我们有两年的爱的关系，我们见面并犯了Zina（通奸），我们同意结婚，因为我不能忘记她，她也不能忘记我。自从她认识我后，她变得很虔诚，改变了很多。安拉知道我是多么爱她。你建议我娶她吗？我很痛苦。答案：赞美真主。首先：在回答你的问题之前，我们必须提醒你，你有义务对你和这个女人的所作所为进行忏悔和后悔，因为你已经陷入了几大罪过，其中最严重的是《古兰经》和《圣训》中明确禁止的zina（私通），学者们一致认为它是非法的，智者们一致认为它是可恶和邪恶的。真主说（释义）。"不要接近非法的性行为。它确实是一种法海沙（即任何超越其界限的东西：一种大罪），也是一种使人下地狱的邪路，除非安拉原谅他）"[al-Isra' 17:32]而先知（愿安拉赐予他平安和祝福）说。"通奸者在通奸时都不是信士"。布哈里（2475）和穆斯林（57）的叙述。在后世的惩罚之前，zina在al-Barzakh有一个严厉的惩罚。在萨穆拉-本-琼杜布（愿主喜悦之）关于梦境的著名圣训中说："......然后我们（即先知（愿主福安之）、吉卜力和米卡伊尔）继续前进，来到一个像坦诺尔（一种炉子）的地方，里面有喧哗的声音。"他[先知（愿主福安之）]说。他说："我们往里面看，看到了赤身裸体的男人和女人。火焰从它的底部向他们袭来，当火焰到达他们面前时，他们发出了喧闹声。我对他们（即陪伴他的两位天使）说：'这些是谁？他们说：'我们将告诉你。至于在那座像坦诺尔炉的建筑里的裸体男女，他们是奸夫淫妇。"布哈里的传述（6640）。安拉规定了对zina的hadd惩罚。他说关于未婚者的 "哈德 "处罚（释义）。"通奸者和私通者，你们各用一百条鞭打他们。在他们的情况下，如果你们相信真主和末日，就不要怜悯他们，这是真主规定的惩罚。在伊玛目穆斯林的《圣训》（3199）中传述的圣训中，先知（愿主福安之）说："对于以前结过婚的人，哈德的惩罚是执行。"对于以前的人与以前的人结婚，[惩罚是]一百鞭子和石块。"我们对你说的也适用于这个女人，她应该意识到她的罪过更严重，但因为如你所说，她已经成为正直的人，我们希望她的忏悔是真诚的，安拉将以他的恩典和仁慈原谅她。第二：你要注意，如果你俩都没有从zina的罪中悔改，那么你就不允许娶她，因为安拉禁止zaani和zaaniyah结婚，除非他们都悔改。安拉说（释义）。"通奸者--私通者不娶，只娶通奸者--私通者或穆圣；而</w:t>
      </w:r>
    </w:p>
    <w:p>
      <w:r>
        <w:rPr>
          <w:b/>
          <w:color w:val="FF0000"/>
        </w:rPr>
        <w:t xml:space="preserve">id 206</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Prime很满意，那就什么都不要做。在免费试用期结束后，你的会员资格将自动升级为全年，价格为79美元。格式 书籍描述 出版日期。2002年7月31日 被评为2000年年度图书，由!智能设计运动有三个方面。尽管这个快速增长的运动已经获得了相当多的基层支持，但许多科学家和神学家仍然对其优点持怀疑态度。科学家们担心它是坏的科学（只是伪装的创造论），神学家们担心它是坏的神学（误解了神的作用）。在这本书中，William Dembski解决了这些问题，并出色地论证了智能设计在科学和神学之间提供了一个重要的联系。各个章节创造性地、有力地论述了对自然界中神的行动的智能辨识，为什么应该重新考虑神迹的意义，以及英国自然神学的消亡和未解答的问题。德姆布斯基有效地挑战了自然主义的霸权，并在科学中恢复了设计，他展示了智能设计如何作为一种信息理论来解读。这是一位思想家的关键性综合著作，菲利普-约翰逊称他是 "设计理论家中最重要的一位，他通过在科学中使智能设计的概念合法化而引发了一场科学革命。"被评为2000年年度最佳图书。智能设计运动是三件事。尽管这个快速增长的运动已经获得了相当多的基层支持，但许多科学家和神学家仍然对其优点持怀疑态度。科学家们担心它是坏的科学（只是伪装的创造论），神学家们担心它是坏的神学（误解了神的作用）。在这本书中，William Dembski解决了这些问题，并出色地论证了智能设计在科学和神学之间提供了一个重要的联系。各个章节创造性地、有力地论述了对自然界中神的行动的智能辨识，为什么应该重新考虑神迹的意义，以及英国自然神学的消亡和未解答的问题。德姆布斯基有效地挑战了自然主义的霸权，并在科学中恢复了设计，他展示了智能设计如何作为一种信息理论来解读。这是一位思想家的关键性综合著作，菲利普-约翰逊称他是 "设计理论家中最重要的一位，他通过在科学中使智能设计的概念合法化而引发了一场科学革命。"{"itemData":[{"priceBreaksMAP":null,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"两件商品的价格：", "三件商品的价格："], "preorder":["预购此商品", "预购两件商品", "预购全部商品"]}}编辑评论 亚马逊网站评论 "爱因斯坦曾经说过，世界上最不可理解的事情就是它是可以理解的"。这句话被威廉-登布斯基（William Dembski）引用，是对智能设计理论的一种总结，该理论认为有可能在宇宙中找到设计的证据。设计推论》（由剑桥大学出版社出版的关于这一主题的学术探索）的作者在本书中旨在向非专业读者展示 "如何在宇宙中检测设计，特别是在生物学和生物化学的背景下检测设计，从而推翻自然主义"--首先是达尔文在其进化理论中对设计的驱逐。智能设计》分为三个部分：第一部分介绍了设计，并说明现代性--过去两个世纪的科学--是如何破坏我们对这一真理的直觉的。本书的第二部分也是中心部分，研究了 "智能设计的哲学和科学基础"。最后一部分展示了 "科学和神学是如何连贯起来的，以及智能设计是如何在两者之间建立起关键的联系"。这表明</w:t>
      </w:r>
    </w:p>
    <w:p>
      <w:r>
        <w:rPr>
          <w:b/>
          <w:color w:val="FF0000"/>
        </w:rPr>
        <w:t xml:space="preserve">id 207</w:t>
      </w:r>
    </w:p>
    <w:p>
      <w:r>
        <w:rPr>
          <w:b w:val="0"/>
        </w:rPr>
        <w:t xml:space="preserve">在春天，华利鱼要么在河流中，要么就在靠近岸边的地方。当我说靠近岸边时，我指的是离岸边3至10英尺。在安大略省北部的加拿大盾形湖，不在河里产卵的华利鱼会沿着岸边找到沙地产卵。在捕鱼季节开始时，大多数华利鱼已经完成了产卵，但它们会在附近逗留，以保护它们的产卵床。你可以戴上一个轻巧的夹具（1/8或1/16盎司），沿着岸边投掷，并积极地收回，因为华利鱼在每年的这个时候是非常积极的。使用明亮的颜色，如红色、黄绿色、黄色或白色。正在进食的华利鱼会撞到钓饵。没有进食的华利鱼仍然会撞上鲜艳的颜色，因为它们正在保卫产卵地，鲜艳的颜色会让它们感到不舒服。一般来说，白色总是最好的颜色。在白天和早春，你最有可能钓到较小的雄鱼，它们呆在产卵床上。较大的雌鱼通常在白天进入深水区。如果你要追求大小而不是数量，就在华利鱼产卵的地方钓鱼，在10至15英尺的深处钓鱼。那是大母鱼所在的地方。你如何在海岸边找到华利鱼聚集的特殊地点？在春天，穿上一个小的原始漂浮Rapala或Thunderstick，沿着海岸线缓慢地拖动。华利鱼会在2至4英尺的水中。红色、蓝色、Chartreuse和Fire Tiger是春季的最佳颜色。如果你继续拖曳经过一个点，并击中了华利鱼，那么这就是他们的位置。在这种情况下，停止马达，开始套管。来回拖曳太多次会惊动该地区，它们会停止进食。几年前的早春（刚结冰后），我们沿着岸边钓鱼。如果我们离岸边超过10英尺，我们就什么也钓不到。湖的对面是一群住在不同营地的人。他们看着我们沿着岸边钓鱼，钓到一条又一条的马利鱼。他们在湖中央钓鱼，什么也没钓到。他们整天看着我们捕鱼。我们告诉他们华利鱼就在岸边，但他们不听，在湖中间钓鱼，继续什么也没钓到。如果你是一个顽固的渔民，从不尝试新的东西，或者不接受安大略省北部的捕鱼方式与南部不同的事实，那么你所得到的将是失望。在早春，95%的华利鱼会在5英尺以下的水中。在下午，大的雌鱼会到更深的地方，以保护自己免受太阳和梭鱼的影响。在下午的时候，可以尝试在离岸边30英尺的深水处使用下沉式赫斯基钓竿拖钓，以尝试钓起那些在白天离开岸边的大母鱼。夏天。在夏季，华利鱼会走得更深一些，在河口徘徊，或躺在岩石点附近。周围有碎石块的岛屿是好地方。岩石上的落差也很好。对于有平坦结构的湖泊，华利鱼会进入厚厚的杂草中，以获得对太阳的保护。在夏季，华利鱼倾向于追求更自然的颜色，如银色、棕色、黑色和白色。当用鱼饵钓鱼时，你可以选择更重的鱼饵，如3/8盎司甚至1/4盎司，这取决于你钓鱼的深度。你放在钓竿上的无香味的捻子或橡胶应该是这些自然色。北方的鱼不喜欢有香味的橡胶。他们确实喜欢咸的橡胶。如果允许的话，活的小鱼，无论是用钓竿还是用直钩，都是非常好的。如果你是在一个不能使用活饵的湖泊，那就买一些盐渍小鱼。我们习惯于捕捉小鱼，然后用盐腌制它们。这似乎有点残忍，但它很方便，而且华利鱼对它们很感兴趣。只要把一堆小鱼放在饼干纸上，用大量的食盐覆盖它们。炎热的日子--有些时候，华利鱼在炎热的日子里变得非常懒惰。</w:t>
      </w:r>
    </w:p>
    <w:p>
      <w:r>
        <w:rPr>
          <w:b/>
          <w:color w:val="FF0000"/>
        </w:rPr>
        <w:t xml:space="preserve">id 208</w:t>
      </w:r>
    </w:p>
    <w:p>
      <w:r>
        <w:rPr>
          <w:b w:val="0"/>
        </w:rPr>
        <w:t xml:space="preserve">请签署希尔斯堡电子请愿书 bitly.com/UacuyY 请访问此链接并签署电子请愿书，以使凯文-威廉姆斯的审讯得以提前。安妮-威廉姆斯是希尔斯堡事件后为正义而努力奋斗的人，她已被诊断出癌症晚期，希望在她还活着的时候看到正义。利物浦将继续捍卫他们上赛季赢得的联赛杯*，因为他们欢迎斯旺西市来到安菲尔德。红军在本赛季开局阶段的成绩喜忧参半，但他们的球迷和新任经理布伦丹-罗杰斯也有很多值得高兴的地方。罗杰斯利用他的资深球员阵容较小这一事实，决定培养利物浦的下一代人才，像拉希姆-斯特林、苏索和安德烈-维斯特都在本赛季为红军带来了影响，并巩固了自己在联赛中的首选。今晚，像杰克-罗宾逊和萨米德-耶希尔这样的年轻人又有机会为他们未来的机会争取权益了。显然，这场比赛包含了一个副标题，即罗杰斯面对他的前队，以及他们的新经理迈克尔-劳德鲁普。本赛季，他已经面对过一支前队，雷丁，并取得了胜利。这也将是乔-艾伦第一次面对他的前队，他肯定和他的经理一样想赢。利物浦话》召集了五位作家，以及我自己的Dave Hendrick，对这场即将到来的比赛发表看法和意见。今天和我一起的有斯图尔特-奎格利、马特-沃尔皮、汤姆-N-琼斯、山姆-德鲁里和卡尔-马切特。*在《利物浦之声》，我们继续呼吁暂停在这个奖杯上使用赞助商的名字。它是联赛杯，这就是它的全部内容。TLW -- 周三将是布伦丹-罗杰斯从南威尔士换到默西塞德之后，利物浦和斯旺西的第一次交锋。你对他离开后斯旺西的表现有什么看法？马特--我很惊讶。事实上，在本赛季开始之前，我曾预测他们会降级，但根据我目前看到和听到的情况，他们在这个联赛中做得足够好。在失去艾伦、西古德森，当然还有布兰登之后，你会期望一切都变得非常不同，但他们给我留下了深刻印象。我还没有机会看比赛，但我已经看到了亮点，看起来好像他们上赛季完善的比赛风格已经深深扎根于俱乐部的每个人心中。这是球员和劳德鲁普的真正功劳，他们在这个危险的第二个赛季坚持正确地进行美丽的比赛。几周前，我看到了他们从后场发动进攻创造机会的视频，我真的非常尊重他们的风格。斯图亚特--他们一开始就像一幢房子一样火热。就像他们去年的表现一样，他们似乎可以更进一步，挑战欧洲席位或其他东西。但是这就是把太多的东西放在赛季初的结果上的后果；你太容易被冲昏头脑了。我不认为他们在保级方面有什么大麻烦，但看起来他们已经被几个糟糕的结果带回到了地面上（虽然曼城的比赛不应该被排除在外）。希望我们能继续这样。卡尔 - 不算太坏。事实上，可能和预期的一样。他们有一个良好的开端，这通常是球队在新经理的带领下努力工作和热情的结果，然后是轻微的低迷。现在的球队实际上与罗杰斯的球队完全不同，劳德鲁普很快就在前六名球员身上打上了自己的印记。与上赛季相比，他们现在更像是一支4-2-3-1的球队，尽管比赛风格相似，但更直接一些。当然，他们比去年更有效地利用反击。巴勃罗是一笔超值的签约，而且米楚也有一个很好的开始。基是另一笔好的签约 -- 劳德鲁普在这方面做得很好。汤姆--它真的很复杂，不是吗？本赛季开始时，他们在前两场比赛中打进了8个球，这与最近更衣室不和的传闻形成了鲜明的对比。实际情况可能是在这两者之间。迈克尔-刘</w:t>
      </w:r>
    </w:p>
    <w:p>
      <w:r>
        <w:rPr>
          <w:b/>
          <w:color w:val="FF0000"/>
        </w:rPr>
        <w:t xml:space="preserve">id 209</w:t>
      </w:r>
    </w:p>
    <w:p>
      <w:r>
        <w:rPr>
          <w:b w:val="0"/>
        </w:rPr>
        <w:t xml:space="preserve">如何了解健康保险方案是否涵盖了所需的服务？如果你有一张BTA健康保险卡，那么你可以明确地说，你的雇主已经确保你得到了最好的健康保险。你的健康保险卡（保单）上的标题和信息表明你可以使用的方案，以及主要服务和适用范围。你可以通过阅读方案说明来了解你的健康保险卡（保单）涵盖的内容。考虑到BTA不仅提供广泛的保险方案，而且还可以在方案框架内改变服务，包括或不包括一些操作，或对其进行个别限制。请向你的雇主了解这些选择。</w:t>
      </w:r>
    </w:p>
    <w:p>
      <w:r>
        <w:rPr>
          <w:b/>
          <w:color w:val="FF0000"/>
        </w:rPr>
        <w:t xml:space="preserve">id 210</w:t>
      </w:r>
    </w:p>
    <w:p>
      <w:r>
        <w:rPr>
          <w:b w:val="0"/>
        </w:rPr>
        <w:t xml:space="preserve">谈话一开始就讨论了他在OKC的两周调整期，以及在他签署AHL合同之前需要发生的事情。JG：你必须回到埃德蒙顿，医生会重新评估你，以确保在你参加比赛之前，肩膀是好的，对吗？TH：是的，我想在这两周结束时，我将成为一名专业的包滑运动员。JG：你是否从斯特鲁兹那里得到了一些建议，因为他说他拥有袋式滑冰的记录？TH：他可能是游戏中最好的停止和启动者，因为它（笑）。是的，这几乎是计划。我将得到一些接触。我将被包起来，然后我将在几个星期后回来，看医生。希望这一切都很好。然后我就开始比赛。这将是一个相当快的过程，但我必须确保我在比赛前做好准备。JG：你们做队友的时候，你有没有跟斯特鲁德威克打过招呼？TH：是的，一直都有。在我还不知道可以跟他打招呼的时候，他就跟我打招呼了。JG：真的吗？他告诉我，他永远不会跟一个人打招呼，除非那个人先跟他打招呼。不，那不是真的。我记得有一次，他可能已经告诉你了--有一天我穿着这套糟糕的衣服去溜冰场。那是一套完整的初级西装，所以他在叫我；所有的人都在叫我。然后在一次公路旅行的前一天，他穿着黑色V型领，只穿了一套西装，他看起来像《拖车公园男孩》中的朱利安。同样的头发，同样的衣服，同样的一切，只是他穿成这样是为了公路旅行，而不是为了在拖车公园里闲逛。在那之后，互相鸣叫是可以接受的。但现在我们是好朋友，我们在这方面有更多的乐趣。JG: 斯特鲁德威克身上最容易被鸣叫的是什么？TH：他的发际线。哦，这很糟糕。他的妻子现在也都在催他去理发。如果他在看这篇文章，我希望他现在正在理发店。他一定是在没有镜子的情况下建造了他的房子，我猜。JG：你现在如何计划你的生活，因为你不知道停工何时结束？你将如何安排在OKC的生活？TH：Ebs(Jordan Eberle)和我又住在一起了，他为我们在OKC租了两个月。JG: 努格?霍普金斯也和你住在一起吗？TH：努格和舒尔茨在一起。我想我们的住处就在彼此的旁边。我们在同一栋楼里，从溜冰场走过去只要10分钟。这都是Ebs安排的。我一个人住在我们这里。我就去那里，直接搬进去。他今天去为这个地方买了一堆东西，那会很有趣。JG：那么他是你们两个中的家庭主妇吗？他现在就在下面，所以他可能会把一切都安排好。我把我们这里的一切都安排好了，他也把我的一切都安排好了，所以这是个平衡。JG：当我上次让你在演播室时，你提到你今年想成为更多的领导者。你谈到需要你的队友们有更多的 "买入 "理念。当，或如果，油人队在几年后会变得很好，除了有你自己、艾伯尔和纽金特-霍普金斯之外，你需要那些支持、补充的人，像帕亚尔维、哈蒂凯宁和皮特里克。你去那里是想成为更多的领导者吗？TH：我认为这是一个很好的机会，可以真正进入这个角色。Ebs在他的球衣上有一个 "A"。如果我可以的话，我可能会把他拉下来一两步，（笑）但这绝对是一个成为领导者的好机会。我将与那些大多与我同龄的人一起打球，我想对我和Ebs来说，三、四、五年后，这里将是这样的情况。我们和大家的年龄基本相同。因此，在很多方面这都是一个非常好的机会。你知道，领导力，我的防守比赛，我的力量发挥。</w:t>
      </w:r>
    </w:p>
    <w:p>
      <w:r>
        <w:rPr>
          <w:b/>
          <w:color w:val="FF0000"/>
        </w:rPr>
        <w:t xml:space="preserve">id 211</w:t>
      </w:r>
    </w:p>
    <w:p>
      <w:r>
        <w:rPr>
          <w:b w:val="0"/>
        </w:rPr>
        <w:t xml:space="preserve">广告风潮进入未来 我们都相信这个现今在网络上流行的网站往往是搜索引擎，而使用关于Bing的权威，任何目前的模式网站的基础知识是相当多的，例如，而下面的网站，如Facebook，Twitter的视频/图片揭示互联网网站，包括Vimeo，Reddit少做他们真的可能是继续在可预见的未来的实际趋势？毫无疑问，因此，因为他们得到了在我们的存在达到你的愿望。然而，我不认为他们可能仍然需要最近的最初方面，不采取一个更多的，好了，我想给一个全新的战略;分类列表，原因是越来越多的相比，一半的特定搜索进行的搜索引擎，如雅虎为例，谷歌和谷歌努力选择合适的网站，以获得明确的免费广告放置在线。在线分类推广是与营销和广告产品或服务有关的程序，只需创建一个有趣的轮廓，一般在互联网上更新无数的营销策略。显然，正如我前面所说，我同意其中的搜索引擎，如雅虎是在互联网上必须的，也是其他的趋势，它实际上仍然是在大多数的使用，但会有一个额外的概念，将被用来作为在网络上访问量最大的人，只是因为我们同样明白，营销是真的需要在我们的生活，和销售推广将是必须的，涉及世界网络广告和推广。目前，一些互联网用户通过授权他或她的小企业在互联网上进行精确的城市营销和广告的智能选择。现在，也有很多完全免费的免费分类网站网站在互联网上，但我个人没有什么喜欢谈论为所有这些，只是为未来的热潮一寸灯。为什么我个人使用这个短语将是经常讨论的；在可预见的未来，应该有一个独特的互联网网站由于这个地区，需要有独特的差异，关于它。如果另一个人考虑创建一个免费的分类或寻求任何形式的广告，你的身份，这涉及到他/她的大脑应该是一个人。它将有许多特殊的能力，提供的网站是独特的只是一个与免费分类网站的网页，进一步在所有的网站。它必须被雇用，而分类列表谷歌搜索广告，因为男人和女人从所有世界范围内继续利用该网站发布自己的促销活动，它是收集药最重要的1在网络。仔细想想吧!例如，你需要一辆机动车，因此你实际上不知道这份报纸是找到这个的首要途径，你可以了解到这个项目，你仍然需要在Bing上搜索最好的一个对你。如果有你认为的单一品牌，你只需点击网页，通过决定土地以及在你的城市的位置来做这个的外观。如果你想卖掉你的卡车，需要在网络上推广你自己的广告，只需提交他们，这也是合法的。非常好，不应该需要使用任何搜索结果来发现正确的网站，关于分类，没有要求花你的时间在搜索电机，你不需要松动你与互联网网站的污染通过互联网，此外里面分类网站的二氧化碳。在处理创建或可能猎取几乎任何免费广告时，想到的品牌需要是1。与不同的免费广告互联网网站或其他一些推广媒体相比，它应该在每个领域提出免费的分类网站，有一个庞大的位置数据库，在世界各地，包括高校，其中有一个用户界面，感觉方便的正确方法来分享，甚至寻找，连同意见和费用的文章。伴随着能力，立即发布，无需注册，使用机会，总结广告，而收藏夹，而不需要的会员权利，与搜索放松的方式，抛光的好处，不同的类型，连同电源购买效果的夜晚，主题，区域，国家，看，意见，除了价格，迅速与许多独特的不同之处就可以了!它应该使它更容易得到的广告提交的任何种类的位置，无论你在哪里，也许英里后英里的距离;无论是一个地区，乡镇，甚至在每个国家的大学。它</w:t>
      </w:r>
    </w:p>
    <w:p>
      <w:r>
        <w:rPr>
          <w:b/>
          <w:color w:val="FF0000"/>
        </w:rPr>
        <w:t xml:space="preserve">id 212</w:t>
      </w:r>
    </w:p>
    <w:p>
      <w:r>
        <w:rPr>
          <w:b w:val="0"/>
        </w:rPr>
        <w:t xml:space="preserve">原创歌词表演者。安娜-罗西内利 歌名:In Love For A While 作曲家：David Klein 作曲家：David Klein 我看着你的眼睛，当我看到你的笑容，我知道从一开始，生活就很美好。浪漫来得快去得也快，但像我们这样的爱情却会在每个可爱的夜晚和阳光灿烂的日子里停留。我喜欢你的一切，我不能没有你 只要你在我身边，我所有的日子都是美好的，但当我不在你身边时，我必须想办法和你在一起 每个夜晚和每一天。Na nanananana, na nanananana na Na nananana...随着时间的流逝，我们已经看到了暴风雨的天气，我知道你和我，只会越来越好。但当我不在你身边时，我必须想办法和你在一起 每个夜晚和每一天，我喜欢你做的一切，我不能没有你，我喜欢你做的一切，我必须想办法和你在一起，我知道你和我，是在爱一段时间。</w:t>
      </w:r>
    </w:p>
    <w:p>
      <w:r>
        <w:rPr>
          <w:b/>
          <w:color w:val="FF0000"/>
        </w:rPr>
        <w:t xml:space="preserve">id 213</w:t>
      </w:r>
    </w:p>
    <w:p>
      <w:r>
        <w:rPr>
          <w:b w:val="0"/>
        </w:rPr>
        <w:t xml:space="preserve">11月23日，星期五 我以前在facebook上分享过其中一些图片，但它们值得再次分享。我的朋友丹妮拉对家具和艺术品有很好的眼光，知道把它们放在哪里，虽然我认为我很擅长把颜色和风格放在一起，但要想把一个家打造成有品味的样子，那是完全不同的动物。她目前正在为其他人提供咨询，如何组织和简化他们自己的家，她也应该这样做!</w:t>
      </w:r>
    </w:p>
    <w:p>
      <w:r>
        <w:rPr>
          <w:b/>
          <w:color w:val="FF0000"/>
        </w:rPr>
        <w:t xml:space="preserve">id 214</w:t>
      </w:r>
    </w:p>
    <w:p>
      <w:r>
        <w:rPr>
          <w:b w:val="0"/>
        </w:rPr>
        <w:t xml:space="preserve">分享这个故事 我认为Klout的潜力比世界上任何其他公司都大。比苹果公司、埃克森公司或Facebook都大。我认为，我们将看到某种形式的声誉图与我们的每项交易和互动结合起来。它可以解决的问题包括从政治到公司治理到教育到借贷。潜在的覆盖深度是数以万亿美元计的。声誉图，以各种形式，已经在人们的互动方式中产生了根本的变化。权力正在从政府和品牌下移到个人。个人可以以他们以前无法做到的方式表达自己并推动社会发展。例如，当市场参与者相互信任时（通过信誉系统的载体），许多原本不会发生的交易就会发生。这在合作消费平台和点对点市场的流行中得到了说明。最初的应用Salesforce让公司监测在推特上赞美和投诉的客户的Klout分数；那些分数最高的人大概会得到客户服务代表更快、更友好的关注，从而提高他们客户服务工作的投资回报。Gilt Groupe开始提供与客户的Klout评分成比例的折扣。公司一直试图招揽有影响力的人，但在社交媒体出现之前，没有办法准确定位社会上隐藏的有影响力的人。通过Klout，品牌向有影响力的人提供特别优惠，称为 "福利"，并为提供这些优惠支付费用。Klout Moments浮出用户在社交媒体上发表的最有影响力的帖子。你可以进入某人的Moments页面，迅速了解某人的个性。用户还可以了解到他们的朋友和追随者对什么感兴趣。这些应用实际上只是冰山一角。Klout最近宣布与微软的必应搜索引擎合作。这种合作关系有助于发现有影响力的人，即对特定主题最有激情和知识的人。必应将在右侧栏的 "认识的人 "部分显示朋友的Klout分数，以及已经在其中的其他第三方，包括Twitter和Quora。搜索一个热门话题，你会看到具有社会证明的专业知识的人出现，这些专家的Klout分数将得到提升。这种伙伴关系对广告商、内容创作者和主题专家来说可能是巨大的。"在我们的日常生活中，我们对人做出了非常多的决定。这些决定包括为一份特定工作雇用谁，以及让谁进入某所大学。每天有数十亿美元花在关于人的决定上，而错误的决定所带来的代价是巨大的。然而，我们做出这些决定的 "科学 "却远非完美"。有效建立声誉图的公司将有一个惊人的机会，利用这些低效率，并在社会中实现根本性的新互动。我希望人们不再拘泥于算法的不完美，而是开始思考大局。我们正处于这一趋势的第一局的顶端。这里有巨大的潜力。我认为Klout的潜力比世界上任何其他公司都大。比苹果、埃克森或Facebook都大。我认为，我们将看到某种形式的声誉图与几乎所有的公司结合起来。我认为Klout的潜力比世界上任何其他公司都要大。比苹果、埃克森或Facebook都大。我认为，我们将看到某种形式的声誉图与几乎所有的公司结合起来。点击这里留下评论。HuffPost高中欢迎在评论区进行热烈的、有思想的辩论。请记住，这里的文章是由年轻作者撰写的，所以请保持批评的尊重，并帮助我们保持一个安全和支持的地方，让所有年龄段的作家都能作出贡献。Klout衡量的是社会媒体的影响力，而不是天赋、知识或能力。它告诉你食堂里哪个孩子能让大家停下来听，而不是哪个孩子实际上最聪明或最有才华。我不会说前者不重要，但我会说后者是需要的，以提供某人的声誉的完整画面。正在加载评论...我同意Klout并不完美。我确实认为某种 "声誉-y "图在衡量某人的智力、知识、才能等方面会很有用。我非常喜欢Quora正在做的事情，也看到一些早期创业公司也在做有趣的事情。 p_blogger_Michael B. Fishbe</w:t>
      </w:r>
    </w:p>
    <w:p>
      <w:r>
        <w:rPr>
          <w:b/>
          <w:color w:val="FF0000"/>
        </w:rPr>
        <w:t xml:space="preserve">id 215</w:t>
      </w:r>
    </w:p>
    <w:p>
      <w:r>
        <w:rPr>
          <w:b w:val="0"/>
        </w:rPr>
        <w:t xml:space="preserve">莱拉和伯蒂去了科茨沃尔德 我们刚刚从科茨沃尔德度过了可爱的一周。我们在复活节时住在格洛斯特郡的同一间小屋。莱拉和伯蒂甚至似乎还记得我们在哪里，因为当我们把车停在房子外面时，他们非常兴奋，迫不及待地想去围场，在那里他们可以好好地玩一玩。我们走遍了科茨沃尔德的大部分地区、迪恩森林，甚至还去了巴斯，在那里，莱拉和伯蒂似乎成了一个非常大的旅游景点，一群群人围着我们，他们似乎并不介意，尽管他们很享受所有的大惊小怪和关注。我们每天晚上都去当地友好的酒馆吃晚饭，当地人对我们和狗都非常欢迎，甚至让我们把它们的床搬进去让它们躺着，这对它们在一天的探索之后是非常好的。这里有几张Lyla和Bertie度假时的照片，你们住在哪里？ 看起来很可爱，我们希望很快就能去度个小假，我想等暑假结束后就可以了，但我到处看，似乎都被订满了！哎呀！"。嗨，我们住在这里http://www.sheppards...o.uk/index.html，我想他们在9月还有1周的时间，这真的是一个带着你的狗的好地方，如果你不想的话，你甚至不需要开车出去，因为从别墅里有很多散步的地方 非常感谢你的帖子。根据你的照片等，我已经预定了11月份与胖安妮和她的两个小伙伴在那里玩几天。真的很期待。我们已经找了一段时间的别墅，这让我们有了新的选择。谢谢</w:t>
      </w:r>
    </w:p>
    <w:p>
      <w:r>
        <w:rPr>
          <w:b/>
          <w:color w:val="FF0000"/>
        </w:rPr>
        <w:t xml:space="preserve">id 216</w:t>
      </w:r>
    </w:p>
    <w:p>
      <w:r>
        <w:rPr>
          <w:b w:val="0"/>
        </w:rPr>
        <w:t xml:space="preserve">分析：克里斯蒂亚诺-罗纳尔多的演变 克里斯蒂亚诺-罗纳尔多在乔斯-穆里尼奥的领导下，已经发展成为一个罕见的边锋和前锋的混合体，他的比赛依靠的是爆炸性的运动，而不是纯粹的技术能力。这与曼联相差甚远，在曼联，葡萄牙人被誉为欧洲最好的运球手之一；一个棘手的边锋经常被批评为触球太多。乔斯-穆里尼奥接替了佩莱格里尼--他在抵达伯纳乌时将罗纳尔多作为一名前锋--对个人主义进行了调整，以适应他自己对集体主义的强调，使他不那么浮夸，但通常更有效。事实上，正如这一分析所显示的，罗纳尔多已经从一个运球者变成了接近于一个纯粹的终结者，他更多地是依靠爆炸性的球外运动而不是技术和天赋。他可能保留了他以前的品质，但他的比赛的本质已经发生了重大变化。是边锋还是前锋？很难定义罗纳尔多在皇家马德里的角色。"穆里尼奥去年说："我们试图找到一个让克里斯蒂亚诺最舒服的位置。"而且总是有争论。他是一个前锋吗？我不认为他是。我认为[他的比赛]是一对一对抗对手的。阵容。皇家马德里2011/2012赛季的阵容 "他是一名边锋吗？不，因为他也是一名射手，当你是一名边锋时，你在一个赛季中能进多少个球；半打？我认为他是两种东西的混合体。他拥有一切。"虽然穆里尼奥给罗纳尔多贴上混合体的标签是对的，但他的分析与现实有些不同。罗纳尔多在位置上可能是一名边锋（无论如何，从防守上讲），但他的进攻游戏倾向于前锋。虽然罗纳尔多在一对一方面表现出色，但他的进球很少是以这种方式打进的。相反，他们是通过无情的第一时间完成的。分析罗纳尔多去年（2011/2012）在西甲的46个进球，他的32个进球中，有20个是通过第一时间完成的--也就是说，在完成之前没有任何接触（这不包括14个定位球的进球--12个点球和两个任意球）。这表明罗纳尔多的技术在他63%的进球中是不重要的。相反，他的主要武器是他快速反应的能力，失去了他的标记和他的运行时间。导致罗纳尔多进球的集体模式也很有趣；32个进球中有一半来自两个具体的动作。第一个动作对皇马的常规观察者来说是显而易见的；6个进球来自罗纳尔多在后卫身后的加速，通常是在过渡期，然后切入内线完成。然而，另一个动作更令人惊讶；10个进球是直接从右路传中打进的。这反映了穆里尼奥在训练课上练习的模式之一。下图是由美国教练加里-库尔尼恩制作的，他观察了皇马今年在洛杉矶的两次季前训练课。它显示了一种模式，即迪马利亚可以在右后卫里面找到罗纳尔多，因为贡萨洛-伊瓜因或卡里姆-本泽马把中后卫拖出了位置。然而，分析罗纳尔多的进球，源于同一动作的其他组合被证明更有成效。第一个是迪马利亚在中后卫之间打出一个深层次的传球，找到罗纳尔多。第二种变化是在右翼安排伊瓜因或本泽马，他们的低传可以在后门或中后卫之间找到罗纳尔多。攻击型中场 -- 梅苏特-齐尔或卡克 -- 也可以采取这种跑位。攻击的变化。1）迪马利亚深入收集；2）可以直接传给罗纳尔多或在侧翼找到伊瓜因，伊瓜因再低传。 因此，作为典型的 "穆里尼奥学"，罗纳尔多的进球率更多地归功于可以应用于集体环境的品质。以前的个人主义特征：技术、天赋和技巧，现在被更多的隐藏起来，被一个前锋的素质所取代。他的效率的一部分是他的定位；他的每一次跑动都会到达防守者的盲区。再加上他的极度专注和爆发力，罗纳尔多几乎是不可捉摸的。独特？有了这样一个完整的包装和两个位置之间的融合，很难对罗纳尔多进行分类。他不是一个内线，他们要么玩杀手锏，要么从宽阔的位置运球，要么玩二过一。</w:t>
      </w:r>
    </w:p>
    <w:p>
      <w:r>
        <w:rPr>
          <w:b/>
          <w:color w:val="FF0000"/>
        </w:rPr>
        <w:t xml:space="preserve">id 217</w:t>
      </w:r>
    </w:p>
    <w:p>
      <w:r>
        <w:rPr>
          <w:b w:val="0"/>
        </w:rPr>
        <w:t xml:space="preserve">早在20世纪初，一位名叫埃德加-卡伊斯的通灵治疗师强调，由于酸性的pH值会对健康产生许多不利影响，因此需要防止身体陷入酸性状态。1877年，卡伊斯出生在肯塔基州的霍普金斯维尔，后来搬到弗吉尼亚州的弗吉尼亚海滩，在那里建立了A.R.E（研究和启蒙协会），作为卡伊斯的治疗和通灵工作的中心。卡伊斯被称为 "沉睡的先知"，因为他在进行通灵阅读时进入了催眠状态。在1945年去世之前，卡伊斯在43年的时间里记录了大约14,000次关于整体健康和形而上学的通灵读法。在他的许多关于整体营养的解读中，卡伊斯反复强调一个健康原则，吸引了我的注意力，不仅吸引了我的理智感，而且吸引了我的直觉。简而言之，卡伊斯建议。"吃80%的碱性食物和20%的酸性食物，以获得最佳健康"。这要追溯到20世纪20年代和30年代，当时美国的饮食习惯甚至没有今天这样的酸性！人们吃的是有机、本地和新鲜的食物。人们吃的是有机的、当地的和新鲜的，没有加工食品或快餐。凯斯的解读还告诉我们，"所有高淀粉和高蛋白的食物都会形成酸性，尤其是相互结合或与水果结合的时候。"此外，他建议有体重问题的人（当时还不是一种流行病）应该远离 "过多的糖和淀粉"。医学博士威廉-戴维斯（William Davis）去年刚刚出版，最近在2012年重新出版的《减掉小麦--减掉体重》（Lose the Wheat Belly）一整章都是关于小麦的可怕的促酸特性。第八章题为 "降酸。小麦是伟大的pH值破坏者"。戴维斯博士详细讨论了酸性/碱性平衡，以及我们的身体如何需要保持理想的7.4的碱性pH值。正如他所说，我们已经发展成为一个 "小麦狂热者 "的国家，这对身体保持平衡的自然能力产生了巨大的影响。根据戴维斯博士的说法："酸性物质促使pH值下降，引发了身体的恐慌模式反应以进行补偿。"正如我从以前的研究和对酸碱平衡的兴趣中了解到的那样，身体会从自身的碱性储备中汲取营养，以维持血液中的pH值在7.4，这是至关重要的，因为血液pH值过酸会导致死亡。因此，身体将从其骨骼系统中直接浸出钙，一种碱性矿物质，以便生存。正如戴维斯博士所说。"由于维持正常的pH值是如此关键，身体会牺牲骨骼健康来保持pH值的稳定，....，在pH值被允许偏离方向之前，你的骨骼就会变成肉泥。"你好，骨质疏松症!戴维斯博士继续说，如果我们保持碱性，不仅我们的骨骼会更好，而且我们的关节也会更好。除了保持骨骼健康外，我的研究表明，我们需要将我们的身体保持在碱性方面有许多原因。例如，在酸性的pH值下，很难从我们的食物以及我们服用的补充剂中吸收营养物质。不仅如此，当细胞中的酸性物质达到饱和时，就会为疾病埋下隐患。细胞的pH值应该是7.1的微碱性，如果不保持这种状态，细胞就会缺氧，再次为疾病埋下隐患。我相信这一健康概念的完整性，因此在近20年前开发了 "身体救援 "碱性配方。这是一种pH值很高的粉状配方，它包含碱性食物，如利马豆和红薯片，以及维生素和矿物质，如钾和镁--都是碱性矿物质--和碱性草药的混合物，如膀胱草、牛蒡根和欧芹。而且，碱性配方还含有5克纤维。当涉及到营养问题时，纤维是这些天流行媒体中的一个大热门词。警报被无休止地敲响</w:t>
      </w:r>
    </w:p>
    <w:p>
      <w:r>
        <w:rPr>
          <w:b/>
          <w:color w:val="FF0000"/>
        </w:rPr>
        <w:t xml:space="preserve">id 218</w:t>
      </w:r>
    </w:p>
    <w:p>
      <w:r>
        <w:rPr>
          <w:b w:val="0"/>
        </w:rPr>
        <w:t xml:space="preserve">"别再当娘娘腔了，掌控你的生活"，这是每次我听到消极的人谈论他们的生活时我想说的话。好吧，这可能听起来很粗鲁，但我试图在我的生活中不消极，而这些人，并没有帮助我。根据经验，如果你想控制你的生活，你可以做到。你对你的工作不满意，就换一个新的工作。有很多公司都在寻找下一个员工。当然，这是一个机会，也许工作会很糟糕，但也许会是你有史以来最好的工作。你对你的男朋友、配偶或同居者不满意，就辞掉他/她。是的，这并不容易。是的，你会伤害另一个人，但这是你的生活。你不必因为不想伤害别人而在剩下的时间里生气。你太胖了，这对你的健康没有好处。不要再抱怨遗传了。开始好好吃饭，做一些运动（我可以做这种声明，因为我很胖！）。好吧，你明白我的意思。无论何时，你都可以控制你的生活，从这个你不想参加的无聊会议开始，到你的夫妻生活。这是你的生活，而不是别人的生活，让我告诉你一个秘密，你只有一个（好吧，在我的宗教里，只有一个，你的可能不同）。不要误会我的意思，这并不像看起来那么容易。它并不总是黑白分明的。有时你需要做出困难的选择来改变事情，有时你也需要失去一样东西来得到另一样东西。这是一条漫长的道路，直到你习惯了它，但它总是一个胜利的局面。相信我，我从几年前开始就一直这样生活。这并不完美，我执行起来也不完美，但我对 "我的生活 "的抱怨比以前少了很多。我也在做我真正想做的事，遇到我想遇到的人，做我想做的工作......而你呢，你是想通过掌控自己的生活来让自己的生活变得更好，还是认为我是个十足的傻瓜？/*评论*/ 没那么容易，老兄。积极的人认为这一切都与自由意志有关。但它不是。你不可能希望某些东西变成现实。人们的思维方式与你不同。我知道我不是一个积极的人，积极的人在我看来是可疑的。但是，我有一个残酷的生活，我不希望任何人受到影响，这让我感到愤怒、痛苦和不快乐。我不得不每天面对它。情况可能更糟，但也可能他妈的好很多。对我来说，那些告诉别人要积极向上的人，就像告诉贫穷的人去找一份工作。据统计，如果你生来贫穷，你就会死于贫穷。只有少数人能够摆脱贫困。有很多因素需要应对，而不是简单地摆脱贫困。这意味着人们并不能真正控制自己的命运，这只意味着有些人比其他人更幸运。如果你想辩论因果关系，我需要理清我的思路，但我可以通过科学向你证明，你几乎没有一个选择是在你开始考虑之前就已经做出的。自由意志是一个神话。我没有提到它，但对我来说很清楚，我不是在谈论贫穷国家的人或真正的健康问题或那样的情况。我说的是一个 "不真实 "的问题：比如说你有一份工作，但你不喜欢它。对于其他的，就像我说的，做出改变或对你的生活做出重大决定并不总是容易的，但像这样思考并试图改变它是那么容易的。我在这里真正想说的是，不要再消极了，如果你不喜欢你的生活，就尝试改变它。主要是一切都可以改变。我也不是说，如果你想成为富人，只要你想就能做到，但你可以通过更努力地工作，通过找到一份报酬高的工作，但创造一些你会卖的东西，通过......来尝试。你可能会也可能不会成功，但至少你会尝试。我希望现在已经很清楚了。哦，顺便说一下，我不是天生的积极分子你们两个人的观点都很好。的确，如果我们真的想，我们几乎可以改变生活中的一切，而积极的态度是健康和值得的。</w:t>
      </w:r>
    </w:p>
    <w:p>
      <w:r>
        <w:rPr>
          <w:b/>
          <w:color w:val="FF0000"/>
        </w:rPr>
        <w:t xml:space="preserve">id 219</w:t>
      </w:r>
    </w:p>
    <w:p>
      <w:r>
        <w:rPr>
          <w:b w:val="0"/>
        </w:rPr>
        <w:t xml:space="preserve">"尼奥尔爱上了一个当地女孩"。尼尔的父亲讨论了单向明星的爱情生活和他的，呃，童贞 尼尔-霍兰的父亲鲍比讨论了关于他儿子的有点多的事情--以及他生活中的女孩 尼尔很喜欢镇子另一边的一个女孩，他的流行乐特征 尼尔-霍兰不久将打一个电话，以 "daaaaa-aaaaaad "开头。是的，老鲍比-霍兰已经做了一些关于他儿子的爱情生活的分享，这一次他甚至谈到了性爱。在谈到尼奥尔的过去时，鲍比说，他那厚脸皮的金发儿子从来没有过女朋友，因为他迷恋他家乡的一个当地女孩。这位爱尔兰屠夫告诉《热》杂志。"有一个尼奥尔喜欢的当地女孩。我知道他把她当做他的甜心。"她很有吸引力，他们关系很好，但我不知道他是否对她有过任何企图。"她会和这些美丽的名人中的任何一个站在一起。"她是黑发，有一双棕色的大眼睛，皮肤苍白，像尼奥尔一样。她来自小镇，但在我们的另一端，我一直知道尼奥尔对她有很大的感情"。在过去的几周里，尼奥尔一直和他的妈妈在家里玩耍 WENN 鲍比不愿透露这个女孩是谁，但他继续谈到他是否认为尼奥尔已经失去了他的童贞。再次，"daaaaa-aaaaaad"。他告诉周刊。"他从来没有真正带女孩回家。"他有一些女孩是朋友，他们都会一起坐在外面的墙上，但仅此而已。"仍然单身？反正那张床也不是真的能容下两个人 啊，是的，我们还记得在屋外和男孩一起坐在墙上的日子。好时光。鲍比继续说。"他上的是一所全男生的学校，所以很难遇到女孩，但现在肯定已经改变了。"我不相信他是个处女。我不能说。我不是一直在房子里，所以我真的不知道我不在的时候发生了什么。"</w:t>
      </w:r>
    </w:p>
    <w:p>
      <w:r>
        <w:rPr>
          <w:b/>
          <w:color w:val="FF0000"/>
        </w:rPr>
        <w:t xml:space="preserve">id 220</w:t>
      </w:r>
    </w:p>
    <w:p>
      <w:r>
        <w:rPr>
          <w:b w:val="0"/>
        </w:rPr>
        <w:t xml:space="preserve">国际专业服务公司普华永道、巴克莱银行和Coutts银行是2012年石墙奖颁奖典礼的企业赞助商，该颁奖典礼可耻地将红衣主教Kieth O'Brien评为 "年度最佳大人物"。尽管巴克莱银行和Coutts银行曾威胁要撤销对 "年度大人物 "类别的赞助，但他们没有执行他们的威胁，表示如果不撤销该类别，他们将在明年砍掉资助。有趣的是，巴克莱银行本应赞助年度体育奖，但他们没有被列入石墙组织的网站，这意味着他们已经资助了该奖项，但他们的赞助被隐藏了（这将是一个奇特的赞助交易类型！）与巴克莱银行和Coutts不同，普华永道没有发表声明谴责 "年度大人物 "类别，这表明他们对有意侮辱红衣主教Keith O'Brien和英国的天主教人口没有异议。石墙组织试图公开羞辱英国天主教高级主教奥布莱恩红衣主教，这也导致苏格兰民族党的亚历克斯-萨尔蒙德发表了又一份不真诚的声明。"石墙组织用这些词来描述苏格兰的红衣主教显然是错误的，而且无论如何都应该反思，像这样的贬义称号是否对他们的事业有帮助。个人侮辱无助于就苏格兰的平等这一重要问题进行适当和有尊严的辩论"。然而，尽管萨尔蒙德先生这样说，苏格兰民族党政府还是拒绝撤回对石墙组织的公共资助。苏格兰天主教媒体办公室主任Peter Kearney发表了以下声明。"石墙组织决定将他们的'年度大人物'奖授予红衣主教奥布莱恩，这揭示了他们不容忍的深度，以及他们愿意攻击和贬低那些不同意他们观点的人。"石墙组织和其他人无情地推广'大人物'和'同性恋者'等术语，以恐吓和诽谤任何敢于反对他们议程的人。这是一个更广泛的公众不认可的议程，他们的过度语言已经破坏了这个议程。"卡尼先生说，红衣主教对传统婚姻的辩护为他赢得了 "同性恋权利 "游说团体的敌意，令人担忧的是，这些团体获得了公共资金。"他说："许多公共机构向'石墙'提供了可观的财政捐款，包括苏格兰政府。"这些不宽容和恐吓性的策略应该意味着，现在应该把这种资助作为一个紧急事项来质疑和审查。"保护教皇的评论。针对普华永道、巴克莱银行和Coutts赞助Stonewall的颁奖典礼，红衣主教Keith O'Brien在典礼上受到侮辱和嘲弄，英国那些为这三家公司的金融服务付费的教区应该取消合同并寻找替代方案。普华永道有一个完整的部门和业务结构，专门评估公司的风险，风险是指失去费用和客户的风险。那么普华永道的风险评估人员应该考虑到与侮辱全国天主教徒有关的风险。我很高兴我不在巴克莱银行工作，但希望他们履行承诺，明年不再为这个可悲的颁奖仪式和组织提供资金。在公正的人们的支持下，我们可以扭转这种局面！"。我承认，红衣主教被称为偏执狂是对他的侮辱，而他所做的只是维护教会的教导。但是，如果尼科尔斯大主教明年被提名，这将是他的功劳。"有趣的是，巴克莱银行本应赞助年度体育奖，但他们没有在石墙的网站上列出，这意味着他们已经资助了该奖项，但他们的赞助被隐藏了（这将是一个奇特的赞助交易类型！）"我不认为这是为了获得宣传和增加销售而提供的赞助。我认为，这只是为了保持石墙公司的良好声誉而提供的赞助。正如住房协会将敢于在私人时间反对所谓的同性恋 "婚姻 "的雇员降级的事件所显示的那样，各组织可能会被吓坏了，因为他们会被石墙公司记上坏账。这就是我们现在所处的社会。当人们因为说或不说而被吓到时，这确实是一种欺凌的形式。</w:t>
      </w:r>
    </w:p>
    <w:p>
      <w:r>
        <w:rPr>
          <w:b/>
          <w:color w:val="FF0000"/>
        </w:rPr>
        <w:t xml:space="preserve">id 221</w:t>
      </w:r>
    </w:p>
    <w:p>
      <w:r>
        <w:rPr>
          <w:b w:val="0"/>
        </w:rPr>
        <w:t xml:space="preserve">2012年10月4日 男子在未来的彩色电视上观看棒球比赛（1922年7月《科学与发明》杂志） 雨果奖 " 奖项 " Gernsback对不同的人来说有许多不同的意义。对他的粉丝来说，他是一个有远见的人，他创办了20世纪初一些最具影响力的（更不用说第一本）科幻杂志。有人引用雷-布莱德伯里的话说："格恩巴克让我们爱上了未来"。对于他的诋毁者来说，他是 "老鼠雨果"，像H.P.洛夫克拉夫特这样的人都知道，他是一个奸诈的出版商，有时会在应付款时拖欠作家的钱。但最重要的是，他是一个不知疲倦的自我推销者。1904年，20岁的格恩巴克从卢森堡移民到美国。此后不久，他开始向业余爱好者销售无线电套件，有时从欧洲进口零件。他的无线电业务和他用来推销商品的目录发展成为一个以技术为重点的杂志帝国。格恩巴克一生中出版了50多种杂志，其中大多数是与科学、技术和他在20世纪20年代帮助许多人普及的类型有关的业余杂志：科幻小说。雨果-格恩巴克（Hugo Gernsback），约1924年（摘自1990年8月的《史密森尼》杂志）格恩巴克的名字总是醒目地出现在他每本杂志的封面和内页。每期杂志的前几页都有戈恩巴克本人的社论。Gernsback经常利用这个平台介绍与该出版物相关的研究领域的最新情况 -- 无论是电视、广播还是性。但有时他也会对未来做出疯狂的预测。1927年9月的《科学与发明》杂志刊登了格恩巴克对 "二十年后"--即1947年的预测。格恩巴克无法预见大萧条的灾难就在眼前，也无法预见第二次世界大战的巨大困难，但他在这一时期的预测让我们看到了20世纪20年代最激进的技术乌托邦主义。从无线电力到治愈癌症的一切都被预测到了，尽管有许多领域--如提高预期寿命、征服儿童疾病和空调--格恩巴克的预测都相当准确。无线电 尼古拉-特斯拉和他的 "无线光 "在Gernsback的《电气实验者》杂志1919年2月号的封面上出现过。特斯拉关于无线供电的想法无疑启发了Gernsback对该领域未来的看法。我相信，在二十年内，将有可能真正以无线方式发送电力；也就是说，不需要中间的管道或电线。起初，只可能向陆地或空中交通工具发送足够的电力，以便为其照明和加热，这些电力完全或部分来自地面。电视 Gernsback是无线电领域的先驱，并在他的杂志中对其表亲：电视的未来做出了许多预测。1927年，电视在美国家庭中还不是一个实际的现实，而且许多人还没有把它想象成一种广播媒体。因此，他设想电视更像是一种点对点的通信工具，尽管早在1922年他就认为它可能会像上面的插图那样用于广播棒球比赛。20年后，普及电视将成为一种日常事务。将有可能通过电话与千里之外的朋友交谈，并在同一时间见到他。无线电也将如此，你将随时看到正在广播的内容。电视仍然给我们带来一些巨大的惊喜，电视中的应用很可能彻底改变我们的整个生活方式，就像电话彻底改变了它一样。疾病 很有可能在20年内，人类最大的两个祸害--肺结核和癌症--将被完全消除，或者它们将被控制在不再被称为危险的方式中。这两种疾病将被征服，就像过去几年中已经被征服的糖尿病一样。农业方面，Gernsback和当时的其他一些人一样，认为将电力应用于土壤将使农作物产生更高的产量。二十年后，农作物的电气化将是一个既定的事实。正如长期以来的实验所表明的那样，没有理由不使土地的产量增加一倍。通过在土壤中使用恒定的电流，使农作物产量增加一倍和两倍的设备。</w:t>
      </w:r>
    </w:p>
    <w:p>
      <w:r>
        <w:rPr>
          <w:b/>
          <w:color w:val="FF0000"/>
        </w:rPr>
        <w:t xml:space="preserve">id 222</w:t>
      </w:r>
    </w:p>
    <w:p>
      <w:r>
        <w:rPr>
          <w:b w:val="0"/>
        </w:rPr>
        <w:t xml:space="preserve">2月的地震会不会发生，如果。我自己也曾多次思考过这个问题，我会说是的，因为它们发生在不同的断层线上，所以都在等待着爆炸的到来。oenix22 2012年4月19日, 7:04 am #6 我想我听说在2月之后不久，是的，无论如何它都会消失，但它会比它更糟糕（如果这可能的话），即9月消除了它的一些压力!Melric 2012年4月19日, 7:29 am #7 显然，无论9月发生什么，它都会消失，如果9月没有发生，它可能会更强 bandrach 2012年4月19日, 7:30 am #8 我前几天读了一篇文章，他们提出的问题是，也许它甚至是Arthurs Pass地震的余震，我想当时我儿子才6个月，所以超过17年。天知道这是否正确，但是2月份的地震是在港口山下发生的，断层的角度以及S和P波的轨迹造成了CBD的破坏。它以大约45度的角度出现，而不是通常的半圆（用一般的术语来解释！），就像一杆枪直射ChCh的心脏。</w:t>
      </w:r>
    </w:p>
    <w:p>
      <w:r>
        <w:rPr>
          <w:b/>
          <w:color w:val="FF0000"/>
        </w:rPr>
        <w:t xml:space="preserve">id 223</w:t>
      </w:r>
    </w:p>
    <w:p>
      <w:r>
        <w:rPr>
          <w:b w:val="0"/>
        </w:rPr>
        <w:t xml:space="preserve">创建一个应用程序，以促进你的潜在客户想要做的过程更容易。不要只是创建一个有返回到你的网站的链接的应用程序。提供一个你的客户会欣赏的服务或价值。不要只为你想卖的东西设计一个应用程序。让它为客户想要购买的东西和方式而设计。无论你从事什么业务，移动和应用程序正在改变所有的规则。它们将减少你的常规网站的影响，并可能有一天完全取代它。它们将改变你经营业务、营销和管理的方式，并带来许多新的挑战。  然而，它们也将为拥抱它们的企业家创造非常有利可图的机会。谁会被移动互联网的崛起所颠覆？ (Project Disco)为了移动设备上的优化体验，用户放弃了通用的浏览器。快速胜过灵活。这对传统的互联网巨头意味着什么？他们不能保证在未来有一席之地。传统的互联网公司试图找出移动市场的创收策略，其麻烦和困境在第三季度的收益中得到了说明。这对颠覆性创新意味着什么？技术范式的转变往往会撼动市场，而在位者则要努力保持其相关性，这些例子说明了这一点。微软很晚才意识到互联网的重要性（除其他外） 英特尔专注于计算机和服务器，放弃了新兴的移动市场 即使是苹果，在当年也很快被微软排挤，并濒临破产 虽然目前还不清楚谁将成为下一个技术范式的国王，但如果破坏性创新的历史告诉我们什么，移动景观将看起来与传统互联网有很大不同。B2B营销人员不能再忽视移动了（Marketing Land）移动搜索和移动营销与B2B营销人员同样相关，甚至更相关。这并不直观，因为移动搜索更多的是与 "现在需要 "或本地思维相关。然而，当你考虑到这些证据时，你可能会同意移动搜索和移动营销应该是今天B2B营销人员的优先事项，而不是在遥远的未来的某个时候。例如，B2B买家。拥有智能手机并使用它们 搜索B2B关键词 在移动设备上购买B2B商品 这是一个B2B营销的新时代。你不是在向那些几乎不会使用电脑的老家伙推销。想要接触企业高管的B2B营销人员不能再忽视移动营销了。只有5%的搜索广告商遵循移动最佳实践（搜索引擎乐园）根据Wordstream的一项研究，将PC和移动活动分开的情况只发生在大约5%的案例中。Wordstream创始人兼首席技术官Larry Kim查看了该公司的数据库，确定55%的付费搜索活动以移动设备为目标。鉴于列入移动付费搜索结果是谷歌的默认设置，Kim说，这意味着 "只有不到一半的广告商在他们的活动设置中选择不使用移动搜索"。Kim还说，"不到5%"的广告商在移动搜索活动中使用电话扩展。你知道移动用户最想做的两件事之一是什么吗？近一半的Yelp搜索来自移动设备 (VentureBeat) Yelp昨天在其2012年第三季度财报中宣布，现在几乎一半的搜索来自移动设备。超过800万人在手机和平板电脑上使用Yelp的移动应用程序，45%的搜索来自移动设备。在该公司的上一份季度报告中，有720万人通过移动设备访问该服务，在一个季度内其移动用户群增加了约100万人。Yelp通过Siri和苹果地图与iOS 6的整合肯定会提高其服务的使用率。随着超过2亿人使用iOS 6，我们几乎可以预期会有更多人了解和使用Yelp。显然，移动业务仍将是该公司的首要任务。谷歌钱包扩展到移动网络（TechCrunch） 谷歌钱包现在支持移动电子商务网站，这些网站已经采用谷歌钱包作为结账选项。这是一个对许多在线零售商来说仍然是一个主要痛点的领域。很多时候，移动端的结账功能并没有针对小屏幕进行优化，或者有时候，页面本身的设计是对移动端友好的，但是结账过程仍然需要用户通过很多的表格字段，以至于这个过程变得</w:t>
      </w:r>
    </w:p>
    <w:p>
      <w:r>
        <w:rPr>
          <w:b/>
          <w:color w:val="FF0000"/>
        </w:rPr>
        <w:t xml:space="preserve">id 224</w:t>
      </w:r>
    </w:p>
    <w:p>
      <w:r>
        <w:rPr>
          <w:b w:val="0"/>
        </w:rPr>
        <w:t xml:space="preserve">这张照片是一个漫长的过程......但我最终让它看起来像我认为的双色图像应该有的样子。三天来，我试图把颜色弄成我喜欢的样子，但无论我怎么做，它看起来都不对。沮丧之余，我打电话给一个朋友，Albert Barr。我们按部就班地进行了对齐、堆叠和其他技术的处理，但当我们到了DBE时，却发现有一个小而重要的复选框。一旦我取消了Pixensite的DBE功能中的正常化选项，4个小时的OIII数据的颜色就出现了。现在我可以睡觉了!大笑</w:t>
      </w:r>
    </w:p>
    <w:p>
      <w:r>
        <w:rPr>
          <w:b/>
          <w:color w:val="FF0000"/>
        </w:rPr>
        <w:t xml:space="preserve">id 225</w:t>
      </w:r>
    </w:p>
    <w:p>
      <w:r>
        <w:rPr>
          <w:b w:val="0"/>
        </w:rPr>
        <w:t xml:space="preserve">再次感谢温迪-贝克，她与导盲犬邮件列表分享了这个精彩的仪式。当每组女孩即将升到仪式的下一个级别时，有一首特别的诗要读给她们听。探路者的仪式还有一个额外的部分。Sparks to Brownies You've skipped and you've played And had fun doing crafts We've learned how to share and be a friend Played games and had lots of laughs Now fun and adventure Brown Owl is going to teach So go forth in Guiding Have fun wearing peach Brownies to Guides You've opened your window And wideened your view We've had an adventure And hope you did too.现在，乐趣和挑战正等待着你们，所以，请你们穿上蓝色的衣服，去参加导游活动，享受乐趣。导游到探路者 你已经学会了合作和领导力 我们已经有了挑战，学会了别人的看法 现在乐趣和机会比梦想更多 所以在导游中前进吧，穿上绿色的衣服，享受乐趣。Pathfinders to Senior Branches 你们已经完成了所有的挑战，也培养了自信心 看看所有的新人才 看看岁月飞逝 现在冒险和独立正等着你们去尝试 所以在导游团中前进，学习如何飞行。发放风筝，让女孩们献上丝带，系在下面。领队。  这是一个风向标，上面有守望先锋的三叶草.......，它象征着你让你飞得很高，完成了你作为一个开拓者的所有挑战。我们要在你的风向标上加一些丝带。你的开拓者伙伴们有一些丝带可以添加到你的风筒上。红丝带。这条红丝带显示了你的冒险精神和独立意识，当你自信地尝试新任务时。绿丝带。这条绿丝带表明你能明智地管理你的时间、金钱、材料和精力。蓝丝带。这条蓝丝带显示你的友谊和体贴。  它表明你一直在为你的朋友服务。黄丝带。这条黄丝带是我们的入学徽章的明亮金色，是我们承诺的一个闪亮例子。粉红丝带。这条粉色丝带显示了你的善良和温暖，你能很好地与他人合作并关注他人的福祉。紫色丝带。这条紫色丝带表明你在做任何事情时都有公平竞争的意识。领导。你会发现这些都是导盲犬的颜色。   当你升入高级支部时，请自豪地悬挂你的风铃，以显示你作为探路者的成就。</w:t>
      </w:r>
    </w:p>
    <w:p>
      <w:r>
        <w:rPr>
          <w:b/>
          <w:color w:val="FF0000"/>
        </w:rPr>
        <w:t xml:space="preserve">id 226</w:t>
      </w:r>
    </w:p>
    <w:p>
      <w:r>
        <w:rPr>
          <w:b w:val="0"/>
        </w:rPr>
        <w:t xml:space="preserve">民调机构YouGov进行的一项调查发现，英国人对连接互联网的电视相当热衷，超过一半的家庭拥有一台已经连接到互联网上的电视。但这种表面上的购买兴趣似乎与高街销售的实际情况不符。YouGov定期询问约35万名英国人，其最新调查显示，11%的人说他们计划在未来12个月内购买一台智能电视--这期间包括即将到来的圣诞节。"人们对在电视机上访问互联网服务有着巨大的需求，无论是点播电视、广播、新闻应用程序，还是像Skype这样的视频通话服务，"这位心理学家说。电视机制造商无疑在向更高的权力祈祷，希望这种意图能转化为真正的销售。根据欧洲市场观察者GfK的数据，在英国，2011年9月至2012年9月，液晶电视的单位销售量下降了15%。同期，等离子机的单位销售量下降了41%。液晶和等离子销售收入分别下降了12%和47%。英国人现在唯一比去年购买更多的消费电子类别是数字收音机。但这并没有阻止YouGov说智能电视有25亿的市场。其公告的标题是："智能电视的销售额将达到25亿，因为越来越多的英国人希望集电视和互联网于一身"。这个数字来自于买家愿意为32英寸智能电视支付的440美元，乘以576万16岁或以上的英国人，他们打算购买这样的电视机，这是根据那些告诉YouGov他们打算这样做的人推算出来的。令人遗憾的是，他们热切的需求并没有及时挽救彗星。这家电器零售商的倒闭是另一个迹象，如果需要的话，英国人--尽管他们可能告诉民意调查和调查--并没有在电视和其他东西上装货。</w:t>
      </w:r>
    </w:p>
    <w:p>
      <w:r>
        <w:rPr>
          <w:b/>
          <w:color w:val="FF0000"/>
        </w:rPr>
        <w:t xml:space="preserve">id 227</w:t>
      </w:r>
    </w:p>
    <w:p>
      <w:r>
        <w:rPr>
          <w:b w:val="0"/>
        </w:rPr>
        <w:t xml:space="preserve">小说安全措施书他。通过携带小说《Hayduke Lives!尼尔-戈弗雷引发了一场怪异的事件，使他无法飞行。迈克尔-T-里根 每个人都知道，携带一把裁纸刀、一本用阿拉伯文写的飞行手册或一袋神秘的白色粉末试图登上飞机是个坏主意。但是，随着机场安检的极度严格，一本书也可能使你无法登上那架飞机。别开玩笑了。这事上周就发生在费城。10月10日星期三上午9点半左右，尼尔-戈弗雷抵达费城国际机场。他哥哥的女朋友把他送到了机场，在他乘坐的11:40的联合航空公司航班之前有足够的时间。戈弗雷是在去凤凰城的路上，他的父母住在那里。从那里，他们一家人计划去迪士尼乐园度假。可以说，戈弗雷--城市报网站管理员瑞安-戈弗雷的弟弟--对于一个住在中心城的22岁孩子来说，看起来并不寻常。他那天的装束很典型：黑色Dockers，一件印有现已倒闭的《凤凰报》标志的T恤衫和新百伦跑鞋。他身材中等，最近染了一头漆黑的头发，举止安静。当戈弗雷走到售票柜台前时，美联航的职员告诉他，他被选中接受随机行李搜查。"没问题，"他回答说，经历了检查行李和领取登机牌的常规程序。现在除了一本小说和最新的《国家》杂志外，戈弗雷徒步穿过大厅，走向他的登机口。当他通过金属探测器时，一名机场保安对戈弗雷的阅读选择皱起了眉头，因为它们在传送带上消失了。在书的封面上，爱德华-阿比的《海杜克的生活！》是一幅插图，一个男人的手拿着几根炸药棒。这本1991年的小说讲述了一个激进的环保主义者乔治-华盛顿-海杜克三世，他炸毁了桥梁，烧毁了拖拉机，并破坏了他认为破坏了美丽的西南景观的其他项目。"第一次，我想到这本书可能是一个问题，"戈弗雷回忆说。他继续通过安检，在登机口附近坐下来阅读。大约10分钟后，一名国民警卫队员走到戈弗雷面前。"他让我站到一边，"戈弗雷说。"然后他拿起我的书，问我为什么要读它。"戈弗雷说，在几分钟内，费城警察、宾夕法尼亚州警察和机场安全官员加入了国民警卫队。大约10至12人检查了这部小说45分钟，整个过程中都在划着笔记。他们还向戈弗雷询问了他去凤凰城的目的。戈弗雷最近从天普大学退学，还没有找到工作，这可能更引起了执法官员的怀疑。"我不工作或不上学的事实可能促使他们认为我没有什么可活的，"戈弗雷猜测。最终，一名执法人员告诉戈弗雷他的书是 "无害的"，他将被允许登上飞机。"我非常震惊，"他说。"但我也感到内疚，因为我没有意识到把这本书带到机场可能会引起问题。"当他坐在等候区时，又过了10分钟左右。一位美联航的女员工--戈弗雷没有记下她的名字--走过来告诉他，他将不被允许飞行，"有三个原因"。她说，第一个原因是戈弗雷正在阅读一本封面上有炸弹插图的书。第二，她说，他是在9月11日购买的机票。(戈弗雷是在午夜过后不久在Priceline.com上买的票，至少在世贸中心被袭击前8小时）。而美联航员工提出的最后一个理由是戈弗雷的亚利桑那州驾驶执照已经过期。该员工指出了一个日期来证实这一指控。"不，"Godfrey告诉她。"那是颁发驾照的日子。"然后，这名妇女指着卡上的另一个日期，即2000年2月17日，说这是到期日。戈弗雷反驳说</w:t>
      </w:r>
    </w:p>
    <w:p>
      <w:r>
        <w:rPr>
          <w:b/>
          <w:color w:val="FF0000"/>
        </w:rPr>
        <w:t xml:space="preserve">id 228</w:t>
      </w:r>
    </w:p>
    <w:p>
      <w:r>
        <w:rPr>
          <w:b w:val="0"/>
        </w:rPr>
        <w:t xml:space="preserve">东亚留学 泰国一年：学生日志 (Lucy Vachell) 尽管我没有任何期望，但我确实写了一份清单，列出了我希望在泰国一年结束时实现的目标。这些是：。能够用泰语进行对话，达到可以讨论当代话题的水平，比如政治。了解泰国文化，这是我在阅读书籍时无法做到的。改善我的泰国口音，使我在说话时听起来更自然。结交泰国朋友。在没有朋友和家人陪伴的情况下，也能应付自如。尽可能多地获得新的体验。我认为我非常喜欢上课的原因之一是，我们不仅在学习泰语，而且通过学习，我们还了解了泰国文化的不同方面。我们在翻译和讨论有关历史、传统和宗教等主题的段落。我最喜欢的主题是泰国儿童的故事。通过这些，我能够以不同的方式看待泰国文化的各个方面。通过这样做，我发现我在不知不觉中吸收了信息，因为我太专注于泰语了，以至于我没有有意识地接受这些内容。当我的父母在圣诞节期间来到泰国时，我才注意到我通过这种方式学到了多少东西，我发现我可以回答他们的所有问题。我喜欢的另一部分课程是我们能够阅读泰国报纸。这意味着我们不仅了解泰国的现代问题，而且能够用泰语理解和讨论这些问题。这是我非常自豪的事情，因为我觉得这让我从一个学习泰语的人变成了一个在大学里学习泰语的人。我们和Ajarn Rien一起进行了多次访问，我们都非常喜欢。走出教室，和一个能够向我们解释的泰国人一起体验泰国文化，这很好。我最喜欢的课外活动是我们在Ajarn Rien的家里举办的烹饪课程。这是一个很好的机会，可以看到真正的泰国人在真实的环境中烹饪真正的泰国食物。我认为CMU的考试很好地反映了我们的能力，因为它们测试了我们的综合能力。我们有口语、听力、阅读和写作的考试，老师为我们做了充分的准备。不过，有一件事在整个一年中都笼罩着我们，那就是最后的演讲。期末考试非常重要，这让我非常紧张。与之前在教室里举行的口语考试相比，期末演讲的环境要正式得多。幸运的是，我们有很多机会进行练习，老师们也在现场纠正我们许多不同的草稿。演讲结束后，我感到一种压倒性的自豪感，不仅为自己，也为课程中的所有其他人。前一年的同一时间，我们只能谈论普通的话题，如旅行或家庭，但现在我们都可以就从神奇的纹身到戒毒的话题做10分钟的演讲。我认为这是结束我们在清迈大学课程的一个很好的方式，因为它显示了我们的泰语在过去7个月里有了很大发展。现在我回来了，我回顾了我在离开前为自己设定的6个目标，我感到非常满意，因为我能够实现所有这些目标。我现在可以用泰语交谈各种话题，从宗教到政治，我遇到的泰国人告诉我，我可以非常自然地说泰语。我在泰国找到了一些朋友，如果我不说泰语，我可能根本就不会认识他们。我在泰国生活时没有家人在身边，这是我在离开前最担心的事情，但当我到了清迈后，我意识到他们只是一个电话的距离。通过在泰国生活，我能够完全沉浸在泰国文化中，我认为这比任何书本都好。我的最终目的是尽可能多地获得新的体验，我发现我每天都在遇到新的体验。</w:t>
      </w:r>
    </w:p>
    <w:p>
      <w:r>
        <w:rPr>
          <w:b/>
          <w:color w:val="FF0000"/>
        </w:rPr>
        <w:t xml:space="preserve">id 229</w:t>
      </w:r>
    </w:p>
    <w:p>
      <w:r>
        <w:rPr>
          <w:b w:val="0"/>
        </w:rPr>
        <w:t xml:space="preserve">在这个过程中，我们可以看到，很多人都在用自己的方式来表达自己的想法，比如说，我们可以用自己的方式来表达自己的想法，比如说，我们可以用自己的方式来表达自己的想法，比如说，我们可以用自己的方式来表达自己的想法，比如说，我们可以用自己的方式来表达自己的想法，比如说，我们可以用自己的方式来表达自己的想法，比如说，我们可以用自己的方式来表达自己的想法。在最完美的销售价格中出售你的房子是所有客户出现的。目前的房地产市场正呈现出巨大的增长，而房屋成本也在逐日飙升。因此，利用大量的需求和严重短缺的财产，一些买家正在以高昂的售价向经销商推销他们的房子，并为自己购买一个改进的东西。而在目前的市场环境下，优质房屋的供应量要少得多，需求量也很大。在这个过程中，房地产商无法满足日益增长的房屋需求，因此，随着投入费用的增加，成本也在不断上升。因此，在这个阶段提供你的财产，并走向更大和更好的东西，真的是一个聪明的决定。在这个时候，如果你打算推销你的住宅，你就有可能得到一大笔钱，因为通常在英国有一些大的和著名的住宅经销商，一直在为家门口提供优秀和强大的服务。"我想说的是，如果你是一个人，那么你就应该有自己的生活方式，而不是一个人的生活方式。这家公司的服务肯定是合格的，因为他们雇用了最有效的财产顾问，提供专业的意见和建议，从家庭促进的问题。我想说的是，如果你是一个人，那么你就应该有一个人的尊严，而不是一个人的尊严。我想说的是，如果你是一个人，那么你就应该有一个人的尊严，而不是一个人的尊严。你作为一个购买者可以登录你的笔记本电脑或计算机，并在网上观看这些公司的产品和服务，提出真正的好处附加服务。这真的是一个明智的计划，把你的房子卖给一个为你提供最好价格的房屋银行。这就是为什么你可以在没有任何麻烦和时间减少的情况下赚到一大笔钱，并因此在一个得到得到的情况下。你只需对这种房产商说，卖掉我的房子'，你的房子就会在短时间内被提供。我想说的是，如果你是一个人，那么你就应该有一个人的尊严，而不是一个人的尊严。在这里，我想说的是，如果你是一个有责任心的人，那么你就应该为自己的行为负责，而不是为别人的行为负责，因为你是一个有责任心的人。他们在住宅收购和销售领域有长期的工作经验，将是当今英国人民最青睐的选择。因此，不难理解为什么越来越多的消费者选择通过 "英国房产银行 "的公司来推销他们的房产，以获得适当的销售价格，为他或她的财产。</w:t>
      </w:r>
    </w:p>
    <w:p>
      <w:r>
        <w:rPr>
          <w:b/>
          <w:color w:val="FF0000"/>
        </w:rPr>
        <w:t xml:space="preserve">id 230</w:t>
      </w:r>
    </w:p>
    <w:p>
      <w:r>
        <w:rPr>
          <w:b w:val="0"/>
        </w:rPr>
        <w:t xml:space="preserve">要发现你丢失已久的祖先，请从这里开始。初次接触家族史？为了帮助你开始发现那些失散多年的祖先，并了解更多关于他们的有趣故事，这里有一个简单的介绍，让你走上这条路 -- 做好基础工作，开始制作家谱，搜索记录 -- 以及更多。第一个步骤 我是新手。我如何追踪我的家族历史？我们可以帮助你在线追踪你的家族历史。但是在你开始之前，这里有一些提示和建议，在你潜心研究之前。毕竟，像任何好的侦探一样，最好先确定一些事实。从你家庭中最亲近的成员（你，你的兄弟姐妹，你的父母）开始，然后向后追溯。记录和文件、家庭信息、故事（以及零星的道听途说）可以给你一个真正的开始。什么是 "记录"，它们如何能帮助我？顾名思义，它们是记录某一事件的任何东西。对于家庭历史学家来说，重要的记录是那些显示我们家庭成员和祖先的名字以及其他信息的记录。其中许多是官方记录，如人口普查、出生、婚姻和死亡（BMD）、移民和军事记录。但它们也可能是像电话簿一样日常的东西。利用这些记录中的名字以及你从其他来源了解到的信息，你可以发现有关你祖先的信息宝库。你如何能帮助我发现我的祖先？外面有数以百万计的记录。但有了我们的搜索引擎和树木，就可以更容易地找到与你有关的名字--来自英国和更远的地方。但这不仅仅是记录的问题。我们还利用我们的在线家谱建立工具，将建立家谱的大量艰苦工作排除在外。对你来说，没有困难的工作 -- 只需点击并立即开始你的树。为了使它生动起来，你可以添加你可能发现的各种有趣的东西--从家庭记录到照片。你还可以与家庭成员在线分享，这样他们就可以看到你的发现。一旦你开始了你的树，我们甚至会自动搜索我们的记录集，以及其他人的树，以找到与你得到的名字的潜在匹配。你还可以通过Ancestry.co.uk与其他可能正在寻找与你相同祖先的人取得联系。在这里了解更多。你们还提供什么？我们将帮助您在我们的在线记录和您的家谱之外进行家族历史研究。这一切的费用是多少？在Ancestry.co.uk上开始你的家谱并将其保留在网站上是免费的。搜索也是免费的。但是，如果你想查看搜索结果的细节和实际记录或查看其他人的树，你需要成为付费会员。在Ancestry.co.uk，我们提供各种会员套餐，取决于你想查看的记录类型和时间长短（所有会员资格都允许你查看其他树并与它们的主人联系）。基本会员资格包括所有重要的记录，让你开始。查找出生、婚姻和死亡，访问人口普查记录，发现军事记录和更多 -- 每年83.40美元，或每月10.95美元。高级会员资格 访问所有的基本记录，还可以进一步追溯到1837年开始的官方政府记录之外。此外，还可以搜索我们的爱尔兰记录集、移民记录和新发布的历史记录。这个费用为每年107.40，或每月12.95。全球会员资格 访问所有的精华版和高级版记录，并探索Ancestry上全球的所有记录，包括澳大利亚、美国和加拿大的移民记录。如果你有来自海外的祖先，那就更完美了。每年155.40，或每月18.95。我们对所有的会员资格提供14天的免费试用，让您试用Ancestry.co.uk并看看您的想法。为什么我需要支付会员费？我们需要对访问进行收费，因为我们每年要花大量的钱从其所有者那里获得记录集的许可，并将新记录放到Ancestry.co.uk上供您搜索。当我们把新的记录集放到网上时，这个过程涉及到数千人小时的扫描文件（以便在屏幕上看到记录的图像），并对其进行转录，从而使其中包含的信息能够被轻松搜索到。我们还致力于保护现有的文件，以便它们可以供后人使用，这往往涉及到对受损记录进行艰苦的修复。查尔</w:t>
      </w:r>
    </w:p>
    <w:p>
      <w:r>
        <w:rPr>
          <w:b/>
          <w:color w:val="FF0000"/>
        </w:rPr>
        <w:t xml:space="preserve">id 231</w:t>
      </w:r>
    </w:p>
    <w:p>
      <w:r>
        <w:rPr>
          <w:b w:val="0"/>
        </w:rPr>
        <w:t xml:space="preserve">告诉我们一些关于Doku Rai的情况，我们可以从演出中期待什么？嗯，这很有趣，这是第一次在东帝汶制作专业戏剧。我所说的专业戏剧是指用专业标准的灯光、音响、电影、剧本，以及制作一部戏剧作品所需的几乎所有东西来制作的戏剧。真正有趣的是，那里有一些艺术家和我们一起工作，他们是了不起的画家、纹身艺术家、雕塑家、音乐家和了不起的演员，但他们以前从未真正参与过任何戏剧表演。他们中的一些人曾经演过电影，但他们中的大多数人以前从未演过戏。事实上，在我们的演出中扮演主角之一的人实际上是一位生物学家，他是东帝汶的蛇类专家。我们把他们聚集在一起的原因是他们每个人都有这样的能量，而且他们的表演方式也是如此。这种能量与我们要带去的澳大利亚演员非常吻合。说实话，大部分的戏剧是非常无聊的。  很直接，有一个故事，有一些人在舞台上张嘴说话，故事就会有进展。  当黑龙江剧院和捕鲸公司开始制作戏剧时，他们就说："算了吧！"。我们对这种工作不感兴趣。我们要让戏剧感觉像摇滚乐！"。我们要做的是让观众在演出中间站起来，大喊剃头猴子，戴上滑稽的帽子，登上舞台。我们想做的演出，简直是让人大跌眼镜，让他们在演出后在观众席上胡言乱语。我们想做的工作是向人们展示他们在舞台上从未见过的东西。"你是否想通过《Doku Rai》传达一个信息？在演出中，我们开始关注一系列的事情。其中之一是 "当我们谈论跨文化合作时，这意味着什么？你知道，你把来自两个非常不同世界的艺术家聚集在一起，这意味着什么？你如何协商谁做什么，谁的想法被采纳，谁的声音被听到？所以我们开始收集所有艺术家的故事，从澳大利亚的人，从东帝汶的人。无论他们有什么故事，关于他们的童年和青少年的故事。然后我们开始把它们编织在一起，寻找故事中有点像神话的部分。你知道你可以找到你过去的故事，但它有点像一个寓言，或者有点难以置信？  我们找到了故事的这些部分，并开始把它们编织在一起，使之成为一部作品，这就是它的制作过程。在一个偏远的岛屿上，在一个废弃的殖民时期酒店里创作一部作品是什么感觉？非常疯狂，我的意思是，这有点像野营，除了我们必须建立道具库和服装部，还有一个排练舞台。我们刚到那里的时候，没有电，没有水，所以我们不得不与当地社区密切合作，试图把水供应给镇上的人们。我们在做戏剧，但我们也在做所有这些其他巨大的事情，以使这个地方可以居住。这真的很有趣，因为我们是这个小村庄的一部分，大约有一千人，所以我们成为其中的一部分。我们在一个小山上，所以人们会带着他们的孩子上来，他们会在白天拜访我们。他们会看到我们在做什么，他们会留下来看排练，我们会把音乐演奏到晚上，周围村庄的音乐家们会来拜访我们。我们会有这些大规模的、疯狂的即兴演奏会，一直持续到晚上。然后还有另一个方面，那就是和这群艺术家们粘在一起。通常情况下，你可以回到自己的床上，有一些时间出来。但我们从来没有真正得到过任何这样的机会。我想，这就像在一个公社里做艺术，就像一些疯狂的宗教通勤。我们在不同的时候都有点疯狂，但现在每个人都还在互相交谈，这很好，没有人得疟疾，没有人被杀，这也是一个好处。谁给了你灵感？有一个叫史蒂文-阿姆斯特朗的人，他是澳大利亚一个了不起的制片人，还有一个叫米歇尔-威尔德的女人，她在我出生前就已经是制片人了。你知道制作人是那些真正把所有的东西拉到一起，确保创造艺术的环境对艺术家来说是最好的环境的人。你是如何开始创作《Do》的？</w:t>
      </w:r>
    </w:p>
    <w:p>
      <w:r>
        <w:rPr>
          <w:b/>
          <w:color w:val="FF0000"/>
        </w:rPr>
        <w:t xml:space="preserve">id 232</w:t>
      </w:r>
    </w:p>
    <w:p>
      <w:r>
        <w:rPr>
          <w:b w:val="0"/>
        </w:rPr>
        <w:t xml:space="preserve">如何为你的特殊需要儿童准备好应对下一场飓风 上周末，加拿大和美国的西海岸发生了地震，夏威夷也发出了海啸警告。  现在，美国东海岸正在遭受飓风桑迪的袭击。父母如何向有特殊需要的孩子解释这样的事件？  更重要的是，父母如何为有特殊需要的孩子做好应对紧急情况的准备？1.排练 当消防员向幼儿传授消防安全知识时，他们总是强调在紧急情况发生前多次演练紧急疏散计划的重要性。  这适用于所有类型的紧急情况。2.收拾必需品 如果你对飓风或其他与天气有关的紧急情况有一些预感，把你孩子的药物、保险卡、医疗文件、带充电器的手机和家庭成员的近照装在一个密封的密封袋中。  如果能让你感觉好一点的话，就用双层袋子装好，在突然疏散的情况下，把它放在你身边。  同时将矫形器或医疗设备放在附近，最好放在背包或行李袋中，以便于携带。3.提前计划几顿饭 许多有特殊需要的儿童都有特殊的饮食或配方，这在紧急情况下可能无法继续。  在厨房的水槽和冷却器中装满冰块，这样你就可以在不经常打开冰箱的情况下计划好接下来的几顿饭。4.舒适也是必要的 让你的孩子选择一件舒适的物品，如毛绒玩具，在紧急情况下紧紧抱住，无论你走到哪里，都要带着这件舒适的物品。5.保持冷静和自信 有些父母想在紧急情况下假装一切正常，这可能会让患有自闭症或认知障碍的儿童感到困惑。  解释情况时要诚实，实事求是。  当你向孩子保证你的工作是保证家庭安全时，要有信心。  如果没有足够的时间回答问题，告诉孩子你能够回答问题的时间和日期。6.给孩子们一份工作 让你的孩子参与到应急准备工作中。  要求他们找到睡袋和额外的毯子。  让他们负责手电筒和电池。  让他们装满饮用水的水壶。  如果您的孩子能够阅读，引导他们阅读联邦紧急事务管理局的紧急供应清单。  忙碌的孩子不那么焦虑，更有信心。7.感官工具箱 耳塞、隔音耳机和白噪音机是减少飓风或雷雨期间恐惧的重要工具。  其他需要考虑的工具有：舒缓的触觉输入，如愚蠢的油灰或毛茸茸的毯子，以及可以阻挡强光的东西，如太阳镜、眼罩或棒球帽。8.好奇心 周一，我的孩子们问了我好几次什么是飓风，我允许他们在风起之前在外面玩了几分钟。  一旦他们意识到风越来越大，他们就进来了。  他们必须先体验一下天气，才能完全理解。  在不危及他们安全的情况下，我满足了他们的好奇心。  当暴风雨过去后，我们会穿着雨靴在外面的水坑里跺脚。9.保持你的幽默感 众所周知，笑声可以抵消压力荷尔蒙。  用良好的幽默感来点燃紧张的局面，以鼓励乐观的态度。10.低科技的乐趣 如果你在家里等待暴风雨，或者被困在疏散中心，那么是时候引入老式的乐趣和游戏了。  找一副纸牌或一个棋盘游戏。  把你们的睡袋拉上拉链，讲故事。  唱歌。  这往往是孩子们对紧急情况记忆最深刻的地方。  这是飓风的乌云中的一线曙光。王凯伦是友谊圈的一名家长。你可能见过她溜进志愿者休息室吃冰激凌，或者被欢笑的孩子们推入奶酪坑。她是文集 "我的孩子坐短途车：养育残疾儿童的不折不扣的人性体验 "的作者之一。</w:t>
      </w:r>
    </w:p>
    <w:p>
      <w:r>
        <w:rPr>
          <w:b/>
          <w:color w:val="FF0000"/>
        </w:rPr>
        <w:t xml:space="preserve">id 233</w:t>
      </w:r>
    </w:p>
    <w:p>
      <w:r>
        <w:rPr>
          <w:b w:val="0"/>
        </w:rPr>
        <w:t xml:space="preserve">除非有特殊问题，否则说母语是我们毫不费力和不自觉地做的事情，以至于我们不仅没有意识到作为说话行为基础的极其复杂的认知过程，而且也没有意识到正确发音所涉及的令人难以置信的精确力学原理。人类的发声器官就像同时有两种乐器：一种是管乐器，一种是弦乐器。这个装置包括一个风源（肺），振动的部件（喉部的声带），以及一系列的共鸣腔（咽部、口腔和鼻腔）。以下是所有这些部件在你说话时是如何一起工作的。这个装置的第一个组成部分是提供必要空气的肺，因此可以被描述为 "发电机"。当你说话时，你的吸气变得更快、更短，你更多地用嘴呼吸，而其他时候你只用鼻子吸气。当你在说话时呼气，你增加了气流的体积和压力，以振动你喉部的声带。喉部由一组肌肉和软骨片组成，具有不同程度的流动性，可以像大门一样抬起或放下，以保护你的支气管和肺部免受食物和其他异物的伤害。当你吞咽食物时，你的喉部上升，而会厌（位于喉部入口处的一块软骨瓣）在它上面关闭，以阻断上呼吸道，让食物沿着食道安全进入胃部。当你说话时，从肺部排出的空气通过气管向上移动到喉部，在那里经过声带。这些声带是一对匹配的肌肉和韧带，呈珍珠白色，长20至25毫米，表面有粘液。它们构成了你发声器官的第二个组成部分："振动器"。声带从前面的甲状软骨（男性的 "喉结"）水平地连接到后面的杓状软骨。当你说话时，通过移动这些软骨，你可以改变声带的长度和位置。当你开始说话时，杓状软骨会将声带压向对方，从而关闭它们之间的开口（称为声门）。在被呼出的空气的压力下，声带分离，然后立即再次关闭，导致声门下的气压再次增加。通过在发声时迅速打开和关闭声门，声带就这样以振动的方式将空气从肺部释放出来。当你说一句话时，你多次改变声带的振动频率，以产生声学振动（声音），这些振动是词语本身的原材料。为了将这些声音转化为文字，它们必须由发声器官的其他部分来塑造。这一过程的第一步发生在咽腔，即呼吸系统和消化系统的交汇处。咽和与之相通的其他腔体（鼻腔、口腔和喉）作为一个 "共振器"，改变了从你的声带发出的声音，放大了一些频率而减弱了其他频率。喉部发出的声音的转变再由软腭、舌头、牙齿、嘴唇和口腔的其他部分的位置来完成，它们作为这种声音的 "调制器"。虽然喉部产生振动，没有它就没有声音，但正是这些发声器官的其他部分使你的声音如此灵活和多变。它们以不同的方式做到这一点。你的软腭要么挡住通往上鼻腔的通道，要么让它开放，以便振动的气流能够进入上鼻腔。你的下巴打开或关闭以改变口腔的大小。你的舌头改变形状和位置，进一步改变这个腔体。你的舌头和嘴唇在不同程度上阻碍了通过牙齿的气流。嘴唇也会改变它们的形状--张开、闭合、抿嘴、伸展，等等--以进一步塑造声音。要发出元音 "ee"（如</w:t>
      </w:r>
    </w:p>
    <w:p>
      <w:r>
        <w:rPr>
          <w:b/>
          <w:color w:val="FF0000"/>
        </w:rPr>
        <w:t xml:space="preserve">id 234</w:t>
      </w:r>
    </w:p>
    <w:p>
      <w:r>
        <w:rPr>
          <w:b w:val="0"/>
        </w:rPr>
        <w:t xml:space="preserve">客户并不总是重视网页设计师的工作的一些原因 阅读这篇文章大约需要6分钟。到底是什么原因导致网页设计行业和网页设计师的客户对我们的工作如此不重视？是客户的错还是我们做错了什么？很明显，并不是每个客户都不尊重和欣赏网页设计。恰恰相反，我所接触的和继续接触的大多数客户都很可爱，能够把我和与我一起工作的团队看作是与其他任何人一样的专业人士。但是，那些似乎不欣赏这个领域的人确实显得很突出。你知道这个故事，作为一个网页设计师。你向客户发送了一个视觉效果，他们回来后希望你能做出修改。正如我上面提到的，大多数时候你会很乐意做这些修改，但在某些情况下，客户根本就不讲道理。为一个机构工作--相对于一个公司，或为自己工作--确实存在某些挑战。作为一个网页设计师，你有特殊的道德观和围绕标准、可用性和用户体验的布道者。但是，当客户要求做出与此相反的改变时，你必须平衡他们和你的需求。当然，有的时候，这里有协同作用，你的需求和客户的需求等于产品的最终用户的需求。然而，也有一些时候，没有这种和谐。在你的专业意见中，客户的需求是无知的和反作用的。你的需求，作为一个专业人员，等于最终用户的需求。无论如何，在理论上。这类客户将永远存在。当你还必须把你的机构的需求扔进这个组合时，麻烦就来了。你真的想告诉客户所有的理由，他们是错的，你应该为他们的终端用户（和你的投资组合）创造一个史诗般的产品，但你不能走得太远，因为机构想要（甚至需要）保留客户。那么，究竟是什么让网页设计作为一个整体在一些人中得到如此少的尊重和赞赏？我们应该很酷、很现代，因为这有助于我们推动我们的品牌，也有助于我们从人群中脱颖而出。我们太古怪了 我确实怀疑这其中有一些是来自于我们的举止和我们表现自己的方式。这包括一切，从我们通常的着装方式和会议的休闲性质，直到我们办公室的装饰和展示方式。从本质上讲，有许多网页设计机构具有相当的以媒体为中心的风格，类似于广告和营销办公室（工作室）的风格，但又增加了一些亮点。当然，前提是我们应该很酷、很现代，因为这有助于我们推动我们的品牌，同时也有助于我们从人群中脱颖而出。毕竟，我们在为客户做网站时不也是这样吗？这没有什么不对，也没有什么解决办法；这只是我们的方式，而绝大多数的客户都会照单全收。事实上，有些人很喜欢离开他们的公司办公室，来到他们的网络机构这个更有活力和色彩的环境中。不可避免的牛仔 你知道这种类型。他们给所有的网页设计师和网页开发人员一个坏名字。他们经常不告诉客户就把工作外包到世界的各个角落，而客户最后得到的是一个非常不合格的产品。我见过很多次：一个客户会非常试探性地找到我们，告诉我们他们的系统不适合他们，他们觉得他们在上面浪费了时间和金钱。然后，作为一个机构，我们被迫采取防卫姿态。"我们绝对不是这样的。我们在内部建立一切，并会在每一步都握住你的手。等等等等"。这都是事实。如果你为一个体面的机构工作，他们会尊重客户和客户的需求。但不断的辩解和保证不应该是必要的。不幸的是，只要有牛仔存在，这种情况就会继续存在。每个行业都有这样的人，所以唯一的解决办法是在你的工作和你的工作方式中显示你是最优质的。这没有一刀切的办法；它只是必须对你的企业以及你的客户的企业起作用。指南</w:t>
      </w:r>
    </w:p>
    <w:p>
      <w:r>
        <w:rPr>
          <w:b/>
          <w:color w:val="FF0000"/>
        </w:rPr>
        <w:t xml:space="preserve">id 235</w:t>
      </w:r>
    </w:p>
    <w:p>
      <w:r>
        <w:rPr>
          <w:b w:val="0"/>
        </w:rPr>
        <w:t xml:space="preserve">在巴斯，任何试图建造温迪楼的人都要面对保护主义者大厅的强大力量，他们只允许乔治亚风格的各种建筑。如果你把巴斯石和古典柱子放在外墙上，你可以随心所欲地开设乐购快递的分店，但现代主义在这里是一个粗鲁的词。因此，杰出的建筑师埃里克-帕里（Eric Parry）试图扩建霍尔本博物馆（Holburne Museum）的后部，毗邻大普尔特尼街（Great Pulteney Street），用透明玻璃和绿松石棱纹陶瓷包裹的单元，花了很多年时间才让规划者和反对者满意，这一点并不奇怪。但最终的结果是，2011年5月开放，现在是Riba奖的得主，被死忠们勉强接受为一件好事。霍尔伯恩曾经是一个拥挤的、人迹罕至的地方，现在却作为巴斯的第三大旅游景点而热闹起来，这里有商店和咖啡馆，也有教育和会议空间。其负责人Xa Sturgis告诉我，在过去的一年里，人流量增加了500%。最重要的是，霍尔本博物馆现在有了更多的空间来展示其令人愉快的藏品，包括丰富的银器和瓷器以及18世纪的绘画，现在都是免费展出。然而，我本月早些时候来这里的主要原因是为了观看由斯特吉斯本人策划的一个极好的临时展览。存在感：肖像雕塑艺术质疑我们的假设，即只有二维绘画或摄影才能以心理学上的敏锐度和表现力来呈现人的脸。通过使用从古希腊到鲁比利亚克、爱泼斯坦和贾科梅蒂，再到罗恩-穆克和杜莎夫人的例子，斯图吉斯的选择对曾经被认为拥有神奇力量的雕塑图像和遗像进行了思考。也许所有展品中最感人的是约翰-德怀特的六岁女儿临终前的精致画像：盐釉石器在这里表现出绘画所无法表现的强烈效果。存在 "一直持续到周日。我敦促大家去参观。</w:t>
      </w:r>
    </w:p>
    <w:p>
      <w:r>
        <w:rPr>
          <w:b/>
          <w:color w:val="FF0000"/>
        </w:rPr>
        <w:t xml:space="preserve">id 236</w:t>
      </w:r>
    </w:p>
    <w:p>
      <w:r>
        <w:rPr>
          <w:b w:val="0"/>
        </w:rPr>
        <w:t xml:space="preserve">下一期培训还剩几个名额 现在还有时间申请参加11月9日、10日和11日周末在纽约州奥尔巴尼的纽约表达性艺术协会提供的独特表达性艺术培训。Rebekah Windmiller和我在去年取得巨大成功后，对开始下一个二级培训感到兴奋。我们期待着欢迎已经注册的人，并鼓励更多的人加入我们，参加这个为期三天的强化课程。它是为那些在艺术创作和/或团体动态方面有一些经验，并准备学习和实践联运表现艺术的有效方法的人设计的。如果你因为认为自己没有足够的准备背景而犹豫不决，为什么不给Denie打个电话：518-729-3258或denwhale@earthlink.net，看看这个项目。课程安排和相关信息都在公告栏上。本学期我们将不提供一级培训。本季语录 "能够画一幅特定的画或雕刻一尊雕像，从而使一些物体变得美丽，这是件了不起的事情，但雕刻和描绘我们所看的气氛和媒介，则是更光荣的事情。影响一天的质量，这就是最高的艺术"。亨利-戴维-梭罗</w:t>
      </w:r>
    </w:p>
    <w:p>
      <w:r>
        <w:rPr>
          <w:b/>
          <w:color w:val="FF0000"/>
        </w:rPr>
        <w:t xml:space="preserve">id 237</w:t>
      </w:r>
    </w:p>
    <w:p>
      <w:r>
        <w:rPr>
          <w:b w:val="0"/>
        </w:rPr>
        <w:t xml:space="preserve">上来吧--我们的主提到了这一点，见路加福音14:8（注），以及那里的注释。要谦虚；不要去想高高在上的事情；让那些不顾一切的人去爬危险的悬崖；保持自己的安静，你就会活得很轻松，很平静。请听一位聪明的异教徒关于这个问题的讲话："为什么代达罗斯安全地飞翔，而他的儿子伊卡洛斯却坠落，并为伊卡利亚海命名？难道不是因为儿子在高空飞行，而父亲在地面上滑行？因为两者都有同样的翅膀。相信我的话，私人生活的人是安全的；每个人都应该在自己的收入范围内生活。不要羡慕别人；祈求平静的生活，尽管它不应该是高贵的。寻找朋友，与你的同辈交往。"最好是有人对你说，你上来吧，....。你坐在一个比你低的地方，比你高的地方，对你的荣誉和功劳要大得多；如果被宫廷里的一些官员看到，或者被那些负责看管这种事情的人看到，他就会招手或叫你到更高、更体面的地方去。比起你在你眼睛所见的王子面前被放得更低，比起你因为胆大妄为，过于接近国王的人，占了某个伟人的位置，而被严厉斥责，这不符合你的身份，而被迫降到低处，使你大受打击。更何况，这是在你好奇地想见到的王子面前，你有野心通过快乐和华丽的外表使自己被接受；而现在却以极大的耻辱从他面前消失，或至少被赶到离他很远的地方。我们的主似乎在路加福音14:8中提到了这段话。25:1-3 神不需要查究任何事，没有什么能瞒得过他。但统治者的荣誉是查清事情，使黑暗中的隐秘之事得到启示。4,5.王子抑制罪恶，改造人民，是支持他的政府的最好办法。6,7.宗教教导我们谦卑和自我放弃。见过主在基督耶稣里的荣耀的人，会感到自己的不配。8-10.匆忙开始争斗，会使人陷入困境。战争终究要结束，最好是能预防。私下里的争吵也是如此；你要尽你所能来解决这个问题。11,12.一句劝告或责备的话，如果说得对，就特别漂亮，就像上等的水果放在银篮里更漂亮一样。13.请看被托付任何事务的人应该有什么目标；要忠心。一个忠心的牧师，基督的使者，应该这样为我们所接受。14.14. 假装得到或给予他从未得到过的东西的人，就像早晨的云，让那些期待雨水的人失望。15.15.要忍耐，承受现在的伤害。说话要温和，不要有激情；因为有说服力的语言是最能战胜坚硬的心灵的。16.16.上帝允许我们使用感恩的东西，但我们被警告不要过度。路加福音14:7他注意到客人是如何挑选餐桌上的尊贵位置的，就把这个比喻告诉他们。路加福音14:8 "有人请你去参加婚筵，你不要占尊贵的位置，因为可能有比你更尊贵的人被邀请。路加福音》14:10 当你被邀请时，要坐最低的位置，这样，当你的主人来的时候，他就会对你说：'朋友，请到更好的位置上去。这样，你就可以在你所有同伴的面前得到荣耀。箴言25:6 不要在王面前自高自大，也不要在大人物中自称有地位。</w:t>
      </w:r>
    </w:p>
    <w:p>
      <w:r>
        <w:rPr>
          <w:b/>
          <w:color w:val="FF0000"/>
        </w:rPr>
        <w:t xml:space="preserve">id 238</w:t>
      </w:r>
    </w:p>
    <w:p>
      <w:r>
        <w:rPr>
          <w:b w:val="0"/>
        </w:rPr>
        <w:t xml:space="preserve">如何用直接法制作皮克阿西特马赛克门牌 安全第一 如果你能看到，而且你相当喜欢这种体验，那么无论何时你在打碎马赛克材料时都必须佩戴安全护目镜。碎片会高速飞出，飞出的距离令人吃惊。同样，防尘口罩可以保护你不吸入破碎的陶瓷等的灰尘，或者在搅拌水泥灌浆时，也要戴上防尘口罩。在制作马赛克时，我不常被割伤，但要确保你能得到干净的水和膏药，以防发生这种情况。也不要把食物或饮料带到你工作的地方。好吗？第一步 把陶器扔到墙上有很多好处，特别是如果你有一个紧张的一天，但它不一定会给你最有用的碎片。一个很好的替代方法是用厚布包住你选择的目标，然后用锤子敲打它--这对瓷砖很有效，特别是如果你有很多要打碎的东西。然而，我做得最多的是使用瓷砖钳，如图所示。你只需要把陶器的边缘放进钳子的几毫米处，然后用力挤压。通过练习，你可以让切口的线条走到你想要的地方，尽管它永远不会是100%。因为这个门牌号要放在室外，所以我用防雨板作为底座。我用斯坦利刀在上面划了线（你可以看到木头上的网状交错线），并用PVA（白色工艺胶）的弱溶液打底。大约1份胶水对5份水就可以了。划线有助于为粘贴碎片提供更多的购买力，而打底有助于阻止粘合剂或灌浆料过快干燥（这会削弱它）。我已经测量出并预先钻好了螺丝孔，将数字固定在墙上，并勾画出数字的轮廓。准备开工了!</w:t>
      </w:r>
    </w:p>
    <w:p>
      <w:r>
        <w:rPr>
          <w:b/>
          <w:color w:val="FF0000"/>
        </w:rPr>
        <w:t xml:space="preserve">id 239</w:t>
      </w:r>
    </w:p>
    <w:p>
      <w:r>
        <w:rPr>
          <w:b w:val="0"/>
        </w:rPr>
        <w:t xml:space="preserve">排名第一的麦克罗伊期待以胜利结束赛季 罗里-麦克罗伊（路透社）即使包揽了欧巡赛的奖金头衔，排名第一的罗里-麦克罗伊在赛季结束的迪拜世界锦标赛上开球时仍有很多事情要做。在这场价值800万美元的比赛中获胜，将使麦克罗伊超越泰格-伍兹，成为历史上单赛季奖金收入最高的选手。伍兹在2007年积累了11,557,729美元的PGA和欧巡赛收入。麦克罗伊的胜利将使他领先伍兹395,857美元。"麦克罗伊说："我想在本周结束的时候拿下两个奖杯。"我真的想在本周打好，在高位结束这个赛季。今年有很多高点，如果也能在一个高点上结束，那就太好了。"麦克罗伊在新加坡公开赛上获得第三名之后，锁定了奖金榜冠军，成为继卢克-唐纳德之后第二个在同一赛季赢得美国和欧洲奖金榜冠军的球手。自2009年推出迪拜竞赛以来，本周首次缺乏通常的戏剧性，因为麦克罗伊这么早就包揽了奖金头衔。但是这位排名第一的北爱尔兰人说，本赛季反高潮的结束并不是取消赢家通吃赛制的理由，而应该采用更接近美国联邦快递杯的方式。美国的赛制有三场季后赛，将参赛选手减少到30人，然后他们都有机会在最后一场比赛中赢得1000万美元。麦克罗伊说："我在今年美巡赛的联邦快递杯季后赛期间打得很好，感觉有点难受，打得那么好，却没能赢得那场比赛，"。唐纳德去年在迪拜赢得了奖金榜冠军，获得第三名，挡住了麦克罗伊在赛季末的冲刺。这位35岁的英国人说，冠军已经决定的事实，可能足以让欧巡赛重新考虑这种形式。"唐纳德说："欧巡赛可能要考虑增加一个不会发生这种情况的场景，并纳入季后赛系统或其他一些方式来确保它确实到了最后一刻。"我认为那会使它更令人兴奋。我记得去年我打球的时候。感觉我的背后有一个目标。"欧巡赛首席执行官乔治-奥格雷迪(George O'Grady)预计将在周日讨论欧巡赛后期可能的变化。但是周四，奥格雷迪告诉美联社，今年与其说是系统有缺陷的结果，不如说是麦克罗伊的主导地位。他排除了对赛制进行任何彻底改变的可能性。他说："以本周的奖金规模和奖金池的规模，很难看到这种情况发生，"他说到375万美元的奖金，将发放给那些在奖金榜上排名前10位的选手。"罗里-麦克罗伊，他在这一年里表现得非常出色。就这么简单，"奥格雷迪说。"我想对于我们的心理来说，很容易理解你如何赢得这件事。美国的联邦快递系列赛是一个非常美国的概念，有季后赛。我不会在这个问题上立即给予恐慌性措施。"</w:t>
      </w:r>
    </w:p>
    <w:p>
      <w:r>
        <w:rPr>
          <w:b/>
          <w:color w:val="FF0000"/>
        </w:rPr>
        <w:t xml:space="preserve">id 240</w:t>
      </w:r>
    </w:p>
    <w:p>
      <w:r>
        <w:rPr>
          <w:b w:val="0"/>
        </w:rPr>
        <w:t xml:space="preserve">支持选择 "的彭妮-马歇尔很高兴怀孕时 "没有选择" 多年来，我了解到在早上7:30的 "今日秀 "上，你可以看到一些非常惊人的东西。一个星期左右，当我在跑步机上呼呼大睡时，我发现女演员兼导演彭妮-马歇尔正在接受马特-劳尔关于她的新书《我妈妈是疯子》的采访。大多数人对她印象最深的是共同主演电视喜剧 "拉弗恩和雪莉"，以及担任电影 "大 "和 "他们的联盟 "的导演。马歇尔是个传奇人物，我们可以说，她在1970年代的毒品文化中活得很充实，这显然在她的书中占了很多时间。对我们来说更重要的是（感谢总是有帮助的亲生网站Jivinjehoshaphat），我了解到我错过了劳尔对马歇尔在书中写到的堕胎的影射。在阅读了《今日秀》的文字记录后，我去看了马歇尔接受路透社的采访。"安德里亚-伯钦斯基（Andrea Burzynski）写道："她在经历了自己的意外怀孕后，也大声表示支持堕胎权。"她与男友转为丈夫的第一次怀孕，生下了女儿特蕾西。她与好莱坞导演罗伯-雷纳（Rob Reiner）第二次结婚并离婚后，第二次怀孕也导致了堕胎。"注意接下来的内容。马歇尔说，"我支持选择。但我很高兴当时没有选择，因为我有一个很好的女儿和三个孙子。"你说，这是一个多么明显的露骨的陈述，你说呢？因为她不能堕胎，马歇尔得到了一个女儿和三个孙子的祝福。换句话说，她天性中更好的天使被允许展翅高飞，因为她没有堕胎的 "选择"。一个很好的教训。LifeNews.com注：戴夫-安德鲁斯科是《国家生命权新闻》的编辑，也是几本关于堕胎主题的书籍的作者和编辑。这篇文章最初出现在他的《今日国家生命权新闻》--一个关于支持生命问题的在线专栏。</w:t>
      </w:r>
    </w:p>
    <w:p>
      <w:r>
        <w:rPr>
          <w:b/>
          <w:color w:val="FF0000"/>
        </w:rPr>
        <w:t xml:space="preserve">id 241</w:t>
      </w:r>
    </w:p>
    <w:p>
      <w:r>
        <w:rPr>
          <w:b w:val="0"/>
        </w:rPr>
        <w:t xml:space="preserve">笼中之王：站立与交付 "昨晚名副其实，埃尔默-沃特森和加雷特-戴维斯在主赛事中为次中量级冠军进行了五轮大战。尽管在称重当天失去了两场比赛，但6场比赛的阵容大部分都是势均力敌的，整场比赛充满了娱乐性。当晚最佳战斗 -- Elmer Waterhen vs. Garett Davis 当晚最佳击倒 -- Cameron Loutitt 当晚最佳降服 -- Ben Jansen Garett Davis vs. Elmer Waterhen 第一回合，Waterhen用刺拳和腿部踢球，又一回合。沃特恩踢了一个身体，但滑倒了。戴维斯跟随他，但吃了几记重拳，他们重新站起来。沃特恩踢了一腿，戴维斯做出回应。沃特恩继续踢腿，并以一记猛烈的刺拳跟进。戴维斯错过了一个旋转的后拳，他们交换了腿部踢击。沃特森刺拳、腿部踢击和组合拳。沃特恩一记漂亮的前踢，接着是一记右拳。戴维斯寻求双击，并最终在最后几秒钟完成了对笼子的攻击。顶级综合格斗新闻》为沃特恩打出了10-9的分数。 第二回合 沃特恩打出更多的腿部踢击，戴维斯以自己的腿部踢击作为回应。沃特恩刺拳，戴维斯错过了一个旋转的后拳，让沃特恩打出了一个坚实的球。沃特恩用身体踢和一个大组合拳将戴维斯击退，但他还是挺了过来。戴维斯寻找一个单人，并得到了侧边控制。戴维斯获得了完全控制，但沃特森能够重新站起来，他们靠着笼子打成平手。戴维斯再次攻上马背。  戴维斯摆出姿势并进行射击。戴维斯寻求一个十字固，但沃特森在最后几秒钟扫到了全防御。顶级综合格斗新闻》为沃特恩打出了10-9的分数。 第3回合，在沃特恩打出坚实的组合拳之前，他们交换了腿部踢击，随后又打出了一腿。沃特恩打出一记猛烈的右拳和一些身体射击。埃尔默继续攻击腿部，并打出另一个身体射击。一个坚硬的左拳连接，随后是更多的腿部踢击，沃特恩用拳头击打。戴维斯为进攻而投篮，但在沃特恩避免进攻时吃了大右拳。在戴维斯获得侧身控制之前，沃特恩又打出一个组合拳。沃特恩取代了半场防守，并从底部打了几下，这一轮结束了。顶级综合格斗新闻》为沃特恩打出了10-9的分数。 第4回合 沃特恩踢了一脚，然后是一记身体射击，他们交换了刺刀。戴维斯射出一记双拳，但被封住。沃特恩再次踢出腿部，并以猛烈的刺拳将戴维斯逼到笼边。沃特恩用更多的大动作连接。戴维斯获得了一个侧身控制，但沃特森从底部落下肘击，并取代了完全的防守。戴维斯从顶部打出一些小球，但沃特恩能够重新站起来，他们在最后几秒钟进行交锋。顶级综合格斗新闻》为沃特恩打出了10-9的分数。 第5回合，在沃特恩避开戴维斯的攻势和旋转后拳之前，一个大拥抱开始了这一回合。戴维斯一记刺拳，沃特森用一对腿部踢击作为回应。另一个腿部踢击和猛烈的刺拳使戴维斯眩晕，但沃特森并没有利用这个优势。沃特恩打出一记身体攻击，接着是一些刺拳和另一记腿踢。沃特森继续惩罚腿部，并避免了另一次攻势。沃特恩用刺拳和腿踢，在戴维斯的左眼上开了一个小口子。戴维斯射门，吃了几记重拳，但还是完成了攻势，上了马。当沃特恩推开笼子并扭转位置时，戴维斯被打开并沾满鲜血，现在处于戴维斯的完全防守之下。沃特恩在裁判站起来之前对身体施加了几个肘击。沃特恩侧身挡住了冲过来的戴维斯，并在他身后踢了一脚。沃特恩塞住了另一次攻势，并在回合结束时又踢了几脚腿。顶级综合格斗新闻》为沃特恩打出了10-9的分数，埃尔默-沃特恩通过一致决定击败加雷特-戴维斯（50-45，49-46，50-45）。 卡梅隆-卢蒂特VS史蒂夫-杜贝克 卢蒂特踢了几脚，杜贝克用组合拳回应并被攻下，但卢蒂特马上弹回他的脚。他们短暂地打成平手，然后分开并交手。Loutitt打出一记压倒性的过肩拳，将Dubeck击倒在地。</w:t>
      </w:r>
    </w:p>
    <w:p>
      <w:r>
        <w:rPr>
          <w:b/>
          <w:color w:val="FF0000"/>
        </w:rPr>
        <w:t xml:space="preserve">id 242</w:t>
      </w:r>
    </w:p>
    <w:p>
      <w:r>
        <w:rPr>
          <w:b w:val="0"/>
        </w:rPr>
        <w:t xml:space="preserve">健康 如何应对可怕的老板 有人说，员工不会离开糟糕的工作，他们会离开糟糕的老板。一位领先的工作场所沟通专家说，如果你处于雇主不良行为的接收端--从那些让你工作到深夜的人，到那些把你当作替罪羊的人，或者那些根本就没有沟通的人--离开并不是唯一的解决办法。心理学家玛丽-凯西博士，领先的健康和教育组织凯西中心的首席执行官说，大多数员工至少有一次与老板的不专业行为打交道："老板们做他们所做的事情是因为他们可以 -- 特别是因为他们处于权力地位。尽早设定强有力的界限是有帮助的。无论你的老板是一个奴隶主还是一个微观管理者，如果他们知道他们与你的立场，那么他们就更难按下你的按钮。"与你的老板保持专业的工作关系是很重要的，那么你如何处理他们的行为而不使其变质？每个老板都是不同的，所以你需要具体的策略来最有效地处理他们，玛丽说："不幸的是，困难的人是无法改变的--我们只能学习策略来确保我们不是他们的目标。我的策略侧重于处理他们的行为，而不是试图改变他们的个性，"玛丽说。凯西博士处理7种难缠的老板类型的策略--微管家：你的老板是否每周要和你开几次会，每封电子邮件都要抄送你，并且每小时都要检查你的工作？虽然这种行为一开始会让人讨厌，但最终会让你怀疑自己的能力。凯西博士说："微观管理与你的工作质量无关--它是关于你的老板的，"。"制定一个策略，在微观管理和你的自由之间找到一个良好的平衡。建议一个专门的会议时间，并创建一个你所做的成功项目清单，以证明你的工作质量。要诚实：让你的老板知道你觉得他们对你的工作监控太严密了，有更多的空间你会工作得更好。"恶霸：你的老板是否用他或她的身体来恐吓，在其他员工面前对你大喊大叫，或者不愿意听取或采纳你的建议或想法？"凯西博士说："即使看起来是他们的方式或公路，但要站起来，你可能会发现他们退缩了。"要求他们不要大喊大叫或插嘴。当情况变得激烈时，使用他们的名字，并询问他们是否可以准确地概述问题所在。"不善于沟通的人：他们来去匆匆，不告诉你，不给员工机会在他们需要的时候与他们联系，而且从不给予业绩反馈。"凯西博士说："这些雇主基本上是一堵情感的砖墙。"观察他们是否对所有员工使用同样的行为。如果是这样，就不应该把它当做个人的事情。通过便条或电子邮件进行沟通，并设定回复的最后期限 -- 如 "请在周二前回复，如果我没有收到你的消息，我就认为建议的行动没有问题。由于这些老板在情感上比较孤僻，可能很难与他们沟通，所以要问一些开放式的问题。"戏剧女王：这种类型的老板在工作场所寻求戏剧性，或倾向于为每一个事件担心或恐慌--而且相当公开地在员工面前。"重要的是不要给他们渴望的关注。保持冷静，如果可能的话，无视他们的过激行为，以免火上浇油，"凯西博士说。流言蜚语者：当你的老板是办公室流言蜚语的来源，谈话最终导致讨论人时，你该怎么办？凯西博士说，要努力不断地把话题从人转移到积极的事情上。在八卦的前几分钟，让你的老板知道你不感兴趣。你可以通过不发表意见来做到这一点"。奴隶司机 :作为一个授权大师，这种类型的老板确保员工工作到深夜，不提 "代班时间"。当另一名员工离开时，你也可能突然发现自己也在做他们的工作。"设定你的工作时间的界限；在这些时间和你的范围内工作。一个好主意是与你的老板确认你的工作描述是相同的，你正在做你被雇用的所有工作，而不是更多，" 凯西博士说。诋毁者：你的经理会不会把责任推给你或其他员工，只要结果没有出来或有什么事</w:t>
      </w:r>
    </w:p>
    <w:p>
      <w:r>
        <w:rPr>
          <w:b/>
          <w:color w:val="FF0000"/>
        </w:rPr>
        <w:t xml:space="preserve">id 243</w:t>
      </w:r>
    </w:p>
    <w:p>
      <w:r>
        <w:rPr>
          <w:b w:val="0"/>
        </w:rPr>
        <w:t xml:space="preserve">每当你装饰房间、购买家具或电器时，一个大问题是：选择哪种颜色？知道什么是时刻的颜色可以使一切变得不同。首先，你将能够用同样的颜色进行装饰。这样做的目的是让你的购物变得简单，同时创造一个自由的外观。当涉及到最新的色彩趋势时，我求助于一个值得设计师信赖的来源。潘通（Pantone）。我通常探索潘通时尚报告和潘通家居和装饰报告。时尚色彩每年更新两次。它提供了一个指示，哪些颜色会坚持得最久？你可能已经对你希望使用的中性色有了一个想法。大的问号出现在重点颜色上。你可以在许多表面注入颜色。当你设计你的房间时，记得要有3D思维。在做出任何决定之前，先回答几个问题。当你在房间里时，你想有什么感觉？谁将最多地使用这个房间？在一天中的什么时候？喜欢一起做饭的夫妇可以通过巧妙地平衡法式烤肉与奥林匹亚蓝和粉红火焰的暗示，为他们的厨房带来他和她的感觉。经得起时间考验的颜色是奥林匹亚蓝、群青绿、明亮的 Chartreuse 和蜂蜜金。你总能看到它们以不同的色调、深浅或音调被使用。色调（变灰的颜色）是你在2013年将看到的。正如预期的那样，2013年春季的潘通时尚报告没有那么大胆。它更多地反映了我到目前为止所看到的2013年的家庭装饰颜色。适合装饰的颜色有柠檬汁、向日葵、分级玉、罂粟红和摩纳哥蓝。平衡法 只要你用中性色来平衡它，并小心地放置它，明亮的颜色不会压倒你的厨房。我的一半淡色木制摇篮式厨房柜门的中心面板被染成了浓郁的红色。其他都是中性的，红色是我唯一的重点颜色。我喜欢它许多人喜欢用小物品来冲撞他们的设计。BlueStar公司为您提供了一个独特的选择，他们的彩色门把手。它们可以补充背景墙、地砖和季节性的装饰品，而不需要很大的承诺。你可以随着季节改变BlueStar旋钮的颜色--或者根据你的意愿经常改变。披露：这篇文章是由BlueStar赞助的，BlueStar是一家为美食家提供专业电器的制造商。每一个炉灶都是完全可定制的，几乎有无限的燃烧器配置、颜色和尺寸组合。他们的专业品质的燃气灶有190多种颜色，与最新和最大的季节性趋势一致。关于《金-瓦利的家》是我对时尚生活和轻松娱乐的指南。我给你带来灵感、设计理念、伟大的发现、趋势和简单、省时的技巧。我涵盖了从家居装饰、食品、娱乐、园艺和儿童的一切。在家与金-瓦利》是我喜欢的东西和想法的集合。它反映了我的风格和我的生活。你可以阅读我们关于样本和提交的编辑政策。</w:t>
      </w:r>
    </w:p>
    <w:p>
      <w:r>
        <w:rPr>
          <w:b/>
          <w:color w:val="FF0000"/>
        </w:rPr>
        <w:t xml:space="preserve">id 244</w:t>
      </w:r>
    </w:p>
    <w:p>
      <w:r>
        <w:rPr>
          <w:b w:val="0"/>
        </w:rPr>
        <w:t xml:space="preserve">这个国家有多少人在投票？"在2012年11月6日星期二，出现在投票站的美国人比2008年的投票人数少1200万。请将此加入到我的议院的以下报告中。"而共和党人还是输了。嗯哼。你知道，在昨天的大转折之后的今天，有很多学者和专家的脸上都有鸡蛋。昨晚他们中的一些人实际上是很搞笑的。有些人在国家电视上真的被惊呆了。一位联合主播甚至喝得酩酊大醉，在上节目之前就已经开始庆祝了。这是一件很好的事情，（就我个人而言）我相信，民意调查和政治评论就在它应该在的地方--与律师和付费陪审团顾问一起。我的狗，杰特罗，可以通过呼啸在两张铺在地上的照片上做出比昨天的专家们更好的预测，但是你知道这个国家有多少人在这样的选举中真正投票？关于选民参与的问题，有一些很好的文章（下面包括一篇）。很可能这次选举将被载入史册。但基本上，只有大约二分之一的人真正投票。这有点令人吃惊。有趣的是，这与美国缴纳所得税的人数几乎相同。50个州的平均数--基于所有被保存的年份的统计--为50%。"投票的人的百分比取决于选举和其候选人。早在1992年，总共有61%的登记选民在决定比尔-克林顿总统和老布什总统的选举中实际投票。四年后，在1996年的总统选举中，我们看到相当大的降幅为54%。许多人将选民人数的下降归因于克林顿的支持率，但就像大多数事情一样，这有待商榷。当副总统戈尔(Al Gore)与小布什(George W. Bush)总统对决时，我们看到选民的投票率上升，从上述的54%上升到60%。到了2004年，我们又经历了一次上升，在这次总统选举中投票的登记选民比例增加到64%。"</w:t>
      </w:r>
    </w:p>
    <w:p>
      <w:r>
        <w:rPr>
          <w:b/>
          <w:color w:val="FF0000"/>
        </w:rPr>
        <w:t xml:space="preserve">id 245</w:t>
      </w:r>
    </w:p>
    <w:p>
      <w:r>
        <w:rPr>
          <w:b w:val="0"/>
        </w:rPr>
        <w:t xml:space="preserve">巧克力、榛子和红莓软糖以及对Sarah Trivuncic的《Sweet Bitesize Bakes》的评论 我使用Sarah Trivuncic（又名MaisonCupcake）的新食谱做的这些东西。这本书，即《Sweet Bitesized Bakes》，来自于《Bake Me I'm Yours》系列的食谱。这是一本充满了指导和灵感的小书。萨拉用小Dariole模具（形状非常漂亮）烘烤她的版本，然后用深棕色的软糖糖衣涂抹。然而，由于我和我的冰糖袋之间发生了争执，我没有足够的糖霜，因此最后用榛子粉和干浆果来装饰它们。事实上，我喜欢这种方式，它软化了成品的强烈巧克力味，尽管装饰是可选的，当然可以选择任何方式。我收到了这本书的复制品，我很高兴。我不是烘烤漂亮东西的专家，也许如果我有一点额外的耐心和专注，我会做得更好，但我希望我可以通过书中的一些较简单的食谱，然后应对更大的挑战。书中给出了关于使用最佳设备的建议，然后有一个关于方法的部分和一个关于菜谱的部分。在方法部分，有各种结冰配方、制作蛋白酥、海绵和饼干的基本配方、马卡龙等等。我喜欢这本书的安排，喜欢方法的精确性和清晰性，喜欢莎拉介绍的新颖漂亮的食谱。这本书适合喜欢烘焙的人阅读，是装饰蛋糕和饼干的好入门书，尽管其中一些食谱（例如软糖和马卡龙）是你在做完更简单的项目后可能想要解决的问题。因此，这里是我如何制作这些巧克力软糖的照片。原始配方在Sarah的书中，所以出于版权原因，我不会复制它。我能够使用我的建伍K Mix搅拌器来快速制作巧克力蛋糕面糊，其数量足以满足布朗尼罐的需要。我使用的是Mermaid Bakeware布朗尼罐。我一直在试用Mermaid的几件产品，我不得不说我喜欢这种烘焙用具。它很坚固，阳极氧化处理意味着你可以得到一个非常好的表面，因为我认为它可以更好地导热。唯一的问题是，布朗尼蛋糕罐不是松散的底部，但我一直用涂了油的烘焙羊皮纸来衬托它，所以没有出现蛋糕脱落的问题。1.一旦你烤好了蛋糕，就把它切成一口大小的部分，然后把每部分切成两半，形成两层 2.2. 用奶油夹住两层蛋糕。我使用Sarah书中的配方制作了香草奶油，并在其中加入了25克榛子粉。把蛋糕放进冰箱里冷却15分钟。3.将一些黑巧克力放在一个碗里，在沸水中融化。用烤羊肉串的棍子把蛋糕的部分刺破，然后蘸上融化的巧克力。用刮刀确保蛋糕被充分覆盖，然后旋转一下，让多余的巧克力滴下来。然后把它们放在一个钢丝架上。你需要用一些食品罐子把架子抬高，如下图所示，并在下面放一张防油纸以接住滴水。取出烤肉棒，根据需要进行装饰。我把我的烤肉作为Sarah和她的出版商组织的bakeswap的一部分礼物送给了The Things I Eat博客的Jennie，她给我送来了这些美味的迷你馅饼。我也把这个蛋糕加入到Karen和Kate的7月茶点链接中，因为这些蛋糕将成为本月主题的一个完美的蛋糕摊位。***我收到了Sarah的书，Kenwood KMix和Mermaid的烘焙用具，以便对这些公司进行评论。这里表达的所有意见都是我自己的。***感谢Karen。我不得不承认，这个盒子是回收的--它来自塞尔福里奇百货公司的Pierre Herme，我的好丈夫曾在那里给我买过一些马卡龙......我希望Jennie不要介意，但他们的蛋糕在盒子里看起来非常完美，我不得不使用它！这些小软糖看起来非常神奇。这些小软糖看起来很神奇，我喜欢你装饰它们的方式。它们让我想起了那些美丽的法国精品糕点店。</w:t>
      </w:r>
    </w:p>
    <w:p>
      <w:r>
        <w:rPr>
          <w:b/>
          <w:color w:val="FF0000"/>
        </w:rPr>
        <w:t xml:space="preserve">id 246</w:t>
      </w:r>
    </w:p>
    <w:p>
      <w:r>
        <w:rPr>
          <w:b w:val="0"/>
        </w:rPr>
        <w:t xml:space="preserve">救世军急需主持人敲响水壶铃 救世军急需主持人敲响水壶铃 救世军急需主持人参加其圣诞水壶活动。从11月16日开始到12月24日，捐赠水壶将被放置在科莫克斯谷的不同商业地点。但是，我们需要志愿者来敲响水壶的钟声。"我们迫切需要志愿者，"社区服务主任Brent Hobden感叹道。"圣诞节是救世军在科莫克斯谷的主要筹款活动。我们向社区提供的大量项目在很大程度上取决于我们在未来六周内能够产生的金额。"霍布登说，为水壶活动招募志愿者一直是一个缓慢的过程，但随着圣诞节的临近，人数确实在增加。"霍布登说："当它总是到了最后一刻时，要让人们尽早报名总是有点费劲。"但有趣的是，当到了紧要关头，也就是我们现在所处的位置，你们这些人在《回声报》和各种广告公司所做的工作，都跳了出来，我们把话传出去，人们出来赞助我们。所以这很好。"水壶将从上午9点到晚上9点，志愿者们可以选择他们想要的班次，至少两个小时。"我们正在寻找志愿者，大约有12个小时的时间，"霍布登说。"这是从11月16日一直到12月24日的12个地点的周一到周六。"救世军也将在下周开始举行圣诞礼篮登记，时间是11月13日至16日。霍布登说，他们还需要志愿者参加礼篮包装之夜和整个圣诞季节的活动，以帮助将赞助的礼篮带入和带出。"霍布登说："科莫克斯谷很了不起。"显然，我们在这个山谷中有很多人对我们的邻居有热情。所以我们确实得到了大量的志愿者。"霍布登说，他们需要很大帮助的另一个领域是为其圣诞礼篮寻找志愿者赞助商。"我们需要企业、家庭和个人，他们有兴趣出去购物，购买杂货和小礼物，让我掌握并把它们放在一起。这是今年的一个巨大的、巨大的需求领域。我们在这方面的人数下降了大约50%。现在还有点早。他们正在进来，但这可能是志愿者最大的困难所在，就目前的圣诞礼篮而言。"去年，救世军分发了686个圣诞礼篮，帮助了山谷中超过2700人，其中650人是18岁以下的儿童和青少年，他们也收到了一份圣诞礼物。救世军也在寻找一个空间来运行圣诞礼篮计划。他们将需要至少3500平方英尺的空间，作为仓库和办公场所。任何可能知道地点或有地方的人都请与科莫克斯谷救世军联系。救世军，从1月到9月已经提供。通过其紧急无家可归者收容所提供了7,462餐，通过圣乔治联合教堂的周二热午餐计划提供了4,417餐，在其紧急无家可归者收容所使用了4,199张床，并在开学时为94名儿童提供了学习用品。评论 注意：要在新的评论系统中发表评论，你必须至少有一个以下服务的账户。Disqus, Facebook, Twitter, Yahoo, OpenID.然后你可以用你的账户凭证登录该服务。如果你还没有账户，你可以在Disqus上注册一个新的个人资料，首先点击 "发布为 "按钮，然后点击链接。"没有账户？注册一个新的个人资料"。The Comox Valley Echo欢迎你的意见和评论。我们不允许人身攻击、攻击性语言或未经证实的指控。我们保留对评论的长度、风格、合法性和品味进行编辑的权利，并在印刷、电子或其他方面进行转载。欲知详情，请联系编辑或出版商，或参见我们的条款和条件。</w:t>
      </w:r>
    </w:p>
    <w:p>
      <w:r>
        <w:rPr>
          <w:b/>
          <w:color w:val="FF0000"/>
        </w:rPr>
        <w:t xml:space="preserve">id 247</w:t>
      </w:r>
    </w:p>
    <w:p>
      <w:r>
        <w:rPr>
          <w:b w:val="0"/>
        </w:rPr>
        <w:t xml:space="preserve">一鸡三吃 作者：凯伦-马蒂尼 只要稍加计划，你就可以用一只鸡制作三道美味佳肴，利用鸡肉并从鸡骨中提取味道。购买你能找到的最好的有机鸡。越南鸡肉米粉汤 如果你用这种诱人的芳香汤开始你的三餐，你的鸡肉将为接下来的两餐做好准备。新鲜的草药、辣椒和豆芽为充满香料的汤增添了质感和活力。1.在一个大锅中加入油和所有香料，用中火烤三分钟。加入大蒜、姜和红洋葱，煮三分钟。2.加入鸡肉、盐、柠檬草、青柠叶、高良姜和水。用大火煮沸，转为小火，继续煮一小时。3.将鸡肉捞出，过滤掉肉汤。4.将过滤后的肉汤放回火上，用鱼露和棕榈糖调味，并重新煮沸。5.当鸡肉冷却到可以处理时，从鸡腿和鸡身中抽出所有的肉，留出一半做炒饭。6.将另一半肉与葱、香菇和面条一起放入汤中，加热三分钟。舀到碗里，然后把辣椒、豆芽、香草和柠檬挤在一起。4人份 饮用茉莉花茶或啤酒。鸡肉和培根沙拉配脆皮防风草和沙巴酱 这是一道适合午餐的清淡沙拉。萨巴是一种由熟葡萄汁制成的糖浆，为调味品增加了一种潜在的丰富性和复杂性。你可以事先准备好鸡肉，在最后一刻把沙拉放在一起。1.将鸡排与里脊肉分开，将鸡排切成三条长条，这样每只鸡就有四块。2.在研钵和杵中，将盐片、大蒜、百里香和花椒捣碎，用力敲打，直到形成糊状。然后将其干擦在鸡身上。3.将每条鸡肉卷在一块培根中，压平，放在冰箱里备用。4.4.将防风草去皮，丢掉外皮。继续削去果肉，最后形成细长的带子。5.将一个大煎锅放在大火上，加入适量的油。加入一把防风草带，快速煎炸至浅棕色，然后用纸巾擦干。继续用剩下的防风草。用盐调味，重复进行，直到所有的带子都炸好--它们在冷却后会变脆。放在一边。6.在碗中加入沙巴和少量特级初榨油、盐和胡椒粉，根据口味调整调味料。将梨片放入调味料中，使其全部被涂抹。7.擦净煎锅，放在大火上。加入适量的油，然后将鸡肉烤熟。煮两分钟至金黄色，在煮的过程中压住每一块，然后翻面再煮两分钟至酥脆。8.将一些火箭菜、水芹、欧芹、穿衣梨片和少量洋葱放在盘子上。在上面放上鸡肉，再放几片叶子和梨片。浇上调料，并在上面放上防风草片和散落的核桃。4人份 饮用多尔切托酒。鸡肉、生姜和鸡蛋炒饭 第三道菜真的很令人满意，而且很快就能做出来，特别是如果你手头有熟米的话。白米和糙米都很好用，但后者有一种美妙的坚果味道和耐嚼的质地。</w:t>
      </w:r>
    </w:p>
    <w:p>
      <w:r>
        <w:rPr>
          <w:b/>
          <w:color w:val="FF0000"/>
        </w:rPr>
        <w:t xml:space="preserve">id 248</w:t>
      </w:r>
    </w:p>
    <w:p>
      <w:r>
        <w:rPr>
          <w:b w:val="0"/>
        </w:rPr>
        <w:t xml:space="preserve">Pam Tillis All Of This Love 歌词 Pam Tillis All Of This Love 歌词总浏览次数：本周1次。您可以放大All Of This Love的歌词以便于查看，也可以将其发送给您的朋友或对Pam Tillis的All Of This Love歌曲进行评价，并帮助这首歌变得流行。如果你对这些歌词有任何更正或对All of this love的含义有任何想法，请随时提交。你见过野生玉兰花吗？ 它只生长在田纳西河的阴暗岸边，被遮蔽。在我的心中有一个地方，没有人去过，我为你保留了这个地方。有一扇门通往我的梦想，有一天你会走进去，直到那一天，我将是真实的，因为我迫不及待地想看到你会做什么，我为你保留的这些爱，这些爱，迫不及待地想看到你会做什么，这些爱，我为你保留的这些爱，你是否曾经感到疼痛和饥饿。http://www。elyrics.net] 你是否也在寻找我 有时在夜里，当我躺在床上，我想知道 怀疑的阴影充满了我的房间 黑暗降临，我盯着墙壁，直到你出现在我的视野中 我想象着你的脸，时间和地点 你是一个梦想我迫不及待地想看看你会怎么做 我为你保存的所有这些爱 所有这些爱 迫不及待地想看看你会怎么做 所有这些爱 我为你保存的所有这些爱</w:t>
      </w:r>
    </w:p>
    <w:p>
      <w:r>
        <w:rPr>
          <w:b/>
          <w:color w:val="FF0000"/>
        </w:rPr>
        <w:t xml:space="preserve">同上 249</w:t>
      </w:r>
    </w:p>
    <w:p>
      <w:r>
        <w:rPr>
          <w:b w:val="0"/>
        </w:rPr>
        <w:t xml:space="preserve">最安全的购车方式 让MotorWeb引导你走过购买二手车的雷区 执照和注册 以下是与车辆执照和注册有关的提示清单。只需点击相应的标题即可获得更多信息。1.车辆以前曾被注销过 车辆过去曾被注销过，然后又重新注册。车辆可能发生过事故，并被保险公司注销，或者车辆的登记可能已经过期，因为牌照没有保持更新。车辆只能在一定时间内保持无牌状态（大多数客运车辆为12个月，拖车、全地形车等为24个月）。如果车辆无牌超过12个月，它将被取消登记。当时的车主可能要求取消执照和登记，因为该车有一段时间不会被使用（例如在海外）。我们的建议 向目前的车主或在取消注册日期之前拥有该车辆的人询问更多信息。3.登记已被取消 该车的登记已被车主取消，不再允许上路。这有许多可能的原因，车辆：被毁或永久无用 因重大损坏被保险公司注销 被永久从新西兰的道路上移走（例如卖掉做零件） 在相当长的一段时间内不会在道路上使用（例如正在修复，车主去海外等）。我们的建议 如果你想购买这辆车在新西兰的道路上使用，你将需要重新注册车辆（分配新的车牌），获得一个当前的WOF或COF，可能有一个VIN分配，并购买一个当前的车辆牌照。作为重新注册过程的一部分，车辆将接受彻底的安全检查，检查车架的损坏情况等。该检查费用约为350美元。如果适用于此车，你还可能负责支付逾期/未付的牌照或RUC费用。4.登记已失效 车辆的登记已被NZTA取消，而不是由车主取消。如果车辆在12个月（大多数乘用车）或24个月（特殊类别的车辆，如拖车和全地形车等）内没有牌照，这种情况会自动发生。我们的建议 如果你想购买这辆车在新西兰道路上使用，你将需要重新登记车辆（分配新的车牌），获得当前的WOF或COF，可能分配一个VIN，并购买一个当前的车辆牌照。作为重新注册过程的一部分，车辆将接受彻底的安全检查，检查车架是否损坏等。该检查费用约为350美元。如果适用于此车，你还可能负责支付逾期/未付的牌照或RUC费用。5.除非重新上牌，否则注册将于......失效 此车没有当前的牌照，如果在指定日期前没有重新上牌，新西兰交通局将取消该车的注册。对于大多数乘用车来说，车辆只能在12个月内没有牌照，对于拖车和全地形车等来说，只能在24个月内没有牌照。我们的建议 重新登记车辆的成本很高，因此，如果你想购买这辆车，请确保车主在指定日期前重新上牌。你还应询问该车目前未上牌的原因。如果你需要对车辆进行重新登记（分配新的车牌），你必须获得当前的WOF或COF，可能还要分配一个VIN，并购买一个当前的车辆牌照。作为重新登记过程的一部分，车辆将接受彻底的安全检查，检查车架是否损坏等。这项检查的费用约为350美元。 6.车辆从未注册过 车辆已通过预注册程序，但尚未注册（即尚未分配车牌号）。车辆是新出厂的，或最近才进口到国内的。在登记、发牌和安全检查之前，车辆不能在道路上使用。如果车辆是在1995年之前注册的，也有可能NZTA没有完整的注册信息。7.由于车辆从未登记过，所以无法检查是否有损坏的进口。 损坏的进口信息只能通过登记牌来检查--该车从未有登记牌。8.车辆有免检牌照 车主要求将车辆的牌照（登记贴纸）"贴上"。</w:t>
      </w:r>
    </w:p>
    <w:p>
      <w:r>
        <w:rPr>
          <w:b/>
          <w:color w:val="FF0000"/>
        </w:rPr>
        <w:t xml:space="preserve">id 250</w:t>
      </w:r>
    </w:p>
    <w:p>
      <w:r>
        <w:rPr>
          <w:b w:val="0"/>
        </w:rPr>
        <w:t xml:space="preserve">我记得在从冷战到后冷战时代过渡的一个时刻，我所工作的北约议会决定邀请前华沙条约国参加其年度会议。这是一个最后一分钟的决定，是欧盟和北约向欧洲东部开放和随后扩大的序曲。当议会代表们从不久前还是铁幕的地方来到这里时，"西方 "对他们被纳入其机构毫无准备。一位东欧代表礼貌而胆怯地走到我站的地方："对不起，"他说，"但我没有我的国家的铭牌。在那些日子里，我们都必须具有创造性和快速性，而我对冷战结束的贡献就是迅速进入文具储藏室，找到一个旧纸箱、一支记号笔和一把剪刀，在一块纸板上写上某个东欧国家的名字，并把它交给这位先生。他拿着他的临时国家铭牌非常高兴，觉得自己是正在成为 "完整和自由的欧洲 "的真正一部分。从那时起，上述国家已加入北约和欧盟，成为正式成员。冷战后早期的大部分时间都被这种 "民主扩大 "的范式所支配。将一个后共产主义空间吸收到欧洲-大西洋机构中，以创造一个新的欧洲安全秩序，一个基于共同价值观的强大跨大西洋纽带，是一个惊人的成员国建设和机构重组项目。起初出现在北约、欧盟和欧安组织各种文件中的蓝图并没有在纸上停留太久，因为北约和欧盟都结束了它们自成立以来最大的扩张狂潮。与建筑和纪念碑不同，区域政治秩序的架构不是静态的，需要不断地重新调整、拆除和重组。欧洲已经有一段时间没有摆脱 "民主扩大 "的范式了，正如欧洲对外关系委员会最近编写的一份题为："欧洲多极化的幽灵 "的报告所正确表明的那样。该报告由马克-伦纳德和伊万-克拉斯特夫撰写，迪米特尔-贝切夫、雅娜-科布佐娃和安德鲁-威尔逊也参与其中，对正在发生的从一个欧洲安全架构到另一个欧洲安全架构的转变提出了一个雄心勃勃的全景图。报告对问题进行了准确的诊断：欧洲在现已过时的 "民主扩大 "范式和 "基于利益的现实主义 "之间摇摆不定，造成了新出现的真空，在这种情况下，欧盟和俄罗斯保持着不同的势力范围--欧盟在中欧、东欧和西巴尔干，俄罗斯在其 "近海"。虽然该报告正确地指出，后者并不构成任何可行秩序的基础，而且这种新出现的真空的原因之一是美国相对脱离欧洲，但它为这种诊断提出的治疗方法有点深远。伦纳德和他的合著者提议在欧盟、俄罗斯和土耳其之间建立一个欧洲安全三国对话，以默克尔-梅德韦杰夫关于欧盟-俄罗斯安全对话的想法为基础，但包括土耳其。然后，三方对话将为稳定和减少欧洲周边地区的紧张局势制定行动计划。这将涉及解决该地区现有的冻结冲突，包括亚美尼亚和阿塞拜疆之间尚未解决的纳戈尔诺-卡拉巴赫冲突。看来，解决这些冻结冲突的法宝是提供安全条约的前景，如梅德韦杰夫总统提出的条约。解决这些僵持的冲突将是这种条约的一个前提条件。最后，欧盟和俄罗斯之间签署这样的安全条约将确保欧盟作为欧洲的一个关键安全行为体的制度化。该报告对俄罗斯和土耳其在这个不断发展的欧洲安全架构中不断变化的立场提出了重要的见解。虽然土耳其作为一个地区大国的崛起并不是一个至今不为人知的爆炸性新闻--事实上，我在四年前就认为，欧盟应该在入世谈判这种 "接受/拒绝 "的僵局之外，让土耳其参与到更广泛的安全问题中来--但俄罗斯视角的变化是该报告提供给决策者的最有用的见解之一。报告称俄罗斯的新 "西方政治 "涉及</w:t>
      </w:r>
    </w:p>
    <w:p>
      <w:r>
        <w:rPr>
          <w:b/>
          <w:color w:val="FF0000"/>
        </w:rPr>
        <w:t xml:space="preserve">id 251</w:t>
      </w:r>
    </w:p>
    <w:p>
      <w:r>
        <w:rPr>
          <w:b w:val="0"/>
        </w:rPr>
        <w:t xml:space="preserve">为受过国际教育的职业治疗师制定准入和注册框架 为受过国际教育的职业治疗师(IEOTs)制定准入和注册框架是一项为期12个月的倡议，于2007年1月开始，由加拿大政府的外国证书认可计划资助。该项目由三个协会组成的指导委员会领导，包括加拿大职业治疗监管组织协会（ACOTRO）、加拿大职业治疗大学课程协会（ACOTUP）和加拿大职业治疗师协会（CAOT）。加拿大人力资源和社会发展部和加拿大卫生部的代表担任顾问。这一举措是对题为《使国际毕业生融入劳动力》的报告的后续行动。本倡议是题为 "促进国际毕业生的劳动力整合：加拿大职业治疗的问题和建议"（以下简称劳动力整合项目）报告的后续行动，并提出了一些建议，以确保IEOTs成功融入劳动力队伍。该倡议的目标是确定IEOT所遵循的途径，从最初考虑移民加拿大，到成功注册为职业治疗师，最后融入职业治疗队伍；描述途径上的关键点所涉及的活动类型和过程；并确定必要的程序和支持，以协助IEOT通过途径注册和融入职业。框架 IEOT的准入和注册框架提出了IEOT在加拿大从事职业治疗所需遵循的整体途径，并承认各省/地区在候选人的许可和注册方面存在差异。该框架建立了实施行动的背景，并确定了职业治疗界各利益相关团体的关键作用和责任。需要注意的是，该框架的每个组成部分的内容并不是最终的或完整的。它们是实施的一个起点。该框架有五个组成部分，沿途有一些决策点。这五个部分包括信息、评估、准备和支持、进入职业治疗队伍/临时注册、以及融入职业治疗队伍。每个组成部分又由一些要素来定义。E信息的收集分为两个阶段。第一阶段 分析已发表的和未发表的（灰色）文献，这些文献与国际受教育卫生专业人员（IEHP）环境中的挑战和倡议有关；根据框架的发展和与相关利益相关者的协商，提出了以下建议。建议一：创建一个信息门户 为IEOTs提供准确、及时和一致的信息，让他们了解来加拿大的情况以及注册/执照的评估步骤，是提高程序效率的关键。该行业应提供一个门户网站，提供所有相关信息，以及潜在的评估和教育工具。建议二：规范IEOT的评估，提高承认国际资格的公平性 对证书和能力的评估采取类似的方法将确保全国范围内职业治疗师的入学标准一致。职业治疗监管机构和利益相关者之间的合作方式将促进规划，最大限度地利用资源和时间。建议三。制定方案、程序和工具，支持IEOT的知识和能力发展，以满足评估要求 学术提升、语言培训、受监督的实地工作、指导、以及加拿大卫生系统的指导课程，都是帮助IEOT满足评估要求所需的方案实例。建议四。为IEOT建立适当的工作场所支持 一旦IEOT有资格获得执照/证书，成功融入劳动力和持续的专业发展需要工作场所系统的支持，如指导、辅导和继续教育。省/地区和国家职业治疗协会和雇主提供的专业支持，对加拿大IEOTs的成功专业发展也很重要。建议五。为IEOTs提供财政支持 这可能包括对学费的支持，如果需要的话，对儿童的照顾，住房和其他类似的需求。建议六。争取资金，开始开发构成该框架的工具和项目 建议七：完成对该框架的定期评估。完成对该框架的定期评估 需要进行评估，以确保材料和程序满足IEOTs和其他利益相关群体（如监管机构和雇主）的需求。</w:t>
      </w:r>
    </w:p>
    <w:p>
      <w:r>
        <w:rPr>
          <w:b/>
          <w:color w:val="FF0000"/>
        </w:rPr>
        <w:t xml:space="preserve">id 252</w:t>
      </w:r>
    </w:p>
    <w:p>
      <w:r>
        <w:rPr>
          <w:b w:val="0"/>
        </w:rPr>
        <w:t xml:space="preserve">Galaxy S3销售帮助三星超越苹果 三星Galaxy S3为三星带来了巨大的成功。事实上，事情进展得非常顺利，新的旗舰产品看起来将帮助三星在今年第二季度末之前在智能手机方面超过苹果。路透社进行的一项调查显示，到第二季度末，三星智能手机的销量将超过iPhone近2000万部。苹果公司仅在本季度就有望销售3050万部iPhone，而三星则有望销售5000万部智能手机。三星的成功很大程度上归功于三星Galaxy S3令人印象深刻的销售，积极的全球营销策略和大量的媒体报道帮助推动了新的安卓旗舰机达到顶峰/"三星预计将成为第二季度的智能手机英雄。IDC分析师弗朗西斯科-杰罗尼莫（Francisco Jeronimo）说："在Galaxy产品组合，特别是Galaxy S II和S III的强劲需求的推动下，我们也有望看到一个单一供应商在一个季度内的最大智能手机出货量。与苹果相比，三星的优势还来自更广泛的手机组合，使其能够接触到更广泛的消费者。三星也是第一家在全球功能手机销售方面超过诺基亚的公司，在该市场中占据了14年的头把交椅，而且在这方面的成功也在继续增长。分析师们提供的另一个最值得注意的信息是，中国领先的制造商中兴和华为的存在越来越多，他们现在正试图将其影响力和品牌形象扩展到低端和高端智能手机市场。</w:t>
      </w:r>
    </w:p>
    <w:p>
      <w:r>
        <w:rPr>
          <w:b/>
          <w:color w:val="FF0000"/>
        </w:rPr>
        <w:t xml:space="preserve">id 253</w:t>
      </w:r>
    </w:p>
    <w:p>
      <w:r>
        <w:rPr>
          <w:b w:val="0"/>
        </w:rPr>
        <w:t xml:space="preserve">Pages 2008年7月23日 星期三 来自Ashley的问题--外国原始资料的英文版本 有谁知道任何收集到的原始资料的书籍（甚至网站）？我知道有一些关于亨利八世和伊丽莎白一世的国家文件和信件的书籍，而且《利索尔信件》已经出版。是否有关于各种大使（西班牙、威尼斯、法国等）的英文版本？我目前被困在美国，但仍想查看原始资料。任何建议都是值得赞赏的。谢谢!3条评论。你看了《国家文件日历》中的西班牙语吗？还有《国家文件日历》（Venetian）？它们包括翻译成英文并按日期编排的大使级信件，并不是准确的原始资料，但普遍被认为是原始资料。试试大的大学图书馆。或者互联网档案馆有伊丽莎白统治时期的西班牙国家文件的PDF版本。(有时被称为西曼卡斯的国家文件日历)。阿什利，如果你能进入一个大型的大学图书馆（当我说 "大型 "时，我指的是与你所在州的旗舰大学水平相当的图书馆），你应该能找到大量的原始资料。我不确定你正在进行什么样的研究，但你应该能够找到所有的各种 "日历"，其中许多可以追溯到中世纪早期并一直延续到现在。这些文件包括各种国家文件日历（分为国内和国外，有时还分为特定国家，如西班牙、威尼斯等），近代卷宗、专利卷宗、罚款卷宗和财政卷宗的日历，以及枢密院的法案。[对于那些可能不知道的人来说，"日历 "实际上只是最初手写的文件的一个严重删节的印刷版本，是一种概述，只有最重要的文件才会全文印刷。］你还应该能够找到汉萨德出版社出版的印刷版议会辩论，其数量多达数百卷，但这些都是从都铎王朝后期才开始的。然后是历史手稿委员会出版的许多不同的卷册。这些文件类似于国家的 "日历"，但涉及到私人的文件和文档，如这个公爵或那个伯爵。然后是各种古籍协会出版的文件，包括卡姆登协会、帕克协会、天主教记录协会和许多其他协会。这些文集有时会有索引卷，因为这些文集本身往往在时间上来回跳动，并跳到不同的不相关的主题。这些不同的协会所出版的书卷，如果不是数以千计的话，简直是数以百计，它们提供了非常丰富的原始资料。各种编年史（Greyfriars、Grafton's、Fabyan's、Holinshed's等）中的大部分都可以在现代印刷品中找到。约翰-斯特雷普早在18世纪末就出版了几卷著名的原始资料，但这些书的年代有时意味着它们被存放在图书馆的特藏区。但你仍然可以在那里查看它们。此外，还有许多高质量的在线资源。例如，我经常使用John Foxe的 "Actes and Monuments "的免费在线版本，因为它由谢菲尔德大学（http://www.hrionline.ac.uk/johnfoxe/）维护。我还经常使用Early English Books Online (http://eebo.chadwyck.com/home)，这就像它的名字所暗示的那样：数以万计的书籍，都是在1800年以前出版的，逐页拍照，可以在线查阅。但不幸的是，EEBO只能通过订阅，个人用户无法负担。但同样，大型大学图书馆通常会有订阅，所以你应该能够通过图书馆的电脑访问它。拉拉在这个网站上有很多很好的资源；我的网站上也有一些，有时间的话会增加一些。其他人也有类似的网站，上面有很好的原始资料。因此，有很多东西都是现成的。如果拉拉能把我的电子邮件地址转给你，你可以和我联系，告诉我你在哪里，你的确切研究课题是什么，我可以提供一些更具体的帮助。我总是非常乐意提供帮助。</w:t>
      </w:r>
    </w:p>
    <w:p>
      <w:r>
        <w:rPr>
          <w:b/>
          <w:color w:val="FF0000"/>
        </w:rPr>
        <w:t xml:space="preserve">id 254</w:t>
      </w:r>
    </w:p>
    <w:p>
      <w:r>
        <w:rPr>
          <w:b w:val="0"/>
        </w:rPr>
        <w:t xml:space="preserve">对澳大利亚30多人的残奥会医疗团队来说，保持运动员在比赛中的最佳状态既是挑战，也是收获。8月下旬，当杰夫-汤普森（Geoff Thompson）飞往卡迪夫的飞机上的轮子发出摩擦声时，近距离的听众可能会听到他在发动机的轰鸣声中松了一口气。这并不是因为对空中飞行的恐惧--作为一名前飞行医生和皇家空军飞行外科医生，他并不完全是紧张的飞行者。他关心的是他的同伴和病人--澳大利亚的残奥代表团。当乘坐长途包机的几十名运动员可能正在享受训练中的强制休息时，汤普森医生将密切关注他们的旅行情况。是否有人患上了深静脉血栓，但无法感觉到小腿的疼痛？如果持续坐在一个地方的时间对一些运动员来说变得难以忍受怎么办？时区变化和船上人为的 "白天 "和 "黑夜 "是否会激起易感者的癫痫发作？当金牌岌岌可危时，要为所有的突发事件做好计划。在8月29日伦敦奥运会开始之前，将有161名澳大利亚残奥会运动员聚集在威尔士的卡迪夫，参加一个集结营。这些选手的身体状况千差万别，使他们惊人的运动能力更令人印象深刻。残奥会自1948年开始为二战中脊髓受伤的退伍军人举办比赛以来，已经扩展到包括六大类选手：截肢者和肢体缺陷、脊髓相关残疾、脑瘫、视力障碍、智力障碍和 "其他人"--一种不符合其他类别的运动员的总括性类别。在这些类别中，损伤的严重程度也有很大的不同，有的运动员可以自给自足，有的则需要24小时的日常生活帮助。澳大利亚的运动员跨越了这一范围，由汤普森博士领导的30多人的医疗团队为他们提供服务，汤普森博士是第二次参加残奥会，第一次担任首席医疗官。他负责的是田径明星凯莉-卡特赖特 -- 澳大利亚单腿最快的女性和目前的100米世界冠军（上面的图片）。三枚金牌得主埃文-奥汉隆（Evan O'Hanlon）患有脑瘫，但他在100米比赛中创造了10.96秒的世界纪录，会让大多数身体健康的跑步者吃灰。还有游泳运动员埃丝特-奥弗顿，她生来就患有先天性多发性关节炎--这种疾病意味着她的所有关节都是固定的，她的骨头容易像干树枝一样折断。她在18岁时就去了北京，在离奥运会还有7周的时候肺部塌陷，在比赛前夕摔断了胳膊，但她还是选择进入泳池。当她在50米仰泳决赛中 "只 "获得第五名时，她感到很失望。虽然运动员和他们的成就将成为舞台的中心，但汤普森博士列出了一个强大的后台支持他们的表演。"有两位经验丰富的运动专家正在恢复中。我们有一位假肢专家。然后我们有两名护士。我们还带着一名全职轮椅技术员。我们有三位经验丰富的临床心理学家与我们同行。"汤普森医生曾是一名全科医生，现在在达尔文经营一家运动医学诊所，他有一种轻描淡写的天赋。他照顾的运动员 "带着更多具体的医疗问题，"他说，把他们和120辆轮椅送到伦敦是 "相当有趣的后勤工作"。"我们在出发前的部分评估是对每个运动员进行彻底的综合医疗检查。这是理想的一般做法 -- 我们在到达那里之前就了解运动员。"医务人员担心的并不是与运动有关的创伤性伤害。它们是畸形事件，可能发生在健全运动员和残奥会运动员身上。汤普森博士说，相反，小事情可能成为大问题。"例如，我们队里有60名坐轮椅的运动员。他们有旅行中的问题：尿路感染、皮肤问题。"有一些人患有截瘫和四肢瘫痪，他们有一些有趣的问题，如深静脉血栓。</w:t>
      </w:r>
    </w:p>
    <w:p>
      <w:r>
        <w:rPr>
          <w:b/>
          <w:color w:val="FF0000"/>
        </w:rPr>
        <w:t xml:space="preserve">id 255</w:t>
      </w:r>
    </w:p>
    <w:p>
      <w:r>
        <w:rPr>
          <w:b w:val="0"/>
        </w:rPr>
        <w:t xml:space="preserve">善意的葡萄酒 -- 让你感觉良好的饮料!我总是说，如果社会上更容易接受，我就会在早餐的麦片上加葡萄酒。好吧......看来我的梦想成真了我想把目光投向我绝对喜欢的澳大利亚公司之一 -- Goodwill Wine。有良心的葡萄酒？给我满上，Buttercup!苦乐参半的背景故事 人类的善良从灰烬中升起。我相信黑色星期六的丛林大火将在许多澳大利亚人的噩梦中重现。我认为这是一个 "我记得我当时在哪里 "的时刻。Goodwill的创始人David Laity和Ali Rees是众多在大火中失去所有世俗物品（房屋和工作）的人中的两个，但最重要的是，他们逃出了性命。他们认为，在这些艰难的时刻，他们得到了坚定的善意和支持，这是他们能够度过难关并重建的原因。在未来，他们发誓要用善良的方式来重建自己的未来。利用红十字会丛林火灾呼吁的资金（在此阅读感人的感谢部分），Goodwill Wine正在向前迈进，并向世界发送一些严重的善因。我最喜欢的是那些拒绝成为受害者，而是选择让任何情况（无论多么黑暗）重新变得光明的人。概念 Goodwill Wine标签的一个例子（这个标签支持CFA） Goodwill Wine是一个具有巨大差异的在线葡萄酒商店。首先，他们致力于从澳大利亚的独立酒厂采购最优质的精品葡萄酒。用他们自己的话说，"我们不是要从散装的、廉价的葡萄酒中赚钱。我们的承诺是质量"。但最吸引人的是，他们是一个特许筹款机构，承诺将50%的利润（每箱至少20美元）捐给你选择的慈善机构！你甚至可以得到漂亮的定制标签。你甚至可以得到一个专门为你的慈善机构定制的漂亮标签。他们支持的慈善机构 任何在澳大利亚注册的慈善机构或NFP！!Goodwill有一个庞大的慈善机构名单，这些机构都有自己的定制标签（见这里的名单），或者你可以选择通用的 "Goodwill标签"，并选择澳大利亚的任何注册组织来接收你购买的利润。大多数慈善机构都以保护和动物权利/福利为重点，如果你能想到一个能让Goodwill受益的慈善机构，恳请你联系他们，他们会尽力让他们参与进来。另一个好处是，你可以点击任何一个慈善机构的简介，看看Goodwill迄今为止向他们捐赠了多少钱--这里是澳大利亚动物基金会的页面，以显示我的意思，或者看下面的图片。Edgars Mission慈善机构简介的一个例子 葡萄酒 有非常多的葡萄酒可供选择--在这里可以看到所有的葡萄酒。你可以购买最少6瓶，然后是12瓶、24瓶（箱）和一些允许一次购买60瓶相同的葡萄酒。对于所有的素食主义者来说，他们甚至有素食混合箱，没有任何那些讨厌的过滤剂环境信条 亲善葡萄酒不仅使用100％的回收纸箱，而且他们还与Greenfleet（另一家超级公司！）一起抵消了他们在全国各地的所有货运，在永久森林中种植各种本地树木，帮助减少土壤侵蚀，为本地野生动物提供必要的栖息地你是否和我一样爱上了这家公司？总而言之...我想不出更多的理由来爱和支持这家公司，以及一些真正值得支持的慈善机构。临近圣诞节，我已经开始下订单了，并迫不及待地向每瓶酒的收货人介绍这家公司，传播好的信息。如果你在一家向客户赠送酒瓶的公司工作，为什么不建议使用他们呢？这家公司正在检查所有的盒子，我相信现在你知道了他们，你也会选择支持他们与我分享！。像这样。关于金发碧眼的橄榄 妈妈说，即使是在英国的一个小女孩，我也总是坐在树上比穿上宴会的衣服更舒服。今天也是如此，尽管我的绿色革命是在一年前读了一本关于工厂化农业的书后真正开始的。我现在是一个健康、快乐的素食主义者，我意识到我们每天做出的 "小 "选择毕竟不是那么小。我热衷于教育我自己和我周围的人，使这一代人能够改变方向，开始走上正确的道路。我的时间是赤脚度过的</w:t>
      </w:r>
    </w:p>
    <w:p>
      <w:r>
        <w:rPr>
          <w:b/>
          <w:color w:val="FF0000"/>
        </w:rPr>
        <w:t xml:space="preserve">id 256</w:t>
      </w:r>
    </w:p>
    <w:p>
      <w:r>
        <w:rPr>
          <w:b w:val="0"/>
        </w:rPr>
        <w:t xml:space="preserve">从一开始，就有一种哲学支撑着蒙哥马利抵制活动，即非暴力抵抗的哲学。始终有一个问题，那就是如何将这种方法推广开来，因为它在一开始对大多数人来说并没有意义。我们必须利用我们的群众会议向那些从未听说过这种哲学的人解释非暴力，而且在许多情况下，他们并不同情这种哲学。我们在周一和周四每周举行两次会议，并成立了一个关于非暴力和社会变革的研究所。我们必须明确指出，非暴力抵抗不是一种懦弱的方法。它确实是抵抗。它不是一种停滞不前的被动和死气沉沉的自满的方法。非暴力抵抗者与暴力抵抗者一样反对他所反对的邪恶，但他的抵抗没有暴力。这种方法在身体上没有攻击性，但在精神上具有强烈的攻击性。不是为了羞辱，而是为了战胜 另一件我们必须克服的事情是，非暴力抵抗者并不寻求羞辱或战胜对手，而是为了赢得他的友谊和理解。这一直是我们必须在人们面前发出的呐喊，我们的目标不是打败白人社区，不是羞辱白人社区，而是赢得所有过去实施这一制度的人的友谊。暴力的结局或暴力的后遗症是痛苦。非暴力的后果是和解和建立一个被爱的社区。抵制本身从来不是一个目的。它只是唤醒压迫者内心的羞耻感的一种手段，但目的是和解，目的是救赎。然后，我们还必须明确，非暴力抵抗者寻求攻击邪恶的制度，而不是碰巧被卷入该制度的个人。这就是为什么我时常说，南方的斗争与其说是白人和黑人之间的紧张关系。而是正义与非正义之间的斗争，是光明力量与黑暗力量之间的斗争。如果取得了胜利，那将不仅仅是五万名黑人的胜利。但它将是正义的胜利，善意的胜利，民主的胜利。我们必须克服的另一个基本问题是，非暴力抵抗也是一个内部问题。它不仅要避免外部暴力或外部身体暴力，还要避免内部的精神暴力。因此，在我们运动的中心，站着爱的哲学。我们的态度是，最终改变人类并建立我们都渴望的社会的唯一途径是把爱放在我们生活的中心。现在人们从一开始就问我，你说的爱是什么意思，你怎么能告诉我们要爱那些试图打败我们的人和那些反对我们的人；你怎么能爱这些人？我必须一直表明，最高意义上的爱不是一种感性的东西，甚至不是一种亲情的东西。AGAPE的爱 希腊语用了三个词来形容爱。它谈到了爱神。Eros是一种审美的爱。它对我们来说是一种浪漫的爱，它以其所有的美感而存在。但当我们谈到爱那些反对我们的人时，我们不是在谈论爱神。希腊语说的是philia，这是一种个人朋友之间的互惠之爱。这是一种重要的、有价值的爱。但是，当我们谈到爱那些反对你的人和那些试图打败你的人时，我们不是在谈论情爱或爱的问题。希腊语中出现了另一个词，它是Agape。爱是对所有人的理解、创造性、救赎性的善意。圣经神学家会说这是神的爱在人的思想中起作用。它是一种溢出的爱，不求回报。当你在这个层面上爱的时候，你开始爱人，不是因为他们讨人喜欢，不是因为他们做的事情吸引我们，而是因为上帝爱他们，在这里我们爱做坏事的人，同时恨这个人做的事。这是一种爱，是我们在南疆试图开展的运动的中心。宇宙中的某种力量，为正义而工作</w:t>
      </w:r>
    </w:p>
    <w:p>
      <w:r>
        <w:rPr>
          <w:b/>
          <w:color w:val="FF0000"/>
        </w:rPr>
        <w:t xml:space="preserve">id 257</w:t>
      </w:r>
    </w:p>
    <w:p>
      <w:r>
        <w:rPr>
          <w:b w:val="0"/>
        </w:rPr>
        <w:t xml:space="preserve">我从某位女家长那里得到了什么？一本日记。一本日记！.. .我所能做的就是看着她，想：'她疯了'。"马修院长不相信他的母亲居然希望他使用她送给他的生日日记。他能写些什么呢？他的家庭--他的飞行员父亲、他怀孕的母亲、他的絮絮叨叨的妹妹切尔西和他可爱的弟弟怀特？但在迪安的第13年发生了很多事情。他发现自己写到了打耳洞、他的狗的事故、一个叫塔莎的女孩，以及他最后被关进警察局的那次。最重要的是，迪安写了他最好的朋友亚伦，以及当亚伦陷入困境后他们的友谊发生变化时他的感受。也许这本日记毕竟是有意义的？</w:t>
      </w:r>
    </w:p>
    <w:p>
      <w:r>
        <w:rPr>
          <w:b/>
          <w:color w:val="FF0000"/>
        </w:rPr>
        <w:t xml:space="preserve">id 258</w:t>
      </w:r>
    </w:p>
    <w:p>
      <w:r>
        <w:rPr>
          <w:b w:val="0"/>
        </w:rPr>
        <w:t xml:space="preserve">但是！Slate发现了所谓的另一个女人，这让它更有可信度？她不是伊丽莎白-沃伦的助手，就像我们的朋友一直对我们嚷嚷的那样，而是像弗雷德-卡普兰写的那样，非常明确地是保拉-布罗德维尔，她写了今年彼得雷乌斯的（相当......友好）传记。事实证明，这本书的封面上应该有一张法比奥的照片。这一事件的时间表还不清楚 -- 几年前布罗德韦尔和他一起在阿富汗，为她的脏书做 "研究"，这将是，哇。但也有可能是他昨天发现自己被安排就利比亚问题作证，并在昨天晚上疯狂地跑出前门，想让自己立即陷入一场婚外情。无论哪种情况，这肯定是乔-拜登的错，因为白宫照片中显示他早在2010年就与彼得雷乌斯聊天，显然是关于如何成为一个泡妞高手。请记住，我们还没有从布罗德威尔那里听到任何消息，所以还不要去烧她的书。不过，我们还是立即怀疑乔恩-米查姆和安德鲁-杰克逊之间发生了什么，以及与死去的总统发生性关系是否会导致撤销普利策奖。此外，这将导致对有吸引力的女传记作家的需求要么跌破地板，要么暴涨，达到最令人毛骨悚然的程度。"不过，我们还是立即怀疑乔恩-米查姆和安德鲁-杰克逊之间发生了什么，以及与死去的总统发生性关系是否会导致撤销普利策奖。"在奥巴马的美国不是这样。但是，作为一个完全该死的中间派，其丰富公共话语的想法是通过像一只失禁的狗一样，无论走到哪里都要喷出公司主义的废话。哦，布罗德威尔说彼得雷乌斯对她使用了 "他喜欢用来认识年轻人的方法"？.不知道这个故事会发展到什么程度。十个情妇？20个？一千个？在阿富汗的增兵只是为了确保有足够的肉给彼得雷乌斯的研磨机吗？重要的问题。我不太理解这里的 "班加西证词的阴谋"。国会及其委员会可以强迫任何公民在其管辖范围内作证（这当然似乎属于这些范围），所以彼得雷乌斯将作证，无论他目前的头衔是什么。这里的丑闻在哪里？更妙的是，MSNBC正在报道......联邦调查局正在调查她，因为她接触到了下流的电子邮件......或者接触到了他的电子邮件....，我不确定，我只是在电视上听到了。另外，这也会给翼人提供一些可以咀嚼的东西，同时....，因为这当然是奥巴马的错。不知何故。当帕特雷乌斯的传记开始时，我们都应该知道有问题。"那是喀布尔一个黑暗、没有月亮的夜晚。唯一吸引我的是将军在摇曳的烛光中的微笑。当他脱下衬衫时，我知道入侵开始了。""今晚我在这里收集了一些东西放在我的桌子上。看看它们，有些是很不寻常的，我经常想知道我们用它们做什么。例如，有些人称这两样东西为 "屠牛"。我不知道为什么，它们看起来不像牛，也许是猪，但不是牛。"因此，我在页面右侧的博客列表上瞎转悠，无意中发现了著名的乐观主义者肯-莱恩目前居住的地方，从网络上看。他在新地方发表的文章似乎并不像他在这里的时候那样，有那么多该死的抑郁症。也许只是这个地方让他感到沮丧。我最喜欢这个片段的内容？乔恩首先提到的是麦克里斯特尔因其与嵌入式记者的问题而被解雇，以及嵌入式记者对处于他们位置的人来说是多么有问题。谎言~!这对中情局来说是件大事，因为如果你有婚外情，就很容易敲诈你，发现很多有趣的东西。那个头儿把自己放在这个位置上是相当讽刺的。毫无疑问，哪个人在上面......ALWAYS!两个以自我为中心的过</w:t>
      </w:r>
    </w:p>
    <w:p>
      <w:r>
        <w:rPr>
          <w:b/>
          <w:color w:val="FF0000"/>
        </w:rPr>
        <w:t xml:space="preserve">id 259</w:t>
      </w:r>
    </w:p>
    <w:p>
      <w:r>
        <w:rPr>
          <w:b w:val="0"/>
        </w:rPr>
        <w:t xml:space="preserve">小伦纳德-皮茨（Leonard Pitts）的新小说《自由人》（Freeman）的故事发生在南军投降和林肯被暗杀后的最初几个月。在得知李的投降后，萨姆--一个曾经为联邦军队工作的逃亡奴隶--决定离开他在费城的安全避难所，徒步返回被战争蹂躏的南方。迫使他走上这条几乎是自杀的道路的原因是，他希望找到他的妻子，也就是他唯一的孩子的母亲，15年前他和他们的儿子在密西西比州的农场留下了他们所有的 "归宿"。与此同时，萨姆的妻子蒂尔达被迫在枪口下与她的主人和他的另外两个奴隶一起从密西西比农场的烧焦的残骸中走到阿肯色州，寻找一个不确定的地方，这个地方仍然会尊重他作为奴隶主和南方军官的权利。书中的第三个主角普鲁登斯是一个无所畏惧、刚愎自用的白人妇女，她离开波士顿的家来到密西西比州的布福德，为以前的担保人开办学校，从而实现她父亲的遗愿。从根本上说，《弗里曼》是一个爱情故事--全面的、慷慨的、残酷的、同情的、耐心的--关于人们决心尊重的感情，尽管当时有巨大的限制。正是该书的这一方面应该确保它有一个强大的、有发言权的、由非洲裔美国妇女组成的核心读者群，他们将帮助推动其可能获得的好评，使之成为更多的读者。同时，这本书涉及的几个主题，在内战正式结束约145年后的今天仍在激烈争论。与《冷山》一样，《自由人》从一个全新的角度照亮了它所描述的时代和地方，取得了惊人的效果。它有可能成为处理这段时期的文学作品中的经典之作。很少有其他小说能如此有力地捕捉到那个时代的悲怆和可能性，特别是它反映了黑人奴隶努力应对他们作为自由人的新地位的承诺--和恐怖--的折磨。========================================/...免费书籍 在点击 "购买 "之前，请确保价格显示 "Kindle价格0.00美元？如果它显示 "Prime会员0.00美元？"免费阅读"，它就不再是免费的了。所有书籍在发布时都是免费的，但随时可能变回全价。如果你在美国境外，这些书可能不是免费的。十六年前他们第一次见面时，阿里确信她在瑞安身上找到了一个和她一样成长的人：作为寄养孤儿。在东海岸的大学里，这对夫妇年轻而相爱，所以当瑞安要求他们迅速结婚并立即转到中西部的一所大学开始他们的新婚生活时，阿里并不觉得奇怪。他们现在是稳定的中产阶级婚姻的海报。瑞安有一个独立的法律事务所；阿里是一名急诊室护士。这对夫妇有一个女儿和一个儿子，分别在读高中和初中。然而，当瑞安领导一个大案子，与其他律师合作，领导一个针对亿万富翁查尔斯-巴尼特的有毒工业发展的集体诉讼时，一切都乱了套。在案件的调查过程中，阿里了解到瑞安其实是大亨查尔斯-巴内特的唯一儿子和名字。16年前，"莱恩 "从马萨诸塞州海岸附近的帆船上消失，从而伪造了他的死亡。他的真名是小查尔斯-巴内特，他假死是为了避免家族遗产的压力，并与社会地位较低的阿里结婚。他把瑞安作为自己的名字，冒用了一个早逝的大学室友的合法身份。虽然让所有相关人员感到震惊，但阿里超越了这种情况，以她对瑞安的爱为动力，使这对疏远的父子重新团聚。家庭成员们一点一点地拼凑起他们生活中缺失的部分。阿里学会了如何使她的家人与他们的新公婆以及他们所处的强大社会相协调。她为这对父子指明了一条通往最终救赎的道路。这部关于爱情和家庭的戏剧性小说是一个具有70年代经典电影《爱情故事》传统的故事。作者凯里-雷斯从电影的前提中得到了灵感，即一个富有的子孙为了娶一个出身贫穷的女人而背弃了他的家庭和财富。他甚至使用了</w:t>
      </w:r>
    </w:p>
    <w:p>
      <w:r>
        <w:rPr>
          <w:b/>
          <w:color w:val="FF0000"/>
        </w:rPr>
        <w:t xml:space="preserve">id 260</w:t>
      </w:r>
    </w:p>
    <w:p>
      <w:r>
        <w:rPr>
          <w:b w:val="0"/>
        </w:rPr>
        <w:t xml:space="preserve">5月26日，南海岸短道速滑队终于踏上了第一次在啤酒厂举办的 "Spin Up In a Brewery "的道路，在啤酒厂举办的轮滑比赛......真是天才。有了这样一个地点，巨大的奖金，南方最好的啤酒，一个伟大的烧烤，再加上最好的天气，这将是一个值得纪念的南海岸短跑比赛。....。当我们到达星辰贸易公司的时候，啤酒厂已经是一片热闹的景象。多姆和马特在升级的路上推着自行车。一小群人围在一起喝啤酒，他们是上午啤酒厂参观团的最后残余人员。我们的位置在巨大的不锈钢酿酒桶前面，管道工程、门架和黑星酒桶为一天的滚轴比赛创造了令人印象深刻的背景。多姆说他会租几盏灯来补充我们的设置，我们不知道他借来了黑池的照明设备！我们设置好后，马特和多姆就开始准备。我们准备好了，马特和多姆把 "额外的 "灯光安装好，有一盏灯对马特来说无法工作，多姆介入了，把开关拨到开，一切都很好。没过多久，放大器和扩音器就安装好了，南海岸短跑的曲调在大桶和走道上跳动，.....。就在第一个路人开始到达时，我们已经准备好了。谨慎地注视着这些设备，在安全距离内对它们进行检查。迪米特里和尼基（从伦敦骑过来的）采取了 "只是试试 "的步骤，所以我们把它们绑在一起，不知不觉中它们成了我们今天的第一场比赛。迪米特里赢得了比赛，尼基声称他的人字拖不够硬，无法获得足够的动力，....，滚轮比赛开始了！这是我们最后一次说服人们参加比赛，随着人群中越来越多的人到来，我们的签到表也在稳步增长，因为人们开始了解它的要点。...250米的距离正好可以 "体验一下这种滚轴赛车的乐趣"。很快就到了我们今天的第一场 "定点 "比赛，Joe和他的父亲Tim（?），两人都穿着普雷斯顿公园YCC的队服。爸爸不是很有信心，比赛很激烈（没有软踏板），但Joe取得了令人信服的胜利，由于他的努力，他带走了Lezyne、Kinesis、Morvelo和BBB的第一个礼品盒，....。这似乎是一种催化剂，签到表很快就填满了，我们的选手们都很想参加比赛，快速的时间被设定了，分数被解决了，有些人似乎对250米冲刺的难度感到惊讶。然后，约书亚、汤姆、詹姆斯和其他人都到了，尽管他们把衬衫落在了路上......。詹姆斯站出来和汤姆比赛......提到他一直在为这个活动进行训练，所以我们期待着一个基准时间......，我们没有错，12.789的极速时间成为击败的时间，这个时间整个下午都不会被超越。他收到了一件令人惊叹的粉红色Morvelo自行车上衣来遮盖。南海岸短跑赛的一些老朋友也来了，戴夫-莫里斯和劳拉也来了，两人都创造了好成绩，劳拉创造的最快时间为女士基准时间，一直保持到晚上结束。没过多久，我们就来到了下一场有奖比赛。山地自行车手对公路车手。公路车选手以狂热的速度出发，但山地车选手Simon Usher的表现更加平稳，虽然他在前100米的时候落后，但他还是慢慢地夺回了领先优势，并超越了对手，取得了胜利，并获得了Morvelo、Kinesis、Lezyne、BBB和cycloc产品的丰厚奖品，一位山地车选手非常高兴......我们的年轻选手比我们预期的要少。轮滑老手Marley与Katie比赛，Marley获得了胜利，但他的速度还不够快，无法获得难以捉摸的第一名......但对于最快的U16女孩来说，还是足够快的。女生们似乎对轮滑比赛的艺术也很迟钝，只有八位女士站出来接受挑战。为了在排位赛中增加趣味性，我们进行了一个快速的 "最快路人 "小型比赛。前4名向Craig报名的选手（并回答了他神秘的 "你是路人吗？"的问题）进入了两场最快时间的比赛。Gareth赢得了Phil M的胜利。</w:t>
      </w:r>
    </w:p>
    <w:p>
      <w:r>
        <w:rPr>
          <w:b/>
          <w:color w:val="FF0000"/>
        </w:rPr>
        <w:t xml:space="preserve">id 261</w:t>
      </w:r>
    </w:p>
    <w:p>
      <w:r>
        <w:rPr>
          <w:b w:val="0"/>
        </w:rPr>
        <w:t xml:space="preserve">就像任何企业一样，不管是为了组织还是乐趣，在网上创造财富的最初措施通常是最艰难的。我最初的几个月是相当令人困惑的，而且成本很高，主要是因为我是 "单独行动"。我没有得到任何指导，不知道有哪些方法是经过试验的，所以我发现了一些困难。我将为你列出五种参与互联网赚钱的方法，并帮助你开始自己的互联网企业。1-Ebay-完美的起点。大多数人开始在eBay上出售实物--旧书和CD，以及不需要的衣服，可以成为一个令人惊讶的好卖家。只要你的家庭旧物就可以开始了。不要指望赚大钱，因为你不会，你可能会赚得很少，但可以把这看作是开始自己的互联网业务的培训斜坡，这是一个理想的方式来获得eBay系统的窍门，并习惯于在网络上从事企业。如果有必要的话，请记下笔记，但要尽量注意并尽可能多地学习，这对养成在任何时候都要对客户专业的习惯是非常好的练习。一旦你觉得你能很好地管理这一方面的事情，并且你觉得你对这个过程有足够的了解，那么现在就可以转向信息产品了。这是你可以以相对容易的方式赚取大量资金的地方。首先，你需要获得或创造一个产品--它可以是一个关于为婚礼做头发的指南，或者是一份关于如何让你的花园在冬季不长杂草的报告。目标是至少30页左右，这样人们就不会觉得被骗了。就一个你熟悉的主题写30页左右的文章，比你想象的要容易得多，但如果你认为你不能自己创作，为什么不利用自由撰稿人来完成这项工作呢？网络上有成千上万的地方可以雇佣自由撰稿人，而且我打赌这比你想象的要便宜。查一下elance.com就知道了。一旦你有了产品，剩下的事情就一帆风顺了。信息产品的销售与其他物品不同，因为它们与实体物品不同，可以通过数字方式交付。这是一个神奇的词。一旦你有了可以销售的产品，其他一切基本上都是利润，因为你可以通过电子邮件附件以PDF文件的形式提供。没有邮费，没有制造成本，只有纯粹的利润（当然是在eBay的费用之后！）。你要瞄准有多个金额的 "立即购买 "列表，然后你可以确保你为每个项目获得一个公平的价格。这是一种很好的赚钱方式。你会对eBay上信息产品的市场规模感到惊讶，如果你付出努力，你可以获得相当高的销售数量。我的记录是，一本电子书在一周内销售了73本，每本收费14.99美元，所以你自己算算。发送几封电子邮件的收入并不低!2-联盟链接--我仍然感到惊讶的是，世界上绝大多数人都不知道这种东西的存在--我会边走边解释，以确保你理解我的意思。在互联网上，有成千上万的公司会给你在他们网站上购买的商品提供佣金--如果你提供客户的话。你可以把它看成是一个发现者的费用。这就是联盟营销。有一百万种方法可以从中获利，但最简单的是链接到与你的网站（或博客--如果你没有网站，你可以建立一个博客用于同样的目的，如果你访问blogger.com的话，大约1分钟就可以完成）的附属产品。例如，如果你拥有一个关于饮食的网站（或博客），并且你得到了相当数量的流量，你可以包括一个链接到另一个销售减肥药或计划的网站，该链接将是一个联盟链接，其中嵌入了你自己的ID，因此，当客户点击并购买时，你将获得销售佣金。赚钱容易吗？可以的，相当容易我建议访问的两个网站是Clickbank.com和Commissionjunction.com。他们是两个最大的联盟经理，他们为许多组织运作联盟计划。这意味着他们将为你提供使用的联盟链接，他们还将跟踪你的统计数据和佣金并为你安排付款。付款方式通常是每月或每两周一次，如果你的牌打得好的话，这两种方式都可以。如果你把</w:t>
      </w:r>
    </w:p>
    <w:p>
      <w:r>
        <w:rPr>
          <w:b/>
          <w:color w:val="FF0000"/>
        </w:rPr>
        <w:t xml:space="preserve">id 262</w:t>
      </w:r>
    </w:p>
    <w:p>
      <w:r>
        <w:rPr>
          <w:b w:val="0"/>
        </w:rPr>
        <w:t xml:space="preserve">每年只需做两次的5种省钱方法 如何省钱 每年春天和秋天，大多数人都会花时间在房子和院子里做清洁项目，那么为什么不对你的财务状况做同样的事情呢？每年两次，看看你的预算和每月的费用，做一些比较，寻找优惠。然后，给你的服务提供商打电话，询问他们能为你做什么。生活中充满了小费用，它们会逐渐侵蚀你的财务状况。就其本身而言，每月的常规费用，如银行费用，似乎相对较小，但如果不加控制，它们可以累积成一个大的财务咬合。幸运的是，有一些方法可以找到小的储蓄，这些储蓄每年可以增加到数百美元。虽然有些费用，如水电费，没有商量的余地，但其他费用--如互联网和有线电视--是可以商量的。只需要看看你的账单，拿起电话，要求一个更好的交易。现在是个好时机，在你计划明年的预算时，在节后信用卡账单到来之前。让这份清单成为你每年两次的仪式的一部分，你可以发现一些严重的节约。1.电话、互联网和电视服务 有可能你每年在这些设施上支付数百美元。首先，评估你目前的服务：你真的需要500个高清晰度的频道吗？接下来，找出竞争公司为新客户提供的价格。一旦掌握了讨价还价的工具，就打电话给你的供应商，解释你的需求和竞争对手愿意给你的价格，然后问他们是否能提供更好的交易。如果他们不能，就把你的业务带到其他地方。如果从长远来看能为你省钱的话，花20分钟的等待时间和做一点谈判是值得的。2.2.房屋和汽车保险 如果你的保险单即将续期，这就是寻找节约的理想时机。你可以通过引用竞争对手的价格来获得更好的交易，或者如果你在同一家公司有多份保单，可以要求获得忠诚度折扣。你也可以通过提高免赔额来降低你的成本，但要确保你有足够的保险来保护自己。更具体地说，对于车辆，你可以通过预付整年的保险来降低费率，因为每月付款通常会有一定的费用。如果你不经常开车，看看你是否有资格购买娱乐保险以降低费用。3.支票账户费用 六大银行之一的无限期支票账户的平均月费为14.95美元，或一年约179.40美元。为了避免这一费用，你可以在网上开一个不收费的银行账户.不想忍受转换银行的麻烦？问问你的银行是否有帮助你转换账户的服务，大多数银行都有。这种服务可以帮助你不费吹灰之力地转换银行账户。</w:t>
      </w:r>
    </w:p>
    <w:p>
      <w:r>
        <w:rPr>
          <w:b/>
          <w:color w:val="FF0000"/>
        </w:rPr>
        <w:t xml:space="preserve">id 263</w:t>
      </w:r>
    </w:p>
    <w:p>
      <w:r>
        <w:rPr>
          <w:b w:val="0"/>
        </w:rPr>
        <w:t xml:space="preserve">我肯定会推荐将《在家吃饭》加入你的收藏。这是一个很好的方法，可以为你在家里的饭菜增加一些种类，让你即使呆在家里也有外出就餐的感觉。FrugalNovice 欢迎来到CopyKat Recpes CopyKat.com是Stephanie Manley的作品。1995年，斯蒂芬妮开始在网上发布食谱，作为一种手段，以一种不会被扔掉的格式来记录她的家庭食谱。多年来，她开发了许多味道与餐馆食谱一样的食谱。 阅读更多 10个免费的Copykat食谱 想要10个免费的Copy Cat食谱？请注册获取免费通讯。政策。我们不会与任何第三方分享您的电子邮件，也不会向您发送任何垃圾邮件。</w:t>
      </w:r>
    </w:p>
    <w:p>
      <w:r>
        <w:rPr>
          <w:b/>
          <w:color w:val="FF0000"/>
        </w:rPr>
        <w:t xml:space="preserve">id 264</w:t>
      </w:r>
    </w:p>
    <w:p>
      <w:r>
        <w:rPr>
          <w:b w:val="0"/>
        </w:rPr>
        <w:t xml:space="preserve">In And Out Of Love 词曲作者：Bonnar/Moat/Hayman 我明白你的意思，我接受你的观点，真正的好 ?????? 坏女孩 ??????明白了 我不控制让你身体出汗的系统 哦，我想让你爱我 每晚无处不在 (In and out of love) 她告诉我她爱我 (But love is not enough) 哦，带我走 (In and out of love) 我已经变成了碎片 她听不到我说的话 (Nothing that I say) In and out of love (Nothing that I say) In and out of love 我只想要你的身体 我只想要挤压 哦 我想被爱女孩 看到一些与你的行动 我需要一个正确的女人。Yeah So get down on your knees In the middle of the night You'll be begging me please (In and out of love) She told me to love her (But love is not enough) Oh, lead me away (In and out of love) I've gone all to pieces She can't hear a word, come on, come on, yeah (In and out of love) She told me to love her (but love is not enough) Oh,lead me away (In and out of love) I've gone all to pieces She can't hear a word, nothing that I say (Nothing that I say) In and out of love, that's what I say (Nothing that I say) I've been in and out of love (Nothing that I say) She told me to love her (Nothing that I say)</w:t>
      </w:r>
    </w:p>
    <w:p>
      <w:r>
        <w:rPr>
          <w:b/>
          <w:color w:val="FF0000"/>
        </w:rPr>
        <w:t xml:space="preserve">id 265</w:t>
      </w:r>
    </w:p>
    <w:p>
      <w:r>
        <w:rPr>
          <w:b w:val="0"/>
        </w:rPr>
        <w:t xml:space="preserve">你的内容营销之谜中的一环。日历模板 每年的这个时候，企业都会开始反思过去，并展望未来一年可能出现的情况。他们开始审视自己在内容营销方面的成功之处，哪些地方不尽如人意，以及如何改进自己的工作，以实现自己的商业目标。在Vertical Measures，我们也不例外。我们已经开始制定我们的2013年内容营销计划和编辑日历，进行反思、头脑风暴、制定战略和计划。我们已经抛出了一个又一个想法，同时制定了新的战术，并抛出了旧的战术。但所有这些原始的创造力需要一些结构；它需要一个计划。那么，你如何开始创建这个计划？如前所述，你反思过去，展望未来......听起来很容易，对吗？没有那么快。创建内容营销计划的最佳和最有效的方法是在新年开始之前认真对待你需要采取的步骤。为此，我们开发了一个免费下载的工具来帮助你完成这一过程。内容编辑日历模板。你可以用这个日历来规划你的营销工作，以年度和月度为单位，这有助于你一次就清楚地了解大局和细节。"像出版商一样思考！"这是我们办公室里的一句名言，因为杂志、报纸和类似机构知道如何提前规划他们的内容，并牢记具体目标。任何定期制作内容的人都应该以杂志编辑的做法为榜样，而日历模板对于创建一个坚实的、可执行的战略非常有帮助。它可以成为你计划的基石，给你一个结构化的位置，把你所有的想法、计划和目标都汇集到一个地方。把这一切想象成一个拼图，一个内容营销的拼图：你的内容营销战略是一个大的完成图，而编辑日历将帮助你把所有的碎片放在一起，以达到你想要的结果（希望是一个内容营销艺术的杰作！）。以下是我们关于如何通过使用日历模板（可免费下载）为有效的2013年开始计划的建议。1.反思 在你开始拼凑你的拼图之前，你必须知道以前有什么工作或没有工作。问问自己这些问题。过去 现在你知道你已经在哪里，想想你想去哪里。决定你对你的公司在一年内的设想，并在你填写你的编辑日历时以此作为指导。未来 你认为你的企业在一年内会在哪里？你想获得什么类型的客户？你想做什么类型的工作/服务？你是否有你想接触的新受众？2.集思广益 这是最有趣的部分!召集一群员工进行一次头脑风暴。如果你的公司里有多人，就从多个部门召集头脑风暴者：销售、营销、人力资源、创意等。这种不同的观点将激发创造性的过程，并给你带来大量的想法可以借鉴。请记住：这是一个自由形式的会议，想法可以跳来跳去，不同的人可以发挥主导作用。但是，一定要有一个人引导谈话，因为头脑风暴有时会失控！这个人最好是能负责指导对话。这个人最好在会议结束后负责收集所有的原始想法，并在日历模板中创建一个结构。激发会议的问题 你希望在你的内容营销中看到什么是一直缺失的？你能想到哪些新的传播方法会更有效？3.计划 一旦你进行了思考和头脑风暴，这时你就可以开始直接使用日历了。我们建议尽可能地展望未来12个月的广阔前景。然后，你可以进一步放大，为提前60至90天进行具体规划。年度视图 使用你所收集的所有信息，首先浏览一下日历模板的年度视图。与其把你的方形内容塞进一个圆形的营销计划洞里，不如利用这个机会对你的公司进行一次鸟瞰，看看你的一年中自然会有什么。这可以采取会议、季节、计费周期、假期等形式。让这些自然发生在你一年中的方面为你制作的内容提供信息。月度视图 现在我们要做的是细枝末节。使用你所有的研究、头脑风暴和年度鸟瞰图来告知下一步。月度视图是你有机会准确规划出什么是</w:t>
      </w:r>
    </w:p>
    <w:p>
      <w:r>
        <w:rPr>
          <w:b/>
          <w:color w:val="FF0000"/>
        </w:rPr>
        <w:t xml:space="preserve">id 266</w:t>
      </w:r>
    </w:p>
    <w:p>
      <w:r>
        <w:rPr>
          <w:b w:val="0"/>
        </w:rPr>
        <w:t xml:space="preserve">社会系统的动态和演变。数学社会学的新基础 本书的中心目标是利用复杂性理论和相关方法的思想，提供对社会系统的正式（即数学）建模的见解。本书对不同类型的建模方法及其对社会学和更广泛的社会科学的价值进行了调查。它还为那些关注其模型中系统参数性质的人提出了一些重要问题。然而，这些材料的表述并不总是那么清晰，而且整体的讨论可能过于理论化，对那些对这些问题比较关注的人来说不感兴趣。因此，能够发现本书真正有价值的读者几乎肯定是非常有限的。本书的主要内容在第三章和第四章，每章长达80页，非常密集。介绍性章节和总结性章节约为25-30页，因此比较容易管理。第二章提供了理解两个核心章节的材料所必需的基石。介绍性章节的作用是概述该书所遵循的研究计划。在这里，Klver将社会学定义为对 "社会规则体系的逻辑和后果 "的研究（第1页），并讨论了如何将这项研究放在一个更正式的基础上。注意到传统数学方法的缺陷，即往往无法处理个人（或微观层面）的规则，而只能对宏观层面的模式进行建模，Klver将他的任务设想为如下。阐述描述社会系统的精确术语 分析形式化系统，必要时创造新的工具（特别是，我们将在后面看到，系统级的参数） 证明社会系统可以被表达为形式化系统而不失去其核心特征 证明这样做可以为社会系统提供新的洞察力 该清单立即指出了该书的一个基本问题，因为第1和第2点的读者可能与第3和第4点的读者相当不同。后面的问题对于那些对在其学科中使用计算机建模的想法持开放态度的社会学家来说是有意义的，他们仍然相信这种方法是值得的。另一方面，前者只有在人们已经坚定地相信这种建模的潜力和价值时才变得突出。试图取悦这两类读者，最终会削弱本书对每一类读者的价值。书中的许多讨论过于抽象和密集，无法赢得许多新的皈依者（即第3和第4点的目标受众）。由于Klver试图在他的陈述中做到系统和完整，这个问题就更加严重了。他认为，社会学的系统理论方法不能只是从复杂性理论中挑选概念，而是必须检查 "社会学以外系统的所有基本概念"（第6页）的相关性。因此，从某种意义上说，该书旨在作为整个复杂性科学领域的一次视野之旅。但Klver自己也承认，他并没有公正地对待大多数主题。事实上，所介绍的材料往往过于笼统和抽象，对那些没有计算机建模背景的人没有帮助，但又过于冗长，无法维持那些已经熟悉基础知识的人的兴趣。第二章介绍了基于复杂性的社会学方法的组成部分。这一章的核心是讨论基于规则的系统如何自我组织（和适应）变化的环境。在这里，Klver对规则的重要性和多层次的适应进行了广泛的讨论。如果我们把一个社会系统设想为包含一套规则（有条件的），Klver令人信服地认为，只有当这个系统包含一些规则，而这些规则制约着基本规则集如何随着时间的推移而被修改，这个系统才能真正被认为是自组织的。换句话说，为一个社会系统建模不仅需要基本规则，还需要元规则。尽管在理论上，元规则不需要在层次上高于基本规则（即人们可以构建一个系统，其中一些基本规则也对元规则进行操作），但在实践中，Klver关注的是有层次组织的规则系统。本章最有趣的贡献是对不同层次的规则系统和不同类型的学习之间的关系进行了耐人寻味的讨论，正如贝特森在其《心灵生态学的步骤》（1972）中所定义的那样。此外，规则系统和学习的类型也与系统状态空间中的不同类型的吸引子有关。在下一章中，Klver提出了一个进一步的联系，那就是类</w:t>
      </w:r>
    </w:p>
    <w:p>
      <w:r>
        <w:rPr>
          <w:b/>
          <w:color w:val="FF0000"/>
        </w:rPr>
        <w:t xml:space="preserve">id 267</w:t>
      </w:r>
    </w:p>
    <w:p>
      <w:r>
        <w:rPr>
          <w:b w:val="0"/>
        </w:rPr>
        <w:t xml:space="preserve">哦，不，你不能。实际上，要证明任何事情都是非常困难的。你必须消除所有的怀疑，而我认为阴谋论者没有做到这一点。顺便说一句，这里有10个最流行的骗局说法。#10.飘扬的旗帜：美国国旗似乎在月球风中挥舞。#9.黑暗中发光的宇航员：如果宇航员离开了范艾伦带的安全地带，辐射就会杀死他们。#8.影子知道：月球照片中的多角度影子证明有一个以上的光源，比如一盏大型影室灯。#7.油炸电影。在太阳下，月球的温度是舒适的280华氏度，胶片（以及其他东西）会融化。#6.月球上的液态水。要留下脚印需要土壤中的水分，不是吗？#5.死于流星：太空中充满了超快的微型流星，它们会击穿飞船，杀死宇航员。#4.着陆点没有陨石坑。当月球游览舱（LEM）着陆时，其强大的引擎并没有在 "尘土飞扬的表面 "钻出一个深坑。#3.幽灵摄影师：为什么在登月舱离开地面的那段视频中，摄像机会跟随它升到天空？谁在操作那个摄像机？#2.大流浪者。他们驾驶的那辆大月球车不可能装得下那个小登陆舱!#1.它充满了星星！。太空中到处都是小光点（星星）。那为什么照片上没有它们呢？哦，不，你不可能。实际上，要证明任何事情都是非常困难的。你必须消除所有的怀疑，而我认为阴谋论者没有做到这一点。顺便说一句，这里有10个最流行的骗局说法。#10.飘扬的旗帜：美国国旗似乎在月球风中挥舞。#9.黑暗中发光的宇航员：如果宇航员离开了范艾伦带的安全地带，辐射就会杀死他们。#8.影子知道：月球照片中的多角度影子证明有一个以上的光源，比如一盏大型影室灯。#7.油炸电影。在太阳下，月球的温度是舒适的280华氏度，胶片（以及其他东西）会融化。#6.月球上的液态水。要留下脚印需要土壤中的水分，不是吗？#5.死于流星：太空中充满了超快的微型流星，它们会击穿飞船，杀死宇航员。#4.着陆点没有陨石坑。当月球游览舱（LEM）着陆时，其强大的引擎并没有在 "尘土飞扬的表面 "钻出一个深坑。#3.幽灵摄影师：为什么在登月舱离开地面的那段视频中，摄像机会跟随它升到天空？谁在操作那个摄像机？#2.大流浪者。他们驾驶的那辆大月球车不可能装得下那个小登陆舱!#1.它充满了星星！。太空中到处都是小光点（星星）。那为什么照片上没有它们呢？#10.飘扬的旗帜：美国国旗似乎在月球的风中挥舞。这足以让我毁掉他们所有的努力。问题是这样的。如果他们现在尝试模拟登陆月球，那能有多真实？我认为，只有在大约10年后，人们才能开始争论这些错误，并提出真正的指责。就像他们当初那样。_________________ 世界是一本书，不旅行的人只读一页。- 圣奥古斯丁 我关于贝尼多姆和周边地区的网站。我不会真的去争论人类去了月球，如果你站在上面，你可能还是不会相信，因为你不想相信。具有讽刺意味的是，人们从来没有争论过我们没有完成登月的真正困难部分，那就是：围绕地球运行。一旦进入轨道，剩下的部分（从后方看）就相对容易了。进入轨道？也许我们只是伪造了这一部分！!.....yeah 哦，不，你不可能。它</w:t>
      </w:r>
    </w:p>
    <w:p>
      <w:r>
        <w:rPr>
          <w:b/>
          <w:color w:val="FF0000"/>
        </w:rPr>
        <w:t xml:space="preserve">id 268</w:t>
      </w:r>
    </w:p>
    <w:p>
      <w:r>
        <w:rPr>
          <w:b w:val="0"/>
        </w:rPr>
        <w:t xml:space="preserve">拜尔特--塞文河中的保龄球俱乐部!保龄球运动于1884年来到贝莱特，取代了最初占据该岛的一个草地网球俱乐部。俱乐部是由一些富有的商人和生意人建立的，他们必须乘船上岛，在没有任何会所的情况下，只能依靠当地的一家旅馆提供的食物来维持生计。在四月的一个周日上午，我与俱乐部秘书汤姆-麦吉尔和财务主管彼得-德赖弗会面，了解这个独特的场所和它所面临的所有问题。出席会议的还有K M Turfcare Management公司的Kevin Moult，他被俱乐部聘为顾问和承包商，以支持委员会对其两个果岭的维护工作。位于Market Drayton的凯文，作为顾问和果岭管理人已经工作了七年，当我到达时，他正在布置工作，我有机会与他就他所做的工作进行交谈。Bylet的特殊问题和保龄球的普遍现状。"凯文说："在我看来，导致保龄球俱乐部减少的一个重要因素是，在全国范围内，玩这个游戏太便宜了。"你只需要一套木头和大约60元钱来加入俱乐部，然后你就可以走了。问题是，这种低创收，加上不断增加的成本，意味着一些俱乐部根本无法生存。我走遍了什罗普郡、柴郡、中威尔士和西米德兰，执行定期维护计划，并看到了削减专业果岭维护、承包商和必要的设备和材料的影响，这导致了劣质的表面、糟糕的可玩性和会员人数的下降。这是一个螺旋式下降的过程"。随着他的咆哮结束，凯文继续解释说，他今天在这里应用液体饲料和润湿剂，在整个赛季中他将每月重复这一过程。"土壤温度很关键，变化会造成问题。我们在3月份经历的暖流导致一些俱乐部在结疤和通气工作方面超前。他提请我注意被称为 "顶部果岭 "的区域，该区域毗邻会所，因其比 "底部果岭 "高几英尺而得名。"这里的培土过深过早，再加上施肥过猛和降雨不足，导致两个果岭的某些区域出现焦痕。"正如汤姆-麦吉尔解释的那样，在俱乐部的果岭管理员辞职后，凯文被请来担任顾问。"我们去年分道扬镳了，当时他在与委员会发生分歧后辞职了。基本上，我们认为果岭上的草长得太多了，因此，对于顶级保龄球来说，打得太慢了。多年来，我们在这里举办了许多著名的比赛，包括2009年的全英女子锦标赛，并希望继续举办此类活动。我们现在支付我们的一个成员的服务费来修剪果岭，但我们知道过去曾经犯过错误，这就是为什么我们雇用凯文来承担更专业和关键的维护工作，以及他宝贵的支持和建议。""我们独特的位置确实意味着我们很容易受到偶尔的洪水影响，尽管The Bylet的高度和岛屿位置的漏斗效应给了我们一些保护。我们最近一次果岭和会所被淹是在2000年。任何洪水对我们的果岭的影响通常是最小的，主要的问题是对果岭周围的人行道进行喷水清理的不便。我们周围的树木也起到了屏障的作用，同时也阻止了任何不适当的碎屑沉积在比赛场地上。果岭本身似乎可以很好地应对任何由此产生的淤泥沉积，而不会受到任何不良影响。"在2004-5年的冬天，年轻的领土军志愿者更换了为该岛提供通道的贝利桥，该桥以前曾被洪水破坏过。"这花了俱乐部1万块钱买了一座二手的替换桥，外加2000块钱的TA青年基金捐款。这座桥可以承受12吨的重量，并被命名为 "Terriers桥"，以感谢TA的年轻团队。新桥真的来了</w:t>
      </w:r>
    </w:p>
    <w:p>
      <w:r>
        <w:rPr>
          <w:b/>
          <w:color w:val="FF0000"/>
        </w:rPr>
        <w:t xml:space="preserve">id 269</w:t>
      </w:r>
    </w:p>
    <w:p>
      <w:r>
        <w:rPr>
          <w:b w:val="0"/>
        </w:rPr>
        <w:t xml:space="preserve">如果你想唱出来，就唱出来歌词 - Cat Stevens 好吧，如果你想唱出来，就唱出来 如果你想自由，就自由 因为有无数的事情要做 你知道有 如果你想活得高，就活得高 如果你想活得低，就活得低 因为有无数的方法要走 你知道有 [合唱。你可以做你想做的事 机会就在眼前 如果你能找到新的方法 你今天就能做到 你可以让这一切成为现实 你可以让它消失 你看啊啊啊 它很容易啊啊啊 你只需要知道 如果你想说是 就说是 如果你想说不 就说不 因为有一百万种方法可以走 你知道有 如果你想成为我 就做我 如果你想成为你 就做你我的英语老师最近让我们看《哈罗德和莫德》，起初我认为这将是一部无聊的电影，没有任何意义。这部电影改变了我对生活的看法，因为最近的生活很糟糕，但我想说，多亏了这首歌和电影，我已经好了。它改变了我的观点。10/14/09 我第一次看《哈罗德和莫德》是在我20岁的时候，它永远抓住了我。20年后的今天，它更加改变了我对生活的看法。Cat Stevens在那部电影中的音乐，特别是这首歌曲，绝对精彩，在任何意义上都很完美。我开始发现他的作品，我很激动！!这首歌是伟大变革的催化剂。我们作为一个世界将一起唱这首歌，我们所有人:)| 评论者。Constance | 5/13/09 美丽。完美。我们人类有一天可能会一起唱这首歌，我们每一个人，通过卫星实时连接，我们的世界和我们的星球可以知道真正的解放。我敢打赌，奥普拉一定会和我一样，对这首歌有所贡献。匿名｜3/17/08 我喜欢他们在电影《查理-巴特利》中唱的那个版本，尤其是结尾处。它更慢，更现代，真的很凄美。这是我最喜欢的电影之一，这首歌真的与主题紧密相连。看吧。选择歌曲 | 评论者。Rex | 1/28/08 这真是一首披着羊皮的狼的歌。它的开头就像一首儿童护理学校的歌曲，结果是关于存在主义的。一首如此简单和天才的作品--它可以改变你的生活。美丽的歌曲。| 评论者。1/8/08 我一周前才第一次听到这首歌，我无法将它从我的脑海中抹去。如此美丽。每个人都应该听一听，改一改！ &amp;lt;33 Rhonda Stewart | 评论者。10/18/07 我喜欢这首歌。如果你喜欢这首歌并且没有看过这部电影，我强烈建议你看一下。它是这部电影的完美之作!以下区域仅作评论，如果你想提交歌词或对歌词进行修改，请点击《如果你想唱出来，就唱出来》歌词末尾的链接。</w:t>
      </w:r>
    </w:p>
    <w:p>
      <w:r>
        <w:rPr>
          <w:b/>
          <w:color w:val="FF0000"/>
        </w:rPr>
        <w:t xml:space="preserve">id 270</w:t>
      </w:r>
    </w:p>
    <w:p>
      <w:r>
        <w:rPr>
          <w:b w:val="0"/>
        </w:rPr>
        <w:t xml:space="preserve">随着橄榄球和排球处于赛季的中心位置，篮球也很快到来，野马队的球迷们急于展示他们对每项活动的支持。随着所有的骚动，问题可能会出现，特别是在学生区。人们很容易忘记，尊重是一种从学校到活动的延续。傲慢的高年级学生认为他们无论如何都是学生区和前排的主人，这已成为一个令人生畏的问题，甚至导致一些学生球迷跳过活动以避免对抗。在学生区，高年级学生经常被滥用，以获得更好的比赛视野，涂鸦，并决定欢呼。传统上，前排是留给高年级学生的，其余的是留给低年级学生的。资历的问题是，一些高年级学生认为他们应该得到前排的位置，即使他们不打算欢呼。这就剥夺了那些打算欢呼和观看比赛的低年级学生的权利，但因为他们的年龄而不被允许坐在某一排。许多高年级学生认为，他们在后排欢呼了三年后，已经赢得了前排的权利。高三学生Sarah Forister说："我觉得轮到低年级学生坐在前排是很公平的，就像过去每个高年级的学生一样。"为了解决座位问题，只有那些打算欢呼并真正想看比赛的高年级学生（而不是不断发短信，经常转身，给自己拍照，以及相互争吵）才应该被允许坐在前排。如果有太多的高年级学生在前排坐不下，他们需要移到下一排；过于拥挤的一排让每个人都不舒服，没有人能够享受比赛。所有低年级学生可以向上移动一排，以适应剩余的高年级学生。如果你想在学生区有一个特定的位置，请早点来，不要为打算晚来的人留位置。学生区的意义在于为我们的球队加油并支持他们。随着比赛的激烈进行，人们很容易觉得需要攻击某个球员。如果我们球队的某个球员犯了错误，攻击这个人并不会让他或她发挥得更好。裁判员在做出错误判罚时也是如此。裁判员的工作是对每支球队进行判罚和犯规，他们有资格做出这些判决。仅仅因为这个判决在学生区的一些人看来是错误的，但在草皮或球场上可能是一个明显的判决。虽然很容易出现贬低的欢呼声，但需要抵制。为我们的球队加油，让他们与拉拉队一起前进。他们已经准备好了适合学校和尊重的欢呼声。糟糕的欢呼声只会让对方的球员火冒三丈，让裁判生气，并让学生组显得不尊重人。此外，在受伤期间，出于尊重，要有礼貌并暂停骚动；教练和训练员需要沟通，让受伤的运动员得到他或她所需要的关注，而高噪音会使这变得困难。尊重所有试图观看比赛的人，包括两队的家长和球迷。他们在那里观看比赛，希望能够看到。如果成年球迷在学生区之外的某个地方坐下，当学生区变得拥挤时，不要站在他们前面，而是要往上走。应该尊重那些在比赛中不显眼的人，比如看门人和工作人员。通常情况下，他们的存在并不明显，直到他们在比赛结束后开始清理学生区的垃圾。高年级学生和高年级学生应该以身作则，为自己和其他任何人打扫卫生。学生区的礼仪是享受每场野马队比赛的一个重要部分，不管是什么运动。</w:t>
      </w:r>
    </w:p>
    <w:p>
      <w:r>
        <w:rPr>
          <w:b/>
          <w:color w:val="FF0000"/>
        </w:rPr>
        <w:t xml:space="preserve">id 271</w:t>
      </w:r>
    </w:p>
    <w:p>
      <w:r>
        <w:rPr>
          <w:b w:val="0"/>
        </w:rPr>
        <w:t xml:space="preserve">只是另一个WordPress.com网站 上周四你去看大象了吗？上周四晚上（6月23日），我们在动物园举行了另一个ESL礼物之夜，让所有家庭在晚上的时间里欣赏动物和其他精彩的活动。作为一个特殊的待遇，动物园的饲养员带着我们的非洲大象，Genny C和Lilac，从它们的围栏（目前对公众关闭）走上后路，进入犀牛院。对我们的游客来说，当他们走出主楼或在鳄鱼旁的小路上转悠时看到大象是多么大的惊喜啊!照片：Rachel Baker August 我们会祈祷，也许在下一次ESL动物园之夜（7月21日，星期四），饲养员会再次移动大象的。</w:t>
      </w:r>
    </w:p>
    <w:p>
      <w:r>
        <w:rPr>
          <w:b/>
          <w:color w:val="FF0000"/>
        </w:rPr>
        <w:t xml:space="preserve">id 272</w:t>
      </w:r>
    </w:p>
    <w:p>
      <w:r>
        <w:rPr>
          <w:b w:val="0"/>
        </w:rPr>
        <w:t xml:space="preserve">"你想知道如何快速健身吗？    如果是这样，你已经在改善你的健康，延长你的生命和感觉伟大的道路上了。大多数人没有意识到快速健身是多么容易。你只需要找出什么是真正有效的，什么是无效的，以及如何获得动力。然后，健身就会变得简单而有趣！"康沃尔，英国 亲爱的健身者，你想知道如何健身吗？如果你想，你可以期待这些改变生活的好处。减少因任何原因过早死亡的风险。是的，任何原因。一些大规模的试验（数以万计的人）表明，定期锻炼是你能做的减少因任何原因过早死亡风险的唯一最有效的事情。比单纯减肥更有效。比放弃吸烟更有效。比任何事情都更有效。如果你不再读下去，请接受这个事实，并思考几秒钟以了解它的意义。这可能会改变你的生活!减少患冠心病的风险.定期运动已被证明可以大大减少患冠心病的风险（西方世界过早死亡的最大原因！）。如果你已经有了冠心病，参加定期运动可以减少它过早地杀死你的风险。减少罹患许多不同癌症的风险。有很多证据表明，你可以减少你患许多不同形式的癌症中的任何一种的风险，只需变得更健康。将你的免疫反应提高到你一半年龄的人的水平。有证据表明，60多岁的人仅仅通过改善他们的体能，就能将他们的免疫反应提高到仅有30岁的水平。不用 "节食 "就能自然减肥。我们都知道，节食是很难坚持的，而且当我们停止节食时，体重又会直接增加。你一直在想，一定有更好的方法--事实就是如此睡眠更好，因为运动有助于减少压力。事实证明，健身有助于减少身体的压力，因此有助于你的睡眠。感觉很好，因为你的身体感觉更强壮和放松。当你变得更健康时，你的身体感觉更好，你对它的感觉也更好，你会产生这种健康的感觉，除非你尝试过，否则你不会相信。还有许多好处，不胜枚举。真的有很多好处，而且科学家们每天都在发现新的好处。更重要的是，我从来没有读过一篇科学论文，认为健身有任何负面作用。一篇也没有。考虑到在不同的期刊上有多少论文，我从未见过一篇有证据表明有负面作用的论文，这很令人惊讶。在宇宙中，你能找到多少其他没有负面作用的话题？为什么健身如此困难？我们都有同样的问题--我们都缺少时间，我们不想把钱浪费在不起作用的东西上，而且有这么多系统都声称是最好的。那么，你如何才能找到快速健身的方法，而不把时间和金钱浪费在没有效果的事情上呢？这就是我进来的地方。让我介绍一下自己。我的名字是Rob Knowles。我曾经是一个久坐的办公室居民。事实上，我的大部分工作时间仍然在盯着电脑屏幕。几年前，我开始为我工作的公司旅行--住在酒店里，吃着美味的晚餐，每天除了坐在无聊的会议上聊天，没有做更多的体力活。我不指望你们的同情--我知道那是一种伟大的生活！但是，这对我来说真的很糟糕。然而，这对我的腰部线条真的很不利。即使我开始做一些运动，我最终还是超重了30磅。我试着去健身房，但我发现被那些健美的、苗条的、晒得黝黑的健身兔包围着，让我感到害怕，所以我没有经常去。这使得每月的会员费非常昂贵，而大多数月份我只去过一次或两次。真是浪费钱啊经过一个相当长的过程，我进入了跑步领域。我在学校里讨厌所有形式的运动（想想那个在所有运动中总是倒数第二的胖孩子，你就知道我了）。但我开始喜欢上了跑步。我喜欢能够在没有人看到我气喘吁吁的情况下自己跑步。我喜欢在不赶时间的情况下在外面呆着，所以</w:t>
      </w:r>
    </w:p>
    <w:p>
      <w:r>
        <w:rPr>
          <w:b/>
          <w:color w:val="FF0000"/>
        </w:rPr>
        <w:t xml:space="preserve">id 273</w:t>
      </w:r>
    </w:p>
    <w:p>
      <w:r>
        <w:rPr>
          <w:b w:val="0"/>
        </w:rPr>
        <w:t xml:space="preserve">评论 按照默文-金的说法，如果国际形势不好，政府可以为其荒谬的开支堆积债务，但如果世界经济状况不好，亲爱的老牌私营部门就不能借更多的钱和堆积债务，以使其股东和雇员保持他们所习惯的状态。没有人向它发放无法偿还的贷款。人们不禁要问，默文-金是不是干得太久了，看不清楚了。默文-金表明（好像我们还不知道），他是一个工资过高的巧克力茶壶。他在2007年之前没有吹响哨子；当风暴来临时，他被打了个措手不及；而且，像奥斯本一样，除了制造通货膨胀，从而剥夺普通人和固定收入者的利益以保护奥斯本和银行家之外，他对英国完全不可持续的公共财政没有 "解决方案"。就像我们执政集团的所有成员一样，他可以逍遥法外：爵位和投资于指数挂钩证券的巨额养老金，而英国央行的养老基金就在他们告诉我们最大的威胁是通货紧缩，而不是通货膨胀时，大量购买了这些证券。</w:t>
      </w:r>
    </w:p>
    <w:p>
      <w:r>
        <w:rPr>
          <w:b/>
          <w:color w:val="FF0000"/>
        </w:rPr>
        <w:t xml:space="preserve">id 274</w:t>
      </w:r>
    </w:p>
    <w:p>
      <w:r>
        <w:rPr>
          <w:b w:val="0"/>
        </w:rPr>
        <w:t xml:space="preserve">但是，如果这些孩子以任何方式代表了锡克社区成员的育儿水平，那么我们的国家可能很幸运，锡克人来到了这个国家。他们的不谦虚让我感到吃惊然而。是的，那两个孩子有健康的自我。我的一个担心是，我希望他们的不谦虚并不意味着没有意识到他们并不比任何其他人，甚至是 "白人 "更好或更差。我提到这一点的唯一原因是，在我为一家软件公司长时间工作的日子里，如果我们必须提前或推迟工作，特别是在我们太累而无法安全驾驶的情况下，我曾与锡克教的出租车司机发生过一些不幸的冲突。这让我很不舒服，以至于我打破了出租车司机沿街排队的 "规则"，从锡克教徒驾驶的出租车旁边经过，直到我找到一辆由东非人、埃塞俄比亚人或伊朗人驾驶的出租车--他们都对我给予了无微不至的尊重和适当的关心。(我最喜欢的是伊朗人--他们在伊朗国王倒台后逃离了伊朗，很难合法进入美国，所以在上大学期间，他们靠开出租车谋生）。这些出租车司机以及所有的白人出租车司机都警告我，锡克教徒认为自己比其他所有人都要优越，无论他们的种族、族裔或宗教。出租车司机告诉我这些，是为了解释锡克教徒对待我的粗鲁--实际上是蔑视。我不能忘记有一天早上，我不得不在凌晨4点打车去上班，以便完成一个外部网站的网页设计，引进革命性的数据库软件--最初由一家以色列公司设计，被美国的软件公司买下了锁、股票和人。(哦，那些以色列人，特别是那些俄罗斯犹太人，他们是以色列人最出色的程序员，但他们的行为......那是另一个故事了）。总之，那天早上，我叫了一辆出租车，然后上了车。我当时半梦半醒。几个星期以来，我每晚最多只睡两到三个小时。当我们沿着一条漆黑的海滨街道驶向高速公路时，我伸手在钱包里拿了一根烟，并点燃了它。锡克族司机猛踩刹车，把车停在街边，要求我从他的出租车上下来。我吓坏了。除了外面一片漆黑之外，我们所在的地方至少有10到15个街区，没有一个公用电话，也没有一个开放的商店。为了挽救自己，我深表歉意，并立即将香烟扔出窗外（当然是在匆匆熄灭之后）。在我向司机恳求了大约五到十分钟之后--可能还不到十分钟--他同意载我继续前进。但我要求他让我在市中心的巴士站下车，那里离我的目的地大约有20英里。公共汽车站并不怎么安全，但至少还有其他商人和女商人也在等车。幸运的是，我也有公司的公交月票，我需要的那辆公交车出现了。那辆公交车直射20英里，只停了两站，把我带到了离我有钥匙的那栋楼大约20到30码的地方。当时，在出租车上吸烟是允许的，所以我没有违反任何法律。当然，我应该在点烟之前征求司机的同意，但我太累了，忘了。否则，我总是问，我遇到的每个出租车司机总是说好，因为他们知道，如果他们让顾客高兴，他/她就更有可能给他小费。但是，我不仅没有给那个司机小费，还把钞票扔在他的前座上，没有要收据以便报销，然后就离开了他的出租车。我应该向市政府投诉那个司机，但当时我有很多事情要做，所以我就把它忘了。然而，这给我留下了不可磨灭的印象，并加强了我避免乘坐锡克教徒驾驶的出租车的决心。分享这个故事不是P.C.的做法。但让P.C.去死吧。</w:t>
      </w:r>
    </w:p>
    <w:p>
      <w:r>
        <w:rPr>
          <w:b/>
          <w:color w:val="FF0000"/>
        </w:rPr>
        <w:t xml:space="preserve">id 275</w:t>
      </w:r>
    </w:p>
    <w:p>
      <w:r>
        <w:rPr>
          <w:b w:val="0"/>
        </w:rPr>
        <w:t xml:space="preserve">2011年12月13日，星期二，为什么对图书馆材料收取象征性费用的想法让人反感 最近，我的市议员要求对图书馆收取2美元借阅DVD的想法进行反馈。我的直觉反应是负面的--这种负面反应远比图书馆本应免费这一基本事实所能解释的要强烈。起初我认为这是因为那些最没有能力负担2美元DVD的人（比如说我的祖母们）也不太可能有资源和技术来通过非官方渠道免费获得电影。但另一个令人不快的方面是，某些图书馆的资料被视为不如其他资料。阅读《哈利-波特》。阅读礼仪小姐的全部作品。阅读《死亡》系列。阅读《内向的优势》。读马尔科姆-格拉德威尔。看埃迪-伊扎德的喜剧和他做过的每一次采访。这些都不仅能娱乐你，还能帮助你更好地驾驭世界。所有这些东西都是变革性的。从《哈利-波特》中，我学会了如何进行文学分析（是的，这是在我的学术生涯涉及四种语言的文学课程之后），以及如何利用迷信给我带来的快乐空间来驱赶我的黑暗情绪。我从《内向的优势》中了解到我的大脑和能量是如何运作的。礼仪小姐给了我非常需要的关于现实世界社会期望的观点，以抵消我成长过程中的扭曲背景。埃迪和《死神》让我变得勇敢（只要我是勇敢的，这仍然比我遇到他们之前要勇敢得多）。马尔科姆-格拉德威尔（Malcolm Gladwell）让我了解了权利（Entitlement），这也凝聚了我学到的所有其他东西。所有这些材料都是相当低级的。任何人都可以提出一个令人信服的论点，说这些东西中的任何一个都是小于和不值得的。尽管我接触的严肃艺术和学术写作超过了我应得的份额，但最终造就我的是一个儿童书系列、一个报纸建议专栏作家、几篇大众流行心理学/社会学、一个异装癖喜剧演员，以及一系列公式化的神秘小说。(在这一点上，你们中的一些人在想："什么样的可怜人能从这种平庸的材料中获得改变生活的灵感？"这个问题的答案显然是："一个非常需要它的人"）。那么，你现在会问，这和图书馆有什么关系？像大多数人一样，我不喜欢在我不知道它是否有用的情况下付钱买东西。这意味着，如果我不知道我是否会喜欢它，或者它是否会教我我需要学习的东西，我就不会购买书籍、电影或其他艺术/娱乐/信息媒体。我就从图书馆借，而不是去借。我不知道这些东西会有什么变化。我甚至不知道我是否会喜欢它。我把它加入我的图书馆名单，因为它看起来有可能是温和有趣的，但我绝不会买它--即使是名义上的价格也不会。有足够的流行文化舒适食品让我可靠地娱乐，我不需要尝试任何新东西。我可以无风险地尝试它们，这一事实使我有可能发现所有这些东西。除此之外，还有一个事实是，这些变革性的作品远不是我在那个时期（我生命中的过去8年）从图书馆借来的唯一东西。我借的大部分东西都没有那么大的变革性--我确信我甚至不记得其中80%的东西！但是，因为我可以借到尽可能多的东西，所以我可以借到更多的东西。但是，因为我可以随心所欲地借阅，所以我可以把麦子和糠秕分开，并在这个过程中成为一个更好的人。即使是象征性的费用，也足以让我在搁置我不确定的东西之前三思而行，这足以成为阻碍我发现自己真正灵感的障碍。我相信没有人有我这样准确的灵感组合，许多人也有类似的不可预知的灵感组合在那里等着他们。(我真诚地希望外面有更多的人在等着我！）当每个人都扩大自己的视野，找到自己的灵感之路，世界将变得越来越好，所以我们一定不要引入任何犹豫的理由。</w:t>
      </w:r>
    </w:p>
    <w:p>
      <w:r>
        <w:rPr>
          <w:b/>
          <w:color w:val="FF0000"/>
        </w:rPr>
        <w:t xml:space="preserve">id 276</w:t>
      </w:r>
    </w:p>
    <w:p>
      <w:r>
        <w:rPr>
          <w:b w:val="0"/>
        </w:rPr>
        <w:t xml:space="preserve">问：玉米片是我的一种罪恶的乐趣。对袋底的那些碎屑有什么建议吗？我用它们来增加沙拉和汤的脆度，但我正在寻找更有创意的用途。我买的是有机的、蓝玉米的、无盐的品种。谢谢。梅琳达编辑发送。我明白了，一个符合我心意的女孩。要想用掉这些碎薯片，请看看我们过去关于这个话题的一些文章。分类。评论 (25) 除了把它们加到东西里以增加口感外，你也许可以把它们放在食品加工机里，把它们磨成麻酱。奥尔顿-布朗在《美食》节目中也做过类似的事情，不过是用玉米玉米饼。我想这一集叫做 "玉米饼改革"。也许你也可以用它们做烤箱的 "油炸 "涂层。你可以用玉米片。也许甚至可以用于真正的油炸。宝贝格蕾丝。全力以赴!卷饼有你的头那么大，外面完全没有装饰，这就是莎莎酱吧的作用，我想。我复制了下面的菜单描述，尽管当他们说 "豆芽 "时，他们实际上使用的是发芽的绿豌豆，这很好！（我可能不应该分享这个。(我也许不应该与敏感的AT观众分享这一点，但卷饼是如此之大和温暖，紧紧包裹在一个苍白的面粉玉米饼中，我们开玩笑说这是一个 "刨光的小狗"。因此。"伙计，我太饿了，我可以自己吃下一整只刨花狗。""不可能，太大，我得把那只小狗分了。""那只小狗看起来很好，我几乎*想抱着它，而不是用叉子捅它。"咳咳。)我做了一个我昵称为 "纳乔碗 "的东西，我把一两把玉米片打碎，把袋子底部的碎屑扔到烤炉的烤盘上。然后我把莎莎酱、黑豆、玉米和奶酪放在上面，并把它放在烤炉里（用炙烤），直到奶酪完全融化。把它全部刮到一个碗里，扔一些葱、香菜，也许再放一些莎莎酱、酸奶油、鳄梨酱等，然后就可以吃了。小块是好的，因为你可以很容易地用叉子吃它。它看起来不那么漂亮，但它的味道很好，当你只是为一个人做饭时，它是一个伟大的快餐。</w:t>
      </w:r>
    </w:p>
    <w:p>
      <w:r>
        <w:rPr>
          <w:b/>
          <w:color w:val="FF0000"/>
        </w:rPr>
        <w:t xml:space="preserve">id 277</w:t>
      </w:r>
    </w:p>
    <w:p>
      <w:r>
        <w:rPr>
          <w:b w:val="0"/>
        </w:rPr>
        <w:t xml:space="preserve">App Synergy: 如何制作旅行日志 上周末，我去蒙特利尔度了一个小假。虽然我喜欢旅行，但我不是一个雄心勃勃的观光者。但当我看到的景点涉及到食物时，则是例外。我喜欢食物。参观让-塔伦市场（法语：March Jean Talon）是一种真正的享受，它是位于蒙特利尔小意大利区的一个历史悠久的农贸市场。我决定用这次美食之旅作为本周应用协同使用的对象模型。第一步 - 捕捉你的记忆 我的一个同事Stella Violano告诉我一个叫645 Pro的应用程序。她吹嘘说，它允许以RAW和TIFF格式拍摄照片。作为一个业余摄影师，我不知道她说的是什么意思，但我在去市场的路上终于可以尝试一下这个应用程序了。645 Pro屏幕截图 -- 随机市场 虽然我还没有抓到它的潜力，但我绝对看到了它的吸引力。所有的设置都直接位于相机上。虽然有些人可能不熟悉不同的选项，但没有混乱的菜单层需要浏览。我发现它的反应时间比苹果的相机应用更快，而且用它拍了一些漂亮的照片。关于645 Pro，我可以说的最美好的事情是，它让我想更多地了解 "真正的 "摄影。我甚至开始阅读32页的用户手册。在我找到更好的东西之前，645 Pro将是我新的默认相机应用程序。我觉得分享我给陌生人拍的照片是很不礼貌的行为。为了了解让-塔伦市场的情况，请看这张来自国家地理学会的图片。它可以在 "蒙特利尔的味道"（A Taste Of Montreal）这个应用程序中找到。这个应用程序击中了我的要害，因为它结合了新闻故事和蒙特利尔美食的令人垂涎的照片。我在蒙特利尔吃了一些很好的饭菜。A Taste Of Montreal向我展示了我错过的东西，并为我的下一次旅行吊起了胃口。Jean-Talon市场 第2步 -- 标记你的记忆 另一个有用的蒙特利尔专用旅游应用程序是蒙特利尔。旅行指南，由eTips LTD制作。这款旅游指南有一些很酷的功能，比如使用增强现实技术（AR）和出现可缩放的离线地图。就本文而言，我对该应用程序的主要兴趣在于其地铁地图。蒙特利尔地铁地图 该地图为PhotoPen的修改提供了基础，PhotoPen是一款照片注释应用程序。这是一个简单的方法来标记你的照片并分享它们。虽然在地图上猜测Jean-Talon市场的位置并不难，但我可能不一定记得市场的名称和位置。PhotoPen让我可以快速地给自己做一个注释，这也是对我的日记的个性化贡献。用PhotoPen注释的地图 第3步 -- 收集你的记忆 当是时候创建你的日记时，你有一些选择。你的iDevice上有许多写日记的应用程序。Day One是一个受欢迎的选择。本周早些时候，它收到了一个重要的更新，使你最终能够在你的条目中添加图片。你还可以添加天气信息、位置/GPS数据，并在Foursquare上签到。遗憾的是，每个条目只能添加一张照片。从好的方面看，结果看起来很好，真的为本来就很好的应用程序增添了光彩。我用我拍摄的一些美味牡蛎的照片创建了以下条目。Day One使用照片的元数据来填入地点和日期。Day One现在有了照片支持 尽管Day One很好，你可能不满足于它的单一照片日记风格。你可能反而会设想一个剪贴簿类型的应用程序，允许你将照片和文字混合在一起。为此，您可以选择Maxjournal，它允许您为每个日记条目添加多达30张照片。然后，您可以旋转照片并将其置于文本之间。由于其简单性、美观性和出色的同步性，我更喜欢Day One。但在添加多张照片方面，Maxjournal比Day One更胜一筹。请注意，Maxjournal只适用于iPad，而Day One则是通用的。在Maxjournal中添加多张照片 最后，我在印度的一位读者提醒我，日记根本不需要任何文字。他用iPhoto制作纯照片日记。我曾在《母亲节》一文中讨论过iPhoto日记的功能。在那篇文章中，我已经把我所有的照片都导入了一个相册，然后把整个相册发给了</w:t>
      </w:r>
    </w:p>
    <w:p>
      <w:r>
        <w:rPr>
          <w:b/>
          <w:color w:val="FF0000"/>
        </w:rPr>
        <w:t xml:space="preserve">id 278</w:t>
      </w:r>
    </w:p>
    <w:p>
      <w:r>
        <w:rPr>
          <w:b w:val="0"/>
        </w:rPr>
        <w:t xml:space="preserve">视频制作建议。Matrox MX02 on iMac 视频制作建议 在我以前的一篇关于Matrox MX02 Mini Max的文章后，我收到了一位伊朗摄像师的后续问题，他询问关于Matrox MX02 Mini MAX和iMac上的Adobe Premiere Pro CS5的建议。视频制作问题 嗨，Shawn，我正在用adobe premiere CS5和AE CS5在一台iMac core i5上编辑，有8GB的DDR3内存，第一：当我在一个全高清项目上工作时，通过任何简单的色阶变化或添加溶镜，我必须渲染镜头才能看到它的实时性，通过添加更多的过滤器和效果或使用AE和Premiere之间的动态链接，渲染越来越难，导出越来越长（导出一个5分钟的视频片段大约需要25分钟！）。我打算买一个 "Mxo2 mini max "来解决渲染的问题，并摆脱这些渲染的东西，我做得对吗！！或者我需要把我的iMac升级到Core i7和12或16GB的内存？Matrox MXO2 Mini MAX - Adobe Premiere Pro CS6视频制作的硬件解决方案 你好，阿米尔，很好的问题。是的，你做错了。在iMac上用Adobe Premiere Pro进行编辑时，你的编辑体验将非常不满意。在任何电脑上进行编辑，不管是Windows还是Mac，如果没有被认可的NVidia CUDA卡，以及去年的Macbook Pro笔记本电脑上的一些Radeon卡，就意味着你要依靠电脑中的CPU来完成所有的视频渲染和编码。这在我们编辑标清视频时是可以的，但在高清视频中，像素信息几乎多了7倍，我发现作为编辑，我们现在比10年前更需要进行色彩校正和应用效果。与Matrox RT.X2这样的专用硬件解决方案相比，CPU处理视频的效率也不高，Matrox RT.X2与Adobe Premiere Pro CS3、CS4和CS5搭配使用，可以提供实时效果、加速输出和其他好处，如Matrox IBP编解码器和HDMI监控。当Adobe宣布Premiere Pro CS5.0将支持NVidia CUDA卡的GPU加速时，运行像Matrox RT.X2这样的硬件解决方案的大部分好处就过时了，因为两者不能同时工作，而GPU解决方案非常好。不幸的是，这些解决方案都不能在iMac上使用，因为Mac上不支持RT.X2，而iMac都有错误的显卡。它们也不能升级到任何既能为Premiere Pro提供任何好处又被支持的东西。不幸的是，Matrox MX02 Mini Max没有为特效和色彩校正提供任何加速，所以你不会注意到实时预览的任何好处。但它会大大加快输出到H.264的时间。当我在移动设备上需要快速导出时间时，我把Matrox MX02 Mini Max和我的Windows Corei7笔记本配在一起。Matrox MXO2 Mini MAX的输入和输出 我不相信将你的iMac升级到带16GB内存的Corei7会有什么作用。你真正需要的是一台有支持GPU卡的电脑。在Mac方面，支持的显卡非常少，但显而易见的是GTX285，尽管它在CS5推出之前就已经寿终正寝。你可以用150-250美元买到它们的二手货，如果你能找到的话，这使它们成为一笔很好的交易。还有更贵的Quadro卡，但它们要贵得多，我不觉得它们能提供最佳价值。新的带Retina显示屏的Macbook Pros有一个支持的视频卡，但这是一台笔记本电脑，用这些钱你可以买一个更快的Windows系统。你还需要升级到CS6以获得适当的支持。一个更好的计划是承认，在视频编辑方面，在Mac上编辑是一个坏主意。我很抱歉，但它确实是。证据就在这里。苹果公司并不关心这部分市场，等到明年苹果公司发布的新产品与Windows系统的性能相差1/2时，许多Mac用户就会感到厌倦，这就是为什么他们会成群结队地抛弃Mac而选择Windows。问问FCP用户就知道了。再问一下MacPro用户。甚至iPhone用户也是如此。</w:t>
      </w:r>
    </w:p>
    <w:p>
      <w:r>
        <w:rPr>
          <w:b/>
          <w:color w:val="FF0000"/>
        </w:rPr>
        <w:t xml:space="preserve">id 279</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书中描述，在他38岁去世9年后，这里讲述了一个夏威夷本地男孩如何凭借他百万分之一的嗓音和一把四弦四弦琴而成为无可匹敌的名人的全部故事。这是一个关于名声和名人以及战胜逆境的故事，关于一个从卑微的出身中站起来的男孩，他克服了毒品、青年帮派、失去父母和唯一的兄弟，给别人带来希望。这是一个在夏威夷历史的关键时刻为他的人民站出来要求正义和主权的故事，并成为一个国家的声音。这是一位夏威夷歌手的故事，他以一首关于彩虹的歌曲吸引了全世界的观众。这部权威性的编年史包含了许多从未发表过的照片，并以数十次个人采访、文章和来自家人、朋友、录音师和歌迷的轶事为基础，研究了夏威夷最伟大的音乐家之一以色列-卡玛卡维奥莱的生活和时代。在他38岁去世的9年后，这里是一个完整的故事，讲述了一个夏威夷本地男孩如何凭借他百万分之一的声音和一把四弦四弦琴而成为无与伦比的名人。这是一个关于名声和名人以及战胜逆境的故事，关于一个从卑微的出身中站起来的男孩，他克服了毒品、青年帮派、失去父母和唯一的兄弟，给别人带来希望。这是一个在夏威夷历史的关键时刻为他的人民站出来要求正义和主权的故事，并成为一个国家的声音。这是一位夏威夷歌手的故事，他以一首关于彩虹的歌曲吸引了全世界的观众。这部权威性的编年史包含了许多从未发表过的照片，并以数十次个人采访、文章和来自家人、朋友、录音师和歌迷的轶事为基础，研究了夏威夷最伟大的音乐家之一以色列-卡玛卡维奥勒的生活和时代。{"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"两项的价格：", "三项的价格："], "预购":["预购此商品", "预购两项商品", "预购全部三项商品"]}}。编辑评论 关于作者 获奖记者和旅游作家里克-卡罗尔是许多关于夏威夷的书籍的作者，包括最畅销的《夏威夷最佳诡异故事》系列中的六本。他和他的妻子玛西-卡罗尔一起编辑了《夏威夷。岛屿精神的真实故事》，该书被评论家称为 "当代夏威夷非小说的最佳范例"。他们在全国发行的其他书籍包括《夏威夷非官方指南》和《茂宜岛非官方指南》。我正在寻找鸡皮，同时阅读精彩歌手Israel Kamakawiwo`ole的情感传记。不过，这本书里没有太多的情感。它没有肉 -- 我在不到一个小时内就读完了它。这本书被贝斯出版社称为讲述他如何克服巨大的困难，成为考拉纳和哈诺哈诺的故事。没有任何故事--或者至少没有一个我们不知道的故事。从出生到简单提到年轻时的一些困扰，再到成为这个著名的、受人喜爱的音乐家和歌手，都是直接跳跃的。伊兹的遗孀玛琳写的前言只有7行字，大约6英寸长。在这本书中，没有太多个人参与的部分。</w:t>
      </w:r>
    </w:p>
    <w:p>
      <w:r>
        <w:rPr>
          <w:b/>
          <w:color w:val="FF0000"/>
        </w:rPr>
        <w:t xml:space="preserve">id 280</w:t>
      </w:r>
    </w:p>
    <w:p>
      <w:r>
        <w:rPr>
          <w:b w:val="0"/>
        </w:rPr>
        <w:t xml:space="preserve">专题报道 Mansome是电影制片人摩根-斯伯洛克的最新纪录片。摩根过去的电影包括《超级大我》、《奥萨马-本-拉登在哪里》和今年的《漫威第四集：粉丝的希望》。我们有机会与摩根聊了聊《男人帮》，该片涉及男性形象，以及在当今社会成为一个男人意味着什么。我认为这是一个非常有趣的纪录片主题，你是否介意先分享一下这个项目是如何形成的？这部电影的整个想法来自于我与威尔-阿内特和杰森-贝特曼的一次谈话，当时我们正在吃午饭，我们开始讨论男人整形的荒谬性，以及当今男人的情况。我们大笑着谈论所有我们可以放在电影中的东西，大约两个小时后，我们说我们必须拍这部电影。这部电影的结构是围绕着杰森-贝特曼和威尔-阿内特在水疗中心的一天进行的，那场谈话是否就能让他们自己加入进来？是的，那次午餐后，他们就说 "我们很想和你一起拍这部电影"。我们真的笑个不停，并认为这将是一个谈论这个问题的有趣方式。谈论作为一个男人意味着什么，关于阳刚之气，并以一种非常容易理解的方式来做。我们知道，以我们大家的影响力，我们可能会得到一些很酷的人参加这部电影。你开始给一些人打电话，告诉他们你要和威尔和杰森拍一部电影，你会得到很多人的兴趣。所以我们真的很幸运。在拍摄之前，你对男人的修饰习惯有什么个人看法？对我来说，我一直是，现在也是，不花太多时间准备或打扮的人。我通常在20分钟内起床并出门，所以我不认为这对我做事的方式有太大的改变。尽管作为这部电影的一部分，我确实做了一次修脚，这可能是我这辈子做过的最棒的事情之一。真的吗？我从来没有修过!是的，那只是，我的脚从来没有感觉到比做完那件事后更柔软！我想如果你去做你的脚，你的脚就会更柔软。好吧，我想如果你一生都没有做过，然后去做...是的，他们肯定有很多的里程数可以使用。鉴于你在这部电影中的研究，追溯到10-15年前，你会说是什么导致了男性形象的这种连锁反应的变化？是什么让男人变得更自在？你知道这是一个很好的问题，我认为有几件事。我认为，有一种真正的商品化和工业化的男子气概。一旦他们看到通过让男人购买产品可以赚多少钱，我想这是一个大问题。我认为在很多杂志上有一个转变，《男性健康》、《GQ》，这些杂志上的男人都是胡子刮得很干净，身材很好，很会照顾人的男人。突然间，男性不得不开始处理与女性几十年来一直在处理的同样类型的事情。这些类型的身体形象和不足，所以你有这些人，他们现在突然看着镜子，感觉到与女性长期以来的感受一样。我不够好"，"我不够漂亮"，"我不够英俊"，我想这是一个非常有趣的转折。是的，当然。在影片中，我一直听到一个术语或哲学，就是 "自信"。这是对的。你在影片中看到不同的视角。一个是扎克-加利菲安纳基斯（Zach Galifianakis）类型的人，他对自己的外表有足够的信心，不必采取那些额外的措施。或者是对自己的长相非常有信心的人，他们觉得做这些事情很舒服。是的，或者像Ricky[Manchanda，影片中采访的专业服装买家]这样的人，如果他不做这些事情就会失去信心。瑞奇在出门前要花两个多小时来准备，每个月不知道要花多少钱在他的衣服、他的脸、他所做的事情上。这真是不可思议。是的，而且他很舒服地承认了这一点。对，我真的非常尊重瑞奇，因为这一点。他愿意上镜头，谈论他所处理的这种身体形象，这种不完美的类型，他没有看到。</w:t>
      </w:r>
    </w:p>
    <w:p>
      <w:r>
        <w:rPr>
          <w:b/>
          <w:color w:val="FF0000"/>
        </w:rPr>
        <w:t xml:space="preserve">id 281</w:t>
      </w:r>
    </w:p>
    <w:p>
      <w:r>
        <w:rPr>
          <w:b w:val="0"/>
        </w:rPr>
        <w:t xml:space="preserve">社会媒体 本文中的例子和观点主要涉及美国，并不代表全世界对这个问题的看法 .请改进这篇文章，并在讨论页上讨论这个问题。 (2013年12月) 社会媒体是人们之间的互动，他们在虚拟社区和网络中创造、分享或交换信息和想法。[ 1 ] Andreas Kaplan和Michael Haenlein将社交媒体定义为 "一组基于互联网的应用程序，它们建立在Web 2.0的思想和技术基础上，并允许创建和交换用户生成的内容"。[ 2 ] 此外，社交媒体依赖于移动和网络技术来创建高度互动的平台，个人和社区通过这些平台分享、共同创造、讨论和修改用户生成的内容。它们给组织、社区和个人之间的沟通带来了实质性的、普遍的变化。[ 3 ] 图中描述了许多不同类型的社会媒体 社会媒体在许多方面与传统或工业媒体不同，包括质量、[ 4 ] 范围、频率、可用性、即时性和持久性。[ 5 ]互联网的使用产生了许多影响。根据尼尔森的数据，互联网用户在社交媒体网站上花费的时间仍然比任何其他类型的网站多。同时，在美国，在PC和移动设备上花费在社交媒体上的总时间增加了37%，在2012年7月达到1210亿分钟，而2011年7月是880亿分钟。[6] 对于内容贡献者来说，参与社交媒体的好处已经超越了简单的社会分享，而是建立声誉，带来职业机会和金钱收入，正如Tang, Gu, and Whinston (2012)所讨论的那样。[ 7 ] Geocities，创建于1994年，是最早的社会媒体网站之一。其概念是让用户创建他们自己的网站，以六个 "城市 "之一为特征，以某些特征而闻名。[8] 通过应用媒体研究领域的一套理论（社会存在，媒体丰富性）和社会过程（自我展示，自我披露），卡普兰和海恩林在他们的《商业地平线》（2010）一文中创建了一个分类方案，有七个不同类型的社会媒体。然而，不同类型之间的界限已经变得越来越模糊了。例如，Shi, Rui和Whinston（2013）认为，Twitter作为广播服务和社交网络的结合，属于 "社会广播技术"。[ 9 ] 移动社交媒体是指移动设备和社交媒体的结合。这是一组移动营销应用，允许创建和交流用户生成的内容。[ 10 ] 由于移动社交媒体在移动设备上运行，它们与传统的社交媒体不同，加入了新的因素，如用户的当前位置（位置敏感度）或发送和接收信息的时间延迟（时间敏感度）。根据Andreas Kaplan的说法，移动社交媒体应用可以分为四种类型。[ 10 ] 空间定时器（位置和时间敏感）。在一个特定的时间点，交换与一个特定地点相关的信息（例如，Facebook Places；Foursquare） 空间定位器（仅对位置敏感）。空间定位器（仅对位置敏感）：交换与某一特定地点相关的信息，这些信息被标记为某一地点，随后被其他人阅读（例如Yelp；Qype）。 虽然传统的社会媒体为广泛的商业领域的公司提供了各种机会，但移动社会媒体利用其位置和时间敏感方面，以从事营销研究、沟通、促销/折扣和关系发展/忠诚度计划。[ 10 ] 营销研究。移动社交媒体应用提供了关于线下消费者动向的数据，其详细程度以前只限于在线公司。任何公司现在都可以知道顾客进入其商店的确切时间，以及访问期间的评论。[ 10 ] 沟通。移动社交媒体的沟通有两种形式，第一种是公司与消费者之间的沟通，公司可以根据其位置与消费者建立联系，并提供关于附近地点的评论。第二种类型的沟通是用户产生的内容。例如，麦当劳向在其中一家餐厅签到的用户中随机抽取的100名用户提供5美元和10美元的礼品卡。这一促销活动使签到人数增加了33%（从2146人增加到2865人），产生了50多篇文章和博客文章，并引发了几十万条新闻和Twitter信息。[10] 销售促销和折扣。虽然过去顾客必须使用打印的优惠券</w:t>
      </w:r>
    </w:p>
    <w:p>
      <w:r>
        <w:rPr>
          <w:b/>
          <w:color w:val="FF0000"/>
        </w:rPr>
        <w:t xml:space="preserve">id 282</w:t>
      </w:r>
    </w:p>
    <w:p>
      <w:r>
        <w:rPr>
          <w:b w:val="0"/>
        </w:rPr>
        <w:t xml:space="preserve">煤炭是一种可燃的沉积岩，由植物的残骸形成，是世界上最大的化石能源。它主要分布在北半球。煤不是一种统一的物质；相反，它是各种各样的矿物，由于其植被来源和淤积历史的性质以及参与其形成的时间和地质力量（包括温度和压力）而具有不同的特征。煤炭根据4个等级或类别进行分类，每个等级或类别又根据固定碳和挥发性物质含量和热值进行细分。无烟煤等级是最有价值的，与烟煤混合制成钢铁工业的焦炭，也用于化学工业。烟煤除了用于炼钢，还被用作发电的动力煤。亚烟煤为工业提供火力发电燃料和蒸汽，并可用于煤的气化和煤的液化。最低等级的煤，褐煤，与亚烟煤的用途相同。加拿大唯一已知的无烟煤体是在BC省西北部发现的；烟煤在NS、NB、Alberta和BC省有；亚烟煤在Alberta；褐煤在Saskatchewan和BC。大自然以其一贯的反常，并没有方便地分配加拿大的煤炭。在NS，大部分都在海底；在加拿大西部，拥有全国约97%的煤炭，几乎所有的煤炭都位于离太平洋潮水区或加拿大中部数百公里的地方。资源 加拿大拥有世界煤炭资源的近4%，仅次于前苏联、美国、中华人民共和国和澳大利亚。利用今天的技术，加拿大至少有800亿吨可开采的煤炭，其中约80亿吨在今天的条件下被列为商业上可行的。在目前的生产水平下，这些储量相当于约100年的供应量。加拿大的历史 自1639年以来，加拿大一直在开采煤炭，当时在Grand Lake（NB）开设了一个小矿。1720年，法国士兵开始在牛湾（NS省布雷顿角）开采，以供应路易港的要塞。布雷顿角后来向波士顿和其他美国港口以及哈利法克斯的民兵供应煤炭。到1870年，布雷顿角有21家煤矿在运营。这些市场在本世纪初消失了。新不伦瑞克省的商业煤炭开采始于1825年，除了一些早期的出口，该省的大部分煤炭生产都在当地使用。在加拿大西部，19世纪中期在温哥华岛首次开采煤炭。穿越阿尔伯塔省和不列颠哥伦比亚省的横贯大陆的铁路的建设，使得莱斯布里奇附近的奥德曼河畔、班夫、德拉赫勒和埃德蒙顿的煤矿得以开发。到1867年，煤炭产量已达到每年300万吨：超过200万吨在NS，其余大部分在加拿大西部，少量在NB。到1911年，加拿大西部已经占据了领先地位，尽管在20世纪50年代和60年代出现了严重的衰退，但它现在的产量超过了总量的95%。1947年，石油和天然气首次在阿尔塔省莱杜克附近进行商业化生产，煤炭供应了加拿大一半的能源需求--仅德拉赫勒就生产了200万吨煤炭，雇用了2000名员工。煤炭的传统市场迅速转化为石油和天然气，导致煤炭开采业几乎消失。大约从1950年开始，几乎所有用于家庭取暖、工业能源和运输能源的煤炭都被石油产品和天然气取代。煤炭开采在20世纪60年代末进入了一个扩张阶段。加拿大生产商签署了长期合同，根据这些合同，他们每年向日本提供几百万吨冶金煤。这导致一些关闭的矿井重新开放，并在阿尔伯塔省和不列颠哥伦比亚省开发新的矿井。大约在同一时间，艾伯塔省和萨斯喀彻温省开始利用其大量的煤炭资源来生产电力。在整个20世纪70年代，国际原油价格空前上涨，供应中断，使人们把注意力集中在煤炭作为一种替代能源。</w:t>
      </w:r>
    </w:p>
    <w:p>
      <w:r>
        <w:rPr>
          <w:b/>
          <w:color w:val="FF0000"/>
        </w:rPr>
        <w:t xml:space="preserve">id 283</w:t>
      </w:r>
    </w:p>
    <w:p>
      <w:r>
        <w:rPr>
          <w:b w:val="0"/>
        </w:rPr>
        <w:t xml:space="preserve">伟大的空间：一对空巢老人用他们宽敞的Rosedale住宅换取Summerhill的一套明亮的公寓 作者：Nicole Baute | 摄影：Michael Graydon 20世纪90年代，Joe Gonda和Christine Turner住在一栋6000平方英尺的Rosedale住宅里，有五个孩子--四个来自Turner的第一次婚姻，一个来自Gonda的。当孩子们去上大学时，这对夫妇把房子缩小到附近的一个3500平方英尺的房子。但这很快也感觉太大。"特纳说："那里的卧室都是空的，除了找猫，我们从来没有去过三楼。2004年，他们再次搬家，搬到Summerhill的一个全新的1700平方英尺的公寓。10楼的空间对他们两个人来说刚刚好，他们经常在家工作（他是约克大学的哲学教授，而她是一名执行教练）。他们聘请了约克维尔设计中心的Barbara Munn和David Neff把它变成了一个时髦的垫子，除了一件重要的事情之外，给了这对搭档自由发挥的空间：颜色。Gonda和Turner坚决要求有大量的颜色。阳光下的黄色墙壁配上优雅的冠饰，藏红花窗帘和高光泽的珊瑚色厨房--所有这些都与他们以前的房子有了巨大的变化。这对夫妇在20年前开始购买充满活力的绘画和印刷品，但他们在Rosedale的家的柔和的大地色调并不适合这些艺术。多年来，他们的品味变得更大胆、更明亮，直到他们毫无保留的风格在这里爆发出来。"我们一直想提高视觉分贝，"贡达说。"现在我们终于有了。"沙发和椅子是80年代在Ridpath's购买的。它们曾经是米白色和淡蓝色的，但为了贡达和特纳的新家，它们被彻底改造了。这对夫妇在1991年第一次一起去巴黎的时候，在孚日广场买了这幅静物画。它的署名是 "Tondu"，但他们怀疑这是否是这位著名法国艺术家的真正作品。陶瓷雨靴是来自永吉街的Quint-essence Designs公司。Gonda和Turner买了较大的一双，因为它与房间的色调相匹配。较小的一双是冈达的儿子送的礼物。天花板是浅粉色的，而不是白色的，这是一个微妙的技巧，以突出阳光照耀黄色墙壁的方式。10条评论 我喜欢这个地方。色彩方案鲜艳而不刺眼。我唯一不明白的是客厅里的吊灯，它偏向一边。它看起来很奇怪。2012年2月24日下午3:05 | by June oly 天啊，太难看了，看起来就像有人把东西都吐在上面了 2012年2月24日下午11:46 | by bob loblaw 绝对漂亮，它唱着欢快的歌，在这个地方除了欢快，很难有别的东西。2012年2月26日上午10:15 | by yoda 个人而言，我喜欢更多的现代/当代空间，但我认为这做得很好。它非常好地组合在一起，视觉上很吸引人。但我确实同意吊灯的意见。我认为在中心位置有一个更大的作品会更好。那个吊灯几乎属于一个小空间，如化妆室或浴室。February 27, 2012 at 12:09 pm | by mary 你是哪里人，鲍勃？这真是太棒了!我喜欢它。我发现多伦多人总是害怕颜色，很高兴看到有人用它来做什么。我的第一套公寓有他们一半的空间，但我使用了大量的颜色（没有昂贵的设计师），我的房地产经纪人告诉我，这将是很难卖掉的--3天就卖掉了！!这里的布局也不错，家具也很完美!2012年2月27日晚上8:07 | by Chad 听起来很自命不凡的公寓，是为自命不凡的人准备的。甚至连作者听起来都很自命不凡。February 29, 2012 at 8:07 am | by Frank 惊人的色彩和温暖的充满活力的空间。非常好的工作。February 29, 2012 at 8:58 am | by Alexandra 作为一个室内装饰师，我必须说，设计团队做了出色的工作，为这对夫妇创造了一个如此温暖和舒适的巢穴!即使是在二月那些灰暗、潮湿和冬季的日子里，他们也有了一个避风港，可以全年生活在阳光的环境中。干得好!2012年2月29日 上午11:02 | by Brenda 房间确实是</w:t>
      </w:r>
    </w:p>
    <w:p>
      <w:r>
        <w:rPr>
          <w:b/>
          <w:color w:val="FF0000"/>
        </w:rPr>
        <w:t xml:space="preserve">id 284</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Prime很满意，那就什么都不要做。在免费试用期结束后，你的会员资格将自动升级为全年，价格为79美元。格式 书中描述 读者将以前所未有的方式看到华盛顿特区，当玛德琳乘坐樱花魔毯进行午夜观光旅游时。麦德琳和其他小女孩被总统孤独的独生女Candle邀请到白宫参加一年一度的复活节彩蛋寻宝活动，她们玩得很开心，并向Candle介绍了偶尔违反规则的乐趣。麦德林在白宫》拥有活泼的朗读文字和华丽的水彩画，继承了深受喜爱的麦德林书籍的最佳传统。当麦德琳乘坐樱花魔毯进行午夜观光时，读者将看到前所未有的华盛顿特区。麦德琳和其他小女孩被总统孤独的独生女Candle邀请到白宫，参加一年一度的复活节彩蛋狩猎和滚动，麦德琳和其他小女孩玩得很开心，并向Candle介绍偶尔打破规则的乐趣。麦德林在白宫》拥有活泼的朗读文字和华丽的水彩画，继承了深受喜爱的麦德林书籍的最佳传统。{"itemData":[{"priceBreaksMAP":null, "buy\...to wishlist", "Add both to Wish List", "Add all three to Wish List"], "addToCart":["Add to Cart", "Add both to Cart", "Add all three to Cart"], "showDetailsDefault": "显示可用性和运输细节", "shippingError":"发生错误，请重试", "hideDetailsDefault": "隐藏供货情况和运输细节", "priceLabel":["价格：", "两项的价格：", "三项的价格："], "预购":["预购此商品", "预购两项商品", "预购全部三项商品"]}}。编辑评论 亚马逊网站评论 约翰-贝梅尔曼斯-马西亚诺关于《麦德琳在白宫》的评论 亲爱的读者，把麦德琳送到白宫是我祖父和他的朋友杰奎琳-肯尼迪一起酝酿出来的想法。在给第一夫人的一系列信件中，他想象了一本麦德琳拜访卡罗琳的书，或者类似的东西。他甚至建议由肯尼迪夫人写词，他来画画。当时，我的祖父仍在写《玛德琳和魔术师》，他向她保证他很快就会完成这本书。遗憾的是，他从未完成过。我祖父于1962年去世，当时他还在写《魔术师》的故事。这本书的结尾是克拉维尔小姐收留了一只流浪猫，这只猫最后变成了伪装的魔术师。在可能是我祖父所画的最后一幅画中，这只猫戴着魔术师的帽子，被玛德琳和女孩们包围着。我一直想象那幅画是它的真相--我的祖父是一种魔术师，他与玛德琳和她的朋友一起生活。他的尸体被埋在阿灵顿公墓。虽然出生在欧洲，但我的祖父在十几岁时就来到了美国，并自豪地在军队中服役，他一直希望能被埋葬在国家首都的士兵墓中。对于《白宫的玛德琳》，我试图将所有这些线索编织在一起：我祖父从未完成的书，他从未开始的书，以及他对他称之为家的国家的感情。因此，玛德琳去拜访了一个名叫Candle的小女孩，她的父亲是世界上最忙的人，在白宫复活节彩蛋卷上玩得很开心，还坐上了由一只戴着羽绒服的兔子主持的华盛顿的魔毯之旅。第一女儿Candle（她那乱糟糟的拖把像火焰一样卷起来）感到被她忙碌的父母忽视了，所以妈妈安排Madeline和她的朋友们在复活节周末来访。女孩们享受着滚蛋、暴饮暴食和过夜活动，最后是</w:t>
      </w:r>
    </w:p>
    <w:p>
      <w:r>
        <w:rPr>
          <w:b/>
          <w:color w:val="FF0000"/>
        </w:rPr>
        <w:t xml:space="preserve">id 285</w:t>
      </w:r>
    </w:p>
    <w:p>
      <w:r>
        <w:rPr>
          <w:b w:val="0"/>
        </w:rPr>
        <w:t xml:space="preserve">2012年11月9日 保持信心 再次问好。我一直在想，作家的生活中有多少是在等待中度过的--等待期刊投稿的消息、资金资助、写作静修会的申请或等待一本书被接受出版--而且，有时，所有这些等待使人难以 "保持信心"。在过去几年中，我看到我的在线写作小组中的每个人都得到了出版，这真是令人激动，但有时我想知道我还需要等待多久--是的，我知道这篇文章的语气与我上个月的狂躁咆哮很不同。在其他人看来，作家一定是有点反复无常的 -- 前一分钟我们还兴高采烈，后一分钟我们就倒下了，我们的情况可能变化得很快。本周早些时候，我亲爱的朋友埃德温娜-肖（Edwina Shaw）听说她的作品《惊魂记》（Thrill Seekers）入围了UTS格兰达-亚当斯新作奖，这是新南威尔士州州长文学奖的一部分。这对埃德温娜来说是梦想成真，也是对她多年来在手稿上辛勤工作的权威验证。埃德温娜经常说的一句话是："成功的作家是不放弃的人"，而入围名单证明了埃德温娜的话是正确的。埃德温娜加油!我还刚刚看到了《鬼妻》的精彩封面--这是另一位朋友米歇尔-迪西诺斯基写的回忆录，Black Inc.将于明年2月出版，我不得不承认我很羡慕。有一天，我给安妮-赖利（Anne Reilly）发了电子邮件，她是我2011年4月在瓦鲁纳第一次见到的哈珀柯林斯编辑，我问她我是否应该关注我花了多长时间准备向哈珀柯林斯提交手稿，以及我是否应该尝试加快其余的程序。一如既往，安妮的答复是迅速和令人放心的。她写道："这必然需要一段时间；写作就是这样。不要担心。有些人很快就能完成；他们是例外。因此，我将再等一段时间。我的时间会到来，虽然我还没有出书，但我的写作已经吸引了一些美妙的机会，我非常幸运。最新的消息是，我已经获得了明年在Bundanon的另一个居住地--在那里我将住在作家小屋，在奶牛和袋鼠从窗前走过时，为我的下一个项目 "面包店故事 "工作。这真是一种祝福，也是对 "保持信念 "的一种提醒。直到下一次...分享这个。喜欢这个。下一次轮到你了，海伦娜!迫不及待地等待着你的第一次发布。想象一下，当你接到出版商要在你的书上签名的电话时，你会有多大的哭声！你会把阿米代尔淹没。你会淹没阿米代尔。你知道所有这些等待的伟大之处在于什么？当成功到来时，我们会更加珍惜我们的成功。我们知道我们是多么努力地工作，我们应该得到它。你的文章写得很好！世界会注意到你。全世界都会坐起来注意。还有，回忆录，你的写作风格需要所有这些时间，因为你啊维特o等待生活提供叙事的弧线，给你的结论！你的写作是一个很好的例子。小说家们可以随便编造这些东西。爱你的埃德温娜 嗨，海伦娜 -- 很高兴读到这篇文章 -- 嫉妒与我产生了共鸣 -- 前几天我收到了Bundanon的未成功邮件，我很失望，我现在需要一个保持信心的指标。我在想卡兹，你和我在今年早些时候的聊天，这样的美好时光，是卡兹说的，她在转向下一个项目之前，从未在被拒绝后浪费超过半小时的失望时间--她是如此乐观的人。我的项目现在正在安家，培养我的根基，希望为新的工作做准备。哦，你的申请真是太遗憾了，玛德琳。是的，那是一段美好的时光，特别是在亚瑟的阳台上吃露天饭，在工作室里跳舞......还有那头踩踏的公牛。谢谢你提醒我卡兹的明智建议......今后我不会再有超过半小时的失望了。祝你在你的新房子里安顿好，并保持信心。xx H</w:t>
      </w:r>
    </w:p>
    <w:p>
      <w:r>
        <w:rPr>
          <w:b/>
          <w:color w:val="FF0000"/>
        </w:rPr>
        <w:t xml:space="preserve">id 286</w:t>
      </w:r>
    </w:p>
    <w:p>
      <w:r>
        <w:rPr>
          <w:b w:val="0"/>
        </w:rPr>
        <w:t xml:space="preserve">天桥计划 "的婴儿挑战是有史以来最令人讨厌的一集 如果你强迫一群专业的服装设计师为婴儿做衣服，这可能是噱头，足以填补一集电视。但是 "天桥计划 "更进一步，给第10季的参赛者提供了机械婴儿，让他们在工作时打扰他们。因为没有什么比大三的健康课项目更能说明 "世界著名的时装设计师"。也没有什么比在一个你想看的节目中，假婴儿不停地假哭来表示 "有趣的电视 "了。(如果你看不出来，我们发现这一集很糟糕。你觉得呢？）就比赛而言，设计师们肯定会受到挑战，因为他们必须制作如此小的、适合儿童的服装，而且加入母亲的造型--这不应该是一个惊喜，这个节目已经有十季了--对时间管理没有帮助。梅丽莎把她的造型放在一起的时候非常辛苦，但令人震惊的是，评委们并不讨厌这些造型，只是讨厌她的面料选择。法比奥、德米特里、克里斯托弗和宋佳都得到了评委的好评。有趣的是，尽管埃琳娜没有花大部分时间抱怨，但她是那个被评委送回家的服装。考虑到梅丽莎的两个造型都很草率，这很令人惊讶，但外套的可爱程度让她又多留了一周。虽然Sonjia有迄今为止最可爱的婴儿造型，但她最终还是和Christopher分享了获胜的头衔。两位设计师的造型都将作为海蒂-克拉姆婴儿系列的一部分，在你附近的Babies R Us出售。你对这一集有什么看法？你对埃琳娜而不是梅丽莎回家感到惊讶吗？克里斯托弗和索尼娅是否值得获胜？</w:t>
      </w:r>
    </w:p>
    <w:p>
      <w:r>
        <w:rPr>
          <w:b/>
          <w:color w:val="FF0000"/>
        </w:rPr>
        <w:t xml:space="preserve">id 287</w:t>
      </w:r>
    </w:p>
    <w:p>
      <w:r>
        <w:rPr>
          <w:b w:val="0"/>
        </w:rPr>
        <w:t xml:space="preserve">徒3:6....'奉拿撒勒人耶稣基督的名，起来行走。"7他就拉着他的右手，把他举起来，他的脚和踝骨立刻有了力量。8于是他跳起来，站着走路，和他们一起进了圣殿--走路，跳跃，赞美上帝。彼得告诉这个瘫痪的人要看他们。他看了，看到了信心和爱。他看到了神的微笑。当我们看到神对我们微笑，相信我们可以做我们以前从未做过的事情时，我们内心会雀跃。我们认为我们生命中的某些部分是残缺的，永远不会起作用，但上帝今天对你微笑，说："起来，走！"。  基督使你完整。你不再是瘫痪的。你被释放了。上帝不会对你皱眉头。所有的不赞同都被耶稣拿走了。你是无畏的，不再瘫痪或残疾。这就是耶稣看你的方式。我们通过对话语的行动来接受真理，接受已完成的十字架的现实。走出去!在色情片中，一切都是为了男人的利益，这也是女性通常不喜欢看色情片的原因之一。根据一项研究，性爱可以触发大脑化学物质，从而提高工作中的创造力。正如主流色情片所证明的那样。如果你想开始在电话性爱线工作，那么你必须从一个可靠的网站获得一个电话线，这样你就可以开始了。仅仅是想说你的文章是令人惊讶的。在你的帖子中的清晰度只是壮观，我可以假设你是一个专家在这个问题上。在你的允许下，让我抓住你的RSS订阅，以保持更新的帖子。谢谢你，并请你继续进行令人愉快的工作。你好!我的Facebook群里有人和我们分享了这个网站，所以我就来看看。我非常喜欢这些信息。我把它作为书签，并将在推特上向我的追随者介绍。异常的博客和优秀的设计和风格。一个有趣的讨论是值得评论的。毫无疑问，你需要写更多关于这个主题的文章，它可能不是一个禁忌的问题，但通常人们不会谈论这些问题。为下一次!一切都是最好的!!你好!我只想问一下，你有没有遇到过黑客的问题？我的上一个博客（wordpress）被黑了，由于没有数据备份，我最终失去了几周的努力工作。你有什么办法来阻止黑客吗？埃弗拉抨击英格兰队的做法 crampons f50 平局意味着两支球队仍有机会通过比赛的淘汰赛阶段，英格兰队将在周五的下一场小组赛中前往基辅对阵昨晚输给乌克兰队的瑞典队，而洛朗-布兰克的球队将在顿涅茨克对阵联合主办方的球队。特别是在下半场的大部分时间里，英格兰队被迫在自己的半场深处防守，因为蓝军在寻找比赛的胜利者，埃弗拉承认他对没有看到他的球队的优势转化为三分感到很沮丧。"但如果他们这样赢得比赛，他们会很高兴的。""我们很沮丧，因为我们踢得更好。有的时候，就像有15个身体在我们身上。耐克Zoom Vapor 9 Tour 耐克Tiempo Legend IV 我的编码员正试图说服我从PHP转移到.net。我一直不喜欢这个主意，因为费用太高。但他还是在尝试。我在不同的网站上使用WordPress大约一年了，我很担心换到另一个平台。我听说过blogengine.net的好东西。有什么办法可以把我所有的wordpress帖子转移到它里面吗？如果有任何帮助，我将不胜感激。我想知道你用的是哪个博客平台？我是写博客的新手，一直在考虑使用Live journal平台。你认为这是一个可以开始使用的好平台吗？如果我能通过电子邮件问你一些问题，我将非常感激，这样我就能在开始之前多了解一些情况。当你有空闲的时候，请一定要和我联系：jinadriggers@gmail.com。我想知道你使用的是哪个博客和网站建设平台？我是经营博客的新手，一直在考虑使用Tripod平台。你认为这是一个可以开始使用的好平台吗？如果我可以通过电子邮件问你一些问题，我将非常感激，这样我就可以在开始之前多了解一些情况。当你有一些</w:t>
      </w:r>
    </w:p>
    <w:p>
      <w:r>
        <w:rPr>
          <w:b/>
          <w:color w:val="FF0000"/>
        </w:rPr>
        <w:t xml:space="preserve">id 288</w:t>
      </w:r>
    </w:p>
    <w:p>
      <w:r>
        <w:rPr>
          <w:b w:val="0"/>
        </w:rPr>
        <w:t xml:space="preserve">2008年11月18日 最后一次咆哮，希望我以前曾多次说过，我发现堕胎问题对这个国家的政治话语完全是一种毒害，主要是因为它激发了双方的单一问题选民，使他们忽略了一个候选人的巨大缺点，只是为了投票反对在这一点上不同意的人。我也说过，我希望人们能让这个问题休息一会儿，这样我们就能回到其他问题上，不再为一个僵局争论不休。然而，我一直发现自己又被卷入了争论之中。我想这部分是因为我对双方都有同情心，而作为一个相对中立的人，看到四处飞扬的纯粹的歪曲，我真的感到很恼火。最近，我目睹了罗马天主教会在这个问题上试图自我毁灭。正如我几周前写的那样，许多主教和牧师为了让麦凯恩当选，发起了全场逼迫，用关于圣餐和救赎的粗俗威胁来诱导选民投票反对奥巴马。在失败之后，政治风潮仍在继续，正如《时代》周刊最近的一篇文章所引述的那样（给Whispers的帽子提示）。"梵蒂冈的一位高级官员告诉《时代》周刊，关于天主教高层对奥巴马的态度，"这里的恐惧多于愤怒。然而，如果奥巴马在上任的头几个月签署《选择自由法案》，"这将相当于一场战争，"这位官员说。"这就好比说：'我们已经听取了天主教会的意见，我们对他们的关切毫无兴趣。"梵蒂冈和美国基督教协进会现在正在收获他们所种下的果实。当他们一口气说天主教徒在投票时应考虑所有问题，而接下来又说堕胎是最重要的问题，胜过所有其他问题时，他们把自己设定为玩游戏的政治家，而不是道德的代言人。通过告诉数以百万计的天主教徒，他们作为天主教徒必须不投票给奥巴马，他们冒着作为所有天主教徒代言人的风险；而当大多数天主教徒还是投票给奥巴马时，他们就失去了这个地位。即使大多数天主教徒是支持生命的（我认为我们是支持生命的），这次投票也起到了使政治家主教们丧失信誉的作用，表明他们并不代表其大多数成员，他们也不能控制其成员的投票。当然，一旦他们输了，他们就试图讨好，就像政客们那样。当主教们的政治箴言被全面忽视时，"投票给奥巴马是弥天大罪 "突然变成了 "我们需要寻求一个妥协的立场"，但现在已经太晚了。我至少没有注意到有大量的人拒绝领圣餐，尽管我没有密切关注，而且我的样本量在任何情况下都很小；但我非常肯定，54%的天主教徒投票给奥巴马是出于良心上的考虑，而不是主教们所说的他们的永恒救赎处于致命危险之中的情况。如果他们坚持原来的立场，即许多问题都很重要，选民需要看整个候选人，他们可以在这个问题上提出合理可信的主张。但关于 "战争 "的那句话并没有通过笑的测试，而那句话的最后一段，即政府对 "天主教会 "的关切没有兴趣，是他们自己造成的事实：在证明 "天主教会 "实际上是指 "等级制度 "而不是 "天主教徒 "之后，他们已经使自己在政治上的相关性大大降低。从宗教上讲，真正的悲剧是，这使他们在道德上也不那么重要了。当宗教真的凌驾于政治之上时，他们对其教徒保持着道德权威，对领导人，甚至是其他宗教的领导人保持着道德影响。当他们堕入政治时，他们就成了政治家，并放弃了在教徒眼中的道德权威（至少是那些在政治上不同意的人）和在外部观察者眼中的道德权威（他们可能不同意，也可能不同意），看起来他们这样说只是为了给他们的人拉票。"芝加哥享有一个关于自己的神话--强硬、争吵，但也很和善--这是以一定程度的不良行为为基础的。这里的很多人都喜欢腐败的传说，如果不是实际的做法。腐败是好故事"。--玛丽-施密特 这就是为什么我更喜欢把它当作权利来谈的原因。</w:t>
      </w:r>
    </w:p>
    <w:p>
      <w:r>
        <w:rPr>
          <w:b/>
          <w:color w:val="FF0000"/>
        </w:rPr>
        <w:t xml:space="preserve">id 289</w:t>
      </w:r>
    </w:p>
    <w:p>
      <w:r>
        <w:rPr>
          <w:b w:val="0"/>
        </w:rPr>
        <w:t xml:space="preserve">当有呼救的时候，保险就在你身边。在美国社会和文化中，我们对它已经饱和。一切都可以被保险，虽然绝大多数的保险变得没有必要，但你的健康并不是那些不应该被保险的东西。以这种方式玩弄你的健康，不保护它免受风险的可能性，是有风险的。这就是为什么像佛罗里达州的蓝色医疗计划存在的原因。当我第一次搬到佛罗里达州时，我无法负担任何类型的私人保险，我正在做一份小的兼职工作，其报酬不足以帮助我支付如此昂贵的投资费用，无论我多么希望如此，而且我的雇主也不打算为我提供一个他们自己的计划。对于像我这样的冲浪者来说，这是一个严重的挫折；每天在那些海浪上我都要冒着风险。因此，每当我遇到医疗保险PPO和其他计划时，我就知道我将有资格。我花了几个星期的时间研究，在社会福利办公室等地方来回奔波。这是一个漫长而艰巨的过程，但现在我可以肯定地说，如果发生最坏的情况，我也有保障。真让我吃惊的是，有一些政客想把这样的项目从我们身边夺走。不是每个人都有网络能力或适当的运气和教育来获得成功。有些人，甚至只是想自由地生活，而不必生活在充满压力的工作环境中。如果不是为了拥有一个良好的医疗保障的安全网，我将一直工作，帮助为我的国家做出贡献。</w:t>
      </w:r>
    </w:p>
    <w:p>
      <w:r>
        <w:rPr>
          <w:b/>
          <w:color w:val="FF0000"/>
        </w:rPr>
        <w:t xml:space="preserve">id 290</w:t>
      </w:r>
    </w:p>
    <w:p>
      <w:r>
        <w:rPr>
          <w:b w:val="0"/>
        </w:rPr>
        <w:t xml:space="preserve">为什么交易里克-纳什会是一个可怕的想法 作者：格雷格-埃泽尔 2012年5月29日 星期二 18:10 。除了里克-纳什的美味假发之外，我认为纳什来波士顿的这种说法对黑金军团来说可能是一个大错误。为什么我认为是这样的，有很多因素，但我们必须从某个地方开始，对吗？让我们来看看这个球员和他在过去四年的统计数据。季节 进球 助攻 得分 SOG 投篮命中率 2008-2009 40 39 79 236 15.2% 2009-2010 33 34 67 254 13.0% 2010-2011 32 32 65 305 10.5% 2011-2012 30 29 59 306 9.8% 正如你所看到的，纳什的产量自从他在2008-2009年达到40球大关后，每年都在下降。人们可以 "大胆 "地对诋毁纳什的人说 "嗯，纳什在哥伦布打球"，但这真的是纳什产量下降的借口吗？如果你看一下08-12年蓝衣队的相同样本量，以下是该俱乐部在积分榜上的表现：2008-2009年。92分，西部第七 2009-2010。79分，西部第14名 2010-2011年。81分，西部第13名 2011-2012:65分，西部第15名 除了一次季后赛出场之外，哥伦布一直都很糟糕。这是否是一个人产量下降的借口？不应该。伊利亚-科卡丘克就是一个优秀球员在一支糟糕的球队中仍有表现的最好例子。科瓦丘克在亚特兰大的最后四年是这样的。2006-2007:97分，东部第三 2007-2008。76分，东部第14名 2008-2009年。76分，东部第13名 2009-2010年。83分，东部第10名 所以和哥伦布一样，亚特兰大有一次季后赛的机会，然后苦苦挣扎，一无所获。不同的是？科瓦丘克仍然能够制造进球，包括一个50+的赛季，而亚特兰大却没有任何进展。纳什？就像他队里的其他人一样，在厕所里倒下了。所以，我们马上把统计数字说出来。也许你仍然相信纳什在布鲁斯队会打得更好，因为布鲁斯队有更多的人才。我也不会太肯定，因为布鲁斯队严格强调防守。布鲁斯队上一次有90分的球员是2006年的马克-萨瓦德。自2006-2007赛季以来，布鲁斯队有过一次90分以上的球员（萨瓦德06-07），一次80-89分的球员（萨瓦德08-09），三次70-79分的球员（贝吉隆06-07，萨瓦德07-08，克雷吉08-09），六次60-69分的球员（克雷吉10-11，卢西奇10-11，塞金11-12，马尔尚11-12，克雷吉11-12，卢西奇11-12）。那么，我在这里想说什么呢？目前波士顿布鲁斯队中的个人并没有积累大量的分数。相反，他们把冰球分散开来，把托儿所分散开来，从一堆不同的球员那里得到贡献。这并不意味着像里克-纳什这样的人在这支球队中很有价值，尤其是在他的价格标签上。......这就是我们要讨论的美元数额。纳什将在未来五个赛季中每年赚取780万美元。这将使他成为布鲁斯队工资最高的球员（如果你看一下2011-2012年的总数，他并不是产量最高的前锋）。但这整个事情有一个问题：你需要为他进行交易。哥伦布一直在疯狂地想从他身上拿回什么。有传言说，在交易截止日期之前，蓝衣人想要一个克雷吉、拉斯克、道吉-汉密尔顿和一个第一轮选秀权的组合。你猜布鲁斯的球迷们怎么想？他们仍然希望有这样的组合，但现在加上了米兰-卢西奇的组合。所以让我们来玩这个游戏吧，伙计们。布鲁斯队目前有3,472,024美元的上限空间（现在包括Paille和Bourque的合同），根据capgeek，是的，这包括Savard的400万美元支付给他而不是LTIR。  为了使纳什在工资限额内，你必须转移一个500万美元的球员，所以这就是在某个地方交易蒂姆-托马斯（因为哥伦布不想要他）或在交易中送出大卫-克雷西（你不可能交易帕特里斯-贝吉隆）。注：根据鲍勃-麦肯锡的说法，即使托马斯缺席，他的工资仍然计入布鲁斯的工资帽。所以不要认为这</w:t>
      </w:r>
    </w:p>
    <w:p>
      <w:r>
        <w:rPr>
          <w:b/>
          <w:color w:val="FF0000"/>
        </w:rPr>
        <w:t xml:space="preserve">id 291</w:t>
      </w:r>
    </w:p>
    <w:p>
      <w:r>
        <w:rPr>
          <w:b w:val="0"/>
        </w:rPr>
        <w:t xml:space="preserve">动物的睡眠 是的，鱼有类似睡眠的时期。非常感谢自然历史博物馆动物学部鱼类馆长Oliver Crimmen先生提供的以下答案：-答案。是的，鱼会睡觉。但这不是我们所知的睡眠。它们没有眼皮可以闭合，有时在白天也会闭合，它们没有显示出像人类的快速眼动睡眠那样的特征性脑波模式，而且有些鱼类，包括大多数鲨鱼在睡眠中要不断地游泳。但鱼类确实有一段活动和新陈代谢减少的时期，这似乎与人类的夜间睡眠有相同的恢复功能。有些鱼类对此更为明显，它们实际上是在底部或珊瑚缝隙中休息，鹦鹉鱼在入睡前会在自己周围分泌一种粘液 "睡袋"。如果你在半夜悄悄起床，你会发现你的金鱼处于一种几乎恍惚的状态，在鱼缸底部附近徘徊，用它的鳍做最小的修正动作，以保持它在水柱中的位置。如果你在它们这样的时候放入食物，它们需要明显比平时更长的时间来回应，就像它们难以醒来一样。</w:t>
      </w:r>
    </w:p>
    <w:p>
      <w:r>
        <w:rPr>
          <w:b/>
          <w:color w:val="FF0000"/>
        </w:rPr>
        <w:t xml:space="preserve">id 292</w:t>
      </w:r>
    </w:p>
    <w:p>
      <w:r>
        <w:rPr>
          <w:b w:val="0"/>
        </w:rPr>
        <w:t xml:space="preserve">你的朋友们的活动 汽车旅行清单：带孩子长途旅行所需的一切 自从我儿子还是个小婴儿时，他就不喜欢汽车，尤其是长途旅行。现在他已经是个孩子了，我们可以用一些东西来娱乐他，分散他的注意力，这就变得容易多了。为了让其他家长受益，我把我们经过测试的物品清单放在一起，以使汽车旅行更容易忍受，而且我敢说，有时会很有趣。零食和饮料 携带健康、低糖的零食在车上可以起到救命的作用，不仅可以保持孩子的饥饿感，还可以分散他的注意力。我发现婴儿米饼和零食是一个赢家，水果也很好。重要的是要限制糖的摄入量，所以我的建议是避免巧克力和甜食，除非你想让你的孩子亢奋、吃糖。为孩子准备饮料总是很重要的，我更喜欢给我儿子喝水。娱乐工具和活动 我有一套经过试验的玩具和活动，对我儿子很有效。其中包括大量的贴纸、书籍、旅行用的涂色书和蜡笔、我们用来编故事的手指木偶、汽车方向盘和安装在汽车座椅上的控制器，以及我的iPhone或iPad，里面有很多儿童应用程序。除了带着东西让他娱乐外，我们还玩一些游戏，比如数数我们能从车窗外看到的汽车和卡车的数量，在天空中寻找飞机的蒸汽轨迹，我的儿子很喜欢找这些东西，在我们开车的过程中尝试发现树木、鸟、牛和其他动物。温度和衣服 避免在车内过热或过冷是很重要的，特别是对孩子来说。我们很幸运，因为我们有空调，所以它使事情变得更加舒适。如果我们要去长途旅行，我发现带上我儿子最喜欢的毯子很有帮助，因为他喜欢在疲惫时依偎在毯子上。安全问题 如果你的孩子像我的孩子一样，试图从他的车座上逃跑，我强烈建议你买一个Houdini Stop Carseat胸夹。这个胸夹非常有效地制止了我儿子在绑在汽车座垫上时的危险逃逸行为。在买这个胸夹之前，我们有过太多关于他挣脱的惊吓，所以它绝对让我们更加放心。您可以在这里阅读更多关于Houdini Stop Carseat Chest Clip的信息。时间安排 在可能的情况下，我们总是试图在旅行时给自己留出充足的时间，就像带着孩子一样，最好是把停车的时间考虑进去，以防你需要处理换尿布、上厕所或者只是简单地伸伸腿、透透气。</w:t>
      </w:r>
    </w:p>
    <w:p>
      <w:r>
        <w:rPr>
          <w:b/>
          <w:color w:val="FF0000"/>
        </w:rPr>
        <w:t xml:space="preserve">id 293</w:t>
      </w:r>
    </w:p>
    <w:p>
      <w:r>
        <w:rPr>
          <w:b w:val="0"/>
        </w:rPr>
        <w:t xml:space="preserve">热门节日推荐 -- 第九届DTES城市之心节 今年的节日在整个东城区的20多个地点安排了80多个活动（10月24日-11月4日），选择看什么，听什么，成为一个令人愉快的挑战。这里是我们2012年激动人心的14个节日精选!嚎叫的喜剧：城市之心艺术节推出了一个小丑和单口喜剧的夜晚，以庆祝温哥华市中心东区的韧性和多样性。阵容包括来自 "为心理健康站起来 "和创始人David Granirer的喜剧演员，以及狂野而搞笑的Sam Bob、加拿大喜剧传奇人物Gina Bastone和本地最受欢迎的Muriel Williams。关于心理健康有什么好笑的？让我们拭目以待吧!Gachet画廊，88 E. Cordova。10月25日星期四，晚上7点。免费节日艺术漫步：在画廊爬行的传统中，节日为社区画廊带来了它的第一次艺术漫步。这个特别的活动由Brad Muirhead和黑斯廷斯街乐队带领的人行道游行开始，并前往Gachet画廊参加奥本海默公园社区艺术展的开幕招待会，然后从下午6点到晚上9点，附近的另外六个社区重点画廊也会打开他们的门。奥本海默公园，488 Powell。10月26日星期五，下午5:30开始游行。免费的Barrio Flamenco: Flamenco for the People : 用一个难忘的弗拉门戈现场音乐和舞蹈之夜来庆祝市中心东区的精神!弗拉门戈是一种由人民创造并为人民服务的艺术形式，用精神、凶猛、欢乐、笑声和泪水来舞蹈和演奏。这场晚会由Kelty McKerracher主持，邀请了本市一些最引人注目的弗拉门戈艺术家。卡内基剧院，401大街。10月26日星期五，晚上7:30。免费的生存、力量、姐妹情谊。市中心东区妇女的力量：由Alejandro Zuluaga和Harsha Walia拍摄的一部短片，基于市中心东区妇女力量小组的概念。与电影制作人和参与者一起观看这部电影，这部电影关注在市中心东区生活、爱和工作的妇女的声音，并赞美妇女为正义而组织起来的复杂和多样化的现实情况。卡内基剧院, 401 Main.10月27日星期六，下午4点。免费电影，谈话，不插电。Joe Keithley and Bloodied But Unbowed : 温哥华电影人Susanne Tabata的纪录片《Bloodied But Unbowed》讲述了一个关于叛逆和音乐的故事--70年代末/80年代初温哥华朋克摇滚场景的纪实。放映后，加拿大朋克教父、温哥华朋克乐队D.O.A.的创始人兼主吉他手Joe Keithley将参加问答，并进行不插电的独奏。一个美妙的夜晚，正如Joe所说，谈论 "未来的好日子"。卡内基剧院，401 Main。10月27日星期六，电影7:45pm，演出9pm。免费 温哥华诗歌节很高兴能邀请到温哥华市桂冠诗人Evelyn Lau参加两个节日活动。言语之梦。诗歌和音乐：在中国古典花园的迷人环境中，艺术节很高兴地推出了一场下午的音乐会，由Evelyn Lau，诗人和历史学家Jim Wong-Chu，以及丝绸之路音乐的Qiu Xia He和Andre Thibault参加。孙逸仙古典中国花园，578 Carrall。10月28日（星期日）下午2点。韦恩-拉瓦勒乐队：韦恩-拉瓦勒独特的民谣/摇滚原声风格与传统的克里语吟唱相融合，使这位西海岸的艺术家成为一个需求旺盛的表演者，他的作品是新鲜和创新的。作为朱诺奖提名者和获奖音乐家，这是温哥华观众听到韦恩与他的完整乐队合作的绝佳机会。InterUrban Gallery, 1 E. Hastings.10月28日（周日）晚上7:30。免费锡盘大厨：烹饪比赛和食品论坛：六位大厨，三支队伍，六块热板，三个来自FoodBank的盒子，一小时!锡盘大厨 "是一个烹饪比赛和食品论坛，使用来自食品银行的密封食品盒，以引起人们对以有限收入维持健康饮食的挑战的关注。一锅煮 "的戴安-布朗领导着这个团队。</w:t>
      </w:r>
    </w:p>
    <w:p>
      <w:r>
        <w:rPr>
          <w:b/>
          <w:color w:val="FF0000"/>
        </w:rPr>
        <w:t xml:space="preserve">id 294</w:t>
      </w:r>
    </w:p>
    <w:p>
      <w:r>
        <w:rPr>
          <w:b w:val="0"/>
        </w:rPr>
        <w:t xml:space="preserve">采访安东尼-马伍德和亚历山大-马扎尔--第一部分 安东尼-马伍德 他们的演奏优雅而准确，令人印象深刻，但也有更多的东西。安东尼-马伍德和亚历山大-马扎尔在整个音乐会期间都让威格莫尔音乐厅的观众如痴如醉。他们为舒伯特、舒曼和勃拉姆斯带来了一种罕见的微妙程度，一种低调但引人注目的共鸣。这很有趣，"马伍德后来在威格莫尔音乐厅地下间隔室的地毯上反映说。有时你在生活中遇到一些人。不知何故，你觉得对方带出了你不知道的自己身上的东西。和萨沙在一起，我觉得有一种音乐上的灵魂连接。我们之间的对话很有味道，很有启发性，也很有趣，而演奏是这种对话的自然延伸。马扎尔在威格莫尔音乐厅的音乐会结束后，不得不匆匆赶往欧洲之星。我们后来在旅程的另一端，在他布鲁塞尔的公寓里见面。他表达了类似的想法。如果你要定期与某人合作，你需要有相同的波长，"他说。音乐家可能非常不同。有些人可以排练到天亮。其他人则认为，如果事情没有决定到最后的细节，他们的演奏会更好。我们的工作方式相当相似，"马伍德评论说，在对一些听起来令人不安的事情进行了迂回的描述之后。他们两个，也许，都有一点强迫症？'是的，'马伍德说。我认为我们可能是。我们在一起的时候非常、非常努力地工作。但这并不是一种苦役。时间一晃就过去了。感觉就像我们在挖掘一样。完美主义是它的一部分，"Madzar说。如果你要从早到晚坐在一个乐器旁，只有短暂的休息，那就必须是执着的。但是，只要你有一种感觉，它仍然可以去某个地方，工作就毫不费力，排练也没有问题。</w:t>
      </w:r>
    </w:p>
    <w:p>
      <w:r>
        <w:rPr>
          <w:b/>
          <w:color w:val="FF0000"/>
        </w:rPr>
        <w:t xml:space="preserve">id 295</w:t>
      </w:r>
    </w:p>
    <w:p>
      <w:r>
        <w:rPr>
          <w:b w:val="0"/>
        </w:rPr>
        <w:t xml:space="preserve">在大会上 Docr.富兰克林站起来，手里拿着一份演讲稿，他为了自己的方便，把它写成了文字，[FN2]威尔逊先生把它读成了以下文字。总统先生，我承认，这部宪法中有几个部分我目前并不赞成，但我不确定我永远不会赞成。因为我已经活了很久，我经历了许多例子，因为有了更好的信息或更充分的考虑，我不得不改变意见，甚至在重要的问题上，我曾经认为是正确的，但发现不是这样。因此，我的年龄越大，就越容易怀疑自己的判断，而更加尊重别人的判断。事实上，大多数人以及宗教中的大多数教派都认为自己掌握了所有的真理，只要别人与他们有分歧，就是错误的。新教徒斯蒂尔在一份献词中告诉教皇，我们的教会在对其教义的确定性的看法上的唯一区别是，罗马教会是无懈可击的，而英国教会从未犯过错。但是，尽管许多人认为自己的无误性与他们的教派的无误性几乎一样高，但很少有人像某位法国女士那样自然地表达出来，她在与她姐姐的争论中说："我不知道怎么会这样，姐姐，但我遇到的除了我自己，没有一个人永远是正确的--我没有 que moi qui a toujours raison。"先生，根据这些观点，我同意这部宪法的所有缺点，如果它们是这样的话；因为我认为我们有必要建立一个总体政府，如果管理得当，没有任何形式的政府可以成为人民的福音，而且我更相信这可能会在多年内管理得当，只能像之前的其他形式一样，在人民变得如此堕落以至于需要专制政府时，只能以专制主义结束，因为他们没有任何其他能力。我也怀疑我们能得到的任何其他会议是否能制定出更好的宪法。因为当你把一些人召集在一起，利用他们的共同智慧时，你就不可避免地把他们的所有偏见、激情、意见错误、地方利益和自私的观点都召集在一起。从这样的集会中，还能期望有完美的成果吗？因此，主席先生，我很惊讶地发现这个制度如此接近完美；我想这也会让我们的敌人感到惊讶，他们正满怀信心地等待着听到我们的议会像巴别建造者的议会一样混乱；我们的国家正处于分离的边缘，只是为了在以后见面时互相割喉。因此，先生，我同意这部宪法，因为我不指望它更好，也因为我不确定它不是最好的。我对它的错误的看法，我是为了公共利益而牺牲的。我从来没有在国外悄悄地说过一句话。他们在这些墙内出生，也将在这里死去。如果我们中的每一个人在回到我们的选民那里时都报告他对它的反对意见，并努力争取支持这些反对意见的人，我们可能会阻止它被普遍接受，从而失去所有有益于我们在外国和我们自己之间自然产生的有利影响和巨大优势，因为我们真正或明显的一致。任何政府在为人民争取和保障幸福方面的力量和效率，在很大程度上取决于人们的看法，取决于人们对政府的善意的普遍看法，以及对政府长官的智慧和正直。因此，我希望，为了我们自己作为人民的一部分，也为了子孙后代，我们应该在我们的影响力可能延伸的地方，衷心地、一致地推荐这部宪法（如果得到国会的批准和大会的确认），并把我们未来的想法和努力转向使它得到良好管理的方法。总的来说，先生，我不能不表示希望每个可能仍然对它有异议的会议成员与我一样，在这个场合对自己的无懈可击产生一点怀疑，并且为了表明我们的一致意见，在这份文书上签上自己的名字。</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docId:FBF4256731F4AF777BE32C40DA6CDE81</keywords>
  <dc:description>generated by python-docx</dc:description>
  <lastModifiedBy/>
  <revision>1</revision>
  <dcterms:created xsi:type="dcterms:W3CDTF">2013-12-23T23:15:00.0000000Z</dcterms:created>
  <dcterms:modified xsi:type="dcterms:W3CDTF">2013-12-23T23:15:00.0000000Z</dcterms:modified>
  <category/>
</coreProperties>
</file>