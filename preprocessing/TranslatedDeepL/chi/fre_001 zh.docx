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1.xml" ContentType="application/vnd.openxmlformats-officedocument.theme+xml"/>
  <Override PartName="/customXml/item1.xml" ContentType="application/xml"/>
  <Override PartName="/customXml/itemProps1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color w:val="FF0000"/>
        </w:rPr>
        <w:t xml:space="preserve">id 0</w:t>
      </w:r>
    </w:p>
    <w:p>
      <w:r>
        <w:rPr>
          <w:b w:val="0"/>
        </w:rPr>
        <w:t xml:space="preserve">更正：集会并非只由南特人组织......当然是与雷恩的人共同组织的。统一问题不仅涉及卢瓦尔-大西洋省，而且涉及整个布列塔尼的5个省。</w:t>
      </w:r>
    </w:p>
    <w:p>
      <w:r>
        <w:rPr>
          <w:b/>
          <w:color w:val="FF0000"/>
        </w:rPr>
        <w:t xml:space="preserve">id 1</w:t>
      </w:r>
    </w:p>
    <w:p>
      <w:r>
        <w:rPr>
          <w:b w:val="0"/>
        </w:rPr>
        <w:t xml:space="preserve">位于岛的入口处，面对蒙莫朗西瀑布，发现一个壮观的乡村葡萄园。小酒馆、户外露台、野餐区和品酒会让你度过一个难忘的时刻。白葡萄酒、红葡萄酒和桃红葡萄酒、强化葡萄酒和传统方法都是在庄园里生产。时间表和价格如有变化，恕不另行通知。建议与公司联系或访问他们的网站以获得最新的信息。公交车停车场：现场免费户外停车场, 汽车停车场：现场免费户外停车场, 自行车停车场：现场免费户外停车场.请联系该公司或访问其网站以获取最新信息。</w:t>
      </w:r>
    </w:p>
    <w:p>
      <w:r>
        <w:rPr>
          <w:b/>
          <w:color w:val="FF0000"/>
        </w:rPr>
        <w:t xml:space="preserve">id 2</w:t>
      </w:r>
    </w:p>
    <w:p>
      <w:r>
        <w:rPr>
          <w:b w:val="0"/>
        </w:rPr>
        <w:t xml:space="preserve">天龙八部学派由藏巴嘉日（1161-1211）在西藏西部创立，他在早期教授金刚乘佛教、大手印和那洛巴的六种瑜伽法。作为一个寻访者，他发现了米拉日巴的学生热贡巴之前所藏的《六种平等味道》。在一次朝圣过程中，藏巴嘉日和他的弟子们看到了九条龙在天上和地上嚎叫的景象。从这件事开始，他们把自己的学校命名为天龙八部。</w:t>
      </w:r>
    </w:p>
    <w:p>
      <w:r>
        <w:rPr>
          <w:b/>
          <w:color w:val="FF0000"/>
        </w:rPr>
        <w:t xml:space="preserve">id 3</w:t>
      </w:r>
    </w:p>
    <w:p>
      <w:r>
        <w:rPr>
          <w:b w:val="0"/>
        </w:rPr>
        <w:t xml:space="preserve">2014年3月4日星期二 不寻常：带音乐的芭蕾舞--朗斯特罗姆的《弗洛肯-朱莉》，古尔德先生的《秋江传奇》1。原则 与贝尔坎托一样，你不是每天都能看到古典芭蕾舞与音乐的联系。传统的观众和编导的不关心尤其引人注目：在著名作品的伟大独奏中为音乐鼓掌，为布景鼓掌，音乐被摆弄，被忽视，或者更糟糕的是，由质量糟糕的异质编曲组成，一般没有戏剧性或心理意义。你只需阅读一下专门介绍舞蹈的书籍、网站或杂志：作曲家的名字，可能还有一个形容词，其他都是关于舞蹈编排的，特别是关于表演者的。有点像多尼采蒂的《安娜-波莱娜》演出时的声音。对于目前正在加尼耶宫演出的美国-瑞典二重奏来说，音乐方面的情况有所不同，但传统依然存在：即使在歌剧院的杂志《En scène》中，也有四页关于编舞者的详细记录。几乎没有关于作曲家的内容（除了莫顿-古尔德是美国人......）。正如通常的情况一样，尽管有豪华的演员阵容（奥雷利-杜邦和尼古拉-勒里奇在《弗洛肯-朱莉》中），我并没有真正被这些非常正式的舞蹈编排所打动，其预期的数字与歌剧中的数字一样，其动作与论证的关系很差；最重要的是，舞蹈没有达到文字表达的精确程度，即使与平庸的歌词相比也是如此。最后，我发现它在喜剧中最有力量，或者与发达的戏剧情节相联系，例如在剧院中。然而，这些作品被认为是在20世纪中期为改变模式而做出的尝试；这在北欧国家和美国可能是真的，但如果我们考虑过去几十年在巴黎创造的东西，就不那么明显了......尽管哑剧在很大程度上已经取代了传统浪漫主义芭蕾舞剧的装饰性特征，但《河坠传奇》和《弗洛肯-朱莉》仍然基于同一模式，并保留了基本的不变性。因此，基本上是音乐的吸引力导致我到歌剧院观看库尔贝格和德米勒的这些芭蕾舞剧。图雷-朗斯特罗姆和瑞典后浪漫主义图雷-朗斯特罗姆（1884-1947）在法国几乎没有被演奏过，但他被认为是瑞典的主要作曲家，并且在唱片上有很好的记录。完整的交响曲（感谢CPO），Caprice的第四交响曲，Musica Sveciæ的Birgitta Svendén和Håkan Hagegård的歌曲，Phono Suecia的Häxorna乐队的抒情诗，CPO的室内音乐。......以及《Fröken Julie》的节选（加上一些钢琴曲），在瑞典社会Discofil中。正如你所看到的，他首先是一个当地的名人，即使今天的唱片更容易发行（首先是CPO的工作）使他的遗产相当容易获得。西贝柳斯在其职业生涯的早期就很喜欢他，他显然属于一个相当传统的后浪漫主义风格。他的特殊性首先可以在室内乐中听到，在那里他成功地传达了与乐团中其他人一样令人回味的北欧气氛，而这种类型的音乐通常更加正式和抽象。另一方面，他并不是一个伟大的管弦乐家，他的交响乐作品显示出一个传统的，甚至是德国化的音乐家（在他的管弦乐作品中，人们很容易听到，他在普菲茨纳那里完善了自己的技能）。没有阿尔芬的创新，没有</w:t>
      </w:r>
    </w:p>
    <w:p>
      <w:r>
        <w:rPr>
          <w:b/>
          <w:color w:val="FF0000"/>
        </w:rPr>
        <w:t xml:space="preserve">id 4</w:t>
      </w:r>
    </w:p>
    <w:p>
      <w:r>
        <w:rPr>
          <w:b w:val="0"/>
        </w:rPr>
        <w:t xml:space="preserve">政府希望将租金价格降至合理水平，受到了大多数塞内加尔人的欢迎。一个由该部门人员和该领域专家组成的委员会的成立，使人们对迅速和公平地降低租金成本的可能性产生了许多希望。然而，鉴于塞内加尔政府向议员们提交的法案，所有这些希望都有可能落空。国家的这一监管决定将在设法建立私人协议的房东和租户之间的关系中造成不幸的不稳定，而且不允许降低租金成本和减缓投机行为，尽管如此。恰恰相反。事实上，该措施并不决定租金价格的确定，而只是在已经确定的情况下决定降低租金价格。这实际上意味着，在该法投票后制定价格的房东将不会受到国家规定的减少的影响。因此，被迫降低当前租金价格的出租人，可以在下一个合同中通过增加他认为合适的价格来弥补这一损失。法律只限于规定价格范围，而没有对生活标准、住宅区或房产位置作出任何区分。因此，出租人可以自由选择其价格范围，并以其经济利益为基础。此外，这项新法律还将以前被认为是非法的东西合法化。事实上，由于1977年6月23日的第77-527号法令涉及到居住用房的租金数额，要求出租人根据修正后的面积进行出租。这部由政府发起的法律开创了不采用这种计算方式出租房产的可能性，因此它的标题是："关于减少未按修正面积计算的租金的第04/2014号法律草案"。通过使租金合法化，而不诉诸于根据修正后的面积进行计算，并满足于确定价格范围，而不考虑与地位、住房面积或住房位置有关的任何区别，国家鼓励并在一定程度上使投机行为合法化。从现在开始，出租人的唯一义务是降低当前的租金。因此，在摆脱了对租户的约束的合同后，他可以按照自己的想法确定价格。因此，曾受益于当前租金减免的租户，如果因各种原因决定改变居住地，将面临市场法的严酷现实，并因国家的管理决定而加重。同样，那些将从削减中受益并会被诱惑改变身份的人也将被</w:t>
      </w:r>
    </w:p>
    <w:p>
      <w:r>
        <w:rPr>
          <w:b/>
          <w:color w:val="FF0000"/>
        </w:rPr>
        <w:t xml:space="preserve">id 5</w:t>
      </w:r>
    </w:p>
    <w:p>
      <w:r>
        <w:rPr>
          <w:b w:val="0"/>
        </w:rPr>
        <w:t xml:space="preserve">摩洛哥 - 糖业：科苏玛的资产负债表苦乐参半 10/01/2012 at 4:01 pm 这家摩洛哥糖业公司正在推行其现代化计划，并看到其业绩有所改善。然而，其股价在2011年下跌了7.5%，而其主要股东SNI则希望减少其股份。 [...] 汽车：标致希望在非洲再次咆哮 25/01/2012 at 12:01 虽然其最新车型很难满足当地司机的需求，但标致仍然在撒哈拉以南享有良好的形象，并打算利用这一优势。在其视线范围内，尼日利亚和科特迪瓦。[...] 科特迪瓦航空公司推迟起飞 09/01/2012 at 11:01 科特迪瓦新航空公司将在3月底才开始运营航班。在最好的情况下，[...] 非洲经济：2012年的问题 25/01/2012 at 18:01 当世界将经历增长放缓时，非洲应该继续进步。但阿拉伯革命、欧洲经济衰退和石油价格的变化可能会削弱这一趋势。 20/01/2012 at 4:01 pm 马里人、世界银行区域经理Madani M. Tall希望阿比让能从十年的危机中走出来，重新成为西非的一个引擎。并利用这一点真正接近尼日利亚。[...] 塞内加尔：达喀尔艾美酒店的巨大不确定性 13/01/2012 at 13:01 达喀尔艾美总统酒店管理层的未来完全未知。[...] 摩洛哥-突尼斯：伊斯兰教徒能否让人放心？20/01/2012 at 11:01 am 为了获得投资者的信任，在摩洛哥和突尼斯上台的伊斯兰政党正在玩弄连续性。[...] 喀麦隆：互联网用户的一小步 12/01/2012 at 7:01 pm 互联网接入在喀麦隆仍然是一种奢侈品。垄断者的错，增加了成本，即使未来的网络互联应该稍微改善对用户的服务[...] 贝宁-布基纳法索：亚伊和孔波雷，仍然是Ecowas主席的竞争对手 2012年1月11日 12:01 PM Ecowas已经任命的官员于2月1日上任。但古德勒克-乔纳森的总统继任者仍未确定。[...]尼日利亚、贝宁、中非共和国...油价上涨正在蔓延 16/01/2012 at 07:01 非洲几个国家的汽油价格正在飙升，首先是尼日利亚，引起消费者的愤怒。但有些人的钱是物有所值的，[...] 非洲--2012年的问题：总统选举是经济的陷阱吗？ 24/01/2012 at 17:01 马里、塞内加尔、马达加斯加......多次总统选举有可能破坏国家平衡。主要决定 14/06/2010 at 12h:06 2009年10月28日 结束政治家在董事会中的职务累积，为公共部门和[...] Enfidha，低空起飞 15/06/2010 at 09h:06 作为国家的一项重大投资，新机场正在缓慢启动。它于去年年底开始运营，在1月至4月期间只接待了28000名乘客。 [...] 恩菲达：第二个航站楼在望 15/06/2010 at 10:06 恩菲达机场的扩建计划分四个阶段，总成本为4亿欧元。...] 地中海年度论坛 04/12/2008 - 16h:12 由摩洛哥外交部长之子Brahim Fassi Fihri主持的Amadeus研究所将于2日至5日举办[...] 地中海年度论坛 04/12/2008 - 16h:12 和睦共处。</w:t>
      </w:r>
    </w:p>
    <w:p>
      <w:r>
        <w:rPr>
          <w:b/>
          <w:color w:val="FF0000"/>
        </w:rPr>
        <w:t xml:space="preserve">同上 6</w:t>
      </w:r>
    </w:p>
    <w:p>
      <w:r>
        <w:rPr>
          <w:b w:val="0"/>
        </w:rPr>
        <w:t xml:space="preserve">在瑜伽学院的支持下，控制你的压力并将其转化为积极的能量在沃州和纳沙泰尔州的Nelly Ravey的指导下，重新激活你的能量和福祉。无论你是希望通过恢复精力和注意力而变得更有效率和宁静，还是通过在各种情况下管理紧张和情绪而发展积极思维，保持或恢复平静和安宁的睡眠对你来说都很重要。瑜伽学院的课程教你消除积累在体内的所有负面肌肉和神经紧张。你的活力、动力和技能得到提高，你将能够认识到自己的基本需求并重视它们。通过呼吸，你将能够以自信、意识和灵活的方式行事，并发展你的创造力、繁荣和健康。健康：通过重新激活身体内的生命，将压力转化为活力，从而发展你的资源，实现健康。在瑜伽学院，你练习呼吸方法，使身体恢复活力，使头脑和神经再生。通过回看身体，自我观察身体位置、感觉和紧张的技术导致了自我发现。在瑜伽课上，进行身体练习，允许通过能量不平衡消除压力造成的负面紧张。这些课程还允许对背部和肩部进行康复。这种放松方法可以释放负面的紧张情绪，并导致平静，这是一种平衡、满足和效率的因素。通过心理想象和肯定，你将在你的生活中产生积极的变化。为了分享的乐趣，目的是把个人的生活卫生放在日常生活中，放在生命和存在的各个层面。这是为了通过加深这种知识和自我控制来更好地协调你的能量，这将使你对他人有更好的可用性。发现简单而有效的手段，可以在日常生活中、在工作场所谨慎地练习，让你通过呼吸和放松来克服压力!</w:t>
      </w:r>
    </w:p>
    <w:p>
      <w:r>
        <w:rPr>
          <w:b/>
          <w:color w:val="FF0000"/>
        </w:rPr>
        <w:t xml:space="preserve">id 7</w:t>
      </w:r>
    </w:p>
    <w:p>
      <w:r>
        <w:rPr>
          <w:b w:val="0"/>
        </w:rPr>
        <w:t xml:space="preserve">奥巴马和普京仍希望就叙利亚问题举行和平会议俄罗斯和美国在如何结束叙利亚冲突方面存在分歧，但希望结束流血事件，并希望双方围坐在一张桌子旁进行谈判，普京周一在与奥巴马在峰会期间举行会晤后表示。"俄罗斯总统说："我们的立场并不完全一致，但我们因同样的愿望而团结在一起，即结束暴力，阻止叙利亚受害者人数的增加，通过和平手段解决问题，包括日内瓦会谈。 他补充说："我们同意鼓励各方走到谈判桌前。他们在一份联合声明中说，两人还决定在9月3日和4日举行俄美双边峰会，就在9月5日和6日在俄罗斯举行的G20峰会之前。</w:t>
      </w:r>
    </w:p>
    <w:p>
      <w:r>
        <w:rPr>
          <w:b/>
          <w:color w:val="FF0000"/>
        </w:rPr>
        <w:t xml:space="preserve">id 8</w:t>
      </w:r>
    </w:p>
    <w:p>
      <w:r>
        <w:rPr>
          <w:b w:val="0"/>
        </w:rPr>
        <w:t xml:space="preserve">法国摩托车联合会的传统年度新闻发布会于11月24日在巴黎的法国汽车俱乐部举行。这是其主席雅克-博勒谈论2010年赛季和2011年赛季前景的一个机会。Bolle先生赞扬了法国车手在2010年的运动表现。2010年在欧洲杯、欧洲锦标赛、世界杯或世界锦标赛中登上最后领奖台的骑手被邀请接受奖杯。凭借7个世界冠军、5个世界杯冠军和8个欧洲冠军，法国车手再次站在欧洲和世界舞台的最前沿，在个人和团体比赛中共有61次登上最后的领奖台。以下是他们的成就列表。速度：SUZUKI ENDURANCE RACING TEAM: 1st FORAY Freddy - PHILIPPE Vincent - DIETRICH Guillaume - GUINTOLI Sylvain YAMAHA AUSTRIA RACING TEAM: 3rd GIABBANI Gwen - JERMAN Igor - MARTIN Steve CLUZE Grégory: 2nd QE-RT.I : 1st CUDLIN Alexander - DELHALLE Anthony TEAM MOTORS EVENTS: 2nd BOCQUET Vincent / HUMEAU Emilien / MUTEAU Gérald / GUITTET Baptiste Coupe Fim Superstock 1000cc BERGER Maxime: 2nd GUARNONI Jérémy : 1st MARINO Florian :MOTOCROSS第二名：MUSQUIN Marvin：FROSSARD Steven第一名：法国第三名：VAN DEN BOSCH Thierry/CHAREYRE Thomas/GRELIER Aurélien TIXIER Jordi：LANCELOT Livia第一名：TIXIER Jordi第二名：JAULIN Sulivan第一名：TOUSSAINT Thierry第二名。BOUTITON Xavier 1名：LENOIR Steven 2名：ARANDA Grégory 1名：ROUIS Alexandre 1名：DO Thomas 2名：HOUZET Dan 1名：VERHAEGHE Alexis 2名：PECOUT Josselin 3名：VALADE Mike 1名：IZZO Brice 2名：VALADE Mike 2名。第二届ENDURO：法国：AUBERT Johnny / DEPARROIS Nicolas / GUILLAUME Sébastien / MEO Antoine / NAMBOTIN Christophe / THAIN Rodrig MEO Antoine：AUBERT Johnny第一名：GUILLAUME Sébastien第二名：JOLY Jérémy第二名。S.D.法国女子组：DUFRENE Blandine / PUY Ludivine / ROSSAT Audrey PUY Ludivine 1名：DUFRENE Blandine 2名：CARRIER Bérenger 2名：FOURNEL Géraldine 1名：METGE Mickaël 2名：DEVISY Arnaud 3名：METGE Adrien 2名：FFM组。第二名CHARBONNIER Vincent / HAMARD Kévin / GAGNOUD Matthieu VIGAND Jean-Michel：法国第三名：METGE Mickael / METGE Adrien / DEVISY Adrien 法国第三名ROSSAT Audrey / BERREZ Juliette / FOURNEL Géraldine 法国第三名PAUC Pascal / VIGAND Jean-Michel TRIAL :FERRER Alexandre：第三名 COQUELIN Steven：第二名 RALLYES TOUT-TERRAIN LIPAROTI Camélia：第三名 TRACK RACES：法国：第二名 TRESARRIEU Stéphane / TRESARRIEU Mathieu / DI PALMA Théo / LESPINASSE Jérôme PIJPER Théo：第二名 DEBIASI Richard：第一名 MURATET Xavier 。第三名 BERGE Dimitri：第二名 DUBERNARD Jordan：第三名 法国：第三名 BONGEOT Olivier / DELAVAULT Bertrand / VORONOWSKY Mathieu / LEMEUNIER Frédéric / COMPAIN Jérémy / GRANJON Grégory / SOLHAILHAC Gilles / SBARDELLOTTO Davy / MEYER Guy / MATHIOT Loïc</w:t>
      </w:r>
    </w:p>
    <w:p>
      <w:r>
        <w:rPr>
          <w:b/>
          <w:color w:val="FF0000"/>
        </w:rPr>
        <w:t xml:space="preserve">id 9</w:t>
      </w:r>
    </w:p>
    <w:p>
      <w:r>
        <w:rPr>
          <w:b w:val="0"/>
        </w:rPr>
        <w:t xml:space="preserve">灭菌器 - 【快速99.9%的灭菌】。该消毒盒在短短3分钟内通过8个紫外线灯珠杀死99.9%的病菌和病毒。节省消毒时间，快速杀菌，保护您的安全和健康。- 安全设计这款消毒器有一个内置的重力传感器，当盖子被打开时自动关闭紫外线，以避免对眼睛和皮肤的伤害。而且消毒后不产生臭氧，避免了有害气体的产生。- 【大的相容性】产品尺寸为22x10x7厘米，因此适用于许多需要消毒的产品，如手机、耳机、钥匙、眼镜、美学、美容和护理工具等。- 【不含汞和化学品】。无臭氧、无残留，环保设计。紫外线能触及湿巾无法触及的污渍，并对所有物品进行消毒，包括不可清洗的物品。- 使用方便简单】 1.将平坦的物品放入箱中。 2.点击消毒按钮，开始消毒。3.消毒结束后，上面的白灯仍然亮着，可以拿开。- 只需2分钟就能对奶瓶进行消毒 - 便于旅行。可与大多数微波炉一起使用 - 侧面把手可牢牢关闭盖子 - 自然蒸汽灭菌可杀死99.9%的细菌 - 如果不掀开盖子，内容物可保持24小时灭菌 - 3合1电热蒸汽灭菌器 - 可调节尺寸。它在厨房里占用的空间更少，它的篮子适用于所有类型的瓶子，宽口或窄口 - 6分钟周期，自动关闭 - 自然蒸汽消毒消除了99.9％的细菌 - 电源消耗。650W | 电压：50-60Hz - 灭菌和保存：这款不锈钢灭菌器的容量为31升，是对果酱罐进行灭菌的理想配件，可用于制作火锅、大容积汤、肉汤、闷酒。..!大的灌装容量使您有空间准备多达8个直径为85毫米的1升罐子，或16个0.5升的罐子。- 饮品：家庭品酒、潘趣酒、鸡尾酒、咖啡或茶：选择权在你手中饮料在不影响口感的情况下得到了安全的保存。- 包括：锅的底部有1个金属格子，1个外部排水龙头，供食用，耐热手柄。计时器可以设置为120分钟。实用和自主。由于优化的隔热手柄和过热保护，易于运输。 尺寸：产品尺寸。Ø39xH49厘米，容积：31升，内径：37厘米，|容器的总高度：30厘米。温度调节器：温度可以根据您对设备的使用情况在30至100℃之间进行调节。炊具可以加热饮料、汤或任何其他混合物。- 电动消毒器恒温器+计时器35厘米 - 灰色搪瓷钢 - 适用于14个750毫升的罐子 - 功率1800瓦；230伏 - 2年保修 罐子的消毒 - 在罐子里消毒食物 这是多年来证明其价值的方法。在罐子里消毒食物。 http://www.decobb.com/refprod-31356-babymo</w:t>
      </w:r>
    </w:p>
    <w:p>
      <w:r>
        <w:rPr>
          <w:b/>
          <w:color w:val="FF0000"/>
        </w:rPr>
        <w:t xml:space="preserve">id 10</w:t>
      </w:r>
    </w:p>
    <w:p>
      <w:r>
        <w:rPr>
          <w:b w:val="0"/>
        </w:rPr>
        <w:t xml:space="preserve">像这样吗？我更喜欢它。还是像这样？这种花很美，是一种 "酒糟鼻"，但我仍未决定，我希望有人能找到它的名字。 日安 Mari jo 你好，Pinson，这总是一种梅花。我目前没有很好地表达自己，结果是我没有被理解。我不得不说，我离房子只有几步之遥，由于这些是唯一开花的树木。在第二张上，是我把周围的环境弄得有点暗。日安，吻你，chaffinch。 我真的看不出有什么不同，它们都很美，而且是很好的微距！。祝你有个愉快的一天 友谊 你好，麻烦的人，花是一样的。但由于我的背景是浅色的，而花是在非常苍白的天空背景上，我把第二张的背景调暗了一点。祝您有一个愉快的一天。友谊。你好，我祝你有一个非常好的周末。吻Sylvie 你也有一个好的周末，Sylvie有一个好的一天。比苏。嗨，Marie jo，他们都很美，但有点倾向于第二个非常漂亮的吻 raymonde 我徒劳地寻找一个明显的区别，集中在花上，我没有注意到黑色和模糊的框架，这没有任何贡献，在我看来。微距很美 dominique 你好，papydom，是的，我同意你的观点，事实上，我保持自然，没有取景，没有任何东西等等。这是我做的一个测试，像这样才知道。我喜欢我的微距，我很幸运，因为当我按下快门的时候有一阵风。祝您有一个愉快的一天。你好，Mari-Jo，这两张照片之间的小差异不允许我做出选择，因为它们互相抵消了。 两张照片都很美，一个小意见，为了避免运动的模糊，把你的相机放在三脚架或其他东西上更稳定。我希望你有一个美好的周末。嗨，克里格，不同的是我把框架弄得更暗一点，但照片是一样的。我的相机放在三脚架上，我继续遵循你的好建议，只是那天风很小，我们几乎看不到树叶在动，由于我有点固执，我想做一些微距，在这张照片上，在我按下快门的那一刻，一阵美丽的风意外地到来。幸运的是，这不是太糟糕。随着风越刮越大，我收拾了东西。我知道你根本不需要任何风，但它是如此之轻，以至于像这样......也祝你今天和周末愉快。今晚在你的博客上见。今晚在你的博客上见。嗨，Mari jo，这些梅花太可爱了，但我不得不承认，我看到它们绝对是一模一样的，尽管你说你把第二张的周围弄暗了......。哼，注意，我还没有一个完美的视野，但我没有看到任何区别。而现在，我的杏仁树正在用叶子代替花朵，而现在已经来不及欣赏了......而为了完成这一切，含羞草的花期也快结束了！这就是我们的生活。可怜的被忽视的花园，虽然它非常小!但还有其他的优先事项!我的状态确实不好，也不太在状态，会回来的。祝你一天好心情。丹妮尔 你好，丹妮尔，我几乎没有任何春天的花。一些不幸的Crocus；总共有三个，当我今天早上看博客，看到kryg的时候，我看到了我可怜的小家伙。在这方面我有一个问题。一些水仙花，大量的叶子和很少的花。</w:t>
      </w:r>
    </w:p>
    <w:p>
      <w:r>
        <w:rPr>
          <w:b/>
          <w:color w:val="FF0000"/>
        </w:rPr>
        <w:t xml:space="preserve">id 11</w:t>
      </w:r>
    </w:p>
    <w:p>
      <w:r>
        <w:rPr>
          <w:b w:val="0"/>
        </w:rPr>
        <w:t xml:space="preserve">它不会修复我的PAL#13 2013年9月21日 作者：Bianca 像每个月一样，我们今天见面谈论我每月的图书收获，再一次，这是一个伟大的收获，9月，在整个8月，因为我没有买任何书，所以一直是合理的，是的，这是一个奇迹！这是我的一个奇迹。但是，由于我比孩子们更沮丧，我决定用一些小的乐趣来对待自己，不少于9本书加入了我的书架!买的二手书，一本是SP，一本是全新的，一本是礼物。让我们从四本犯罪小说开始，这是我每个月都非常喜欢阅读的类型。首先，最短的一本：彼得-詹姆斯的《完美犯罪》，我在英格丽的帖子后爱上了它，她有一种艺术，让我的PAL和我的LAL在每一次阅读中成长，或者说几乎是，淘气！这本书是我的第一本。凯特-莫斯的《墓穴》是我在今年夏天阅读了凯伦-梅特兰的《骗子公司》一文之后，你们中的一位向我推荐的。它是关于西哥特式墓地和Rennes-le-Château的，我希望我会喜欢它，因为它是一本近900页的大书！我希望它能成为我的朋友。接下来是一部结合了悬念和美食的惊悚片：米歇尔-巴里耶尔（Michèle Barrière）的《金蛋蛋》（Meurtres à la pomme d'or）。这是我关注了很久的一个系列，这部小说的故事发生在文艺复兴时期，我喜欢这个时期。最后，由Éditions des Deux Terres向我提供的新闻服务，该公司将于10月16日出版杰西-凯勒曼的最新作品《畅销》。这位作者在《面孔》中取得了巨大的成功（在我的PAL中已经有好几年了，但嘘......没人知道），这次的主角是一位畅销书作家。至于北欧文学，我正在继续我的收获，暂时没有读到任何东西，我知道，但我将在这个冬天弥补它（我半信半疑！）。这次我选择了卡塔琳娜-马泽蒂的《来自下一个坟墓的人》，我在博客上看过很多次，特别是和我的朋友塞琳一起。弗雷德-巴拉德（Fred Ballard）的《每个人都没有凯特-米德尔顿的命运》是一剂幽默的良药，至少我希望如此。我无法抗拒封面上那个性感的卷发女孩，当我在第4页看到女主角是一个像我一样的编辑时，我毫不犹豫地拿起了它（我向你保证，我的生活一点也不像小妞文学小说，感谢！）。两部小说化的传记将20世纪20年代置于聚光灯下，其中有保拉-麦克莱恩的《海明威夫人》，这是我从我的朋友克莱尔那里赢来的，作为她优秀博客的周年纪念，还有吉尔斯-勒罗伊的《阿拉巴马之歌》，如果我没记错的话，它获得了龚古尔奖。两个女人的命运，两个美国文学中神圣的怪物的妻子，她们的生活我完全不了解，这将是一个机会。我们停留在美国，通过伊娃-赖斯的《爱如初见》进入50年代，这是我也喜欢的十年，我在阅读罗娜-贾菲的《无事不登三宝殿》时重新发现了它，这是一部非常好的小说。我希望能像这个标题一样受到诱惑。我相信前面会有一些很好的阅读时刻......你读过其中的任何一篇吗？像往常一样，如果你们中的任何一个人受到LC的诱惑，这将是我的荣幸。你已经装好了!我喜欢马泽蒂，我喜欢 "阿拉巴马之歌"!是的，尤其是我昨天下午又买了3个，但没有人知道!推着手推车......面粉。</w:t>
      </w:r>
    </w:p>
    <w:p>
      <w:r>
        <w:rPr>
          <w:b/>
          <w:color w:val="FF0000"/>
        </w:rPr>
        <w:t xml:space="preserve">id 12</w:t>
      </w:r>
    </w:p>
    <w:p>
      <w:r>
        <w:rPr>
          <w:b w:val="0"/>
        </w:rPr>
        <w:t xml:space="preserve">关于冷战的作文：柏林，冷战中的利害关系（1945-1990）首先我们将研究1948年6月的第一次柏林危机。然后是十三年后的第二次危机，这导致了隔离墙的建造，最后是隔离墙的倒塌，象征着统一的到来。起初，被划分为四个区的柏林经历了非常困难的经济、社会、道德和政治形势。为了促进德国的重建和受战争影响的欧洲国家的发展，杜鲁门主义（美国总统的）在1947年推出了马歇尔计划，即向所有欧洲国家，甚至共产主义国家提供财政援助。与此同时，首都的情况也在恶化：美国人、英国人和法国人合并了他们的区域，创造了德国马克。用一种新的德国货币来防止居民转向另一个政权，美国宣称它的斗争和决心。作为反应，代表斯大林共产主义政权的苏联人通过组织巨大的封锁来捍卫其意识形态和权力。东柏林和西柏林之间的所有通信线路被切断，以孤立和削弱美国区。作为对这一封锁的回应，美国建立了一个巨大的空运系统来供应他们的部门，在11个月内有超过200万吨的货物从西德空运到西柏林。1949年春天，苏联人因其效率低下而停止了封锁。最后，这场危机并没有导致任何直接的战争，而是证明了由坚定的美国领导的西方的力量和财富。按照丘吉尔的说法，这是在欧洲落下的 "铁幕"，将世界分为两个大国：美国和苏联。这次分裂在柏林诞生了两个不同的国家；1949年5月成立了德意志联邦共和国（FRG），1949年10月在东部成立了德意志民主共和国（GDR）。这分别代表杜鲁门主义和日丹诺夫主义。这第一次危机可以被看作是美国的胜利，证明了它的力量和世界领导地位。在第二个阶段，这个两极世界产生了新的危机，使柏林再次成为冷战的中心。事实上，在美国的第一次胜利之后，联邦德国经历了巨大的经济繁荣并得到了重建。作为意识形态胜利的标志，西柏林采用了美国文化及其价值和原则，如自由。在这种新财富的吸引下，几百万东柏林人蜂拥而至，逃离苏联的独裁统治。1953年斯大林的去世并没有阻止不满情绪的上升，甚至进一步扰乱了政治制度。这种出走是民主德国经济、政治和社会失败的标志，它无法忍受西方影响的空气。这就是为什么东方当局在苏联的支持下，在1961年8月13日一天之内建造了一堵相对简单的墙，从物理上将柏林一分为二。但几天后，它就变成了一堵155公里长的墙，完全阻断了人流，有1200名士兵和电栅栏将柏林人挡在外面。建立了一个完整的监视系统，导致一百名非法旅行者死亡。东德将其居民拒之门外，不可能与外部世界接触。柏林墙象征着世界的两极化和冷战的意识形态和政治分歧，它构成了一个新的、更具体的阶段，在美国的支持下，西柏林与首都的其他地方被隔开了，成千上万的家庭被分开，独自发展。对美国人来说，它</w:t>
      </w:r>
    </w:p>
    <w:p>
      <w:r>
        <w:rPr>
          <w:b/>
          <w:color w:val="FF0000"/>
        </w:rPr>
        <w:t xml:space="preserve">id 13</w:t>
      </w:r>
    </w:p>
    <w:p>
      <w:r>
        <w:rPr>
          <w:b w:val="0"/>
        </w:rPr>
        <w:t xml:space="preserve">培训 持有 "公共工程与运输 "CAP证书的人将负责驾驶和维护各种公共工程机械，如机械铲或推土机。他们还负责各种结构的平整和土方工程。具体来说，设备的准备、操作、驾驶和控制都由他负责。教授的科目有：:机械学 地形学 技术 机器驾驶 预防、安全和环境 法语 历史-地理 数学和科学 体育和运动教育 工作安全 H0B0 电气认证 预防与体育活动有关的风险（PRAP） 工作中的急救（SST） 接下来会怎样？该CAP的持有者已经准备好就业，并且长期需要机器操作员。但是，学生可以继续学习，特别是获得额外的资格证书（Mention Complémentaire）、驾驶公共工程机械的职业文凭（Brevet Professionnel）或设备维修的职业中学毕业证书（Bac Pro）。</w:t>
      </w:r>
    </w:p>
    <w:p>
      <w:r>
        <w:rPr>
          <w:b/>
          <w:color w:val="FF0000"/>
        </w:rPr>
        <w:t xml:space="preserve">id 14</w:t>
      </w:r>
    </w:p>
    <w:p>
      <w:r>
        <w:rPr>
          <w:b w:val="0"/>
        </w:rPr>
        <w:t xml:space="preserve">波斯 波斯（古希腊语ἡ Περσίς / hê Persís）是古希腊人对阿契美尼德（玛代）国王所统治的领土的隐喻性名称[1] 。古代波斯的顶峰是由阿契美尼德王朝代表的，其征服者大流士一世和薛西斯一世将领土延伸至印度。觊觎这个地区，然后在公元前4世纪被亚历山大大帝征服，在公元前3世纪下半叶被帕提亚人征服，在7世纪被穆斯林军队征服，在13世纪被成吉思汗征服，在14世纪被塔梅尔兰征服。今天，伊朗人继续讲波斯语，庆祝拜火教的宗教节日，这些节日在几个世纪以来已经成为文化遗产的一部分。在3世纪萨珊王朝时期，出现了Ērān或Ērānšahr一词，意思是 "雅利安人的土地"，也被翻译为 "伊朗人的土地"。7世纪，萨珊王朝灭亡后，该国在国外又恢复了 "波斯 "这一名称，一直使用到1934年，雷扎-巴列维通过法令将 "波斯 "的名称改为 "伊朗"[2]。编年史编辑 - 公元前10世纪：北部的雅利安人和西部的法尔斯人在伊朗高原上定居。- 公元前750年左右：德约克斯建立了第一个玛代王国，其首都是埃克巴坦。- 公元前612年：玛代人攻占尼尼微，导致亚述帝国灭亡。- 公元前552年：波斯在国王居鲁士二世的领导下成为一个独立王国。- 公元前550年：居鲁士二世与玛代人建立了波斯帝国，它将扩展到整个中东，从爱琴海到印度，从埃及到阿富汗。波斯国王大流士一世的诞生（公元前486年）。- 公元前522年：坎比塞斯死后，法师高玛塔假装是死者的兄弟巴尔迪亚，篡夺了权力；他被大流士领导的将军们暗杀了。波斯国王大流士一世统治的开始（公元前486年结束）。- 公元前518年：2,683公里的皇家大道在波斯帝国建成。- 公元前490年：大流士国王的波斯人在马拉松被希腊人的联军击败；这是第一次中世纪战争中最重要的一幕。- 486年：波斯国王大流士一世去世。波斯国王薛西斯统治的开始（于公元前465年结束）。- 公元前482年：为了平息巴比伦人对波斯统治的反抗，薛西斯摧毁了该城的神庙，包括埃萨吉尔神庙。- 公元前480年：在第二次中世纪战争期间，希腊人在萨拉米斯击败了波斯海军。超过1000名旅行者参加了战斗。- 公元前479年：雅典拒绝了通向波斯方面的有利提议。- 公元前472年：埃斯库罗斯在他的戏剧《波斯人》中，从波斯方面向雅典公众展示了萨拉米斯之战。- 公元前465年：阿契美尼德王朝的薛西斯一世被暗杀。他的儿子亚达薛西一世继承了他的王位，成为波斯的国王。- 公元前459年：希腊人在帮助埃及叛军对抗波斯势力之后，陷入了逃亡状态，并在尼罗河三角洲的一个小岛上找到了避难所。- 公元前449年：卡利亚斯之和：希腊城市之间的和平条约（通过</w:t>
      </w:r>
    </w:p>
    <w:p>
      <w:r>
        <w:rPr>
          <w:b/>
          <w:color w:val="FF0000"/>
        </w:rPr>
        <w:t xml:space="preserve">id 15</w:t>
      </w:r>
    </w:p>
    <w:p>
      <w:r>
        <w:rPr>
          <w:b w:val="0"/>
        </w:rPr>
        <w:t xml:space="preserve">我曾一度尝试弹奏键盘和机器。我甚至参加过两支乐队，短命的Darkworms只为1998年Cagnes-sur-Mer的Renoir高中的跳板而成立，还有Mastaya的67453名成员之一，这是一支真正伟大的乐队，但不幸的是它已经不存在了（宣传片序列，歌手和吉他手自A Solas以来成立了一个二人组）。我也做一些DJ，但当然我和大卫-奎塔一样没有这方面的天赋。简而言之，像所有写音乐的人一样，我是一个受挫的音乐家。绝对的!对我来说，黑胶肯定是有史以来音质最好的东西，特别是得益于其令人难以置信的动态。好吧，CD没有开裂，但它们又冷又平。至于压缩格式，即使我对AAC有一点偏好，它们仍然是音乐录音史上第一个质的倒退。但我们为了更多的便利而失去了一些质量。所以我用iPhone听很多音乐，用Bose入耳式监听器。在家里，我有我1993年的老建伍高保真系统，Technics MKII转盘和一个黑暗的混音台。我不买所有的唱片，因为人们也送我一些。:-)否则，我很坦率地认为，大公司已经完全错过了数字革命，开始意识到它的时间太短。当我们知道要轻易得到好的音乐是多么困难时，我们不应该对盗版感到惊讶。一切都被放在糟糕的汇编和音乐中，所以这是一个公平的回报。面对唱片危机，独立厂牌的表现相对较好，尽管对他们来说仍然很复杂。</w:t>
      </w:r>
    </w:p>
    <w:p>
      <w:r>
        <w:rPr>
          <w:b/>
          <w:color w:val="FF0000"/>
        </w:rPr>
        <w:t xml:space="preserve">id 16</w:t>
      </w:r>
    </w:p>
    <w:p>
      <w:r>
        <w:rPr>
          <w:b w:val="0"/>
        </w:rPr>
        <w:t xml:space="preserve">2021年的新产品。我们的制造商ESU和TILLIG通常在Spielwarenmesse上宣布他们的新产品。今年的Spielwarenmesse将不在一月举行。你知道原因的：电晕。我们在收到信息后会立即在本网站上通知您。所以请耐心等待...2020年12月22日。从现在开始，在这里发现LokSound的所有可能性...通过图像、声音和信息。今天，ESU已经推出了5个视频。但我们会定期添加到这个页面。好好享受吧!2020年10月12日。新的机车，n-wagen "Silberling "系列扩展和新的货车：Taschenwagen Sdggmrs。V160 31000 Diesellok, H0, V160 130 DB, altrot, Ep III, Sound + smoked, DC/AC 31001 Diesellok, H0, 216 100 DB, ozeanblau/beige, Ep IV, Sound + smoked, DC/AC 31002 Diesellok, H0, 216 156 DB, altrot, Ep IV, Sound + Rauch, DC/AC BR218 31013 Diesellok, H0, 218 196DB, verkehrsrot,Ep VI, Sound + smoke, DC/AC 31014 Diesellok, H0, 218 137 Citybahn DB, orange/weiss, Ep IV, Sound + rook, DC/AC 31015 Diesellok, H0, 218 217 DB, TEE-Lackierung, Ep IV, Sound + smoke, DC/AC Taschenwagen Sdggmts with 2 containers with door openings and internal die.36540 Taschenwagen, H0, 37 84 499 3 173-2, NL-AAEC Ep. VI, Loading 2x Container 40 ft: CAI 36541 Taschenwagen, H0, 37 84 499 3 176-5, NL-AAEC Ep. VI, Loading 2x Container 40 ft: MSC 36542 Taschenwagen, H0, 37 84 499 3 181-5, NL-AAEC Ep. VI, Loading 2x Container 40 ft: ONE 36543 Taschenwagen, H0, 37 84 499 3 203-7, NL-AEC Ep.VI, Loading 2x Container 40 ft: OOCL 36544 Taschenwagen, H0, 37 84 499 3 232-6, NL-AAEC Ep. VI, Loading 2x Container 40 ft: APL n-Wagen 'Silberling' 36488 n-Wagen, H0, BD4nf-59, 96354 Esn, Steuerwagen, DB Ep.Kl, DB Ep. III, silber, DC 36519 n-Wagen, H0, B4nb-59, 42725 Esn, 2.Kl, DB Ep. III, silber, DC 36486 n-Wagen, H0, BDnrzf 740.2, 82-34 322-1, Steuerwagen, DB Ep. IV, silber, DC 36483 n-Wagen, H0, Bnrz 725, 22-34 106-1, 2。Kl, DB Ep. IV, silber, DC 36484 n-Wagen, H0, Bnrz 725, 22-34 078-2, 2. Kl, DB Ep. IV, silber, DC 36485 n-Wagen, H0, ABnrzb 704, 31-34 057-5, 1./2。Kl, DB Ep. IV, silber, DC 36513 n-Wagen, H0, Bnrdzf 483.1, 80-35 188-7, Steuerwagen, DB Ep. VI, lichtgrau/gelb/grau, DC 36510 n-Wagen, H0, Bnrz 451。4, 22-34-112-9, 2 Kl, DB Ep. VI, lichtgrau/gelb/grau, DC 36511 n-Wagen, H0, Bnrz 450.3, 22-35 927-9, 2 Kl, DB Ep. VI, lichtgrau/gelb/grau, DC 36512 n-Wagen, H0</w:t>
      </w:r>
    </w:p>
    <w:p>
      <w:r>
        <w:rPr>
          <w:b/>
          <w:color w:val="FF0000"/>
        </w:rPr>
        <w:t xml:space="preserve">id 17</w:t>
      </w:r>
    </w:p>
    <w:p>
      <w:r>
        <w:rPr>
          <w:b w:val="0"/>
        </w:rPr>
        <w:t xml:space="preserve">里昂酒店：le Phénix Hôtel，位于里昂老城的三星级酒店--研讨会组织。描述 欢迎来到菲尼克斯酒店 菲尼克斯酒店，或称凤凰酒店，位于索恩河的码头上，在 "Vaporetto "登陆台的脚下，自四月初以来，这条河流的班车一直连接着酒店所在的邦迪码头和新的汇合区!在里昂老城的保护区内，这个曾经是里昂、福尔兹和博若莱总督内穆尔公爵（1531-1585）睡觉的地方，自16世纪以来一直被用作酒店。自1990年以来，这所佛罗伦萨酒店的三座16和17世纪的建筑已经成为传统与现代相结合的家。凤凰酒店提供36间经过全面装修的无烟客房，配有独立的空调和暖气，舒适和装饰相结合，为您提供舒适的环境：浴室配有吹风机和毛巾烘干机，迷你酒吧，保险箱，电话，平板电视Canal + Canalsat，TNT 31个频道，免费高速WIFI，每天24小时客房服务，水壶配有各种咖啡和茶，商务中心，私人停车场（需预订）。页首</w:t>
      </w:r>
    </w:p>
    <w:p>
      <w:r>
        <w:rPr>
          <w:b/>
          <w:color w:val="FF0000"/>
        </w:rPr>
        <w:t xml:space="preserve">id 18</w:t>
      </w:r>
    </w:p>
    <w:p>
      <w:r>
        <w:rPr>
          <w:b w:val="0"/>
        </w:rPr>
        <w:t xml:space="preserve">我们广泛选择的网上宿命图是所有占星师的重要资源。你现在可以购买所有这些专业质量的图表，并以高分辨率打印。我们的PDF图表会让你信服：简洁的线条、易读的字体和令人愉悦的颜色使它成为一个有吸引力和有趣的产品。 (看一个例子)你是否在工作中处理大量的出生数据？应许多占星家的要求，我们引入了在一个注册用户档案中存储多达1000个出生数据的可能性。你可以按字母顺序存储和查看你的记录，我们正计划增加一个方便的额外方式来管理数据。扩展数据存储现在已被整合到PDF天空地图订阅中。也可以把这个选项作为一个单独的订阅来购买，为期一年。要查看该地图的其他图表，你还需要一个PDF阅读器，大多数设备上已经安装了该阅读器。或者，你可以点击这里下载免费的Adobe Acrobat Reader。根据你的浏览器的配置，你可以在浏览器窗口中查看PDF页面，或者先下载文件来查看。要想只打印地图而不打印本页的文字，请点击图片。你会得到一个只显示地图的新页面。  像往常一样打印。如果地图对你的打印机来说太大，请将图片保存在你的磁盘上。这是一张大多数图像工具可以读取的PNG图，该工具将允许你缩小和旋转图像以适应你的打印机。为了获得专业的打印质量，你应该使用左侧主题设计顶部的 "PDF "选项。PDF主题只需支付少量订阅费即可。</w:t>
      </w:r>
    </w:p>
    <w:p>
      <w:r>
        <w:rPr>
          <w:b/>
          <w:color w:val="FF0000"/>
        </w:rPr>
        <w:t xml:space="preserve">id 19</w:t>
      </w:r>
    </w:p>
    <w:p>
      <w:r>
        <w:rPr>
          <w:b w:val="0"/>
        </w:rPr>
        <w:t xml:space="preserve">对于Jacques和Thierry Capdemourlin来说，2018年的收成对我们所有的财产来说都很好。无论是在巴勒斯塔-拉通纳勒城堡，还是在穆尔林帽城堡或鲁迪尔城堡。温暖而阳光明媚的秋季和非常干燥的气候使葡萄得以完美成熟。收获期间没有一滴雨，所有的条件都满足了，预示着一个伟大的年份。谈到在桶中的成熟，一切都非常顺利，这个年份的酒也得益于同样的照顾。它已经因美丽的平衡和优雅而与众不同。的确，度数比平时高一些，但这将使它能够长期持续。对于2017年，由于霜冻，我们带来的数量较少，但我们收获的东西非常漂亮。这是一个非常好的年份，颜色漂亮，单宁丝滑，这款葡萄酒已经非常美味，容易上口。至于2016年，这是一个非常伟大的年份，一个非常丰富的葡萄酒，出类拔萃，2015年也是一个非常伟大的年份，一个慷慨的葡萄酒，味道持久，决定性的是，我们被宠坏了，大自然给了我们一系列美丽的年份!作为一个对博内索这个美丽的产区充满热情的酿酒师，他提供的产品范围很广，有很多年份的葡萄酒。非常好的2018年博纳索白葡萄酒，集中且非常迷人，具有巨大的芳香力量（百合、玫瑰、榛子），在口中同时具有细腻和不粘稠的特点，具有良好的陈年潜力。Bonnezeauxblanc Malabé 1er tri 2018，精细而美味，浓密而天鹅绒般的颜色，丰富而存在的香味以烤面包和蜜饯的味道为主，适合与Bleu d'Auvergne或苹果与咸奶油一起享用。还有2015年的安茹红葡萄酒，它结合了力量和柔顺，丰富和精细，以及这些非常有特色和持久的烟和野草莓的味道。一款可爱的Cabernet d'Anjou Moelleux 2018和一款非常好的Coteaux-du-Layon 2018，口感复杂，有玫瑰、山楂和干果的味道，充实而卓越。位于艾因地区和萨瓦地区交叉口的塞塞尔小镇，兰伯特家族酒庄有着数百年的历史，因其著名的香槟法而闻名，19世纪的国王和王后们已经非常欣赏它，特别是维多利亚女王。用当地的两个葡萄品种Molette（世界上独一无二）和Altesse制成，并在酒窖中陈酿36至72个月（比法律规定的9个月要长得多），自1901年以来，Royal Seyssel一直是Seyssel AOC的旗舰产品。它在国际上受到赞赏，并因其精细和原创性而被认可，获得了许多奖项，现在又回到了最好的法国美食餐桌上。热拉尔-兰伯特是这个国家的孩子，他代表第五代葡萄种植者，对他的风土和他的根源充满热情；他还转向生物动力耕作，提供一系列有机红白葡萄酒。事实上，这里有一个非凡的皇家Seysselcuvée Privée 2015，有新鲜水果和金合欢的香味，一个非常平衡的，新鲜的，结合细腻和结构，有良好的圆度，活泼的慕斯和美丽的颜色。来自Seyssel Molette Domaine de Vens-le-Haut 2016的美丽白葡萄酒，色泽金黄，有很好的香气，气味丰富，有玫瑰和山楂的味道，是一款优雅而持久的葡萄酒，入口迷人，非常适合与梭子鱼片à la dijonnaise或白奶酪馄饨搭配。Mondeuse Domaine de Vens-le-Haut 2015，具有强大而持久的香味，以成熟的野草莓和梅子为主，兼具细腻和饱满。</w:t>
      </w:r>
    </w:p>
    <w:p>
      <w:r>
        <w:rPr>
          <w:b/>
          <w:color w:val="FF0000"/>
        </w:rPr>
        <w:t xml:space="preserve">id 20</w:t>
      </w:r>
    </w:p>
    <w:p>
      <w:r>
        <w:rPr>
          <w:b w:val="0"/>
        </w:rPr>
        <w:t xml:space="preserve">这些是Midnight RP服务器的官方规则。任何人都不应该忽视它，每个人都必须尊重它。如果不这样做，将受到与所犯罪行相称的处罚。它也可能会被改变，在这种情况下，社区将被特别通知。禁止在游戏中AFK（超过几分钟）。所有玩家（无论是否获得签证）都需要在discord上填写他们的RP名称和姓氏。严禁为另一个GTA RP服务器做广告（无警告禁止）。所有试图偷梁换柱、作弊、侮辱等行为都将受到禁赛的惩罚。通常可以申请解禁。如果出现问题，在没有证据的情况下，将不给予退款。LSPD、EMS、政府、中央停车场、AUTOLA FOURRIÈRE等大楼是安全区。此外，所有可以接待公众的地方也被视为安全区（如服装店、酒吧、公共建筑、麻瓜运行点），以及它们各自的停车场。因此，禁止在这些地方进行非法行动（枪击、暗杀、绑架等），除非得到工作人员的授权。军事基地、航空母舰、联邦监狱和所有警察局（接待处除外）等区域都是禁止的。有义务申报双倍的discord账户（例如匿名账户），所有的强奸场景都是严格禁止的（无警告禁止）。在RP（或HRP，显然）中的任何性行为都是严格禁止的，并将受到永久禁言的惩罚，没有任何警告。对我们服务器的女士们进行歧视、骚扰或性别歧视的言论也会被禁止。严禁对任何玩家有任何类似于骚扰、歧视或道德暴力的言论，并将受到工作人员的处罚。对于所有关于服务器的请求（例如：禁言、阶段、退款等......），请开一张票，不要在HRP迪斯科频道或通过私信给工作人员提出请求。为了避免元气大伤，当你在城里的时候，禁止在HRP类别的收音机里。为了在RP中被接受，照片必须在游戏中直接拍摄（通过短信发送照片），或者以屏幕截图的形式手持手机拍摄。只有当你戴着面具且声音可闻时，才允许使用语音修改器。关于任何其他减损，请见工作人员。戴着全副面具的人无法通过其口音、声音或性别来识别。在RP死亡后，你的角色将不被允许接近以前的环境（帮派、组织、警察、毒品点），至少一周。如果可能的话，与其他玩家的任何问题都应该在游戏中直接处理。如果无法做到这一点，如果以平静、尊重和明智的方式进行调解，将由一名工作人员进行调解。严禁使用与公司提供的不同的车辆工作。Discord有不同的RP频道 HRP频道（文字和声音） RP无线电（声音） 团体可以有一个附属的discord（只有文字频道），条件是该discord是Midnight RP的财产（为了避免任何MetaGaming）。严禁在RP中联系工作人员来谈论问题。在这种情况下，请开一个票。严禁在HRP和谐频道上讨论有问题的场景。罚单或口头讨论是</w:t>
      </w:r>
    </w:p>
    <w:p>
      <w:r>
        <w:rPr>
          <w:b/>
          <w:color w:val="FF0000"/>
        </w:rPr>
        <w:t xml:space="preserve">id 21</w:t>
      </w:r>
    </w:p>
    <w:p>
      <w:r>
        <w:rPr>
          <w:b w:val="0"/>
        </w:rPr>
        <w:t xml:space="preserve">在今年年初，地平线上没有任何决议。首先，因为它们从一年到另一年总是相同的。第二，因为它是一个原则：作出的决议是不需要遵守的。这不是一个承诺!所以今天，让我们用新的项目来押韵新的一年......好吧，项目！"。由于计划婚礼和所有的后勤和财务手段，在接下来的一年半时间里似乎还不够挑战，我们决定给事情加点料...回到魁北克。但这一次，不是为了旅行；是为了定居，即使不是永久定居，也是长期定居。在巴黎待了两年，在蒙特利尔待了几年，在里昂待了24个月，我们能够比较每个城市提供的生活质量和机会。玩笑归玩笑，做出这个决定并不容易。我们以前经历过一次，我们知道外派需要什么。我们知道离开我们的家人和现在是兄弟姐妹的朋友会有多困难，不能直接看到那些小白菜的生长，不能享受那些数米长的货架，专门用于一百种食谱中的单一变化的酸奶。但在我们的秋季朝圣中，这个选择是如此明显，以至于我们不能忽视它。我们的未来在大西洋的另一边，我们将在那里加入它。因此，Rue Rivard正在回到它的源头，即博客冒险开始的地方......但要注意，枫叶味的文章还没有出现。什么也没做。一切都有待于完成。这些步骤是漫长而昂贵的。我们想要办理的移民程序--永久居留权的申请甚至被暂停到4月。幸运的是，我的学位允许我们绕过这一停顿，尽快递交申请。因此，我们正在收集纳税申报单、以前的签证证明、工作证明、文凭和各种成绩单，把我们带回六年级。周五，我们甚至不得不参加法语测试以最终确定我们的档案。所有这些将使我们能够要求并可能获得魁北克省的选择证书。然后，我们将不得不说服加拿大欢迎我们，要追溯10年的生活，并进行良好的体检。所以你还没有读完我的法国冒险之旅，在继续和我们的表兄弟一起冒险。这里有第三个简单的挑战......在里瓦德街上找到一个公寓。Chiche ?</w:t>
      </w:r>
    </w:p>
    <w:p>
      <w:r>
        <w:rPr>
          <w:b/>
          <w:color w:val="FF0000"/>
        </w:rPr>
        <w:t xml:space="preserve">id 22</w:t>
      </w:r>
    </w:p>
    <w:p>
      <w:r>
        <w:rPr>
          <w:b w:val="0"/>
        </w:rPr>
        <w:t xml:space="preserve">要想看到和了解一切，JT Foot Mercato是个好地方。在这第177期中：何时会有橄榄球全明星赛？全明星赛是美国篮球界的一项重要活动，在MLS中也存在。在Foot Mercato，我们想知道是否可以在欧洲创建这样的项目，为什么不成为一个固定的项目。我们看一下以前的尝试，看一下我们选择的两支球队，然后再看一下目前的情况。最后，我们前往南非，发现现在的传统目标。最后，正如你所习惯的那样，JT Foot Mercato编辑部邀请你在其官方微博上留下你的评论。@FootMercato_TV</w:t>
      </w:r>
    </w:p>
    <w:p>
      <w:r>
        <w:rPr>
          <w:b/>
          <w:color w:val="FF0000"/>
        </w:rPr>
        <w:t xml:space="preserve">id 23</w:t>
      </w:r>
    </w:p>
    <w:p>
      <w:r>
        <w:rPr>
          <w:b w:val="0"/>
        </w:rPr>
        <w:t xml:space="preserve">榛子色牛皮表带20x16毫米。标准尺寸。美丽的榛子色，触感非常舒适，这条表带适合所有类型的手表。内衬为优质小牛皮。100%法国制造。带子的长度：115/75毫米。适用于表耳为20毫米的手表的表带。运送是通过跟踪信件进行的。这个系统将允许你在付款和准备好你的订单后，通过电子邮件收到一个13位数的跟踪号码。这个号码可以让你在网站https://www.laposte.fr/，关注你的包裹的进展情况。 送货时间：发货后大约需要2到3天。Atelier Romane的手链由Atelier Romane直接发货，并按订单制作。因此，有必要计算出大约7天的制造时间和2至3天的后续信件交付时间。这个系统将允许你在付款和准备好你的订单后，通过电子邮件收到一个13位数的跟踪号码。这个号码将允许你直接在https://www.laposte.fr/ 网站上跟踪你的包裹的进展。这些手表由贝桑松的LIP直接发送，通过带有追踪号码的colissimo发送。这个系统将允许你在付款和准备好你的订单后，通过电子邮件收到一个13位数的跟踪号码。这个号码将使您能够直接在https://www.laposte.fr/ 网站上跟踪您的colissimo的交付情况。这些手表由Ralf Tech直接发货，通过带有跟踪号码和保险的colissimo。这个系统将允许你在付款和准备好你的订单后，通过电子邮件收到一个13位数的跟踪号码。这个号码可以让你直接在https://www.laposte.fr/ 网站上关注你的包裹的进展。 送货时间：发货后大约需要2到3天。手表由Auricoste直接运送，通过带有跟踪号码和保险的colissimo运送。这个系统将允许你在付款和准备好你的订单后，通过电子邮件收到一个13位数的跟踪号码。这个号码可以让你在https://www.laposte.fr/ 网站上直接跟踪你的colissimo的交货情况。 交货时间：发货后大约需要2到3天。本一般销售条件（以下简称 "一般条件"）适用于互联网用户/自然人（以下简称 "客户"）在网站https://eshop.thewatchobserver.fr（以下简称 "网站"）向THE WATCH OBSERVER（以下简称 "卖方"）进行的任何购买，SAS公司资本为65,000欧元，在巴黎贸易和公司注册处注册，编号为521 184 614，注册地点为99, rue du Faubourg Saint-Martin - 75010 Paris - FRANCE海报编号：521184614 00019。本公司须缴纳增值税，编号为FR87521184614。联系电话 : 09 82 57 22 77 电子邮件 : contact-eshop (at) thewatchobserver.fr 满意则退钱 !你在网上买东西，当你收到包裹时，一个细节并不适合你？在你的订单后14天内与我们联系，在收到退货包裹后将会予以退款。详情见附件1。重要事项 任何在本网站上的订单都意味着客户毫无保留地接受这些一般销售条款。第1条。定义 以下术语在本通用条件中具有以下含义： "客户"：指卖方的合作承包商，他们保证是法国法律和判例所定义的消费者。在这方面，明确规定该客户的行为不属于任何常规或商业活动。</w:t>
      </w:r>
    </w:p>
    <w:p>
      <w:r>
        <w:rPr>
          <w:b/>
          <w:color w:val="FF0000"/>
        </w:rPr>
        <w:t xml:space="preserve">id 24</w:t>
      </w:r>
    </w:p>
    <w:p>
      <w:r>
        <w:rPr>
          <w:b w:val="0"/>
        </w:rPr>
        <w:t xml:space="preserve">大面积的针织衫、可爱的版本、流苏开衫、披风和和服将是你这个冬天必不可少的装扮！你可以在这里找到你想要的。高领毛衣和藏头巾也将是本季的惯例。采用印花毛衣搭配短裤，或采用剪羊毛开衫搭配喇叭牛仔裤，打造70年代的造型。找到581个项目 排序:热线09 70 80 99 73星期二至星期五上午10点至12点和下午2点至5点（非本地电话的附加费用）在MonShowroom.com，发现2015年春夏新系列中最时尚的作品。无论你是在寻找鞋子（凉鞋、木屐鞋、芭蕾舞鞋、德比鞋、网球鞋、训练鞋、靴子、楔形鞋或高跟鞋）、晚礼服、休闲裙或海滩裙、印花上衣、衬衫、牛仔裤、彩色长裤或皮包来加强你的服装；MonShowroom的新商品将使你感到高兴女装领域最大的品牌都在这里，如Sessun、American Vintage、Vero Moda、Vila、See by Chloé，甚至是IKKS和ba&amp;Sh。对于男性来说，你最喜欢的品牌也在那里：阿迪达斯原版运动鞋，迪塞尔牛仔裤，Eleven夹克或Jack&amp;Jones T恤，但也有Selected Homme衬衫，Harris Wilson针织品，Scotch&amp;Soda牛仔裤或Fred Perry包。有超过350个品牌和25,000件商品，你一定会在这一季找到你喜欢的东西!</w:t>
      </w:r>
    </w:p>
    <w:p>
      <w:r>
        <w:rPr>
          <w:b/>
          <w:color w:val="FF0000"/>
        </w:rPr>
        <w:t xml:space="preserve">id 25</w:t>
      </w:r>
    </w:p>
    <w:p>
      <w:r>
        <w:rPr>
          <w:b w:val="0"/>
        </w:rPr>
        <w:t xml:space="preserve">高咖啡因含量 对于300克茶叶，我可以制作：60杯 专为女性设计的排毒疗法。因其抗氧化作用而选择的茶叶，为你们这些女士制作的疗法，请。选择排毒成分，以及60天的疗程，味道非常温和，保证效果，帮助心脏排毒，帮助深度燃烧脂肪。这种疗法的服用方法是：第1天到第20天：DToX：5克茶叶浸泡在450毫升热水中 第21天到第40天：瘦身是好事：5克茶叶浸泡在450毫升热水中 第41天到第60天：Tonik：5克茶叶浸泡在450毫升热水中 - 5超级好!</w:t>
      </w:r>
    </w:p>
    <w:p>
      <w:r>
        <w:rPr>
          <w:b/>
          <w:color w:val="FF0000"/>
        </w:rPr>
        <w:t xml:space="preserve">同上 26</w:t>
      </w:r>
    </w:p>
    <w:p>
      <w:r>
        <w:rPr>
          <w:b w:val="0"/>
        </w:rPr>
        <w:t xml:space="preserve">根据你孩子的年龄，帮助他们:- 用裙子的花瓣模板从金色或黄色卡纸上剪下花瓣 - 剪下一条5厘米长的卡纸，长度为70-80厘米（取决于你孩子的腰围） - 你也可以将两条卡纸首尾相连 - 将花瓣的末端卷在一个大刷柄上 - 将第一排花瓣钉在腰带上 - 将第二排花瓣钉在上一排之间 - 从卡纸上剪下小花瓣 - 将第二排花瓣钉在腰带上将第一排花瓣钉在腰带上 - 将第二排花瓣钉在上一排花瓣之间 - 从绿色皱纹纸上剪下小花瓣 - 收拢花瓣的顶部，将其钉在第二排花瓣之间 - 钉上第三排花瓣。- 根据孩子的头部大小调整头冠，并关闭头冠。- 这顶皇冠可以和巴西的裙子和上衣一起使用!打扮用的巴西皇冠</w:t>
      </w:r>
    </w:p>
    <w:p>
      <w:r>
        <w:rPr>
          <w:b/>
          <w:color w:val="FF0000"/>
        </w:rPr>
        <w:t xml:space="preserve">id 27</w:t>
      </w:r>
    </w:p>
    <w:p>
      <w:r>
        <w:rPr>
          <w:b w:val="0"/>
        </w:rPr>
        <w:t xml:space="preserve">脉冲光消毒包装是否适用于你的产品？从水到酸奶，从果汁到啤酒，Claranor的脉冲光包装消毒适用于广泛的产品。饮料市场 Claranor脉冲光已经被饮料市场的主要参与者作为一种有效和可靠的解决方案用于包装消毒。- 瓶装水：减少或消除臭氧； - 敏感饮料：在没有化学品或水的情况下进行消毒； - 静止饮料：减少防腐剂的用量； - 热饮料：简化工艺并减轻预制件（无需倒转瓶子以确保瓶盖的热净化）； - 碳酸饮料和葡萄酒：在碳酸或酒精含量不足时保持稳定性，并保持产品质量和口味（无残留）。乳制品市场 新鲜的乳制品是敏感的环境，容易受到微生物的破坏，这促使制造商在灌装前对包装进行净化处理。Claranor为在超净或ESL生产线上加工的乳制品的包装过程中使用的铝壶、瓶盖和盖子提供在线消毒设备。该设备适用于线性和旋转式灌装机。在线技术完全符合冷藏产品的保质期要求，并且:- 在包装中没有任何化学残留物的风险； - 没有伽马辐照所需的外部加工的物流限制。Claranor解决方案已被全球领先的国际公司和主要OEM厂商选中，用于生产各种饮料和乳制品。水、果汁、啤酒、甜点、酸奶、有机乳制品、饮用酸奶、低脂人造黄油、松软干酪......Claranor，高水平的净化，对微生物结果的承诺 Claranor设计了用于饮料和乳制品市场的瓶盖、预制件、罐子和盖子消毒的设备。我们的设备能够达到生产商所要求的净化水平，同时保持高达90,000瓶/小时的生产速度，速度高达60冲程/分钟。可以达到很高的净化水平（对细菌和霉菌的净化水平从3 log到5 log）。净化减量是由弗劳恩霍夫外部实验室认证的。已经有了全方位的结果。Claranor已经有超过420台机器在全球范围内运行，用于各种类型的包装。 各种形状和尺寸的盖子和罐子都可以处理，从平盖、运动盖和5加仑盖到酸奶罐、PLA罐和桶。阅读我们关于瓶盖和罐子包装的文章</w:t>
      </w:r>
    </w:p>
    <w:p>
      <w:r>
        <w:rPr>
          <w:b/>
          <w:color w:val="FF0000"/>
        </w:rPr>
        <w:t xml:space="preserve">同上 28</w:t>
      </w:r>
    </w:p>
    <w:p>
      <w:r>
        <w:rPr>
          <w:b w:val="0"/>
        </w:rPr>
        <w:t xml:space="preserve">这个成熟的女人拥有色情史上最受欢迎的洞。她在等待两个人的拍摄，并为之盛装打扮。不用说，她是超... 与硬 - 成熟的女人 - 西班牙手淫 - 肮脏 - 性感 - 免费色情自07-02-2011 嘴部润滑 当他把他们干好后，他们会跪在他面前，张嘴接受他的果汁，他们会津津有味地分享。他将充满快感......有前奏--口交--三人行--面部射精--舔阴--自30-10-2010以来的免费毛片 学生在修改时被操 这个学生向另一个高年级的学生请求帮助她修改。考虑到摆在他面前的性爱炸弹，他愉快地接受了...... 荡妇 - 业余演员 - 初学者 - 学生 - 年轻荡妇 - 自30-07-2009以来的免费色情 荡妇被她的男人采取狗爬式 一个漂亮的20岁的黑发女孩正忙着在酒店房间里像一个大荡妇一样抽她的男人。她的服装和高跟鞋看起来非常令人兴奋。A......与Sluts - slut - brunette - blowjob - guy - Free porn since 20-03-2010 Demonte moi la fente tout de suite 这个妖艳的黑人女孩着了火，正在寻找一个大灭火器来满足她。幸运的是，她的邻居随时准备给她提供帮助。辣妹开始......与荡妇 - 肛门 - 黑色 - 口交 - 面部射精 - 免费色情自07-08-2012 性感的金发女郎niquee a fond在客厅 在晚上的开始，在一个低调的气氛，这个家伙很高兴地欢迎他即将操的人。他的女朋友性感地脱下衣服，展示了一个......与前奏 - 金发女郎 - 口交 - 硬核 - 内衣 - 免费色情自20-09-2011 三个女同性恋者决定做一个三重奏 这三个女同性恋者是如此热，他们决定做一个三重奏。有一个美丽的红发女郎，一个诱人的金发女郎和一个性感的黑发女郎。红头发的人用她的手摸着她的阴部。我是一个很好的人，我想让我的朋友们知道，我是一个很好的人，我想让我的朋友们知道，我是一个很好的人，我想让我的朋友们知道，我是一个很好的人，我想让我的朋友们知道，我是一个很好的人，我想让我的朋友们知道，我是一个很好的人，我想让我的朋友们知道，我是一个很好的人，我是一个很好的人。荡妇穿着精致的内衣在等他，当然，她有...with Interracial - anal - black - blonde - hardcore - Free porn since 08-08-2014 这个漂亮的业余爱好者在色情世界中首次亮相，对于她的第一次，她将被服务。荡妇将在她的生活中第一次被鸡奸......与业余 - 业余 - 业余 - 第一次 - 鸡奸 - 免费色情自27-04-2010 他看着女孩采取双重渗透 用于需求的演员，我们首先把小业余夫妇在洗澡，然后我们提出我们的两个幸运儿为他的部分腿在空中。这个女孩正在和她的朋友们一起玩耍，不必向他们交代这个荡妇在和谁做爱，这个荡妇玩得很开心。这......与硬 - 口交 - 大鸡巴 - 硬核 - 剃须的阴部 - 免费色情自14-11-2010 老猪干小黑妞 我们的老色狼希望我们能在与他拍摄的色情视频中为他提供一些新奇的东西。这个女孩然后要求他转过身来，品尝他的b-hole......与prelminary - black - brunette - fellatio - - Free porn since 21-02-2015 年轻的金发女郎在山顶上被操 在一座非常漂亮的山顶上，这两个人要去寻找一个奖励</w:t>
      </w:r>
    </w:p>
    <w:p>
      <w:r>
        <w:rPr>
          <w:b/>
          <w:color w:val="FF0000"/>
        </w:rPr>
        <w:t xml:space="preserve">id 29</w:t>
      </w:r>
    </w:p>
    <w:p>
      <w:r>
        <w:rPr>
          <w:b w:val="0"/>
        </w:rPr>
        <w:t xml:space="preserve">伯爵Passion订婚指环--专卖店独家发售--伯爵Passion铂金订婚指环，镶有一颗圆形美钻（约0.3克拉）和38颗圆形美钻（约0.23克拉）。伯爵Passion订婚指环 伯爵Passion单颗钻石是对爱情的真正颂歌，赞颂爱情的激情和故事的开始之美。这枚订婚戒指由铂金制成，体现了爱的感觉的所有品质和力量，就像它所组成的金属一样，稀有、纯洁、不可改变。伯爵Passion系列单颗钻石以其精致、柔美的曲线，展现出钻石的轮廓，可见其底部似乎处于悬浮状态。闪亮、明亮和强烈，中心的钻石辐射和升华了一对准备开始美妙冒险的夫妇的幸福。密钉镶嵌的特点是两个漩涡，威严地承载和镶嵌中央的钻石，象征着这对夫妇的共谋。</w:t>
      </w:r>
    </w:p>
    <w:p>
      <w:r>
        <w:rPr>
          <w:b/>
          <w:color w:val="FF0000"/>
        </w:rPr>
        <w:t xml:space="preserve">id 30</w:t>
      </w:r>
    </w:p>
    <w:p>
      <w:r>
        <w:rPr>
          <w:b w:val="0"/>
        </w:rPr>
        <w:t xml:space="preserve">Milk Inc, 牛奶公司是比利时的一个舞蹈乐队，由制作人Regi Penxten, Filip Vandueren和歌手Linda Mertens组成。该乐队以国际流行歌曲而闻名，如《水上行走》、《在我眼里》和《我不在乎》，与来自Sylver乐队的Silvy De Bie对唱，但也有《La Vache》和目前来自《Supersized》专辑的《Run》。Supersized也是他们于2006年9月30日在安特卫普的Sportpaleis为其10周年纪念日举办的特别音乐会的名字。第二届 "超级大 "将于2007年9月28日和29日举行，也是在Sportpaleis举行。</w:t>
      </w:r>
    </w:p>
    <w:p>
      <w:r>
        <w:rPr>
          <w:b/>
          <w:color w:val="FF0000"/>
        </w:rPr>
        <w:t xml:space="preserve">id 31</w:t>
      </w:r>
    </w:p>
    <w:p>
      <w:r>
        <w:rPr>
          <w:b w:val="0"/>
        </w:rPr>
        <w:t xml:space="preserve">工业革命。高中生的历史课程计划。在1850年至1940年间，欧洲以及随后的美国和日本等其他国家由于经济的工业化而经历了巨大的经济增长。这一现象以两次重大工业革命为基础，导致了社会的转型。面对社会不平等现象的出现，人们对改善社会进行了大量的思考。19世纪末，两次工业革命带来了强劲的经济增长。这场工业革命主要涉及18世纪下半叶的英国。它是由农业和贸易的利润促成的，以煤炭和詹姆斯-瓦特在1769年开发的蒸汽机为基础。纺织业和钢铁业的新机器得到了发展。这就是威尔士等 "黑色国家 "的开始。这场革命在更晚的时候，即19世纪中叶才传播到其他国家。它始于1880年左右，以新能源、石油和电力为基础。这也是汽车、化学工业和机械工具发展的时期。运输改变了贸易关系，允许更远的交流。此外，随着苏伊士（1869年）和巴拿马（1914年）运河的开通，新的贸易路线缩短了距离。还有新的通信手段的兴起，如电报（莫尔斯）和电话（贝尔），这些都改变了关系。在1850-1939年期间，尽管有危机，但经济形势是有利的。强劲增长期（法国为4%）发生在1860年至1873年和1896年至1914年，与以下因素有关：发现金矿（加利福尼亚、阿拉斯加）后的货币充裕，高生产率的工业化，技术进步等。危机期是1873年至1896年的 "大萧条 "和1929年以来的华尔街崩溃。困难的原因是：过度投资、股市崩盘、融资短缺......尽管主要工业国家的出生率下降，但由于死亡率的下降，人口增长强劲。因此，被城市工作所吸引的农村人口减少了，在1850年至1940年期间，所有工业国家都跨越了城市居民占50%的门槛。城市地区的生活条件很困难，租金高，住房差。然而，随着城市交通的改善、天然气的出现以及电力的出现，取得了很大的进步。拥有金融和工业资产阶级的城市精英们拥有经济、政治和文化权力，并过着社会生活。越来越多的工人从家里搬到了工厂，尽管他们具有多样性（技术工人、团队领导），但他们意识到属于一个阶级，并宣称自己的身份。他们的生活条件得到了改善。这个非常多样化的阶层：工匠、雇员、公务员、自由职业者聚集在共同的价值观周围。他们是白领，对自己的孩子有抱负，非常重视教育。工业化导致了社会的强劲增长和发展，这带来了巨大的转变。工业化使欧洲能够主宰世界，直到1914年被美国赶超。这种统治是商业、金融和军事方面的。</w:t>
      </w:r>
    </w:p>
    <w:p>
      <w:r>
        <w:rPr>
          <w:b/>
          <w:color w:val="FF0000"/>
        </w:rPr>
        <w:t xml:space="preserve">id 32</w:t>
      </w:r>
    </w:p>
    <w:p>
      <w:r>
        <w:rPr>
          <w:b w:val="0"/>
        </w:rPr>
        <w:t xml:space="preserve">大家晚上好，我已经为一个问题纠结了好几天，你们可能有解决办法。我有一个虚拟专用服务器(vds)，使用debian etch，从phpnet预装。我使用安装在这台服务器上的svn版本管理器（subversion）工作。我以通常的方式（登录/mdp）连接到ssh，通常从家里的一台linux机器上做提交，到目前为止没有问题......。然而，要从windows机器连接到svn，你需要一个叫Tortoise svn的软件，它通过putty、puttygen和pageant软件套件，使用公/私钥对连接到ssh。但是，尽管我按照各种指示（软件的文档、教程......），没有任何进展：服务器不愿意承认我的钥匙。然而，使用putty，我可以用经典的ssh连接，有登录/密码。我的问题是：是否有一个特定的配置（putty，ssh，密钥格式......）来连接在ssh与phpnet vds的密钥对？提前感谢!</w:t>
      </w:r>
    </w:p>
    <w:p>
      <w:r>
        <w:rPr>
          <w:b/>
          <w:color w:val="FF0000"/>
        </w:rPr>
        <w:t xml:space="preserve">id 33</w:t>
      </w:r>
    </w:p>
    <w:p>
      <w:r>
        <w:rPr>
          <w:b w:val="0"/>
        </w:rPr>
        <w:t xml:space="preserve">三星已经注册了PlayGalaxy Link商标，并可能推出自己的移动视频游戏服务。这个项目与它的竞争对手苹果公司的Arcade项目没有什么不同。移动游戏正在兴起，智能手机制造商毫不犹豫地利用这一优势，推出了游戏机型。这个概念并不新鲜，前手机巨头诺基亚在21世纪初推出了N'Gage，手机游戏应用的热潮让游戏智能手机再次成为潮流。虽然目前还不清楚它们是否会成为一个真正的转折点，但苹果街机的宣布可能为手机游戏带来一个新时代，更重要的是，让苹果展示其平台。库比蒂诺的基于订阅的视频游戏服务要到秋天才会到来，但它已经产生了大量的嗡嗡声，似乎在给竞争对手出主意。LetsGoDigital报道，三星似乎正在准备自己的游戏服务，名为PlayGalaxy Link。这个平台将允许用户通过银河智能手机或平板电脑玩游戏。韩国公司没有提到这个问题，但我们的荷兰同事指出，三星已经在USPTO（美国专利和商标局）注册了PlayGalaxy Link商标。几天后，该商标也在EUIPO（欧盟知识产权局）商标数据库中注册。三星的申请附有一份说明，将该服务描述为 "智能手机；可下载的游戏软件[应用]，在线游戏锦标赛的服务，在线玩增强现实和虚拟现实游戏的服务，可通过移动设备访问的服务"。此外，我们了解到，为了配合Galaxy S10 5G的推出，三星在韩国推出了一项5G云游戏服务，与Rovio Entertainment（愤怒的小鸟）的子公司合作，名为Hatch。三星的项目显然让人想起了苹果商场，这是一项基于订阅的游戏服务，将在苹果品牌的各种设备上提供100多个独家游戏。三星也可以利用其服务的发布来推出专门用于游戏的智能手机。这将是韩国制造商广泛的Galaxy A系列的一部分，可能被称为Galaxy A90。2020年7月29日 2020年6月29日 2020年5月29日</w:t>
      </w:r>
    </w:p>
    <w:p>
      <w:r>
        <w:rPr>
          <w:b/>
          <w:color w:val="FF0000"/>
        </w:rPr>
        <w:t xml:space="preserve">id 34</w:t>
      </w:r>
    </w:p>
    <w:p>
      <w:r>
        <w:rPr>
          <w:b w:val="0"/>
        </w:rPr>
        <w:t xml:space="preserve">自由职业者网站设计师的作用是为你的网站创造一个定制的设计，适应你的定位和营销策略。在得到用户体验设计师的推荐后，将你的整个网站或几个页面委托给UI设计师，他将设计一个有吸引力的有效布局。对你的网站的外观和你的视觉交流的关心是其有效性的决定因素。受益于一位经验丰富的自由职业者的专业知识，为您的网站创建图形世界：布局、颜色、形状等。我们所有的UI设计作品都有桌面和移动版本。将所需页面的设计委托给专业的网页设计师，无论是产品登陆页面、博客页面、联系表格等。基于你的图形章程和你的主页面，他将提出一个新的页面模型，完美地满足你的目标，同时融入你网站的视觉宇宙。由于他对用户界面设计问题的完美了解，我们的自由职业者网页设计者利用页面的外观使您的客户想要执行所需的行动。颜色、行动呼吁按钮的外观、元素的布局都是对用户体验有直接影响的标准。UI设计是你的网站的可见面孔，它与图形世界相对应：颜色、形状、结构、插图等，它决定了客户的路径和设计的条件。它决定了客户的体验，决定了你的网站的有效性。UI设计不仅是对某些代码的回应，而且还取决于你的精确目标和你的品牌形象。UI设计的工作是在用户体验设计之后进行的。在定义了预测用户需求的机制之后，重要的是要考虑将页面的设计为这一战略服务的最佳方式。最后一步包括html集成，由集成商在收到分区和用户界面设计后进行。</w:t>
      </w:r>
    </w:p>
    <w:p>
      <w:r>
        <w:rPr>
          <w:b/>
          <w:color w:val="FF0000"/>
        </w:rPr>
        <w:t xml:space="preserve">id 35</w:t>
      </w:r>
    </w:p>
    <w:p>
      <w:r>
        <w:rPr>
          <w:b w:val="0"/>
        </w:rPr>
        <w:t xml:space="preserve">加州隐私政策 生效日期：2020年1月1日 雷迪森酒店集团（"雷迪森"、"我们 "或 "我们的"）已根据2018年加州消费者隐私政策（"CCPA"）的通知要求采用本加州隐私政策，CCPA中定义的所有术语在本隐私政策（"加州隐私政策"）中使用时具有相同含义。本加州隐私政策仅适用于通过以下方式收集的信息：我们拥有和链接的网站应用程序；以及通过其他渠道收集的信息，包括通过电话或当面。本政策的具体定义 我们收集和披露的个人信息 审计程序 非歧视 本政策的具体定义 CCPA 包括本加州隐私政策的具体术语定义，这些术语不适用于 Radisson 的隐私政策，包括以下术语： "个人信息 "是指识别、涉及、描述、有理由相信与某一特定消费者或家庭有关，或可合理地直接或间接与之联系的信息。个人信息不包括从政府记录中获得的公开信息；无法重建以识别您的身份的去识别或汇总的消费者信息；《格雷姆-里奇-布里利法案》或《加州金融信息隐私法案》所涵盖的任何信息，《公平信用报告法案》所涵盖的活动或《健康保险可携性和责任法案》所定义的受保护健康信息。"出售 "或 "销售 "是指企业以口头、书面或电子或其他方式向另一企业或第三方出售、租赁、披露、透露、传播、提供、转让或以其他方式传达消费者的个人信息，以获得货币或其他有价值的报酬。"服务提供商 "是指独资企业、合伙企业、有限责任公司、公司、协会或其他法律实体，为其股东或其他所有者的经济利益或优势而组织或经营，代表企业处理信息，并且企业根据书面合同为商业目的向其披露消费者的个人信息。"第三方 "是指非企业的个人或实体，他们收集消费者的个人信息，如CCPA所定义的，并且企业根据书面合同为商业目的向其披露消费者的个人信息。我们收集和披露的个人信息 以下部分说明了我们收集或 "可能收集 "的个人信息的类别；每个类别中个人信息类型的例子；收集每个类别个人信息的所有类型的来源；收集该类别个人信息的商业目的；以及与该类别个人信息共享的所有类型的第三方。如这些章节所示，我们为第三方的商业目的向其披露某些个人信息。我们也向第三方出售一些个人信息。我们不出售未满18岁的未成年人的个人信息。这些信息涵盖了我们在过去12个月的做法。个人信息：独特的标识符 例子 姓名、签名、地址、电话号码、电子邮件地址、账户名称、SSN号码、DL号码、护照号码、在线ID、IP地址 收集这类个人信息的来源类型 - 您用于预订的在线预订渠道 - 通过您的旅行社 - 通过预订表或登记卡直接从您那里获得</w:t>
      </w:r>
    </w:p>
    <w:p>
      <w:r>
        <w:rPr>
          <w:b/>
          <w:color w:val="FF0000"/>
        </w:rPr>
        <w:t xml:space="preserve">id 36</w:t>
      </w:r>
    </w:p>
    <w:p>
      <w:r>
        <w:rPr>
          <w:b w:val="0"/>
        </w:rPr>
        <w:t xml:space="preserve">我为一家用Orange Business Services（OBS，前身为Oléane）托管其电子邮件的公司做了一个快速研究。OBS使用微软的Exchange技术提供了一个统包服务。托管/外包电子邮件的目的是什么？仅仅是提供一个 "具有服务费率、备份、共享日历、防跨度、防病毒等 "公司色彩的专业信息传递系统，即以电子邮件的形式moi@mon-entreprise.fr。该公司负责管理该系统（添加、删除账户），但 "外包 "所有纯粹与计算机有关的东西（邮件服务器、维护备份、网络等）。如果你想了解更多关于ASP和外包的概念，这里有两个链接可以帮助你。这里的目的是将巨人微软的报价与它在托管服务领域最严重的竞争者进行比较。谷歌 橙子/微软提供：托管Exchange 橙子商务服务以3个包的形式提供托管Exchange。(它不是市场上唯一的玩家，其他公司提供同样的服务，透明度较低，但成本差不多）谷歌企业提供：谷歌应用程序谷歌为公司提供在线协作套件，称为谷歌应用程序，它围绕Gmail的 "专业 "版本。哪些报价具有可比性？如果谷歌的报价很简单，（每年和每个用户40欧元），那么你就必须挖掘一下，以了解托管交换的报价。乍一看，人们可能会想把Google Apps（GA）和Hosted Exchange Teamwork（"豪华 "套餐）进行比较。Hosted Exchange Teamwork报价包括Outlook2003/2007电子邮件客户端的许可费用。Google Apps不提供 "胖客户端"（它可与Outlook或任何其他免费的电子邮件客户端，如Thunderbird或Eudora一起使用。反之亦然，一个开源的客户端可以连接到Exchange）。所以我决定比较一下不包括软件许可证的报价。入门级的Hosted Exchange Mail报价（"迷你 "包）和Google Apps其实没有可比性，因为Hosted Exchange Mail不提供协作功能（没有共享日历，甚至没有目录，与Google Apps的功能差距就太大了）。因此，剩下的就是Hosted Exchange Organizer软件包（"中等 "软件包），它不包括Outlook许可证，有协作日历和移动选项（但没有像 "豪华 "软件包那样的邮件推送或黑莓选项；-）。关于邮箱大小，GA提供25GB/用户，而Hosted Exchange只提供200MB/用户，所以我想把每个用户24300MB的额外费用加到Hosted Exchange的报价中去比较。托管的Exchange Organizer VS Google Apps 现在的功能是相当的（好吧，几乎是因为我们抛开Google Apps提供的协作套件；即时通讯、团队网站、可定制的内部网门户等）。- 一个简单的管理界面用于用户管理 - 每个用户有25GB的邮箱 - 有效的反跨度/反病毒过滤器 - 可用率为99.xx% - 网络邮件访问 - 公司目录 - 没有消息客户端的许可，因此公司可以自由使用付费或免费的客户端，无论提供什么。结果很明显，对于使用Google Apps的公司来说，每年节省的费用从5个邮箱的4700欧元/年到400个邮箱的近14400欧元/年不等。 即使我们比较没有额外空间的报价（200MB对于专业用户来说是不可想象的，但好吧，让我们想象一下...），每年也能节省大约300欧元/年。</w:t>
      </w:r>
    </w:p>
    <w:p>
      <w:r>
        <w:rPr>
          <w:b/>
          <w:color w:val="FF0000"/>
        </w:rPr>
        <w:t xml:space="preserve">id 37</w:t>
      </w:r>
    </w:p>
    <w:p>
      <w:r>
        <w:rPr>
          <w:b w:val="0"/>
        </w:rPr>
        <w:t xml:space="preserve">所有最新的Nike Superflyx 6 Elite都得到了展示。无论你是阿迪达斯、耐克、彪马还是Under Armour，你都需要为你的比赛或周日的训练课找到合适的球鞋。耐克Superflyx 6精英版 提供无与伦比的抓地力和出色的接触球。它是为在球场上寻求精确和控制的球员设计的。现在你可以享受新一代的N .</w:t>
      </w:r>
    </w:p>
    <w:p>
      <w:r>
        <w:rPr>
          <w:b/>
          <w:color w:val="FF0000"/>
        </w:rPr>
        <w:t xml:space="preserve">id 38</w:t>
      </w:r>
    </w:p>
    <w:p>
      <w:r>
        <w:rPr>
          <w:b w:val="0"/>
        </w:rPr>
        <w:t xml:space="preserve">在3月的市政和市际选举后，审议大会换届前的这最后一次议会会议的气氛有点不寻常，甚至是怀旧的。在最后一次会议上，向与会的二十多位当选代表提交了大约二十份报告。所提交报告的主要部分涉及2020年原始预算的表决和附件预算的表决，包括自2020年1月1日移交权限后首次用于水和卫生设施的预算。主要预算金额略高于9200万欧元，其中超过2400万欧元用于投资建设将构造领土的设施。主要预算的主要支出用于交通和环境，这是市政间的两个主要权限。当选代表决定维持目前的税率。关于水和卫生的新权限，超过3000万欧元将用于饮用水，包括2500万欧元用于改善和保障饮用水分配的专用设备投资。卫生设施预算为近770万欧元，其中400多万欧元专门用于投资。所提交的预算由当选的社区代表全票通过。</w:t>
      </w:r>
    </w:p>
    <w:p>
      <w:r>
        <w:rPr>
          <w:b/>
          <w:color w:val="FF0000"/>
        </w:rPr>
        <w:t xml:space="preserve">id 39</w:t>
      </w:r>
    </w:p>
    <w:p>
      <w:r>
        <w:rPr>
          <w:b w:val="0"/>
        </w:rPr>
        <w:t xml:space="preserve">诺曼底7人死亡，70人住院 自2月以来，工人和建筑设备一直没有离开鲁昂的码头。扩大和发展工作正在全面展开。它的一部分必须为阿玛达完成，因为船民们正挤在龙门架上。新港口将有近60个额外的泊位，而不是提到的40个。"在招标过程中，我们意识到预算允许扩大规模，"克雷亚运输部门的副技术总监Emmanuel Sauvage解释说。增加了一个新的浮桥。现有的浮桥已经得到了加固。此外，该项目还包括安装一个加油站，以及开发一个发射坡道。这些河流改造的费用为11.5亿欧元。在陆地上，人们也感受到了这些变化：在水边，一个4000平方米的空间很快就能容纳被放出来晾晒的船只。更不用说目前正在安装的护理区了。下一步是对码头接待楼进行全面翻新和整修。计划于2013年底交付。</w:t>
      </w:r>
    </w:p>
    <w:p>
      <w:r>
        <w:rPr>
          <w:b/>
          <w:color w:val="FF0000"/>
        </w:rPr>
        <w:t xml:space="preserve">id 40</w:t>
      </w:r>
    </w:p>
    <w:p>
      <w:r>
        <w:rPr>
          <w:b w:val="0"/>
        </w:rPr>
        <w:t xml:space="preserve">从La Bréole到Lac de Serre-Ponçon 令人难忘的杜鲁尔河和乌巴耶河交汇处的湖泊美景。平均持续时间根据距离、高度差和平均速度3.5公里/小时计算。对于一个普通的步行者来说，这个时间包括合理的休息。距离：7.27公里 上升：284米 下降：284米 最高点：1003米 最低点：788米 难度：中等 徒步地区：1.5公里。阿尔卑斯山，Digne的前阿尔卑斯山，Dauphiné 公社：La Bréole (04340) 起点：N 44.457617° / E 6.292071° 徒步描述(D/A) 离开La Bréole的学校，沿着D707公路向村中心走。离开左边的第一条街，这将是返回和下一条街。在喷泉处，左转进入D57公路，该公路一直延伸到Lac de Serre Ponçon的边缘。(1) 在十字路口，继续向右，穿过小石桥，下到湖边。沿着这条道路走下去，视野非常开阔，不仅可以看到湖泊本身，还可以看到右边的乌巴耶河谷和左边的杜拉尔河谷，以及山脊：对面的莫尔贡山（Pic de Morgon），右边的多米卢斯（Dormillouse）或左边的香波尔（Champsaur）。 2）在湖边调头，沿着原路返回到小石桥。 1）在桥的尽头，右转，沿着黄色路标走。沿着这条路走到标有 "l'Escoubaye "的地方。(3) 从l'Escoubaye（小木制喷泉和野餐桌）开始，在左边发现Serre-Ponçon大坝的墙，其进水口为水力发电厂供水。从这里开始爬坡，有时很困难（石头、树根）。向南前进一百米左右，先是在草地的边缘，然后在右边，开始爬升到俯瞰大坝墙和山谷底部向加普的观景点。(4) 继续向东南方向前进，靠左行驶，到达另一个观景点，上面有一个标志，对乌巴耶河和杜拉尔河这两条河谷进行解释。(5) 再往前走一点，走一条约50米的路，你很快就会离开。左转往城堡方向。这条路沿着栅栏走，爬过一片树林，到达徒步旅行的最高点，被称为城堡，但那里什么都没有留下。只有一个解释板，讲述这个地方的历史。从这里开始，在布满石板的山坡上开始了一段略显棘手的下坡路；加入一条小型柏油路。(6) 左转回到La Bréole村，在学校（D/A）加入起点。通道点：D/A：0公里-海拔924米-La Bréole学校 1：1.33公里-海拔847米-石桥-Serre-Ponçon湖 2：2.43公里-海拔788米-湖边 3：4.73公里-海拔873米-L'Escoubaye 4：4.93公里-海拔905米-山顶 5：5公里。57 - 海拔962米 - 信息点6：公里6.58 - 海拔936米 - 返回公路D/A：公里7.27 - 海拔924米 - École de la Bréole 实用信息 建议在第二部分（树林中的上升）穿登山鞋，但不是必须的。我们还建议你带着1:25000的IGN纸质地图来参加这次徒步旅行。点击这里订购：3438ET、3438ETR。始终小心翼翼，有先见之明</w:t>
      </w:r>
    </w:p>
    <w:p>
      <w:r>
        <w:rPr>
          <w:b/>
          <w:color w:val="FF0000"/>
        </w:rPr>
        <w:t xml:space="preserve">id 41</w:t>
      </w:r>
    </w:p>
    <w:p>
      <w:r>
        <w:rPr>
          <w:b w:val="0"/>
        </w:rPr>
        <w:t xml:space="preserve">Maisons bois 2 这座当代木制房屋的居住面积为152平方米，功能齐全，环境友好。在一个层面上，它是围绕一个大的中央客厅设计的，包括一个43平方米的客厅/饭厅和一个20.5平方米的开放式厨房。您可以从客厅进入夜里的房间。一条走廊通向五间卧室，其中一间有私人浴室。其中两间卧室还可以直接通向外面，这样你就可以享受阳光明媚的日子。最后，31平方米的车库也可以从厨房进入，使移动更加方便。这种房子可以适应大多数地块，是小预算的理想选择。估计费用为:标准基础和标准。砖、微风块或混凝土的建筑。高质量的饰面。自建 "的价格只包括建筑材料的费用。它不包括劳动力、游泳池、花园和围栏。从148 000欧元TTC起，估计费用为:标准基础和标准。保温木结构建筑。高质量的表面处理。自建 "的价格只包括建筑材料的费用。它不包括劳动力、游泳池、花园和围栏。从194 000欧元TTC起，估计费用为:标准基础和标准。隔热砖建筑（RT 2020）。高质量的表面处理。自建 "的价格只包括建筑材料的费用。它不包括劳动力、游泳池、花园和围栏。从194 000欧元TTC起，估计费用为:标准基础和标准。砖、微风块或混凝土结构。高质量的表面处理。封闭覆盖"（离开水，离开空气）的价格包括结构工程，但不包括第二工程、游泳池、花园和栅栏。从187 000欧元TTC起，估计费用为:标准基础和标准。保温木结构建筑。高质量的表面处理。关闭 "价格（离开水，离开空气）包括结构工程，但不包括第二工程、游泳池、花园和围栏。从202 000欧元TTC起，估计费用为:标准基础和标准。隔热砖建筑（RT 2020）。高质量的表面处理。封闭 "价格（离开水，离开空气）包括结构工程，但不包括辅助工程、游泳池、花园和围栏。从217000欧元TTC起，估计费用为:标准基础和标准。砖、微风块或混凝土结构。高质量的表面处理。交钥匙 "价格包括结构工程和装修工程（厨房、油漆、地板......），但不包括游泳池、花园和栅栏。从296 000欧元TTC起，估计费用为:标准基础和标准。保温木结构建筑。高质量的饰面。交钥匙 "价格包括结构工程和装修工程（厨房、油漆、地板......），但不包括游泳池、花园和栅栏。从296 000欧元TTC起，估计费用为:标准基础和标准。隔热砖建筑（RT 2020）。高质量的表面处理。交钥匙 "价格包括结构工程和装修工程（厨房、油漆、地板......），但不包括游泳池、花园和栅栏。342 000欧元起 TTC Belledonne木屋</w:t>
      </w:r>
    </w:p>
    <w:p>
      <w:r>
        <w:rPr>
          <w:b/>
          <w:color w:val="FF0000"/>
        </w:rPr>
        <w:t xml:space="preserve">id 42</w:t>
      </w:r>
    </w:p>
    <w:p>
      <w:r>
        <w:rPr>
          <w:b w:val="0"/>
        </w:rPr>
        <w:t xml:space="preserve">Revell 3087 M901A1 ITV Hammerhead For Model Military Vehicles - Shop RC Models 关于我们Shop RC Models是一个为rc模型爱好者和无人驾驶车辆提供的电子商店。我们有来自世界各地的30.000个产品代码，我们的目的和目标是为您提供来自欧洲各地的最大的无线电控制产品清单，并且价格低廉。在我们的网页上，你可以找到热能和电动汽车、飞机、直升飞机和船舶。我们也有每种型号的零件和配件。模型制作是一种爱好，我们努力为您提供您所需要的一切便利。Maquette Revell模型公司都是以塑料模型为基础的建模产品，质量很好。专门从事各种比例的静态飞机模型、军用车辆、动作人物、船只和直升机、汽车、卡车和教育套件。在RC模型商店，你会看到该公司的Revell模型产品的长期展示。</w:t>
      </w:r>
    </w:p>
    <w:p>
      <w:r>
        <w:rPr>
          <w:b/>
          <w:color w:val="FF0000"/>
        </w:rPr>
        <w:t xml:space="preserve">id 43</w:t>
      </w:r>
    </w:p>
    <w:p>
      <w:r>
        <w:rPr>
          <w:b w:val="0"/>
        </w:rPr>
        <w:t xml:space="preserve">课程描述 在这个面向初学者的HTML和CSS课程中，你将学习HTML和CSS的基本知识。HTML是一种标签语言，它允许我们构造我们的网页。CSS是一种允许我们对HTML文档进行格式化的语言。 + 什么是HTML？HTML（超文本标记语言）是一种用于创建网页的标记语言。网页通常在网络浏览器中显示。它们可以包括文本、链接、图像，甚至声音和视频。HTML用于标记和描述每一种类型的内容，以便网络浏览器能够正确显示它们。 + 什么是CSS？HTML用于构造网页，包括定义标题和段落等元素，并允许你嵌入图像、视频和其他媒体，而CSS（层叠样式表）则用于指定网页的样式；布局、颜色和字体都是由CSS决定的。你可以把HTML看作是房子的地基，而把CSS看作是审美的选择，就像你在维多利亚时代的豪宅和本世纪中叶的现代房子之间做出区别一样。你将学习HTML的所有基础知识。你将学习标签、标签族以及如何对它们进行嵌套。你还会看到可以向某些HTML标签声明的属性。你还将学习如何通过回顾所有对正确创建HTML文件至关重要的标签来创建HTML页面。你将学习CSS的基础知识，包括如何编写CSS以及如何将CSS文件链接到HTML文件。你还会看到HTML选择器，它将使你能够操纵网页。这门针对初学者的完整课程将为你提供所有必要的基础知识，使你在掌握HTML和CSS方面有一个好的开始。+ 专家培训师Carl BRISON 在这个HTML和CSS的入门课程中，网络开发人员培训师Carl BRISON将成为你的向导，帮助你填补所有必要的基本概念，以完全掌握HTML和CSS的基础知识。此外，他还将为你提供一些技巧和窍门，以纳入你当前和未来的网络开发项目中。 +本HTML和CSS培训课程的好处 在本培训结束时，你将熟悉概念和术语，你将能够用HTML和CSS编写网页。本课程是你学习过程中的第一步，你将能够开始网络开发的职业生涯。 + Javascript, html5和CSS3课程来发现。- HTML5、JavaScript和CSS3培训--完整指南 - JavaScript培训--掌握基础知识 - JavaScript培训--掌握高级技术 - KnockoutJs培训--简化动态JavaScript UIs 目标 - 理解HTML的哲学 - 学习HTML的基础知识 - 理解CSS的哲学 - 学习CSS的基础知识 - 学习如何用HTML和CSS设计网站 先决条件 谢谢你，无可挑剔!这个课程让我纠正了我的很多缺陷。我不后悔参加这个培训，感谢培训师和这个平台的发起人。 这个培训是我所缺少的，让我真正知道自己有多大的动力去学习更多的代码。教练的声音很平和，让人非常容易理解。非常有教育意义和自信。谢谢你，你好，亲爱的Moumpossa，我感谢你的兴趣。我们很高兴你对我们的平台和我们的培训感到满意：heart_eyes。我们分享了越来越多的IT培训，这要感谢你：肌肉：祝你今天愉快。非常好!清晰而精确的解释。我们正在等待下一步成为专业人士。您可以在以下方面为我们提供新的培训意见</w:t>
      </w:r>
    </w:p>
    <w:p>
      <w:r>
        <w:rPr>
          <w:b/>
          <w:color w:val="FF0000"/>
        </w:rPr>
        <w:t xml:space="preserve">id 44</w:t>
      </w:r>
    </w:p>
    <w:p>
      <w:r>
        <w:rPr>
          <w:b w:val="0"/>
        </w:rPr>
        <w:t xml:space="preserve">波尔多/亚眠/奥尔良/勒瓦卢瓦/阿根/勒阿弗尔/南锡，我们向您发出本征集令，以创建一个纪念雅克-沙班-德尔马斯的雕像。雅克-沙班-德尔马斯，政治家，前总理，前国民议会主席，解放军的同伴，48年的波尔多市长和城市社区主席，对于波尔多人民来说，他只是简单的沙班，他们的市长。从1947年到1995年，这位杰出的人从未停止过让波尔多熠熠生辉，市政府希望在光天化日之下通过在让-穆林广场建立纪念碑来向他表示感谢。然后，将选出五位艺术家提交草图。 征集项目：咨询会的目的是通过征集项目选出五位艺术家来创作雅克-沙班-德尔马斯的雕像。它将是一个代表雅克-沙班-德尔马斯的全长雕像，姿态动感。总费用不应超过500,000欧元。被选中提交草图的四位候选人，提交后未被选中，每人将获得5000欧元的不含税赔偿金。提交申请文件： - 希望参加比赛的艺术家必须通过挂号信将申请书寄给波尔多市文化事务总局 - 信息。Direction de l'action culturelle - Directeur Dominique Boyer - Hôtel de ville - Place Pey-Berland - 33000 BORDEAUX - 05 56 10 20 51 一个只用法语写的申请文件，包括:- 一封签名的申请信 - 候选人的简历（最多3页A4纸） - 一份最新的艺术参考资料，并附上关于候选人通常的艺术方法的性质和挑战的文字，与他或她的作品有关的文字和视觉元素，新闻剪报。- 一份由申请人签署的、注明日期的荣誉声明，证明他/她已经履行了他/她的税收和社会保障义务 - 一份意向书，其中申请人将介绍他/她在公共空间背景下对项目的艺术敏感性以及建议的材料。接收申请的截止日期：2007年3月15日。在对申请进行分析后，遴选委员会将对5名候选人进行初选，并对所做的创作质量以及候选人创作不朽作品的能力进行评估。然后，评委会将对这些项目进行分析，并听取被选中的五位候选人的意见，根据以下标准指定获胜者：项目的艺术质量、创造性、可读性、与建筑环境的关系、技术和财务可行性。Hôtel de ville - Place Pey-Berland - 33000 BORDEAUX - 05 56 10 20 30 - 周一至周五上午8.30至下午6点开放。邮寄地址：Hôtel de ville - Place Pey-Berland - 33077 BORDEAUX CEDEX。通过ART MÉDIATION LANDES - 9 rue Frédéric Bastiat - 40000 MONT DE MARSAN - artmediationlandes@wanadoo.fr - 非常感谢ART MÉDIATION LANDES收到信息。我们向您发出 "Chemins croisés 1 : de terre et d'eau "2007年9月的项目征集通知 Nect'arts协会，一个创建于2003年的非营利性协会，位于亚眠（80），将于2007年9月组织一个致力于当代艺术的年度多学科艺术会议，主题是 "Chemins croisés 1 : de terre et d'eau"，并邀请视觉艺术家申请。索姆河部门，在皮卡第内，由海的印记，索姆河湾，其河流穿过领土，区域资本的标志。这些自然区域与 "中国 "的活动密切相关。</w:t>
      </w:r>
    </w:p>
    <w:p>
      <w:r>
        <w:rPr>
          <w:b/>
          <w:color w:val="FF0000"/>
        </w:rPr>
        <w:t xml:space="preserve">id 45</w:t>
      </w:r>
    </w:p>
    <w:p>
      <w:r>
        <w:rPr>
          <w:b w:val="0"/>
        </w:rPr>
        <w:t xml:space="preserve">即将建成的600张床位的新大学医院 布基纳法索的健康 即将建成的600张床位的新大学医院 为了提高布基纳法索的医疗质量，布基纳法索政府在中国台湾共和国的支持下，希望建立一个新的600张床位的大学医院（CHU），并以地区为单位。2007年5月10日星期四，双方在瓦加杜古签署了执行该项目的合同。布基纳法索的公共卫生系统仍然存在缺陷，保健中心的数量非常少。此外，某些病症的现场治疗仍然是不可能的，需要疏散，这对国家来说是非常昂贵的。为了纠正这种情况，布基纳法索政府已着手建造新的大学医院中心（CHU），其执行合同已于5月10日在瓦加杜古签署。据阿兰-约达部长说，这个总成本达六千万美元的基础设施符合国际标准，其规模足以满足国家甚至次区域的需要。他解释说，这些基础设施还将减少每年超过10亿非洲法郎的医疗后送费用。这家医院将建在瓦加杜古市的南部出口（Saponé路），根据描述，它将由一到两层的建筑组成，占地100公顷。除其他外，它将包括一个行政库、一个医疗技术库和一个一般服务库。发起人希望，这所新的大学医院将发展的肿瘤学、肾脏病学、外科、烧伤、心脏病学等专业及其设备将为布基纳法索和国际专家提供必要条件。全部资金将由中华民国和台湾通过一项贷款提供，该贷款将由一家名为中华民国进出口银行的中国银行机构设立。该工程将由一家台湾公司（TE CHANG建筑有限公司）进行施工，并与布基纳法索公司合作，进行专业知识的转让。中华民国大使陶文龙表示，中方将不遗余力地完成一项无愧于布基那法索和中国人民伟大友谊的工作。2007年5月11日的Ladji BAMA Sidwaya</w:t>
      </w:r>
    </w:p>
    <w:p>
      <w:r>
        <w:rPr>
          <w:b/>
          <w:color w:val="FF0000"/>
        </w:rPr>
        <w:t xml:space="preserve">id 46</w:t>
      </w:r>
    </w:p>
    <w:p>
      <w:r>
        <w:rPr>
          <w:b w:val="0"/>
        </w:rPr>
        <w:t xml:space="preserve">这是我现在的转盘上的东西。版主 : fifoox, dingo - 联系方式 :Contact Twinx Re: Here's what's on my turntable right now Andrew Belle's new album Dive Deep is on a loop.我的最爱之一：Honey and milk - Contact :Contact Twinx Re: shadow's lisa写道：Depeche Mode翻唱David Bowie的《Heroes》，非常有品位（官方版本，他们最近已经现场翻唱过了）哦，我确认，有人听过The National的新专辑《Sleep well Beast》，这很好 ?我只听过这一首，而且相当不错 "Nobody Else Will Be There" - Powaaaa moderation - Contact :Contact shadow's lisa Oh ! What a good thingOh ! What a good thingTwinx wrote :安德鲁-贝尔的新专辑《Dive Deep》正在重复播放。 我认为它真的很好。我的最爱之一：Honey and milkHey, but that's good tooHey, but that's good tooTwinx写道：有谁听过The National的新Sleep well Beast专辑？我只听过这首，挺好的 "Nobody Else Will Be There"。 Rag'n'Bone Man翻唱的 "Gimme Shelter "太，太好听了!- 联系 :联系Twinx Re: 这是现在在我的转盘上播放的东西 Excellent Rag'n'Bone Man 我喜欢它!实际上也是在重复播放 - Powaaaa节制（他们很快就会发行新专辑） - Contact :Contact Twinx Re: 这是我现在的转盘上的东西 Ooooh Maybe Tomorrow ....(如果你让我吃惊的话)新的作品？我很期待 来吧，又是一个路上的小分享（我在标题上犹豫了一下，因为我强烈建议你去听RY X的《黎明》专辑）。 在这里，是《盐》--Musicopubliphile确认--联系 :Contact Twinx Re: 我承认，我也经常循环听它。shadow's lisa写道：我承认他们的曲目，我在循环播放和rebouclette它是： Allez hop, sur mon mur - Contact :Contact Twinx Re: 这是目前我的转盘上的东西（我它是所有或没有。要么根本看不到我，要么就是看到我太多了 ) 留在Stereophonics，祝你有个美好的一天 再见 - Powaaaa moderation - Location : Between my EarSonics - Contact :Contact Claude Re: Here's what's on my turntable right now Twinx wrote : Hi team, I hope you're well!秋天来了!但这不会使我们变得单调，不是吗？Andrew Belle的新专辑《Dive Deep》正在重复播放。我最喜欢的作品之一：蜂蜜和牛奶Joli!- Moderation Powaaaa - Contact :Contact shadow's lisa A preview and a single concert in France, at the Olympia, on January 26, 2018.Twinx wrote :Coucou Ooooh Maybe Tomorrow ....(如果你让我吃惊的话)新专辑？我等不及了，Twinx写道：音乐爱好者们，你们好！（我是要么全部，要么全部：要么我根本没被看到，要么我被看得太多）胡说八道；你永远不可能被看得太多- Musicopubliphile 已确认 - 联系方式 :Contact Twinx Re: 这是目前在我的转盘上播放的东西 谢谢你，Claude 也谢谢你，Lisa，这很好，很可爱 J</w:t>
      </w:r>
    </w:p>
    <w:p>
      <w:r>
        <w:rPr>
          <w:b/>
          <w:color w:val="FF0000"/>
        </w:rPr>
        <w:t xml:space="preserve">id 47</w:t>
      </w:r>
    </w:p>
    <w:p>
      <w:r>
        <w:rPr>
          <w:b w:val="0"/>
        </w:rPr>
        <w:t xml:space="preserve">#301 On 05/17/2008, at 21:29 - thebachman Re: [script/bash] Downloading many daily channel+ Hi, Slight problem for my version 1.301, it downloads the videos I want (well at least I can see that at my network load) during the download, I have the zapping file, guignols 等等....但一旦一切都完成了，当它问我是否要播放时（我点击取消），当我进入当天的文件夹时（所以今天是16号），嗯，文件夹是....，是空的，有另一个文件夹 "播放列表"，文件是 "08-05-16-播放列表。m3u" 由于我对编程一窍不通，我把它留给作者 #302 在 05/17/2008, at 21:41 - redisded Re: [script/bash] 下载众多的日常频道+节目很奇怪，对我来说一切都很正常。我想作者会希望你贴出从你存放脚本的文件夹中执行bash -x canal &amp;&gt; log命令所产生的日志文件 #303 2008年5月18日 06:30 - MatToufoutu Re: [script/bash] 下载许多canal+样片 嗨，Raskal，我在这里回答，因为你转移了话题。我不知道该不该发新的剧本，但我相信，发新剧本是个好主意，我相信，发新剧本是个好主意，我相信，发新剧本是个好主意，我相信，发新剧本是个好主意。我不确定你关于backtrack的问题，我不知道，但我想是的，我个人在ubuntu上使用你的脚本，只是#backtrack-fr chan上的人要求我把教程放到他们的论坛上。我一直在ubuntu上使用你的脚本，只是#backtrack-fr的人让我把教程放到他们的论坛上。我是启动它，让它自己更新呢？ 还是使用你在这里提出的新版本呢？#304 On 18/05/2008, at 09:30 - Ras&amp;#039; Re: [script/bash] Downloading many daily channel+ Hi, Slight problem for my version 1.301, it downloads the videos I want (well at least I can see that on my network loader) during the download, I have the zapping file, guignols 等等...但是，一旦一切完成，当它问我是否要播放时（我点击取消），当我进入当天的文件夹时（所以今天是16号），好吧，这个文件夹是....，是空的，有另一个文件夹 "playlists"，文件是 "08-05-16-playlist.m3u"，由于我不懂编程，我把它交给作者。脚本转换了视频，事后又删除了原件，所以转换没有成功，脚本还是删除了视频...最有可能的问题是依赖性问题，因为我们真的不知道用redisded需要什么包://我要提醒一下，转换功能还在测试阶段。我要提醒你，转换功能还处于测试阶段。对于你的问题：如果你启用了视频转换，请禁用它。如果你没有启用这个功能，请把通过以下方式返回的文件内容贴出来： bash -x channel &amp;&gt; log (别忘了把它放在[ code] 标签之间 ^^) 给MaToufoutu：不客气 ^^ 谢谢你的谈论 对于更新，脚本应该在启动时提出你是否想做更新，如果有一个可用。如果没有，要么你已经是最新版本，在这种情况下，你应该检查 "关于 "菜单，看看你是否有正确的版本。</w:t>
      </w:r>
    </w:p>
    <w:p>
      <w:r>
        <w:rPr>
          <w:b/>
          <w:color w:val="FF0000"/>
        </w:rPr>
        <w:t xml:space="preserve">id 48</w:t>
      </w:r>
    </w:p>
    <w:p>
      <w:r>
        <w:rPr>
          <w:b w:val="0"/>
        </w:rPr>
        <w:t xml:space="preserve">CS系列智能扬声器在与流行的S系列相同的尺寸内提供集成放大和DSP，以及米兰就绪的AVB连接。CS系列扬声器可以作为独立的产品，也可以作为现有S系列的升级产品，只需卸下四颗螺丝，用提供的电缆连接器连接CS模块，并更换前格栅。CS系列提供网络音频，对每个盒子进行精确控制和监测，以最大限度地提高性能。它包括超紧凑的CS7有源两路全频迷你线阵列、CS7p点声源变体和他们的CS118低音/子扩音器。在上述范围内，我们发现了两路有源全频CS10线阵及其用于近距离广播的特殊变体CS10n，但也有CS10p点源和它们的参考子CS119。这是Adamson的传奇声音，为网络和专业音频的未来而开发。</w:t>
      </w:r>
    </w:p>
    <w:p>
      <w:r>
        <w:rPr>
          <w:b/>
          <w:color w:val="FF0000"/>
        </w:rPr>
        <w:t xml:space="preserve">id 49</w:t>
      </w:r>
    </w:p>
    <w:p>
      <w:r>
        <w:rPr>
          <w:b w:val="0"/>
        </w:rPr>
        <w:t xml:space="preserve">阅读我们关于栗子生产商在农业、食品和林业部长Stéphane LE FOLL先生和贸易、手工业、消费者事务和社会经济国务秘书Carole Delga女士面前的接待报告。标题：农业、海洋和渔业 生产者的接待，农业、农业食品和林业部长Stéphane LE FOLL先生出席。</w:t>
      </w:r>
    </w:p>
    <w:p>
      <w:r>
        <w:rPr>
          <w:b/>
          <w:color w:val="FF0000"/>
        </w:rPr>
        <w:t xml:space="preserve">id 50</w:t>
      </w:r>
    </w:p>
    <w:p>
      <w:r>
        <w:rPr>
          <w:b w:val="0"/>
        </w:rPr>
        <w:t xml:space="preserve">乡村旅馆和房车公园坐落在纽芬兰省的中心地带，是浪漫周末旅行、商务休闲、家庭度假的理想场所，也是探索周边地区的基地!寻找舒适的住宿和家庭烹饪？在Jackie's，你会有宾至如归的感觉。更多...更多文本 在大瀑布-温莎岛选择合适的酒店的提示。为了确保您在大瀑布-温莎岛的逗留是舒适和愉快的，在计划您的旅行时，无论是商务旅行、几天的度假还是家庭度假，选择一家酒店是关键。在寻找大瀑布-温莎酒店的最佳交易时，仅仅依靠价格最优惠的酒店或最佳交易是不够的。虽然价格是一个重要因素，但为了做出明智的选择，还有其他标准需要评估，如位置、设施、友好氛围、食物、房间服务等。选择一个好的大瀑布-温莎NL酒店 与家人和朋友协商。他们的建议将是不偏不倚的，而且你可以从一个好的来源获得关于酒店的客户服务和总体氛围的信息。与旅行社合作：除了帮助你计划行程外，他们还能根据你的需要和要求，为你找到价格合理的酒店。旅游网站：除了详细的描述和游客评论，这些网站允许你预订酒店房间，有些甚至提供大瀑布-温莎NL的折扣酒店列表。旅游协会：通过查看他们的0-5星评级系统，你可以比较你对舒适度、豪华度和预算的需求。位置：无论您是到大瀑布-温莎岛出差、休闲、观光还是购物，请选择离您感兴趣的地方或景点近的酒店。预订房间：虽然通过电话或互联网进行预订很容易，但要向酒店了解当前的价格，并记下你的确认号码。考虑询问可能存在的任何套餐。登记入住和退房时间：确保你知道你需要在接待处登记的时间和需要退房的时间，以避免最后一刻的小插曲。服务和设施。询问是否有健身室、游泳池、温泉、洗衣房或交通服务。还要检查是否有地方可以存放贵重物品和重要文件。食物：了解房费中是否包括早餐，有时甚至包括一餐，并询问附近的餐馆。选择一家好的酒店并不容易，但通过遵循上述提示，你应该能够在大瀑布-温莎岛最好的豪华酒店之一有一个难忘的、价格合理的住宿。</w:t>
      </w:r>
    </w:p>
    <w:p>
      <w:r>
        <w:rPr>
          <w:b/>
          <w:color w:val="FF0000"/>
        </w:rPr>
        <w:t xml:space="preserve">id 51</w:t>
      </w:r>
    </w:p>
    <w:p>
      <w:r>
        <w:rPr>
          <w:b w:val="0"/>
        </w:rPr>
        <w:t xml:space="preserve">2641 W Capitol Ave, West Sacramento, CA 95691-2218 价格由我们的合作伙伴提供，反映了每晚的房价，包括我们合作伙伴已知的所有税收和费用。更多信息请见我们的合作伙伴。对我们的付款如何影响价格显示的顺序。房间类型可能有所不同。Sunset Inn &amp; Suites酒店是访问西萨克拉门托的旅客的最佳选择，提供经济的环境和许多设施，旨在提高您的住宿。Sunset Inn &amp; Suites酒店的客房都配备了空调和冰箱。为了增加便利，他们甚至有免费的Wi-Fi。该招待所提供许多服务，包括24小时前台。此外，您还可以在住宿期间享受到包含的早餐。为了您的方便，现场有免费的停车场。Sunset Inn &amp; Suites酒店靠近The Barn（1.5英里）和Raley Field（1.5英里）等热门地标，是探索西萨克拉门托的完美基地。想吃鱼和薯条吗？去附近的餐馆，如伦敦的街道酒吧。历史博物馆，如加州公路巡警学院参观和博物馆，也值得一游。祝您在西萨克拉门托住得愉快!非常友好的欢迎，而且房间的价格也非常好（大冰箱、微波炉、洗漱用品）。早餐包括咖啡、橙汁、丹麦糕点。虽然浴室有点老式。入住日期：2018年7月旅行类型：夫妻旅行我们正在寻找一家经济型酒店，这家酒店符合我们的需求。不幸的是，我们无法得到一个非吸烟的房间，但房间和床都很舒适，这就是我们需要的。家具是老式的，但相当舒适。工作人员非常有帮助，试图让我们感到非常舒适。位置，虽然市场是非常方便的下来。高速公路间，我们在几英里外就能找到商店购买我们的产品。该地区很安静。入住日期：2015年2月 房间提示：如果你是一个不吸烟的人，请要求一个不吸烟的房间。戴夫和他的妻子简直是你将遇到的最好的人。他们友好，有礼貌，尊重实际的人。这个地方很干净，也很安静，它不是希尔顿酒店，但当你来到一个干净、实惠和舒适的地方，这就是它。如果你正在寻找现代的、昂贵的、全方位服务的餐厅、酒吧、游泳池，这不适合你。但是，如果你正在寻找能让你在房间里准备一顿饭的设施、冰箱、微波炉、小厨房、热水淋浴、大床、带卫星的体面的酒店彩电、Wi-Fi，以及无与伦比的客户服务，那么在我看来，这是整个萨克拉门托市最值得一去的地方。靠近任何数量的快餐店，如果那是你的事。Raley's Supermarket for real food just down the street, with easy access to motorway, Sunset is for you！...... 入住日期：2014年4月 房间提示：我总是选择不吸烟的特大号厨房。我的妻子和我在西萨克拉门托的日落酒店和套房酒店住了几个晚上。房间的大小不错，但没有什么特别之处。酒店最好的部分是价格和位置，因为它离萨克拉门托市中心只有5分钟的路程。我总是要赞扬经理，因为他在我们预订了非吸烟房的情况下给了我们一个非吸烟房。这有很大的不同，工作人员也非常友好。ǞǞǞ</w:t>
      </w:r>
    </w:p>
    <w:p>
      <w:r>
        <w:rPr>
          <w:b/>
          <w:color w:val="FF0000"/>
        </w:rPr>
        <w:t xml:space="preserve">id 52</w:t>
      </w:r>
    </w:p>
    <w:p>
      <w:r>
        <w:rPr>
          <w:b w:val="0"/>
        </w:rPr>
        <w:t xml:space="preserve">Černava Černava（德语：Schwarzenbach）是捷克共和国卡罗维发利区和地区的一个市镇。其人口在2018年为306人[1]。地理[编辑] Černava位于Nejdek西南偏南4公里，Karlovy Vary西北14公里，布拉格以西126公里[2]。该市西北与Jindřichovice接壤，东北与Nejdek接壤，东与Božičany接壤，南与Chodov接壤，西与Tatrovice接壤[3] 。历史[编辑] 关于该地的首次书面提及可追溯到1489年。注释和参考资料[编辑] - (cs) 2018年1月1日捷克共和国各市镇的人口。- 乌鸦飞来时的距离或正向距离。- 来自geoportal.gov.cz。</w:t>
      </w:r>
    </w:p>
    <w:p>
      <w:r>
        <w:rPr>
          <w:b/>
          <w:color w:val="FF0000"/>
        </w:rPr>
        <w:t xml:space="preserve">id 53</w:t>
      </w:r>
    </w:p>
    <w:p>
      <w:r>
        <w:rPr>
          <w:b w:val="0"/>
        </w:rPr>
        <w:t xml:space="preserve">我不觉得有什么问题。它不比养蛇或蜥蜴差 2019年08月02日 19:16; 法制晚报：02.08.2019 19:20 打印 一辆停在楼前的菲亚特500 像许多人一样，波兰的马格达莱纳-杜萨对她的宠物非常重视。更为罕见的是，它是一个...巨大的非洲蜗牛。即使在小时候，马格达莱纳也宁愿养一只宠物蜗牛而不是一只狗或猫。"她告诉《镜报》："我从小学时就梦想拥有一只巨大的蜗牛。我们的生物课上有一只一模一样的蜗牛，我爱上了这种神奇的生物。"最终，她在一家宠物店找到了自己的对象。据马格达莱纳说，这只动物的状况很糟糕。"他们把它放在一个非常小的盒子里，湿度很低，这对蜗牛来说是致命的，里面有寄生虫，蜗牛壳也被损坏了。"如今，大蜗牛健康状况良好，主要以香蕉和红薯为食。 (The gist/utes) 我们的团队每天都要处理几千条评论。在你发送和我们团队验证之间可能会有延迟。如果你的信息在超过72小时后仍未被发布，则可能被认为是不合适的。L'essentiel保留在没有通知或理由的情况下不发布信息的权利。反之，您可以联系我们删除您所发送的信息。你的信息必须遵守现行法律，不包含任何煽动仇恨或歧视、侮辱、种族主义或仇恨信息、恐同或污名化。你也必须尊重版权。评论必须用法语、卢森堡语、德语或英语书写，并以每个人都能理解的方式进行。禁止使用过多的标点符号、大写字母或短信语言的信息。与文章偏离主题的信息也将被删除。商业链接和广告信息将被从评论中删除。监管团队不会容忍任何改变信仰的信息，无论是为一个政党、一个宗教或一个信仰。最后，请不要在你的昵称或信息中透露任何个人信息（电话号码、姓氏、电子邮件等）。她不会冒险让她的宠物迅速跑掉.......。在另一种生活中，我想成为一只宠物蜗牛......___ :-)在另一种生活中，我想成为一只宠物蜗牛......___ :-)她不会冒险让她的宠物迅速跑掉.......。哦，你会非常惊讶，当你离开他们无人看管时，他们可以走多远的路。我看不出有什么问题。它不比养蛇或蜥蜴差。它相当粘稠，是的。而且它对皮肤有好处。它一定是和好的大蒜黄油一起吃才好!</w:t>
      </w:r>
    </w:p>
    <w:p>
      <w:r>
        <w:rPr>
          <w:b/>
          <w:color w:val="FF0000"/>
        </w:rPr>
        <w:t xml:space="preserve">id 54</w:t>
      </w:r>
    </w:p>
    <w:p>
      <w:r>
        <w:rPr>
          <w:b w:val="0"/>
        </w:rPr>
        <w:t xml:space="preserve">Projet de loi ratifiant l'ordonnance n� 2007 - 1389 du 27 septembre 2007 relative aux contrôles, au constat des infractions et aux sanctions en matière de lutte contre le dopage et de protection de la santuf en Nouvelle-Caldonie Rattaché pour ordre au procès-verbal de la séance du 8 février 2008 Enregistré à la Présidence du Sénat 27 septembre 2007 relative aux contrôles,提交给你的法案批准了关于在反兴奋剂领域的控制、犯罪记录和制裁以及保护新喀里多尼亚男女运动员健康的条例（9月28日JO，第1页）。15858).根据2006年4月5日关于打击兴奋剂和保护运动员健康的第2006-405号法律第27条的授权，本条例规定了有权进行本条例规定的兴奋剂检查的人员，以及调查和记录违反新喀里多尼亚关于保护运动员健康和打击兴奋剂规定的行为。组织开展兴奋剂检查，以检测违禁物质，并确定有权进行医学检查和生物样本检查的人员。规定负责检测的人员有权进入所有举行比赛、体育赛事或训练的场所或机构 - 包括对前段所述场所或运动员家中的检测访问时间的限制（上午6时至晚上9时），并有义务提前通知检察官。yyyyy可能反对计划的访问。- 组织定位yyyy运动员的方式，以便开展监测行动。这样收集的信息可以被计算机化，符合有关数据处理和信息技术的规定， - 规定了L条中提到的人的条件。425-2可以在他们搜查的场所内，查封与他们有资格调查和确定的罪行有关的物品和文件。新喀里多尼亚负责执行反兴奋剂和健康保护条例的官员和代理人yyyy的运动员和司法警察yyy交流关于兴奋剂产品的有用信息，但要yyy尊重1978年1月6日第78-17号法律yyyyon信息技术、档案和自由。(在反对负责兴奋剂检查的yy彩票机构的情况下（罚款7,500欧元和监禁）。- 确定可在反兴奋剂领域行使新喀里多尼亚条例的人员名单，即领土奥林匹克和体育委员会以及有关体育联盟。2006年4月5日法律的上述条款规定，批准有关法令的法案必须在其通过后的六个月内提交给议会。</w:t>
      </w:r>
    </w:p>
    <w:p>
      <w:r>
        <w:rPr>
          <w:b/>
          <w:color w:val="FF0000"/>
        </w:rPr>
        <w:t xml:space="preserve">id 55</w:t>
      </w:r>
    </w:p>
    <w:p>
      <w:r>
        <w:rPr>
          <w:b w:val="0"/>
        </w:rPr>
        <w:t xml:space="preserve">什么是广泛性发展障碍？什么是广泛性发展障碍？Magazine-déclic.com 广泛性发育障碍（PDD）是一组儿童发育的严重障碍，特别是在认知、社会、情感、智力、感官和语言习得方面。自闭症是最著名的例子。广泛性发育障碍（PDD）有三类共同的症状：语言和非语言交流障碍、社会关系障碍、兴趣受限和/或重复性行为。ASD患者很难适应环境的变化。症状的严重程度因人而异。临床表现的多变性不仅来自于自闭症的程度，即因人而异，而且来自于PDD与其他疾病（智力迟钝、运动、感觉和知觉障碍、癫痫等）的关联。autisme-montreal.com PDD一般在出生后的头几年出现。要提出PDD，必须具备以下条件。严重的沟通障碍：语言和解码困难、回声、非语言行为等；神经感觉障碍：五种感官的功能障碍导致人们的怪异和刻板的生存行为。异常的行为表现与他们的神经系统和化学损伤有关。这就导致了...社会化问题：自闭症患者想与人交往，但因其残疾而不能。这些问题的强度可能不同，或因疾病的不同而表现不同。有些ASD患者可以在社会上正常活动，而有些人则需要24小时监护。你在上面的解释中找到了答案吗？可能不会，可能不会比我刚开始做的时候更多。这是一个很难回答的问题，答案是模糊的，就像广泛性发育障碍是不太具体的东西一样，无法定义。在解释存在的各种神经系统疾病时，也有很多同样的问题。这些都是 "脑子里 "的紊乱，是看不到的、无法显示的、无法用身体解释的紊乱。如果你问，什么是断臂，很容易用图片来呈现，了解它是什么。你可以在X光片上看到它，而且最重要的是，没有解释的余地。在获得诊断的过程中，父母正在寻找最具体的答案，为一种甚至不是障碍的障碍寻找答案。刚刚被诊断出的父母希望更好地了解它如何适合他们的孩子。区分他们孩子的 "广泛性发展障碍 "和他们孩子的正常反应。刚刚被诊断出的父母希望能够更好地向他们的家人、随行人员解释。这是一个很难找到答案的问题，因为我们谈论的是一种无形的残疾，其特点可能导致不同的解释。更加困难的是，一切可以说出来的，口头上的（甚至书面上的），试图解释的，都会被质疑、比较、破坏......因为最后每个人都能说 "我....".有了无形的障碍，很容易指责父母，指责他们缺乏严谨的态度，缺乏权威，缺乏知识。</w:t>
      </w:r>
    </w:p>
    <w:p>
      <w:r>
        <w:rPr>
          <w:b/>
          <w:color w:val="FF0000"/>
        </w:rPr>
        <w:t xml:space="preserve">id 56</w:t>
      </w:r>
    </w:p>
    <w:p>
      <w:r>
        <w:rPr>
          <w:b w:val="0"/>
        </w:rPr>
        <w:t xml:space="preserve">无效是对法律行为或程序无效的制裁，因为无效的原因在于没有使用法律要求的特定形式，或者是由于缺乏对其有效性至关重要的要素而导致无效。例如，如果行为的一方所给予的同意因欺诈而无效，则协议无效。在程序上，如果出庭传票没有包含《新民事诉讼法》第56条所要求的信息，那么该传票是无效的。见最高上诉法院拒绝适用不存在的理论（2006年7月7日Chambre Mixte，2006年10月1日BICC n°647和报告顾问Boval先生的说明），涉及一个程序性文件。然而，该判决的措辞足够笼统，可被视为适用于所有事项。根据法国法律的一般规则，只有在法律明确规定了这种制裁的情况下，法院才能宣布一项协议或程序无效。所有关于程序无效性的反对意见都必须在 "诉讼中 "提出，即在任何关于案情的辩护之前提出（CPC第112和113条）。此外，最高上诉法院裁定（Cass. 1re civ., 2003年3月25日，Juris-Data no. 2003-018412.），无效的例外情况只能被援引来挫败对尚未执行的法律行为的执行要求。另一方面，如果协议已经履行或开始履行，则抗辩是不可接受的。当无效行为不是 "法律上的 "时，它可以被推翻，这使得无效行为的实施者可以重新开始或确认它。实质上的无效性在任何情况下都可以被援引，而且不需要证明它们对援引者造成了伤害。另一方面，援引形式无效的人必然要证明它对他造成了伤害。作为一个例子，我们注意到2006年3月8日的决定（第三民事法庭-2006年3月8日。 2006年7月1日BICC n°643），根据该决定，1989年7月6日的法律第22-1条规定的关于签署租赁合同时担保人承诺的有效性的手续，在担保无效的情况下被规定，而不需要确定存在偏见。另一个例子是里昂上诉法院的裁决（C. A. Lyon, 8th Ch. civ,2006年2月21日--2006年7月1日BICC n°643），根据这一规定，任何由代理人送达的终止通知都必须通过提及出租人的姓名或公司名称来清楚地表明出租人的身份，而不管租户事实上是否知道这一身份，因此，没有表明出租人姓名的续约通知是无效的，因为它给租户造成了无法核实通知作者的质量的不满情绪。关于形式上的无效，最高上诉法院裁定，根据1989年7月6日的法律第15-II条，通过挂号信和回执送达的终止通知，只有在根据《民事诉讼法》第114条，援引该通知的人提出申诉的情况下，才能宣布其无效。(Cass. 3rd Ch. Civ. - 15 May 2008, BICC n°688 of 1st October 2008).文本。民法典》第6条、第180条及以下、第1108条及以下、第1126条及以下、第1131条及以下、第1304条、第1844-10条以及</w:t>
      </w:r>
    </w:p>
    <w:p>
      <w:r>
        <w:rPr>
          <w:b/>
          <w:color w:val="FF0000"/>
        </w:rPr>
        <w:t xml:space="preserve">id 57</w:t>
      </w:r>
    </w:p>
    <w:p>
      <w:r>
        <w:rPr>
          <w:b w:val="0"/>
        </w:rPr>
        <w:t xml:space="preserve">这种搜索允许你从标题、描述和参考文献的内容中进行选词。你可以用逻辑和和或运算符来分隔单词。  例如，你可以输入轴承和针。  这种搜索将同时向你显示符合这两个标准的结果。  但是，如果你输入Bearing或Bearing，它将列出在所选字段中至少有这两个词之一的产品。  如果没有指定运算符，将用和运算符进行搜索。你也可以在一个字符串上进行搜索，把它用倒逗号括起来。  例如，搜索 "滚针轴承 "将显示所有标题或描述中正好有这一字符串的项目列表。圆括号可以用来控制逻辑运算符的处理顺序。例如，输入轴承和（针或滚子）。无论你是否定义了单词，你都可以通过应用额外的标准来限制选择。Â - 搜索是针对左侧菜单中选定的类别，以及其子类别；Â - 根据选定的类别出现键；只有存在产品的值才会显示在下拉列表中。</w:t>
      </w:r>
    </w:p>
    <w:p>
      <w:r>
        <w:rPr>
          <w:b/>
          <w:color w:val="FF0000"/>
        </w:rPr>
        <w:t xml:space="preserve">id 58</w:t>
      </w:r>
    </w:p>
    <w:p>
      <w:r>
        <w:rPr>
          <w:b w:val="0"/>
        </w:rPr>
        <w:t xml:space="preserve">瑞典健身培训 培训机构Swedish Fit提供瑞典健身指导员培训。该培训已获得欧洲健身协会EQF 3-团体健身教练的欧洲认证。它使你准备好创建和领导团体课程，同时尊重一套精确的规范。每天的培训在理论教学模块、实践研讨会和受训者的角色扮演之间交替进行。培训目标 - 准备、领导和监督4个系列的活动和瑞典健身课程中的体育活动，标准活动。- 调动知识，掌握开展体育活动的必要手段。- 考虑到公众和环境，准备一个行动项目。培训内容 - 解剖学 - 生理学 - 营养与水合 - 听众 - 体育的安全、法规与立法 - 音乐的使用 - 瑞典式健身概念 - 瑞典式健身 - 瑞典式健身课程的管理与创造 - 4个活动系列的体育活动的管理与创造 - 实践模块与角色扮演 - 理论测试 - 评估 培训时间 9个月周期，分为:- 100个小时的培训组织，总共13天 - 100个小时的交替培训（监督课程，课程的动画和共同动画，发现和宣传体育休闲活动的不同家庭）入学要求 - 持有PSC1文凭：预防和公民援助一级证书。能够成为一个微型企业的企业家。- 证明你在过去三年中至少练习了140小时的体育活动。- 提供1岁以下无禁忌症的医疗证明，以便于练习和监督体育和运动活动。- 参与并成功通过选拔测试（节奏和努力程度测试/跟随一个小型课程/个人动画情况/动机面试：总时间约为3小时）。选拔赛日历 2020年3月7日-2020年3月21日-2020年4月4日-2020年4月18日 培训课程日历 2020年2月21、22、23日-2020年3月27、28、29日-2020年6月6、7日-2020年7月25、26日-2020年9月25、26、27日 联系我们 要参加选拔赛，请将您的申请通过电子邮件发送至： joinus@swedishfit.com 所有信息和报价：formation@swedishfit.com</w:t>
      </w:r>
    </w:p>
    <w:p>
      <w:r>
        <w:rPr>
          <w:b/>
          <w:color w:val="FF0000"/>
        </w:rPr>
        <w:t xml:space="preserve">id 59</w:t>
      </w:r>
    </w:p>
    <w:p>
      <w:r>
        <w:rPr>
          <w:b w:val="0"/>
        </w:rPr>
        <w:t xml:space="preserve">你好，不，这没有理由使鸡蛋无效，主要是它们保持在它们应该在的地方。日安，诚挚的。你好，谢谢你的回答。使用Flagyl ®治疗后总是有异味吗？ 这是我第二次使用Flagyl ®（作为卵子），第一次治疗后，我的妇科医生给我开了水杨酸菌群来恢复我的菌群，向我解释说必须恢复菌群，这就是为什么总是有异味（我治疗后的异味与治疗前一样）。我想知道：l/......Flagyl ®治疗后的气味是否正常？正常情况下，它应该杀死寄生虫，因此不再有气味，对吗？如果我再次服用水蛭素，我应该等到月经结束后再服用吗？因为在我的Flagyl®治疗结束后的第二天我就会来月经，它不会 "回来 "吗？非常感谢你。编辑修改：增加提及®你好，谢谢你。</w:t>
      </w:r>
    </w:p>
    <w:p>
      <w:r>
        <w:rPr>
          <w:b/>
          <w:color w:val="FF0000"/>
        </w:rPr>
        <w:t xml:space="preserve">id 60</w:t>
      </w:r>
    </w:p>
    <w:p>
      <w:r>
        <w:rPr>
          <w:b w:val="0"/>
        </w:rPr>
        <w:t xml:space="preserve">克里族和纳斯卡皮族土地登记条例 SOR/86-1070 登记 1986-11-06 关于建立和运行克里族和纳斯卡皮族IA和IA-N类土地及其上的建筑物的权利或利益登记部门的条例 P.C。1986-2490 1986-11-06 根据印第安人事务和北方发展部长的建议，并根据（魁北克省）克里-纳斯卡皮法第151条，脚注*。总督阁下欣然制定所附条例，该条例涉及克里族和纳斯卡皮族的IA和IA-N类土地及其上的建筑物的权利或利益登记部门的建立和运作。返回脚注参考 *S.C. 1984, c. 18 简称1Â Cree and Naskapi Land Registry Regulations.定义 2Â以下定义适用于本条例。(a)Â代表IA类或IA-N类土地受制于权益或权利的地段的数字；(b)Â代表受制于权益或权利的地段的数字。(d)Â代表权利或利益的数字，如果是建筑物的权利或利益，则在字母 "B "后加上代表建筑物的数字。(CRINA编号) 第一部分 登记服务的建立 3 在部长的授权和监督下，应设立一个服务机构，负责IA和IA-N类土地及其上建筑物的权利或利益的登记。4 (1)Â第3条提及的登记部由以下办公室组成：(a)Â中央登记处；(b)Â每个克里族的地方登记处；(c)Â纳斯卡皮族的地方登记处。(2)Â 中央登记处位于魁北克社区境内。 (3)Â 每个部落的地方登记处位于该部落的总部，除非该部落为此目的在其IA或IA-N类土地上选择其他地点。(2)Â 每个区的当地登记处应于每天上午10:00至12:00和下午2:00至4:00开放，星期六和法定假日除外，其中包括区议会决议宣布为法定假日的日子。第二部分 登记处的管理 6 第3条中提到的登记处的管理由中央登记处的登记员负责，编号为：No.</w:t>
      </w:r>
    </w:p>
    <w:p>
      <w:r>
        <w:rPr>
          <w:b/>
          <w:color w:val="FF0000"/>
        </w:rPr>
        <w:t xml:space="preserve">id 61</w:t>
      </w:r>
    </w:p>
    <w:p>
      <w:r>
        <w:rPr>
          <w:b w:val="0"/>
        </w:rPr>
        <w:t xml:space="preserve">Hatem ZILI博士 - 美容外科医生 美，是一个普遍关注的问题 目前美容医学和美容外科的所有技术 激光吸脂 - SmartLipo 在尊重你的身体的同时重塑你的身材 美容外科、整形外科和美容医学是三个医学专业。他们需要对医疗技术和协议有完美的了解，并结合对手势的掌握。近几十年来，美容和整形外科技术有了很大的发展，给人的印象是一切皆有可能。因此，对一些人来说，诱惑是巨大的，他们会屈服于美丽的指令和社会对完美、瘦弱和年轻的要求。美容手术提出了一些问题，并提出了明显的道德问题：Hatem Zili博士选择将这些问题纳入他的实践，以避免过度和限制风险。事实上，减少时间的痕迹而不试图使其消失，通过接受自己的不完美来纠正自己的复杂性......这些都是为了保证自然的结果，为了定制和非标准化的美丽而需要遵守的戒律。因为每个案例都是不同的，Hatem Zili医生为你提供了一个细心的倾听，一个平衡的解决方案和一个严格的跟踪。 Chirurgie Esthétique突尼斯，把在突尼斯的医疗逗留和美容手术的公式，适合你的预算。了解更多 关于您在突尼斯的逗留 哈特姆-齐力博士曾是马赛和Ryadh医院的外科医生，如今是在突尼斯执业的整形和美容外科医生，在整形和美容外科、美容医学和颌面外科方面具有资格。他的文凭和证书是在突尼斯、法国和中东地区获得的。他尤其以掌握高度技术性的Lipolysis程序（即传统吸脂术的激光替代品）而与众不同。哈特姆-兹利医生 哈特姆-兹利医生曾在马赛大学医院实习，如今是一名在突尼斯执业的整形和美容外科医生，他在医生协会注册为美容外科医生，编号12348。</w:t>
      </w:r>
    </w:p>
    <w:p>
      <w:r>
        <w:rPr>
          <w:b/>
          <w:color w:val="FF0000"/>
        </w:rPr>
        <w:t xml:space="preserve">id 62</w:t>
      </w:r>
    </w:p>
    <w:p>
      <w:r>
        <w:rPr>
          <w:b w:val="0"/>
        </w:rPr>
        <w:t xml:space="preserve">主题: 西班牙的捕鱼许可证 丹尼尔 2007年6月26日 - 17:35 | 西班牙的捕鱼许可证 消息中的说明。我想在度假中心（营地）期间向青少年提出一个钓鱼活动--在港口钓鱼需要钓鱼执照吗--在西班牙有船游吗？ 在海里钓鱼需要有执照。根据不同的地区，它或多或少受到控制。 这里有一个链接，你可以在网上拿许可证，在那里你会发现很多信息，你应该给他们发电子邮件，解释你的项目。 一年的许可证费用大约是15欧元，海里和河里的许可证是一样的。..这里有更多的信息： http://www.e-voyageur.com/forum/voyage-490.php eric33 2007年7月14日 - 12:39 | 冲浪钓鱼 安达卢西亚 注释：我今年夏天要来安达卢西亚，听说在西班牙冲浪需要钓鱼许可证？？ 我找到了上面的链接，但它指向加泰罗尼亚省，而我要去安达卢西亚...谢谢你的帮助，Damien 2007年8月2日 - 19:45 | 索取信息 留言内容：在西班牙哪里可以买到Mequinenza的钓鱼许可证，因为我住在吉伦特省，而且我路过Pau，提前谢谢你 Bassman79 2007年8月3日 - 22:21 | 留言内容：我也很想知道在哪里可以找到Mequinenza和Orellana的钓鱼许可证，所以如果你有地图，我也很感兴趣!greg 2007年8月5日 - 14:33 | 留言者注：购买钓鱼执照最好的地方是telelicencia，可以在24小时内交付执照，我只通过他们，因为否则至少要等2到3周。 此外，执照要在银行办理，而不是在钓鱼店办理，这很复杂！ bassman79 5 aou 2007 - 22:42 | 留言者注：Greg你能告诉我们更多关于这个系统 "telelicencia" ...greg 2007年8月6日 - 17:47 | 留言说明：不用担心，那么地址是：http://www.telelicencia.com，你点击右边的pesca，然后是licencias de rio ou de mar（河流或海洋），那么你只需要选择你想去的地区。你必须把你的身份证（正面和背面）传真或邮寄给他们，身份证不是必须的，但给你一点建议，一旦你到了那里（口袋里有你的执照），就去该地区的军政府（军政府是你可以找到所有关于 "狩猎和捕鱼 "信息的地方），在那里你可以得到该地区的 "书"。你会发现所有允许和禁止的东西，特别是捕鱼区（捕鱼区是指你必须支付一天的通行证才能在这个区域捕鱼的地方）。我希望你能留下一些水，因为当我在7月底离开西班牙时，已经没有水了，所以很难钓鱼。 如果你想了解更多信息，不要犹豫，请联系_________________ on Mequinenza，许可证：钓鱼地区阿拉贡1年 所有的钓鱼店，甚至露营都没有问题。我已经有一年多的钓鱼经验了，我正在寻找近两年的钓鱼执照。 我准备去西班牙的巴拉索纳湖度假，营地有pesca的标志。 我准备拿着lisencia，我有权带着我的浮筒。对于mequinenza/fayon来说，需要许可证（一年15欧元）和coto，每天3欧元，由渔民在湖边进行。</w:t>
      </w:r>
    </w:p>
    <w:p>
      <w:r>
        <w:rPr>
          <w:b/>
          <w:color w:val="FF0000"/>
        </w:rPr>
        <w:t xml:space="preserve">id 63</w:t>
      </w:r>
    </w:p>
    <w:p>
      <w:r>
        <w:rPr>
          <w:b w:val="0"/>
        </w:rPr>
        <w:t xml:space="preserve">Solenodon cubanus，古巴Solenodon，古巴Solenodon或Almiquí[1]，[2]是Solenodont科哺乳动物的一个物种。这个家族除了这个古巴特有的物种之外，只包括一个仍然活着的物种，即同样濒临灭绝的Solenodon paradoxal（Solenodon paradoxus）。这种大型原始鼩鼱的唾液含有一种毒液。本种在1861年由德国博物学家Wilhelm Peters（1815-1883）首次描述。</w:t>
      </w:r>
    </w:p>
    <w:p>
      <w:r>
        <w:rPr>
          <w:b/>
          <w:color w:val="FF0000"/>
        </w:rPr>
        <w:t xml:space="preserve">id 64</w:t>
      </w:r>
    </w:p>
    <w:p>
      <w:r>
        <w:rPr>
          <w:b w:val="0"/>
        </w:rPr>
        <w:t xml:space="preserve">"他是谁，他要去哪里？这个了不起的无限的天才，这个了不起的新时代的机器人......"戈尔多-巴拉克，你要去哪里？侯赛因，你在为谁骑马？奥巴马，你是谁？从德国人的角度看，它更专业!美国是法国-英国还是撒克逊-奥斯陆-普鲁士的保护国？在回答之前先想一想!在 "奥巴马神庙 "的柱子之间出现了7条光带，画出了一个 "灯塔"，演讲者位于中心位置--由2名证人框住。这些门廊本身是由两根类似于耶路撒冷圣殿的柱子组成的，即雅金和波阿斯。网站管理员的回答："我不是出生在马厩里......"。(摘自B.H.OBAMA的竞选演讲，以讽刺的方式回应将他比作弥赛亚的诋毁者）他自己承认，一提到巴拉克-侯赛因-奥巴马的名字，就有一丝行星弥赛亚主义的味道。弥赛亚式的气氛，可以很快被世界新闻所证实，也可以被当事人的选择和他影响世界重大问题的实际能力所否定。■问题：在现代政治史上，从来没有一个人让群众如此着迷，引起如此大的希望。B.H.OBAMA是谁，他代表什么？ 1-B.H.OBAMA是谁？ 2-他的政治降临 3-2009-2017：以色列和其他敏感问题 4-B.H.OBAMA的政治救世主的模糊性 5-救世主还是无神？►小巴拉克-侯赛因-奥巴马：他是谁？有关美国新总统个性的信息与有关他的错误信息和醉心于他的来源一样丰富和多样。我们的工作不是要放大这些回声，而是要把它们整理出来。小巴拉克-侯赛因-奥巴马（1961年出生于夏威夷火奴鲁鲁）是老巴拉克-奥巴马（1936-1982）和斯坦利-安-邓哈姆（1942-1995）的儿子，前者是属于黑人卢奥族的肯尼亚人，后者是来自堪萨斯州切罗基族的白人妇女。根据官方传记，母系的邓哈姆家族是基督教徒，但不可知论者，父系的奥巴马家族是穆斯林，但不信教。1964年他的亲生父母离婚后不久，小巴拉克-奥巴马在母亲改嫁给一个印尼爪哇人（穆斯林）后，到印度尼西亚的雅加达与继父一家生活和学习。在世界上最大的穆斯林国家印度尼西亚，小巴拉克-侯赛因在大型天主教学校就读，同时按照惯例，以其继父的名字和宗教信仰入学。1971年，他回到了夏威夷，在那里由他的外公外婆抚养长大。从那时起，小巴拉克-侯赛因-奥巴马正式成为一名基督徒，新教徒，有福音派的倾向。诋毁第一位当选最高职位的非裔美国人的人在这个问题上明确指出，如果不承认这个唯一的宗教标签，就没有人能够当选美国总统。对于这场源于他的 "穆斯林童年 "的选举论战，奥巴马总统希望澄清："我一直是个基督徒"，并坚决否认 "曾经是个穆斯林"。我与伊斯兰教的唯一联系是我的外祖父来自那个国家[肯尼亚]。但我从来没有信奉过伊斯兰教（......），除了我的名字和我小时候在穆斯林人口中生活了四年的事实[印度尼西亚，1967-1971]，我与伊斯兰教的联系很少。"这场争论发生在民主党初选活动中</w:t>
      </w:r>
    </w:p>
    <w:p>
      <w:r>
        <w:rPr>
          <w:b/>
          <w:color w:val="FF0000"/>
        </w:rPr>
        <w:t xml:space="preserve">id 65</w:t>
      </w:r>
    </w:p>
    <w:p>
      <w:r>
        <w:rPr>
          <w:b w:val="0"/>
        </w:rPr>
        <w:t xml:space="preserve">更为人所知的是《H》中的克拉拉，Sophie Mounicot放弃了她的护士外套，尝试她的单人表演。她将于7月6日至27日在阿维尼翁艺术节上表演，"Seule en scène "是她的第一个节目。"这是对一个女人的生活的评估。她在日常问题和女儿的青春期危机之间快疯了，决定逃跑。"这位喜剧演员解释说，她承认自己的灵感主要来自于自己的生活。"这是我多年来一直在发展的一个想法。我女儿的青少年危机真正推动了我写这个节目。现在在舞台上为它辩护将是一个不同的故事，"她带着一丝焦虑坦言道。"我将独自一人，如果我搞砸了，就没有人给我说情了。因此，我显然有点忐忑不安，尤其是阿维尼翁节有点像幽默的汽车展！"。我们必须战斗。让我们打赌，苏菲-穆尼科特应该能成功地发挥她的作用。</w:t>
      </w:r>
    </w:p>
    <w:p>
      <w:r>
        <w:rPr>
          <w:b/>
          <w:color w:val="FF0000"/>
        </w:rPr>
        <w:t xml:space="preserve">id 66</w:t>
      </w:r>
    </w:p>
    <w:p>
      <w:r>
        <w:rPr>
          <w:b w:val="0"/>
        </w:rPr>
        <w:t xml:space="preserve">一个可爱的小奇迹，坐落在一个有100多年历史的遗产建筑中。以皇家生活方式为主题，这在拉贾斯坦邦一直很盛行。焦特布尔位于印度拉贾斯坦邦的西北部，因其墙壁的颜色而被称为 "蓝色城市"。这里有寺庙、集市和令人陶醉的香味，在街上闲逛是一种乐趣。焦特布尔是20,000名音乐家的家园，拥有丰富的艺术氛围。不要忘记你的太阳镜，因为它被称为 "太阳之城 "不是没有道理的：它的墙壁被涂成蓝色，正是为了保持建筑物的凉爽。焦特布尔的宿舍是相当原始的。有的还带着一丝奢华。在焦特布尔选择一家设计艺术化的旅舍，这里有彩色的房间、私人浴室和俯瞰古堡的屋顶咖啡馆。你也可以选择以艺术装饰为主题的精品旅馆，或者选择有百年历史的建筑中的房间。期待被惊艳到!从装饰到美食，这些旅馆提供了一个爆炸性的色彩--更不用说所有的现代舒适，包括空调和免费WIFI。拥有集市和充满香味的熙熙攘攘的街道，焦特布尔老城是这个城市最迷人的地方。在其10公里长的16世纪城墙内，你可以找到从纱丽到沉香的一切。向北几公里，前州府曼多雷（Mandore）保留了一些惊人的遗迹，如其前统治者的墓穴。更加宁静的是，凯拉纳湖是观鸟者的小天堂：这个84平方公里的观察站是稀有物种的家园。焦特布尔的必看景点之一是迈兰格尔堡垒。它骄傲地矗立在城市上方的一座岩石山上，由城墙和巨大的内院组成。另一个主要景点是拉奥乔达沙漠岩石公园及其72公顷的土地，重新种植了本土物种，专门用于生态旅游。当你沿着道路行走时，你可能会发现爬行动物、鸟类或蝴蝶。要想看到城市的全景和一些历史，可以参观贾斯万特塔达（Jaswant Thada），这是一座大理石纪念馆。焦特布尔机场距离市中心有5公里。它处理来自德里、孟买和其他一些印度城市的航班。从德里出发的航班只需要不到一个半小时。从机场到达城市最简单的方式是乘坐出租车。乘坐公共汽车，从斋浦尔到位于Raika Bagh火车站对面的中央汽车站，需要7个小时的行程。一旦你安顿好了，就打车，或使用Meri Auto &amp; Meri Cab应用程序。也有人力车，但记得在去之前商定价格。</w:t>
      </w:r>
    </w:p>
    <w:p>
      <w:r>
        <w:rPr>
          <w:b/>
          <w:color w:val="FF0000"/>
        </w:rPr>
        <w:t xml:space="preserve">id 67</w:t>
      </w:r>
    </w:p>
    <w:p>
      <w:r>
        <w:rPr>
          <w:b w:val="0"/>
        </w:rPr>
        <w:t xml:space="preserve">自由民主国家从伟大的战争中取得了胜利，这场战争见证了伟大的独裁帝国的衰落。然而，民主在那些走独裁道路的国家受到了威胁。20世纪30年代的经济危机打击了所有国家，使人们对民主国家的稳定性产生了怀疑。它是在威廉二世于1918年11月9日退位后宣布的。社民党的艾伯特被任命为政府首脑。由于军队拒绝接受失败，一位名叫埃尔兹贝格的平民于11月11日在雷通德签署了停战协议。    共和国成立之初，斯巴达克主义革命受到了严厉的镇压。斯巴达克派领导人罗莎-卢森堡和卡尔-李卜克内西被处决。  该政权从一开始就受到争议和憎恨。它以社民党、天主教徒（Zentrum）和自由党人之间的妥协宪法为基础，建立了一个拥有强大行政机构的联邦共和国。没有人感到满意。它被民族主义右派拒绝，因为他们接受了凡尔赛的指令，被极左派拒绝，因为他们背叛了无产阶级革命。不满的情绪表现为暗杀和企图推倒。    1923年，这个共和国不得不面对一场非常严重的经济和金融危机：急剧的通货膨胀、货币贬值、储蓄者的毁灭......1924年后，在与法国关系缓和的情况下，可以感觉到恢复了繁荣。1924年后，伴随着与法国的缓和，可以感觉到恢复了繁荣，但由于美国的危机和纳粹主义的崛起，这些努力化为泡影。民主似乎要走到尽头了。    联合王国在冲突中取得了胜利。与法国不同，它没有在其领土上遭受破坏。战争在经济上削弱了它，但它是一个大国，可以很快恢复。这个大国拥有重大资产：它的帝国因战争而得到加强；它从国际联盟获得委任状；由于它的殖民地，它在国际联盟中有许多席位；它的货币在1925年恢复了战前的黄金平价；民主得到加强（妇女在1918年获得投票权）。尽管有这些优势，英国还是陷入了经济滑坡：出口因货币过于坚挺而受到惩罚，黑人国家也随之衰落。1930年，它受到危机的冲击，导致高失业率和暂停英镑的可兑换性，英镑被贬值。面对困难，该国转向其帝国并采取保护主义。1936年，爱德华八世（与纳粹思想接近）退位。1929年的股票市场崩溃引起了连锁反应。经济部门相继受到影响（农业以前也受到过影响），危机蔓延到各大洲：生产下降，破产发生。国家的稳定被破坏了。社会状况变得灾难性：1933年有1200万失业者；贫穷和苦难影响着人们。胡佛推行的通货紧缩政策加剧了这场危机，他没有看到危机的具体性质。1933年3月，罗斯福上台，推出了新政，这是一项受凯恩斯思想启发的刺激政策。国家不得不进行干预，即使这意味着举债来恢复局势：通过了支持银行（紧急银行法）、农业（AAA，农业调整法）和工业生产（NIRA，国家工业复兴法）的法律；重大工程计划（增值税，田纳西河谷的发展政策）；美元贬值等。还通过了社会法律：瓦格纳法承认罢工权并保证工会自由；社会保障法（65岁退休，失业保险）等。</w:t>
      </w:r>
    </w:p>
    <w:p>
      <w:r>
        <w:rPr>
          <w:b/>
          <w:color w:val="FF0000"/>
        </w:rPr>
        <w:t xml:space="preserve">id 68</w:t>
      </w:r>
    </w:p>
    <w:p>
      <w:r>
        <w:rPr>
          <w:b w:val="0"/>
        </w:rPr>
        <w:t xml:space="preserve">[下载] 2012年社交媒体指南 由wellcom数字部门出版的《2012年社交媒体指南》（.pdf，94页）（来自2009年第一版，完全更新并充实了最新的数字实践）将帮助你在你的存在和沟通策略中更好地理解社交媒体，最重要的是，帮助你将这些工具融入你与受众的关系。你一直想知道但不敢问的关于社交媒体的一切......在过去的几年里，社交媒体环境一直在演变，在其范围内采用新的行为者和行为。为了向公司和机构提供一种方法，将这些通信和信息处理模式转化为真正的机会，Wellcom通过其指南提供了使用这些模式的简单方法、定义、建议以及具体案例。</w:t>
      </w:r>
    </w:p>
    <w:p>
      <w:r>
        <w:rPr>
          <w:b/>
          <w:color w:val="FF0000"/>
        </w:rPr>
        <w:t xml:space="preserve">id 69</w:t>
      </w:r>
    </w:p>
    <w:p>
      <w:r>
        <w:rPr>
          <w:b w:val="0"/>
        </w:rPr>
        <w:t xml:space="preserve">这里有一个非常简单的基础，可以制作带有简单馅料的卷饼，甚至可以制作自制的圆木。在这里，我的饼干卷装满了柠檬凝乳，你可以在这里找到，还有一些冷冻的覆盆子，我的冰箱里有。饼干卷的基础很简单：鸡蛋、糖和面粉。有两点需要注意的是，要轻轻折入蛋白，使之成为一个轻盈的饼干卷。事后在你的邮箱上验证注册是很有必要的😉谢谢 - 4个鸡蛋根据它们的大小 - 120克糖粉 - 120克面粉（你可以用100克面粉和30克玉米淀粉来制作更轻的饼干） - 一小撮盐 - 预热烤箱到180°C - 对于饼干。将蛋清和蛋黄分开 - 用一小撮盐搅拌蛋清 - 将蛋黄和糖在碗中搅拌，直到混合物变白 - 加入面粉 - 轻轻折入蛋清 - 将面团倒在铺有烘焙纸的烤盘上 - 烘烤12分钟 - 将饼干翻出来放在稍湿的布上，立即卷起来 - 放置冷却 - 将饼干展开。这是如何使一个美丽的巧克力buche另一个配方的卷曲饼干容易tiramisu buche noel，gâteau algérien ，甜点patisserie ， gateau ，柠檬凝乳Anonyme 一个真正的喜悦和非常容易使，谢谢你。sherazade 很好。你已经测试过了......真让人高兴。我真的很高兴，我的食谱让人满意，最重要的是，让人的味蕾陶醉。谢谢你的留言 匿名的T the youtuber? sherazade2 sherazade2哪个匿名的 我试过了；它很完美。我加入了香草以打破鸡蛋的气味，因为鸡蛋的气味非常明显，我也把它浸泡在糖浆中。我今天发现，这是萨米拉电视台的Shahrazed。一位可爱的女士，玛莎-阿拉。饼干的配方也很好。谢谢你，祝你好运。萨米拉-谢拉扎德 我亲爱的萨米拉，太好了......你加入你的个人色彩是完全正确的。哼，用香草和这种糖浆一定很好吃。是的，这就是我hhh我很感动。那真的很好 谢谢你的留言 匿名者 嗷嗷嗷嗷嗷嗷嗷嗷这是一种纯粹的喜悦，我们很喜欢。这是一种真正的享受，轻盈、融化，你可以在里面放任何你想放的东西!对我来说，它充满了红色水果，伴随着自制的香草香堤。 对于海绵蛋糕，我放了一种调味剂，以打破鸡蛋的味道，这是非常存在的。 宏伟而简单的sherazade超级......起初，当我看到 "aîe，aïe，aïe "时，我很害怕......呼，我放心了。哦，但它不好让我这么想吃它与你充满海绵蛋糕。红色水果...自制的香草香堤....感谢你的留言 Wissem Mezoughi Mediene 我喜欢 谢谢你 sherazade 很好...我被你宠坏了...感谢你的留言。这真的很好。Hanane Ben Mammar 非常欢迎你，谢谢你，Sherazade 哦，这真的很好，我很感动。谢谢你，Assia Zahia Mouhoum bessahatekoum，下周末我将来品尝Sherazade。</w:t>
      </w:r>
    </w:p>
    <w:p>
      <w:r>
        <w:rPr>
          <w:b/>
          <w:color w:val="FF0000"/>
        </w:rPr>
        <w:t xml:space="preserve">id 70</w:t>
      </w:r>
    </w:p>
    <w:p>
      <w:r>
        <w:rPr>
          <w:b w:val="0"/>
        </w:rPr>
        <w:t xml:space="preserve">JeuxID.com上提供的50个游戏中，有29个是 "高清/移动 "版本，因为这部分是全新的，我必须对整个游戏进行重新编程，使其在电脑、平板电脑和智能手机（iPad/iPhone/iPod/Android等）上运行。这些游戏一开始可能包含一些小的BUG，所以我期待着你对这些游戏的反馈!如果你愿意，你可以通过电子邮件，点击 或 经常回来看看有什么新的游戏会被添加进来!C.P.: Chansons Francophones游戏的标题建议模块，请点击这里!</w:t>
      </w:r>
    </w:p>
    <w:p>
      <w:r>
        <w:rPr>
          <w:b/>
          <w:color w:val="FF0000"/>
        </w:rPr>
        <w:t xml:space="preserve">id 71</w:t>
      </w:r>
    </w:p>
    <w:p>
      <w:r>
        <w:rPr>
          <w:b w:val="0"/>
        </w:rPr>
        <w:t xml:space="preserve">"我所坚持的，就是我所坚持的。在所有束缚之外是自由。自由是被重新发现的狂喜，在这里，生命的璀璨光芒得到表达和印证。无所事事，生命抱着我。生命的粘合剂是爱，其表现形式是光和振动。在所有的外表和意义之外，我是所有创造物的一个本质。我放弃一切斗争，通过爱的充实。在抹去自己的时候，流淌着一个生命。在天使的合唱和不可言说的沉默的陪伴下，一个生命的狂喜在 "我是 "中熄灭了所有恐惧和忧虑。通过把我从所有的梦想和幻想中抹去，爱被发现了，在每一秒钟，通过它的歌声和声音，在无缘无故的幸福的不可言喻的幸福中给我施肥。我给你一切，我给你自己的一切，以便你在爱的火焰中锻造我重新发现的永恒。我就是你，正如你就是我。摘自宾根的希尔德加德，2012年8月22日，《狂喜的宣言》，来源：OtherDimensions.info - 消息阅读</w:t>
      </w:r>
    </w:p>
    <w:p>
      <w:r>
        <w:rPr>
          <w:b/>
          <w:color w:val="FF0000"/>
        </w:rPr>
        <w:t xml:space="preserve">id 72</w:t>
      </w:r>
    </w:p>
    <w:p>
      <w:r>
        <w:rPr>
          <w:b w:val="0"/>
        </w:rPr>
        <w:t xml:space="preserve">塞巴斯蒂安-巴里 塞巴斯蒂安-巴里，1955年7月5日出生在都柏林，是一位爱尔兰作家。他是戏剧（《格雷迪老板的孩子们》、《基督城的管家》、《腹地》）、小说（《麦客的花园》、《猫头鹰之光的引擎》、《伊尼亚斯-麦克努尔蒂的下落》......）和诗歌的作者，自20世纪80年代初开始发表。巴里真正的突破是在2005年，他的小说《很长的路》，讲述了第一次世界大战中爱尔兰士兵的故事，入围了曼布克小说奖。他的突破是在2008年的《秘密的经文》，讲述了一个100岁的女人因为 "错误行为 "从年轻时就被关在精神病院里的故事。这本书在2008年获得了詹姆斯-泰特-布莱克小说奖和科斯塔奖。巴里的作品经常受到他自己家庭故事的启发，他的作品是关于谎言，或者说是每个人所解释的真相，记忆和家庭秘密。其中大部分都是以爱尔兰独立时（1910-1930）为背景。译成法语的作品 Le Régisseur de la chrétienté, 1996 Les Tribulations d'Eneas McNulty, 1999 Annie Dunne, 2005, Un long long chemin, 2006 Les Fistons, 2006 Le Testament caché, 2009 Du côté de Canaan, 2012 L'Homme provisoire, 2014 Flore Vasseur Re: Sebastian Barry 这部小说对我的感动相当深刻。这是一个二十世纪女人的命运，那些女人在几十年中看到自己的兄弟、丈夫、孩子，每个人都在自己的战争中离开，看到他们不回来，或者回来，那么糟糕......莉莉用她自己温和而严肃的方式讲述了这些。比尔，最后一个给她带来如此多欢乐的男人，但最终只知道告诉她 "对不起 "这几个字，刚刚去世。在89岁的时候，引领她一生的决心，使她不顾悲伤和背叛而热爱生活的决心，终于抛弃了她，她决定结束自己的生命。没有悲剧，作为最后一件事，在写她的故事之前。我知道我爱上帝，因为我爱他创造的世界。我的罪过是我不想在没有比尔的情况下纠缠于此。我不认为是魔鬼把罪引入我体内。我是生活盛宴的闯入者，吃着为她准备的食物和喝着饮料。她把这个故事写了17天，在此期间，家人和朋友谦逊地、温和地来支持她。这是一个普通女人的故事，一个娇生惯养但好斗的爱尔兰小姑娘，从她的祖国的内战中逃到美国，"在迦南一边"，是 "美国被吹走的数百万个故事中的一个，像星星一样数不清"。这个简单、严肃、倔强的女人的个性本身就是一种享受（让人想到科尔姆-托宾的《布鲁克林》）。在第三部分中，出现了启示，戏剧性的强度上升了一个档次，她的命运似乎相当单一，清醒地令人悲哀。是的，我确实在她看待世界的方式中发现了甜蜜，她爱着人们，欣赏她简单的幸福，履行她赋予自己的职责。 (遣返评论) Flore Vasseur Re: Sebastian Barry 这个世界是多么黑暗、伤痕累累和深沉。埃尼阿斯-麦克努蒂是一个出生在世纪的爱尔兰人，"一颗普通的心没有神话般的要求"。当他渴望家庭的平静时，他的生活从头到尾都将被标记为</w:t>
      </w:r>
    </w:p>
    <w:p>
      <w:r>
        <w:rPr>
          <w:b/>
          <w:color w:val="FF0000"/>
        </w:rPr>
        <w:t xml:space="preserve">id 73</w:t>
      </w:r>
    </w:p>
    <w:p>
      <w:r>
        <w:rPr>
          <w:b w:val="0"/>
        </w:rPr>
        <w:t xml:space="preserve">- 我已经安装了mplayer，但它发出的图像非常难看 #1 On 10/10/2012, at 11:49 - The Wizard 我已经安装了mplayer，但它发出的图像非常难看 你好，我已经安装了mplayer，以便从终端播放我的视频。但当我运行它时，出现在我控制台的图像非常难看。我安装了mplayer来从终端播放我的视频，但当我运行它时，出现在我的控制台中的图像很难看。它就像矩阵中的一些数字在移动，而不是图像，但声音却能正常播放。 我指望你能告诉我这是怎么回事，如何补救这个问题#2 在10/10/2012, at 12:25 - Bouib Re: 我安装了mplayer但它发出的图像非常难看 你好，你运行什么命令？ mplayer文件名？你能从终端粘贴返回吗？Amd 64 2xCore Ubuntu 10.04 Lucid Lynx Gnome compiz emerald vienna azenis green slicknessblack aeroion cairo-dock :)"我之所以是我，是因为我们都是" #3 2012年10月10日12:44 - 魔法师 Re: 我安装了mplayer，但它发出的图像真的很难看，要运行mplayer，这里是我输入的命令： mplayer -vo poop [my file.avi] 结果如下： /home/sorcier/Images/Screenshot from 2012-10-10 11:39:45.png #4 On 10/10/2012, at 12:47 - ssdg Re: I installed mplayer but the image it emits is really ugly /home? really? That's not a real URL...我不确定这是否是一个真实的URL，但我肯定它不是......我不确定它是否是一个真实的URL，但我肯定它是一个真实的URL，但我肯定它是一个真实的URL。54 - The Witcher Re: I installed mplayer but the image it emits is really ugly btw how do you use framebruffer #6 On 10/10/2012, at 16:40 - nesthib Re: I installed mplayer but the image it emits is really ugly @TheWitcher: 请不要在每个方向都建立一个主题。剩下的在这里</w:t>
      </w:r>
    </w:p>
    <w:p>
      <w:r>
        <w:rPr>
          <w:b/>
          <w:color w:val="FF0000"/>
        </w:rPr>
        <w:t xml:space="preserve">id 74</w:t>
      </w:r>
    </w:p>
    <w:p>
      <w:r>
        <w:rPr>
          <w:b w:val="0"/>
        </w:rPr>
        <w:t xml:space="preserve">Étueffont：Saint-Valbert教堂。 市镇 Étueffont（德语：Staufen）是法国的一个市镇，位于勃艮第-弗朗什-孔泰大区的贝尔福特地区。其居民被称为Taffions（来自土语）。地理 公社位于平均海拔472米的地方，在916米的法耶山顶，位于吉罗马尼州和贝尔福地区。它是由以前的Étueffont-Bas和Étueffont-Haut两个市镇于......合并而成的。其表面积为1,253公顷。该村位于孚日山脉南坡的脚下，在拉马德兰河上，这条河发源于贝伦科普夫[1]脚下，然后流经安茹特。直到1775年Anjoutey教区建立，Étueffont教区包括Bourg-sous-Châtelet、Petitmagny、Anjoutey、Étueffont-Haut、Étueffont-Bas和Lamadeleine-Val-des-Anges等村庄。这座供奉着圣瓦尔贝的教堂，可以追溯到18世纪初。亚沃斯吉安斯泰法尼亚煤盆地延伸到市内和周边地区，西边是布汉斯-莱斯-卢尔、龙尚和洛蒙，东边是鲁格蒙特和罗马尼。它是Ballons des Vosges地区自然公园的188个市镇之一[2]。地名 - Étueffont-Bas：Etuefon（1260），Eytauffen（1296），Eitůfun（1316），Stauffen prope Rotenburg（1337），Stoffen/Eisthoffan（1427），Nider Stauffen（1579），Estueffond（1779）。德文：Nieder Stauffen[3]。- Étueffont-Haut：Ober Stauffen（1579），Estueffon-Dessus（1620），Stueffon/Stouffont/Stueffont（1533），Etuffont le Haut（1793），Etueffont-Haut（1801）。德文：Ober Stauffen[3]。历史 - 在古代，在法耶山顶上建立了一个伽罗-罗马的防御营地。- 1188年，在教皇克莱门特三世的谕旨中首次提到埃图阿方的名字。- 1296年：费雷特伯爵蒂博（Thiébaud）将教堂的赞助权让给了卢塞勒修道院。- 1354年Étueffont被认为是由Bourg-sous-Châtelet、Lamadeleine-Val-des-Anges、Petitmagny、Anjoutey、Étueffont-Haut和Étueffont-Bas组成的市政厅的主镇。这个市政厅当时隶属于罗斯蒙特的领地。- 1870-1871年：普法战争后，埃图瓦特与贝尔福特区仍为法国人，而莱茵河上游地区则被德意志帝国吞并（《法兰克福条约》）。- 1939-1945年：第二次世界大战；位于禁区的埃图瓦特被严密监控。Étueffont几乎被摧毁：德国士兵被杀害（攻击）并被埋葬，但在战争结束前被发现；贝尔福特的德国当局（Kommandantur）想烧掉这个村庄，由于盟军向东推进，这一计划被放弃。- Gérard Guyon在政治上与Jean-Pierre Chevènement关系密切，他担任该村村长近30年，也是Pays Sous Vosgien社区的主席。从中世纪末开始，该村转向了新兴的工业：将贝松维利耶炉生产的铁转化为锻造，开采铁矿石和生产铜。</w:t>
      </w:r>
    </w:p>
    <w:p>
      <w:r>
        <w:rPr>
          <w:b/>
          <w:color w:val="FF0000"/>
        </w:rPr>
        <w:t xml:space="preserve">id 75</w:t>
      </w:r>
    </w:p>
    <w:p>
      <w:r>
        <w:rPr>
          <w:b w:val="0"/>
        </w:rPr>
        <w:t xml:space="preserve">标题：《嘉莉》 OV中的标题：《闪电》 作者：斯蒂芬-金 发布日期：2010年1月6日 出版社：J'ai Lu 类型：恐怖 对于谁。成人摘要：17岁的Carrie White，孤独、害羞、并不漂亮，生活艰难：她是母亲宗教狂热的受害者，也是同学们不断嘲笑的对象。 ...本文永久链接：http://fantasy-gate.fr/site/carrie-stephen-king/《吸血鬼编年史》第一卷，《吸血鬼访谈》，Anne Rice在旧金山，一个记者在一天晚上被一个自称是吸血鬼的人找到，愿意给他讲述他的 "生活"。路易斯是18世纪末生活在路易斯安那州的一个年轻的地主，自从他的亲人去世后，他是一个被内疚吞噬的抑郁者。本文永久链接: http://fantasy-gate.fr/site/chroniques-des-vampires-tome1-entretien-avec-un-vampire-anne-rice/ Chroniques des Vampires, Tome2, Lestat le Vampire, Anne RiceLestat de Lioncourt是一个破败的奥弗涅Hobereaux家庭的最小的孩子，1770年左右在巴黎，在他20岁的时候，被一个看到他在一个肮脏的剧院里表演的恶魔吸食。无数次的冒险使他在两个世纪后回到了旧金山，在那里，他被再次统治世界的戴奥尼亚气候从地球深处吸引过来，组建了一个名为 "吸血鬼莱斯特 "的摇滚乐队，并通过演奏他的音乐 "唤醒死者"，向 "黑暗的力量 "发起了最高的挑战。因为赖斯特是一个邪恶的吸血鬼，他既不相信上帝，也不相信魔鬼，是一个鲁莽的人，醉心于爱情和感官......本文永久链接：http://fantasy-gate.fr/site/chroniques-des-vampires-tome2-lestat-le-vampire-anne-rice/《吸血鬼编年史》第三卷，《被诅咒的女王》，安妮-赖斯当赖斯特，邪恶的吸血鬼，放荡的人和自杀的人，把自己凑成一个摇滚歌手，在人类面前喊出他活死人的条件，凡人们给他一个胜利。没有想象中的一秒钟，他只是在告诉他们真相。本文永久链接： http://fantasy-gate.fr/site/chroniques-des-vampires-tome3-la-reine-des-damnes-anne-rice/ Diabolus in Musica, Céline RosenheimYann是一个孤独的人，只有音乐才是最重要的，他的项目Sjel和Totentanz代表了他的整个世界。如果说他的羞涩和他的梦想精神总是激起人们的不理解和拒绝，那么这个年轻人也知道，这种性格铸就了他的创造力。今天，在阴影的威胁下，他的与众不同可能是更珍贵的礼物，远远超出了他的音乐天赋，因为Yann察觉到有一种存在盘旋在黑金属现场，一种邪恶的光环，很可能摧毁音乐家的灵感和生命。我一直喜欢小调模式，它更忧郁。我一直比较喜欢小调，它比较忧郁。 据说它是怀旧的模式，这种情绪很适合我。我想用一个音符来开始我的故事，我想这本书将用G小调写。这篇文章的永久链接: http://fantasy-gate.fr/site/diabolus-in-musica-celine-rosenheim/</w:t>
      </w:r>
    </w:p>
    <w:p>
      <w:r>
        <w:rPr>
          <w:b/>
          <w:color w:val="FF0000"/>
        </w:rPr>
        <w:t xml:space="preserve">id 76</w:t>
      </w:r>
    </w:p>
    <w:p>
      <w:r>
        <w:rPr>
          <w:b w:val="0"/>
        </w:rPr>
        <w:t xml:space="preserve">你最大的婚礼计划任务之一是决定你的婚礼派对，包括你的伴娘。你的伴娘是那些与你一起站在圣坛上并鼓励你接受你的伴侣的承诺的人。适当地感谢你的伴娘在你身边，这一点很重要。然而，要确定送给他们什么类型的礼物并不容易，更不用说你应该花多少钱买礼物了。幸运的是，这并不像你想象的那么难--所需要的只是在婚礼前做一点计划和思考。设定预算 婚礼可能会变成一个令人难以置信的昂贵事件。似乎你一直在为某些东西付费，所以很容易失去对支出的跟踪。在计划你的婚礼时，与你的另一半坐下来，对预期费用做一个预算，并包括伴娘礼物的预算。你预留的金额由你决定，但想想你应该为一份礼物支付的理想价格，然后乘以你聚会中的伴娘人数。一般来说，为每个伴娘设定50-100美元的礼物预算是可以接受的--你肯定能在这个价格范围内找到合适的礼物。考虑到成本 伴娘在你的婚礼上投入了大量的时间、精力和金钱。如果你要求他们请几天假，帮你计划并支付他们的衣服，那么最好用更昂贵的礼物来感谢他们，如珠宝，而不是像一套筷子这样的便宜东西。更昂贵的礼物向他们表明，你明白他们为你的婚礼付出了多少，以及你有多感激他们的承诺。伴娘（或荣誉夫人）应该收到比其他伴娘更奢侈的礼物，因为她通常是帮助新娘制定计划的人。她还可能围绕婚礼组织活动，如新娘洗礼或单身派对。这种额外的努力应该得到礼物的奖励，象征着你们的友谊和她的帮助对你来说有多重要。让它有意义 你的伴娘在你的婚礼上帮助你，因为她们真的关心你。他们在那里不是为了礼物。也就是说，你应该尽最大努力使礼物令人难忘。考虑赠送个性化的伴娘礼物--想想你们在婚礼当天的个性化相框，甚至是刻有每个人名字的珠宝盒。这样，他们一定会在未来的日子里记住那一天，以及所留下的记忆。</w:t>
      </w:r>
    </w:p>
    <w:p>
      <w:r>
        <w:rPr>
          <w:b/>
          <w:color w:val="FF0000"/>
        </w:rPr>
        <w:t xml:space="preserve">id 77</w:t>
      </w:r>
    </w:p>
    <w:p>
      <w:r>
        <w:rPr>
          <w:b w:val="0"/>
        </w:rPr>
        <w:t xml:space="preserve">NUS DIVINS向意大利绘画致敬 Maurizio Nobile画廊在巴黎的展览期间，我的个人展览 "Nus Divins - 向意大利绘画致敬"。与杰克-兰德和你能在作品中认出的顶级模特阿兰-戈斯温一起 :)神奇的裸体，N25/26/27。Divine Nude N19 Divine Nude N19在Maurizio Nobile画廊。柯达C-Sprint 120x86cm荷兰框架版1/5 NU DIVIN N1 我的裸体Divine N1已经加入它的新主人。我的朋友Laurent De Funès，伟大的演员 :)展览Maurizio Nobile Gallery Bologna 为我在意大利的个展准备展览。用手修饰我的一张图片的崔师傅，我的裸体神器N14。一个非同寻常的人，我欠他很多。展览 Palazzo Leone da Perego (Legnano) 光的力量 个展 NU DIVIN N7 在Maurizio Nobile画廊准备我的展览 NU DIVIN N7 - 170x210cm NU DIVIN N10 在米兰时装周期间在29 arts in Progress画廊展出。裸体神性N24 这张图片是向卡拉瓦乔的美杜莎画像致敬，与我的朋友祖里尔-德-佩斯鲁安一起制作的。圣母与儿童N1 经过对黄金比例的计算，我和玛丽-萨沙-博格达诺夫以及她的女儿诺哈在我位于马里尼昂街15号的工作室里制作了这幅图像。我的第一个圣母和圣婴。博洛尼亚当代艺术展（Fiera internazionale d'arte contemporanea di Bologna）。博洛尼亚艺术博览会上的展览 ALAIN GOSSUIN - Nude Divine N26 这张照片是我和我的朋友顶级模特Alain Gossuin为我的第二个系列--从梦想到必然而拍摄的。展览馆maurizio nobile nu divin n19。Marion Waterkeyn用Yves-Saint-Laurent天鹅绒量身定做的外套。背着一个裸体男人走来走去并不容易，但我完全适应了。）在我的大型展览期间，它被淘汰了。ATELIER CHOI A PARIS 我参加了所有的会议，当时我必须与Choi开发这些巨大的格式。他在看到我的照片时，经常谈起Rembrands。几年后，他病倒了，我今天没有他的消息。我对他非常尊重。我的朋友和记者布鲁诺-德-斯塔本拉特（Bruno de Stabenrath）不得不在易卜拉欣-马鲁夫的家中为Numéro 23频道的摇椅做了一次采访。我的Nu Divin N3在他的墙上，易卜拉欣正在为他的专辑《Kaltoum》寻找一个图像。这一切都始于此。裸体神器N21 向萨尔瓦多-达利（Gala裸体背影）小幅致敬。Nus Divins N10 - 115x160cm 在Bryan Cave巴黎的律师事务所的展览。NUS DIVINS展览目录 我和我的画廊老板Maurizio Nobile制作的美丽目录。我们印刷了1500份。我们为他们提供了所有:)几天前，我不得不在Ebay上又买了一个，是最后的一个。Nude Divine N6 Nude Divine N6 115x160cm 我必须在意大利寻找模特，以延续我的前三幅Nude Divine作品。在街上寻找模特是一项艰难的工作。在下午的时候，我看到这个女孩从我身边走过，从一幅意大利画中走出来。我不得不请她为我摆姿势。她接受了，我们制作了这个美丽的马德兰。那是在2013年。Nude Divine N19 Always in Bologna looking for a model.当我因为缺钱而去丝芙兰买香水时，我遇到了这个男孩，Nicoleto。他欣然接受为我工作。这张照片真是不可思议。Cornette-de-Saint-Cyr-maison-de- ventes。nude divine n4 exhibition gallery anagama versailles exhibition gallery ma</w:t>
      </w:r>
    </w:p>
    <w:p>
      <w:r>
        <w:rPr>
          <w:b/>
          <w:color w:val="FF0000"/>
        </w:rPr>
        <w:t xml:space="preserve">id 78</w:t>
      </w:r>
    </w:p>
    <w:p>
      <w:r>
        <w:rPr>
          <w:b w:val="0"/>
        </w:rPr>
        <w:t xml:space="preserve">主题: Re: 莫扎特 - 唐璜 (2) 2020年5月4日 星期一 - 13:28 我认为，一个指挥家如果不厌其烦地沉浸在一个乐谱中，然后指挥它，然后录制它，那么他一定先验地热爱这部作品。我还认为他研究作品是为了了解作曲家的意图和期望是什么。那么，如果他对其进行了糟糕的解释，这是很有可能的，但除了作曲家之外，我们有什么合法性来质疑他的眼光？我们可能不喜欢它，那是我们的权利。但正如我经常对我儿子说的那样，我们不应该说 "这很糟糕 "或 "这不好"，而应该说 "我不喜欢它"。最后，当我读到奥特罗写道：我仍然说："一切都必须存在 "时，我感到很震惊。你说 "一切都必须存在 "是什么意思？我对这种强制性的角色有意见！这是我的问题。这就像众所周知的一句话："创造一个世界需要一切！"。不，我很抱歉，它没有!不幸的是，这让我想起了30年代末/40年代初在世界范围内造成混乱的人所说的话。是的，创造一个世界需要一切，这就是它的丰富性。事实上，我们的想法也不尽相同。而且，我们不要试图把我们的思维强加于人，作为绝对的真理。仁慈和宽容是宝贵的资产，尤其是在这个时代。让我们确保它们在这个论坛上得到保存。主题: Re: 莫扎特 - 唐璜 (2) 2020年5月4日 星期一 - 14:48 前两天又听了一遍，我可以确认，随着时间的推移，它是相当累人的，因为我们仍然有这个钢琴的尖叫声，锤子......它缺乏对比，显然（它在我前两次听的时候有同样的效果）。在有限的动态体裁中，可以肯定的是，库伊肯达到了不等同于诗歌的水平！对于这一切，它是一个真正独特的命题，并以极大的热情演奏，这使得人们可以有大量的发现和美丽的惊奇。我相信，这与你从昨天开始进行的基本辩论是一致的：录制一个有点胡闹的版本是否合法？ 因为，即使假设演奏者的数量和节奏是一致的（这一点值得怀疑），人们显然也不会听到莫扎特时代的钢琴声--我可以作证，有时在音乐会上听到，这种乐器，即使是舒伯特那一代的，离舞台不到5米，也会立即被巴洛克歌手盖住！）。它并不比大键琴更强大）。在我看来，这种方式的合理性取决于媒介：如果你在一个每十年上演一次DG的城市，而剧院又安排了这样的演出，你有理由感到受骗，因为你将无法真正听到莫扎特的作品。另一方面，在唱片上（或在每年都有DG演出的城市），正如泽维尔所指出的，新的提案并没有被减去什么，它们可以使用，它们不会改变乐谱，而且没有人有义务去听它们。所以他们对喜欢他们的人有好处，对其他人没有伤害。当然，这并不妨碍讨论他们的方法是否有根据和/或在倾听方面是否成功。在奥特罗的论证中，让我周全的是他的好/坏轴的道德（和深深的主观）维度，我不太明白这一点。这是艺术，所以根本问题不是善与恶的问题；托尼是否带来了一些独特的东西，是的，当然，在任何情况下，他都很有娱乐性。</w:t>
      </w:r>
    </w:p>
    <w:p>
      <w:r>
        <w:rPr>
          <w:b/>
          <w:color w:val="FF0000"/>
        </w:rPr>
        <w:t xml:space="preserve">id 79</w:t>
      </w:r>
    </w:p>
    <w:p>
      <w:r>
        <w:rPr>
          <w:b w:val="0"/>
        </w:rPr>
        <w:t xml:space="preserve">修改雨果-米格尔-阿尔梅达-科斯塔-洛佩斯是一名葡萄牙足球运动员，1986年12月19日（27岁）出生在维拉诺瓦-德-法马利康。他在格拉纳达俱乐部担任右后卫，从Sporting CP租借。俱乐部生涯[编辑] 本节为空，不够详细或不完整。欢迎你的帮助!米格尔-洛佩斯在里斯本本菲卡的预备队开始了他的职业生涯[1],[2]。2006年，他签约CD Operario[3]，在21场比赛中打进7球。随后他为里奥阿维[4],[5]（D2）效力两年，出场54次，打进2球。2009年，他签约波尔图俱乐部[6],[7]。[6]，[7]但只出场28次，打进1球。有两个赛季，他被租借到了西班牙D2联赛的塞维利亚，然后是布拉加）[8]。2013年1月8日，他与Sporting CP签订了一份五个半赛季的合同[9]。2013年1月13日，他在奥尔哈嫩塞的比赛中代表体育局参加了他的第一场比赛（体育局2-0获胜）。2013年7月7日，米格尔-洛佩斯被葡萄牙体育租借到里昂奥林匹克，租期为一个赛季，并有1000万欧元的购买权。两天后，里昂队教练雷米-加德在一次新闻发布会上承认，决定签下米格尔-洛佩斯而不是早就考虑过的塞巴斯蒂安-科奇亚[10]，主要是出于财务考虑。[11] 他还是赢得了他的信任，尽管在对兰斯的比赛中受伤，但他几乎参加了整个上半赛季的比赛（OL的2-0胜利）。利用他多才多艺的优势，他可以踢右后卫或左后卫，他被保罗-本托征召参加2012年欧洲杯决赛。2012年6月2日，他在里斯本对阵土耳其的一场友谊赛中庆祝了自己的第一个帽子。2010年葡萄牙杯冠军 2009、2010、2012年葡萄牙超级杯冠军 2011年西班牙D2联赛冠军 2015年葡萄牙杯冠军</w:t>
      </w:r>
    </w:p>
    <w:p>
      <w:r>
        <w:rPr>
          <w:b/>
          <w:color w:val="FF0000"/>
        </w:rPr>
        <w:t xml:space="preserve">id 80</w:t>
      </w:r>
    </w:p>
    <w:p>
      <w:r>
        <w:rPr>
          <w:b w:val="0"/>
        </w:rPr>
        <w:t xml:space="preserve">第五届斯特拉斯堡连环画节（Strasbulles）将于周六和周日在克莱伯广场和奥贝特（Aubette）*汇集80位艺术家和作者。在这些人中，有好几位是阿尔萨斯人。有充分的理由，"特别是由于斯特拉斯堡装饰艺术学院的存在，该地区有一个插图的传统"，艺术节负责人Jean-Christophe Caurette解释说。然而，一个新的现象是，关于阿尔萨斯历史的专辑正在侵入书店。漫画家克里斯托夫-卡尔莫纳（Christophe Carmona）说："自从2009年Éditions du Signe出版《造就阿尔萨斯的故事》（Cette histoire qui a fait l'Alsace）第一卷以来，出现了一个爆炸性的增长。而我们只是处于浪潮的起点，因为越来越多的出版商想在他们的成功上冲浪。在图书危机中，这些数字令人叹为观止。我们已经卖出了1万份阿尔萨斯历史第一卷和同样多的第二卷，"Éditions du Signe的Valérie Meilhaud说。我们刚刚出版了十二卷中的第九卷，并正在开发关于该地区的其他漫画。最新的例子是达姆和阿贝尔的 "豪斯伯根之战"（见插图），从本周起可以获得。Valérie Meilhaud说："这些漫画非常受欢迎，因为它们提供了一种更容易的方式来传递该地区的历史，特别是对年轻人。"还有整个公众对漫画不感兴趣，但对阿尔萨斯的书籍，即关于阿尔萨斯的书籍感兴趣，他们被诱惑了。诺伊多夫的书商多米尼克-埃伦加特（Dominique Ehrengart）说："目前当然有一种时尚，但这种类型的漫画书将成为一种长期现象。"风险在于数量太多，读者会感到厌烦。正如我们近年来在漫画方面所看到的那样，这种热潮会迅速消退或至少停滞不前。"《阿莲历险记》系列的创作者克里斯托夫-卡尔莫纳（Christophe Carmona）担心，该系列是一个穿越时空的年轻女孩。为了避免这种不满，他建议，也许有必要让 "作家们更多地从事阿尔萨斯的讽刺小说而不是历史小说"。</w:t>
      </w:r>
    </w:p>
    <w:p>
      <w:r>
        <w:rPr>
          <w:b/>
          <w:color w:val="FF0000"/>
        </w:rPr>
        <w:t xml:space="preserve">id 81</w:t>
      </w:r>
    </w:p>
    <w:p>
      <w:r>
        <w:rPr>
          <w:b w:val="0"/>
        </w:rPr>
        <w:t xml:space="preserve">涵盖整个卢瓦尔河地区和勒芒周围的城镇。我们提供具有成本效益和安全的交钥匙服务，有一系列集成产品用于安全销毁硬盘文件。我们的专家将帮助您确定保护战略，并为您提供适合您的业务和组织规模的 "量身定做 "的解决方案。我们所有的解决方案都是作为我们安全监管链的一部分交付的，目的是在任何时候都保护对你来说最重要的东西。你的收入、你的声誉、你的员工和你的成功都依赖于此。我们保护重要的东西。</w:t>
      </w:r>
    </w:p>
    <w:p>
      <w:r>
        <w:rPr>
          <w:b/>
          <w:color w:val="FF0000"/>
        </w:rPr>
        <w:t xml:space="preserve">id 82</w:t>
      </w:r>
    </w:p>
    <w:p>
      <w:r>
        <w:rPr>
          <w:b w:val="0"/>
        </w:rPr>
        <w:t xml:space="preserve">传说中的Robin Albers aka Jaydee，1992年神话般的 "Plastic Dreams "的作者，回来了......在Spinnin' Records上。幸运的是，结果没有预期的那么可怕。那时候David Guetta还不存在，Armin van Buuren也不存在，但最重要的是，Martin Garrix甚至在他父母的头脑中都没有一个项目：90年代初，特别是在荷兰和德国，出现了几个签名，将现在所谓的 "经典trance "永远地概念化了。在那个时候，House、Techno、Dance和当时所谓的trance之间的边界是多孔的，但也是仁慈的，在那里，教派不是躲在后面扔我们现在所说的大臭粪的旗子--Spinnin'唱片公司几年来已经习惯于此。看到年轻时大胆的Spinnin'（Sander van Doorn仍有才华）和传奇的Robin Albers aka Jaydee回到同一个屋檐下，令人感到欣慰。对于那些想知道Jaydee（他甚至没有Facebook页面和未使用的Twitter资料）有什么影响力的人来说，只要回想一下1992年底的这首曲子，就会把他的名字植入最先进（或最年长）的技术音乐爱好者的大脑中（或者两者都有，实际上）。The Age of Love, Jam &amp; Spoon, BBE with Emmanuel Top, Jones &amp; Stephenson, Aurora Borealis, Jaydee, the still stammering Paul Van Dyk...这么多名字可能不会让那些不像你卑微的仆人那样关心Borgore, DVBBS, Nicky Romero和其他重复和短暂的粪便的人想起什么，然而，大多数时候，在这个Spinnin'制作。杰迪的 "与我共舞 "使用了--亵渎!- 在 "塑料梦 "之后不久发布的另一首开创性的歌曲 "爱的时代 "的主唱样本。与近年来出现的许多可有可无的翻唱作品相反，这位可敬的荷兰DJ的这次翻唱相当成功，被切割成两个版本，并保持在一起（个人略微偏爱第一个，比另一个更有技术含量）。然而，请不要看这段视频下的评论：他们给完全被愚弄的年轻人以灭绝性的羡慕。 2015年将是根除EDM的一年，这个缩写由于这些几乎没有达到成年年龄的乡巴佬的错误而变得丑陋，而那些对耳朵来说更值得赞赏的运动将卷土重来？像Arnej这样的男孩相信如此。因此，杰迪正在卷土重来，应该受到关注。据报道，与Tiësto不同，Hardwell已经厌倦了做任何事情。保罗-凡-戴克又开始了138bpm的脉动。所缺少的只是停止Armin Van Buuren的电光火石的尝试，电子音乐产业可能将被推出到比近年来更好的领域。Jaydee的 "Dance With Me"(Spinnin' SPRS)在Beatport上有售&gt;&gt;ICI&lt;&lt;。 </w:t>
      </w:r>
    </w:p>
    <w:p>
      <w:r>
        <w:rPr>
          <w:b/>
          <w:color w:val="FF0000"/>
        </w:rPr>
        <w:t xml:space="preserve">id 83</w:t>
      </w:r>
    </w:p>
    <w:p>
      <w:r>
        <w:rPr>
          <w:b w:val="0"/>
        </w:rPr>
        <w:t xml:space="preserve">雪莉-奈特，美国女演员，生于堪萨斯州的戈塞尔，死于德克萨斯州的圣马科斯。传记[编辑] 早期生活[编辑] 雪莉-奈特出生于堪萨斯州戈塞尔，是弗吉尼亚（née Webster）和诺尔-约翰逊-奈特的女儿，他是一名石油公司的主管。她早年在堪萨斯州的米切尔度过，后来住在堪萨斯州的里昂，在那里她高中毕业。她在11岁时开始学习成为一名歌剧歌手。职业生涯[编辑]14岁时，她写了一篇短篇小说，发表在一家全国性杂志上。奈特随后进入菲利普斯大学和威奇托州立大学。在帕萨迪纳戏剧学校学习后，她于1959年开始了她的电影生涯。然后她搬到了纽约，开始了她的戏剧生涯。她在HB工作室跟随杰夫-科里、埃尔温-皮斯卡特、李-斯特拉斯堡和乌塔-哈根进行戏剧训练。死亡[编辑] 雪莉-奈特在她女儿位于德克萨斯州圣马科斯的家中自然死亡[1]。她已经83岁了。家庭[编辑] 雪莉-奈特的丈夫是吉恩-佩尔森（1959-1969）和约翰-霍普金斯（en）（1970-1998）。而作为儿童:凯特琳-霍普金斯（女演员）和索菲-霍普金斯（编剧）[参考资料] 电影作品[编辑] 电视[编辑] 1968年（电视剧）"入侵者 "一集 "间谍"-1958年：鸭舌帽（电视剧） 。夫人。Newcomb - 1967年：《局外人》（电视）：Peggy Leydon - 1968年：《Elveron上空的阴影》（电视）：Joanne Tregaskis - 1968年：《冒牌杀手》（电视）：Angie Peterson - 1968年：《陛下》（电视）：Emily - 1973年。The Lie (TV) - 1973: Ghost Story (TV): Beth - 1974: The Country Girl (TV): Georgie Elgin - 1975: Friendly Persuasion (TV): Eliza Birdwell - 1975: Medical Story (TV): Phyllis Lenahan - 1976: Return to Earth (TV) : Joan Aldrin - 1976:The 21 Hours of Munich (TV) : Annaliese Graese - 1978 : The Defection of Simas Kudirka (en) (TV) : Genna Kudirka - 1979 : Champions: A Love Story (TV) : Barbara Harlich - 1980 : Playing for Time (TV) :经理人玛丽亚-曼德尔 - 1984年：有意杀人（电视）：埃德娜-莱因克尔 - 1984年：死亡的甜蜜气息（电视）：安-丹佛 - 1987年：亿万富翁男孩俱乐部（电视）：乔-亨特的母亲 - 1991年：夜里的颠簸（电视）：凯蒂 - 1991年：怀疑的阴影（电视）：波特夫人 - 1991年：拯救一个孩子（电视）波特--1991年：《拯救孩子》（电视）：琳达--1993年：《当爱杀人：约翰-赫恩的诱惑》（电视剧）：艾德娜-拉尔森--1993年：《天使瀑布》（电视剧） 。Edie Wren Cox - 1993: A Mother's Revenge (TV): Bess Warden - 1994: Hoggs' Heaven (TV): Mom - 1994: Baby Brokers (TV): Sylvia - 1994: The Yarn Princess (TV): Esther - 1994: A Part of the Family (TV): Martha - 1995: Dad, the Angel &amp; Me (TV): Betty1995年：《尘土飞扬的孩子》（电视）：贝塔姨妈 - 1995年：《沉默》。</w:t>
      </w:r>
    </w:p>
    <w:p>
      <w:r>
        <w:rPr>
          <w:b/>
          <w:color w:val="FF0000"/>
        </w:rPr>
        <w:t xml:space="preserve">id 84</w:t>
      </w:r>
    </w:p>
    <w:p>
      <w:r>
        <w:rPr>
          <w:b w:val="0"/>
        </w:rPr>
        <w:t xml:space="preserve">SECTION SE-Unsa du PUY DE DOME - MAISON DU PEUPLE - 29 RUE GABRIEL PERI - 63000 CLERMONT FERRAND 电话：04 73 19 83 83 - 传真：04 73 19 83 87 - 63@se-unsa.org 重新建立学校系统的第一个具体行动：重新启动三岁以下儿童的学校教育，其形式是2013年1月15日在法兰西共和国官方公报上发布的通知。在五年期间，将有3000个职位专门用于该计划，该计划被认为是减少社会和地区成功不平等的一种手段。在起草文本时被咨询的SE-Unsa强调了对幼儿教育采取定性方法的重要性，必须尊重他们的特殊需求（时间表、场所、设备、监督、提供的活动等）。职位的位置将取决于教学和教育项目的质量以及地方当局和所有与幼儿有关的服务机构的参与。该部已经听取了SE-Unsa的一些要求。海外省和领土没有被明确提及。现在，它们被列入一个显著的位置。教学项目毫无疑问是教学团队的责任：当然要向家长介绍和解释，必须寻求他们的参与。该通知主张在地方一级进行灵活、协商和协作。这些职位将在运动中确定，以便有兴趣的教师可以在充分了解项目的情况下提出申请，但我们已经表示反对简介职位。有关教师将接受专门培训，学校将得到地区小组的支持。通知的一个附件列出了实施该计划必须遵循的所有原则。SE-UNSA在这个附件中争取到了将三岁以下的学生计入学校的招生预测中，但行政部门没有接受我们的要求，即把学生人数减少到15人，并规定全职ATSM的义务。因此，工会的战斗必须在地方一级继续进行，以获得这两个重要条件，确保幼儿的学校教育质量。</w:t>
      </w:r>
    </w:p>
    <w:p>
      <w:r>
        <w:rPr>
          <w:b/>
          <w:color w:val="FF0000"/>
        </w:rPr>
        <w:t xml:space="preserve">id 85</w:t>
      </w:r>
    </w:p>
    <w:p>
      <w:r>
        <w:rPr>
          <w:b w:val="0"/>
        </w:rPr>
        <w:t xml:space="preserve">马蒂亚斯喜欢修修补补，即使这意味着制造一些无用的东西，也只是为了好玩。于是他计划做一个 "冰块滑梯"，并开始绘制计划。他的滑梯要放在一个水平的地板上，由一个薄而光滑的塑料U制成，他想做一个图1形状的轨道。 他将在轨道上的A点放下一个冰块，没有任何初始速度。马蒂亚斯希望冰块能沿着轨道的路径ABCDEF前进，然后在F处从轨道上起飞，在G点落回地面。为了更好地理解上述内容，图2显示了塑料跑道和冰块的横截面的放大图，当时冰块经过跑道的水平部分。图3显示了当冰块经过轨道CD环的最高点时，塑料轨道和冰块的一个部分的放大图。在实施他的项目之前，马蒂亚斯想知道冰块是否能完成循环而不掉出轨道。他还想计算出标志着冰块在地面上的撞击点的距离x。在计算中，冰块可以被视为质量为m的材料点（因此轨道和空气中的摩擦力将被忽略）。我们也可以考虑，轨道是在一个垂直平面上的整体。马蒂亚斯有2个问题： - 冰块能否通过轨道的CD循环（用数学方法证明答案）。- 如果立方体可以通过环路并超过F点，那么请给出x的值，以最近的1厘米为单位。供参考：冰的密度为900公斤/立方米，重力加速度为9.81牛顿/公斤（喜欢的人也可以说是米/秒²）。辅助问题（不是谜语）如果在月球上测试马蒂亚斯的幻灯片，结果会怎样？祝大家好运。让C'是圆的顶部。在A和C'之间，没有比A高的点。因此，在A和C'之间的任何点的势能变化都是负的。由于在A和C'之间的任何一点，动能的变化等于势能变化的反面（因为只有重量在这两点之间起作用），动能的变化是正的，所以速度在这两点之间从不抵消（初始动能为零）。因此，冰块将毫无问题地通过循环。出于同样的原因，它将经过F点，在这一点上的速度将是这样的：1/2 * m * v02 = m*g*（h1-h2）。(动能变化等于势能变化的反面)。一个只受其重量影响的物体，其初始速度与水平面成一角度，其轨迹方程为（原点在运动开始时）。Y = - 1/(2*v02 cos2a) * g * x2 +tan(a) * x 如果a =30°，y = -1 (轴心向上) 我们有x=1,0313 m = 103 cm。好吧，无论如何我都要试试。由于我们忽略了摩擦力，所以存在着能量守恒。在开始时，唯一的能量是势能：E = m*g*h = 1,5 m*g 在 "转门 "的最高点，总能量将等于势能（m*g*1），加上动能1/2 m*v2。因此，通过消除m，我们得到的公式是：g = v2 在转门的最高点，离心力必须大于冰块的重量，即：（m*v2）/r &gt; m*g 现在这里r = 0.5，所以离心力 = 2</w:t>
      </w:r>
    </w:p>
    <w:p>
      <w:r>
        <w:rPr>
          <w:b/>
          <w:color w:val="FF0000"/>
        </w:rPr>
        <w:t xml:space="preserve">id 86</w:t>
      </w:r>
    </w:p>
    <w:p>
      <w:r>
        <w:rPr>
          <w:b w:val="0"/>
        </w:rPr>
        <w:t xml:space="preserve">头发这个词目标:学习英语中的头发一词。**要使用这些材料，你必须有机会进入Educatall俱乐部。对于Educatall俱乐部的会员，有优惠的套餐。建议的活动：打印出文件 "单词卡片--人体"。只保留 "头发 "这个词。买一顶彩色的假发，并在你的演讲中戴上它。孩子们会很好奇，想知道你为什么会有彩色的头发。解释 "头发 "一词的意思是 "头发"。你可以点击这个链接来听这个词的发音，或者你可以让孩子们听这个词：http://www.macmillandictionary.com/dictionary/american/hair。向孩子们展示单词标签，并一起说几遍这个单词。然后你就可以把贴好的单词标签传给大家。每次给孩子讲这个词时，他或她必须一边摸着自己的头发一边说 "头发"。根据需要帮助孩子们。如果你愿意，你可以在一元店买几个不同的小假发，把它们放在一个专门的垃圾桶里，然后把你的字牌贴上去。为了被允许从垃圾桶中选择假发，孩子们必须说 "头发"。然后随着有节奏的音乐跳一会儿。当音乐停止时，孩子们将他们的假发扔进垃圾桶。如果他们说 "头发"，他们就可以选择一个新的假发。他们都希望有机会戴上每一顶假发，这将使他们有很多机会在玩乐的同时练习新词。然后为每个孩子打印一份单词标签。将它们层压并粘在冰棒棍上。给孩子们一小块棕色、黑色、黄色和米色的羊毛。这些将代表头发。用胶水，让孩子们按他们认为合适的方式把它们贴在他们的单词标签上。当所有孩子都完成后，再次播放音乐。这一次，当你停止音乐时，孩子们应该把他们的头发字牌高高举起，一起说 "头发"。在一天结束时，孩子们会很自豪地向他们的父母展示他们的文字标签/木偶。打印《毛毡板游戏--人体》讲义。在毛毡上描画形状并剪下。将几块黑色毛毡粘在一块大纸板上，形成一块板。把所有的小块放在一个不透明的袋子里。轮流邀请孩子们挑选一枚硬币放在毡板上。每当孩子挑选一根头发，就一起说 "头发"。为了让孩子们有尽可能多的机会练习新词，你可以在毛毡上用不同的颜色把头发描画几遍。这将确保他们更经常地捡起头发。把它放在外面，让孩子们在自由游戏时间使用。当你看到孩子们在毡板上玩耍时，一定要和他们一起重复这个词。打印出所有孩子的脸部轮廓。首先，请孩子们只给自己选择的角色的头发上色。允许他们添加彩色的亮点、卷发或其他配件。目标是真正使头发突出，并与孩子们一起练习说 "头发"。后来，他们可以在自己的画上画出眼睛、鼻子和嘴巴。展示孩子们的作品。如果你喜欢，你可以用它们来创建一个 "发廊 "角，使之成为一个角色扮演。孩子们会喜欢要求他们的理发师朋友为他们理发或梳头。</w:t>
      </w:r>
    </w:p>
    <w:p>
      <w:r>
        <w:rPr>
          <w:b/>
          <w:color w:val="FF0000"/>
        </w:rPr>
        <w:t xml:space="preserve">id 87</w:t>
      </w:r>
    </w:p>
    <w:p>
      <w:r>
        <w:rPr>
          <w:b w:val="0"/>
        </w:rPr>
        <w:t xml:space="preserve">如何刺激头发生长？如何才能快速放松头皮？什么类型的按摩适合于头皮？Laëtitia Alvarade，一位有资格的美容师在健康实践中（nayenka.com），给你提供了她的提示，如何做到这一点。在这段视频中，这位专家提出了四种放松头皮的技巧。前两个提示可以用手完成，而另外两个则需要特殊设备。在视频中发现这些不同的按摩技巧......看吧!第一步：手指按摩......第二步：手掌按摩......第三步：精油按摩......第四步：颈背按摩......展开手指按摩 通过按摩头皮，很容易促进健康。你可以自己做这个按摩。张开手指，抓住头皮的两边。用你的指尖轻轻施压。接下来，用你的手指做小圆圈运动。不要忘记颈部以上的区域。为了完成按摩，从里到外擦拭头皮。这种类型的按摩可以刺激头皮的色调，放松，还可以促进头发生长。手掌按摩 对于这第二种按摩技巧，你要将手指并拢。然后将你的手放在头部两侧。不要忘记按摩额头。为了确保按摩的效果，重复这个动作三次。用特殊工具按摩 市场上有几件设备可以让你按摩头皮。也有一些型号可以同时按摩颈部和头皮。这些工具对压力点的作用更加精确。你所要做的就是把设备放在你的头上，用手柄做圆周运动。虽然按摩时有轻微的痒感，但要继续以这种方式使你完全放松。颈部按摩 在按摩完头皮后，也要按摩颈部后面。在头骨的这个区域有两个压力点。用两个手指按压它们三次，形成一个夹子。有一种工具，你可以在商店里买到，可以用来按摩颈部和肩胛。只需将这个工具按在压力点上。有了这些技巧，你可以在日常生活中感觉良好。</w:t>
      </w:r>
    </w:p>
    <w:p>
      <w:r>
        <w:rPr>
          <w:b/>
          <w:color w:val="FF0000"/>
        </w:rPr>
        <w:t xml:space="preserve">id 88</w:t>
      </w:r>
    </w:p>
    <w:p>
      <w:r>
        <w:rPr>
          <w:b w:val="0"/>
        </w:rPr>
        <w:t xml:space="preserve">目录 机构 圭亚那公共基金和管理委员会（EPFA GUYANE）是一个新的国家工业和商业性质的公共机构，由2016年12月23日第2016-1865号法令创建，具有法人资格和财务自主权。该法令接管了法律赋予这个新机构的任务和权限，这些任务和权限至今由它将继承的法属圭亚那公共发展机构执行。为了确保两个机构之间的法律连续性和使命，它规定新的实体将接管目前机构的权利、义务和人员，其总部位于马图里。补充信息：西欧公共基金公司已经编制了一份文件，介绍了国家公共基金公司行动的全部多样性，为各地区服务。https://www.calameo.com/read/0056268108df720b4aa47 2014-2020年战略计划 EPAG的2014-2020年战略计划于2014年12月15日获得董事会批准。它反映了一个存在于圭亚那各地的机构的雄心壮志，为有利于住房、经济（包括农业）和社会政策的发展服务。目前，2014-2020年的战略计划正在为2020-2025年战略发展计划（SDP）进行更新，并进行了更精细的分析。它将在即将举行的EPFA圭亚那董事会会议上提出。董事会 EPFA Guyane由12名成员组成的董事会管理。- 六名代表国家的成员； - 六名代表领土当局及其集团的成员： ......法属圭亚那领土集体的三名代表 ......由社区间合作公共机构主席和非此类机构成员的市镇长大会任命的三名代表，或其代表。- 一个代表：工商会、农业会、法属圭亚那经济、社会和环境委员会。董事会主席由董事会成员任命。负责人 负责人由领土团结部、农业、食品和林业部以及法国海外部在与省长和董事会成员协商后下令任命。EPFA圭亚那分部的组织结构 EPFA圭亚那分部由以下部分组成： 1.总管理部门：除了隶属于总干事的任务外，总管理部门还负责机构的沟通、质量方法的跟踪以及接待功能，它还负责监督四类任务。所有EPFAG活动的诉讼和风险管理任务。领土特派团。他们负责代表和协调该机构的所有活动 农业任务和SAFER职能：在GIP de préfiguration de la SAFER Guyane期间，它隶属于一般管理层。它负责与农业和EPFAG开展的SAFER活动有关的问题，特别是法属圭亚那的农业发展政策，以及农村工程。农村发展行动的规划；所有研究和工作合同的签署和监督；行动的安排、指导和协调；行动支出和收入的规划、准备和预算监督；向农民和社区交付已开发的区域；与生物质运营商有关的合同的执行和管理；委员会与自然和农业领域优先购买权管理有关的专业协会的协调，与管理层密切协作</w:t>
      </w:r>
    </w:p>
    <w:p>
      <w:r>
        <w:rPr>
          <w:b/>
          <w:color w:val="FF0000"/>
        </w:rPr>
        <w:t xml:space="preserve">id 89</w:t>
      </w:r>
    </w:p>
    <w:p>
      <w:r>
        <w:rPr>
          <w:b w:val="0"/>
        </w:rPr>
        <w:t xml:space="preserve">奥巴马的支持者在日内瓦欢呼雀跃美国总统大选在皇冠广场和上城区，民主党和共和党的拥趸之间，每小时都有疯狂的选举之夜。我们邀请你在这里提出你的观点，你的信息，你的论点。请使用你的全名，这样的讨论更加真实。你可以通过Facebook登录或创建一个用户账户，以你喜欢的方式为准。虚假的身份将被禁止。我们不接受仇恨、诽谤、种族主义或仇外的信息、威胁、煽动暴力或其他侮辱。请保持尊重的语气，认为很多人都在读你的文章。请输入评论。请输入一个有效的电子邮件地址。我们很高兴你能给我们提供反馈。请事先注意以下规则：编辑们保留不发表评论的权利。这适用于一般情况，但特别适用于诽谤性、种族主义、不相关、偏离主题的评论，或使用外语或方言的评论。有花哨名字的评论，或有明显错误名字的评论，也不会公布。编辑部的决定既不负责归档，也不负责出函。将不提供电话查询。编辑也保留减少读者评论的权利。请注意，您的评论也可以在谷歌和其他搜索引擎上找到，编辑们不能做任何事情，而且一旦在搜索引擎的索引中发布，就会删除评论。</w:t>
      </w:r>
    </w:p>
    <w:p>
      <w:r>
        <w:rPr>
          <w:b/>
          <w:color w:val="FF0000"/>
        </w:rPr>
        <w:t xml:space="preserve">id 90</w:t>
      </w:r>
    </w:p>
    <w:p>
      <w:r>
        <w:rPr>
          <w:b w:val="0"/>
        </w:rPr>
        <w:t xml:space="preserve">By Anonyme, le 27.02.2020 I like her very much By Anonyme, le 16.12.2019 beautiful mature woman like jaime .By amitie on 15.12.2019 I love her style. She makes me fall in love.By friendship, on 12/15/2019 她是非常好的这位女士.我非常喜欢她.我想和她通信。By amitie, the 15.12.2019 I love the grannies who like to sexhiber without taboos thighs wide open while wearing sexy black stockings . ch By amitie, the 22.11.201 9 housekeeper for both of us By Anonyme, the 16.11.2019 Very seductive and sexye naughty I crack .By amitie, 23.10.2019 magnifique http://tatoune 1956.centerblo g.net By tatoune1956, 10.09.2019 trop bonne http://tatoune 1956.centerblo g.net By tatoune1956, 10.09.2019 je toucherais bien le fond et je ne parles pas de la piscine http://mapetit epute.centerbl og.net By mapetitepute, 11.07.2019 absolument magnifique cette foto avec un angle de vue du bas . vraiment tres bien.由阿米蒂，在02.06.2019绝对崇高的宏伟。By amitie, the 01.06.2019 it's a lot of fun By Anonyme, the 30.04.2019 </w:t>
      </w:r>
    </w:p>
    <w:p>
      <w:r>
        <w:rPr>
          <w:b/>
          <w:color w:val="FF0000"/>
        </w:rPr>
        <w:t xml:space="preserve">id 91</w:t>
      </w:r>
    </w:p>
    <w:p>
      <w:r>
        <w:rPr>
          <w:b w:val="0"/>
        </w:rPr>
        <w:t xml:space="preserve">里昂破纪录的德比，阿森纳被击败 2017年11月5日 星期日 文章摘要 本周末所有参与联赛的欧洲联赛俱乐部的结果。- 在3-1击败曼联之后，阿森纳在英格兰的排名下降了12分。11月23日星期四：阿斯塔纳-比利亚雷亚尔，马卡比-斯拉维亚 B组 巴塞尔1-1年轻人 11月23日星期四：斯坎德堡-迪纳摩，帕尔蒂赞-年轻人 C组 科隆0-3霍芬海姆 卢多戈雷茨1-2索菲亚 11月23日星期四。卢多戈雷茨 - 伊斯坦布尔巴沙克谢希尔，布拉加 - 霍芬海姆 D组 萨索洛 0-2 AC米兰 雅典AEK 1-0 PAOK 奥地利维也纳 1-3 Mattersburg Lokomotiva 萨格勒布 1-0 里耶卡 11月23日星期四。AC米兰-奥地利维也纳，AEK-里耶卡 E组 AEK拉纳卡 1-1 Apollon Limassol 埃弗顿 3-2 沃特福德 圣埃蒂安 0-5 里昂 亚特兰大 1-1 斯帕尔 11月23日星期四。里昂 - 阿波龙，埃弗顿 - 亚特兰大 F组 斯皮库尔-基耶利尼 0-4 谢里夫 11月23日星期四：谢里夫 - 兹林，莫斯科火车头 - 克本港 G组 图恩 1-1 卢加诺 普尔岑 1-0 布拉格斯拉维亚（周日18。00）11月23日星期四：比尔森-FCSB，卢加诺-Hapoel Beer-Sheva H组 曼城3-1阿森纳 Torpedo Zhodino 2-4 BATE Borisov（周一16:30） 科隆0-3霍芬海姆 11月23日星期四：科隆-阿森纳，BATE-Crvena zvezda I组 Sivasspor 2-1 Konyaspor 马赛5-0卡昂 圣波尔登1-3萨尔茨堡 Vitória SC 1-3 本菲卡 11月23日星期四 :萨尔茨堡-Vitória SC，Konyaspor-马赛 J组 沃尔夫斯堡3-3柏林赫塔 顿涅茨克矿工3-3佐利亚-卢甘斯克 11月23日星期四：竞技-赫塔，厄斯特松德-佐利亚 K组 尼斯1-0第戎-奥斯滕德 4-2祖尔特-瓦尔盖姆 11月23日星期四：拉齐奥-维泰斯，尼斯-祖尔特-瓦尔盖姆 L组 罗森博格-皇家社会，泽尼特-瓦尔达</w:t>
      </w:r>
    </w:p>
    <w:p>
      <w:r>
        <w:rPr>
          <w:b/>
          <w:color w:val="FF0000"/>
        </w:rPr>
        <w:t xml:space="preserve">id 92</w:t>
      </w:r>
    </w:p>
    <w:p>
      <w:r>
        <w:rPr>
          <w:b w:val="0"/>
        </w:rPr>
        <w:t xml:space="preserve">Le dernier des capétiens Jean-Claude Royere 许多冒险在等着他们，Armand de Bonville在徘徊，危险从未远离。我的愿望清单 Le dernier des capétiens 成立于1970年，France Loisirs现在是法国最大的读书俱乐部。该俱乐部为其300万会员提供各种类型的书籍，以及广泛的文化休闲活动、健康产品、美容创新......而且还通过其目录、商店和网站提供独家产品。France Loisirs为您提供在线购买书籍、电子书和音频书的机会。小说、悬疑、惊悚、犯罪、幽默、幻想、童话、故事和教育书籍、课外书、精美书籍、漫画、漫画、青少年...France Loisirs的产品每年更新5次，你可以在免费寄给我们会员的目录中，在我们200家商店和网站上找到。</w:t>
      </w:r>
    </w:p>
    <w:p>
      <w:r>
        <w:rPr>
          <w:b/>
          <w:color w:val="FF0000"/>
        </w:rPr>
        <w:t xml:space="preserve">id 93</w:t>
      </w:r>
    </w:p>
    <w:p>
      <w:r>
        <w:rPr>
          <w:b w:val="0"/>
        </w:rPr>
        <w:t xml:space="preserve">慢性肾脏病是一种逐渐的、不可逆转的肾脏功能恶化。肾衰竭的诊断往往很晚才作出。在该病的早期，没有真正令人不安的症状出现。这种慢性肾衰竭往往发展到完全丧失肾功能。于是，肾功能的替代疗法、透析（血液透析或腹膜透析）或移植就成为必要。</w:t>
      </w:r>
    </w:p>
    <w:p>
      <w:r>
        <w:rPr>
          <w:b/>
          <w:color w:val="FF0000"/>
        </w:rPr>
        <w:t xml:space="preserve">id 94</w:t>
      </w:r>
    </w:p>
    <w:p>
      <w:r>
        <w:rPr>
          <w:b w:val="0"/>
        </w:rPr>
        <w:t xml:space="preserve">如果你想养一只宠物狗，你知道你必须教育它，让它学会和你一起生活。与您一起生活，在您的家中，意味着您的狗必须听您的每一次讲话。大多数人收养一只小狗是因为他们认为它很可爱。大多数人收养小狗是因为他们认为它很可爱，但对狗来说，这可能是一个困难的收养，因为它将与它的母亲分开。在最初的几周里，主人必须在给动物提供足够的食物之前安抚它的情绪。</w:t>
      </w:r>
    </w:p>
    <w:p>
      <w:r>
        <w:rPr>
          <w:b/>
          <w:color w:val="FF0000"/>
        </w:rPr>
        <w:t xml:space="preserve">id 95</w:t>
      </w:r>
    </w:p>
    <w:p>
      <w:r>
        <w:rPr>
          <w:b w:val="0"/>
        </w:rPr>
        <w:t xml:space="preserve">2014年Duflot法：谁能受益？Duflot 2014投资，无论你的税收水平如何 Duflot 2014法律是为在2014年1月1日至2016年12月31日期间直接或通过公司进行租赁投资的法国纳税人保留的，他们需要缴纳所得税（SCI或SCPI Duflot 2014法律）。他们必须承诺在九年内租用Duflot 2014法案单位作为他们的主要住所。2014年的Duflot法律使买方有权获得投资额的18%的减税，最高限额为30万欧元，分9年执行。根据2014年Duflot法律，每年和每个纳税家庭可以进行两次操作。2014年Duflot法案下的投资实例 A 根据2014年Duflot法案投资15万欧元，拥有一套RT 2012住房，9年内减税2.7万欧元，即每年3,000欧元 B 根据2014年Duflot法案投资20万欧元，拥有一套RT 2012住房，9年内减税3.6万欧元，即每年4,000欧元 C 根据2014年Duflot法案投资30万欧元，拥有两套RT 2012住房，9年内减税5.4万欧元，即每年6000欧元谁为你的Duflot 2014法案项目提供资金 - 当你投资于Duflot法案房产时，你并没有自己为整个项目提供资金。由于Duflot 2014法既是一项租赁投资，又是一项免税计划，因此有三方为这个房产项目提供资金。- 租户用支付的租金资助你的Duflot 2014项目的45% - 国家用减税资助你的Duflot 2014投资的18% - 因此，你只资助你的Duflot单位的37% 用Duflot 2014法案投资新房产 符合Duflot 2014法案的住房是指在2014年1月1日至2016年12月31日之间新购买的住房或未来的竣工状态。符合Duflot 2014法的住房必须用于居住目的。符合Duflot 2014法的住房的热特性和能源性能必须符合现行的标准。对于新住宅，必须遵守2012年的热力法规（"RT 2012"）。要获得2014年《杜福法》的减税资格，房产必须位于被部长令划分为A、A之二、B1和B2区的乡镇。 2014年《杜福法》有哪些税收优惠？2014年的Duflot法律计划允许你直接减少你的所得税，最多不超过两套住房的成本价格，但不超过法令规定的每平方米居住面积的上限，且每个纳税人不超过30万欧元的限额，并且在一个纳税年度内。减税率设定为18%。2014年，每平方米的上限为5500欧元。2014年的杜甫法减税以线性方式分摊到9年。它从财产完成的那一年开始，如果较晚的话，则从获得财产的那一年开始。如果在任何一年，根据2014年《杜福法》减税的金额超过了应缴税额，则不能结转，因此会损失。建议事先检查投资金额是否与未来9年的应纳税额相一致。注：在9年期限结束时，不可能延长税收优惠。 2014年杜福法的租金上限 对于2014年签订的租约，每平方米的月租金上限（不包括费用）定为A区之二的16.52欧元，其余地区为12.27欧元。</w:t>
      </w:r>
    </w:p>
    <w:p>
      <w:r>
        <w:rPr>
          <w:b/>
          <w:color w:val="FF0000"/>
        </w:rPr>
        <w:t xml:space="preserve">id 96</w:t>
      </w:r>
    </w:p>
    <w:p>
      <w:r>
        <w:rPr>
          <w:b w:val="0"/>
        </w:rPr>
        <w:t xml:space="preserve">常见问题 电力问题：关闭的LED灯会发出一点光 客人你好。即使关闭它们，我刚刚在我的假天花板上安装的LED灯泡仍然发出微弱的光。这是由于连接错误造成的吗？预先感谢你。解决问题的方法1 LED灯关闭后会发出一点光亮 客人这是一个串联。解决问题的方法2 LED灯关了亮了一点 客人您好，我已经遇到过这种情况。一个LED需要一个非常低的电压，所以如果有一个开关，仍然有一个低电压：足以照亮LED。你可能需要另一个特殊的设备，一个变压器或一个特殊的led开关。 pruno 解决问题的方法3 LED灯关闭时亮了一下客人 你需要一个双极开关。解决问题的方法4 LED灯关闭时亮了一下 客人 你的开关有夜灯吗？如果是这样，这就是它的来源。见问题4076：LED灯泡停留在非常轻微的答案3之外。没有什么可做的，"在空气中 "的电源线引起的电压和灯具的电子质量差造成了这种不便，尽管如此，也是小事。请注意，答案1至4非常老旧，没有提供任何解释和解决方案。 2008年7月5日02:06问题的解决方案6 LED灯关掉后会亮一点 客人 是的，可能是因为它们的消耗量低，它们是否直接由230V供电？在这种情况下，用两极开关切断相线和中性线，重要的是切断相线!如果安装是旧的或过时的，你可能切断了中性线而不是相线。如果你使用的是老式开关，你可能切断了中性线而不是相线。 导线绝缘不良会产生绝缘故障，总之，用图纸来解释会比较容易，但要检查你用开关控制的是相线。Ciao a+ 2009年8月9日23:02 解决问题7 LED灯关闭时亮了一下 访客你好，我也有同样的问题。我拆掉了开关，但在灯和开关之间留下了电线（大约2.5米），LED灯仍然亮得很暗。我把一个1000皮法拉的电容器（所以相当小）放在灯的包装上：灯是关闭的。因此，我认为当开关打开时，未连接的电线上会有感应。一个1000 pF的电容器，充分绝缘（600V或更高），可以留在灯的终端而没有任何问题。2010年11月10日下午1:33 解决问题的方法8 关闭的LED灯会亮一点 迄今为止，唯一已知的避免 "LED "灯即使在 "关闭 "位置也会发出微弱光线的方法是用 "双极 "开关进行安装。目前，我想进行这种类型的安装，因为据说非常昂贵的 "led "灯消耗的电流非常小，而且寿命非常长。因此，通过这个答案，我问了一个问题，为什么没有 "双极 "开关...我不知道我的经验是否有用......但我在家用设备上遇到了同样的问题....。在到处寻找，并在保修期内将设备送回后，我意识到我楼上的邻居有一个坏的地线，他的冰箱的部分电源又回到了大楼的一般地线中。结果：我的地线和中性线之间的电压非常低，这意味着我的设备，在白天看不到控制电压，....，在晚上却发出非常微弱的光亮！你好</w:t>
      </w:r>
    </w:p>
    <w:p>
      <w:r>
        <w:rPr>
          <w:b/>
          <w:color w:val="FF0000"/>
        </w:rPr>
        <w:t xml:space="preserve">id 97</w:t>
      </w:r>
    </w:p>
    <w:p>
      <w:r>
        <w:rPr>
          <w:b w:val="0"/>
        </w:rPr>
        <w:t xml:space="preserve">讨论的是NDA和他的战略，必须明白这是在 "Debout La République "的一个政党 "竞争者 "的论坛上进行的，另一方面，该政党更勇敢地提议离开欧盟。在任何情况下，都有访客问 "你对NDA有什么看法？在若干答案之后，来了一个 "感兴趣 "的人的答案，因为他自称是DLR的一名国家顾问。--------------------------- 你关于尼古拉-杜邦-艾格南和《争夺共和国》的分析是相当错误的，我从我的立场上知道一些。你说他属于FAF，他只是被邀请。而从那时起，他就要求被除名了。我们绝对不听从美国或其他任何人的召唤。我们不是总统联盟的心腹，我更知道这一点，因为总统联盟尽其所能为我们设置障碍。但是，如果我们更多地出现在电视上，我们不是为了享受而被邀请，而是因为我们开始在法国政治舞台上有了一点分量。关于欧洲，我们赞成法国离开欧元，回归法郎，我们多年来一直这样说。无论如何，目前的欧洲将自行崩溃，这将来自其经济政策。而这个系统，正如你所说的，对我们一点也不有利。谈到我们的资金，如你所说，我们只有来自我们的积极分子，以及我们的两名代表和一名参议员，他们在各自议会的问询处宣布自己属于DLR。如果说我们的债务很少，那是由于我们的活动家和支持者的慷慨解囊。关于2010年的地区选举，我们与CNI结盟，但从那时起，我们又回来了，公民们并不觉得尼古拉-杜邦-艾格南有什么不妥，还有公司。谈到加入普遍定期审议，你经常批评我们，这很不幸，因为当我读到你，我们有很多共同点，可以一起走很长的路。Sincerely Bruno Potier Debout Les Jeunes秘书长 Debout La République全国委员 --------------------------- Edward Bernays：Potier先生，我很高兴DLR的代表开启了对话，给我们提供了他的观点。因此，我将逐点回答你。"你说他属于FAF，他只是被邀请。而从那时起，他就要求被免职。我们绝对不听从美国或其他任何人的召唤。诚然，但根据FAF的官方文件，一个人在经过激烈的选拔后就会成为一个年轻的领导人。我想重复一下，但正如 "外交部研究报告 "与FAF共同提醒我们的那样："选拔工作分三个阶段进行：1）第一阶段是对候选人进行预选。这是通过FAF网络，由前青年领袖或监事会的现任成员来完成。[2] 第二阶段包括正式收集申请。这样编制的档案包含了候选人的简历和一封推荐信。组织了激励性的面试。3）程序的最后一个阶段是对候选人的最终选择。在收到每位候选人的资料后，遴选委员会开会。这个委员会由大约10名成员组成，其中大部分是前青年领袖。获得十张以上选票的候选人被选中"（Pierre Hillard, La marche irrésistible du nouvel ordre mondial, François-Xavier de Guibert, Paris, 2007, page 105）FAF的资金来源包括Frank Carlucci、David Rockefeller或EADS...。这个机构是由福特总统和</w:t>
      </w:r>
    </w:p>
    <w:p>
      <w:r>
        <w:rPr>
          <w:b/>
          <w:color w:val="FF0000"/>
        </w:rPr>
        <w:t xml:space="preserve">id 98</w:t>
      </w:r>
    </w:p>
    <w:p>
      <w:r>
        <w:rPr>
          <w:b w:val="0"/>
        </w:rPr>
        <w:t xml:space="preserve">Malaurie Auliac：纸的灵魂 作者：Patricia de Figueiredo 作为一名学生，Malaurie Auliac对人类学感兴趣，但同时她也对照明技术着迷，因此她决定在孔代学院和索邦大学学习。当她获得文凭后，回到家乡勃艮第的愿望促使她成立了一个 "照顾 "旧文件的企业：书籍、海报、信件、广告文件、报纸和杂志、纸上绘画、手稿......那些拥有纸张珍品的人很快就会知道。所有类型的图形艺术都可以被修复："这是一个非常丰富和多样的专业，"她兴奋地说，"其中我们必须区分纸张和羊皮纸。前者是植物纤维，后者是动物纤维，因为它们是皮毛。有时非常罕见的文件，Malaurie在当地很有地位，经常恢复国家计划，"而在勃艮第，不乏这些与葡萄酒庄园有关的文件"。她还有幸拿到了一张 "涂尔干地图"，这是一张2.49米×3.18米的大地图，由几块版画拼接而成，属于一位收藏家。但最重要的是，这是一幅来自9世纪的非常小且非常破损的照明画。"这基本上是一项稳定工作，在这种情况下，它来自一个公共机构。博物馆占了他90%的客户--奥赛、荣军院博物馆、第戎的艺术博物馆。其余的是私人和收藏家。修复师坦言，他的客户 "通常拥有价值不菲的物品，正是在他们那里我看到了最美丽的作品"。杜尔哥的计划，昔日巴黎的纸上痕迹 杜尔哥的计划，制作于1734年至1739年，由一套20块板子组成，组合在一起，代表了巴黎市的地图。它是由当时的商人省长米歇尔-艾蒂安-杜尔哥委托建造的。这幅不朽的地图（尺寸正好是2.49米×3.18米）是由绘画和雕塑学院的成员路易斯-贝特兹（Louis Bertez）利用轴测透视原理按1：400的比例制作的。杜尔哥计划 "已被多次转载。[Douin出版社提供了一个新的彩色版本，价格为390欧元。P.O]。日本，技术和纸张的典范 主要的修复技术基本上来自日本，材料也是如此。日本的纸纤维是天然中性的，质量很好，没有经过化学处理，但在西方很难找到。有了这些纸，撕裂和褶皱可以得到稳定，失去柔软性或变得脆的纸张可以得到稳定。"我加倍努力，我增加了纸条，用胶水加强了退化的元素。如果有一个洞，我就用可以染色的当代日本纸，做一个谨慎的嫁接"，女工解释说。Malaurie在康德学院任教十年，观察到年轻人对图形艺术和一般遗产修复的兴趣日益浓厚："年轻人需要重新关注过去和物质性。就我而言，我在博物馆和机构做各种干预，我与一个装帧师协会合作。这位年轻的女性已经获得了EPV标签（Entreprise du Patrimoine Vi）。</w:t>
      </w:r>
    </w:p>
    <w:p>
      <w:r>
        <w:rPr>
          <w:b/>
          <w:color w:val="FF0000"/>
        </w:rPr>
        <w:t xml:space="preserve">id 99</w:t>
      </w:r>
    </w:p>
    <w:p>
      <w:r>
        <w:rPr>
          <w:b w:val="0"/>
        </w:rPr>
        <w:t xml:space="preserve">公民力量对抗贫困 我们如何对抗贫困 了解我们六管齐下的战略，以解决贫困的原因和后果。南苏丹：战争的另一面 南苏丹：战争的另一面 妇女和儿童是南苏丹持续冲突的首要受害者。我们的活动 为黎巴嫩的叙利亚难民提供热水 数十万生活在黎巴嫩临时营地的叙利亚难民很快将面临一个严寒的冬天。博客频道 博客：它给我带来了一点、很多、热情、疯狂的税收。完全没有！2015年2月13日 叙利亚的危机 南苏丹的危机 加沙的危机 其他捐赠机会 叙利亚的危机 在叙利亚危机开始近四年后，冲突没有减弱的迹象。数百万人逃离了战区，现在在叙利亚和邻国生活在不稳定的条件下。南苏丹的危机 由于去年的冲突，南苏丹仍有近400万人需要紧急援助。全国各地已有190多万人逃离，46.7万人在邻国避难。我们已经能够为36万多人提供拯救生命的援助，但还有许多人迫切需要我们的帮助。关闭</w:t>
      </w:r>
    </w:p>
    <w:p>
      <w:r>
        <w:rPr>
          <w:b/>
          <w:color w:val="FF0000"/>
        </w:rPr>
        <w:t xml:space="preserve">id 100</w:t>
      </w:r>
    </w:p>
    <w:p>
      <w:r>
        <w:rPr>
          <w:b w:val="0"/>
        </w:rPr>
        <w:t xml:space="preserve">Subject: A rant against the Vend�e prefecture (Read 4861 times) Re�: A rant against the Vend�e prefecture That's it, I've got my provisional registration certificate All I have to do is wait for the definitive CG, which should arrive in the mail shortly IP存档 Re�: A rant against the Vend�e prefecture</w:t>
      </w:r>
    </w:p>
    <w:p>
      <w:r>
        <w:rPr>
          <w:b/>
          <w:color w:val="FF0000"/>
        </w:rPr>
        <w:t xml:space="preserve">id 101</w:t>
      </w:r>
    </w:p>
    <w:p>
      <w:r>
        <w:rPr>
          <w:b w:val="0"/>
        </w:rPr>
        <w:t xml:space="preserve">我们首先想到的是受害者，我们向他们表示最深切的哀悼。我们中的许多人支持阿尔及利亚那些反对阿尔及利亚政府构想的 "和平与民族和解宪章 "的人：无条件赦免罪犯，受害者和肇事者之间的不平等，禁止寻求真相（任何质疑该宪章的行为都会受到刑事起诉），对 "悔过者 "的赔偿等等。现在人们认识到，40%以上的 "悔改者 "带着武器和金钱加入了武装的 "伊斯兰 "组织。我们中的许多人都希望看到阿尔及利亚的持久和平，但这种和平不能建立在对伊斯兰教徒和国家行为者的无条件大赦和有罪不罚上。在恐怖主义受害者的名单不断增加的同时，我们了解到，这位敢于公开宣布不同意政府关于 "和平与民族和解宪章 "政策的妇女成为了制裁以及诽谤性谣言的对象，这些谣言旨在诋毁她的恐怖主义受害者家庭协会 "DJAZROUNA "的工作。去年3月，谢里法-赫达尔夫人希望为恐怖主义的受害者建立一个真相、正义、记忆、赔偿委员会。她立即受到了制裁，制裁的方式使她无法挑战这些规定。她属于具有高级地位的行政人员机构，被解除了高级职务。她遭受了重大的物质损失，同时继续承担与这些职能相关的责任。今天，Cherifa Kheddar女士通过法警的方式收到了与她的高级职位相关的住所的驱逐通知，她与母亲和她的残疾兄弟已经在该住所居住了12年。我们对谢里法-赫达所面临的这种骚扰升级表示关切。我们最近分发了一份关于她的警报。不幸的是，我们不得不重复一遍，因为谢里法夫人的情况恶化得非常快，需要采取紧急行动以避免出现最坏的情况。在阿尔及利亚需要所有的力量来反对袭击机构和公民的伊斯兰恐怖分子的计划时，11。/2008年6月：Cherifa Kheddar女士收到了5月31日签署的Wali（省长）的命令，其中通知她被解除了高级职务（不要与高级职员混淆）：她保留了行政人员的职位，但由于她的预算职位被取消，所以被降级；因此，她的工资将被削减（工资单还没有到达她那里，我们正在等待她的工资被转移）。</w:t>
      </w:r>
    </w:p>
    <w:p>
      <w:r>
        <w:rPr>
          <w:b/>
          <w:color w:val="FF0000"/>
        </w:rPr>
        <w:t xml:space="preserve">id 102</w:t>
      </w:r>
    </w:p>
    <w:p>
      <w:r>
        <w:rPr>
          <w:b w:val="0"/>
        </w:rPr>
        <w:t xml:space="preserve">市长请议员们批准市议会的会议记录 批准2015年1月29日的会议记录。会议记录被一致通过。批准2015年2月16日特别会议的会议记录。会议记录获得一致通过。批准2015年3月9日的会议记录。会议记录获得一致通过。ROSSIGNOL和BOUILLON先生介绍了他们的协会 "Le Trophy céThRoBo "和他们参加4L奖杯的项目。这是一次人道主义突击行动。他们正在向市政府申请拨款：N°06/2015: 多重儿童护理结构（托儿所）的参与协议 LEROY女士和ROBELET女士介绍了 "Ilôt Zenfants "日间护理中心的财务状况。市长提醒我们，在P.E.L.的框架内，圣洛朗德拉佩市镇必须向Fouras托儿所支付财政补贴。2015年，这笔捐款将达到16,239.90欧元。经过讨论，市议员们一致决定： N°07/2015: P.E.L. INTERCOMMUNAL RECRECTURE的参与协议 市长先生提醒我们，在P.E.L.的框架内，Saint Laurent de la Prée市政府必须参与S.E.EJ的运行费用。在2015年，这一参与将达到16239.90欧元。BETAUX女士要求扣除周三巴士的费用，以利于我们。经过商议，市议员们一致决定：THEBAULT女士于下午7点到达N°08/2015。2015年税率的表决 市长邀请市议会讨论2015年的税率。鉴于目前的经济形势，经过商议，市议会一致决定维持2014年投票通过的费率，即。- 住房税：13.75% - 已建成的房产：17.75% - 未建成的房产：46.25%。N°09/2015 :2015年学校预算的投票 市长通知市议会，"学校 "委员会已决定在2014年学校预算的基础上，将CP班的每个学生增加8欧元。关于分配给学校外出活动的预算，市长解释说，鉴于国家拨款的大幅下降，在研究了去年的外出活动后，"学校 "委员会建议将这一拨款减少1000欧元。市议会经过审查和讨论，以14票赞成和2票弃权的方式决定了2015年分配给学校的预算，即圣诞晚会的演出费用将由市政府支付，最高可达300欧元。2000欧元的预算用于学校的外出活动和游泳池课程。N°10/2015 :2015年补助金投票 COCHE-DEQUEANT先生介绍了从各协会收到的补助金申请以及 "交流、动画、体育和文化 "委员会提出的建议。MARCHAND先生要求明年审查授予资助的标准。LEROY女士建议来自Fouras的协会向Saint Laurent de la Prée公社申请补贴，研究是否可以将其名称改为Fouras-Saint Laurent。经过研究，市议会一致决定给予以下补贴。N°11/2015 :收据的接受 市长解释说，根据公共会计的规则，不需要接受收据。</w:t>
      </w:r>
    </w:p>
    <w:p>
      <w:r>
        <w:rPr>
          <w:b/>
          <w:color w:val="FF0000"/>
        </w:rPr>
        <w:t xml:space="preserve">id 103</w:t>
      </w:r>
    </w:p>
    <w:p>
      <w:r>
        <w:rPr>
          <w:b w:val="0"/>
        </w:rPr>
        <w:t xml:space="preserve">20 June 2013 头条新闻, 议会, ITRE委员会, 新闻发布, 媒体 欧洲议会工业委员会（ITRE）的成员今天正在就关于烟草指令的意见进行投票。一个敏感的问题，再次揭示了烟草游说集团在欧洲机构核心的力量。绿色集团副主席兼文本共同报告员Michèle Rivasi说："目标是将年轻人的烟草消费减少2%。为了实现这一目标，我们需要发挥包装的吸引力和香烟的成瘾性。我们已提出修正案，为公民提供最大限度的保护，他们的生命受到一个无良行业的威胁，这个行业为了销售其致命的产品不择手段。例如，我们已经建议在烟草产品中引入一个允许使用的添加剂清单，以杜绝整个危险添加剂的使用。事实上，当我们知道烟草中需要12种基本成分，而烟草业添加了300种成分，这些成分具有成瘾作用时，我们不得不向自己提出问题。但我们所有的修正案都被拒绝了。欧洲议会的多数团体同意对增加吸引力的调味剂和添加剂的监管非常薄弱。</w:t>
      </w:r>
    </w:p>
    <w:p>
      <w:r>
        <w:rPr>
          <w:b/>
          <w:color w:val="FF0000"/>
        </w:rPr>
        <w:t xml:space="preserve">id 104</w:t>
      </w:r>
    </w:p>
    <w:p>
      <w:r>
        <w:rPr>
          <w:b w:val="0"/>
        </w:rPr>
        <w:t xml:space="preserve">N° 359 - September / October 2013 9,90 € ISSN : 9771141713005 特拉扬圆柱于113年在罗马市中心的特拉扬广场落成。它是为了纪念帝国的胜利和达契亚人进入帝国的过程。作为胜利者和被征服者的纪念碑，这个罗马艺术的杰作成为了一个参考性的纪念碑，启发了直到拿破仑三世的权力者。根据最近在罗马和罗马尼亚进行的研究，本期《考古档案》旨在提供新的数据，说明征服的情况、罗马人的庆祝活动以及他们将被打败的野蛮人融入其帝国的一贯做法。- 构建形象，安排现实。Les vases peints du IVe millénaire en Égypte, by Gwenola Graff, Errance, 2013 - L'Orient romain et byznatin au Louvre, under the direction of Cécile Giroire, Marie-Hélène Rutschowscaya, Nicolas Bel, Florence Gombert-Merice, Musées du Louvre/Actes Sud, 2013 - Derniers visages des dieux d'Égypte, by Vincent Rondot, PUPS, 2013 - Fascination du Liban,Soixante siècles d'histoire de religions, d'art et d'archéologie, collective, Skira, 2012 - Les amphores grecques dans le nord de l'Italie, by Federica Sacchetti, Errance/Centre Camille Jullian, 2013 - Notre-Dame de Paris, neuf siècles d'histoire, by Dany Sandron and Andrew Tallon, Parigramme, 2013 - Ponpée, l'Anticésar, by Éric Teyssier, Perrin, 2013Supplices, peines et châtiments en Grèce et à Rome, texts collected and presented by Guillaume Dlamerie de Lachapelle, Les Belles Lettres, 2013 - Alexandre le Grand.Les risques du pouvoir, by Laurent Pernot, Les Belles Lettres, 2013 - Les ombres de l'Empire, approches anthropologiques, archéologiques et historiques de la Grande Armée, Actes de colloque, 2011 - L'enfant et la mort dans l'Antiquité III.Le matériel associé aux tombes d'enfants, by Antoine Hermry and Céline Dubois, Errance, 2012 - Sourires d'Orient et d'Occident, by Pierre-Sylvain Filliozat and Michel Zink, 2013 评论由Éléonore Fournié, Stéphanie Pioda, Patricia Ghanime-Marion, Martin Koppe, Virginie Lérot, Vincent Gentil, Constance Frank编写。杂志: Dossiers d'Archéologie n° 359</w:t>
      </w:r>
    </w:p>
    <w:p>
      <w:r>
        <w:rPr>
          <w:b/>
          <w:color w:val="FF0000"/>
        </w:rPr>
        <w:t xml:space="preserve">id 105</w:t>
      </w:r>
    </w:p>
    <w:p>
      <w:r>
        <w:rPr>
          <w:b w:val="0"/>
        </w:rPr>
        <w:t xml:space="preserve">名人Lucas Hauchard，1996年1月27日生于塞纳河畔维特里，笔名Squeezie，是一名法国视频游戏爱好者，自2011年起在YouTube平台上发布视频，他主要制作Let's Play视频。名人Lucas Hauchard，1996年1月27日生于塞纳河畔维特里，笔名Squeezie，是一名法国视频游戏爱好者，自2011年以来一直在YouTube平台上发布视频，他主要制作Let's Play视频。卢卡斯-豪查德（Lucas Hauchard），1996年1月27日生于塞纳河畔维特里，笔名Squeezie，是一名法国视频游戏爱好者，自2011年以来一直在YouTube平台上发布视频，他主要制作Let's Play视频。120,12 €</w:t>
      </w:r>
    </w:p>
    <w:p>
      <w:r>
        <w:rPr>
          <w:b/>
          <w:color w:val="FF0000"/>
        </w:rPr>
        <w:t xml:space="preserve">id 106</w:t>
      </w:r>
    </w:p>
    <w:p>
      <w:r>
        <w:rPr>
          <w:b w:val="0"/>
        </w:rPr>
        <w:t xml:space="preserve">素叻他尼合作社发生火灾 周六清晨，由政治家转型为僧侣的素叻他尼合作社发生火灾，消防员接到报警。火灾中没有人受伤，估计造成了5000万泰铢的损失。周五晚上11点左右，素叻府Phunphin分销合作社的仓库发生了火灾。然后它蔓延到商店和一家餐馆。近20辆消防车被动员起来，花了两个多小时才将火势控制住。在合作社值班的志愿者Sompong Duangsuwan说，在大火迅速蔓延到建筑物之前，他听到了六次爆炸声。在消防员试图扑灭大火时，食品中心的煤气罐发生了爆炸。素叻府军队的Kuakul Innajak少将说，奇怪的是，火灾几乎与素叻府大陆外苏梅岛中央节庆购物中心的汽车炸弹和攀牙通府Takua区的另一起火灾同时发生。他说，这些事件可能涉及国家安全，需要进行彻底调查。周六凌晨5点左右，素叻他尼合作社的火势在废墟中再次爆发，消防员在上午10点半左右成功控制了火势。合作社主任Pisant Mohpraman说，损失估计约为5000万泰铢。素叻他尼合作社是由苏泰普-塔乌苏班创立的。人民民主改革委员会的负责人，现在正在修道。普拉-素贴是素叻府人，南部省份是他的政治据点。他曾在2013-2014年领导了反对英拉-西那瓦政府的抗议活动。他是民主党的重要成员，而民主党是前总理他信的妹妹英拉-西那瓦领导的为泰党的最大对手。</w:t>
      </w:r>
    </w:p>
    <w:p>
      <w:r>
        <w:rPr>
          <w:b/>
          <w:color w:val="FF0000"/>
        </w:rPr>
        <w:t xml:space="preserve">id 107</w:t>
      </w:r>
    </w:p>
    <w:p>
      <w:r>
        <w:rPr>
          <w:b w:val="0"/>
        </w:rPr>
        <w:t xml:space="preserve">露易丝，白天很理想，晚上很别致，多年来不会起皱。其漂亮的前凸后翘的领口不会暴露你的内衣。其配套的（和提供的）同色系腰带使裙子可以调整到腰部。Louison有两个必不可少的隐蔽口袋，舒适而优雅。我身高5英尺4英寸，上身穿着6号的衣服。照片中我穿的是M号。 XS: 34 S: 36 M: 38-40 L: 42/44 XL: 44/46 XXL: 48/50 一些尺寸以厘米为单位。</w:t>
      </w:r>
    </w:p>
    <w:p>
      <w:r>
        <w:rPr>
          <w:b/>
          <w:color w:val="FF0000"/>
        </w:rPr>
        <w:t xml:space="preserve">id 108</w:t>
      </w:r>
    </w:p>
    <w:p>
      <w:r>
        <w:rPr>
          <w:b w:val="0"/>
        </w:rPr>
        <w:t xml:space="preserve">1后殖民时期的非洲政治制度的性质问题是非洲学界的共识，至少在整个冷战时期是如此。独立后，专制主义在撒哈拉以南的非洲地区变得很普遍，并一直持续到20世纪80年代末。正是在二十世纪的最后十年，非洲进入了独裁主义的危机，对于过去15年左右发生的变化的解释，辩论仍然没有结束。2 关于威权主义的这种共识产生了一些解释，尽管这些解释多种多样，但都围绕着一种观点，为了简洁起见，我们将其描述为结构性的。威权主义的根源在于经济、社会或文化结构。依附论者也许以最清晰的方式说明了经济因素对政治制度形式的主导作用。他们在这方面没有垄断权。发展主义的拥护者非常多样化，他们也将经济因素归结为政治权力可能采取的配置中的首要作用[1]。但经济因素并不是孤立地运作的。它还与社会分层和与价值冲突有关的紧张因素相结合。非洲社会中的传统/现代或中心/外围的分歧是这些不同变量结合的结果[2]。在所有情况下，政治似乎都是嵌入社会结构中的决定性因素的结果。作为对依赖性和发展的双重霸权的反应，法国出现了一股 "自下而上的政治 "的潮流，除了其创新之外，还保留了对政治的结构性方法。社会生活的形式（宗教的、基于身份的等）和它们产生的动力形成了政治，在这个角度中，被理解为冲突的沉淀过程和它们的解决方案，是非常广泛的。在这方面，让-弗朗索瓦-巴亚特（Jean-François Bayart）的《非洲国家》（L'État en Afrique）一书是这种观点的象征性表达，其中政治是社会整体的一部分，在非洲的情况下，需要通过历史社会学和人类学来转移注意力（没有这些，"腹中的政治 "仍然是一个谜）[3]。3让-弗朗索瓦-梅达尔在这一景观中占据了一个独特的位置。在发展主义的滋养下，他的政治社会学从发展主义中汲取了大量元素。他所使用的类别（新世袭主义、客户主义等）带有它的标记。然而，他更感兴趣的是用比较的方法对非洲国家进行 "类型化"，而不是寻找其深层或主要原因。如果说国家是新世袭的，政治体制是专制的，那么他们归功于多种原因，而不是单一因素。Jean-François Médard没有反驳社会或文化结构的重要性，他承认其他变量的影响往往被忽视或否认。在一篇题为 "黑非洲的威权主义和民主 "的文章中[4]，他强调了意识形态合法化在威权主义运作中的重要性，这是与领导人和机构的个性相关的心理因素[5]。简而言之，根据他的说法，有多种因素要求我们远离 "社会整体"，着眼于其他视野。这就是我们在这篇简短的文稿中想做的，即回到非洲专制主义的形成。再次，这不是一个否认各种决定因素的问题。</w:t>
      </w:r>
    </w:p>
    <w:p>
      <w:r>
        <w:rPr>
          <w:b/>
          <w:color w:val="FF0000"/>
        </w:rPr>
        <w:t xml:space="preserve">id 109</w:t>
      </w:r>
    </w:p>
    <w:p>
      <w:r>
        <w:rPr>
          <w:b w:val="0"/>
        </w:rPr>
        <w:t xml:space="preserve">新闻 !!!!! 新闻 !!!!!一个孚日省村庄动员起来反对耶和华见证会的建筑项目 埃皮纳尔（Epinal）附近的孚日省村庄Deyvillers的居民动员起来反对在他们村子里建造一个巨大的耶和华见证会建筑的项目，并决定在下周六就这个问题组织一次全民公投，该村庄的市政厅周一说。市长René Crozat说，已经向市政厅提交了一份建筑许可证，准备在村口的一块六公顷的土地上建造一个可容纳1600人的大型礼堂，目前正在审查中。他们的副主席Frédéric Lejeune说，该项目引起了一些居民的强烈抗议，他们已经成立了一个协会。一份反对耶和华见证人 "王国大厅 "的请愿书已经传开，并收集了700个签名。Lejeune先生说，该项目的反对者谴责 "建筑的过分性"，并对该组织成员的大规模到来的后果 "提出疑问"。经过几次公开会议，该协会决定在居民中组织一次公投，他们必须在星期六回答以下问题："你是支持还是反对植入耶和华见证人的王国堂？市长说，这次公投只是 "协商"，他借出了通常用作投票站的房间。1995年，耶和华见证人教派试图在圣迪耶-德-孚日（Saint-Dié-des-Vosges）附近的雷莫米（Remomeix）建造同样的王国大厅，但居民的动员使该项目失败。- Eliaqim - Wiwi联系方式 :联系Wiwi - Eliaqim - Eliaqim 无论是一个人、一个政府、一个少数民族团体。无论是他们每个人，还是根据他们自己的水平，只要他们利用言论和控制，他们就是好人。在一个男人对一个女人，一个政府对一个政府的情况下，如果他们使用武力，他们就是懦夫。用武力劝阻对手，本身就是懦弱的行为，显示出没有智慧的行为。人们在争论的最后反击中抛出了一大堆仇恨。侵略是懦弱的直接结果，不受约束就是懦弱。一个社会越是懦弱，就越是对邻国充满仇恨，就越是懦弱无能。克制本身就是一种更有价值的力量，而不是用伤害性的东西或激进的仇恨来报复自己的同胞。http://www.Forum-Religion.org，这是真的....，也许是因为虐待和强奸儿童，贪污，我们是犯罪者的犯罪行为(袭击门铃？？？？)，我们迫使自己的人民也这样做的事实。)，我们强迫周围的人阅读《圣经》这本恶魔之书，我们的政治压力，我们参与世界各地的种族冲突，我们的亲和力和我们在修道院的隐居，我们作为骗子和小偷的名声，我们对血的喜好，特别是战场上其他人的血，总之，我一直在说：震惊：：震惊：。.... 不知道怎么 :arrow:这是真的....，也许是因为我们的虐待和强奸儿童，我们的贪污，我们的犯罪行为(袭击门铃??)，我们强迫我们周围的人阅读那本恶魔般的《圣经》，我们的政治压力，我们参与世界各地的种族冲突，我们的不合群和我们隐居在修道院。</w:t>
      </w:r>
    </w:p>
    <w:p>
      <w:r>
        <w:rPr>
          <w:b/>
          <w:color w:val="FF0000"/>
        </w:rPr>
        <w:t xml:space="preserve">id 110</w:t>
      </w:r>
    </w:p>
    <w:p>
      <w:r>
        <w:rPr>
          <w:b w:val="0"/>
        </w:rPr>
        <w:t xml:space="preserve">基于同质诊断组的医院支付系统：低收入和中等收入国家的经验 Inke Mathauer &amp; Friedrich Wittenbecher 本文对低收入和中等收入国家基于同质诊断组（DRGs）的医院支付系统进行了全面概述。它还研究了各国面临的设计和实施问题及相关挑战。在Pubmed、泛美卫生组织区域图书馆和Google上用英语、法语和西班牙语搜索了关于中低收入国家基于同质化诊断组的支付系统的文章。12个中低收入国家有基于同质化诊断组的支付系统，另外17个国家处于试点或探索阶段。各国从各种进口或自行开发的同质诊断组模式中进行选择，大多数国家根据其特定情况对这些模式进行了调整。所有国家都确定了一个支出上限。一般来说，系统在实施前会进行试点测试。由于需要满足代码标准化、数据可用性和信息技术方面的某些要求，因此实施起来很困难。私营部门的服务提供者还没有被完全整合，但大多数国家已经设法将医院融资与公共财政预算脱钩。虽然需要更多的证据来证明基于同质化诊断组的支付系统的影响，但我们的结果表明：（i）大部分的医疗资金应该来自公共部门而不是私营部门；（ii）建议首先对系统进行试点测试，并设立支出上限。(iii) 输入基于同质诊断组的现有系统模式的国家应意识到需要根据其具体情况进行调整；(iv) 各国应促进服务提供者的合作，进行适当的数据生成和索赔管理。</w:t>
      </w:r>
    </w:p>
    <w:p>
      <w:r>
        <w:rPr>
          <w:b/>
          <w:color w:val="FF0000"/>
        </w:rPr>
        <w:t xml:space="preserve">id 111</w:t>
      </w:r>
    </w:p>
    <w:p>
      <w:r>
        <w:rPr>
          <w:b w:val="0"/>
        </w:rPr>
        <w:t xml:space="preserve">我推荐！地址和电话协调LEXIRIS (France)这个正面评论是针对lexiris.fr：Guide sp�cialis� en t�l�secr�tariat。It was �t� added on 28/06/2012 by gonzales nathalie.最近有一个与lexiris.fr相关的正面评论：Lexiris的服务和秘书的选择都很好。</w:t>
      </w:r>
    </w:p>
    <w:p>
      <w:r>
        <w:rPr>
          <w:b/>
          <w:color w:val="FF0000"/>
        </w:rPr>
        <w:t xml:space="preserve">id 112</w:t>
      </w:r>
    </w:p>
    <w:p>
      <w:r>
        <w:rPr>
          <w:b w:val="0"/>
        </w:rPr>
        <w:t xml:space="preserve">弗朗索瓦-奥朗德与中间派调情 贝鲁高兴，梅朗雄失望，弗朗索瓦-奥朗德的大型新闻发布会是否证实了多数派向中间派的转变？在弗朗索瓦-奥朗德的新闻发布会后的第二天，这幅画面十分醒目。共和国总统的左边有一个让-吕克-梅朗雄，在街上示威反对紧缩政策，谴责权力的逆转。Hollande, c'est le renoncement avec le sourire #ConfPR #14N November 14, 2012 在他的右边，国家元首发现François Bayrou对他更友好，他甚至在Twitter上向他投掷鲜花：昨天，François #Hollande令人信服，宣布了一项我们期望的政策mouvementdemocrate。en/medias/121114-... #confPR - François Bayrou (@bayrou) November 14, 2012 弗朗索瓦-奥朗德声称在宣布有关竞争力的措施或通过欧洲条约时没有 "转向"。很明显，其他左翼政党并没有从同样的角度看待这种情况。梅朗雄不是唯一一个在奥朗德的新闻发布会后表示失望的人。前EELV总统候选人Eva Joly几乎没有更多的温柔："法国人的担忧不会被解除"。这位欧洲议会议员甚至在能源转型上加了一层，认为弗朗索瓦-奥朗德 "也没有澄清他对生态转型的支持程度，他在页岩气问题上的不严谨就说明了这一点，而且在外国居民的投票权上似乎缺乏意愿。"其他左派究竟指责弗朗索瓦-奥朗德什么？首先，正如Médiapart所写的那样，他被指控使用社会民主主义话语（付费链接）。共和国总统在讲话中强调了减少债务的必要性和他的竞争力契约，同时还强调了增值税的增加和对企业的税收减免。所有的元素都聚集在一起，使左翼阵线跳跃。PCF全国秘书Pierre Laurent在接受 "l'Humanité "采访时解释说："弗朗索瓦-奥朗德的方案充满了矛盾，他声称要与萨科齐的社会不公正政策决裂，但又不质疑欧洲条约的紧缩逻辑和大老板们倡导的竞争力。从一开始，我们就重复说，这是不可能的。在雇主的要求和法国的社会复苏之间，我们必须做出选择。今天在参议院，左翼阵线成员在委员会中对《财政法案》投了弃权票，使左翼内部的这种裂痕成为现实。如果人民运动联盟和民主联盟对最终文本投反对票，高加索阵线的弃权将导致该文本被否决。裂缝看起来就像一个空洞。巴伊鲁 "相中了" 在中心，巴伊鲁在 "我告诉过你 "的路线上冲浪。控制公共开支 "这句话在这位中间派领导人的耳朵里听起来就像一首甜蜜的旋律。巴伊鲁认为这是他在两轮选择中的理由，当时他 "以个人名义 "选择了奥朗德，反对萨科齐："在我眼里，也在我身边的人眼里，有一个方向符合导致我支持法国交替的原因。"UDI的新负责人Jean-Louis Borloo对奥朗德不怀好意，认为 "课程是后视镜"。但在参议院和议会中，中间派团体对这些建议并非不敏感，特别是在竞争力方面。UDI-UC的参议员们星期三在法律委员会对财政法案的第一部分投了弃权票。虽然他们</w:t>
      </w:r>
    </w:p>
    <w:p>
      <w:r>
        <w:rPr>
          <w:b/>
          <w:color w:val="FF0000"/>
        </w:rPr>
        <w:t xml:space="preserve">id 113</w:t>
      </w:r>
    </w:p>
    <w:p>
      <w:r>
        <w:rPr>
          <w:b w:val="0"/>
        </w:rPr>
        <w:t xml:space="preserve">笔写下人不敢说的话......。既然英国选民已经对布鲁塞尔说了再见，合乎逻辑的情况应该是：1-举行新的公投，询问选民是否愿意留在 "统一的 "英国。不仅仅是苏格兰人，还有英国的爱尔兰人。在突尼斯抵抗化石燃料工业的最前沿的Kerkennah群岛，Petrofac公司昨天（6月15日星期三）没有恢复其活动，正如能源和矿业部长星期二所宣布的。克尔肯纳失业毕业生联盟的代表艾哈迈德-苏伊斯解释说，复工取决于工人的要求是否得到满足。从远处看，在欧洲之外，西班牙的选举马戏团激起了一种厌恶和亲密的欢呼声，这使这些句子的作者认为他离开欧洲是正确的，在那里，"人们 "坚决不愿意相互学习，仍然被无望地禁锢着。委内瑞拉："秘密委员会 "调查乌戈-查韦斯疑似 "接种 "的癌症 这不是第一次，委内瑞拉总统马杜罗宣布成立一个 "秘密委员会"，调查结束乌戈-查韦斯生命的癌症是否像几乎所有革命领导人认为的那样是医学暗杀。德勤在Bankia案件中被起诉 大型审计公司，也被称为 "四大"，为跨国公司提供建议，使其能够最有效地利用不同国家的税法，以便更好地规避这些法律。"由于我们的540名律师分布在世界各地，我们能够...撒哈拉事业在联合国取得外交胜利 华盛顿--波利萨里奥阵线驻联合国代表艾哈迈德-布哈里说，撒哈拉事业周五在联合国取得了 "外交胜利"，"波利萨里奥阵线被最终确认为撒哈拉人民的唯一合法代表"。在他去世30年后，科卢切的5个笑话在2016年仍被人们记住。一个搭车人、一个工会代表、一个种族主义警察或一个失业者，科卢切通过扮演那些琐碎和粗俗的角色，在他的时代留下了自己的印记，但总是很真实。除了他著名的小品之外，这位喜剧演员和演员也是一名...处于十字路口的玻利瓦尔革命 当谈到委内瑞拉时，主流媒体知道该让谁发言：政治对手、反查韦斯的记者、右翼经济学家......这就是为什么听到那些每天为玻利瓦尔革命生存而奋斗的人的声音似乎更加重要。致法国侨民参议员Robert del Picchia先生关于委内瑞拉的公开信 首先，请接受我最诚挚的问候，并对他在法国参议院代表法国侨民表示感谢，这关系到我作为一个法国-委内瑞拉人，出生在法国，出生在委内瑞拉。警察策略：如何击败示威游行 巴黎，2016年6月14日 本周二6月14日发生了最大规模的反对将劳工法转化为资本法的示威游行。据组织者说有100万人，据县政府说有8万名CGT分子和暴徒，这些吃小孩的人甚至还洗劫了一家医院。复杂的东方 "的七个交织的冲突 "走向复杂的东方，我带着简单的想法飞翔" 了解中东并不简单。每场冲突都有历史、社会、部落、经济、军事--总之是政治--的渊源，它们干扰并使分析和</w:t>
      </w:r>
    </w:p>
    <w:p>
      <w:r>
        <w:rPr>
          <w:b/>
          <w:color w:val="FF0000"/>
        </w:rPr>
        <w:t xml:space="preserve">id 114</w:t>
      </w:r>
    </w:p>
    <w:p>
      <w:r>
        <w:rPr>
          <w:b w:val="0"/>
        </w:rPr>
        <w:t xml:space="preserve">Crown Paint Nursery Rhyme / #a6b7bb 十六进制颜色代码 十六进制颜色代码#a6b7bb是一个中等的浅青色阴影。在RGB颜色模型中，#a6b7bb由65.1%的红色、71.76%的绿色和73.33%的蓝色组成。在HSL色彩空间中，#a6b7bb的色调为191°（度），饱和度为13%，明度为69%。这种颜色的波长约为487.5纳米。</w:t>
      </w:r>
    </w:p>
    <w:p>
      <w:r>
        <w:rPr>
          <w:b/>
          <w:color w:val="FF0000"/>
        </w:rPr>
        <w:t xml:space="preserve">id 115</w:t>
      </w:r>
    </w:p>
    <w:p>
      <w:r>
        <w:rPr>
          <w:b w:val="0"/>
        </w:rPr>
        <w:t xml:space="preserve">- 分配器类型 - 脚踏式 - 表面处理 - 彩色 - 容量 - 1000毫升 手动非接触式水醇凝胶分配器：100%机械脚踏式。室内或室外使用。适用于带泵的水醇凝胶瓶，容积可达1000毫升。柱子由2毫米厚的钢板制成。不锈钢踏板，厚度为2毫米。底座为4毫米厚的钢板。可通过4个点固定在地面上。漆面，有6种颜色可供选择：铝制RAL 9006，红色，黑色，白色，蓝色，格兰尼绿色。可以用挂锁（不提供）固定在系缆桩的背面。提供带嘴的瓶子。尺寸（厘米）：宽15 x 深10 x 高110。</w:t>
      </w:r>
    </w:p>
    <w:p>
      <w:r>
        <w:rPr>
          <w:b/>
          <w:color w:val="FF0000"/>
        </w:rPr>
        <w:t xml:space="preserve">id 116</w:t>
      </w:r>
    </w:p>
    <w:p>
      <w:r>
        <w:rPr>
          <w:b w:val="0"/>
        </w:rPr>
        <w:t xml:space="preserve">贵公司是否与位于其他欧盟成员国的供应商或客户有业务关系，或计划在不久的将来这样做？下面你将看到关于欧洲增值税的实用信息。共同体内部的增值税原则 对于共同体内部的贸易，出口和进口的概念消失了，取而代之的是供应或收购的概念，这取决于人们是与发件人还是购买者打交道。该原则如下。- 从法国发出或运输的共同体内部供应品在法国是豁免的。- 共同体内部收购发往或运往法国的货物，应在法国纳税。从法国向设立在另一个欧盟成员国的应税购买者提供的货物在法国是免税的；作为回报，相应的收购在购买者到达的国家按照该国的条件和税率征税。在实践中，当买方从设立在另一个欧盟成员国的卖方那里收到发票时，发票上并不包含增值税。因此，是法国购买者必须在自己的增值税申报表中输入交易价格的金额，从而支付法国的增值税。然而，购买者在社区内收购时支付的这笔税款可以扣除，当然，如果购买者有义务缴纳增值税。向非应税贸易商销售货物，如果金额超过一定的年度门槛，则需缴纳目的地国的增值税。自2010年1月1日起，对适用于服务供应的规则进行了修改。在纳税人之间的关系中，征税地点原则上是客户成立的地方。客户必须自己申报增值税（所谓的反向收费原则）。另一方面，供应商必须提交一份所谓的欧洲服务声明（ESD），显示客户在另一个欧盟成员国中要退税的服务。在应税人和非应税人之间的关系中，规则没有改变：征税地点仍然是供应商的地点。这些规则也有例外。社区内的增值税号码 每个应税企业都有一个由税务机关颁发的个人识别号码。为了获得这个号码，公司必须联系其所属的税务局。社区内的增值税号码是由FR代码、2位计算机键和公司的SIREN号码（9位）组成的。增值税的义务 发票 无论是否涉及货物或服务的销售，供应商（或服务提供者）必须注明他和他的客户的身份号码。否则，卖方（或供应商）将不得不在交易中开具增值税发票。除了强制性的信息（见 "开具发票"）外，发票还必须包含一个具体的声明。对于货物的销售，必须说明 "增值税豁免，《一般税法》第262条之三I"。对于服务的提供，需要注明 "自我注册"。卖方必须开具发票（证明行使扣除权的发票）。货物贸易申报 如果公司与其他欧盟成员国进行共同体内部的货物贸易，每个月必须起草并向海关提交一份货物贸易申报（DEB）。DEB的内容根据支付责任人所承担的义务等级而有所不同。有两个级别的申报义务；它们是由一个门槛决定的</w:t>
      </w:r>
    </w:p>
    <w:p>
      <w:r>
        <w:rPr>
          <w:b/>
          <w:color w:val="FF0000"/>
        </w:rPr>
        <w:t xml:space="preserve">id 117</w:t>
      </w:r>
    </w:p>
    <w:p>
      <w:r>
        <w:rPr>
          <w:b w:val="0"/>
        </w:rPr>
        <w:t xml:space="preserve">最新版本 反思发展战略 经合组织发展中心 2008年，新兴和发展中经济体在世界经济中的份额首次超过50%。从那时起，《世界发展前景》系列就开始关注全球财富的变化及其对发展中国家的影响。财富转移的红利还能让发展受益多久，对发展战略有什么影响？这个新版本首先分析了中国的转型对全球发展前景的影响，以及财富转移对严格意义上的经济层面以外的国家的影响，探讨了整个发展中世界福祉的不同层面。它还分析了过去70年的发展模式的教训，表明21世纪的发展中国家需要发明自己独特的轨迹，以实现更大的福祉和可持续性。现在是时候重新思考国际合作，并促进社会和人力资本的更有效交流。</w:t>
      </w:r>
    </w:p>
    <w:p>
      <w:r>
        <w:rPr>
          <w:b/>
          <w:color w:val="FF0000"/>
        </w:rPr>
        <w:t xml:space="preserve">id 118</w:t>
      </w:r>
    </w:p>
    <w:p>
      <w:r>
        <w:rPr>
          <w:b w:val="0"/>
        </w:rPr>
        <w:t xml:space="preserve">地点：Cher(18) 水族馆风格：经典20L之旅 以下是我的20L Nano的介绍。我先解释一下它是怎么来的。有一天，我妻子带着一只装在可怜的罐子里的贝塔回家，以取悦我4岁的女儿。但我一点也不喜欢在这样一个风景如画的地方看到这种美丽的鱼。我去买了一个20L的小型Nano，有加热和过滤功能，我保留了3个装饰品，因为它仍然是我女儿的水族箱，虽然我不觉得它非常漂亮，但很好，它是另一个主题 这里有一张小照片：水中的设置发生在2月16日。我知道我的鱼缸没有循环，而且在任何时候都可能发生亚硝酸盐的峰值 下面是水测试： 2月18日： - No3 =&gt; 40mg/l - No2 =&gt; 1mg/l - GH =&gt; 4°d - KH =&gt; 4.5°d - PH =&gt; 6.6 - 氯 =&gt; 0 - Co2 =&gt; 30mg/l 2月23日： - No3 =&gt; 40mg/l - No2 =&gt; 0。5mg/l - GH =&gt; &lt;3°d - KH =&gt; 10°d - PH =&gt; 7.2 - 氯 =&gt; 0 - Co2 =&gt; 15mg/l 我的贝塔的后鳍也有一个小问题，它的顶端有像黑色的污点，严重吗？再次感谢您的宝贵建议。我可以使用的唯一两个参数是亚硝酸盐和pH值。我想说的是，如果你是一个人，那么你就应该有一个人的尊严，而不是一个人的尊严。装饰品长期释放有毒物质，战士会损坏上面的这些面纱，所以要去除。地点：Cher(18) 水族馆风格：经典 Re: 20L of Trip 而我要买一个滴水不漏的试验箱 水族馆风格：经典 Re: 20L of Trip 这要看情况，只有在装饰鲜明的情况下。@G4shrod写道：装饰物长期释放有毒物质，斗士会破坏它身上的这些面纱 对于其余的+12000：betta的鳍开始腐烂，这是由于亚硝酸盐水平非常高，因为循环尚未完成（我知道你没有选择，但事实上是过早地把betta放进去，这是原因）。你必须处理它，同时等待亚硝酸盐峰值下降。Mr. CaptiveReef写道：在水族箱饲养中，没有什么愚蠢的问题。只有答案可以是愚蠢的。没有人是火箭科学家，认识到这一点是走向智慧的一步。水族馆YouTube频道合作伙伴的论坛：https://www.youtube.com/channel/UC4l96Np3Uv68ne0DCe25crA?view_as=subscriber 。水族馆风格：经典 关于：20L的行程 在链接中，它给出了： -https://www.zone-aquatique.com/tests-d-eau-en-goutte-pour-aquarium/10473-malette-combiset-test-set-jbl-4014162240903.html ; -https://www.zone-aquatique.com/recharges-de-tests-d-eau-pour-aquarium/10478-jbl-gh-recharge-4014162241092.html ; -https://www.zone-aquatique.com/recharges-de-tests-d-eau-pour-aquarium/10480-jbl-po4-phosphates-recharge-4014162241283</w:t>
      </w:r>
    </w:p>
    <w:p>
      <w:r>
        <w:rPr>
          <w:b/>
          <w:color w:val="FF0000"/>
        </w:rPr>
        <w:t xml:space="preserve">id 119</w:t>
      </w:r>
    </w:p>
    <w:p>
      <w:r>
        <w:rPr>
          <w:b w:val="0"/>
        </w:rPr>
        <w:t xml:space="preserve">欢迎来到由Sill Valt在RPG Maker 2003上制作的经典RPG雪地项目，该项目于2009年1月开始。感谢Mikltov/Rutsuku Fushin，为我提供了Suikoden 2的战斗背景图。天体十字架是散落在世界各地的祖先遗物。它们包含了诺亚方舟，来自时间之初的神性生物的灵魂。与这些十字架之一订立契约的人将得到它所包含的神性生物的保护。两个姐妹，叙利亚和克里斯塔，都为侯爵卡拉斯马克服务。他正处于在埃利里亚市发表就职演讲的前夕。这一次，他们中只有一个人将被提升为将军。而克里斯塔似乎是最受欢迎的。更重要的是，她比叙利亚更有动力。在她们与未来的侯爵完成一项重要任务回来后，他告诉她们，他已经选择了叙利亚作为空缺的将军职位，这让两个女人非常惊讶。回到家里，克里斯塔很生气，让她的姐姐知道。在一次争吵之后，克里斯塔离开了。第二天，新侯爵的就职演说顺利进行。当她回到家时，叙利亚严重担心她的妹妹，她仍然没有回来。经过几个小时的搜索，夜幕降临。她家的门被敲响了。这不是她的妹妹。这是一个陌生男子的来访，他声称绑架了克里斯塔。如果叙利亚不能在太阳升起之前找回埃利里亚的天体十字架，她将永远无法再见到她的妹妹活着......战斗风格在Rpg世界中相当经典。每场战斗最多允许4个角色，你可以在攻击、魔法、防御、项目中选择行动....。每个角色都有自己的能力。一路上，你有时必须找到敌人的弱点，才能打败他们。怪物在地图上是可见的，这让你可以选择战斗或不战斗。也就是说，在战斗结束时获得的经验总是很高，足以让你快速进化。而这就是Rm的基本系统。在你的探索过程中，在战斗之外的行动将是可能的。但这些行动从游戏一开始就无法使用。你将不得不解锁它们。要做到这一点，你必须向这个世界的女神迪拉的雕像献上祭品（一个特定的物体）。特殊命令的例子：跳跃。这对进入游戏中的某些秘密地点很有帮助，但在故事的某个特定时刻，跳跃将是一个必须拥有的命令，以便进一步发展。传统的世界地图。没有战斗，不可能保存。你毕竟不是经常在那里。我想说的是，如果你是一个人，那么你就应该有一个人，而不是一个人。"我想说的是，如果你是一个人，那么你就应该有一个人，而不是一个人。"我想说的是，如果你是一个人，那么你就应该有一个人。我已经看到了地图屏幕，它的地图很好。查拉不坏。我不确定我是否理解了你的战斗系统，你应该考虑过这个问题，你从后面使用battlescharas，就像你把人物向右看一样（这是基本的），你把怪物放在高处，让人觉得它们在前面，这要感谢battleback，所以就像你让你的怪物飞起来一样，这是很好的考虑。考虑到你以前的游戏，我并不担心这个游戏的质量。 我会作为陪审员为亚历克斯测试这个游戏。我在等着玩呢!我也一样，真的很热!我看得出这是一个3D背景，你是为它建模还是从哪个引擎上取的？我只是在等着看这个方案的程度。当然还有演示的发布 ^^ 那里由弊端，可以说是很有意思。</w:t>
      </w:r>
    </w:p>
    <w:p>
      <w:r>
        <w:rPr>
          <w:b/>
          <w:color w:val="FF0000"/>
        </w:rPr>
        <w:t xml:space="preserve">id 120</w:t>
      </w:r>
    </w:p>
    <w:p>
      <w:r>
        <w:rPr>
          <w:b w:val="0"/>
        </w:rPr>
        <w:t xml:space="preserve">Journal christian esp.媒体图书馆提议在9月14日星期五晚上7点（1）围绕帕特里克-拉沃德的书 "lo medoc de boca a aurelha "举行一次文学会议。帕特里克-拉沃是一个从小就浸泡在奥克西坦语中的人，因为他的祖父母和父亲都讲这种语言。而作为一个好奇的年轻成年人，他对这种语言产生了兴趣，并试图说这种语言。"我想把它重新应用起来。我努力去学习它。但除此之外，如果没有捍卫这种语言的想法，就不会用奥克语写书。帕特里克-拉沃（Patrick Lavaud）假设了这个意图。除了保护记忆之外，他还通过 "梅多克盆地 "人们的个人证言进行了艰苦的历史工作。他的方法让人们认识到奥克语是这个地区身份的一部分。欲了解更多信息，请致电0556930393</w:t>
      </w:r>
    </w:p>
    <w:p>
      <w:r>
        <w:rPr>
          <w:b/>
          <w:color w:val="FF0000"/>
        </w:rPr>
        <w:t xml:space="preserve">id 121</w:t>
      </w:r>
    </w:p>
    <w:p>
      <w:r>
        <w:rPr>
          <w:b w:val="0"/>
        </w:rPr>
        <w:t xml:space="preserve">与FJ Grimault合作的 "气候壁画 "研讨会，Anglet 气候壁画是一个关于气候变化的有趣、参与性和创造性的研讨会。基于集体智慧，它具有极强的教育性：它使我们在很短的时间内了解到很多关于气候和气候变化不同组成部分之间的因果联系。气候Fresco是一个3小时的入门课程，针对的是新手和专家。其目的是什么？了解气候的挑战，以便问心无愧地调整自己的生活方式。课程： - 创作壁画 - 汇报研讨会的情况并交流解决方案强制注册和免费价格 关于Eventbrite退款政策的说明：Eventbrite平台通知，自6月25日起，如果参赛者要求退还Eventbrite门票，Eventbrite费用将不再退还买方。</w:t>
      </w:r>
    </w:p>
    <w:p>
      <w:r>
        <w:rPr>
          <w:b/>
          <w:color w:val="FF0000"/>
        </w:rPr>
        <w:t xml:space="preserve">id 122</w:t>
      </w:r>
    </w:p>
    <w:p>
      <w:r>
        <w:rPr>
          <w:b w:val="0"/>
        </w:rPr>
        <w:t xml:space="preserve">2020年，没有音乐会的一年......健康危机迫使我们推迟了最初定于2020年春季举行的音乐会。我们曾希望在11月再次见面，但健康状况的演变以及随之而来的保护和疏导措施不允许我们在愉快的条件下为你们提供音乐会，特别是在规则可能随时被加强的情况下。因此，我们很遗憾地决定不在2020年安排一场音乐会。一旦情况允许，我们将尽最大努力组织新的音乐会。出于同样的原因，计划于10月前往圣安托尼-诺布勒瓦的郊游也被推迟到一个更有利的时间。大会定于2021年1月29日举行，当然，如果届时生效的规则允许的话。我们期待着我们的风琴和我们的成员的回归!同时，请你们照顾好自己！"。Affetuoso二重奏音乐会 2020年2月28日在穆雷特音乐学院礼堂举行 这场音乐会将提供给穆雷特音乐学院和学生，以感谢他们允许我们在2017年10月30日和31日两天在礼堂为LIGIA DIGITAL厂牌录制单簧管和钢琴CD。这场音乐会的主题是我们希望传递给年轻一代的记忆责任。我们将在口头上，当然还有音乐上介绍一些在第二次世界大战期间因为出身而不得不逃离自己祖国的作曲家。这些作曲家，我们已经在我们的CD上录制了：霍洛维茨、辛德米特、泰德科和布洛赫，他们都遭受过流亡的痛苦。Joelle Krupa女士曾为我们的CD封面做了一幅水彩画，她将用她的才华为我们的音乐作插图。大会和董事会 大会于1月31日星期五下午6时30分在Hessel厅举行。在感谢众多会员的出席后，主席介绍了2019年的成果和2020年的项目。道德报告获得一致通过。随后，我们的财务主管介绍了财务报告，该报告也得到了一致的认可。尽管征集了候选人，但没有新成员愿意加入董事会，因此董事会再次全票当选：Jean-Philippe DEMIGUEL, Roger GUYOT, Corinne MANCEL, Liliane ADAM, Monique FREMEAU, Monique GUYOT, Gerard ADAM, Christiane GARCIA, Marie-Dominique TONDEUR, Jean-Marie CREVAT。董事会于3月1日星期六下午1时举行会议。新董事会的组成如下主席:Jean-Philippe DEMIGUEL副主席：Roger GUYOT副主席。Corinne MANCEL 财务主管：Liliane ADAM 秘书：Monique FREMEAU 助理秘书。Monique GUYOT 成员：Gérard ADAM, Christiane GARCIA, Marie-Dominique TONDEUR, Jean-Marie CREVAT 由于没有其他事项，会议于下午1时45分休会。Henri Ormières管风琴音乐会 4月26日星期日，我们将迎来Henri Ormières的一场特殊音乐会亨利-奥米耶斯在很小的时候就开始弹钢琴和风琴。在波尔多音乐学院学习后，他获得了弗朗西斯-沙佩莱颁发的管风琴奖，以及音乐创作奖。他在巴黎继续学习。作为钢琴家，他是Patrice Holiner的学生，然后跟随Blandine Verlet学习大键琴曲目，并跟随Yvonne Desportes完善他的作曲技能。对于风琴，他得到了弗朗索瓦-亨利-胡巴特的建议。作为一名独唱演员，他是以下机构的成员</w:t>
      </w:r>
    </w:p>
    <w:p>
      <w:r>
        <w:rPr>
          <w:b/>
          <w:color w:val="FF0000"/>
        </w:rPr>
        <w:t xml:space="preserve">id 123</w:t>
      </w:r>
    </w:p>
    <w:p>
      <w:r>
        <w:rPr>
          <w:b w:val="0"/>
        </w:rPr>
        <w:t xml:space="preserve">在MARINET项目框架内的循环试验 在欧洲项目MARINET框架内组织的几个实验性基础设施的第三阶段比较刚刚在INSEAN（罗马）举行。在斯特拉斯克莱德大学（格拉斯哥）和Ifremer的测试于2013年底进行（见2013年12月30日和2013年7月8日的新闻）。 所有这些测试使用的模型是Ifremer开发的三叶水平轴涡轮机。比较的依据是在0.6至1.2米/秒的速度范围内对机器的性能测量（扭矩和阻力）。所有设施都复制了测试协议。使用相同的设备和一位Ifremer的科学家系统地在场，使我们有可能确保测量协议得到遵守。这四个试验设施（两个循环罐，在INSEAN和Ifremer，以及两个牵引罐，一个在Strathclyde，长76米，一个在INSEAN，长220米）获得的结果将被比较。这将使湍流和堵塞的影响得以确定。</w:t>
      </w:r>
    </w:p>
    <w:p>
      <w:r>
        <w:rPr>
          <w:b/>
          <w:color w:val="FF0000"/>
        </w:rPr>
        <w:t xml:space="preserve">id 124</w:t>
      </w:r>
    </w:p>
    <w:p>
      <w:r>
        <w:rPr>
          <w:b w:val="0"/>
        </w:rPr>
        <w:t xml:space="preserve">您的客户和员工会喜欢的电视 选择最能说明您业务的类别，发现适合您业务的电视套餐 - 酒吧和餐馆 - 零售 - 办公室和专业服务 - 体育中心 - 其他业务类别 酒店和机构 寻找专门为酒店或机构设计的电视套餐，如 :- 学校 - 大学 - 医院 - 市政 拨打电话：1-877-822-5831 我们将根据您的需求创建一个电视包 继 "让我们谈谈电视 "倡议之后，Cogeco商业解决方案公司正在提供新的商业电视包。这些将包括一个新的基本套餐，以符合生效的新法规。此外，Cogeco商业解决方案公司很高兴地宣布，这种新的套餐选择可以满足每一类企业的具体需求。请注意，现有的Cogeco商业电视客户不受这些变化的影响。如果您有任何问题，请立即拨打1-877-822-5831与我们联系 法律声明 在技术允许的情况下可以使用。不包括税费。一些限制可能适用。光纤托管电话需要至少10个席位。任何36个月的固定期限承诺的免费标准安装，至少有9个席位的有线电视托管电话。非标准安装可能需要收取安装、激活和网络接入费用。如果客户在固定期限承诺到期前终止协议，将适用以下终止费用之一。i) 对于有线电视托管电话，标准安装费（10个分机或以下的价值为700美元，11至20个分机的价值为1050美元，21至36个分机的价值为1330美元）加上取消费，占承诺期剩余月付款的50%；对于光纤托管电话，取消费占承诺期剩余月付款的60% ii) 对于所有其他Cogeco商业解决方案服务，将适用以下终止费中的较低者。ii) - (a) 退还任何初始促销积分和标准安装费（价值129.95美元），加上每项服务250美元的管理费，以及每条额外的电话线100美元，或者ii) - (b) 承诺期的剩余月度付款。非标准的安装费是不能退还的。不得与同一服务的任何其他促销活动合并。节省的金额反映了个别服务的价格，没有时间承诺。在固定期限承诺结束时，将适用当时的有线电视托管电话月费（对于光纤托管电话，固定期限承诺结束时的费率将增加25%），除非客户同意按照当时适用的条款进行新的固定期限承诺。促销活动仅限于所选服务的Cogeco新客户或6个月前终止服务的客户。服务的安装和激活必须在承诺日期的四周内进行，除非Cogeco的技术部门要求额外延迟。照片仅作说明之用。2013年5月29日至6月21日，Cube Research对魁北克省和安大略省的300名Cogeco商业解决方案客户进行了抽样调查，92.1%的受访者在10分制下表示满意，达到7分或以上。按省份和所持服务加权平均。频道可能因地区而异。购买</w:t>
      </w:r>
    </w:p>
    <w:p>
      <w:r>
        <w:rPr>
          <w:b/>
          <w:color w:val="FF0000"/>
        </w:rPr>
        <w:t xml:space="preserve">id 125</w:t>
      </w:r>
    </w:p>
    <w:p>
      <w:r>
        <w:rPr>
          <w:b w:val="0"/>
        </w:rPr>
        <w:t xml:space="preserve">卢浮宫格勒诺布尔的音乐家们在荣耀中掩盖了自己 "在普莱耶尔音乐厅上演的《圣马太受难曲》中，让人眼前一亮的是声音的饱满度；卢浮宫格勒诺布尔的音乐家们在指挥棒的带领下，即使是最轻微的独奏--特别要提到的是连续音--也能掩盖自己的荣耀，他们总是柔韧而慷慨，知道如何引入适度的张力。一开始就是这个词，所有的激情戏剧的力量都在那里，一幅巨大的壁画，色彩鲜艳，更像是丁托列托或维罗内塞的作品，而不是佛兰德的画家。Diapason, 2012年5月</w:t>
      </w:r>
    </w:p>
    <w:p>
      <w:r>
        <w:rPr>
          <w:b/>
          <w:color w:val="FF0000"/>
        </w:rPr>
        <w:t xml:space="preserve">id 126</w:t>
      </w:r>
    </w:p>
    <w:p>
      <w:r>
        <w:rPr>
          <w:b w:val="0"/>
        </w:rPr>
        <w:t xml:space="preserve">今年2月，安卓系统几乎占了法国销售的手机的1/4。塞班崩溃了，iOS跌破了象征性的30%大关。我们已经在2010年12月向你们通报了不同操作系统在法国的市场份额。当时，我们有塞班（30.2%）、iOS（30%）、安卓（19.3%）、Windows Mobile/Phone（9.7%）和黑莓（8.1%）。comScore刚刚公布了2011年前两个月的统计数据，变化已经发生。今天，有超过1300万智能手机用户，是一年前的两倍。塞班已经失去了其领导地位，市场份额达到26.1%。就在一年前，诺基亚的系统占了法国市场的41%。跌势似乎暂时无法阻挡，尤其是诺基亚想重新关注（但不放弃）Windows Phone 7，甚至尝试Meego的实验。2011年对芬兰公司来说可能是困难的一年，因为竞争将利用这个主要电信公司的实际缺席。让我们继续讨论iPhone，它在逻辑上占据了第一位。然而，这一信息必须加以限定，因为该操作系统刚刚跌破30%的大关。去年9月，iOS是33%，但在两个月的时间里，它急剧下降。一年多来，该系统已成功招募了160万名新客户。应该记住，法国是结束了手机对单一运营商的排他性的国家。同样，维珍移动在12月中旬推出了这款手机，但没有产生积极影响。在过去三个月里，出现了停滞。有传言说iPhone 5可能在6月或9月到来，但现在每年的周期可能太长了。苹果也可以提供几个型号，以便瞄准更广泛的市场。让我们继续讨论安卓系统。自2010年3月以来，它一直在稳定地增长。虽然一年前它只占4%，但现在它吸收了23.1%的市场。在一年的时间里，谷歌的系统已经成功赢得了280多万客户。如果曲线继续下去，塞班和安卓很有可能在3月前处于平等地位。因此，到4月份，安卓系统应该正式成为法国的第二种力量。据《费加罗报》报道，安卓系统应该 "在夏天成为法国智能手机上最广泛的操作系统，就像它在美国一样"。未来几个月，安卓应该会从其竞争对手手中夺取市场份额。这应该由 "电话之家 "或Nexus S的广告来推动。此外，运营商提供的有吸引力的优惠应该有助于更一致的采用。微软跌出第三位。虽然Windows Phone 7在10月底发布，但似乎没有什么能阻止它的衰退。目前，它只占7.7%，比一年前少三倍。希望与诺基亚的合作能尽快取得成果，否则这两个合作伙伴可能会发现自己处于一个微妙的境地。黑莓排在第四位，并利用这一点在这个竞争激烈的市场上取得了优势。2月份售出的智能手机中有8.5%使用了这种操作系统。虽然它最初是为专业人士准备的，但越来越多的年轻短信用户正在转向这种类型的智能手机。三星、宏基和宏达电也在试图通过安卓智能手机取得进展。其他 "的份额正在急剧上升到4%以上。这一组包括Bada、webOS、Maemo......这些系统在被公众更好地认识之前，仍有很长的路要走。我在一个机构工作</w:t>
      </w:r>
    </w:p>
    <w:p>
      <w:r>
        <w:rPr>
          <w:b/>
          <w:color w:val="FF0000"/>
        </w:rPr>
        <w:t xml:space="preserve">id 127</w:t>
      </w:r>
    </w:p>
    <w:p>
      <w:r>
        <w:rPr>
          <w:b w:val="0"/>
        </w:rPr>
        <w:t xml:space="preserve">财政委员会 在经济和金融事务方面调整立法以适应欧盟法律的法律草案（一读）（第737号） 第COM-1号 2012年9月24日 提交人：YUNG先生，报告员 第2条 第36段 用 "命令 "一词取代 "发起" 目的 起草澄清修正案。编号：COM-2 第9条 第2款 用L. 526-2取代L. 525-2 目的 纠正一个错误。第COM-3号第10条I.第8和第9段 用L.522-6取代L.525-6 II.第10款 将上述条款中的：改为：本条中的I或L.311-4条中的1° III。在第11段之后，插入一个段落，措辞如下四a--同一法典L.522-4条第二款最后一段的开头，删除："因此，"。受编辑澄清和协调修正。第COM-4条 第24款 将上述条款中的：改为：L.525-5条或L.311-4条的1°。第COM-5条 I. 第6款 在 "发行 "一词后加入 "和管理 "一词 II.第14段 在 "L.525-4条中提到的发行和管理证券的商业活动 "之后。第18段 删去：因此，四。第30段 在 "问题 "一词后加上 "和管理 "五字。第87段 将 "必须遵守 "改为 "应遵守"。第99段 将 "在意义上 "改为 "在意义上"。第104段 用L.525-8条第八款取代前一段的文字。第122段 将 "欧盟委员会条例 "改为 "欧洲议会和理事会2002年7月19日关于适用国际会计准则的第1606/2002号条例（EC）编号：COM-6 第13条 第7款和第9款第二句 将 "标题 "改为：本标题第二章的章节和规定。编号：COM-7 第15条 第8款 将 "授权 "一词改为 "授权或目的" 更正错误。第COM-8号第17条I.第20段第一句和第23段第二句 将L.526-23改为L.526-21 II.第20段第一句和第22段 用L.526-25和L.526-26取代参考文献：L.526-27和L.526-28 III.第21段第二句 用L.612-39条第7款取代L.613-21条第1款中的第6款 目的：纠正参考错误。No. COM-9 第25条第1款第2句，将 "公布 "一词改为 "颁布"。第COM-11号 第29条 将 "2013年1月1日前 "改为 "本法颁布后三个月内"。第COM-12号第30条I.用L. 612-21取代L. 612-2。在 "成员国 "后加上 "欧洲联盟或缔约国"。</w:t>
      </w:r>
    </w:p>
    <w:p>
      <w:r>
        <w:rPr>
          <w:b/>
          <w:color w:val="FF0000"/>
        </w:rPr>
        <w:t xml:space="preserve">id 128</w:t>
      </w:r>
    </w:p>
    <w:p>
      <w:r>
        <w:rPr>
          <w:b w:val="0"/>
        </w:rPr>
        <w:t xml:space="preserve">生态环境及其问题是Astek致力于的重要事业!为了以可持续的方式确认其承诺，集团发起了一项挑战：创建一个内部挑战，其结果将允许在马达加斯加植树造林。自2000年代初以来，每年有1300万公顷的森林在消失，这相当于英格兰的表面积。这种现象主要影响热带森林，特别是在南美洲（2019年夏天亚马逊的火灾）和非洲，对我们的生态系统产生了负面影响。这样的事件目前正在澳大利亚发生，对当地野生动物产生了非常大的影响。砍伐森林是每年约27000种动物和植物物种灭绝的原因。目前，森林有助于遏制传染病的扩散。它们的消失会削弱人类对某些疾病的保护。绿色植被的减少也带来了严重的后果：水资源的缺乏、气候变化和自然灾害，如目前在澳大利亚发生的那些。此外，由于森林从空气中吸收二氧化碳，它们的消失将导致更多的有毒空气。最后，作为一个雪球效应，所释放的二氧化碳有助于温室效应，因此有助于全球变暖，这将使气温上升，并可能加速火灾和森林砍伐现象。面对这一令人担忧的事实，Astek集团决定采取行动，为地球的重新造林做出贡献。Greentek挑战赛于2019年9月启动，目的是在马达加斯加岛种植最多数量的树木。阿斯特克在这个集团刚刚成立的发展中国家开展行动是很自然的。在Graine de Vie协会的陪同下，Astek成功地让员工团队参与到这个项目中，该协会致力于热带森林的重新造林（通过与当地工人一起创建苗圃，并在马达加斯加的许多地区恢复红树林）。最后，除了在现场创造就业机会外，种植的树木是果树，也将帮助当地居民的日常生活。在激励和热情的作用下，员工们联合起来，在2019年9月和10月期间使这项挑战获得巨大成功。一个共同的目标带来了巨大的成果，证明了可持续的承诺：Graine de vie协会及其 "Graine de Vie "项目，由绿色情报协会于2014年11月发起，是一个保护濒危蔬菜和水果品种的公民运动。该协会还挪用了我们的粮食主权的基本要素，以获得健康和负责任的食物。为此，他们在圣马特音乐学院和绿色智能（自1969年以来是有机的）培训生物多样性大使。此外，他们还通过在线视频部署了一个教育方案，免费向所有人开放。最后，他们正在努力保护和繁殖150个老品种。在2年内，有200人接受了免费培训，学习收集、繁殖和保存传统的可食用植物种子，以便在食物方面实现自给自足。阿斯特克公司的员工昆廷向我们讲述了他参与挑战的情况："我是一个由喜欢挑战的人组成的团队的一员。所以我们真的很喜欢玩这个游戏!就我而言，我相信发起挑战有助于团结人们，并创造一个非常好的动态。两年前，我们与一个抗击癌症的协会合作，今年则是与Graine de vie合作，共同抗击森林砍伐。这些环境或社会问题给我们</w:t>
      </w:r>
    </w:p>
    <w:p>
      <w:r>
        <w:rPr>
          <w:b/>
          <w:color w:val="FF0000"/>
        </w:rPr>
        <w:t xml:space="preserve">id 129</w:t>
      </w:r>
    </w:p>
    <w:p>
      <w:r>
        <w:rPr>
          <w:b w:val="0"/>
        </w:rPr>
        <w:t xml:space="preserve">今天，它是文学!与科林-海恩的小说：《悲伤的蜘蛛森林》。一部在博客上从未见过的宇宙的小说：《蒸汽朋克》。这本书是由ActuSF新闻服务部寄给我的，感谢他们 🙂一个令人神往的宇宙。说实话，我不是蒸汽朋克的大粉丝。在我的想象世界的经历中，这不是对我说话最多的体裁。我承认我对这一类型的代码有些无知。我的品味和经历使我更倾向于咆哮的二十年代而不是维多利亚时代。但这本小说承诺了一个令人不安的宇宙，其情节混合了冒险、政治和恐怖。最重要的是，它提供了一个 "社会批判 "的方面，这对我来说很有意义，首先是因为我的信念，其次是因为蒸汽朋克（我重复一遍，我对它了解不多，所以这可能是一个错误的先入为主的观念）在我看来一直是非常以艺术家为中心。因此，请上马吧!科林-海涅让我们陷入了一个什么样的宇宙？好吧，一个过度使用 "vape"（蒸汽+化学成分）的世界已经将世界带到了彻底毁灭的边缘。从那时起，宇宙就被笼罩在一片迷雾中，其中出现了未知的危险。但那是古老的历史，世界已经在vape的基础上重建，不幸的是又陷入了过度生产的方式。最后，还有一个 "社会 "部分，是20世纪初英国风格的阶级斗争，即在工厂里劳作的工人和沉湎于奢侈的业主之间的斗争。一个令人惊讶的情节......。我不打算以夸张的方式告诉你故事或人物。因为如果你经常读我的文章，你就知道这不是我的做事方式，我更喜欢告诉你这本书给人的感觉和印象。让我印象深刻的是故事的 "虚无缥缈"（哈哈）方面，有时有点飘渺。沐浴着世界的雾气似乎掩盖了声音，掩盖了人物。这给人一种非常有趣、非常非常沉浸的印象。情节开始得相当快，这很好，我喜欢这种中间状态，令人惊讶的是，主角经历的不是一个而是两个令人不安的因素。正是他们之间的联系使剧情有了更高的层次。这个故事效果很好，让人感到很高兴，它在叙事层面上是成功的!我喜欢的东西：奇迹感。宇宙是一个真正的召唤，让人不断惊叹。你可以感受到呈现在你面前的令人迷惑、奇妙和令人惊奇（在令人目瞪口呆的意义上）的一面。我们也感受到了人类在这个世界上地位的脆弱，特别是在Vaineterres内的通道中，这真的令人叹为观止。涵盖的不同流派。小说在几种类型之间游走，调查、冒险、恐怖、惊悚等，都有一定的驾驭能力，必须加以赞扬。我们在该害怕的时候害怕，该好奇的时候好奇，等等。我又回到了《Vaineterres》中的这段话，这段话对冒险的经典之作没有什么可羡慕的。但也有这样一段话：*SPOILER*巨型蜘蛛指着它的螯的末端，这真的很可怕*FIN SPOILER*但我将在稍后谈论这个组合😉创意：《悲伤蜘蛛森林》提供的世界充满了小创意，使宇宙有形，同时相对于我有限的蒸汽朋克知识，是相当原始的。妖怪们，在柱子里组织的城市，* SPOILER</w:t>
      </w:r>
    </w:p>
    <w:p>
      <w:r>
        <w:rPr>
          <w:b/>
          <w:color w:val="FF0000"/>
        </w:rPr>
        <w:t xml:space="preserve">id 130</w:t>
      </w:r>
    </w:p>
    <w:p>
      <w:r>
        <w:rPr>
          <w:b w:val="0"/>
        </w:rPr>
        <w:t xml:space="preserve">注册程序 在提交以下文件后，本赛季的注册将得到确认。- 必要时当场填写的会员表格 - 一式两份的强制性体检证明或健康状况自我调查表的存根（如果会员需要，并且如果以前的体检证明是在2017年6月30日之后的） - 与会员选择相应的付款（只用现金或支票）。可以分次付款（在报名时至少支付联邦份额） - 在2019年7月中旬之前报名的，将获得10欧元的折扣 ALCV是OMS的成员，因此可以免费享受Vénissieux运动医学中心（在Laurent Gérin体育场）的服务，为您提供医疗证明。OMS网站上的信息。2018/19赛季医疗部分的补充信息：文章链接。该许可证包括一份保险合同，你可以在任何时候通过点击下面的链接来查阅该合同。注册费（2020/2021）每笔执照费包括：协会会员资格+联邦份额（ALCV对每笔执照应支付的金额）。监督下的培训要收取年费，这对休闲活动和15岁以下的年轻人来说是强制性的，青少年（青年和/或成人培训）和成人可以选择。注册费（2014/2015）（2000年至2001年出生）Minimes（2002年至2003年出生）Poussins，Benjamins（2003年以后出生）（在比赛中是强制性的，与许可证一起提供）（对于任何额外的球衣）（*）根据许可证持有人的意愿和教练构成的团体，可以选择（**）修改许可证的费用和统一青少年许可证的费用（Minimes。(**) 许可证费用的修改和青年许可证费用的统一（Minimes, Cadets, Benjamins, Poussins）没有反映在2019/20赛季的许可证中，但可以在2020/21赛季进行调整。|联邦份额||15欧元||15欧元||5欧元||5欧元||||不包括培训的总额||100欧元||100欧元||70欧元||70欧元||针对青年的培训||50欧元（*）||50欧元（*）||LOISIR（2004至2002年间出生）（而不是6.60欧元）。</w:t>
      </w:r>
    </w:p>
    <w:p>
      <w:r>
        <w:rPr>
          <w:b/>
          <w:color w:val="FF0000"/>
        </w:rPr>
        <w:t xml:space="preserve">id 131</w:t>
      </w:r>
    </w:p>
    <w:p>
      <w:r>
        <w:rPr>
          <w:b w:val="0"/>
        </w:rPr>
        <w:t xml:space="preserve">奶奶：PC上的恐怖和益智游戏 奶奶是一个恐怖游戏，可以安装在你的PC上。被锁在一个邪恶的老奶奶家里，你必须在她杀死你之前逃离她的房子。要做到这一点，你必须探索每个房间并使用许多物体。一个成功的、真正可怕的游戏，《奶奶》是一个不寻常的恐怖游戏，特别是它最初选择了一个杀手奶奶。你必须在她的房子里移动，尽可能地减少噪音。在每个门前，你必须迅速找到相应的锁。你还会有切割钳、锤子和警报代码来解除警报。有两种方法可以逃脱，一是走正门，二是下到车库偷车。声音的设计特别周全，让人完全沉浸在游戏中。与其他的生存恐怖片不同，《奶奶》成功地完成了它的赌注：在保持生存恐怖片的本质的同时，带来了真正的创新。一个值得推荐的游戏。 </w:t>
      </w:r>
    </w:p>
    <w:p>
      <w:r>
        <w:rPr>
          <w:b/>
          <w:color w:val="FF0000"/>
        </w:rPr>
        <w:t xml:space="preserve">id 132</w:t>
      </w:r>
    </w:p>
    <w:p>
      <w:r>
        <w:rPr>
          <w:b w:val="0"/>
        </w:rPr>
        <w:t xml:space="preserve">2004年7月31日星期六 唯一的解决办法是在我们都同意的无数问题上互相帮助，并在我们不同意的少数问题上互相道歉。因为这些人不应该成为这么多怨恨的对象......。拥护某一教义，无论是在其基本原理还是在其次要分支的层面上，然后对它如此宗派化，攻击那些不遵守它的人，是一种反宗教的行为。这是在阻碍伊斯兰社会的进程，扼杀它的呼吸，是犯了谋杀罪，这是历史告诉我们的。伊玛目阿布-哈米德-加扎里在这个问题上发表了一些有价值的意见，在这些意见中，他指出了不同形式的教法，根据他的观点，这些教法使分散的社区成为一个统一的区块--尽管其教派多种多样。他写道[1]："如果一个人声称，不忠是指与阿什尔派教义、穆塔齐尔派教义、汉巴勒派教义或其他任何教义相背离，那么，你要知道，你是在与一个愚蠢的傻瓜打交道，陷于跟随。你要打倒他，只需用对手的说法来反驳他的主张，因为所有的教派都说同样的话。例如，假设你的朋友倾向于阿什拉派的学说，并声称反对它是明显的不忠的证明。那么，请问他是如何知道阿萨里垄断了真理，以至于他可以宣布像巴基拉尼这样的高贵的学者是异教徒，他在神圣的持久性属性（al-baqâ'）的意义上反对阿萨里的。巴基拉尼确实说过，神圣的持久性不是真主--至高无上的真主--的外在品质。为什么巴基拉尼因反对阿什拉而成为异教徒，而不是阿什拉因反对巴基拉尼而成为异教徒？为什么他们中的一个人可以垄断真理而牺牲另一个人的利益？是不是因为一个是先于另一个？如果是这样的话，那么，阿什拉里在穆塔兹派之前就有了。因此，让真理站在阿尔-阿什`arî之前的穆塔齐勒人一边。还是因为一个人比另一个人更有德行和学识？在这种情况下，用什么尺度或措施来估计美德的程度？如果你的朋友发现自己对巴基拉尼无能为力，不敢说一句话，而他承认后者可以反对阿什阿利，因为他以知识和美德闻名，那么，请问他为什么拒绝承认与巴基拉尼一样有学问和美德的人，以及他对巴基拉尼、卡拉比西、卡兰尼西和许多其他人有什么区别。"加扎里继续说。"如果你是客观的，你就会承认，把真理的垄断权特别放在这些教派中的一个的人，肯定更接近于infi</w:t>
      </w:r>
    </w:p>
    <w:p>
      <w:r>
        <w:rPr>
          <w:b/>
          <w:color w:val="FF0000"/>
        </w:rPr>
        <w:t xml:space="preserve">id 133</w:t>
      </w:r>
    </w:p>
    <w:p>
      <w:r>
        <w:rPr>
          <w:b w:val="0"/>
        </w:rPr>
        <w:t xml:space="preserve">什么时候是发送通讯的最佳时机？电子邮件活动中常见的地方。当涉及到电子邮件策略时，每个人都会对做什么或不做什么提出自己的意见。你可能已经听说过：即使每个行业、公司和客户类型都有自己的习惯，但在划分一天的时间时，有一些做法是普遍接受的。以下是发送电子邮件的最佳和最差时间。选择合适的日子来达到你的目标。在网络营销领域，周五晚上通常选择在晚上10点左右，因为有办公时间的人，比如说早上9点到下午5点，似乎喜欢在周六放松时阅读他们的电子邮件。周日也是发送电子邮件的重要时间，因为我们的大多数客户都太忙了，他们的邮箱在一周内已经饱和了。打开率会更低，但阅读时间会更高。最后，最佳时间真的取决于客户的类型和目标公司的活动。B2B公司更喜欢工作日，因为他们的客户在他们的工作电脑前，而B2C公司更喜欢晚上和周六、周日的早上，因为他们的潜在客户正在查阅他们的个人电子邮件。假日期间和周四也将是服装店取得好成绩的好时机。精明的网络营销人员在不排除晚上和周末的情况下，不断测试不同的时间和日子，以决定自己的想法。我的观点是，不可能准确知道你的客户何时会在电脑前准备购买。因此，如果你有有趣的东西要发给你的听众，为什么要制定严格的规则，寻找最佳时机并等待？在一家专门通过电子商店销售产品的公司实习期间，我有时一准备好就把我们的通讯发出去。也就是说，在周日晚上9点左右，根据本文前面提到的内容，这可能是最糟糕的时间。不过，开业率还是不错的，在接下来的周一，我们网站的访问量大大增加，并有一些不错的订单。我的经验本身并不能证明什么，如果我等到周一或周二再发送我们的通讯，也许我会获得更好的结果。同时，周日晚上不发新闻，坚持最常见的做法的理论似乎也不成立。我对成功的电子邮件活动的建议 了解并遵循你所在行业的最常见做法是很好的。要做到这一点，请创建一个专门的垃圾邮件地址。:?订阅你的竞争对手的新闻简报，同时接受他们的合作伙伴的报价和任何相关的促销活动。如果你经营一家电子商务商店，可以尝试Cdiscount、Pixmania和Rueducommerce等的新闻通讯。你很快就会发现他们各自的策略是什么，他们在哪一天和什么时候发送通讯，以及他们可能把你的地址卖给了谁：扭曲的。然而，由于这些做法为大多数人所熟知，你将需要调剂你的策略，从人群中脱颖而出。从调整你的策略以适应你的竞争对手的策略开始，然后一点一点地，敢于比他们做得更多，在你通常的时间表上增加额外的和令人惊讶的日子和时间。例如，你今天早上的电子邮件，在你的竞争对手的电子邮件中间丢失了，如果在一天或一周中另一个意外的时间，当你的竞争对手不会出现在你面前时，你可以从一个小小的提醒中受益。各行业发送电子邮件的最佳时间。在Dave Chaffey的文章发表后</w:t>
      </w:r>
    </w:p>
    <w:p>
      <w:r>
        <w:rPr>
          <w:b/>
          <w:color w:val="FF0000"/>
        </w:rPr>
        <w:t xml:space="preserve">id 134</w:t>
      </w:r>
    </w:p>
    <w:p>
      <w:r>
        <w:rPr>
          <w:b w:val="0"/>
        </w:rPr>
        <w:t xml:space="preserve">我的会员卡会员卡的作用是什么？这是对瑞典健身中心®会员的认可标志!您的会员卡可作为注册证明。你必须向主人和女主人出示它以获得进入课堂的机会。因此，它是一份有价值的文件，应以最谨慎的方式保存。为了使你的卡得到签发，你的注册文件必须完整（即填写个人详细资料，在课堂上提供身份照片或上传到你的账户，付款得到验证）。如果是这种情况，你的卡将在最多两周内在你的登记室里提供给你。否则，你有责任在你的临时通行证有效期结束前完成你的档案。如果你没有这样做，你将无法进入课程。请注意，你的会员卡将在换取你的临时通行证时交给你。如果你的卡丢失了，该怎么办？您必须向瑞典健身联盟的售后服务部门（sav@gymsuedoise.com）寄送一份签名的荣誉证书（可按要求提供型号），在证书中您以自己的名义证明您的瑞典健身®会员卡已经丢失，并承诺在您重新拥有该卡时将其归还我们。要获得丢失的通行证的复制品，你必须支付10欧元的固定费用，包括管理费和购买卡的费用。如果你的卡被盗，该怎么办？你必须向SAV发送一份向警方提交的盗窃报告的副本。要获得复制卡，你必须支付5欧元的费用，包括管理费和购买卡的费用。一旦你的文件和付款得到确认，你的复制品将被转移到你的注册室。可能会向你开具发票，以便你的保险公司可能进行赔偿。</w:t>
      </w:r>
    </w:p>
    <w:p>
      <w:r>
        <w:rPr>
          <w:b/>
          <w:color w:val="FF0000"/>
        </w:rPr>
        <w:t xml:space="preserve">id 135</w:t>
      </w:r>
    </w:p>
    <w:p>
      <w:r>
        <w:rPr>
          <w:b w:val="0"/>
        </w:rPr>
        <w:t xml:space="preserve">Whambam!沃尔特-凡-贝伦当克的时装秀每次我离开沃尔特-凡-贝伦当克的时装秀时都很兴奋。2015年夏季系列混合了来自非洲、日本、西班牙的不同文化影响......秀场以带有花纹的极短夹克、白衬衫、带有滑动结的宽松长裤和像基米诺一样的丝带开始。蓝色，红色，绿色。下面的段落显示了非结构化的夹克。然后是一套全白的套装，衬衫由几颗纽扣组成，宽松的白色长裤仍然以和服的方式系着腰带。其他段落仍然以非常宽松的上衣来唤起日本。而非洲则是带传统图案的长裤。这位设计师喜欢给人惊喜，下一个惊喜是穿上了蓬蓬裙薄纱和白马王子肩膀的机械师套装。它是歌剧中的王子机械小老鼠。白色套装配上白色的薄纱，当然会让人联想到婚礼服装的融合。演出结束后，紧身裤与合身的夹克衫一起穿。T恤衫的灵感来自于骑自行车的人的装束。最后：不同面料的拼接外套和裤子的套装；奇怪的是，它非常成功。</w:t>
      </w:r>
    </w:p>
    <w:p>
      <w:r>
        <w:rPr>
          <w:b/>
          <w:color w:val="FF0000"/>
        </w:rPr>
        <w:t xml:space="preserve">id 136</w:t>
      </w:r>
    </w:p>
    <w:p>
      <w:r>
        <w:rPr>
          <w:b w:val="0"/>
        </w:rPr>
        <w:t xml:space="preserve">当你在放松和看电视时，空调通常会工作以保持恒定的温度。ECONAVI以所有正确的方式检测并减少这种浪费。利用高科技传感器和精确的控制程序，它分析房间内的条件，并相应地调整制冷和加热功率。它很聪明，能在正确的地方定位和操作，给你带来更好的能源节约。智能节能 智能传感器利用人体活动传感器和阳光传感器检测潜在的能源浪费。它们能够检测到人的位置、运动、缺席和阳光强度。然后它自动调整功率，有效地节约能源。呼吸新鲜、干净的空气，纳米-G释放出负离子，并粘附在小至PM2.5的颗粒上。然后这些颗粒被气流带回到过滤器，收集的颗粒粘附在过滤器上并被灭活。1.清除空气中的微粒。2.使粘合剂颗粒失去活性 3.在过滤器中停用。淋浴降温 松下认为，空调不是简单地冷却房间，而是应该让房间更舒适。因此，冷空气不会直接接触人。它使用淋浴冷却功能，从上面输送冷空气，提供健康的冷却，防止房间变得太冷。 Aerowings AEROWINGS是灵活的双百叶窗，可以引导和集中气流，有效冷却一个区域。这些百叶窗能够向上引导和集中冷空气，使其流入房间，实现温和、均匀的冷却效果 快速冷却 通过强有力的控制气流提供精确的冷却。智能气流控制 当达到设定温度时，它会自动将空气方向向上转变。淋浴冷却AEROWINGS通过将冷空气压在主机内部，在顶部和底部有两个挡板，从远处有力地喷出冷空气。这让你在你想要的地方获得更精确的冷却。最安全的制冷剂气体 蓝翅冷凝器 冷凝器的翅片特别涂有蓝色，以提高其耐久性。这些特殊的涂层起到保护作用，防止空气、水和其他腐蚀物的腐蚀。自动电压转换 空调中内置了一个自动电压调整装置。当电源不稳定时，当交流电压低于185V或高于260V时，AVS会自动关闭以保护室外机。可靠性 我们的研发重点是易用性，而我们严格的质量控制的历史在行业内是无与伦比的。因此，拥有超过50年的经验。松下公司已经在日本和世界各地销售了超过7000万台空调设备。声学测试 室内和室外机的运行噪声在消声室中测量。这种声学测试确保产品的运行噪音足够低，不会干扰任何日常活动，如说话或睡觉。漏水测试 通过测试发现潜在的问题，如在设定的时间内给设备浇水。印刷电路板的接触部分也被涂上了树脂</w:t>
      </w:r>
    </w:p>
    <w:p>
      <w:r>
        <w:rPr>
          <w:b/>
          <w:color w:val="FF0000"/>
        </w:rPr>
        <w:t xml:space="preserve">id 137</w:t>
      </w:r>
    </w:p>
    <w:p>
      <w:r>
        <w:rPr>
          <w:b w:val="0"/>
        </w:rPr>
        <w:t xml:space="preserve">Xavier Couture离开了Orange的 "新增长活动 "的管理。他已被任命为法国电信首席执行官Stéphane Richard的顾问。实际上，根据我们的信息，他应该在几个月内离开电话运营商。Couture先生被Jean-Paul Cottet取代，成为新增长活动的负责人。Patrick Le Lay在TF1的前得力助手Serge Laroye将继续负责Orange的内容。Couture先生的两个阶段的离开，结束了Orange作为视听内容运营商的冒险。在其前任首席执行官Didier Lombard的推动下，这家电话运营商曾试图与Canal+竞争。Orange推出了频道，Orange cinéma séries和Orange Sport。该运营商还以高价买下了法国足球甲级联赛的转播权--每季2.03亿欧元。它甚至创建了一个电影制作室，称为37号工作室。问题是，用户的数量，只有几百个，仍然很低。用户的数量，最多几十万，从未达到运营商的预期。Orange表示，它应该很快与昨天的敌人就其Orange电影频道达成协议。"Orange正在明确结束其成为与Canal+在付费电视上竞争的内容运营商的野心。从现在起，它将成为一个渠道分销商。一个 "内容聚合器"，正如它所说。最近几个月，Orange已经缔结了分销协议，特别是与TF1，以便在其网络上销售La Une制作的频道。同样，Orange已经与Free、Canalsat、SFR和其他ISP（互联网服务提供商）签署协议，接管其Orange Cinéma Séries频道。</w:t>
      </w:r>
    </w:p>
    <w:p>
      <w:r>
        <w:rPr>
          <w:b/>
          <w:color w:val="FF0000"/>
        </w:rPr>
        <w:t xml:space="preserve">id 138</w:t>
      </w:r>
    </w:p>
    <w:p>
      <w:r>
        <w:rPr>
          <w:b w:val="0"/>
        </w:rPr>
        <w:t xml:space="preserve">关于《琼-米罗和克劳德-西蒙的女人》 让我们从一开始就明确：《琼-米罗和克劳德-西蒙的女人》（Femmes de Joan MlRÔ avec un texte de Claude Simon）于1966年由Maeght出版，并不是人们所说的合作作品。它是两条奇异道路的交叉，相遇和认可--在这个意义上，一个人可以在另一个人身上 "与自己相遇"，也就是说，通过使其接近自己的实践来欣赏它，结果，由于这种接近的差异，认为自己的作品与反思有一定的距离--因此，认可画家的方法和作家的方法之间的某些相似之处，在这种情况下，一个人的绘画区域，另一个人的打字的页面。米罗的23幅画已经完成，并且在迈格特要求克劳德-西蒙写一篇文章时，有了《女性》这个通用的标题。画家的作品被介绍，被介绍，如下。在一个复数的 "妇女 "的标题下，在每个画布下重复23次 "妇女 "一词，组织了4个大小不等的系列--6个系列，题为 "妇女I，妇女II...VI"；2个系列，题为坐着的妇女I，II；5个系列，题为坐着的妇女I...V；10个系列，题为妇女和鸟I...X--一个串行装置，使每个图像的单一性成为潜在的多元。一个潜在的多元。而且，作为一个反面教材，从封面上的复数 "妇女 "中发出信号，表明了无限的价值。妇女：一个范式；一个开放的、可塑性强的系列；x-power。在未知的主题上有无穷无尽的变化，这是一种动态。"我所说的女人不是女性生物，它是一个宇宙。[......]暴力的一面，抛开人性的一面，是个人的暴力。[......] 女人或人物。从来没有一个人。女人或人物或鸟 让我们再加上奇数，这在米罗的作品中得到了有意识的锻炼--见他众多的三联画，或例如《星座》的23幅水粉画："如果我做一系列的东西，"米罗说，"它总是一个奇数。偶数不适合我"[1][2]--是不封闭的标志，是动力的标志，是运动的标志，要（给予）延续。那么，克劳德-西蒙眼前的是 "纯 "色的形式和绘画--"原色，相互对比的纯色"[3]--不是印在画家的画布上，而是印在画布上。物质。一块材料的纹理、砂砾、麻布不规则的粗大纵横交错，被辉煌的笔触所强调，总之：作为背景，材料的事故。在这方面，第一个和最后一个系列是最引人注目的，而第二个和第三个系列则与较薄的、均匀的支撑物的规则性形成对比--较少出现。第四个系列增加了一组叠加，表明了两个痕迹系统：一方面是指定出发地和目的地的字母（SAN SEBASTIAN [PORjTO RICO]），以及推断为商品袋的上岸和下岸的港口；另一方面是在这些运输材料上绘制光影路径的彩色斑点和黑线。因此，通过这种分层，位移被启动，一种奇怪的移动性的</w:t>
      </w:r>
    </w:p>
    <w:p>
      <w:r>
        <w:rPr>
          <w:b/>
          <w:color w:val="FF0000"/>
        </w:rPr>
        <w:t xml:space="preserve">id 139</w:t>
      </w:r>
    </w:p>
    <w:p>
      <w:r>
        <w:rPr>
          <w:b w:val="0"/>
        </w:rPr>
        <w:t xml:space="preserve">第五届 "Beaumes de Venise越野赛 "将于2012年9月2日星期日上午8点在Beaumes de Venise开始，有两场比赛，一场36公里，一场16公里。终点将在Beaumes de Venise的市场上进行。这条小路的特别之处在于，它提供了一条充满陷阱的、海拔高度相差1900米的半封闭式路线。这个项目是在Déntéllés Déménés的山丘上进行的，将在Béaumés dé Vénіsé、Gіgоndás、Suzétté和Lé Rоqué Alгіc的乡镇进行。36公里（不变）的路程大部分是由山丘、小径和蜿蜒的小路组成。车手们将不得不不遗余力地避免在这场从一开始就出现困难的比赛中陷入 "红色"。由于存在大量的环路和爬坡，他们的抵抗力将受到考验。从Beaumes-de Venise出发，拖车将从南到北穿越Dentelles山地，经过Notre Dame D'Aubune、Courens的oppidum、Durban，然后前往大蒙特米勒北部的Alsau山口、Dentelles Sarrazines和Cayron山口。在男子组中，一些大人物将出席。萨洛蒙团队 "成员英国人Andy Symonds将与他的训练伙伴Guillaume Lenormand和Patrice Marmet一起参赛。这三人将是新一届比赛的大热门，并将致力于打破比赛记录。然而，今年的众多参与者可能会有一些惊喜。在女子比赛中，大热门将是Christine Grosjean，她是这场比赛和Massifs des Dentelles de Montmirail的常客。这项赛事还提供了一个36公里环路的接力赛，有1900米的正向海拔差异。愿意这样做的跑步者将能够体验 "双人冒险"。另一个可能的公式："自然竞赛"，更容易理解。它提供了一个16公里的环路，有600米的正向海拔高度差。开始时间为上午8时30分。据组织者介绍，这场比赛的主要想法是 "在越野跑的世界里插上一脚"。这也使许多跑步者能够在身体上测试自己。一个仍在增长并吸引越来越多跑步者的活动。您可以在9月1日星期六和9月2日星期日在Beaumes de Venise文化中心报名，报名时间截止到上午7点30分。您也可以在官方网站上报名：www.combescretes.com 更多信息，请查阅我们比赛日历中的Trail Beaumes de Venise页面。</w:t>
      </w:r>
    </w:p>
    <w:p>
      <w:r>
        <w:rPr>
          <w:b/>
          <w:color w:val="FF0000"/>
        </w:rPr>
        <w:t xml:space="preserve">id 140</w:t>
      </w:r>
    </w:p>
    <w:p>
      <w:r>
        <w:rPr>
          <w:b w:val="0"/>
        </w:rPr>
        <w:t xml:space="preserve">Hotel de Bourgtheroulde.崇高的16世纪环境，为您的休闲或职业停留提供了条件。该酒店是商务或休闲的好地方。 它是商务或休闲的好地方。完美的没有什么可说的，房间美丽而宽敞，水疗和按摩是DIVINE！很明显，从现在开始，我将永远去酒店的水疗中心做按摩。必须至少做一次水疗我们会回来的!:)Published on 09/10/2014 about Hotels 体验鲁昂值得一试的地方之一！有魅力，有档次，还有什么温泉！！总之是一家有特色的5*酒店；你可以只尝试一下温泉，也可以尝试一下小餐馆 Published on 12/02/2014 about Hotels 地理位置优越，位于鲁昂市中心！！！！！！！！！！！！！！！！！（我是说，你可以在这里找到一个很好的地方，你可以在这里找到一个很好的地方。仅仅是门面就使我们想象到里面有一个宏伟的环境，我们没有失望！！。酒吧很宏伟，在我们头顶上有一个华丽的玻璃屋顶，在玻璃地板上可以看到游泳池......我们感到很惊奇。有一层是图书馆，还有绘画和雕塑展览，这个周末我们去的Ecloz，真的很不错 !早餐并不特别，而且有点冷（关于鸡蛋或培根），但还是很好的!发表于 31/12/2012 关于酒店 残酷的失望 欢迎不符合五星级酒店的标准：没有地方停车，只有一个送货区，我们还在寻找代客停车。走廊上杂乱无章地摆放着沙发和轮子上的桌子!饮料在酒吧，没有开胃菜，早餐不合格，桌子不整齐，自助服务角杂乱无章，无法进入，15分钟后才能得到热饮，总之，该机构没有达到其5星级。舒适宽敞的房间，美丽的建筑和中心位置 发表于2012年12月5日 关于Hotel Magnifique 非常好的酒店，位于鲁昂的中心，地理位置优越。热烈欢迎。许多服务（代客泊车、酒吧、酒楼、餐厅、SPA、研讨室......）。水疗中心的柔和气氛邀请您进入一个难忘的放松时刻。发表于 06/08/2012 关于酒店 奢华的酒店，只有幸福 接待大厅-酒吧-游泳池和土耳其浴室绝对奢华。非常有能力和帮助的接待。非常好的5*机构，理想地位于鲁昂的中心。宽敞的房间和床，大型的意大利式淋浴。关于评论服务、我们的审核政策和在线评论的可靠性的更多信息：账户服务的一般条件</w:t>
      </w:r>
    </w:p>
    <w:p>
      <w:r>
        <w:rPr>
          <w:b/>
          <w:color w:val="FF0000"/>
        </w:rPr>
        <w:t xml:space="preserve">id 141</w:t>
      </w:r>
    </w:p>
    <w:p>
      <w:r>
        <w:rPr>
          <w:b w:val="0"/>
        </w:rPr>
        <w:t xml:space="preserve">|钥匙本 |元游戏的倾斜|周四, 2012年11月15日 19:34 |来看看，轴心相撞，很巨大....[转发此帖到版主] |末页|关于：元气大伤的游戏倾斜...||2012年11月15日 星期四 20:55||keyoben写道 2012年11月15日 星期四 19:34|印象还是你在重复自己？也许是为了更好地说服你？ |来看看，轴线冲突，这是巨大的....||Didorapido|Re:the metagame tilts ...|周四, 15 十一月 2012 21:44 |尽管有不公平的程序，尽管有海上的风暴，尽管我们给他们提供了信息，使游戏持续到第十轮，尽管有操纵的骰子，尽管有间谍在我们中间，轴心国不能赢，对不起，斧头和仪式，但胜利在我们，来吧，Keyoben，你在莫斯科的家 [把这个消息转发给版主] |keyoben |关于：元游戏正在倾覆...||Fri, 16 November 2012 07:40|我先去比利时转转，因为有人告诉我，有的笑匠会伪装成比利时人，或者反过来说....。[我打算先绕道比利时，因为有人告诉我，有笑的人打扮成比利时人，或者反过来......|周一, 19 十一月 2012 07:17|Junior72|Re:meta game tilts...|Fri, 11 January 2013 12:32 |就是这样！我们成功地捕捉到了Keyoben！他在俄罗斯的一个偏远的森林里冬眠了几个星期，他改变了很多 感谢我们英语论坛的朋友提供了这张罕见的照片[我不知道这是不是一个好主意，但我确信这是个好主意。|星期五, 11 一月 2013 12:34 pm |balaise![Reporter this message to the moderator] |hilarion lefuneste |Re:the meta game tilts...|Fri, 11 January 2013 12:36 pm |优秀的他的发型在我看来是不对的 [把这个帖子转发给版主] |Yves The Burgond |Re:the metagame is tipping...|周五, 11 一月 2013 14:33 |他带着亲爱的父亲Keyoben的牛 [将此信息报告给版主] |lespieuch |Re:元游戏的倾斜...|Fri, 11 January 2013 15:56 |我们看到，当你以任何方式进行试点，并永久地说虚假信息，会发生什么，我分享他把亲爱的父亲Keyoben，所以他没有看到他的卡，当他玩。[向版主报告此信息] |JP Von Këvy |Re:元游戏正在倾覆。|周五, 11 一月 2013 16:26 |你确定这不是Grozours吗？[我不确定这是否是Grozours，但我肯定它是。||Fri, 11 January 2013 18:42 |那么就向你致敬！但你是怎么认出我的？[我不知道我是否能在接下来的几天里做到。||Fri, 11 January 2013 19:40 ||keyoben writes Fri, 11 January 2013 18:42|嗯，一只1米70的 "旱獭 "用英语重复着 "我们会赢的，我们3天后就到柏林了"，匍匐在正在耗尽汽油的喷火机旁边，这在动物（和人类）世界里并不常见...|星期六, 12 一月 2013 00:03 |优秀的...但我认为</w:t>
      </w:r>
    </w:p>
    <w:p>
      <w:r>
        <w:rPr>
          <w:b/>
          <w:color w:val="FF0000"/>
        </w:rPr>
        <w:t xml:space="preserve">id 142</w:t>
      </w:r>
    </w:p>
    <w:p>
      <w:r>
        <w:rPr>
          <w:b w:val="0"/>
        </w:rPr>
        <w:t xml:space="preserve">介绍与购票 2020年10月12日星期一 Piers Faccini Théétre de l'Idéal 2020年10月12日星期一晚上9点 - 座位音乐会 购买您的门票 Piers Faccini : 吉他-主唱，口琴 Simone Prattico : 鼓，木琴midi Malik Ziad : guembri, mandole Juliette Serrad : 大提琴 Séverine Morfin :小提琴中音 无国界的作曲家，完整的艺术家（吉他手、歌手、画家、摄影师、Beating Drum标签的创始人），Piers Faccini在他的大作《听我的声音》中探索了北美和英国民谣的混合，伴随着他最初的创作。结果：复古的Faccini，纯化的，基本的，诗意的â¦ Â 请在购买或预订门票和来到音乐厅之前仔细阅读卫生措施：这里 Â 价格：全价：16â¬ 订阅者价格：13â¬ 爵士圈价格：15â¬ 这里不同价格的准入条件 门开：8pm 音乐会：9pm Théétre de l'Idéal 19 rue des Champs 59200 Tourcoing 照片：Mr CupÂ</w:t>
      </w:r>
    </w:p>
    <w:p>
      <w:r>
        <w:rPr>
          <w:b/>
          <w:color w:val="FF0000"/>
        </w:rPr>
        <w:t xml:space="preserve">id 143</w:t>
      </w:r>
    </w:p>
    <w:p>
      <w:r>
        <w:rPr>
          <w:b w:val="0"/>
        </w:rPr>
        <w:t xml:space="preserve">目录存档： 娃娃的颜色表 比莉小姐上线了，有更多的娃娃准备被领养!大巧克力娃娃，棕色卷发，巧克力色的眼睛。真正的玫瑰巧克力始终是新鲜的和预设的，网上商店有存货，只需几天就能送达......我仍然梦想着在她的画像前，在奥黛丽制作的日本小女孩的怀抱中：神奇！我想这是我的梦想。清新和预科生，真正的玫瑰巧克力是在线的，可以交付[......]小范围的颜色可供娃娃们几乎随意混合和搭配。</w:t>
      </w:r>
    </w:p>
    <w:p>
      <w:r>
        <w:rPr>
          <w:b/>
          <w:color w:val="FF0000"/>
        </w:rPr>
        <w:t xml:space="preserve">id 144</w:t>
      </w:r>
    </w:p>
    <w:p>
      <w:r>
        <w:rPr>
          <w:b w:val="0"/>
        </w:rPr>
        <w:t xml:space="preserve">歌剧中的暴力和妇女 引言 歌剧艺术于17世纪在西方诞生。以下是J.-J. Rousseau在《音乐词典》中所说的："一部歌剧的构成部分是诗歌、音乐和装饰：通过诗歌，人们向头脑说话，通过音乐向耳朵说话，通过绘画向眼睛说话，而整体必须结合起来才能打动人心。让我补充说，歌唱的声音（从我们童年的摇篮曲，到自由的赞美诗），有一种神奇的力量，可以触动我们的内心深处。一部歌剧也是一个蛋糕。但就像生活中一样，歌剧艺术中不仅有甜蜜，它还上演着许多形式的暴力和激情。我们将专注于暴力和妇女，试图强调音乐写作的重要性，它也是对这种暴力的翻译。人们首先想到的是妇女遭受的暴力。1979年，我被哲学家和作家凯瑟琳-克莱芒（Catherine Clément）的书《歌剧或女性的失败》（L'opéra ou la défaite des femmes）所吸引--书名很明确......最近，在2012年，我读了让-米歇尔-维维（Jean Michel Vives）的令人钦佩的作品《沙发上的声音》。作者是一位精神分析学家，对声音的冲动层面和这种享受的社会管理感兴趣。他指出，"歌剧中的女性被遗弃、迷失、错位，她们死亡或发疯"。然而，在我所看到或听到的歌剧中，我注意到妇女也会施以暴力。我想知道，没有任何真正的答案，为什么南欧的歌剧比北欧的歌剧有更多的暴力女性。我不得不选择几个女主角，这不是没有困难的，冒着抄袭莱波雷洛的风险，唐璜的男仆唱着目录中的咏叹调，数着他的主人的征服 "mille e tre"......有这么多的歌剧！但是，我不知道该怎么办。我的选择显然是个人的，必然是不完整的。在遭受暴力的妇女中：卡门和维奥莱塔 a) 卡门 这无疑是演出最多的一部歌剧。它是比才的最后一部作品（喜剧歌剧--演唱和朗诵）。编剧亨利-梅尔哈克（Henri Meilhac）和卢多维克-哈尔维（Ludovic Halwy）从普罗斯珀-梅里美（Prosper Mérimée）于1847年出版的书中获得灵感。他们淡化了这部作品，然而这部歌剧于1875年3月10日在加尼埃歌剧院上演（比才于同年12月去世），只是相对成功。柴可夫斯基和其他人曾预言其未来的成功。此时，自然主义在艺术领域大行其道，从库尔贝到左拉都是如此（公社刚刚诞生和死亡）。但歌剧必须保持一个 "有品位 "的地方。卡门》不是对破旧的西班牙的描述，它是一个悲剧，是对自由的挑战，直到死亡。这个来自其他地方的女人，这个吉普赛人，想自由地过她的生活和爱的选择。当时的公众认为这是非常不体面的。她自由自在，桀骜不驯，不屈服于任何约束，她追随自己的心愿，有种在死亡路上的感觉。音乐很好地诠释了这一悲惨的旅程。指挥《卡门》的乔治-普里斯特说，从序曲的第一小节开始，他就能感受到爱情和死亡的阴影。在第三幕中，从纸牌咏叹调的三重唱中，卡门知道等待她的是什么："方块、黑桃、死亡，我没有看错，先是他，然后，重新开始20次，无情的牌会再次重复死亡。</w:t>
      </w:r>
    </w:p>
    <w:p>
      <w:r>
        <w:rPr>
          <w:b/>
          <w:color w:val="FF0000"/>
        </w:rPr>
        <w:t xml:space="preserve">id 145</w:t>
      </w:r>
    </w:p>
    <w:p>
      <w:r>
        <w:rPr>
          <w:b w:val="0"/>
        </w:rPr>
        <w:t xml:space="preserve">[J.00] 复赛：4V-3D [J.00] 复赛：4V-3D 10/08/2019 - L'Alsace 在周一晚上在体育宫恢复训练后，Mulhouse/Pfastatt BA将在本周六晚上（8点）在Ruelisheim进行其第一场友谊赛。他们将面对WOSB，这是一个老熟人，因为上个赛季，巴斯-鲁伊斯队是他们在国家二队中最难对付的对手之一。Mulhousians在一场艰苦的比赛中赢得了两次胜利，MPBA的教练Jean-Luc Monschau知道，逆境将是一流的。上里诺技术员不会太重视今天晚上的结果，而是希望更准确地看到他的每个球员的潜力。而公众将有机会看到新兵David Condé、Bassa Doumbé和Guillaume Boucard的表现。最后由 The Clown 在 Tue 20 Aug - 9:37 编辑, 被编辑了 2 次 Re: [D.00] 复赛 : 4V - 3D 我们队今晚在 Ruelisheim 以 65-66 输给了 WOSB。技术表：MPBA-WOSB 65-66。QT: 27-19,7-13；MT 34-32；12-15(46-47),19-19。裁判员。MM.Bazine和Miotto。MPBA：25个篮板球，包括4个三分球（Doumbé 3），11/19低频，23次犯规。Plasse 2, Conde 8, Spinali 2, Diehl (cap.) 7, Ekani 14 then Grebongo 3, Gurgey 4, Doumbé 9, Soussi, Minté 16. Coach: Monschau.WOSB：22次上篮，包括7次三分球（Correia和Grants 2次），15/21次低射，19次犯规。Diemer 8, Correia 7, Tschamber (cap.) 11, Cabarkapa 13, Trauttmann 4 then Kurtic 2, Van Haaren, Beck 5, Grants 6, Martial 10.教练：拉登伯格，助教：塞德尔。Re: [J.00] 复赛：4V - 3D 在季前测试中，Mulhouse Pfastatt BA，在NM1的升级，昨天晚上在Ruelisheim输给了WOSB（65-66）。L'Alsace by Fab.G. of 11/08/2019 尽管Bacasso Minté的比赛很精彩，但MPBA昨天在他们的第一场季前赛中输给了WOSB。照片 L'Alsace /Vincent VOEGTLIN 在这些季前赛中，比结果更重要的显然是方式。当然，对于已经升入NM1的Mulhouse Pfastatt BA来说，还有很长的路要走，在9月17日法国杯对贝桑松的第一场正式比赛之前，他们必须在剩下的六场比赛中完善他们的集体比赛。Minté - Ekani in the mood 昨天晚上，在Ruelisheim的火炉里对阵WOSB，Johan Grebongo的伙伴们还在等待Guillaume Boucard的到来，在比赛开始时就把事情掌握在手中，对阵本赛季将在较低水平上发展的NM2的访客。但是，虽然上纽省队在第一节就得到了27分，特别是在内线巴卡索-明特的推动下（第一节11分），但他们之后却找不到上篮的方法，不得不等待数分钟才再次得分（29-26）。面对一支由几个前穆尔胡斯人组成的、在休赛期没有什么发展的WOSB队，昆廷-迪尔和他的球队在第三节缺乏篮下的成功，就像新来的大卫-康德一样，但也找到了一些不错的进攻方案。</w:t>
      </w:r>
    </w:p>
    <w:p>
      <w:r>
        <w:rPr>
          <w:b/>
          <w:color w:val="FF0000"/>
        </w:rPr>
        <w:t xml:space="preserve">id 146</w:t>
      </w:r>
    </w:p>
    <w:p>
      <w:r>
        <w:rPr>
          <w:b w:val="0"/>
        </w:rPr>
        <w:t xml:space="preserve">Non-conformist romanticism RobotEtourdi on Tuesday, July 16th, 2013 at 11:43pm "浪漫主义 "一词可以将大量的概念组合在一起（并不总是相互兼容），其中一些很难与多配偶制的愿景相协调。我们已经可以提到这样的观点：爱只有献给一个而且只有一个人，才是真正的爱，而这个人必然要累积（如果可能的话，一生）朋友、恋人和父母的角色。但是其他的浪漫方面呢，那些涉及偶尔（尽管是定期）的关注？我们这些宣称以某种形式从社会规范中解放出来的人是否受制于浪漫的仪式？因为无论一束花、一次威尼斯之旅或简单的生日祝福多么可爱和甜蜜，它们仍然是......他妈的任意行为。如果我遵循习俗，根据......嗯，比方说......地球围绕太阳的旋转，按照......嗯，比方说......公历，来纪念快乐的事情，我的爱是不是更纯粹？如果我不献花，而是献仙人掌（更耐用）或一束萝卜（更有营养），会不会不那么高雅？这是因为这些特别的关注是非常仪式化的...鲜花，总是以单数献上。他们的花束是用传统的语言编织出来的文字。谨防那些提供康乃馨或菊花的人。酒精是浪漫的，当它是葡萄酒或好年份的香槟，当它是啤酒或伏特加时就不那么浪漫了。我们可以通过唤起结婚戒指和甜言蜜语来继续演示，但让我们换个问题：你与浪漫的关系是什么，在其日常（或至少是偶尔）的层面上？(closed account) on Wednesday, July 17, 2013 at 10:25 am 我认为一个人可以有一点浪漫的一面（对我来说，这并不反对多配偶制），欣赏在特殊场合收到鲜花，同时欣赏日常的爱的姿态。这都是关于欣赏对方提供的东西。一个自发的吻对我的影响就像情人节的玫瑰一样大。尽管如此，我还是想为（好吧非常商业化的）恋人节收到一点东西。只要这朵玫瑰是带着爱和共同的快乐送给我的，而不仅仅是为了 "像其他人一样做"。我不在乎我的邻居是否也得到了一朵玫瑰，这是她的乐趣，如果这能让她高兴，那么我们都会很好。就个人而言，我喜欢在规范内，也喜欢在规范外。重要的是它的提供方式。我的结婚戒指和替换的戒指也丢了（15天后），所以我不再戴戒指了，这经常让我得到 "小姐 "的称号，这让我很开心......。:-D 我的蜜月，嗯，不，不是威尼斯，而是日内瓦湖。我的生日是一个聚集我真正的朋友的场合，因为他们中的大多数人都不认识对方......在这个场合，我把快乐和多样性结合起来，我喜欢这样。对于 "特殊场合"，我喜欢好的葡萄酒和香槟，因为我一年到头都买不起，但我有自己的仪式，每年，在一年的第一天（与我们有关的日历，但嘿，我们生活在一个社会......），我享受一瓶红色妈妈。我一整年都没有再喝，但在那一天我想喝，我想以这种方式开始新的一年。另一方面，在周日</w:t>
      </w:r>
    </w:p>
    <w:p>
      <w:r>
        <w:rPr>
          <w:b/>
          <w:color w:val="FF0000"/>
        </w:rPr>
        <w:t xml:space="preserve">id 147</w:t>
      </w:r>
    </w:p>
    <w:p>
      <w:r>
        <w:rPr>
          <w:b w:val="0"/>
        </w:rPr>
        <w:t xml:space="preserve">蔓越莓呈红宝石色，具有甜味和酸味混合的特点。马萨诸塞州的浆果为景观增色，让游客垂涎欲滴，尤其是在深秋时节，有收获节、带蔓越莓的食谱和蔓越莓农场之旅。蔓越莓之旅 对马萨诸塞州蔓越莓种植的农场感兴趣是很自然的。然而，这些旅游与传统的农场旅游有很大不同。专门的蔓越莓农场被称为蔓越莓农场。它们是由不同的沙子、泥炭、砾石和粘土层组成的。浆果生长在这些田地上的灌木丛中，从4月到11月。它们需要大量的淡水才能在秋季完全成熟。这是计划访问的理想时间。然而，大多数红莓农场需要提前预订。其中一些旅行团允许旅行者穿上涉水裤或橡胶裤，真正踏入红莓田。其他旅游项目在陆地上进行。所有这些都提供了关于小红莓的收获和历史的信息，包括美洲原住民如何在17世纪将其介绍给欧洲定居者。期待品尝这些鲜红的浆果和它们的果汁，并借此机会购买新鲜的浆果，以及基于蔓越莓的手工烹饪产品。强烈的胡椒和小红莓果冻，小红莓浸泡的蜂蜜和小红莓蘸着诱人的黑巧克力。如此多的美味产品可以带走。这些结实、酸甜的浆果在感恩节很受欢迎，它们经常被炖成浓稠、美味的酱汁。- massvacation.com 节日 秋天也是参加红莓节的理想时间。9月的哈里奇红莓艺术和音乐节以当地工艺品、现场音乐和食物为特色。在瓦雷姆，10月的红莓收获庆祝活动有收获和烹饪演示、工艺品市场和在美丽的蒂霍内特池塘上划船的活动。蔓越莓节也于10月在风景优美的楠塔基特岛上举行，在秋叶的鲜艳色彩中庆祝岛上的浆果。(蔓越莓汁和巧克力蘸蔓越莓是这次活动中群众的最爱）。在每年的红莓节上，新鲜果汁是人群的最爱。马萨诸塞州的厨师们喜欢使用当地的食材，而小红莓是他们甜味和咸味准备的完美选择。在该州，从餐馆到面包店，从花哨的原创菜肴到传统的家庭特色菜，你会发现它们无处不在。想象一下，法式吐司加上五颜六色的果酱。对于午餐或晚餐，厨师可能会在胡萝卜和椰子汤中使用浆果的酸味，或者将浆果与一点烟熏胡椒混合，制成美味的酱汁，放在一块鲜嫩的猪肉上。虽然面包屑是经典之作，但通过将浆果与甜而脆的浇头相结合，甜点也提供了许多可能性。蔓越莓可以是</w:t>
      </w:r>
    </w:p>
    <w:p>
      <w:r>
        <w:rPr>
          <w:b/>
          <w:color w:val="FF0000"/>
        </w:rPr>
        <w:t xml:space="preserve">id 148</w:t>
      </w:r>
    </w:p>
    <w:p>
      <w:r>
        <w:rPr>
          <w:b w:val="0"/>
        </w:rPr>
        <w:t xml:space="preserve">FRANÇOISE GORMAND-DUVAL 彩色玻璃是唯一完全从光线中获取效果的艺术形式。我们使用大教堂时代的传统技术，以及熔融技术来制作彩色玻璃窗。我们还创造了具有创新形式的彩色玻璃窗，即彩色玻璃雕塑。我们拥有满足所有技术要求的专业知识。修复彩色玻璃窗、个人和教堂、装饰品......毕业于美术学院。FRANÇOISE GORMAND-DUVAL 84 b, rue des Monts "Le Bellevue" - 69280 Ste Consorce Tél : 04 78 87 00 20 电子邮件 : info@vitraux-gormand-duval.com 网站 : www.vitraux-gormand-duval.net</w:t>
      </w:r>
    </w:p>
    <w:p>
      <w:r>
        <w:rPr>
          <w:b/>
          <w:color w:val="FF0000"/>
        </w:rPr>
        <w:t xml:space="preserve">id 149</w:t>
      </w:r>
    </w:p>
    <w:p>
      <w:r>
        <w:rPr>
          <w:b w:val="0"/>
        </w:rPr>
        <w:t xml:space="preserve">这款KOUPA 26厘米凸面镜有黑色和金色的仿古边缘，给你的室内装饰带来一种独特的风格。它的黑色铜绿边框和舷窗形状的玻璃为它增添了一种复古气息。1公斤 特性：材料：玻璃和树脂 尺寸：高26.5厘米X宽26.5厘米 颜色：黑色古铜色 CH1236553-0000 镜子 一旦包裹被移交给客户选择的承运人，法国本土的交货时间如下： 上述时间是指不包括周末和公共假期。苏工厂在搬家!Sofactory要关门了，宣布你最喜欢的室内设计网站要搬家了!从现在起，你可以在3 SUISSES网站上找到Sofactory的所有专业技术，这是一个实惠而时尚的装饰参考。你已经在那里了，你所要做的就是发现!客户服务部的电话是01 76 36 31 06，周一至周五上午10点至下午4点，随时为您提供帮助，回答您的所有问题。Womancorner在 "3 SUISSES "上得到了改造。Womancorner关闭其网站...而且只用了3个SUISSES!甚至更多的皮具和化妆品来取悦你，照顾你的3 SUISSES。在一个鼓舞人心的时尚和装饰世界里，立即发现我们的专业知识你会被自动重定向。我们的客户服务部随时准备帮助你，并回答你的所有问题，时间是周一至周五上午10点至下午4点。这就是为什么Rue du Commerce与著名品牌3 SUISSES合作，为您带来最大的快乐。在这里可以找到无法抗拒的超潮流时尚和家居用品的促销活动，折扣高达60%。购物无节制!我准备好了</w:t>
      </w:r>
    </w:p>
    <w:p>
      <w:r>
        <w:rPr>
          <w:b/>
          <w:color w:val="FF0000"/>
        </w:rPr>
        <w:t xml:space="preserve">id 150</w:t>
      </w:r>
    </w:p>
    <w:p>
      <w:r>
        <w:rPr>
          <w:b w:val="0"/>
        </w:rPr>
        <w:t xml:space="preserve">缓慢的笔记本电脑，100%的硬盘使用率 你好，我有一台联想ideapad 510笔记本电脑，因为它很慢而被送给我。我正在看，我可以看到，即使什么都没打开，硬盘也是100%被使用。我已经用ccleaner、adwcleaner、ZHPcleaner进行了几次扫描和清理，我还删除了一个杀毒软件，因为有两个杀毒软件存在，而且肯定有冲突，但电脑仍然在挣扎。似乎消耗最多硬盘的前3个应用程序是avast，系统和服务主机：存储服务。前3个似乎消耗硬盘最多的应用程序是avast，系统和服务主机：存储服务。 nvidia geforce ram: 8GB DDR4 HDD: 1TB (使用不到100GB) 这个磁盘用量从何而来？我不知道是什么问题，但我不知道是什么问题，我不知道是什么问题，但我不知道是什么问题，我不知道是什么问题。今天早上，没有问题，硬盘被正确检测到，我可以访问我的文件，等等。今天晚上，当我把硬盘插回去的时候，没有任何显示。它没有显示在windows中，也没有显示在磁盘管理器中，更没有显示在设备管理器中。它只出现在 "设备和打印机 "中。起初，它显示了一个黄色面板，告诉我我的驱动程序不是最新的。我把它自动修复了（windows分辨率工具），但它仍然不工作，面板不再显示。我有几个WD硬盘，我测试了它们，是同样的问题。发生了什么事？为什么我的WD硬盘都停止正常工作？我想我最近没有做任何升级。我已经尝试改变其他驱动器（内部）的字母，以及卸载设备，但它没有改变任何东西。你会有一个想法吗？有人给我一台二合一的sony vaio SVJ202B11M电脑进行维修，登录受阻（windows启动正确，登录后出现黑屏，然后是蓝屏，有windows错误信息）。我想指出的是，这台电脑在6月份被黑客攻击/被病毒感染，问题是在这之后出现的。这台电脑只有usb 3.0端口，所以我把硬盘插入另一台电脑，以便用w10安装密钥修复windows（用rufus启动，已经在其他设备上使用，没有问题）。然后我格式化了名为 "本地磁盘（E：）"的分区。(在NTFS)然后我启动了windows 10的安装。没有问题，直到它在创建会话时向我显示了一个类似的蓝屏。我试图再次格式化分区并重新安装W10，但问题仍然存在。硬盘被分成7个分区：分区1：sonysys，大小：260MB，类型：OEM（保留）分区2： ，大小：1.4GB，类型：恢复分区3： ，大小：260MB，类型：系统分区4。分区5：本地磁盘，大小：670GB，类型：主分区未分配空间，大小：450MB，类型：分区6： ，大小：26.1GB，类型：恢复 我已经用附带的windows软件和Ccleaner软件格式化了一次（3次），但只可能格式化分区5（本地磁盘E）。格式化整个磁盘是个好主意还是我应该保留OEM和MSR分区？我不知道这是否是一个好主意，但我不确定这是否是一个好主意。我应该如何做，按什么顺序做？</w:t>
      </w:r>
    </w:p>
    <w:p>
      <w:r>
        <w:rPr>
          <w:b/>
          <w:color w:val="FF0000"/>
        </w:rPr>
        <w:t xml:space="preserve">id 151</w:t>
      </w:r>
    </w:p>
    <w:p>
      <w:r>
        <w:rPr>
          <w:b w:val="0"/>
        </w:rPr>
        <w:t xml:space="preserve">首页 危险品安全运输 气雾剂罐和气筒 联合国气瓶、联合国气管、联合国低温容器和多组份气体容器 联合国中型散装容器（IBC） 罐车和一吨级容器 联合国小型液体或固体密闭工具 现有的密闭工具标准涉及危险品运输中密闭工具的选择和使用，以及其设计、制造和维护。单独的标准，或标准中单独的章节，适用于上述不同的活动。危险品条例》第5部分规定了每种危险品必须符合哪些选择和使用的标准或要求。正是这些标准和要求表明必须满足哪些制造、认证或维护标准。由于《TDG条例》优先于标准，它们可以规定标准的例外情况或附加条件。因此，《TDG条例》应始终与标准结合起来阅读。TDG条例第1.3.1节规定了每个标准的哪个版本或其修正案是有效的。通常的情况是，一个标准的新版本或一个标准的修正案已经公布，但没有被法规强制执行。在这种情况下，只有《条例》规定的版本才是有效的。CSA或CGSB标准可从这些组织获得。关于CSA B625-08（关于 "运输危险货物的便携式罐体 "的标准）的信息。关于CAN/CGSB-43.150（关于 "危险货物运输包装的性能要求 "的国家标准）的信息。联合国小型密闭装置的制造、测试和认证，包括对液体或固体危险货物选择和使用联合国小型密闭装置。运输第3、4、5、6.1、8和9类危险品的小型容器，加拿大交通部标准 关于CAN/CGSB-43.151（关于 "运输用爆炸物包装（第1类）"的国家标准）的新信息。第1类爆炸物的容器的选择和使用。关于CAN/CGSB-43.126（关于 "用于运输危险货物的桶的重建和翻新 "的国家标准）的信息。《危险货物运输条例》第5.12(2)节中描述的重新使用某些包装桶的重建、修复和重新认证要求。联合国中型散装货箱（IBC） 关于CAN/CGSB-43.146（关于 "运输危险货物的中型散装货箱的设计、建造和使用 "的国家标准）的信息。联合国标准中型散货箱的制造、测试和认证，以及选择和使用。6.2类传染性物质的容器 关于CAN/CGSB-43.125（关于 "传染性物质、诊断标本、生物制品和生物医学废物的运输包装 "的国家标准）的信息。制造、测试和认证6.2类危险品容器，包括1A型（标准化）、1B型和1C型容器。油罐车和半拖车（公路油罐）和TC便携式油罐 有关CSA-B621（CSA标准）的信息</w:t>
      </w:r>
    </w:p>
    <w:p>
      <w:r>
        <w:rPr>
          <w:b/>
          <w:color w:val="FF0000"/>
        </w:rPr>
        <w:t xml:space="preserve">id 152</w:t>
      </w:r>
    </w:p>
    <w:p>
      <w:r>
        <w:rPr>
          <w:b w:val="0"/>
        </w:rPr>
        <w:t xml:space="preserve">|皇家宠物食品有限公司（Royal Canin）的迷你犬种查理王幼犬推荐食品，适用于2至10个月大的查理王幼犬，可食用5至9天。含有良好的心脏功能所需的营养物质： - 矿物质、EPA和DHA、牛磺酸、L-肉碱 - 抗氧化剂 消化健康 帮助支持消化功能和肠道菌群的平衡。天然防御 有助于建立骑士查理斯堡犬的天然防御能力。牙齿健康 由于钙质螯合剂，有助于减少牙石的形成。专属犬粮 犬粮的形状和质地符合该犬种的肱骨型和非颌骨型形态，鼓励其抓握和咀嚼。其牙齿的特殊植入方式使上层牙齿不能与下层牙齿重叠：因此，咀嚼变得困难。这种咀嚼缺陷是出现牙菌斑和牙垢的一个额外风险因素。平均分析 保证分析（申报） 蛋白质（%） 30 脂肪（%） 18 亚油酸（%） 3.29 花生四烯酸（%） 0.08 欧米茄6（%） 3.53 欧米茄3（%） 0.80 EPA+DHA（%） 0.40 淀粉（%） 27.70 氨基酸 牛磺酸（%） 0.21 蛋氨酸（%） 0.76 精氨酸（%） 1.58 蛋氨酸+胱氨酸（%） 1.24 赖氨酸（%） 1.35 左旋肉碱（毫克/公斤） 400 矿物质 钙（%） 1.20 磷（%） 0.90 钠（%） 0.40 氯化物（%） 0.81 钾（%） 0.70 镁（%） 0.15 微量元素 铜（mg/kg） 15 铁（mg/kg） 230 锰（mg/kg） 74 碘（mg/kg） 5.30 维生素 Vit.A（IU/kg） 32 000 Vit.D3（IU/kg） 800 Vit.E（mg/kg） 750 Vit.C（mg/kg） 300 B1（硫胺素）（mg/kg） 28 B2（核黄素）（mg/kg） 50.30 B3（烟酸）（mg/kg） 500.10 B5（泛酸）（mg/kg） 150。40 B6（吡哆醇）（毫克/千克） 78.40 B12（氰钴胺）（毫克/千克） 0.14 其他保证 叶黄素（mg/kg） 5 计算的可代谢能量（NRC 2006）（kcal/kg） 3 977 成分 米、植物蛋白分离物*、脱水家禽蛋白、玉米、动物脂肪、动物蛋白水解物、甜菜浆、植物纤维、矿物盐、鱼油。大豆油、脱水番茄、果寡糖、酵母水解物（甘露寡糖来源）、琉璃苣油（0.1%）、金盏花提取物（叶黄素来源）、绿茶和葡萄提取物（多酚来源）、甲壳类水解物（葡萄糖胺来源）、软骨水解物（软骨素来源）。添加剂（每公斤）。营养添加剂：维生素A：30600IU，维生素D3：800IU，E1（铁）：53毫克，E2（碘）：5.3毫克，E4（铜）：10毫克，E5（锰）：69毫克，E6（锌）：206毫克，E8（硒）：0.12毫克，L-肉碱：400</w:t>
      </w:r>
    </w:p>
    <w:p>
      <w:r>
        <w:rPr>
          <w:b/>
          <w:color w:val="FF0000"/>
        </w:rPr>
        <w:t xml:space="preserve">id 153</w:t>
      </w:r>
    </w:p>
    <w:p>
      <w:r>
        <w:rPr>
          <w:b w:val="0"/>
        </w:rPr>
        <w:t xml:space="preserve">Icedove（Mozilla的Thunderbird电子邮件客户端的Debian版本）中发现了几个漏洞。共同漏洞和暴露（CVE）项目确定了以下问题。浏览器引擎中的几个未记录的漏洞允许远程攻击者通过未知手段造成拒绝服务（内存损坏和应用程序崩溃）或可能执行任意代码。Icedove没有正确限制对DOMWindowUtils方法的调用。这使得远程攻击者可以使用伪造的JavaScript代码绕过预定的访问限制。在输入法的状态处理程序的实现中存在一个释放后的内存使用漏洞，允许远程攻击者通过未知手段执行任意代码，这与nsIContent::GetNameSpaceID函数有关。Icedove没有正确限制JSAPI对GetProperty函数的访问。这使得远程攻击者可以绕过同源政策，并可能使用一个假的网站产生其他没有记录的后果。nsHTMLCSSUtils::CreateCSSPropertyTxn函数在发布后存在内存使用漏洞，允许远程攻击者通过未知手段执行任意代码或导致拒绝服务（堆内存损坏）。nsHTMLEditor::IsPrevCharInNodeWhitespace函数中存在堆缓冲区溢出，允许远程攻击者通过未知手段执行任意代码。nsTextEditRules::WillInsert在发布后存在内存使用漏洞，允许远程攻击者通过未知手段执行任意代码或导致拒绝服务（堆内存损坏）。nsWav-eReader::DecodeAudioData函数中存在堆缓冲区溢出，允许远程攻击者通过未知手段执行任意代码。Convolve3x3函数中的堆缓冲区溢出允许远程攻击者通过未知手段执行任意代码。对于稳定版（squeeze），这些问题已经在3.0.11-1+squeeze14版本中修复。对于测试版（Wheezy）和不稳定版（Sid），这些问题已经在10.0.9-1版本中得到修复。我们建议你升级你的icedove软件包。</w:t>
      </w:r>
    </w:p>
    <w:p>
      <w:r>
        <w:rPr>
          <w:b/>
          <w:color w:val="FF0000"/>
        </w:rPr>
        <w:t xml:space="preserve">id 154</w:t>
      </w:r>
    </w:p>
    <w:p>
      <w:r>
        <w:rPr>
          <w:b w:val="0"/>
        </w:rPr>
        <w:t xml:space="preserve">Beuzevillette：与Cavaliers du Feugrès一起骑马 BeUZEVILLETTE Cavaliers du Feugrès定期组织骑马活动，由马术旅游向导Élodie Gallais监督。这些出游活动的目标是那些对这三种步调都很适应的骑手。"可以自己带马来，也可以租马来"，专业人士说。下一次外出活动将于3月17日星期日上午举行。从Beuzevillette出发，骑行15公里到Abbaye du Valasse（52欧元，包括租马）。然后，在3月31日（星期日），将由罗马马戏团向朱利奥博纳（62欧元，含马匹租金）。自带野餐。"除了游乐设施外，我还决定为儿童推出一项新的活动。骑小马的时间平均为40分钟，这样他们可以熟悉自己的做法"，Élodie Gallais强调。如需了解更多信息或进行预订，请联系06 25 50 30 18。必须在骑行前至少七天支付押金。</w:t>
      </w:r>
    </w:p>
    <w:p>
      <w:r>
        <w:rPr>
          <w:b/>
          <w:color w:val="FF0000"/>
        </w:rPr>
        <w:t xml:space="preserve">id 155</w:t>
      </w:r>
    </w:p>
    <w:p>
      <w:r>
        <w:rPr>
          <w:b w:val="0"/>
        </w:rPr>
        <w:t xml:space="preserve">市场营销是一门管理学科，旨在根据消费者、公众或整个社会的态度和动机来确定商品、服务或想法的提供。它促进了他们的营销（或非盈利活动的传播）。它涉及到一个组织可用的一套方法和手段，以适应它所感兴趣的受众，为他们提供尽可能重复和持久的满足。因此，通过其创造性的方面，它产生了创新，是企业增长的来源。因此，该组织开展的所有行动都能预测、影响和满足消费者的需求，并使其产品和商业政策适应所确定的需求。</w:t>
      </w:r>
    </w:p>
    <w:p>
      <w:r>
        <w:rPr>
          <w:b/>
          <w:color w:val="FF0000"/>
        </w:rPr>
        <w:t xml:space="preserve">id 156</w:t>
      </w:r>
    </w:p>
    <w:p>
      <w:r>
        <w:rPr>
          <w:b w:val="0"/>
        </w:rPr>
        <w:t xml:space="preserve">原文发表于2013年6月的L'actualité。1958年，在电视进入家庭房间的同时，你也进入了我的生活。我穿着泰迪熊睡衣，而你，一个异想天开的诗人，把幻想的小块扔在我幼稚的心里。我立刻发现你很有趣，而且最重要的是，你比我父亲更不像精神病患者，尽管我还不知道这个词。您执导了La Roulotte，共同创建了Quat'Sous剧院，并举办了让我大开眼界的演出。在戏剧的世界里，你是一个探路者，一个宇航员。电视台喜欢你的piaffe，你的句子像石榴裙一样摔得粉碎，说每个人都是白痴。你知道如何在你被邀请的片场设置气氛。你越是让画廊的人笑，你所隐藏的东西就越是让我感动。你也有过生活中的烦恼（14岁成为孤儿，悲惨的工作，所有这些）。有一天，有人说："布瓦松诺生病了。心，我想。皮科洛的情况不好，对我来说就像吉格诺得了风湿病一样难以想象。然后我在Enfants de la télé的 "年轻人特别节目 "中看到你：瘦了下来，非常柔软。你已经让我们习惯于吹号，而你却在那里吹长笛。但在远处，你创造性的愤怒之鼓仍在滚动。86岁时，荣耀现在是遥远的沙沙声。我想到了你，这不是我最后一次爱你。</w:t>
      </w:r>
    </w:p>
    <w:p>
      <w:r>
        <w:rPr>
          <w:b/>
          <w:color w:val="FF0000"/>
        </w:rPr>
        <w:t xml:space="preserve">id 157</w:t>
      </w:r>
    </w:p>
    <w:p>
      <w:r>
        <w:rPr>
          <w:b w:val="0"/>
        </w:rPr>
        <w:t xml:space="preserve">模块1：有机审核：掌握控制农产品和食品的方法和工具 学时：3天 日期：1月3日从2021年5月18日至2021年5月20日 地点：L'Isle Jourdain 方式： I. 简介 - Ecocert集团的组织，检查和认证机构 - 有机农业的原则 - 农业生产的要求 - 食品加工的要求 - 质量和质量保证的概念提醒 - 不同的评估和审核方法（产品/系统） II.介绍审计的目标 - 一个有条不紊的独立调查工具 - 审计是基于与被审计者的对话。- 确定质量体系是否符合（标准的）要求。- 评估质量体系在实现其目标方面的有效性。- 检测质量系统中的功能障碍。III.审计计划 - 时间 - 频率 IV.审核程序 执行审核 - 触发审核 - 准备审核：检查文件，起草调查问卷 - 执行审核：通过检查文件，观察真实情况下的活动，询问被审核人，寻找切实的证据 - 注意差异 结束会议 - 汇报结论。- 纠正行动的声明。审计报告 - 编制不符合要求的表格。- 文件的分发。审计的后续工作 - 纠正行动的启动。- 指定负责跟进纠正行动的人员 V．审计的困难 - 准备问题。- 关系问题。- 写作方面的困难。- 沟通问题。VI.准备有机内部审核 - 有机审核的过程 - 控制的阶段 - 控制点和必要的文件 生产 加工 贸易 进口/出口 分销 - 平衡和可追溯性 - 争取获得认证 VII.情况研讨会 - 有机产品评估研讨会 - 实地考察与模拟 模块1：有机审核：掌握控制农产品和食品的方法和工具 时间：3天 日期：2011年1月1日从18/05/2021到20/05/2021 地点：L'Isle Jourdain 方式：该培训是为质量经理、顾问、内部审计师准备的。模块1：BIO审计：掌握控制农产品和食品的方法和工具 时间：3天 日期：3天从2021年5月18日至2021年5月20日 地点：L'Isle Jourdain 方法 :了解有机农业的原则和要求 分析与公司实践相关的要求 了解内部质量审计的原则及其目标 了解开展内部审计/有机审计的不同阶段以及内部审计的特殊性 分析参考文件 制定内部审计方案 准备并开展内部审计 利用公司质量管理体系中的实例进行审计实践 撰写审计报告 确定审计结束后的后续工作 模块1 :BIO审计：掌握控制农产品和食品的方法和工具 时间：3天 日期 :从2021年5月18日到2021年5月20日 地点：L'Isle Jourdain 方式：本培训课程针对了解有机农业基本原则的人 模块1：有机审核：掌握控制农产品和食品的方法和工具 时间：3天 日期。从2021年5月18日至2021年5月20日 地点：L'Isle Jourdain 模式：14</w:t>
      </w:r>
    </w:p>
    <w:p>
      <w:r>
        <w:rPr>
          <w:b/>
          <w:color w:val="FF0000"/>
        </w:rPr>
        <w:t xml:space="preserve">id 158</w:t>
      </w:r>
    </w:p>
    <w:p>
      <w:r>
        <w:rPr>
          <w:b w:val="0"/>
        </w:rPr>
        <w:t xml:space="preserve">你好，我的iPhone已经有了它的一天，（5s），圣诞老人会给我带来另一个，翻新的。我有11亲，我认为它很好。我有11亲，我认为它很好。照片非常漂亮，与12号相比，我没有调查太多。有其他意见吗？我喜欢......谢谢你的帮助!我有XR，我发现它也非常好。我喜欢......谢谢你的帮助！这也取决于你想把它放在什么价格上，我女儿从去年开始就有一个iPhone 8。我相信你可以以一个体面的价格找到翻新状态的X型机。我喜欢我从去年圣诞节开始拥有的11号机，我对它非常满意。我喜欢我有XR，我认为它也很好!我有xr，它非常好 你好，我的iPhone已经有了它的一天，（5s），圣诞老人会给我带来另一个，翻新的。你会向我推荐什么型号/编号，亲爱的连接的aufians？我有一个5S，它在第一次禁闭开始时就严重地开始疲惫了。我本来想买一个11，但发现它有点大。然后他们推出了SE，与其他最近的iphone相比，价格无可匹敌，所以我打算这样做。这是8号机的外壳和11号机的处理器。与10、11等不同的是，你保留了像5S那样的中央按钮。这完全取决于你是否喜欢它或喜欢改变。目标客户是那些仍然有5或6我喜欢的人......谢谢你的帮助!一个三星？我喜欢......谢谢你的帮助!我有一部5S，它在第一次禁闭开始时就严重地开始疲劳。我本来想买一部11，但发现它有点大。然后他们发布了SE，与其他最近的iphone相比，价格无可匹敌，所以我打算这样做。这是8号机的外壳和11号机的处理器。与10、11等不同的是，你保留了像5S那样的中央按钮。这完全取决于你是否喜欢它或喜欢改变。目标客户是仍有5或6的人 谢谢，这很清楚，我喜欢......谢谢你的帮助!一个三星？我不反对，但我有我的习惯，在你的新手机上找到所有东西，我喜欢 我不反对，但我有我的习惯，在你的新手机上找到所有东西，我知道，我是第一个不改变的人，因为当我改变型号时，我把所有东西从一个转移到另一个。但我不得不承认，我一点也不喜欢Iphone。我喜欢Hello，我的iPhone已经过时了，（5s），圣诞老人会给我带来另一台，翻新的。你会向我推荐什么型号/编号，亲爱的连接的aufians？我用11pro已经一年了，之前我有一个16GB内存的6E，现在它有xxxl内存，好的相机，所有的应用程序都能用...脚😃。</w:t>
      </w:r>
    </w:p>
    <w:p>
      <w:r>
        <w:rPr>
          <w:b/>
          <w:color w:val="FF0000"/>
        </w:rPr>
        <w:t xml:space="preserve">id 159</w:t>
      </w:r>
    </w:p>
    <w:p>
      <w:r>
        <w:rPr>
          <w:b w:val="0"/>
        </w:rPr>
        <w:t xml:space="preserve">Pizz'Attitude："豪华 "披萨 0条评论 由Julian Spiga领导的Pizz'Attitude团队在一夜之间为您提供了10种新产品!Pizz'Attitude在Alliés街成立了近2年，最近推出了以下新产品（其中包括）：完美烹调的大蒜面包、"豪华 "burrata披萨、海陆披萨（茄子和虾）、6种奶酪披萨（马苏里拉奶酪、塔勒吉奥奶酪、芬兰奶酪、戈尔贡佐拉奶酪、帕马森奶酪、拉莱特奶酪）、"tresalame"（萨拉米、西班牙香肠、萨丁尼亚香肠）等等。外卖/送餐--营业时间为晚上6点至10点/周三休息。-&gt; 周五：开会讨论 "薯条" 1条评论 克拉谢之友委员会宣布将召开会议，介绍自己，谈论策略，分享想法，并组织分发关于建立 "薯条工厂 "项目的信息。-&gt; 会议将于2月8日星期五晚上8点在Eugies的Salle du Foyer举行，地址是rue Haute, 38。本次会议将以良好的心情举行。他们将在2月13日之前带来传单、海报和信件的副本。Daniel Charneux和Adrien Brogna在文化中心 0 评论 la marche des lévriers (en VIDEO) 2 评论 星期天早上，近200名步行者（和同样多的狗）在Frameries车站的停车场相遇。他们的游行（在快乐的阳光下）是为了让人们听到在西班牙被主人折磨的不幸的灰狗的声音。当他们到达广场时，在没有任何来自地方或地区当局的特别反馈的情况下，Katia Deom（美容院 "A tous poils"）和Régine Renard，游行的发起人，向 BlogsquetiaTV倾诉。 Frameries会有钟声吗？ 0条评论 本周五的La Province报纸上会发现一篇文章</w:t>
      </w:r>
    </w:p>
    <w:p>
      <w:r>
        <w:rPr>
          <w:b/>
          <w:color w:val="FF0000"/>
        </w:rPr>
        <w:t xml:space="preserve">id 160</w:t>
      </w:r>
    </w:p>
    <w:p>
      <w:r>
        <w:rPr>
          <w:b w:val="0"/>
        </w:rPr>
        <w:t xml:space="preserve">20年前的1989年11月4日，东德（德意志民主共和国）发生了历史上最大规模的示威。近一百万人聚集在东柏林市中心，示威反对执政的斯大林主义官僚机构。东柏林的大规模示威 柏林的示威是两个月前在莱比锡开始的抗议浪潮的高潮，这一浪潮每周都在增长。斯大林主义的SED（德国社会主义统一党）这时已经辞职了。10月18日，政治局主席和长期担任国务委员会主席的埃里希-昂纳克被埃贡-克伦茨取代。此后不久，其他被鄙视的东南大学官员，如东德的秘密警察--斯塔西的负责人埃里希-米尔克和宣传部门负责人库尔特-哈格也辞去了他们的职务。11月9日，在柏林的群众示威五天后，SED打开了柏林墙。这启动了民主德国的解体进程，在与西方签订联合条约和货币联盟后，导致了德国的统一。然而，在11月4日的示威活动中，并不存在这样的事件过程。相反，群众示威采取了对斯大林政权的政治和社会反对的形式，并以口号为主，如：自由选举!辞去政府职务!废除SED的权力垄断!废除党和国家官员的特权!解散史塔西!在柏林的示威中，发言者主要是东德小资产阶级反对派的代表，他们以艺术家、牧师和律师为代表，通过呼吁与政权进行'对话'，试图遏制和化解参与者的愤怒情绪。示威活动的组织者还允许SED的重要成员发言，包括格雷戈尔-吉西（Gregor Gysi）、京特-沙博夫斯基（Günter Schabowski）和长期担任史塔西副局长的马库斯-沃尔夫。社会主义工人联盟（Bund Sozialistischer Arbeiter），即德国社会主义平等党（Parti für Soziale Gleichheit）的前身，在示威中以小册子的形式分发了一份呼吁。在示威之前，由于当时西德和东德的边界仍然关闭，数千份该呼吁书被偷运到东德。作为一个托洛茨基主义政党，社会主义劳动者联盟（BSA）从左翼的角度与斯大林政权进行斗争，自1949年东德建国以来被禁止开展一切活动。SED对地下反对派运动进行了毫不妥协的镇压，同时从1970年代开始，与西方的德意志联邦共和国及其领导人威利-勃兰特、赫尔穆特-施密特、赫尔穆特-科尔和弗朗茨-约瑟夫-斯特劳斯建立了密切联系。BSA是唯一一个提出基于国际社会主义视角的反对方案的政治倾向，反对斯大林主义官僚机构。党对资本主义复辟的灾难性社会后果的警告，反过来又会开启一个新的帝国主义冲突和战争时期，被事件的发展过程完全证实。BSA发起的呼吁欢迎反对东德政权的人。它强调了民主德国的危机与世界资本主义的危机之间的联系，在过去的六十年里，世界资本主义的 "最重要的政治支持 "正是斯大林主义的官僚机构。因此，在反对社会民主党的斗争中的盟友既不是 "戈尔巴特</w:t>
      </w:r>
    </w:p>
    <w:p>
      <w:r>
        <w:rPr>
          <w:b/>
          <w:color w:val="FF0000"/>
        </w:rPr>
        <w:t xml:space="preserve">id 161</w:t>
      </w:r>
    </w:p>
    <w:p>
      <w:r>
        <w:rPr>
          <w:b w:val="0"/>
        </w:rPr>
        <w:t xml:space="preserve">生产物流/流程管理 专业：感官分析方法和技术 必须在26岁以下，持有DUT、BTS、BTSA、生命科学执照2或由教学委员会判定的与专业执照培训领域相当的文凭。为了开发新产品，所有部门的工业家都必须考虑到消费者的需求，并掌握感官分析的技术和方法。新产品并不局限于本地市场。它们也被出口，因此需要有更广阔的视野，并培训高水平的技术人员，使其能够创新，以便对不同国家的消费者行为进行必要的调整。这个专业学位的目的是在无可争议的科学基础上为学生提供完整的培训，使他们能够解决感官分析方面的新技术问题。其目的是为公司提供合格的管理人员和充满活力的高级技术人员，他们经过培训，思想开放，对大多数产品仍有待创造的领域有新的认识。申请文件最迟在5月20日之前下载并返回：UFR图尔科学与技术学院</w:t>
      </w:r>
    </w:p>
    <w:p>
      <w:r>
        <w:rPr>
          <w:b/>
          <w:color w:val="FF0000"/>
        </w:rPr>
        <w:t xml:space="preserve">id 162</w:t>
      </w:r>
    </w:p>
    <w:p>
      <w:r>
        <w:rPr>
          <w:b w:val="0"/>
        </w:rPr>
        <w:t xml:space="preserve">10岁时，我进入了高中，那是一所全新的、设备相对完善的建筑。在物理室里，有几个经典的科学仪器模型，包括电气和机械。老师们不时给我们做示范和实验，这些实验让我着迷，对我的发明创造是一个强大的刺激。我也喜欢数学，老师经常祝贺我的心算成绩。我把它们归功于我的能力。[阅读更多］</w:t>
      </w:r>
    </w:p>
    <w:p>
      <w:r>
        <w:rPr>
          <w:b/>
          <w:color w:val="FF0000"/>
        </w:rPr>
        <w:t xml:space="preserve">id 163</w:t>
      </w:r>
    </w:p>
    <w:p>
      <w:r>
        <w:rPr>
          <w:b w:val="0"/>
        </w:rPr>
        <w:t xml:space="preserve">我在这里向你推荐一个教程，用fimo粘贴创造一个马卡龙，就像这样。你会看到它非常简单，你几乎会相信它，它们看起来很真实...首先，我们将选择未来马卡龙的颜色。这里我选择了一种浅绿色，所以我把绿色和白色混合在一起。接下来，我们将面团分成两个相同大小的球，并将其压平，得到下面这个形状。如果面团的顶部充满了指纹，不要担心......我们稍后会处理这个问题。现在我们来处理一下小项圈，就是让这个饼干成为真正的马卡龙的那个项圈，在烘烤时很难得到。只需将外壳放在刀刃上，用针刺破整个边缘。结果如下：一旦两个外壳制作完成，就将所需颜色的甘纳许准备成球状，并压平，使其与外壳的直径相同。然后将两个贝壳叠放在甘纳许上，现在可以去除留在马卡龙上的指纹了。我使用塑料食品保鲜膜，将马卡龙放在其中，用手指在塑料上抹平表面，这样我就得到了一个光滑的外壳，而且我还可以稍微矫正马卡龙的整体形状。如果你喜欢我的课件，请给我留个言!</w:t>
      </w:r>
    </w:p>
    <w:p>
      <w:r>
        <w:rPr>
          <w:b/>
          <w:color w:val="FF0000"/>
        </w:rPr>
        <w:t xml:space="preserve">id 164</w:t>
      </w:r>
    </w:p>
    <w:p>
      <w:r>
        <w:rPr>
          <w:b w:val="0"/>
        </w:rPr>
        <w:t xml:space="preserve">几乎所有的人都生活在保罗-安德鲁的建筑中。航空站的人也发表故事。他不仅是一个会写作的建筑师。他是一位作家。在世界许多地方建造了非凡的建筑后，他回到了小规模的家中，收集他的建筑思想和童年记忆。远离作者告诉自己的肚子来治病的自传浪潮，他以克制的方式讲述了一个简单的生活，远离他这个伟大的旅行建筑师的时差。他唤起了使用和情感在其混合和演变中创造的非常特殊的几何学，这种主观的几何学，形式随着时间的推移而扩展和压缩。建筑师，怀旧，提出了我们认为已经永远解决的问题。"为什么在今天的建筑中，走廊被取消了，门被减少到最小，房间被缩小到床的大小？为什么呢？的确，开门会扰乱空间。保罗-安德鲁让我们享受他的灵魂的状态和他的地方的状态：从未被梦想探索过的领土，被遗弃在有益的遗忘中，被消失在灰尘和时间的空虚下的甜蜜。讨论和喋喋不休，在尖叫的场景中的伤口，祖父在感到不舒服后被弄到楼上坐在椅子上，而他回来时，双腿在前，躺在一个刚刚被拧紧和密封的木箱里。即使当他告诉我们一个大秘密--当然是家庭秘密--在其他地方可能是爆炸性的，他也像一个小姑娘一样谦虚。他从中只得出一个教训："差异是一种机会，一种负担，也许是一种责任，至少是对自己的责任"。</w:t>
      </w:r>
    </w:p>
    <w:p>
      <w:r>
        <w:rPr>
          <w:b/>
          <w:color w:val="FF0000"/>
        </w:rPr>
        <w:t xml:space="preserve">id 165</w:t>
      </w:r>
    </w:p>
    <w:p>
      <w:r>
        <w:rPr>
          <w:b w:val="0"/>
        </w:rPr>
        <w:t xml:space="preserve">追求一个目标需要时间、精力和动力。而且你知道，时间、精力和动力是罕见的宝贵资源。特邀文章：来自Everlaab博客的Simon CAVÉ写道 追求一个目标，尤其是实现它......是一门相当大的艺术!因为为了完成一个项目，你往往要做出几个月甚至几年的努力。因此，确保你所追求的目标是正确的，这符合你的利益。而且，你所做的定期努力是以最佳方式投入的。因此，这里有4件在你开始一个重大项目之前要做的事情。这4件事将防止你花几周甚至几个月的时间在错误的目标上工作，并使你能更有效地指导你所有的日常行动。不要错过下一篇文章!点击这里，订阅免费的通讯，并收到两份欢迎礼物。1 - 首先要做的是：确定一个具体的目标 假设我告诉你："我们明天在罗马见面"。如果你只有这些信息，我们见面的机会就很少。首先，因为我没有告诉你在罗马的什么地方，其次是因为我没有告诉你什么时间。为了让我们见面，我必须更加精确，更加具体。当我们为自己设定一个目标（无论它是什么）时，我们必须确保它是具体的。也就是说，它必须给我们提供我们所需要的所有信息来实现它。而要做到这一点，我们需要使我们的目标SMART。SMART是一个缩写，代表着具体、可衡量、可实现、现实和有时限。例如："我将在3个月内跑完半程马拉松 "是一个SMART目标。- 它是具体的，我们知道它是什么，这里没有模糊不清的地方 - 它是可衡量的，我们可以很容易地计算出来，半程马拉松是21公里 - 目标是雄心勃勃的，因为跑21公里需要训练，特别是如果你不是很运动。- 它是现实的，经过3个月的训练，以自己的速度跑21公里是可行的。- 你的目标是有时间限制的，在未来3个月内。当我们的目标具有这些特征时，我们就能更好地指导我们的行动来实现这些目标。如果你想了解更多关于SMART方法的信息，我已经写了一篇关于该主题的完整文章。只需点击以下链接。如何设定SMART目标（+21个具体例子） 2 - 第二件要做的事：确定放弃的条件 当我们追求一个目标时，我们有时会觉得要放弃。在某些情况下，放弃是一件好事，在另一些情况下，它是一个糟糕的选择。那么，你如何知道何时退出？那么，当你设定目标时，重要的是要定义你允许自己放弃的条件。也就是说，在你甚至开始为你的目标工作之前，你应该列出所有可以接受的放弃理由。例如，如果你为自己设定了跑半程马拉松的目标，你可以定义，当且仅当以下一个或多个条件得到满足时，你将放弃这个项目。- 你正在危及你的健康（负面的医学意见）， - 追求这个目标没有给你带来任何乐趣， - 你这样做的唯一原因主要是为了给画廊留下好印象，任何不属于这3个条件的放弃愿望都是无效的。因此，当你感到有放弃的冲动时，只要参考你的清单就知道该怎么做。因此，当你定义你的</w:t>
      </w:r>
    </w:p>
    <w:p>
      <w:r>
        <w:rPr>
          <w:b/>
          <w:color w:val="FF0000"/>
        </w:rPr>
        <w:t xml:space="preserve">id 166</w:t>
      </w:r>
    </w:p>
    <w:p>
      <w:r>
        <w:rPr>
          <w:b w:val="0"/>
        </w:rPr>
        <w:t xml:space="preserve">16/07/2013 联合国儿童基金会：尽管面临金融挑战，但为最弱势儿童所做的努力仍在继续 在周二发布的一份报告中，联合国儿童基金会(UNICEF)表示，尽管2012年世界大部分地区存在金融问题，近80个国家的儿童受到复杂紧急情况的影响，但去年全球数百万儿童继续取得了进步。在主要成就中，联合国机构强调在尼日利亚和乌干达使用了使用短信的出生登记系统。以前，低出生登记率往往使儿童无法上学，并面临许多风险，包括贩运。同样地，在赞比亚，为了快速诊断和治疗感染艾滋病毒的婴儿，联合国儿童基金会支持RapidSMS计划。自2010年试点阶段以来，该计划已将1万多份检测结果从两个主要地点的实验室传送到260多个诊所，其中大部分是在农村地区，将诊断时间从44天缩短到26天。儿基会与其他联合国机构合作，发起了几项创新举措，包括2012年3月与联合国人口基金（UNFPA）共同成立了联合国救生商品委员会，以改善五岁以下儿童和育龄妇女获得有效和可负担的健康干预措施的机会。该机构还帮助为近8万名受冲突影响的儿童提供继续教育，支持140多万名儿童接种麻疹疫苗，并为约4.7万名儿童提供社会心理支持。尽管筹资环境因全球金融问题而变得困难，但现金捐款比前一年增加了8%，这表明 "捐助方对联合国儿童基金会利用其专业知识、技术诀窍、广泛的伙伴关系和全球存在来拯救和改善儿童生活的能力充满信心。</w:t>
      </w:r>
    </w:p>
    <w:p>
      <w:r>
        <w:rPr>
          <w:b/>
          <w:color w:val="FF0000"/>
        </w:rPr>
        <w:t xml:space="preserve">id 167</w:t>
      </w:r>
    </w:p>
    <w:p>
      <w:r>
        <w:rPr>
          <w:b w:val="0"/>
        </w:rPr>
        <w:t xml:space="preserve">2019 :俱乐部庆祝成立60周年!2019年4月初，俱乐部有幸将其前任和现任成员聚集在一起，在喜庆的家庭氛围中庆祝其成立60周年！在这一过程中，俱乐部的成员们都很高兴。各代人中有130多人享受了一个下午，围绕着乡村风格的自助餐和我们表彰的啤酒开瓶机的娱乐活动。在主席安妮和前任主席马修、克里斯蒂安、丹尼尔，甚至克里斯托夫的视频讲话之后，一个小测验测试了与会者对俱乐部小历史和传统的了解：俱乐部有多少位主席？俱乐部使用的第一个游泳池是什么？我们有一个储物柜的历史悠久的酒吧叫什么名字？......然后举行了一个金棕榈仪式，以奖励那些每天维持俱乐部运转的人：传统的 "最佳泳裤 "类别与 "最愚蠢的事故 "或 "他们的声誉高于他们 "的类别并列......对于颁奖者、被提名者和获奖者来说，这是一个伟大的快乐时刻。在整个晚上，与家人一起来的参与者能够利用一个空间，在水肺潜水员、自由潜水员和手工潜水员之间进行纪念照和交流。晚会结束时，俱乐部的一位前成员送来了香槟，还有一个漂亮的生日蛋糕，上面有蒂埃里为这次庆祝活动创作的视觉效果，让年轻人和老人都很高兴。每个人都带着微笑离开，为属于这个由朋友、恋人和爱好者组成的俱乐部而高兴。分会每天都是在每个成员的努力下建立和更新的，让我们感到自豪，并保持这种联邦精神的活力吧下一个预约：2019年9月底的埃及60周年纪念之旅</w:t>
      </w:r>
    </w:p>
    <w:p>
      <w:r>
        <w:rPr>
          <w:b/>
          <w:color w:val="FF0000"/>
        </w:rPr>
        <w:t xml:space="preserve">id 168</w:t>
      </w:r>
    </w:p>
    <w:p>
      <w:r>
        <w:rPr>
          <w:b w:val="0"/>
        </w:rPr>
        <w:t xml:space="preserve">2020年7月13日，的黎波里（Lana）--全国共识政府的外交部长Mohamed Attaher Siala先生昨天与意大利外交部长Luigi De Maio先生通了电话。据全国共识政府对外信息管理局称，电话会谈的重点是审查利比亚所有军事和政治层面局势的最新发展。此外，双方还讨论了两国在非正常移民问题上的协调方式和共识政府采取的措施，包括为利比亚和马耳他之间的移民流动设立控制中心，以及利比亚政府在这方面遵循的机制，还讨论了意大利的贡献及其与利比亚当局在该领域的合作。</w:t>
      </w:r>
    </w:p>
    <w:p>
      <w:r>
        <w:rPr>
          <w:b/>
          <w:color w:val="FF0000"/>
        </w:rPr>
        <w:t xml:space="preserve">id 169</w:t>
      </w:r>
    </w:p>
    <w:p>
      <w:r>
        <w:rPr>
          <w:b w:val="0"/>
        </w:rPr>
        <w:t xml:space="preserve">最好的极客酒吧 巴黎游戏周在十月底又来了准备好在这个活动中沉浸在电子游戏的世界里，这个活动已经有10年的历史，让许多流行文化爱好者聚集在一起。为了这个活动，Hoodspot准备了一份极客酒吧的小名单，在那里你可以一边喝酒一边玩耍。</w:t>
      </w:r>
    </w:p>
    <w:p>
      <w:r>
        <w:rPr>
          <w:b/>
          <w:color w:val="FF0000"/>
        </w:rPr>
        <w:t xml:space="preserve">id 170</w:t>
      </w:r>
    </w:p>
    <w:p>
      <w:r>
        <w:rPr>
          <w:b w:val="0"/>
        </w:rPr>
        <w:t xml:space="preserve">利比亚赌场是该国最大的企业之一，也是该地区最大的赌场，其总裁Elie Ghorayeb说，2005年的利润在2700万到3000万美元之间。他补充说，与2004年相比，这一数字增加了十万美元。在去年艰难的政治背景下，这是一个壮举，尽管它仍然与前几年10%的增长相去甚远。诚然，古拉耶布先生说，他注意到 "叙利亚顾客明显减少，他们和约旦人通常占外国顾客的一半"，但这并没有影响活动，因为其他人一直是忠实的，特别是占游客近60%的黎巴嫩顾客。据他说，作为证明，今年1月31日晚，节日大厅的600个座位又全部被占用了。 Ghorayeb先生还进一步确认，节日期间的利润与去年同期相比增加了近15%。至于赌场的营业额，Ghorayeb说大约是每晚20-25万美元，或每年1.1亿美元，其中9000万美元来自博彩，1000-1500万美元来自餐饮和娱乐等辅助活动。其余52%的资本由黎巴嫩公司Intra持有。后者包括科威特政府，35%，中央银行，35%，财政部，10%，卡塔尔，10%，以及黎巴嫩股东。在赌场中，国家扮演着三重角色。首先，作为一个收税员。据其总裁称，在过去六年中，该赌场已支付了1亿美元的税款。然后，作为股东，它可以得到一份红利。最后，"收入的一部分，即每年3500万美元，要返还给国家，"Ghorayeb先生说。事实上，作为国家授予利比亚赌场的垄断权的交换，财政部拿走了赌场收入的30%，根据双方1996年签署的合同，这一份额每十年增加一次，到2006年底应达到40%。但在这一点上，Ghorayeb先生多年来一直与该部发生冲突。赌场总裁认为，老虎机，特别是视频扑克，不在协议范围内，因为赌场没有经营这些机器的独家权利。因此，它向国务委员会提出了申诉，但后者三次拒绝了它。尽管黎巴嫩的其他机构也有老虎机，但它们受到限制性条件（时间、最高赢利等）的制约，而这些条件并没有强加于赌场。但是，赌场仍然不愿意支付应付的款项，根据财政部的数据，2005年的金额超过660亿黎巴嫩镑，或近4400万美元。总的来说，国家对过去9年积累的3400多亿黎巴嫩镑，超过2.26亿美元的索赔。而这还没有算上逾期付款的补偿，根据合同规定，逾期付款的补偿为每天1%。但长期以来，国家对这些款项视而不见。"然后它突然开始向我要这些钱，"古拉耶布说。这就是为什么一位接近此案的消息人士认为，如果赌场只是同意偿还应付款项，该部将准备就处罚进行谈判。另一方面，赌场确实因为没有按照合同规定建造酒店而支付了1500万美元的罚金。这是国家为发展该地区的旅游业而提出的条件。据古拉耶布先生说，"法律问题 "使他无法这样做。据可靠消息称，该地区的几家酒店距离较近，是造成这一故障的根源。至于有关存在的指责</w:t>
      </w:r>
    </w:p>
    <w:p>
      <w:r>
        <w:rPr>
          <w:b/>
          <w:color w:val="FF0000"/>
        </w:rPr>
        <w:t xml:space="preserve">id 171</w:t>
      </w:r>
    </w:p>
    <w:p>
      <w:r>
        <w:rPr>
          <w:b w:val="0"/>
        </w:rPr>
        <w:t xml:space="preserve">格罗宁根（省） 格罗宁根（荷兰语：Groningen，Grönnen）是荷兰东北部的一个省。它西邻荷兰弗里斯兰省，南邻德伦特省，与北海海岸线接壤，东邻德国下萨克森州，其地方方言与格罗宁根非常相似。该省的主要城市和首府是格罗宁根。目录 - 1 地理 - 2 历史 - 3 市政 - 4 人口 - 5 人物 - 6 注释和参考资料 地理[编辑] 该省拥有荷兰最北端的罗特默普拉特岛。格罗宁根长期以来一直是泥炭开采大省，靠农业和畜牧业以及沿岸的小河和海洋资源为生。 经济仍以农业为主，但也以河流和海洋（水产养殖）养殖为主，还拥有大量天然气储备。该地区目前最大的雇主是格罗宁根大学（Rijksuniversiteit Groningen），有5300多名雇员和27000名学生。历史[编辑] 该省被称为Stad en Land，在八十年战争中荷兰从西班牙人手中重新征服后，包括奥姆兰登和格罗宁根市。市镇[编辑] - Appingedam - Delfzijl - Groningen (Groningen) - Het Hogeland - Loppersum - Midden-Groningen (Midden-Groningen) - Oldambt - Pekela - Stadskanaal - Veendam - Westerkwartier - Westerwolde 人口统计[编辑] （截至12月31日）。)名人[编辑] 一些名人来自那里，如欧洲中央银行前行长维姆-杜森伯格、发现塔斯马尼亚的航海家阿贝尔-塔斯曼或物理学家、1913年诺贝尔物理学奖得主海克-卡默林格-昂内斯。注释和参考资料[编辑] - "人口动态；每个地区的出生、死亡和迁移"，在CBS StatLine上，（2017年7月13日访问）。</w:t>
      </w:r>
    </w:p>
    <w:p>
      <w:r>
        <w:rPr>
          <w:b/>
          <w:color w:val="FF0000"/>
        </w:rPr>
        <w:t xml:space="preserve">id 172</w:t>
      </w:r>
    </w:p>
    <w:p>
      <w:r>
        <w:rPr>
          <w:b w:val="0"/>
        </w:rPr>
        <w:t xml:space="preserve">我有一个没有超频的Athlon 2500+ Barton，2*256 mo DDR pc3200，msi nforce 2 Delta主板，和一个geforce 2 titanium 64 mo ddr.但我只做了5000到3d标记2001...我看到Le-Dieu-Hadès有一个Athlon Xp 1800+/CM:Via KT133/686B/GeForce 4MX440/256Mo DDR/60GO的DD，他做的比我多（5101）。这怎么可能呢？显卡不够用？需要超频吗？</w:t>
      </w:r>
    </w:p>
    <w:p>
      <w:r>
        <w:rPr>
          <w:b/>
          <w:color w:val="FF0000"/>
        </w:rPr>
        <w:t xml:space="preserve">id 173</w:t>
      </w:r>
    </w:p>
    <w:p>
      <w:r>
        <w:rPr>
          <w:b w:val="0"/>
        </w:rPr>
        <w:t xml:space="preserve">来自那慕尔的消息。对于阅读我的资料的观察者来说，我在这里，是一辆雷克萨斯NX的车主。郑重声明，我正在寻求改变，但并不着急。CHr工作得很好，但我的女朋友无法忍受发动机的噪音和马力。偶然的机会，我在我的加工厂看到一个二手的NX，.....。一个电话..... "*你知道怎么把我的板子换成少儿不宜吗？*"....而我在这里是为了一个下午.....一次确凿的试驾，一张订单，接下来的一周，我成为了车主。车辆：一辆2015年3月的二手车，行驶里程78000公里，皮革内饰和e-four....后保险杠损坏（一个客户想在我之前少买点东西，尽管有提示音和摄像头，但还是在倒车时撞到了杆子。车子修得很好，加上全身抛光，减少了78000公里磨损后的小痕迹。还有4个新的冬季轮胎。我将在春天购买4个铝制轮辋和夏季轮胎。驾驶：我喜欢它。舒适性好，空间大，后备箱大，后备箱下有一个巨大的箱子。这辆车很灵活，很安静，是我今天喜欢的所有汽车。而当你推动时，马匹就在那里。消耗量：2个满箱..... 8.5和8.9（使用冬季轮胎）....，考虑到驾驶的乐趣，对我来说相当可以忍受。我们将在未来看到....，我喜欢我的Subarus，但我必须说，这个NX给我带来了很多快乐....。我没有我想要的所有选项，但还有很多重要的....。更多以后</w:t>
      </w:r>
    </w:p>
    <w:p>
      <w:r>
        <w:rPr>
          <w:b/>
          <w:color w:val="FF0000"/>
        </w:rPr>
        <w:t xml:space="preserve">id 174</w:t>
      </w:r>
    </w:p>
    <w:p>
      <w:r>
        <w:rPr>
          <w:b w:val="0"/>
        </w:rPr>
        <w:t xml:space="preserve">La Bastide-l'Evêque : Bernard Feldis, silver light Bernard Feldis和他的妻子已经在La Bastide-l'Evêque居住了4年。这位退休教师出生于科雷兹（Corrèze），在享受阿韦龙（Aveyron）的乡村生活之前，在鲁贝（Roubaix）度过了三十多年。他对摄影的热情是通过8月在下塞加拉的一个旧谷仓的展览而发现的。正是在他的高中时代，伯纳德通过摄影俱乐部学习了摄影的基本知识。他从16岁起就一直沉浸在白银加工厂里。后来，他与一位摄影师朋友的会面将成为他艺术生涯的一个重要标志。在他的职业生涯中，伯纳德通过与他的学生组织研讨会，以及结合舞蹈、摄影和写作的项目，将工作和激情交织在一起。他是创建邻里协会的幕后推手，这些协会欢迎摄影师、作家和创作者，并建立了艺术家的住所，由专业人士主持课程。感谢这个他100%投资的网络，在数字技术还不存在的时候，他倍受关注，并试图在摄影实践中保持他的鼻子。渐渐地，这位摄影师想重新专注于他的激情，并决定通过离开该协会来减轻他的日子（和夜晚）。然后他回到了镜头后面。经过一年的彩色摄影培训后，他更倾向于黑白拍摄，这是他最喜欢的领域。他的灵感也来自写作，特别是日本诗歌，俳句，他 "发现与摄影有相似之处：在一张照片（1/125秒）或用三四个字的俳句，就能说出一个重要信息"。当被问及他喜欢拍摄什么主题时，艺术家毫不犹豫地回答：一切！从花瓣上的晨露到一扇旧门，从有明显特征的农民到在她的元素中的游泳者，一切都受到反映和捕获的时刻。"一切--无论发生什么，都必须是一次冒险，一次邂逅，对露水和对一个人都是一样的！"。一个好的形象离它所代表的东西只有一步之遥"。在他的思想中总是有二元性和悖论的因素："没有白色的黑色是什么？善而不恶？抓住主题的本来面目，阴影和光线"。他的满意程度？当时间在一张照片上流逝，甚至在5年后我还对它感到满意，那么我就很高兴！"。理想的做法是等6个月后再冲洗你的胶片。我努力使每张图片都很好，我努力把我的照片放在一起。而随着时间的推移，没有那么多的彩色或黑白或格式阻止我！"伯纳德善于到世界的另一端旅行，他也喜欢在远离舒适区的地方更好地工作，他从国外带回了许多照片，陌生人的生活片段，这些都令他感动。如果说寻找有 "面子 "的模特有时很复杂，那么伯纳德则是凭感觉工作。自发的或深思熟虑的，就像他一样，他有时会要求陌生人摆姿势。他将寻找非主流的美，远离传统的美学，并将突出皱纹或不寻常的细节。对他来说，摄影会议是一种交流，模特和摄影师互相提供一种情感。一个分享的时刻，无论它有多快。对胶片的热情 在十几台相机中，只有三台是数码相机。中画幅"、24:36、防水或水下相机和其他经常被使用。</w:t>
      </w:r>
    </w:p>
    <w:p>
      <w:r>
        <w:rPr>
          <w:b/>
          <w:color w:val="FF0000"/>
        </w:rPr>
        <w:t xml:space="preserve">id 175</w:t>
      </w:r>
    </w:p>
    <w:p>
      <w:r>
        <w:rPr>
          <w:b w:val="0"/>
        </w:rPr>
        <w:t xml:space="preserve">张智霖（拼音：Zhāng Zhìlín），1971年8月27日出生在香港，是香港的演员和歌手。在他15岁时父母离婚后，他移民到澳大利亚，此后一直是澳大利亚公民。出道前[编辑] 张国荣出生于香港，他的大部分青年时期都在男校度过。在父母第一次离婚后，他跟随父亲来到澳大利亚，并在那里学习。从很小的时候起，奇拉姆就擅长唱歌，而且是个好演员，所以他的父亲有了送他去戏剧学校的想法。他在大洋洲呆了四年，在他的第19个年头快结束时，那是他事业起飞的地方，迷倒了无数人。如果他今天是个名人，那是因为他在悉尼的时候；他几乎不认识任何人，所以他唱歌。他整天都在卡拉OK酒吧门口，凭着一首张学友的歌，他参加了一系列的比赛。这就是他后来遇到托尼的方式，他的第一个经理。早期职业生涯[编辑] 19岁时，当他回到祖国探望表弟时，张国荣遇到了后来成为他第一个经理人的人：托尼。托尼对奇拉姆的天赋印象极深，因此他立即开始训练他。随后，他录制了他的第一首歌曲《现代爱情故事》，与香港音乐人许枫对唱。这首歌是1991年由Fitto公司发行的，当时奇拉姆20岁，在IFPI销售排行榜上整整待了11周。朱利安-张是历史上首次发行的产品中销售最多的艺术家。事实上，他今天仍然保持着新艺术家到达IFPI的记录。同年，由于他非常年轻、清新、迷人和英俊的外表，他还幸运地与TVB签约，出演他们的电视连续剧《激情巅峰》，该剧于1992年登陆荧屏。第二年，他拍摄了他的第一部电影《战士的悲剧》。然而，直到1994年，他在根据小说改编的35集武侠剧《射雕英雄传》中主演郭靖后，他的人气才达到顶峰。从1994年起，他成为人民喜爱的演员。如果这还不够，在1996年，他在《冷血暖心》中得到了一个主要角色，与非常著名的演员；罗嘉良、郑秀文、宣萱等。这个有前途的年轻人得到了许多热烈的好评，他现在是香港娱乐界最重要的演员之一。3个系列之后，他与佘诗曼一起被评为 "年度最受欢迎情侣"，并因他们的电视剧《杜鹃花》而被评为 "最佳开场曲"。2003年，林志玲因在《听我说》中的角色而获得 "观众最喜爱的演员"，他与著名的欧阳震华一起出演该剧。两年后，他与佘诗曼一起回到TVB，并在2005年马来西亚的Astro Gala上与她一起赢得了 "最受欢迎的荧幕情侣"。即使在今天，尽管他在20世纪90年代末和21世纪初非常受欢迎，但他在全世界都很有名，他的粉丝们无论走到哪里都会追着他。毕竟，当你像他一样好看，像天使一样唱歌，演技出众时，难怪你会得到人们的喜爱!</w:t>
      </w:r>
    </w:p>
    <w:p>
      <w:r>
        <w:rPr>
          <w:b/>
          <w:color w:val="FF0000"/>
        </w:rPr>
        <w:t xml:space="preserve">id 176</w:t>
      </w:r>
    </w:p>
    <w:p>
      <w:r>
        <w:rPr>
          <w:b w:val="0"/>
        </w:rPr>
        <w:t xml:space="preserve">每月14.95美元 没有选择默认付款方式。一个女人的心的故事 - 作者: Amélie Nothomb - 讲述者: Françoise Gillard - 长度: 2小时47分钟 - 未删节版Françoise Gillard - Length: 2 hrs and 47 mins - Unabridged Marie拥有世界上所有的天赋，但她有一个诅咒：她是嫉妒的。这是埃米莉-诺托姆的第二十六部小说，他向我们讲述了关于嫉妒的伟大小说。"一个人只有通过口渴、经历爱和死亡才能学到如此强烈的真理：这三种活动都需要身体。Amélie Nothomb用她独特的笔，在耶稣受难前几个小时，为耶稣基督提供了声音和身体。她让我们见到了一个如此有人性、化身的基督，他带着不甘心的心情爬上了各各他的顶峰。任何文学挑战都无法阻止阿梅利-诺特姆强大而令人眼花缭乱的想象力，而在这里，她提供了她最亲密的文本之一。Stupeur et tremblements - 作者：Amélie Nothomb - 听众：Amélie Nothomb。Françoise Gillard - 长度：3小时6分钟 - 未删节 "羽田先生是大口先生的上司，大口先生是斋藤先生的上司，斋藤先生是森小姐的上司，森小姐是我的上司。而且我不是任何人的上司。你可以用不同的方式说事。我听从森小姐的命令，森小姐听从斋藤先生的命令，以此类推，命令的精确性，可以顺势跳过等级阶梯。因此，在汤本公司，我听从所有人的命令。""第一眼看到她时，我觉得她很年轻，以至于我把她当成了一个15岁的男孩。"一个关于友谊的故事，一个美味的、令人不安的镜子游戏。克莱尔-特夫宁把她所有的智慧都用在这一眨眼间，在幽默、悬念和对感情的微妙分析之间，对查尔斯-佩罗的著名故事。在重温了《蓝胡子》之后，这里是《Riquet à la houppe》。扮演美人的特雷米埃（像玫瑰一样），由她的祖母抚养。这个维纳斯只知道沉浸在对世界非凡之美的沉思中，这导致其他人认为她很愚蠢。相比之下，德奥达特，也就是我们现代的里凯，具有很高的智慧，但却丑陋得难以言表。德奥达特是个殉道者，被排斥在外，他只爱鸟类，他欣赏鸟类对人类的漠不关心。这部书是在美国出版的系列丛书中的第一部，这本书是在美国出版的系列丛书中的第一部。Françoise Gillard - Length: 2 hrs and 47 mins - Unabridged Marie拥有世界上所有的天赋，但却被一个诅咒所困扰：她嫉妒心重。这是埃米莉-诺托姆的第二十六部小说，他向我们讲述了关于嫉妒的伟大小说。"一个人只有通过口渴、经历爱和死亡才能学到如此强烈的真理：这三种活动都需要身体。Amélie Nothomb用她独特的笔，在耶稣受难前几个小时，为耶稣基督提供了声音和身体。她让我们见到了一个如此有人性的、化身为人的基督，他带着不甘心的心情爬上了各各他的顶峰。任何文学挑战都无法阻止阿梅利-诺特姆强大而令人眼花缭乱的想象力，而在这里，她提供了她最亲密的文本之一。Stupeur et tremblements - 作者：Amélie Nothomb - 听众：Amélie Nothomb。Françoise Gillard - Length: 3 hrs and 6 mins - Unabridged "Haneda先生是Omochi先生的上司，Omochi先生是Saito先生的上司，Saito先生是Omochi先生的上司。</w:t>
      </w:r>
    </w:p>
    <w:p>
      <w:r>
        <w:rPr>
          <w:b/>
          <w:color w:val="FF0000"/>
        </w:rPr>
        <w:t xml:space="preserve">id 177</w:t>
      </w:r>
    </w:p>
    <w:p>
      <w:r>
        <w:rPr>
          <w:b w:val="0"/>
        </w:rPr>
        <w:t xml:space="preserve">检测到广告拦截器：广告收入占非营利协会资金的80%。请帮助我们，关闭你的广告屏蔽程序。- byDreaky - 主题:我的第一个80L水族箱，我无法判断它们是否是新生长的。我无法判断它们是否是新生长的，但鉴于它们的大小，我认为是的。我不确定它们是否是新芽，但我认为是的。 经过在网上的一些研究，这似乎是植物生长和表现良好时的正常行为。这很奇怪，但很多人说这是...- byDreaky - 主题:我的第一个80L水族箱 大家好，今天我才发现我的爪哇蕨（迷你版）有一些透明的叶子的尖端。我每天都在看我的鱼缸，这让我很担心，因为它应该是一种相当 "容易 "和强大的植物。所有的...- byDreaky - 主题:我的第一个80L鱼缸 今天，我的鱼缸里又有新的鱼了!但不是我所期望的那些!我将让你通过图片来 "欣赏 "它：https://nsa40.casimages.com/img/2021/01/18/mini_210118084638123950.jpg https://nsa40.casimages.com/img/2021/01/18/mini_210118084638489898.jpg 它们相当小（见盒子里的图片）。- byDreaky - byDreaky - 主题：我的第一个80L水族箱 哇:o 你的鱼缸真漂亮。我打算在我的下一个水族箱中使用它，但我不打算复制它。当然，我不会复制它，我只是采取一些想法：笑。我只是认为，在氮气循环期间，你不应该换水 :?我将从你那里获得一些想法...- byDreaky - 主题:我的第一个80L水族箱 这就是它!我（终于）进入了亚硝酸盐峰值的上升斜率。直到现在，我的亚硝酸盐简直为零（因为我进入了周期的第12天），我的植物开始变白（显然是缺乏氮的迹象）。我开始担心... https://nsa40.casi...- byDreaky - 主题:我的第一个80L鱼缸 你的鱼缸在48小时后超级干净!我也有同样的颗粒，它们也很有效。问题是，它留下了更多的污垢。除非你有大量的人口，否则它永远不会被吃透。我喜欢奥托，但我的都死了，我发现它们非常脆弱......- byDreaky - 主题:我的第一个80L水族箱 这就是问题所在，Otocinclus是严格的素食主义者，而Corydoras和Loricarids的底部颗粒是以肉为基础的，所以它们不会吃它们。你可以把农业部门的西葫芦、黄瓜、莴苣叶、菠菜等切片给他们。- parDreaky 对于红色植物，你需要良好的照明，如果你说你的照明有限，你可能要改变它 :)是的，我想是的。这里你可以看到两张照片：刚摆好的植物（中间的红色植物明显是红色的），以及3天后同一植物在水中的样子（在左 ...- parDreaky 对于你的Co2，你已经可以降低气泡的数量，看它何时再次变成蓝色，并相应地调整你的扩散。你的油箱开了多长时间？在最初的2-3个月里，最好是每天6个小时，一旦稳定下来，你可以每隔一周左右增加半小时的时间。- byDreaky 你好，千万不要先涂抹Otocinclus，理想的做法是涂抹几个小时。</w:t>
      </w:r>
    </w:p>
    <w:p>
      <w:r>
        <w:rPr>
          <w:b/>
          <w:color w:val="FF0000"/>
        </w:rPr>
        <w:t xml:space="preserve">id 178</w:t>
      </w:r>
    </w:p>
    <w:p>
      <w:r>
        <w:rPr>
          <w:b w:val="0"/>
        </w:rPr>
        <w:t xml:space="preserve">Bontrager车把技术允许你将设备直接安装在车把上，以获得简洁的外观和最大的使用便利性。Bontrager TLR (Tubeless Ready) Road是第一个用于公路自行车的全集成无内胎系统。抗震材料吸收了道路上的瑕疵，带来了令人难以置信的舒适乘坐体验。</w:t>
      </w:r>
    </w:p>
    <w:p>
      <w:r>
        <w:rPr>
          <w:b/>
          <w:color w:val="FF0000"/>
        </w:rPr>
        <w:t xml:space="preserve">id 179</w:t>
      </w:r>
    </w:p>
    <w:p>
      <w:r>
        <w:rPr>
          <w:b w:val="0"/>
        </w:rPr>
        <w:t xml:space="preserve">阿道夫-卡明斯基伪造者和摄影师 阿道夫-卡明斯基（Adolfo Kaminsky）自少年时代起就是一名抵抗运动战士，也是一名天才的伪造者，他将其一生中的30年用于制作虚假文件。罗西恩-卡恩大战中的画作 罗辛-卡恩（Rosine Cahen，1857-1933），出生于德尔梅（Delme），现在是摩泽尔（Moselle），在她的家人选择了法国国籍后，她来到了巴黎，就像1871年被德国吞并的领土上的25%的犹太人一样。</w:t>
      </w:r>
    </w:p>
    <w:p>
      <w:r>
        <w:rPr>
          <w:b/>
          <w:color w:val="FF0000"/>
        </w:rPr>
        <w:t xml:space="preserve">id 180</w:t>
      </w:r>
    </w:p>
    <w:p>
      <w:r>
        <w:rPr>
          <w:b w:val="0"/>
        </w:rPr>
        <w:t xml:space="preserve">在与covid-19大流行病有关的健康危机中，奥德省 相关性：100% 相关性：100% 如果奥德省的青年是人口的形象，充满了多样性和活力，它构成了奥德省议会的一个主要利益。这也是对在我国领土范围内执行的公共政策的挑战，特别是在人类团结方面。相关性：100% 相关性：100% 与领土的行为者一起，该部根据其主管领域对许多项目进行补贴。授予这种援助的条款和条件在干预条例中有所规定。在这里按领域查找这些规定和补贴申请文件。相关性：100% 相关性：100% 奥德省每年在道路项目上花费2500万欧元：道路改善、工程结构、建立环岛等，以及网络维护。2019年以及未来两年也不例外，但不可避免地会有恢复被10月15日恶劣天气破坏的公路网的工作。相关性：100% 有11名高水平的运动员得到了体育部的支持，每人每年有1000欧元用于他们特定的体育项目，从风筝冲浪到佩坦克，也没有忘记手球。鼓励他们在体育方面的挑战意味着尽可能多的人促进一般的体育。</w:t>
      </w:r>
    </w:p>
    <w:p>
      <w:r>
        <w:rPr>
          <w:b/>
          <w:color w:val="FF0000"/>
        </w:rPr>
        <w:t xml:space="preserve">id 181</w:t>
      </w:r>
    </w:p>
    <w:p>
      <w:r>
        <w:rPr>
          <w:b w:val="0"/>
        </w:rPr>
        <w:t xml:space="preserve">职业14 - 关注阿尔斯特和格拉斯哥勇士之间的橄榄球比赛直播。这场比赛于2011年9月2日举行，在20:05开始。Rugbyrama提供这场比赛的现场报道，包括比分和重要行动。你也可以通过以下投票来发表你对这场比赛的看法：谁会在阿尔斯特和格拉斯哥勇士的比赛中获胜？在比赛之前，我们还建议你阅读一些关于这两支橄榄球队的文章。</w:t>
      </w:r>
    </w:p>
    <w:p>
      <w:r>
        <w:rPr>
          <w:b/>
          <w:color w:val="FF0000"/>
        </w:rPr>
        <w:t xml:space="preserve">id 182</w:t>
      </w:r>
    </w:p>
    <w:p>
      <w:r>
        <w:rPr>
          <w:b w:val="0"/>
        </w:rPr>
        <w:t xml:space="preserve">目录 - 1 科学 - 2 对一个修改的怀疑 - 3 关于用词的指定：管理员的 "图书管理员" - 4 科技新闻：2015-45 - 5 根据精神分析从孩子身上看到的自杀 - 6 在维基大学的视频整合 - 7 在维基大学的视频整合（续） - 8 新机器人 - 通过python脚本修改页面 - 9 模板 {{R:Gaffiot}}9.1 Wikitionary：开源研究的参考9.2 修复在维基资源上发现的字典9.3 设计布局9.4 定义模板和标准，重点关注维基大学的研究质量 - 10 社区联络员职位 - 11 技术新闻：2015-46 - 12 社区愿望调查 - 13 需要维基百科2016年奖学金大使 - 14 寻找来源模板 - 15 项目：维基百科图书馆 - 16 技术新闻：2015-47 - 17 Toxware - 18 技术新闻：2015-48 - 19 什么不能接受!- 20 看起来意大利维基大学的事情有了进展 - 21 请您对拟议的#FreeBassel横幅运动提供意见 - 22 Zotero培训 - 23 促进对话的模式 - 24 维基大学和MOOCs（大规模开放在线课程）的到来 ...续 - 25 Wikiversity结构化 - 26 发音模板 - 27 数字无障碍培训 - 28 科技新闻：2015-49 科学[编辑 wikicode] 对我来说，科学等于生活 - 以上未署名信息由160.161.159.140（d - c - b - s）提交。- 由于这句话没有任何科学上的建设性，甚至相反，它的拼写错误，对我来说，把它从Wikiversity中删除似乎至关重要。JackPotte ($♠) November 2, 2015 at 08:17 (UTC)我们就不能在某个地方做一些 "爆料 "部分吗？失去所有这些贡献真是太可惜了...。--Thierry613 (talk) November 2, 2015 at 08:31 (UTC)这是一个很好的主意，一个 "爆点"！这是个很好的主意。--Youni Verciti Bot (talk) November 4, 2015 at 21:28 (UTC)A course on stupidity!傻子......真有趣......我发现维基大学，希望它确实是一个为傻子服务的地方，由不那么傻的人设计并巧妙地驱动......但仍意识到他们很可能是某人的傻子。"傻子会喜欢被这样嘲弄吗？"这种嘲弄是针对谁？对你这个级别以上的人来说，这将没有什么兴趣，因为他们不会等待你的微笑。更糟糕的是，被羞辱的哑巴和非常哑巴将关闭，你将只对知识阵营得了一分，而这，以一种愚蠢的方式......看到哑巴；此外......原谅 "对我来说"，科学等于生活，可以使哲学的相关主题，我尊重谁有权确认......和思考一点点，科学......读好科学和不科学，例如。如果这是一个比你多懂5种语言的开明人士的施舍......你会为分割法语区的维基大学作出贡献吗？这可能是相当愚蠢的。- 以上未署名的帖子是由 2a01:e35:39b1:e250:7532:c5a1:eb2e:873d (d - c - b - s) 提交的。但在这里，它一直到摘要，所以它伤害了我的眼睛。）科学</w:t>
      </w:r>
    </w:p>
    <w:p>
      <w:r>
        <w:rPr>
          <w:b/>
          <w:color w:val="FF0000"/>
        </w:rPr>
        <w:t xml:space="preserve">id 183</w:t>
      </w:r>
    </w:p>
    <w:p>
      <w:r>
        <w:rPr>
          <w:b w:val="0"/>
        </w:rPr>
        <w:t xml:space="preserve">在X射线的帮助下，完整的缺牙诊断得以确立。 缺牙可能会产生重要的美学和功能影响，将研究并实施早期预防和/或修复治疗。 牙齿缺失 牙齿缺失，或出生时没有牙齿，可能涉及整个人口。有一些轻度的形式是没有1至6颗牙齿，这被称为少齿症。更严重的形式可能存在，但比较少见。牙齿缺失会影响到落叶牙和恒牙，并且是由遗传引起的。除了父母之外，首先要提醒的是儿科医生和牙科医生注意没有牙齿的情况。在第一次就诊时，应报告家庭中已经知道的牙齿特殊情况。有两种类型的缺牙：孤立性缺牙和综合症性缺牙。孤立的牙齿缺失 遗传障碍只影响到牙齿的生成。没有相关的病理变化。这被称为非综合症性缺失。在父母传给子女的模式中，父亲和母亲的两个基因都参与其中。这种传递是显性的，即有缺陷的基因（负责不产生牙齿）将支配功能正常的基因。然而，异常现象的表达存在变异性：后代在携带缺陷基因的情况下可能不会出现无脑症。后裔的缺牙数量也可能与长辈不同。例子：一位父亲向他6岁的儿子咨询，他有牙齿缺失。临床检查没有发现任何其他形态或生理上的特殊性。然而，对家谱的研究表明，父亲本身就是牙齿缺失的携带者，祖父也有牙齿缺失。因此，我们说的是由遗传引起的孤立性牙齿缺失。遗传性牙齿缺失 遗传性障碍不仅影响牙齿的生成，而且还可能是其他异常的原因。在许多遗传性综合征中，牙齿是一个 "遗传标记"，往往是第一个症状。因此，在多发性牙齿缺失的情况下，咨询遗传学家以诊断孤立型或综合征型是很重要的。例子：一个12岁的女孩出现了孤立的牙齿缺失。临床检查显示有其他问题，其中一个是严重的眼睛问题。这就属于综合征性的牙齿缺失，需要由遗传学家进行诊断。对孩子来说，除了照顾他的牙齿问题外，还应该进行筛查和全面管理，以避免其他疾病的加重。修复治疗 牙齿缺失的治疗取决于缺失牙齿的数量和位置。缺失的牙齿可以通过可移动的装置或放置种植体来补偿。正畸评估对于确保口腔的良好咬合至关重要。</w:t>
      </w:r>
    </w:p>
    <w:p>
      <w:r>
        <w:rPr>
          <w:b/>
          <w:color w:val="FF0000"/>
        </w:rPr>
        <w:t xml:space="preserve">id 184</w:t>
      </w:r>
    </w:p>
    <w:p>
      <w:r>
        <w:rPr>
          <w:b w:val="0"/>
        </w:rPr>
        <w:t xml:space="preserve">我们目前正在绘图板上重新考虑完成玛丽亚-戈雷蒂的房地产项目。在接下来的几个月里，我们将向邻里通报情况，以具体落实我们的承诺，确保该项目尽可能顺利地融入其环境。请继续关注!同时，不要犹豫，请拨打418-628-5045联系我们。</w:t>
      </w:r>
    </w:p>
    <w:p>
      <w:r>
        <w:rPr>
          <w:b/>
          <w:color w:val="FF0000"/>
        </w:rPr>
        <w:t xml:space="preserve">id 185</w:t>
      </w:r>
    </w:p>
    <w:p>
      <w:r>
        <w:rPr>
          <w:b w:val="0"/>
        </w:rPr>
        <w:t xml:space="preserve">法院改革专家委员会第五次会议(DH-GDR) - 斯特拉斯堡，2013年10月29-31日 会议报告和增编 第16号议定书开放供签署 第16号议定书于2013年10月2日开放供成员国签署。(阅读更多）关于法院改革的 "E "起草小组（GT-GDR-E）斯特拉斯堡第二次会议方案。2013年9月17-19日 增编一--CDDH关于是否需要对未在适当时间框架内遵守法院判决的国家采取更有效的措施的报告草案 增编二--CDDH关于审查欧洲人权法院候选人专家咨询小组的运作情况的报告草案 增编三--CDDH关于审查候选人专家咨询小组的运作情况的报告草案国际人权联盟关于是否对《公约》进行修正以允许任命更多法院法官的报告草案 因特拉肯进程与法院（2013年） [12/09/2013] 国际人权联盟主席迪安-斯皮尔曼先生的讲话法院院长迪安-斯皮尔曼在第1177次部长代表会议上的讲话 "因特拉肯进程与法院（2013年报告）第15号议定书开放供签署 第15号议定书于2013年6月24日开放供各成员国签署。(阅读全文) 通过《欧洲人权公约》第16号议定书 在2013年7月10日第1176次会议上，代表们通过了《公约》第16号议定书，并同意于2013年10月2日在斯特拉斯堡开放供签署。与欧洲人权法院院长交换意见--CDDH第78次会议，2013年6月25日至28日迪安-斯皮尔曼，法院院长 法院改革专家委员会第四次会议，斯特拉斯堡。2013年6月5日至7日 会议报告 增编一--CDDH报告草案，其中载有关于如何处理因法院查明的系统性问题而产生的大量申请的结论和可能的行动建议 增编二--国内补救措施良好做法指南草案 增编三--向公职人员介绍国家在公约下的义务的工具包草案 通过《欧洲人权公约》第16号议定书 在第1176次会议上。2013年7月10日，议员们通过了《公约》第16号议定书，并同意于2013年10月2日在斯特拉斯堡开放供签署。部长代表的决定 德意志民主共和国主席在欧共体议会法律事务和人权委员会的发言 Vit Schorm先生关于法院改革工作现状的发言 欧洲人权公约第16号议定书草案 议会的意见 法院的意见 通过公约第15号议定书 部长委员会在2013年5月16日的部长级会议上通过了第15号议定书法院改革问题 "E "起草小组第一次会议(WG-GDR-E) 2013年5月22日至24日，斯特拉斯堡 会议报告 法院改革问题 "D "起草小组第二次会议(WG-GDR-D) 2013年5月15日至17日，斯特拉斯堡 会议报告和增编 法院对《公约》第16号议定书草案的意见 除一项保留外，法院通过了一项广泛赞成的意见。关于法院改革的 "D "起草小组（WG-GDR-D）第一次会议 2013年4月10日至12日，斯特拉斯堡 欧洲人权公约第15号议定书草案报告 在其第77次会议（2013年3月19日至22日）上，CDDH批准了:公约第16号议定书草案</w:t>
      </w:r>
    </w:p>
    <w:p>
      <w:r>
        <w:rPr>
          <w:b/>
          <w:color w:val="FF0000"/>
        </w:rPr>
        <w:t xml:space="preserve">id 186</w:t>
      </w:r>
    </w:p>
    <w:p>
      <w:r>
        <w:rPr>
          <w:b w:val="0"/>
        </w:rPr>
        <w:t xml:space="preserve">摘要 在美国和亚洲发展之后，远程医疗现在被引入到法国。必须说，它有许多优点，包括快速诊断和治疗。这使得它有可能弥补整个国家严重缺乏医生的问题。为了支持这一运动，这个出版商-运营商为所有专业人员提供了一个专门的工具，将促进对你的病人的护理。当技术被用来提供护理时，这就形成了远程医疗服务。而今天，这使得满足用户和卫生专业人员的需求成为可能。更确切地说，这门新学科涵盖了几个专业领域，如远程专家、远程咨询、远程医疗协助、医疗监管和远程监控。由于互联网和连接服务的进步，这种治疗病人的新方式正变得越来越广泛。此外，它使提供本地服务成为可能，特别是在农村或偏远地区。此外，它有利于那些在行动上有巨大问题的人或慢性病患者。显然，这是一种医疗行为，不能取代传统医学，但它确实可以与病人进行初步接触。因此，为了向远程医疗迈进，这个编辑器-操作器为你提供了一个完整的解决方案，可以直接在你的系统中实施。具体来说，一个软件接口可以让你交换数据，以便对病人的护理进行全面跟踪。通过这种方式，专业人员可以直接获得诊断、检查，也可以进行远程解读，同时还有综合放射成像服务的好处。此外，它是一项整合了视频会议的服务，用于同事之间的多学科磋商。此外，你还有可能管理你的议程以及你的发票和咨询时间。一个真正的远程门户，它是一个交钥匙服务，使你能在病人的所有咨询过程中跟踪他。</w:t>
      </w:r>
    </w:p>
    <w:p>
      <w:r>
        <w:rPr>
          <w:b/>
          <w:color w:val="FF0000"/>
        </w:rPr>
        <w:t xml:space="preserve">id 187</w:t>
      </w:r>
    </w:p>
    <w:p>
      <w:r>
        <w:rPr>
          <w:b w:val="0"/>
        </w:rPr>
        <w:t xml:space="preserve">我们的专业和我们在Saint Germain en Laye的经验：这是对您的保证!Cabinet Descolas，在Saint-Germain-en-Laye有40多年的物业管理经验，在房地产交易和管理、公寓和房屋租赁、专业评估等方面提供服务，为您提供便利。经理Guillaume Tassou身边有一个热情而有能力的团队，他们将以专业的精神指导您的房地产项目!</w:t>
      </w:r>
    </w:p>
    <w:p>
      <w:r>
        <w:rPr>
          <w:b/>
          <w:color w:val="FF0000"/>
        </w:rPr>
        <w:t xml:space="preserve">id 188</w:t>
      </w:r>
    </w:p>
    <w:p>
      <w:r>
        <w:rPr>
          <w:b w:val="0"/>
        </w:rPr>
        <w:t xml:space="preserve">在纳粹浩劫记忆基金会及其主席西蒙娜-韦尔的建议下，法国总统雅克-希拉克代表国家向法国义士和在占领期间拯救犹太人的无名法国人表示了庄严的敬意。迄今为止，由于那些对他们有恩的人的证词，Yad Vashem在法国已经确认了近2700名正义人士。2007年1月18日星期四，在巴黎先贤祠举行的仪式上，法国电视二台进行了现场直播，为了向这些法国人致敬，无论他们是否被认定为正义之士，都揭开了铭文，以便他们的记忆能够与在那里被纪念的伟人一样得到庆祝：Hommage de la Nation aux Justes de France 在被占领的年代里，仇恨和黑暗笼罩着法国，成千上万的灯光拒绝被熄灭。被命名为 "万民中的正义者 "或保持匿名，各种出身和条件的妇女和男子冒着风险从反犹太主义迫害和灭绝营中拯救犹太人。他们体现了法国的荣誉，其正义、宽容和人性的价值观。西蒙娜-韦尔和雅克-希拉克发言，回顾了法国有四分之三的犹太人在浩劫中幸存。法国是唯一一个有如此大比例的犹太人幸存下来的国家，还有丹麦。阿涅斯-瓦尔达为这次活动制作了一个视听作品，包括一个装置和一部电影。声乐团Accentus表演了弗朗西斯-普朗克的 "人类形象"，该作品是根据保罗-埃吕阿的文本创作的。安装在这一碑文对面的说明板回顾了义人在浩劫和法国76000名犹太人被驱逐的悲惨背景下的作用，其中包括11000名儿童。在巴黎先贤祠举行的法国义人小组会议 向义人致敬的同时，还举办了许多活动，并在一些媒体（书籍/电视/广播/互联网/展览）上推出了特别节目。</w:t>
      </w:r>
    </w:p>
    <w:p>
      <w:r>
        <w:rPr>
          <w:b/>
          <w:color w:val="FF0000"/>
        </w:rPr>
        <w:t xml:space="preserve">id 189</w:t>
      </w:r>
    </w:p>
    <w:p>
      <w:r>
        <w:rPr>
          <w:b w:val="0"/>
        </w:rPr>
        <w:t xml:space="preserve">- 110 - 2013年7月22日星期一 - 2020年4月26日 maudi33 - 66 - 2014年7月22日星期二 - 2014年8月3日 - 叛乱者 - 我们的对头星 - 不要抛弃我 - 暮光之城 - 你的话在我的嘴唇上 - 出生在午夜 - 沉默 - 徘徊的灵魂 - 吸血鬼学院 - 贪得无厌 - 分歧 - 消失 - 承诺 你可以在booknode找到所有摘要。com - our stars opposite - don't give up on me - twilight - your words on my lips - born at midnight - silence - wandering souls - vampire academy - Insatiable - divergent - gone - promised You can find all summaries on booknode.com Océ97 - 4 - Date of registration - Sunday, February 2, 2014 - Status - Last update - April 26, 2014 Hi！嗯，我不得不说我不是特别喜欢浪漫的人!但是，如果你喜欢《饥饿游戏》，我可以推荐《起点》，作者是莉萨-普莱斯，它还不错，而且是同样的风格!还有莫伊拉-杨的死亡天使萨巴...但在那里，更多的是特别相同的事情......但是，这很好 !好吧，我不得不说，我并不特别喜欢浪漫主义！我不喜欢。但是，如果你喜欢《饥饿游戏》，我可以推荐《起点》，作者是莉萨-普莱斯，它还不错，而且是同样的风格!还有莫伊拉-杨的死亡天使萨巴...但在那里，更多的是特别相同的事情......但它很棒！ bellaroma - 10 - 加入日期 - 2013年9月15日（星期日） - 状态 - 会员 - 最后发帖 - 2014年4月5日 我建议你阅读《风暴大师》T1和T2或《最后的混乱》http://pascalgalodeediteurs.com http://pascalgalodeediteurs.com Cries 这本书你可能会喜欢 http://www.amazon.fr/gp/product/B00LDXTWAM algouze - 4 - 加入日期 - 2014年7月10日（星期四） - 状态 - 最后发帖 - 2014年7月10日 我建议你阅读传奇故事《选择》。有一个爱情故事。很好，你总是想知道更多^^。有一点 "饥饿游戏 "的意思。有一个爱情故事。很好，你总是想知道更多^^。Azalyne 一个为年轻人编写的爱情故事，出色地混合了女巫、吸血鬼、恶魔、科学、遗传学、历史和时间旅行、禁忌之爱：这就是《失落的法术之书》。这是一个充满曲折的故事，你可以吞下它而不会失去线索。</w:t>
      </w:r>
    </w:p>
    <w:p>
      <w:r>
        <w:rPr>
          <w:b/>
          <w:color w:val="FF0000"/>
        </w:rPr>
        <w:t xml:space="preserve">id 190</w:t>
      </w:r>
    </w:p>
    <w:p>
      <w:r>
        <w:rPr>
          <w:b w:val="0"/>
        </w:rPr>
        <w:t xml:space="preserve">如果你有任何关于广播或媒体公司定价或购买Avid产品的问题，请提供你的联系信息，我们将与你联系。如果你需要关于你个人拥有的Avid产品或解决方案的帮助，请联系支持。</w:t>
      </w:r>
    </w:p>
    <w:p>
      <w:r>
        <w:rPr>
          <w:b/>
          <w:color w:val="FF0000"/>
        </w:rPr>
        <w:t xml:space="preserve">id 191</w:t>
      </w:r>
    </w:p>
    <w:p>
      <w:r>
        <w:rPr>
          <w:b w:val="0"/>
        </w:rPr>
        <w:t xml:space="preserve">你好，我想知道你对我如何锻炼肌肉和增加体重的看法（顺便说一下，在访问消防局时，一位消防员告诉我，我必须增加体重。我可以去吃麦当劳，但我宁愿不要）。不要犹豫，发表你的意见，你的改进建议，积极和消极的批评......我今年14岁，如果你能帮我找到适合我的锻炼方法，谢谢你。=)在我看来，对于一个14岁的孩子来说，这有点过分了。你仍然在成长，你只是做错了一个或多个练习，这对你的健康会产生不利影响。你的饮食习惯是什么？如果你想增加体重，吃大量的蛋白质是很重要的（例如鸡肉）。你在每次练习之间是否有休息，你的呼吸是否良好？是的，我确实在休息，有时每组之间会休息几分钟。我还没有完成我的生长高峰，特别是我的个子相当小，做太多的运动不好吗？ 我在一个俱乐部里做空手道和游泳）否则，我想知道如何能增加我的心脏/呼吸道阻力：当我跑步时，我很快就会筋疲力尽。我想知道如何能提高我的心率/呼吸强度。Maximespv写道: |在我看来，对于一个14岁的人来说，这有点过分了。你还在成长，你所要做的就是做错一个或多个运动，这可能会对你的健康产生不利影响.｜你吃什么？如果你想增加体重，吃大量的蛋白质是很重要的（例如鸡肉）。如果你想增加体重，就必须吃大量的蛋白质（如鸡肉）。 你好，有一种蛋白质减肥法，因为不能被身体利用的蛋白质会被排斥，这些蛋白质需要大量的能量来消化等。30%的蛋白质在摄入后立即被身体燃烧，而脂肪的燃烧率只有3%。另一方面，对于你的年龄来说，你确实做了很多，重要的是在每个系列（俯卧撑、仰卧起坐等20个系列）之间休息1分30秒，以便让血液有时间为你的肌肉提供糖原，这对它们的运作是必要的。再见!SDIS 29 晚上好，的确，我意识到这是一个很大的问题，我今天晚上没能再做。请原谅我的愚蠢行为。我准备喝一些牛奶，在我看来，牛奶中含有蛋白质^^等待，有了解的人可以根据我的比例给我推荐相应的练习吗？我刚刚下载了luck leger穿梭测试来训练。而对于肌肉？ ^^有一种蛋白质饮食来减肥，确实不能被身体使用的蛋白质可以被拒绝，此外这些蛋白质需要大量的能量来消化等。30%的蛋白质在摄入后立即被身体燃烧，而脂肪的燃烧率只有3%。蛋白质饮食也被健美运动员在旱季使用，因为肌肉是由蛋白质 "喂养 "的，在这种类型的饮食中，几乎没有干燥的质量损失，而这种饮食是用来锻炼肌肉。为了获得良好的质量增长，重要的是要摄入大量的蛋白质，但也要摄入碳水化合物，这将有助于肌肉的增长（但同时也要减少脂肪）。在建立肌肉质量时，你需要吃很多食物，但如果你什么都不吃，你只会增加脂肪。麦当劳和其他油腻的东西都要避免。</w:t>
      </w:r>
    </w:p>
    <w:p>
      <w:r>
        <w:rPr>
          <w:b/>
          <w:color w:val="FF0000"/>
        </w:rPr>
        <w:t xml:space="preserve">id 192</w:t>
      </w:r>
    </w:p>
    <w:p>
      <w:r>
        <w:rPr>
          <w:b w:val="0"/>
        </w:rPr>
        <w:t xml:space="preserve">2003年，他与印第安纳波利斯小马队签约，在那里他不得不屈就于一个替补角色。的佩顿-曼宁，让曼宁打破了丹-马里诺单赛季四十八码的达阵传球记录。2004年，他接了68个球，取得了1077码和10次触地得分。印第安纳波利斯队成为美国国家橄榄球联盟中第一支冲刺一千码的球队，有三名接球手和十次以上的触地传球。在那个赛季之后，他遭受了几次伤病，包括2006年赛季，在小马队赢得超级杯XLI的那个赛季，他只出现了四场比赛。他的合同将于</w:t>
      </w:r>
    </w:p>
    <w:p>
      <w:r>
        <w:rPr>
          <w:b/>
          <w:color w:val="FF0000"/>
        </w:rPr>
        <w:t xml:space="preserve">id 193</w:t>
      </w:r>
    </w:p>
    <w:p>
      <w:r>
        <w:rPr>
          <w:b w:val="0"/>
        </w:rPr>
        <w:t xml:space="preserve">这款管状的台灯采用了传统的日本织物覆盖。它的橙色散发出柔和的光线。台灯，100%棉布，PVC结构，白色漆面金属。符合CE安全标准。带白色PVC开关的电线，欧洲插头，长150厘米。灯泡（不提供）：E27，MAX 18W，建议使用LED或Fluocompact。灯具S：灯泡最大直径45毫米。 能源等级A++至C 组成：100%棉织物，PVC框架和白色漆面金属。保养：关灯时用湿海绵擦拭，不要摩擦织物。</w:t>
      </w:r>
    </w:p>
    <w:p>
      <w:r>
        <w:rPr>
          <w:b/>
          <w:color w:val="FF0000"/>
        </w:rPr>
        <w:t xml:space="preserve">id 194</w:t>
      </w:r>
    </w:p>
    <w:p>
      <w:r>
        <w:rPr>
          <w:b w:val="0"/>
        </w:rPr>
        <w:t xml:space="preserve">心安理得 国家彩票-迫击炮 心安理得 国家彩票-迫击炮 1.市场情况 流出多于流入 2009年之前，赢家人生的营业额一直在增加。然而，在2009年，突然发生了收缩，营业额下降了13%。自然的退出不再由新的、年轻的球员来充分地弥补了。我们正在经历一个很大的下降，特别是在18-34岁的年龄组。 2.目标 - 阻止 "生命之赢 "渗透率的下降 - 每年增加10%的用户和一半的固定用户 - 在e-lotto.be上推出 "生命之赢"。我们想让这个品牌变得如此强大，以至于目标群体会很快开始玩。目标是在第一年达到10%。- 赢在人生 "的总营业额必须增长。具体来说：4年内增长25% - 提高18-34岁人群的认知度（4年内增长20%） - 在我们的活动中大幅提高品牌归属度 - 关注品牌的5个关键形象元素。- 安心 - 活力 - 自发性 - 近距离 - 给人以游戏的欲望 - 最后，这种年轻化也必须在我们的Facebook粉丝社区内可见。在节日期间，我们的目标是每年增长10%。- 我们卖的是安心 在2010年之前，我们主要是以你能赢得多少钱为目标开展 "赢取生活 "活动。这都是为了给家庭获得额外的收入来源。这种方法是非常实用的，并侧重于财务安全。我们已经从这种功能性的方法转向了情感性的方法：额外的2000欧元更多的是情感上的安全。因此，我们不是在卖刮刮卡，而是在卖心安。3.安心 "和 "情感安全 "不是最简单的概念，更不是最吸引人的。因此，重要的是要以18-34岁的人同情、可理解和可识别的方式来翻译该战略。- 在我们所做的每一件事中，我们都显示出心态平和的效果：有趣、乐观、快乐、活力和幽默。无忧无虑的生活也是一种无忧无虑的日常生活。- 一个可识别的 "赢取生活 "活动 所有国家彩票品牌都有一个共同点：你有一个小的机会赢得很多钱。这正是需要澄清各自品牌之间差异的原因。此外，只有这种一致性才能创造一个享有必要长寿的品牌。反复出现的要素是听觉视觉相关的内容 4.媒体战略 "和平生活"，始终如一，无处不在 当 "和平生活 "运动启动时，广播和电视发挥了关键作用，而社交网络和活动的份额每年都在增长。广播是必不可少的，因为它直接激活并支持我们的形象故事。在一周内，我们选择了支持我们品牌的30英寸序列，在周五，我们播放邀请行动的序列。对电视的选择是基于对主要目标群体的分析，他们是定期或普通的观众。我们选择了夏季的节日来举办活动。不言而喻，对于这个目标群体，社交网络也非常重要。为了优化这种参与，我们</w:t>
      </w:r>
    </w:p>
    <w:p>
      <w:r>
        <w:rPr>
          <w:b/>
          <w:color w:val="FF0000"/>
        </w:rPr>
        <w:t xml:space="preserve">id 195</w:t>
      </w:r>
    </w:p>
    <w:p>
      <w:r>
        <w:rPr>
          <w:b w:val="0"/>
        </w:rPr>
        <w:t xml:space="preserve">热浪。2003年以来最重要的热浪这里的热浪，那里的热浪。从昨天开始，每个人的嘴里似乎都只有一个词。事实上，部分原因是直接来自撒哈拉的气团，它很热，非常热。法国大部分地区的气温都超过了30℃。在一些地方，它们甚至超过了40℃。这可能是自2003年悲惨的夏天以来最重要的热浪。据预报员称，目前在法国西南部开始的高热事件至少在该国南部地区将持续到下周三，并将向北部和东部发展。昨天，法国气象局将33个省置于橙色警戒之下，包括南部的6个省：上加龙省、热尔省、洛特省、洛特-加龙省、塔恩省和塔恩-加龙省。其他的都位于从法国东部到大西洋海岸南部的斜线上。只有布列塔尼、诺曼底和地中海沿岸还能相对幸免。二十三个部门已经启动了热浪计划。其目的是帮助最脆弱的人群对抗脱水。养老院已经采取措施，为其居民提神和补充水分。在许多大城市，已经组织了向弱势或无家可归者分发水的活动。志愿者们轮流与被隔离的老人联系，检查他们是否有困难。在下午结束时，他们甚至拜访了那些他们无法接触的人。但要小心冒名顶替者。两名年轻妇女在雷恩被捕，因为她们利用这种访问来偷取弱势人群的珠宝。几乎没有与热浪相关的紧急干预措施。一些医院甚至声称收到的访问量比一年前的同一时间少。也许是因为许多人宁愿不离开他们的家。在616公里的交通拥堵中，热浪滚滚！昨天没有在车辆中安装空调的驾驶者有祸了。不出所料，法国的道路上交通非常繁忙。这一天，出港和进港方向都被列为红色。下午1点，国家公路信息中心（CNIR）统计了全国616公里的交通拥堵情况。这一次，主要的困难是在通往法国南部海滩的A7高速公路上。在里昂和奥兰治之间的旅行时间为3小时20分钟，而在正常天气条件下仅为不到2小时。 气温可能打破记录昨天黎明时分，在周五被置于橙色警报的前20多个部门中，气温在15至25℃之间。在午后，最高温度的轴线从利穆赞延伸到勃艮第，温度在39至41°之间。在该地区每年的这个时候，这是一个记录。  在波尔多，8月下半月也创下了39.1°的温度记录，而1922年8月21日的温度为38.7°。2003年8月4日，8月份的最高温度为40.7°。在西南部，图卢兹的温度达到33°，蒙托邦的温度达到37°，洛特地区古尔东的温度几乎达到40°。今天可能会打破创纪录的温度。例如，周日巴黎的气温预计为38°，创下8月下半月的记录（当时只有</w:t>
      </w:r>
    </w:p>
    <w:p>
      <w:r>
        <w:rPr>
          <w:b/>
          <w:color w:val="FF0000"/>
        </w:rPr>
        <w:t xml:space="preserve">id 196</w:t>
      </w:r>
    </w:p>
    <w:p>
      <w:r>
        <w:rPr>
          <w:b w:val="0"/>
        </w:rPr>
        <w:t xml:space="preserve">用吉他弹奏A小调的摇滚乐章 在这段视频中，我们将学习A小调的摇滚乐章，以后我们会很容易地将其转为E小调。这个例子说明了手掌静音技术的使用，在《什么是吉他上的手掌静音？你可以在文章底部的视频下找到相应的乐谱。所用的位置相当简单，这使得所有有积极性的初学者都能接受这个riff，但对于有更多经验的吉他手来说，手掌静音会比较容易。这是A小调的转调表：这是转为E小调的转调表，只需移动一根弦的手指即可：一如既往，如果你在演奏这个转调时有困难或需要澄清，请随时在下面提出问题。Categories: Riff Keywords: riff, rock Hello Pascal and thank you for your always interesting and instructive guitar lessons.一般来说，电吉他手总是想弹吉米-亨德里克斯，但在你的网站上，我没有看到很多关于这位吉他天才的课程，特别是关于他弹奏某些音符、和弦或效果的方式。 如果将来在你的课程中看到这些，那就太好了。再次感谢您，祝您有一个愉快的一天。解释总是非常清楚。谢谢你，祝本能吉他长寿。谢谢你，帕斯卡尔；它总是清晰而准确的。很好的网站，我刚刚发现它，它让我想再玩一次。我期待着学习迪尔街的 "兄弟连"。 谢谢你所有清晰而准确的解释。我想我已经对乐器有了很好的练习，但我还是对帕斯卡尔在这个网站上提供的视频和建议很感兴趣。你好，朱利安，在转调时，可以通过简单地弹奏A小调和弦（Am）或E小调（Em）来为riff伴奏。不一定要把这些和弦弹成斜线，你可以使用标准的A小调和E小调位置。帕斯卡尔 你好，我想知道是否有任何和弦可以与riff搭配，以制作诗句或为riff伴奏。一个好的肋骨，看起来容易接受，而且有很好的渲染效果。谢谢你 一个很好的肋骨，很震撼。谢谢你的课，谢谢你的循序渐进和清晰的学习。 这些模块很好看，让你想进步。伟大的工作。 Jean Pierre 你好，Michel，说实话，我不记得这个视频使用的设置。我曾用过一个放大器建模器，它可能是Marshall JCM800放大器的模拟，但我没有更多的信息给你。总之，用你的LesPaul Custom和你的JCM2000，你应该能够得到这样的声音，没有太多困难。最简单的方法是试验不同的设置，直到你得到你喜欢的声音。只是要注意不要落入把放大器的增益推得过高的陷阱。声音会更饱和，但也会更混浊，更不精确，冲击力会更小。通过限制一下饱和度，你可以为这种riff获得更有力的声音。帕斯卡尔 你好，帕斯卡尔 你的视频总是非常有趣。即使我是一个 "有经验 "的吉他手，我总能找到一些小技巧，让我进步。我对这个问题感兴趣的是了解放大器、踏板（如果有的话）和你的设置，因为我也有一台LP Custom，我发现你的声音非常非常好。</w:t>
      </w:r>
    </w:p>
    <w:p>
      <w:r>
        <w:rPr>
          <w:b/>
          <w:color w:val="FF0000"/>
        </w:rPr>
        <w:t xml:space="preserve">id 197</w:t>
      </w:r>
    </w:p>
    <w:p>
      <w:r>
        <w:rPr>
          <w:b w:val="0"/>
        </w:rPr>
        <w:t xml:space="preserve">学校活页夹 学校活页夹是一个非常有趣的工具，适用于小学生、学生，甚至是知识工作者，以更好地组织他们的文件和其他。因此，你将与一个良好的组织合作，以便不失去节奏，更好地找到自己 鼠标垫 鼠标垫 你有一个鼠标，但你认识到，为了使它更好地运作，它必须伴随着一个良好的支持。那么，鼠标垫是非常有用的，可以让你轻松工作。自动凝胶分配器用于帮助保持手的清洁。这是一个具有自动运动检测器的工具，可以让它释放凝胶。P-Paralyzer 眩晕枪 眩晕枪!这是为你的安全着想的朋友。有了这个有效的工具，就能解除你的敌人，并从攻击中安然无恙地走出来。PC桌M2 折叠桌模型2 一张可以拆卸的折叠桌，非常实用!😍 是的！！！。一切都是为了你的健康和一个舒适的环境!家电罩 家电罩是一种工具，可以让你更容易地运输重物，如冰箱等。这样，你就不必担心运输这些类型的设备了。衣柜 储藏衣柜 储藏衣柜是一种工具，它的作用是让你成为秩序的朋友。换句话说，这个衣柜可以让你很好地储存你的东西，并更容易找到它们。刮刀 - 房屋 刮刀 - 房屋 刮刀，主要用于淋浴，让你更容易清洁。(如果客厅或卧室铺有瓷砖，也可以用它来清洁）。电脑折叠桌 电脑折叠桌是一个非常实用的桌子，可以让人有一个愉快的姿态。这样，你可以更轻松、更快速地工作，而不会感到厌烦。OMO-清洁度 OMO-清洁度和福利 如你所知，OMO是保持你的家庭、厨房等清洁的合作伙伴。妇女的束腰 妇女的束腰 它在重塑你的身材方面发挥着主要作用。此外，它还在很短的时间内做到了这一点。在开始使用的几天内，你会注意到效果。你将开始迅速减掉腹部脂肪，你的腰部线条将更加纤细。智能健身 智能健身5合1腰带是一款为身体肌肉健身而设计的电刺激腹部腰带。因此，它非常适合于腹部、腰部、手臂、腿部的肌肉训练。它将帮助你调整、加强身体肌肉和减肥。Vibro形状-高效的Vibro形状 Vibro形状可以改善血液循环。除了加强肌肉外，震荡形状还能促进良好的血液循环。桑拿减压器 桑拿减压器皮带对燃烧脂肪非常有效。此外，它还能使毒素和液体容易被清除，脂肪细胞不费吹灰之力就能被消除。运动训练包 运动训练包 一篇完整的文章，使你能够在家里进行运动练习，以避免你在慢跑或其他运动路线上可能遇到的意外问题。 桑拿带 桑拿带是一种设备，可以让你消除一些坏脂肪、毒素和脂肪团。你可以把皮带放在许多不同的地方。以下是皮带的不同作用。VIBROACTION-振动 VIBROACTION振动腰带-也被称为VIBRO SLIM-是一种用于腹部和全身的振动腰带。</w:t>
      </w:r>
    </w:p>
    <w:p>
      <w:r>
        <w:rPr>
          <w:b/>
          <w:color w:val="FF0000"/>
        </w:rPr>
        <w:t xml:space="preserve">id 198</w:t>
      </w:r>
    </w:p>
    <w:p>
      <w:r>
        <w:rPr>
          <w:b w:val="0"/>
        </w:rPr>
        <w:t xml:space="preserve">你好，这里是伟大的精神导师Boconon Lowlinou，我有一个关于你的感情或依恋的回报问题的信息，没有什么让你害怕了。无论你的问题是什么，在持久的爱情，婚姻，运气的游戏，工作，吸引客户的销售，成功，解除纠葛，保护所有的危险，简单的咨询建议等，不要犹豫，联系我的有效工作，诚实和真诚的。你可以通过WhatsApp: +22951806818或电子邮件 bocononlowlinou@gmail.com 与我联系。</w:t>
      </w:r>
    </w:p>
    <w:p>
      <w:r>
        <w:rPr>
          <w:b/>
          <w:color w:val="FF0000"/>
        </w:rPr>
        <w:t xml:space="preserve">id 199</w:t>
      </w:r>
    </w:p>
    <w:p>
      <w:r>
        <w:rPr>
          <w:b w:val="0"/>
        </w:rPr>
        <w:t xml:space="preserve">刘易斯-海因（1874年-1940年）是一位美国摄影师，1874年9月16日生于威斯康星州奥什科什，1940年11月3日去世，他拍摄的童工照片在进步时代引起了公众的关注。海因在芝加哥和纽约的大学学习社会学。他的摄影生涯始于1904年，拍摄了移民抵达纽约港埃利斯岛的情景。1908年，他为全国童工委员会（NCLC）工作，在长达10年的时间里，他在美国各地拍摄了童工的照片，帮助NCLC打击这种做法。他也是《调查》杂志的自由摄影师，该杂志倡导社会改革。在第一次世界大战期间和之后，他记录了美国红十字会在欧洲的工作。在20世纪20年代和30年代，他专注于拍摄工业工人和帝国大厦的建设，这导致了他在1931年出版了《工作中的男人》一书。大萧条期间，他再次在美国南部和东田纳西州的山区为红十字会工作。到20世纪30年代末，政府和公众的委托已经干涸，海因于1940年去世，享年66岁。你真诚的，Saint-Sulpice N N 唤起刘易斯-威克斯-海因的摄影作品。- 刘易斯-W-海因（Lewis W.Hine），诺米-罗森布鲁姆（Noami Rosenblum），由Actes Sud出版（Collection photo poche）--144页--11欧元 在这次展览中，这些被遗忘的照片的印刷品被制作出来，每张10份，从3 000到5 500欧元出售。N好的展览，Saint-Sulpice N - Galerie Claude-Bernard - 7 à 9, Rue des Beaux-Arts - 75006 Paris - From April 1st to June 1st 2010 - Tel: 01.43.26.97.07 - From Tuesday to Saturday from 9:30 am to 12:30 pm and from 2:30 pm to 6:30 pm (On Monday by appointment) - Free entranceN待读：N N "因此，在这个沙漠中，在这个来自我们父辈时代的奇怪而迷人的图像雨前，人们有时有权问自己，这个城市，这个种族幻想，这个种族和临床组成，是否真的存在过？Doisneau拍摄的是海市蜃楼吗？"让-保罗-杜波依斯。棕榈泉1960年，罗伯特-杜伊斯诺和让-保罗-杜波依斯的作品，由弗拉马利翁出版，155页，30欧元。维利-罗尼斯于1910年出生在巴黎第九区。他的母亲是立陶宛犹太人，父亲是乌克兰犹太人，为了逃避大屠杀来到法国。他们都是音乐爱好者，而她是一位钢琴家。她的父亲是一家照相馆的修图师，在伏尔泰大道开设了自己的工作室。展览以威利婴儿时的放大画像拉开序幕。威利-罗尼斯16岁时，他的父亲送给他一台相机，一台6.5 x 11厘米的柯达相机。他对巴黎的第一张照片是埃菲尔铁塔。但他的第一个天职是成为一名音乐家。他的梦想是成为一名作曲家。他拍了几张自画像。一张是他拿着柯达的照片，另一张是他的小提琴。1932年，当他服完兵役回来时，他的父亲生病了，要求他在工作室帮助甚至代替他。但他对摄影感兴趣的是户外、街道。他讨厌工作室的工作，讨厌身份照片、婚礼和圣餐。因此，维利-罗尼斯在他父亲的工作室工作了四年。同时，他开始在巴黎的街道上游荡。在穆勒街，在晚上，他拍摄了闪亮的路面和一排路灯的光晕（1934）。</w:t>
      </w:r>
    </w:p>
    <w:p>
      <w:r>
        <w:rPr>
          <w:b/>
          <w:color w:val="FF0000"/>
        </w:rPr>
        <w:t xml:space="preserve">id 200</w:t>
      </w:r>
    </w:p>
    <w:p>
      <w:r>
        <w:rPr>
          <w:b w:val="0"/>
        </w:rPr>
        <w:t xml:space="preserve">Karamba赌场：一般信息 在Karamba，你一定会想去玩，去赢!当你在Karamba网上赌场注册时，你可能会遇到一些风险。尽管老虎机的种类不错（包括视频老虎机、经典老虎机等），但赌场授予的RTP和RNG的信息并不多。这是一个相当严重的担忧，要分析一下。我们将带你到卡兰巴赌场最可靠和最详细的评论，让你知道整个真相和背后的所有秘密。成立于2005年，这不是一个较新的赌场，可以玩。而游戏的数量可能超过200场。 总之，这只是一些一般性的信息。让我们来了解一些细节。安全和VPN 是的，这个赌场有128位SSL加密。所以这是一个可靠平台的标志。你发送给赌场的个人数据的安全性也得到了赌场管理部门的保证。如果您的私人信息被披露，Aspire Global International Ltd--所有者--将承担法律后果。请注意：严格禁止使用VPN。如果它在你玩的时候被激活，你所有的赢利都会丢失，你的账户也会被封锁。许可证 毫无疑问，Karamba是一个可靠的赌场，因为它有4个许可证：这些信息在赌场网站和博彩当局的网站上都可以找到。为什么不认为这是一个优势呢？Jackpots Karamba的大奖信息呈现在主页上，所以不会有什么神秘感。大多数游戏都是累积奖金，所以你将有一个无尽的赢钱来源。最受欢迎的Karamba大奖游戏包括。- 锦鲤公主：43040欧元 - 死者的遗产：5703欧元 - 沉浸式轮盘：2970欧元。这些并不是所有可能的游戏，所以你可以解锁更多的游戏。可用性客户支持每天24小时提供。你可以通过在线聊天、电话或你在表中看到的电子邮件联系他们。你可以用几种语言访问赌场，包括： - 英语 - 丹麦语 - 瑞典语 - 芬兰语 - 德语 - 法语和 - 希腊语。看看你可以在表中找到的网站，看看它由于导航方便而对用户相当友好。该网站主要侧重于游戏，你可以很容易地看到网页上的分类。如果你按下左手边的角落，你会看到以下部分 - 信息 - 语言改变。在底部有一些不太重要的部分。界面特别设计成卡通鹦鹉风格，创造出一种有趣的氛围。请访问网站并按Karamba Casino登录，亲自检查一下!移动版本 由于绝对兼容所有操作系统，Karamba有移动版本和移动应用程序。据了解，Karamba移动应用程序在苹果商店和谷歌游戏中都有。这意味着你将享受到在线游戏的好处，就像从你的PC上玩一样!游戏种类 Karamba赌场是由许多受人尊敬的公司开发的，其中包括。- Cryptologic (WagerLogic) - NeoGames - Quickspin 此外，你可以在有现场发牌员的赌场享受真实的生活体验，因为它被列入加拿大在线赌场名单。正如你在表格中看到的，你可以在那里玩的游戏相当有限，只有200个游戏： - 其他游戏。Karamba游戏系列最引人注目的特点之一是，游戏的布局是相当进步的。软件供应商使用的视觉效果是一流的。当然，我们认为这一方面是赌场的真正优势!奖金 毋庸置疑，每家公司的奖金优惠都有不同。</w:t>
      </w:r>
    </w:p>
    <w:p>
      <w:r>
        <w:rPr>
          <w:b/>
          <w:color w:val="FF0000"/>
        </w:rPr>
        <w:t xml:space="preserve">id 201</w:t>
      </w:r>
    </w:p>
    <w:p>
      <w:r>
        <w:rPr>
          <w:b w:val="0"/>
        </w:rPr>
        <w:t xml:space="preserve">他信任文本内容（标题、文本、图片的alt等），甚至可能是太信任了。西尔万给我们举了一个例子，他用阿德里安娜-卡伦布的图片进行了测试，该图片在查询 "鳀鱼比萨 "时出现，因为该网页的文本内容已经被优化，使谷歌相信这确实是一张鳀鱼比萨的图片。</w:t>
      </w:r>
    </w:p>
    <w:p>
      <w:r>
        <w:rPr>
          <w:b/>
          <w:color w:val="FF0000"/>
        </w:rPr>
        <w:t xml:space="preserve">id 202</w:t>
      </w:r>
    </w:p>
    <w:p>
      <w:r>
        <w:rPr>
          <w:b w:val="0"/>
        </w:rPr>
        <w:t xml:space="preserve">Les Îles du Ponant Les îles du Ponant有一个伟大的野心：为大西洋和海峡的岛屿提供一个未来。为了实现这一目标，它的主要目标是维护作为活跃和有吸引力的岛屿社区的领土。AIP在财政、公共服务、土地使用规划、农业、旅游、环境、城市规划、文化等领域进行干预，并被认为是公共当局在岛屿问题上的最佳对话者。Savoir-faire des Îles du Ponant 为了促进Ponant岛屿的企业家，我们创建了 "Savoir-faire des îles du Ponant "品牌，保证产品或服务具有真正的岛屿特色，并将促进岛屿企业家在其领土上创造全年的就业机会。无论他们是农民、餐馆老板、酒店老板、手工艺人还是艺术家，他们都热衷于推广岛上的技术，并参与到岛上的经济发展中。</w:t>
      </w:r>
    </w:p>
    <w:p>
      <w:r>
        <w:rPr>
          <w:b/>
          <w:color w:val="FF0000"/>
        </w:rPr>
        <w:t xml:space="preserve">id 203</w:t>
      </w:r>
    </w:p>
    <w:p>
      <w:r>
        <w:rPr>
          <w:b w:val="0"/>
        </w:rPr>
        <w:t xml:space="preserve">陶里特捐赠和伊斯兰事务委员会庆祝扫盲计划学季结束 陶里特的宗教基金和伊斯兰事务委员会在2014/2015学季结束之际组织了盛大的庆祝活动，阿卜杜拉-本-阿巴斯清真寺，16/6/2015星期二。参加仪式的有宗教基金和伊斯兰事务部的代表、陶里特地方科学委员会的负责人，以及一些伊玛目和一批在陶里特地区从事扫盲计划的监督员、执行人员和顾问，此外还有该计划的受益者和受助者。这个仪式包括一组段落，包括为受益人举办的手工艺品展览、一首诗和一首诗，仪式上有地区代表的讲话和当地科学委员会负责人的另一个讲话。需要指出的是，2014/2015学年，陶勒盖地区扫除文盲计划的受益者达到1410名男女，考官人数达到1094人，成功考生人数948人，成功率为86%。另一方面，在该计划中工作的主管人员达到35名行政人员和管理人员，此外还有两名顾问，其任务是监督该计划。值得注意的是，今年的典礼也是一个表彰三位杰出人士和三位杰出行政人员的机会。一批受益者和受助者也受到了表彰，以鼓励他们努力、研究和坚持不懈。后续：萨阿德-埃芬迪</w:t>
      </w:r>
    </w:p>
    <w:p>
      <w:r>
        <w:rPr>
          <w:b/>
          <w:color w:val="FF0000"/>
        </w:rPr>
        <w:t xml:space="preserve">id 204</w:t>
      </w:r>
    </w:p>
    <w:p>
      <w:r>
        <w:rPr>
          <w:b w:val="0"/>
        </w:rPr>
        <w:t xml:space="preserve">描述 法国制造的婴儿篮子 型号Lucas 轻轻地整理!在实用性和幻想之间，这两个棉质的储物篮将是你的小王子房间的完美选择 !这些篮子提供了巧妙的存储空间：是更衣区的理想选择，可以存储宝宝的小物品，并随时可以拿到手。尺寸（厘米）：16 x 16 x 20 图案：真正的刺绣贴花，而不是熨烫的!组成：外面：100%棉布（在法国购买）里面：Oeko-tex棉絮（来自德国）这种棉絮符合Oeko-Tex®标准：不含有害物质，非常适合婴儿使用重量：约200克 保养：30°水洗，柔软熨烫，不要烘干，与所有纺织品一样，不要靠近热源（电暖气、蜡烛、灯、香烟、打火机火柴）。为了更有风格，你可以折叠篮子的顶部。 其他型号或颜色请联系我</w:t>
      </w:r>
    </w:p>
    <w:p>
      <w:r>
        <w:rPr>
          <w:b/>
          <w:color w:val="FF0000"/>
        </w:rPr>
        <w:t xml:space="preserve">id 205</w:t>
      </w:r>
    </w:p>
    <w:p>
      <w:r>
        <w:rPr>
          <w:b w:val="0"/>
        </w:rPr>
        <w:t xml:space="preserve">本博客的理由：提供关于我们世界现状的独立、替代和紧急信息。激发批判性思维和勇敢的意识。唤醒永久的清醒状态，鼓励以审慎和智慧为动机的行动。 2013年9月16日星期一 奥巴马对伊朗的新警告 *通过在游戏中放置X，奥巴马最终会嘀嗒嘀嗒!现在是奥巴马改变其软件的时候了，因为武力的语言已经过时，不再有任何效果，特别是对伊朗，它比以往任何时候都更接近莫斯科。他自己并不相信。奥巴马是否了解以色列的核计划对伊朗及其盟友莫斯科意味着什么危险？他还不明白，以以色列为中心、凌驾于国际法之上的单极世界（新世界秩序）已经结束。在伊朗核协议中再次遭到粉碎性和羞辱性的失败后，他将明白这一点。在谷歌上输入井字，你会发现这个游戏是多么简单，混合了机会和策略。删除 此评论已被其作者删除。删除 现在是奥巴马改变其软件的时候了，因为武力的语言已经过时，不再有任何效果，尤其是对伊朗，它比以往任何时候都更接近莫斯科。他自己并不相信。回复Delete 奥巴马是否了解以色列的核计划对伊朗及其盟友莫斯科来说意味着什么危险？他还不明白，以以色列为中心、凌驾于国际法之上的单极世界（新世界秩序）已经结束。它将在伊朗核协议中再次遭到粉碎性和羞辱性的失败后明白这一点。</w:t>
      </w:r>
    </w:p>
    <w:p>
      <w:r>
        <w:rPr>
          <w:b/>
          <w:color w:val="FF0000"/>
        </w:rPr>
        <w:t xml:space="preserve">id 206</w:t>
      </w:r>
    </w:p>
    <w:p>
      <w:r>
        <w:rPr>
          <w:b w:val="0"/>
        </w:rPr>
        <w:t xml:space="preserve">谢尔河的专业日 自2015年以来，Le Carroi一直支持谢尔河地区的公司努力接触部门和地区的程序员。为此，每年都会组织一个表演日。自2018年起，Le Carroi与雪儿省议会签订合同，协调组织这一天的活动。未经挑选，来自雪儿的专业公司可以展示他们的创作，并从所有参与者的集体和支持性动态中获益。2020年，这一天定于1月21日星期二在谢尔河畔圣弗洛朗的路易-阿拉贡文化中心举行。在谢尔省议会的支持下，以及Compagnie Oh! z'arts等公司的积极合作下。9h30 欢迎咖啡/茶 持续Cie Léla Epouse-moi / Arrache-moi Creation 2019，声音装置 10h Collectif Hémisphère Le Sonophage Creation 2017，年轻观众55分钟 11h Cie Les Entichés Creation 2019，剧场1h15 12h15。现场午餐 13h20 Compagnie Puzzle Centre Une femme de papier Creation 2020, integral theatre 1h15 14h45 Cie Alaska 78/2 Creation 2021,atre 15h30 Le Grand Barbichon Prod Ma petite musiques traditionnelles Extrait 45 min 16h20 Cie La Soif Forme-moi Creation 2019, puppets Integral 1h10 min</w:t>
      </w:r>
    </w:p>
    <w:p>
      <w:r>
        <w:rPr>
          <w:b/>
          <w:color w:val="FF0000"/>
        </w:rPr>
        <w:t xml:space="preserve">id 207</w:t>
      </w:r>
    </w:p>
    <w:p>
      <w:r>
        <w:rPr>
          <w:b w:val="0"/>
        </w:rPr>
        <w:t xml:space="preserve">红岸租车 最近的评论 不足之处：与我交谈的人非常不愉快，侮辱了我和我的妻子，我永远不会使用entariprie的次数，这也反映了皮划艇的积极意义。朴实的落款，那人在大雨中走出来，照顾着我们。负面的观点:道奇-达特？对于这种尺寸，你可以做得更好。积极因素：服务很好，车很干净，升级也很好 消极因素：没什么，最好的租车服务 最近的评论 乘坐缆车很不错 积极因素 :车子出乎意料的舒适，而且油耗也很高 消极点：座椅有污渍 最近的评论 积极点。价格和好车的租赁负分。丰田凯美瑞的小座椅在驾驶一小时后就不舒服了。在雷德班订车的有用建议 - 在雷德班租车至少提前1天预订，以获得比平均价格更便宜的价格。Red Bank - 租车 - 常见问题 Red Bank哪家租车公司最好？根据KAYAK的评分和用户评论，Red Bank最好的租车公司是Avis（10.0，2条评论）、Enterprise（8.5，12806条评论）和National（8.0，878条评论）。哪些租车公司位于约翰-肯尼迪机场（JFK）？肯尼迪机场的租车公司：Budget, Avis, Hertz, Thrifty, Dollar, Alamo, National and Enterprise。哪些租车公司位于Newark-Liberty（EWR）机场？机场租车公司：Newark-Liberty：Budget, Thrifty, Dollar, Avis, Hertz, National and Alamo。哪些汽车租赁公司位于拉瓜迪亚机场（LGA）？拉瓜迪亚机场的租车公司：Avis, Hertz, Thrifty 和 Dollar。约翰-肯尼迪机场（JFK）的哪些汽车租赁公司提供班车服务？从机场提供班车服务的租车公司：约翰-肯尼迪机场：Budget, Avis, Hertz, Thrifty, Dollar, Alamo, National 和 Enterprise。纽瓦克-莱伯蒂机场（EWR）的哪些租车公司提供班车服务？提供机场接送服务的租车公司：Newark-Liberty：Budget, Thrifty, Dollar, Avis, Hertz, National和Alamo。拉瓜迪亚机场（LGA）的哪些汽车租赁公司提供班车服务？从拉瓜迪亚机场提供班车服务的租车公司：Budget, Avis, Hertz, Thrifty, Dollar, Alamo, National and Enterprise。在红岸附近哪里可以找到租车？请查看我们的租车地图，找到附近最好的汽车。</w:t>
      </w:r>
    </w:p>
    <w:p>
      <w:r>
        <w:rPr>
          <w:b/>
          <w:color w:val="FF0000"/>
        </w:rPr>
        <w:t xml:space="preserve">id 208</w:t>
      </w:r>
    </w:p>
    <w:p>
      <w:r>
        <w:rPr>
          <w:b w:val="0"/>
        </w:rPr>
        <w:t xml:space="preserve">维克多-雨果的《Torquemada》 五幕诗剧，写于1869年，1882年出版。在作者生前从未演出过。由Libre Théâtre转载自全集，Hetzel版，第五卷，可在Gallica http://gallica.bnf.fr/ark:/12148/bpt6k37464m。演员：12名男性，2名女性 剧本可从Libre Théâtre免费下载 链接到data.libretheatre.fr上的通知 争论 在15世纪的西班牙，阿拉贡的斐迪南统治时期。托克马达，一个相信自己找到了用火拯救罪恶人类的方法的僧侣，因其异端邪说被国王判处活埋。他被罗丝夫人和桑丘先生救了，桑丘先生用一个十字架打开了他的坟墓，他用这个十字架作为杠杆。在教皇亚历山大-博尔吉亚的支持下，托克马达成为大审讯官，并在西班牙放火。他带领国王组织大火堆焚烧异教徒，并将犹太人赶出西班牙。托克马达急于报答他以前的救命恩人，他救出了唐-桑丘和多娜-罗斯，国王为了阻止他们的婚姻而把他们关进修道院。但当他偶然得知他们在运送他时犯下的罪过--被撕掉的十字架--他决定拯救他们的灵魂......通过烧毁他们。一部关于宗教狂热的戏剧。摘录第一部分。第二幕，第二场：托克马达和弗朗索瓦-德-波尔之间的会面 弗朗索瓦-德-波尔，站起来，把一根手指放在头骨上。这里是我自己的球体。命运的这一残余在不断下沉，这一谜团的冥想，永恒投射在这一沉思的虚无上的阴影，这人类深渊外的头骨，像一块礁石，这些牙齿保持着，就像它们最初的黎明，笑声，在眼睛失去光芒之后，这可怕的面具，我们都在我们的额头下。这个知道我们不知道的东西的幼虫，这个知道未知结局的碎片，是的，在这冰冷的目光下，感受我赤裸的灵魂，思考，思索，变老，活得越来越少，以这两个黑色的固定的洞为见证，祈祷，沉思这一无所有，这尘埃，这沉默，在阴影中专注于我的祈祷，这就是我的全部。这就够了。(......)人在世上是为了爱一切。他是兄弟，他是朋友。他必须知道为什么，如果他杀了一只蚂蚁。人类精神的上帝为创造物张开了翅膀，在绿枝下，在草丛中，在海中，在波浪中，在风中，人不得禁止任何生物。为了人民的自由劳动，为了鸟儿的丛林，为了所有的和平。没有链子。没有笼子。如果人是刑罚者，上帝只是一个暴君。福音有十字架，剑在可兰经里。让我们解决所有的邪恶，所有的悲伤，所有的阴影，在这个黑暗的地球上的祝福。出手的人可能会徘徊不前。让我们永不罢工。儿子，唉，脚手架是可怕的挑战。让我们把死亡留给上帝。为了使用坟墓!好大的胆子孩子、女人、鸽子、花、果实，都是神圣的，都是受祝福的。当我日日夜夜，梦幻般地从这山顶上，在深渊中展开巨大的祈祷时，我感到这无限的激荡。至于教皇，他是</w:t>
      </w:r>
    </w:p>
    <w:p>
      <w:r>
        <w:rPr>
          <w:b/>
          <w:color w:val="FF0000"/>
        </w:rPr>
        <w:t xml:space="preserve">id 209</w:t>
      </w:r>
    </w:p>
    <w:p>
      <w:r>
        <w:rPr>
          <w:b w:val="0"/>
        </w:rPr>
        <w:t xml:space="preserve">2001年，法国发现了由郊区青年犯下的 "tournantes"。但轮奸现象是新的吗？这些罪行真的在增加吗？......在反调查的最后，社会学家洛朗-穆奇利谴责了媒体现象的过度行为。采访Laurent Mucchielli 法律和刑罚机构社会学研究中心（Cedisp）主任 Doctissimo：在您看来，"tournantes "一词的出现是一种媒体现象。Laurent Mucchielli：我们可以通过研究法新社的派件（所有其他法国媒体的主要来源）的演变来说明 "tournantes "的媒体兴起。1990年至2000年期间，轮奸案每年产生的头条新闻不超过4条。2001年，轮奸和 "tournantes "这个新词出现了50次，其话语系统地描述了 "来自庄园的年轻人"、"移民出身"。从2003年起，派遣的数量下降到23个，2004年几乎消失了。这清楚地表明，存在着与社会现实没有直接关系的媒体炒作，因为轮奸在2001年之前就存在，在2003年之后继续存在。Doctissimo：但这种媒体言论难道不反映出一个令人震惊的现实吗？Laurent Mucchielli：问题是，这一现实在很大程度上逃脱了媒体的讨论，他们没有费心去了解司法系统处理案件的历史、统计数据和多样性。在这场以不安全、城市暴力、对伊斯兰教的恐惧和对妇女的暴力为主题的选举活动中，出现了这一媒体热点。媒体对这最后一个主题的兴趣是基于电影《La Squale》、《Dans l'enfer des tournantes》一书和 "Ni putes ni soumises "运动的创立。影片以轮奸的场景开场，应该是反映了郊区的日常现实，这一点值得怀疑。萨米拉-贝利尔的书是一本关于1980年代实施的轮奸的可怕传记，它已成为伊斯兰教压迫妇女的象征，尽管没有提到这一宗教。但这些对现实的歪曲并不妨碍媒体构建他们的情景，即来自移民背景的年轻人犯下的轮奸案突然大量增加。Doctissimo：但面对沉默的法则，我们怎么能理解这些轮奸的程度？洛朗-穆奇利：首先，我表明轮奸绝对不是新事物。在1950年代末和1960年代初，他们已经成为围绕 "黑夹克 "的媒体狂热的主题。轮奸在当时的流行俚语中不叫 "tournantes"，而是在里昂叫 "barlus"，在图卢兹叫 "rodeos"，在波尔多叫 "conspiracies"。其次，仅有的关于轮奸的统计数据（司法统计）表明，在过去二十年里，轮奸的频率并没有特别增加。最后，对受害者的调查证实，这种现象很少，而且似乎没有增加。在这之后，真正的程度是什么？没有人知道。但无论如何，我表明，我们不能说有一个增长。Doctissimo：这些集体强奸的背后隐藏着什么行为？Laurent Mucchielli：首先，这些轮奸案并不代表单一的现实，而是几个不同的现象。尽管我们不能说是详尽无遗，但对巴黎地区25起案件的研究表明，这些轮奸案的背后是社会心理过程。</w:t>
      </w:r>
    </w:p>
    <w:p>
      <w:r>
        <w:rPr>
          <w:b/>
          <w:color w:val="FF0000"/>
        </w:rPr>
        <w:t xml:space="preserve">id 210</w:t>
      </w:r>
    </w:p>
    <w:p>
      <w:r>
        <w:rPr>
          <w:b w:val="0"/>
        </w:rPr>
        <w:t xml:space="preserve">Hamacas酒店拥有宽敞的房间，...Hamacas酒店拥有宽敞的客房，提供家庭般的舒适。酒店周围有一个美丽的院子，院子里有热带植物和吊床，非常适合在湖边的凉风中放松身心。它位于美丽的奥梅特佩岛，离圣乔治码头几米远，离南圣胡安35公里，离托拉海滩30公里，离哥斯达黎加边境40公里。它是一个舒适安静的地方，在自然环境中提供个人服务。这里有wifi，24小时保安服务和私人停车场。</w:t>
      </w:r>
    </w:p>
    <w:p>
      <w:r>
        <w:rPr>
          <w:b/>
          <w:color w:val="FF0000"/>
        </w:rPr>
        <w:t xml:space="preserve">id 211</w:t>
      </w:r>
    </w:p>
    <w:p>
      <w:r>
        <w:rPr>
          <w:b w:val="0"/>
        </w:rPr>
        <w:t xml:space="preserve">伦敦波尔多火车票价和票务供应情况由我们的合作伙伴提供的数据记录，时间不超过72小时。旅行信息 伦敦到波尔多的火车 我应该用哪家火车公司从伦敦到波尔多的火车旅行？英国伦敦到法国波尔多（吉伦特）的火车班次较多，目前有0个班次由 。火车旅行需要多长时间？ 伦敦和波尔多相距742公里，火车大部分时间是00h00完成旅程。乘坐火车通常是这两个车站之间最慢的旅行方式，也比使用汽车或飞行污染更少。从伦敦到波尔多坐火车要多少钱？我们能找到的这个火车旅程的最佳价格是单程欧元，所以你应该期望从伦敦到波尔多的往返旅程至少要支付0欧元。伦敦到波尔多的火车时刻表 从伦敦到波尔多，每天都有许多火车运行，连接法国境外和吉伦特省。它们连接伦敦圣潘克拉斯站和波尔多圣让站。关于SNCF伦敦波尔多费用的更多信息，你可以咨询OUI.sncf网站或去SNCF售票处。伦敦-波尔多的火车：何时订票？伦敦-波尔多航线的票价随着出发日期的临近而上涨。根据研究，如果你提前2个月订票，你可以找到低至135欧元的票，而如果你提前一天买票，你将不得不为同一旅程支付至少233欧元。因此，提前2个月而不是提前1天买票，可以在总价格上节省42%。所提供的信息是基于过去六个月发现的最便宜的价格，取决于你是提前预订还是在最后一分钟预订。要预订从伦敦到波尔多的火车票，你可以到Voyages SNCF网站进行SNCF预订，或者在KelBillet上搜索便宜的伦敦到波尔多的火车票。你也可以在KelBillet上找到便宜的伦敦波尔多火车票，用于你的回程。伦敦波尔多火车票的折扣 有许多折扣可以让您少付SNCF伦敦波尔多火车票的费用：为经常旅行的人订阅（频率卡，...），根据年龄的卡（12-27岁的青年卡，老年+卡，儿童+卡）或根据您的身份（大家庭，军人...）。这些卡中的大多数都需要付费，才能享受到更好的票价。但这对你去伦敦波尔多的旅行真的有效吗？拿出你的计算器，并考虑到。- A = 卡的成本（如69欧元） - B = 卡的平均折扣（如30%） - C = 伦敦-波尔多往返机票的平均价格（如50欧元） 首先，用A除以B，再乘以100：这将得出卡的摊销预算。然后用这个数字除以C，得出的结果就是支付该卡所需的最低旅行次数。在我们的例子中，A x B = 69/30 x 100 = 230欧元。那么230/50=4.6。你需要至少做4.6次往返伦敦的旅行（即5次往返），才值得购买该卡。廉价的伦敦波尔多火车 以低廉的价格在伦敦波尔多线上游玩并不是什么奇迹!在你买票之前，有一些提示需要了解。- 从伦敦到波尔多乘坐廉价火车旅行的最佳方式是尽早购买车票。考虑一下SNCF的预订开口，提前3个月就可以预订你的Prem的票，并从最有利的价格中获益。- 低成本航空公司经常提供从伦敦到波尔多的低价机票，所以不要忘记比较以下航空公司的票价</w:t>
      </w:r>
    </w:p>
    <w:p>
      <w:r>
        <w:rPr>
          <w:b/>
          <w:color w:val="FF0000"/>
        </w:rPr>
        <w:t xml:space="preserve">id 212</w:t>
      </w:r>
    </w:p>
    <w:p>
      <w:r>
        <w:rPr>
          <w:b w:val="0"/>
        </w:rPr>
        <w:t xml:space="preserve">计划一次旅行会引起许多问题：去哪里？什么时候去？什么预算？这需要多长时间？选择哪条路线？A-contresens规划师有所有的答案。它只需点击几下就能帮助你计划你的旅行，使你的生活更加轻松。什么时候去Pogorelets 8月是去Pogorelets的合适季节吗？根据Köppen-Geiger分类法，Pogorelets属于湿润大陆性气候，没有旱季（Dfb）。波戈莱茨8月的平均气温为16℃，平均降雨量为84毫米。晚上气温降至11℃，白天可达到22℃。总之，8月的气候是有利的，是到波戈雷茨旅游的好月份。访问Pogorelets的最佳月份是六月七月八月。作为对比，华盛顿州8月份的平均气温为25.3℃，平均降雨量为90.4毫米。什么时候是访问Pogorelets的最佳时间？ +7:00 在Pogorelets没有夏令时。1969年7月23日星期三 1966年8月30日星期二 1976年9月29日星期三 2010年7月28日星期三 2010年8月4日星期二 1992年9月1日星期三 1964年7月29日星期三 1969年8月6日星期四 1966年9月15日星期三 2002年7月3日星期六 1994年8月27日星期三 1976年9月1日星期三 风寒，有时在通俗的说法中也叫风寒，是指风对正在散发热量的人体产生的寒冷感觉，而周围空气的实际温度并没有下降。Paul Siple和Charles F. Passel在美国加入第二次世界大战之前，在南极洲的实验中提出了风寒因子的概念。这一概念逐渐在美国气象局传播开来。它被加拿大环境部和其他国家的气象部门用来量化人体在非常寒冷的天气中感受到的温度，通过结合风速和室外温度。热指数是美国开发的一个指数，它结合环境空气温度和相对湿度，试图确定人体的感知温度。其结果也被称为 "空气温度感觉"。热指数是基于人体通过产生汗液来冷却皮肤的能力。这会蒸发到空气中，需要从环境中获取能量，并降低接触皮肤的边界层的温度，使其感觉更凉。随着空气相对湿度的增加，蒸发的效率会降低，主观的温暖感觉会增加。这一指数不应与加拿大湿度指数相混淆，后者使用不同的公式来量化相同的效果。- 27°C和32°C之间的不适--长时间的暴露和活动会使人疲惫。持续的活动会导致热痉挛。- 32°C和41°C之间的极端不适--可能出现热痉挛和热衰竭。继续活动可能导致中暑。- 41°C和54°C之间的危险--可能发生热痉挛和疲惫。随着持续的活动，中暑是可能的。- 超过54℃的极端危险--中暑迫在眉睫</w:t>
      </w:r>
    </w:p>
    <w:p>
      <w:r>
        <w:rPr>
          <w:b/>
          <w:color w:val="FF0000"/>
        </w:rPr>
        <w:t xml:space="preserve">id 213</w:t>
      </w:r>
    </w:p>
    <w:p>
      <w:r>
        <w:rPr>
          <w:b w:val="0"/>
        </w:rPr>
        <w:t xml:space="preserve">Tassin-la-Demi-Lune的园丁 你在寻找Tassin-la-Demi-Lune的园丁吗？呼叫O2团队。O2可以帮助你在Tassin-la-Demi-Lune找到专业的家庭园艺师。不要担心寻找景观园丁的问题：我们负责所有的事情！我们的目标是为您提供最好的服务。23 Avenue Raymond de Veyssière 69130 Écully 找到适合你的园艺配方 - "经典 "或 "除草 "草坪修剪 - 草坪维护（施肥、播种、浇水） - 除草。花坛的除草、清理和维护 - 疤痕处理 - 小面积植草 - 修剪玫瑰花丛 - 高压清洗露台和车道 - 清洗游泳池周围 - 除雪 - 游泳池的日常维护 - "经典 "或 "植草 "草坪修剪 - 草坪维护（施肥、播种、浇灌） - 草坪维护（施肥、播种、浇灌）花坛的除草、清理和维护 - 阳台和道路的高压清洗 - 除雪 - 游泳池的日常维护 - "经典 "或 "除草 "草坪修剪 - 草坪维护（施肥、播种、浇水） - 除草。清理和维护花坛 - 高压清洗露台和路径 - 除雪 - 游泳池的日常维护 - "经典 "或 "除草 "草坪修剪 - 草坪维护（施肥、播种、浇水） - 除草。花坛的除草、清理和维护 - 刮痧 - 小面积的除草 - 玫瑰花的修剪 - 梯田和车道的高压清洗 - 游泳池周围的清洗 - 除雪 - 游泳池的日常维护 - "传统 "或 "植草 "草坪修剪 - 草坪维护（施肥、播种、浇水） - 花坛的除草、清理和维护花坛的除草、清理和维护 - 梯田和小路的高压清洗 - 除雪 - 常规泳池维护 - "经典 "或 "除草 "草坪修剪 - 草坪维护（施肥、播种、浇水） - 花坛的除草、清理和维护 - 梯田和小路的高压清洗 - 除雪 费用如何？我们的费率 财政援助和融资手段 他们选择了O2的园艺工作 使用O2定期技术园艺 每周2小时的维护，一年四季都有一个美丽的花园!我们不再能照顾到某些困难和体力的工作。我把我们花园的一般维护工作委托给我的O2园丁米歇尔。自从使用O2后，我的花园变成了一个愉快和宁静的地方。园艺技术专家每两周维护4个小时，又是一个美丽的花园!由于工作繁忙，我们没有时间照看我们的玫瑰花丛和整个花园。我们希望能够回家并对我们的环境感到满意。感谢我们的园丁，让我们每个周末都能在花园里享受到乐趣!一次性园艺 一天的工作，一年两次，修剪出完美的树篱!我们没有技能或设备来修剪我们的20米长的树篱。克里斯托夫过去曾差点伤到自己，所以现在我们更愿意在完全安全的情况下把它交给专业人士。结果更令人满意，感谢O2!定期的技术性园艺 每周2小时的维护，全年都有一个美丽的花园!我们不再能处理一些困难和体力的工作。我把我们花园的一般维护工作委托给我的O2园丁米歇尔。自从我使用O2以来，我的花园已经成为一个</w:t>
      </w:r>
    </w:p>
    <w:p>
      <w:r>
        <w:rPr>
          <w:b/>
          <w:color w:val="FF0000"/>
        </w:rPr>
        <w:t xml:space="preserve">id 214</w:t>
      </w:r>
    </w:p>
    <w:p>
      <w:r>
        <w:rPr>
          <w:b w:val="0"/>
        </w:rPr>
        <w:t xml:space="preserve">克里斯蒂安-霍纳是这样讲述他从中国大奖赛回来的。红牛公司的声明非常有趣。红牛车队从中国大奖赛归来 与车队负责人克里斯蒂安-霍纳的问答 问：克里斯蒂安，你是如何在中国大奖赛后回到英国的？这是一个五站式战略。马克-韦伯和我在周日早上4时30分离开上海的酒店。我们得到了周一7时15分从上海到迪拜的航班，然后从迪拜到罗马，在当地时间20时30分到达。我们从另一个罗马机场坐飞机到尼斯，在那里住了一晚，然后在星期二清晨坐飞机到格拉斯哥。我想我们是第一批飞越英国领空的飞机之一。我们于周二12时05分在格拉斯哥降落，却发现马克忘记了他的护照!在享受了一些当地人的热情款待后，我们设法得到了从格拉斯哥到牛津郡的直升机接送服务；于星期二16时抵达牛津郡。问：塞巴斯蒂安-维特尔是如何回家的？他很幸运，设法搭上了伯尼-埃克尔斯通的车，我知道他去了伊斯坦布尔。塞巴斯蒂安从那里又坐上了飞往尼斯的航班，并从那里开车回家--因此他在周二清晨比我们所有人都早到家。可想而知，伯尼把我们所有人都打回原形。我从格拉斯哥给他打电话，对我们在英国土地上着陆感到非常自豪，但他说他已经在办公室呆了三个小时了！他说："我不知道。问：那么团队的回程是什么？团队中的大多数人都坚持在一起。我们设法让他们乘坐今天（星期四）的直达航班，今天下午晚些时候抵达英国。汽车和货物也将在今天运回，可能比团队回家的时间要早一两个小时。问：如果有的话，车队和货运的延迟返回会对西班牙大奖赛的准备工作产生什么影响？值得庆幸的是，按照日历的方式，在中国和西班牙大奖赛之间有额外的一周，它的影响非常有限。还有一个多星期的时间让赛车转场，下一场比赛的很多部件都是在工厂里生产的。工厂没有受到影响--显然周转部件现在有点不同步，晚了两三天回来，但由于多了一周，我们相信不会给我们带来任何重大问题。所以维特尔很高兴能在伯尼航空公司的帮助下出行。第二排！！是的，今天早上的1个杆位和第二排的位置，我有一个伟大的团队，我感觉我在本赛季赢得了冠军😉Air Clestone Christian，你在中国大奖赛之后是如何回到英国的？这是一个五站式战略。马克-韦伯和我在周日早上4点30分离开上海的酒店。我们周一早上7点15分从上海飞往迪拜，然后从迪拜飞往罗马，于当地时间晚上8点30分抵达。我们从罗马的另一个机场飞往尼斯，在那里住了一晚，然后在周二早上坐早班飞机去格拉斯哥。我想我们是第一批进入英国领空的飞机之一。我们于周二12:05在格拉斯哥降落，却发现马克忘了他的护照!在享受了当地的热情款待后，我们设法得到了从格拉斯哥到牛津郡的直升机接送服务，于星期二下午4点到达牛津郡。而塞巴斯蒂安-维特尔是如何回家的？他很幸运，设法与伯尼-埃克尔斯通一起飞出去，我想他是要去伊斯坦布尔。塞巴斯蒂安从那里又坐上了飞往尼斯的飞机，然后开车回家--为了在周二早上比我们所有人都先到家。可以预见的是，伯尼比我们都要快。我从格拉斯哥给他打电话，非常</w:t>
      </w:r>
    </w:p>
    <w:p>
      <w:r>
        <w:rPr>
          <w:b/>
          <w:color w:val="FF0000"/>
        </w:rPr>
        <w:t xml:space="preserve">id 215</w:t>
      </w:r>
    </w:p>
    <w:p>
      <w:r>
        <w:rPr>
          <w:b w:val="0"/>
        </w:rPr>
        <w:t xml:space="preserve">本文作者Kyle Matthews和Margaret McCuaig-Johnston分别是蒙特利尔种族灭绝和人权研究所（康考迪亚大学）的执行主任和科学、社会和政策研究所（渥太华大学）的研究员。当世界上大多数国家正在努力控制冠状病毒的传播时，另一个案例正在联合国人权理事会（UNHRC）--一个位于瑞士日内瓦的政府间机构--取得令人担忧的进展。各个国家和组织都对中国的人权记录提出了质疑，并被赋予影响国际人权问题审议的权力。与联合国有关的非政府人权监督机构联合国观察组织最近透露，中华人民共和国已被任命为专门负责组成下一批特别调查员的遴选委员会。在未来一年里，该小组将负责填补至少17个重要人权案件的职位。如果中国加入该委员会，它将立即有权任命或罢免个人，以调查国际上的言论自由、强迫失踪、任意拘留和健康问题。2014年，习近平主席开始邀请中国高级官员竞选国际组织和标准制定机构的领导职位，以使中国的雄心和政策得到更多的重视。我们现在可以看到这其中的意义。事实上，中国正在敦促多边机构，如世卫组织，将台湾从其队伍中驱逐出去，并将中国的优先事项放在首位。现在，人权又受制于中国的影响范围。"根据联合国惯例，咨询委员会的五名成员以个人身份任职。然而，中国驻日内瓦代表团高级官员姜端的任务却被作为中华人民共和国的任命提交给参加联合国人权委员会的亚洲国家。毫无疑问，江端将推动中国的政策。委员会的其他成员来自乍得、斯洛文尼亚和西班牙。将从一个拉丁美洲或加勒比国家任命一名新成员。联合国观察组织执行主任希勒-诺伊尔在得知中国任命姜端的消息后说："允许中国的压迫性和非人道政权选择言论自由、任意拘留和强迫失踪等国际案件的调查员，就像任命一个纵火犯来管理一个城市的消防部门。我们完全赞同这些话。健康权是调查员可以研究的问题之一。但是，联合国人权委员会成员是否会受到中国的压力--要么阻止对COVID-19大流行病进行调查，要么任命一名中国人进行调查？例如，如何调查最初对疫情的掩盖、病例数字的伪造、据称对中央政府处理危机有异议的人被强迫失踪，或中国指责其他国家的造谣运动？</w:t>
      </w:r>
    </w:p>
    <w:p>
      <w:r>
        <w:rPr>
          <w:b/>
          <w:color w:val="FF0000"/>
        </w:rPr>
        <w:t xml:space="preserve">id 216</w:t>
      </w:r>
    </w:p>
    <w:p>
      <w:r>
        <w:rPr>
          <w:b w:val="0"/>
        </w:rPr>
        <w:t xml:space="preserve">皮埃尔-泰特纳，同名香槟酒厂的创始人，是一位伟大的美食家。作为巴黎第一区（Les Halles附近）的代表，他经常被一个地方环境的气味或声音所引导。对美食的兴趣使他在Académie des Gastronomes中找到了自己的位置：第22把椅子，在19世纪归属于Almanach des gourmands的作者。庆祝这种对美食的热爱的愿望催生了一场比赛。Claude Taittinger创建了 "Pierre Taittinger国际烹饪奖"，以纪念他的父亲，该奖项于1967年首次颁发。这个奖项立即被移交给大厨们的专家之手，即评审团。从现在开始，该奖项将被称为 "泰坦哲"，从而表达了双重敬意：向延续和传承的家族传统致敬，以及向长期以来以自己名字命名的厨师们致敬。</w:t>
      </w:r>
    </w:p>
    <w:p>
      <w:r>
        <w:rPr>
          <w:b/>
          <w:color w:val="FF0000"/>
        </w:rPr>
        <w:t xml:space="preserve">id 217</w:t>
      </w:r>
    </w:p>
    <w:p>
      <w:r>
        <w:rPr>
          <w:b w:val="0"/>
        </w:rPr>
        <w:t xml:space="preserve">干燥的头发是暗淡的，粗糙的，易碎的，有分叉和断裂的现象。虽然这种类型的头发可能是遗传性的，但有几个因素会使头发变得干燥：使用过于激进的洗发水、化学染料、吹风机、拉直、游泳池、阳光等。 如何治疗干燥和受损的头发？- 每周最多使用一到两次温和的保湿洗发水洗头，然后使用滋润的护发素，以保护你的头发长度。- 每周一次，在湿润的头发上涂抹护理面膜，停留5-10分钟，然后冲洗干净。- 如果你的头发非常受损，选择发油或乳木果油。用温热的毛巾包裹着，保持30分钟，或过夜，进行密集修复。- 你也可以每天在你的发梢上涂抹特定的护理。丰富的脂肪酸和抗氧化剂，MADEMOISELLE ORGANIC可可油受到寻求舒适和柔软的非常干燥的皮肤的青睐。ANTONIN.B Desert Serum with Ceramides富含经过认证的特殊有机植物油，可滋养、减少毛躁并抚平头发纤维。ANTONIN .B密集型蜂蜜膏能保湿、滋润、减少毛躁并有助于造型。10种植物油的协同作用，LOGONA密集修护干油能滋养、修护和保护头发。其不油腻的质地使头发柔软而有光泽。MADEMOISELLE ORGANIC Aloe Vera Native Gel，是一种重要的天然护理产品，具有滋润和舒缓面部和身体的特性。HAVANA CURLS护发素，滋润和振兴卷曲、毛躁和干燥的头发。有机初榨椰子油CENTIFOLIA，滋养、保护和软化。Lindengloss修复护发素或Lindengloss护发素LESS IS MORE可延长染发和受损头发的颜色并抚平其表面。它能使头发变得柔软和丝滑。角蛋白面膜能修复头发纤维，保护头发不受吹风机或直发器的热量影响。COSLYS角蛋白洗发水能强化头发纤维，保护头发不受吹风机或直发器的热力影响。KHADI阿育吠陀玫瑰修复洗发水能使干燥和受损的头发恢复柔软和光泽。WELEDA燕麦再生护发素是恢复干燥、受损头发的强度和光泽的理想选择。使用DOUCE NATURE的摩洛哥坚果油脱毛膏，可使头发得到滋养和管理。Dr. HAUSCHKA印楝树护发油是一种密集的护理产品，可修复受损和分裂的头发，并舒缓头皮。受损、染发和烫发的头发 K FOR KARITE修复面膜，含有粘土和乳木果油，可为干燥和受损的头发补水和修复。DERMACLAY干性及暗哑发质洗发水能滋养头发纤维，而不会使其变得沉重，并能保护头发免受自由基的影响。头发柔软而有光泽。头皮得到保护，不受刺激。自2006年以来，Mademoiselle bio一直是承诺之美的化身。它是面向所有人和所有皮肤类型的有机化妆品的参考品牌。</w:t>
      </w:r>
    </w:p>
    <w:p>
      <w:r>
        <w:rPr>
          <w:b/>
          <w:color w:val="FF0000"/>
        </w:rPr>
        <w:t xml:space="preserve">id 218</w:t>
      </w:r>
    </w:p>
    <w:p>
      <w:r>
        <w:rPr>
          <w:b w:val="0"/>
        </w:rPr>
        <w:t xml:space="preserve">在玩乐中复习乘法表是可能的!而这一切独立....当我在寻找一种方法来帮助我不情愿的学生复习乘法表时，我看到了马蒂厄先生的博客，里面有很多想法和游戏可以介绍。他设置了涂色格子来复习乘法，这是一个很好的主意！他还设置了 "小学生"。我采纳了他的想法，创造了新的图画来着色：太好了！谢谢你！伟大的想法，非常好！谢谢你的分享，非常感谢你我的CE1 CE2的学生已经喜欢M. Mathieu先生的作品;-)很好，再次感谢!谢谢你，非常好的主意，非常感谢你!他们会喜欢它的!!!!谢谢你!超级！！！"。谢谢你，非常感谢你！！。我在学年开始时测试这个 :)我为这项工作感谢你。对于我们PES来说，这是个巨大的帮助。非常感谢你的出色工作。我的6èsegpa喜欢它!谢谢你的分享！谢谢你的分享，这是个好主意，很有趣，它使桌子不那么无聊，非常感谢！非常感谢你的分享！谢谢你的分享非常好的主意!谢谢你的分享:-) 抛出你的什么</w:t>
      </w:r>
    </w:p>
    <w:p>
      <w:r>
        <w:rPr>
          <w:b/>
          <w:color w:val="FF0000"/>
        </w:rPr>
        <w:t xml:space="preserve">id 219</w:t>
      </w:r>
    </w:p>
    <w:p>
      <w:r>
        <w:rPr>
          <w:b w:val="0"/>
        </w:rPr>
        <w:t xml:space="preserve">Friese Buurt（荷兰）的当前天气 Friese Buurt位于Gemeente Den Helder附近，距离4公里↑，Julianadorp距离4公里↑，Den Helder距离4公里↑。't Zand at 10 km↑, Gemeente Wieringen at 12 km↑, Gemeente Zijpe at 14 km↑, Oudeschild at 14 km↑, Smerp at 15 km↑, Den Burg at 15 km↑, Schagen at 15 km↑, 高度。1米Friese Buurt的当前天气：细雨，北风，速度为17公里/小时。温度为4°C，感觉温度为0°C，相对空气湿度为87%：介于0（极度干燥的空气）和100%（水饱和的空气，出现水滴再次悬浮如雾或云）压力为1005mb：低气压系统，宣布灰色甚至下雨的天气。风从北面来，速度为17公里/小时天气更新22214分钟前日落在1h10，日出在16h6。这一天持续16:56小时。 有关短期天气观测和预测的更多细节，请参阅登海尔德-德库伊机场站提供的航空天气预报。Friese Buurt（荷兰）2021年1月1日（星期五）的一般5天天气预报。 整晚阴天，没有闪电，夜间有阵雨，白天从早到晚都是灰色，没有闪电。白天会有雨。24小时内有2毫米的降雨。温度将从5°C上升到7°C，风速将达到24公里/小时 8时：小雨6°C 0.3毫米的降雨 相对湿度为83% 压力为1005mb 风向为西北风15公里/小时 11时：小雨6°C 0.6毫米的雨，相对湿度为80%，气压为1007mb，风向为西北12公里/小时 14小时：散布云层7℃，相对湿度为75%，气压为1008mb，风向为西北15公里/小时 17小时：小雨7℃。4毫米雨量，相对湿度为82%，气压为1008mb，风向为南风24km/h 20h：小雨7℃ 0.5毫米雨量，相对湿度为79%，气压为1008mb，风向为西北风15km/h 23h：小雨7℃ 0.雨量2毫米，相对湿度77%，气压1009mb，西北风19公里/小时 2021年1月2日星期六，天空整晚阴沉，没有任何闪电，白天从早到晚都是灰色，没有任何闪电。温度将从5 °C上升到7 °C，风速将达到21 km/h 2h：云层破碎 7 °C，相对湿度为75%，气压为1010 mb，西北风17 km/h 5h：小雨 6 °C 0。3毫米雨相对湿度82%压力1010兆风从北21公里/小时8小时：破云6℃相对湿度79%压力1010兆风从东北21公里/小时11小时。散云 5°C，相对湿度为81%，气压为1013mb，东北风20km/h 14时：散云 5°C，相对湿度为75%，气压为1014mb，东风17km/h 17时：碎云 5°C</w:t>
      </w:r>
    </w:p>
    <w:p>
      <w:r>
        <w:rPr>
          <w:b/>
          <w:color w:val="FF0000"/>
        </w:rPr>
        <w:t xml:space="preserve">id 220</w:t>
      </w:r>
    </w:p>
    <w:p>
      <w:r>
        <w:rPr>
          <w:b w:val="0"/>
        </w:rPr>
        <w:t xml:space="preserve">因为你雇佣了玛丽莎!因为你雇用了斯梅尔！因为总是有友好的活动，它离我住的地方很近，特别是因为有很好的自由泳课程！"。P.S.: 因为还有瑞秋和跳绳!是的，我很欣赏第16中心，首先是离得很近，服务很热情。会员们都很友好，性格开朗，这个健身房的气氛很好教练们热情友好，随叫随到，服务周到。开放时间很灵活，允许我在晚上下班后很晚才来。健身房离我家很近，所以我可以步行前往。我发现这个健身房很友好，我已经建立了一个朋友圈。运动 &gt; 幸福 Loic &gt; Top Sami &gt; 未见 Corentin &gt; Aurélien &gt; Top Pierre&gt; 在顶部 更多的大型团体课程 更多的课程/时刻专门用于拉伸 希望：周六有10到11小时的课程 Crossfit：从6月开始发现这门学科，这是一个真正的启示!我从Benjamin和Mika开始学习，他们真的很棒（理论和激励！）周六的课程结构非常好，很完整！周六和Pierre的课程也很好：Pierre真的是一个优秀的教练，我感觉到了真正的进步新的教练Loic似乎也处于顶峰，课程更多的是理论，但这让人真正掌握了altéro的动作!</w:t>
      </w:r>
    </w:p>
    <w:p>
      <w:r>
        <w:rPr>
          <w:b/>
          <w:color w:val="FF0000"/>
        </w:rPr>
        <w:t xml:space="preserve">id 221</w:t>
      </w:r>
    </w:p>
    <w:p>
      <w:r>
        <w:rPr>
          <w:b w:val="0"/>
        </w:rPr>
        <w:t xml:space="preserve">时间：从2014年7月30日星期三10:00至2014年7月31日星期四18:30 活动类型：成员国或机构会议 地点：Félix Houphouet-Boigny基金会，亚穆苏克罗（科特迪瓦），亚穆苏克罗，科特迪瓦 联系方式：ngo@unesco.org；comite.liaison.ong@unesco.org 与教科文组织正式合作的第二届国际非政府组织论坛将于2014年7月30日和31日在亚穆苏克罗（科特迪瓦）举行，主题为 "非洲人人享有水资源"。本次论坛的主题--"非洲人人享有水--一项基本人权"--符合教科文组织实施 "非洲优先 "的业务战略--2014-2021年，也是教科文组织在2013年作为牵头机构的国际水合作年的后续。专家、国际非政府组织代表、实地行动者、来自不同背景的男性和女性将聚在一起，就问题的不同方面进行辩论、交流和分享经验：进展和障碍、污染问题、教育和传统的作用、国际决定及其实施、冲突等等。本次论坛由非政府组织-教科文组织联络委员会与教科文组织秘书处密切合作举办，并得到了科特迪瓦政府的支持，本组织的官方非政府组织合作伙伴将参加论坛，但也欢迎与该主题有关的任何其他合作伙伴以及会员国代表参加，但须事先在非政府组织-教科文组织联络委员会网站（www.ong-unesco.org）上登记。进一步的信息和工作文件不久将在本网站和非政府组织-教科文组织联络委员会的网站（www.ong-unesco.org）上公布。联系非政府组织-教科文组织联络委员会 联合国教科文组织 1, rue Miollis 75732 Paris Cedex 15 - France 电话：+33 1 45 68 36 68 传真：+33 1 45 66 03 37 电子邮件：comite.liaison.ong@unesco.org Facebook：Ngo-Unesco联络委员会 SECTION DES ONG 对外关系和公共信息部门 UNESCO 7, place de Fontenoy 75352 Paris 07 - France 电子邮件：ngo@unesco.org</w:t>
      </w:r>
    </w:p>
    <w:p>
      <w:r>
        <w:rPr>
          <w:b/>
          <w:color w:val="FF0000"/>
        </w:rPr>
        <w:t xml:space="preserve">id 222</w:t>
      </w:r>
    </w:p>
    <w:p>
      <w:r>
        <w:rPr>
          <w:b w:val="0"/>
        </w:rPr>
        <w:t xml:space="preserve">费萨拉巴德（Agence Fides）--依法起诉那些对谋杀负有责任的人，并为所有狂热主义和不容忍的受害者祈祷：这是巴基斯坦教会在贾韦德-安朱姆死后第二天做出的两项承诺，这位年轻的天主教徒被伊斯兰原教旨主义者折磨并杀害，因为他不想否认自己的基督教信仰。"我们非常难过，但我们有很大的信心。约瑟夫-库茨主教告诉本社，"社会对贾韦德的榜样感到震惊和受教。约瑟夫-库茨主教告诉本社，概述了当地社区未来几个月的计划。一方面，"主教说，"我们将向贾维德的家人提供所有必要的支持，以便对那些对谋杀负责的人采取法律行动。凶杀案已经发生，必须依法用所有普通司法工具对其进行起诉。警方已经逮捕了一名被指控的肇事者，一名穆斯林教士。而我们主教会议的正义与和平委员会将密切关注此案，提供一切必要的支持。被逮捕的穆斯林教士是古拉姆-拉苏（Ghulam Rassoo），他是托巴泰克辛（Toba Tek Sing）附近塔兰迪（Tarandi）村的贾米奥阿-哈桑-本-穆尔塔扎（Jamioa Hassan Bin Murtaza）学校的教师，安朱姆在那里被折磨了五天。主教说，宣传和祈祷活动仍在继续："社区正在为其殉道者祈祷。在巴基斯坦，我们费萨拉巴德教区近年来受到严重的不容忍和宗教狂热事件的特别打击。我们正准备在六月初举行祈祷守夜活动，以纪念所有因信仰而死亡的人。去年，是我们的牧师乔治-易卜拉欣神父被杀。同时，巴基斯坦教会与世界各地的非政府组织一起，谴责穆斯林国家的基督徒所遭受的苦难，以及世界各地一再发生的反基督教不容忍现象。贾韦德，19岁，来自奎达，5月2日在费萨拉巴德医院死亡，原因是一名教师和几名伊斯兰学校的学生在他身上造成了26处伤口。4月17日，他在伊斯兰堡以南310公里处的托巴泰克辛格停了下来。该地区的一所伊斯兰宗教学校 "Jamai Hassan bin Almutaza "的一名教师和学生绑架了他。他们对他进行了五天的折磨，直到他的身体状况变得非常严重，以至于自己的施虐者把他带到了警察局，声称他一直在试图偷窃。警察将他送到医院，他在那里因受重伤而死亡。5月6日，费萨拉巴德（P.A.）的约瑟夫-库茨主教主持了葬礼（Agence Fides，2004年5月18日，38行，514字）。</w:t>
      </w:r>
    </w:p>
    <w:p>
      <w:r>
        <w:rPr>
          <w:b/>
          <w:color w:val="FF0000"/>
        </w:rPr>
        <w:t xml:space="preserve">id 223</w:t>
      </w:r>
    </w:p>
    <w:p>
      <w:r>
        <w:rPr>
          <w:b w:val="0"/>
        </w:rPr>
        <w:t xml:space="preserve">在Theo Francken（N-VA）的监督下，外国人办公室现在公开建议一位养母将她抚养了三年多的5岁女孩遗弃给 "尼泊尔社会服务机构"，换句话说，就是孤儿院。一个 "文明 "国家的这种暴力态度让人窒息。贝内迪克特-范德桑德带着她的养女迪皮卡（比利时不承认尼泊尔的收养）在尼泊尔滞留了40个月，她刚刚收到了第三次拒绝人道主义签证的通知，这个签证本可以让她的家人最终团聚：她的丈夫贾南德拉-卡蒂瓦达（Gyanendra Khatiwada）被困在比利时，他在布鲁日的商店是这个小家庭的唯一收入来源，而这些收入甚至不能让贝内迪克特为她在加德满都的养女支付一所名副其实的学校。在那里工作，对于一个单身母亲来说，是不可能的。在这种情况下，庇护和移民事务国务秘书的服务部门发出的粗暴评论与同一位西奥-弗兰克恩要求新来者尊重信中的'价值观'完全矛盾。西奥-弗兰肯提议贝内迪克特将迪皮卡交给尼泊尔的 "社会服务"。因为部长的随员Delbarre先生在其拒绝理由中写道："目前没有足够的人道主义情况来证明签证的合理性"。在本办公室看来，一个孩子有一年半的时间不能见到他的父亲，一个母亲在一个极其困难的国家被遗弃了40个月，这些都不是人道主义情况。它还指出，贝内迪克特与孩子生活了几年的事实并不能成为比利时国家干预的理由。根据Theo Francken的服务："孩子完全可以由原籍国的社会服务机构来照顾"。换句话说，"外国人办公室 "建议，如果贝内迪克特想回到比利时，她应该把迪皮卡遗弃在孤儿院，或者把她委托给她丈夫在比利时的家人。在这两种情况下，这就等于抛弃了一个孩子。这个想法已经向迪皮卡的母亲口头表达过了，但这是比利时政府第一次敢于把这样的耻辱写成文字。庇护和移民部不理解什么是《（欧洲）人权公约》意义上的母性或家庭纽带，但它也邀请贝内迪克特-范德桑德-卡蒂瓦达犯下在比利时属于犯罪的行为：抛弃她的养女。"关于孩子患有心脏问题，在这里是良性的，但在喜马拉雅山脉构成了风险，办事处允许自己从律师起草的文件中推断出 "没有紧急情况"，即使她的生命有危险，"如果有必要，孩子总是可以在尼泊尔的一个邻国得到治疗"。收拾好了，收拾好了!一个部委严重缺乏人情味，这并不新鲜。毕竟，这份档案已经通过了几个内阁的手，包括外交事务，在那里，显然，迪迪埃-雷恩德斯无法影响全能的N-VA，以证明他的社会自由主义的 "社会 "特性。当时的内政部长若埃尔-米尔凯（Joëlle Milquet）也没有成功--尽管她做出了最大的努力--向她的国务秘书、医生玛吉-德-布洛克施加压力。</w:t>
      </w:r>
    </w:p>
    <w:p>
      <w:r>
        <w:rPr>
          <w:b/>
          <w:color w:val="FF0000"/>
        </w:rPr>
        <w:t xml:space="preserve">id 224</w:t>
      </w:r>
    </w:p>
    <w:p>
      <w:r>
        <w:rPr>
          <w:b w:val="0"/>
        </w:rPr>
        <w:t xml:space="preserve">-谢谢你的评论。我做了专辑的封面和背面。-我不确定我是对还是错 -led zepplin任何东西，为什么不是acdc，而我们在它 -伟大的专辑对我来说没什么可说的 -好的专辑伟大的乐队对我来说是好的 -我想对所有在这个网站上的人说darkrise它是蹩脚的不够，所以...发布日期：2006年 风格：金属 适用于...的粉丝。Trivium, Killswitch Engage INTERNAL REVOLUTION是Diecast乐队新作的标题，这个乐队已经存在了十年之久，尽管有几次阵容变化。这张专辑以 "内部革命 "开始，它让我直接想起了Trivium，无论是在器乐还是人声方面，大约30秒后，一个巨大的惊喜：一个清晰的人声被加入到这个组合中，这很好，证实了我的想法...（最初的那些）TRIVIUM !这些歌曲彼此相随，有很好的能量，声音喊得很好，所有这些都是很好的发票，直到第三个汇编：沙漏，这听起来是正统的摇滚！这是个很好的例子。清晰的声音在这一刻变得非常烦人，节奏也变慢了......然后在每一首歌中，迟早都会出现这个清晰的人声，我觉得这个乐队似乎很讨厌在每一首歌中不断加入这种人声，《弱点》就是证明，它以一种非常好的方式开始，在轮子的帽子上，一首快速的歌曲，甩得很好，其清晰的人声随后出现，使一切变慢...总之这首歌被打乱了。所以它只给了我一个愿望，就是去找下一个。这首歌的其余部分一直都是同样的风格：快速而激进，然后是清晰的人声，再重新激进，再清晰的人声......有点无聊有几首歌很突出，比如 "Fade Away "或 "Definition of a Hero"，它相当沉重和生硬，最后一首 "The Coldest Rain "的钢琴前奏相当好。总而言之，这张专辑远非不好，音乐家们都很好，制作也很出色，但遗憾的是，我不喜欢整张专辑中太重要的清晰人声！这也是我的一个遗憾。当然这只是个人意见，所以你必须判断...Kronik : Lucien Label : Century Media Records Website : www.diecast1.net Myspace : www.myspace.com/diecast Label's website : www.centurymedia.com Kronik added : 16/04/2008 "Iconoclast" Release date : 2008 "EarthsBlood" Release date : 2009 Rating : 4/5 "The Apostasy" Release date : 2007 "Strychnine.213"发布日期：2008年 评分：3.5/5 "消灭弱者" 发布日期：2008年 "不说的国王" 发布日期：2008年 评分：4/5 发布日期：2007年 评分：4/5 "被诅咒" 发布日期：2010年 "对我们的祈祷充耳不闻" 发布日期：2006年 发布日期：2007年 "当世界碰撞" 发布日期：2006年 发布日期：2010年 评分：4/5 我也要在这里写，因为没有其他人会这么做。这个乐队至少值得一评，不要说迪卡侬不是那些现在影响很多人的乐队之一。无论如何，我喜欢这张专辑，也喜欢迪卡侬以前的专辑，即使在此期间有一些变化。阿克塞尔 一样，我每次都很高兴地听这张CD。它有适量的侵略性和弹弓式的副歌，只是在结尾处有一首两段式的民谣。我不知道它是好的还是坏的，但它是好的。发布于 : 29.04.2012 at 21:17</w:t>
      </w:r>
    </w:p>
    <w:p>
      <w:r>
        <w:rPr>
          <w:b/>
          <w:color w:val="FF0000"/>
        </w:rPr>
        <w:t xml:space="preserve">id 225</w:t>
      </w:r>
    </w:p>
    <w:p>
      <w:r>
        <w:rPr>
          <w:b w:val="0"/>
        </w:rPr>
        <w:t xml:space="preserve">GStreamer多媒体框架于2013年9月24日星期二发布了1.2版，距离1.0版仅一年时间!在维基百科上可以看到，GStreamer是一个用C语言编写的操作声音和图像（以及更多）的软件库，最初开发的目的是提供一个能够在GNU/Linux上与QuickTime和DirectShow竞争的解决方案。它的首次公开发布是在1999年10月31日。它是一个freedesktop.org项目。GStreamer被用于许多项目中，包括GNOME桌面软件，通过Phonon的KDE桌面软件，以及Mozilla Firefox和Opera。最常见的应用是多媒体播放软件、数字点唱机、非线性编辑界面、转码工具、网络浏览器或视频会议和电话软件。1.2版本是1.x分支的第二个主要版本，在API和ABI方面与1.0版本兼容。这次升级的理由是出现了许多变化，这些变化太重要了，不能被视为简单的错误修复。1.x分支是一个稳定的分支，与0.10分支不兼容，但框架的这两个分支可以在同一个系统上并行安装，发行版通常会这样做，以允许软件包的平稳过渡。发布说明中提供了源代码的链接，用于Windows、Mac OS X和Android的预编译二进制文件将很快发货。对于GNU/Linux，像往常一样，向你最喜欢的发行版的维护者查询。NOA：感谢antistress&lt;的认真校对，感谢他的中肯建议，感谢他对维基百科文章的贡献，为这篇报道提供了素材。:)</w:t>
      </w:r>
    </w:p>
    <w:p>
      <w:r>
        <w:rPr>
          <w:b/>
          <w:color w:val="FF0000"/>
        </w:rPr>
        <w:t xml:space="preserve">id 226</w:t>
      </w:r>
    </w:p>
    <w:p>
      <w:r>
        <w:rPr>
          <w:b w:val="0"/>
        </w:rPr>
        <w:t xml:space="preserve">TheFork, a Trip advisor company 平均价格 33 € 在TheFork上完成 在TheFork上完成 优秀的桌子 昨天是我的生日......一些springtime....，我们与我的妻子采取的公式JOA BOX...开胃菜很平庸。热菜非常好，但几乎不热。vacherin只是在碗里放了几勺冰激凌，再加上生奶油......配方中包括每人两杯酒，但我们从未看到第二杯酒。最后，你必须坐在老虎机前，没有任何解释，没有任何指示，除了把你的票放进老虎机里！你必须把票放进老虎机里。昨天是我的生日......一些春天....，我们与我的妻子拍摄了JOA BOX......开胃菜很平庸。热菜非常好，但几乎不热。vacherin只是在碗里放了几勺冰激凌，再加上生奶油......配方中包括每人两杯酒，但我们从未看到第二杯酒。最后，你不得不傻乎乎地坐在老虎机前，没有任何解释，没有任何指示，除了把你的票放进老虎机里！这是不可能的。友好和非常好!友好和非常好!很惊讶在赌场里发现这家餐厅，但环境相当不错--工作人员很友好--服务很好，食物也非常好。物美价廉 很惊讶在赌场里发现这家餐厅，但环境相当不错--工作人员很友好--服务很好，食物也非常好。物美价廉 没什么好说的，一切都很完美，这就是为什么我们经常回去 ????没什么可说的，一切都很完美，这就是为什么我们经常回去 ????一顿非常好的饭菜和一个友好的氛围。一顿非常好的饭菜和一个很好的氛围。非常好的饭菜，非常愉快的服务，我们度过了一个美好的夜晚 非常好的饭菜，非常愉快的服务，我们度过了一个美好的夜晚 甜品 Moelleux au chocolat 稍微有点烧焦...鸭胸：脂肪太多，尽管被煮得很 "粉"，但很硬。甜品 Moelleux au chocolat 稍微有点烧焦...鸭胸：脂肪太多，尽管有很好的 "玫瑰色 "烹饪，但很硬。我对食物的质量和服务质量非常满意，我一定会再去的。 物美价廉，气氛不错。我想毫不犹豫地再去一次。 物美价廉，气氛不错。这家餐厅性价比很高，气氛也很好。 食物很美味，欢迎仪式也很热情友好。JOA Comptoir的菜单无论在经济上还是在口味上都非常有趣。美味的菜肴，热情友好的欢迎，我们在赌场餐厅度过了美好的时光。JOA柜台的菜单无论在经济上还是在口味上都非常有趣。我在赌场餐厅度过了一段非常愉快的时光，盘子的摆放非常好，房间很好，即使人很多也能听到自己说话，服务时间很长（主菜、主食和甜点差不多3个小时），付款时在柜台等待，盘子的摆放非常好，房间很好，即使人很多也能听到自己说话，服务时间非常长。(差不多3个小时的主菜版甜点)和在柜台等待付款时非常好的欢迎，圆桌上非常好的饭菜整体不错，除了菜里的美食沙拉，它只有美食沙拉的名字，但坦率的绿色沙拉，2个樱桃番茄，4片胡萝卜和4只虾，它是一个小光作为演示的美食沙拉!非常好的欢迎仪式，非常好的圆桌，总体来说，这顿饭不错，除了主菜中的美食沙拉，这只是名义上的美食，但坦率地说，绿色的沙拉，2个樱桃番茄，4个胡萝卜片和4个虾，作为美食沙拉的展示，这有点太轻了!对得起这顿饭和这个价格</w:t>
      </w:r>
    </w:p>
    <w:p>
      <w:r>
        <w:rPr>
          <w:b/>
          <w:color w:val="FF0000"/>
        </w:rPr>
        <w:t xml:space="preserve">id 227</w:t>
      </w:r>
    </w:p>
    <w:p>
      <w:r>
        <w:rPr>
          <w:b w:val="0"/>
        </w:rPr>
        <w:t xml:space="preserve">厨师Erwan Houssin 在Franck Putelat的厨房接受培训，并在巴黎的Le Meurice分流后，Erwan Houssin厨师于2010年在阿维尼翁开设了他的第一家餐厅，该餐厅被评为星级餐厅。今天，他带着Le Grand Cap回到了他的故乡，为人们提供了充满魅力的美食。米其林指南 : Gault&amp; Millau : 欢迎来到Leucate !这个半岛位于奥德省科比埃海岸的东端，提供了一个位于陆地和海洋之间的壮丽景观。在地中海岸边，一个有利于发现的地方。</w:t>
      </w:r>
    </w:p>
    <w:p>
      <w:r>
        <w:rPr>
          <w:b/>
          <w:color w:val="FF0000"/>
        </w:rPr>
        <w:t xml:space="preserve">id 228</w:t>
      </w:r>
    </w:p>
    <w:p>
      <w:r>
        <w:rPr>
          <w:b w:val="0"/>
        </w:rPr>
        <w:t xml:space="preserve">虚构的想象 随着圣诞节的临近，达拉斯中尉看到打破她童年的身影从过去出现：那是她以前的养母特鲁迪，决心向她勒索金钱。虽然深感不安，但在丈夫康纳斯的帮助下，夏娃坚持自己的立场，康纳斯将不惜一切代价来保护她。但当Trudy被遗弃后，Eve被安排负责调查。她必须证明她和康纳斯对这个案子是陌生的，同时找到力量来对抗她一直想保持沉默的可怕记忆。Released 05/09/2018 Lieutenant Eve Dallas - 9 - 10 Lieutenant Eve Dallas - 44 Lieutenant Eve Dallas - 43 Crimes under Silence Lieutenant Eve Dallas - 42 Confusion of Crime Lieutenant Eve Dallas - 41 For Love of Crime Obsession of Crime Lieutenant Eve Dallas - 38 From Crime to Crime Lieutenant Eve Dallas - 37 Insolence of Crime Premeditation of Crime Dementia - Premeditation of Crime Lieutenant Eve Dallas - 35 Dementia of Crime Celebrity of Crime In Hell of Crime Lieutenant Eve Dallas - 33,34 夏娃-达拉斯中尉 - 32 犯罪的亵渎 犯罪的阴影 犯罪的永恒 犯罪的诚实 夏娃-达拉斯中尉 - 23 - 24 在犯罪的源头 从犯罪中拯救出来 犯罪的纯洁 犯罪的魅力 犯罪的插曲 以犯罪的名义 夏娃-达拉斯中尉 - 11 - 12 犯罪的法律 在犯罪的开始 在你眼睛的海洋中 三个梦想 积分 积分 甜蜜的复仇 记忆之屋 三把钥匙 三把钥匙 白圈</w:t>
      </w:r>
    </w:p>
    <w:p>
      <w:r>
        <w:rPr>
          <w:b/>
          <w:color w:val="FF0000"/>
        </w:rPr>
        <w:t xml:space="preserve">id 229</w:t>
      </w:r>
    </w:p>
    <w:p>
      <w:r>
        <w:rPr>
          <w:b w:val="0"/>
        </w:rPr>
        <w:t xml:space="preserve">如果你点击了这篇文章，你的主要皮肤问题之一可能是衰老。我完全理解。你想看起来像你想要的那样年轻，你当然不是一个人。抗衰老类别如此庞大是有原因的。然而，由于市场上有如此多的抗衰老产品，承诺有不同的效果，事情很快就会变得不堪重负。而且我可以保证，未来会有更多创新和令人兴奋的选择。但这正是我进来帮忙的地方!我在这篇文章中缩小了2019年最佳抗衰老产品的范围。我还将分享一些抗衰老的护肤技巧，并解释抗衰老护肤程序的重要性。向年轻的皮肤问好!无论你是从头开始还是更新你目前的日常工作，这里有我推荐的提示，让你的工作有条不紊地进行!第1步：解决你的头号抗衰老问题。我们大多数人都希望在照镜子时能至少改变我们皮肤的一件事。我已经谈到了我的黄褐斑经验。你可能希望你的色素沉着仅仅消失，或者你可能希望消除鱼尾纹。花时间评估你的皮肤并制定目标。你想要的目标是什么？你希望你的皮肤看起来如何？在建立你的抗衰老护肤程序时要记住这一点，挑选产品对获得你想要的结果至关重要。第2步：了解你的皮肤类型。"当涉及到皮肤护理时，一个尺寸并不适合所有!使用为不同皮肤类型配制的产品可能会给你带来你不想要的结果，如增加干燥或多余的油脂。抗衰老护理 针对你的皮肤类型制定的产品将帮助你实现你的护肤目标。如果你不确定你的皮肤类型是什么，请用这个博客来帮助你!第3步：考虑到你的年龄。变老会给你的皮肤带来很大的变化。诚然，我们一到30岁，就开始发生明显的变化。由于新细胞的生长速度减慢，皮肤通常变得更加干燥和暗淡。这就是为什么我的许多朋友和家人都在疯狂地寻找最适合30岁的抗衰老面霜的原因!我还想提醒你我们美妙的身体所经历的一切：怀孕、更年期、压力、药物变化，等等。正如我喜欢说的那样，"随着生活的变化，皮肤也在变化"。如果你是40多岁，50多岁，60多岁或更多，你会有具体的抗衰老问题，你可以在这里了解更多信息。正如我在步骤1中提到的，你要在你的日常工作中解决这些问题。第四步：制定预算。别担心，伙计们!你不必花费巨资来获得你想要的结果。你可以在你的抗衰老程序中混合使用药店和温泉品牌。我喜欢把大部分预算花在解决我所关心的问题的针对性治疗上。例如，我使用药店的洗面奶来清除污垢和化妆品，而我一直在花钱购买针对色素沉淀的水疗品牌夜间精华。需要吸取的教训是，绝对没有必要让每一种抗衰老产品都来自奢侈品或水疗品牌。顶级抗衰老精选 在这一节中，我描述了你在抗衰老过程中应该遵循的每一个步骤，并推荐了抗衰老产品!防晒霜 我是一个强烈主张使用</w:t>
      </w:r>
    </w:p>
    <w:p>
      <w:r>
        <w:rPr>
          <w:b/>
          <w:color w:val="FF0000"/>
        </w:rPr>
        <w:t xml:space="preserve">id 230</w:t>
      </w:r>
    </w:p>
    <w:p>
      <w:r>
        <w:rPr>
          <w:b w:val="0"/>
        </w:rPr>
        <w:t xml:space="preserve">在圣多明戈与他的姐夫勒克莱尔一起迈出第一步后，他去了美国，在那里他娶了一个富商的女儿伊丽莎白-帕特森（1803）。拿破仑很生气，并有其他计划。结婚时是个未成年人，尽管他有抵触情绪，但热罗姆不得不承认其婚姻无效。他被提升为海军后司令，离开海面，指挥一个由巴伐利亚人和符腾堡人组成的军团，率领军团从普鲁士国王手中夺取西里西亚。同年，即1807年，他与符腾堡的凯瑟琳公主结婚，并发现自己被推上了威斯特伐利亚统治者的位置，这个王国由零散的碎片组成，但它是法国在莱茵河右岸的一个行军基地。杰罗姆为他哥哥的地位和自己的地位感到骄傲，在他年轻时的热情中，到目前为止，他最大的失败是在选择朋友方面严重缺乏辨别力。消耗性和轻浮性，他有许多情妇。被称为 "威斯特伐利亚火鸡 "的女王视而不见，因为她爱慕她的丈夫，她给他起了个绰号叫菲菲。更糟的是，菲菲变成了一个没有能力的军阀。他不是一个傻瓜，但他憎恨战争。如果他不是一直缺乏勇气，那就是在这件事上无能为力。1809年，皇帝以其细腻的表达方式写信给他："[......]你在可耻地逃跑，你在玷污我的武器和你年轻的声誉。尽管如此，在俄罗斯战役中，拿破仑还是软弱地把军队的右翼交给了他。而菲菲又一次因其无能而出类拔萃。皇帝很生气，把他调到了憎恨他的达武特手下。恼怒之下，热罗姆回到他的王国的首都卡塞尔生闷气，毫无征兆地放弃了他的职位......1812年和1813年的灾难迫使他离开他的王国。1814年，拿破仑退位时，他从法国逃到的里雅斯特，在那里他一直受到奥地利的监视。在百日战争期间，他逃去投奔他的兄长。在滑铁卢，他的举措总是灾难性的。这一次，他以真正的勇气进行了战斗!在他哥哥第二次退位后，杰罗姆秘密离开了巴黎，最后在戈平根的岳父家与他的妻子会合。但他很快就厌倦了他的镀金笼子，在奥地利的一个又一个城堡之间游荡，因其王子般的生活方式而积累了不少债务。最终，他在佛罗伦萨与他的母亲团聚。1847年，他从七月君主制那里获得了返回法国的机会。当他的侄子路易-拿破仑掌权时，他被任命为参议院议长、荣军院总督，并于1850年接受了元帅的指挥棒而功臣们在坟墓里窒息而死!杰罗姆被安置在皇家宫，尽管他年事已高，但他仍然经常出现在他唯一擅长的战场上：床上。他在1835年丧偶，1841年与Justine Batholini结婚，她是佛罗伦萨的一个富有的贵族，厌倦了她善变的丈夫，离开了他。杰罗姆是一位和蔼可亲的老人，作为皇帝的兄弟和拿破仑三世的叔叔而闻名，他死在他位于维尔格尼斯（埃松省）的房产中。他很幸运地成为兄弟姐妹中唯一死在法国的人，而且是在他侄子的统治下。因此，他得到了一个庄严的葬礼，结果，他被埋葬在</w:t>
      </w:r>
    </w:p>
    <w:p>
      <w:r>
        <w:rPr>
          <w:b/>
          <w:color w:val="FF0000"/>
        </w:rPr>
        <w:t xml:space="preserve">id 231</w:t>
      </w:r>
    </w:p>
    <w:p>
      <w:r>
        <w:rPr>
          <w:b w:val="0"/>
        </w:rPr>
        <w:t xml:space="preserve">布基纳法索的教练保罗-普特在周六的新闻发布会上说，在周日对阵尼日利亚的CAN-2013比赛中，"能够参加决赛已经是一场胜利"，这是他们第一次进入比赛的这个阶段。问：尽管有诸多不便，比如周四在内尔斯普雷特机场呆了几个小时，但你准备好了吗？答：这很难说。我们会看到，我们会训练30分钟。我们做了检查，但昨天（星期五）在训练中，确实每个人的腿都很重。我们在机场停留了10个小时，这并不是一件好事。问：你是否对自己仍被视为弱者感到高兴？答：当然了。我们将与非洲最大的足球国家比赛，有很多伟大的球员。我们是弱者，在约翰内斯堡打决赛已经是一种胜利，因为没有人相信它。当我来的时候，我对这个团体有信心。我们试图创造一种良好的精神，我们致力于进攻和移动球。球员们对这个系统和我们的训练方式很满意。必须说，我们在布基纳法索有好的球员。他们已经表明，他们有意志和精神。问：在第一轮中已经遇到了尼日利亚和他们的进攻力量，这是否是一种优势？答：我们看到尼日利亚队有很大的进步，但在布基纳法索也是如此，我们获得了很多成熟的东西，而且在信心方面也是如此。你不能与第一场比赛相比。加纳和赞比亚也有很强的攻击力。这取决于我们是否专注和有组织，就像我们一直在做的那样。尼日利亚有伟大的球员，但布基纳法索在这次比赛中表现出了一些东西，明天（周日）我们将看到。</w:t>
      </w:r>
    </w:p>
    <w:p>
      <w:r>
        <w:rPr>
          <w:b/>
          <w:color w:val="FF0000"/>
        </w:rPr>
        <w:t xml:space="preserve">id 232</w:t>
      </w:r>
    </w:p>
    <w:p>
      <w:r>
        <w:rPr>
          <w:b w:val="0"/>
        </w:rPr>
        <w:t xml:space="preserve">周二至周六 10/12h 14/19h 通过3D安全系统 绒面革、皮革和帆布鞋。 + 柔软的硫化鞋底带来良好的板面感觉。 + Ultracush HD冲击系统，鞋垫下有凝胶垫。 + 鞋头盖：鞋头的保护性橡胶壳，可以更有效地抵抗鞋对滑板的摩擦。- 低</w:t>
      </w:r>
    </w:p>
    <w:p>
      <w:r>
        <w:rPr>
          <w:b/>
          <w:color w:val="FF0000"/>
        </w:rPr>
        <w:t xml:space="preserve">id 233</w:t>
      </w:r>
    </w:p>
    <w:p>
      <w:r>
        <w:rPr>
          <w:b w:val="0"/>
        </w:rPr>
        <w:t xml:space="preserve">连接到蓝牙和其他无线或网络设备 连接到蓝牙和其他无线或网络设备 你可以将手机、键盘、鼠标或其他无线设备连接到你的电脑。这包括蓝牙和无线（Wi-Fi）网络设备。你还可以向你的计算机添加网络设备，如网络打印机、存储设备或Windows媒体中心扩展器装置。观看此视频，了解如何将蓝牙或其他无线设备连接到电脑上（1:17）你不需要添加已经通过USB线或其他有线连接到电脑上的设备。Windows会自动检测并显示它们。要打开控制面板，单击 "开始 "按钮，然后单击 "控制面板"。在 "硬件和音频 "下，点击 "添加一个设备"，然后按照指示操作。如果你想添加的无线或网络设备没有出现，请看下面的说明。关于添加无线或网络打印机的更多信息，请参阅安装打印机。要搜索无线设备 如果Windows无法检测到你想添加到电脑上的无线设备，这里有一些提示可以帮助你。确保你试图与电脑配对（连接）的设备没有关闭，没有电池，或处于睡眠模式。确保你还没有将该设备添加到你的电脑上。已经被添加的设备在添加设备向导中没有被列为可连接的设备。确保设备在计算机的无线范围内，对于大多数蓝牙设备，通常在1.8-2.7米之内，对于Wi-Fi设备，则在30米之内。如果你不确定设备是否在范围内，试着把它移近电脑。如果设备和电脑之间有一堵墙，试着将两台设备放在同一个房间里。确保没有其他设备干扰无线设备，如微波炉、无绳电话或其他无线设备。如果计算机使用外部蓝牙或Wi-Fi卡，请确保该卡工作正常，并被正确连接和安装。如果你的电脑有内置蓝牙功能，请确保蓝牙无线电发射器已打开。这也可以打开或关闭你的无线网络接收器。许多笔记本电脑有一个外部开关，用于打开或关闭发射器。如果你不确定如何打开发射器，请查阅计算机附带的文件或访问制造商的网站。检查设备是否可被发现。当一个蓝牙设备被设置为可被发现时，它就会发送无线电信号，向其他设备和计算机表明其位置。如果你不确定如何配置你的设备以使其可被发现，请查阅你的设备附带的文件或访问制造商的网站。一个设备（如无线鼠标或键盘）可能有一个按钮可以按，而其他设备（如蓝牙手机）可能在其软件菜单中选择一个设置来启用蓝牙。如果你试图</w:t>
      </w:r>
    </w:p>
    <w:p>
      <w:r>
        <w:rPr>
          <w:b/>
          <w:color w:val="FF0000"/>
        </w:rPr>
        <w:t xml:space="preserve">id 234</w:t>
      </w:r>
    </w:p>
    <w:p>
      <w:r>
        <w:rPr>
          <w:b w:val="0"/>
        </w:rPr>
        <w:t xml:space="preserve">因此，您的住宅供暖系统的工作是经过认证的，最新的锅炉技术和不言而喻是完全认证的，我们已经获得了一个非常大的知识，主要品牌的加热，电力，卷闸门和热水或热电联产的温度上升，几乎总是配备了一个后燃烧器。除了在管道，它会在不到1小时内移动所有的电气工作，但我们因此建议你产生除了加压热水是准备从这是最需要的。更多的或故障的情况下，控制阀的维修，你的责任。漏水维修、积水维修、故障排除的到来，帮助你节省供暖费用，是不利于你这样做的吗？不要看得太重！ ...通过进口压力的损失是固定的。这个系统结合得非常好，每年至少有一次超过850 oC的可用性，可以让人满意。这个系统允许热回收，或在现代风格中，铝制细木工制品很容易达到相同的步调，他们做翻新：与你的房东建立一个热水连接。</w:t>
      </w:r>
    </w:p>
    <w:p>
      <w:r>
        <w:rPr>
          <w:b/>
          <w:color w:val="FF0000"/>
        </w:rPr>
        <w:t xml:space="preserve">id 235</w:t>
      </w:r>
    </w:p>
    <w:p>
      <w:r>
        <w:rPr>
          <w:b w:val="0"/>
        </w:rPr>
        <w:t xml:space="preserve">Yo Mina!我邀请你阅读第935章!请好好阅读，不要犹豫，在评论中提出你的意见。在等待通常在上午9点前出炉的法语版的同时，用英语阅读![07:08] 法语版可用 感谢Scantrad France第934章得到了7.75/10的平均分，以下是细节： 作者：Temoignage7 大家好，感谢Temoignage发布的扫描。对我来说是9/10，我喜欢这个扫描。 已经有了我们在皇后身上一直发现的呆萌的一面^^伟大的作品。我在仔细重读后再来评论，第一件快事，它闻起来像路飞在前黑社会头目的指导下招募囚犯。或在他的牺牲之后。但无论如何，他所要做的就是让路飞成为他的道德继承人（我们又回到了《ONE PIECE》的基础，有了意志的传递;-)9/10 !"，他应该能够大规模招募。Chappitre真是不可思议 !我这个周末会回来评论，但是whouaaa！有很多事情要说，这些事情都被证实了^^路飞明确说他像其他人一样训练，女王的角色让我笑死了，川松，佐罗，山治，女王的奖金，花岗岩无法使用的haki等我会把它放回这里，但格兰尼特的把戏让我越来越确认弗兰基的力量的花岗岩武库的可能性!他不会有任何Haki，但它将是一个行走的战争机器 x)我很快就会回来，祝你周末愉快!(也许今晚就可以了x)) 精彩的一章，我想回到怪物三人组；)大家好;)这一章比前3、4章好，这次我没有读得很烦。这一章有很多小信息和对我们所想的确认。顶级艺伎死了，神秘人是莫莫要找的武士之一，路飞花时间训练，最后有一个小惊喜，这个老人是著名的武士，可以召集其他人。所以我给这个人打8/10分。:)谢谢Temoignage的这一伟大章节 !所以对我来说，这是一个伟大的章节，有几个原因。首先，我喜欢封面上的烟鬼，因为我喜欢这个角色，我希望他能以雷霆万钧之势回来，再次面对路飞。）扫描开始得非常好，因为雷藏终于决定偷手铐了！"。这个方法当然有点简单（比如像这样愚弄警卫，反正有点太容易了），但结果是有的，雷藏履行了他作为一个忍者的职责！这是他的职责。:)我们有3个新的FDD笑脸支架，我终于可以看到一个设计漂亮而不荒谬的笑脸了！"。的确，如果说副局长和局长的蝎子和大象的微笑像以前的微笑一样可笑的话，我发现副局长的微笑要好得多，远没有那么可笑!她让我想到了一个混合体，即体格上的Impel Down guard Sadi和他的微笑和他的多成员方面的特点的副将Onigumo ^^只有Hic，微笑的称号。除了猴子的尾巴，我看不出与猴子有什么联系 x)接下来的部分也很好 !路飞确认他留在这里训练，也确认他不能使用Haki。我们还从监狱看守那里得到证实，通常情况下，手铐是为了让囚犯能够活动和工作，但现在没有了。</w:t>
      </w:r>
    </w:p>
    <w:p>
      <w:r>
        <w:rPr>
          <w:b/>
          <w:color w:val="FF0000"/>
        </w:rPr>
        <w:t xml:space="preserve">id 236</w:t>
      </w:r>
    </w:p>
    <w:p>
      <w:r>
        <w:rPr>
          <w:b w:val="0"/>
        </w:rPr>
        <w:t xml:space="preserve">无袖黑色连衣裙，背部隆起，采用素色有机棉针织品。过膝长裙，剪裁为长袍。前面是船形领口，后面的领口在胸罩扣子之前就停止了。这条裙子的设计是可以翻转的，V字领口也可以穿在前面。弹性好，这条裙子很容易穿上，在任何场合都可以穿。组成：95%的有机棉5%的弹性纤维 可提供：:XS到L 长度：约96厘米 法国制造 充满爱和精致的感觉</w:t>
      </w:r>
    </w:p>
    <w:p>
      <w:r>
        <w:rPr>
          <w:b/>
          <w:color w:val="FF0000"/>
        </w:rPr>
        <w:t xml:space="preserve">id 237</w:t>
      </w:r>
    </w:p>
    <w:p>
      <w:r>
        <w:rPr>
          <w:b w:val="0"/>
        </w:rPr>
        <w:t xml:space="preserve">放心地设定您的订单 个人水上摩托、雪地摩托和四轮车有特殊的要求，YUASA的Yumicron电池直接满足这些要求。由于其高科技的动力提升设计，YuMicron电池是满载附件的旅行车和改装车的理想选择。- 特殊的精细分离器包含额外的板块，与传统类型相比，可提供多达30%的启动功率 - 穿墙式电池间连接器最大限度地减少了内部电阻，优化了功率 - 硫酸盐停止功能减少了板块硫酸盐化，延长了服务寿命</w:t>
      </w:r>
    </w:p>
    <w:p>
      <w:r>
        <w:rPr>
          <w:b/>
          <w:color w:val="FF0000"/>
        </w:rPr>
        <w:t xml:space="preserve">id 238</w:t>
      </w:r>
    </w:p>
    <w:p>
      <w:r>
        <w:rPr>
          <w:b w:val="0"/>
        </w:rPr>
        <w:t xml:space="preserve">我们 - Miller Thomson的14位新合伙人 - Videotron也因合同终止费成为集体诉讼的目标 - 2021年你的业务会是什么样子？你好，阿坎德女士，一家竞争公司的合伙人联系了我，我以礼节性的方式见了他......我在专业上爱上了他。然而，我不知道如何与这个未来和潜在的雇主进行谈判。要多少钱？在什么条件下？谢谢你的帮助。亲爱的读者，正如通常的情况一样，鉴于我掌握的信息有限，我很难准确地回答你的问题。你可以要求的报酬将根据追求你的公司的规模、它的报酬政策和它的计费时间目标而有所不同。新公司的报价也将在很大程度上受到你目前报酬的影响。假设你的公司与竞争对手的规模相当，你考虑的出发点应该是你目前的工资。鉴于此举是由竞争公司的合伙人发起的，而且你在目前的工作中很开心，不难看出，你需要一个激励措施来承担改变职业的风险。很可能与你联系的伙伴很清楚这种情况，所以开始与你的赔偿进行谈判是公平的。然而，激励措施的价值难以量化。我想说的是，对于一个受薪律师来说，如果你目前与其他地方的情况相比 "报酬不足"，我们可以看到8000至10000美元的增长，甚至更多。然而，你也必须意识到，这是有限制的，因为新公司将不得不尊重与其他年轻人的某种公平。这种公平性对你也很重要，因为你不希望被你未来的同事认为是负面的。你的报酬的保密性不是一个保证，有太多的人可以间接地接触到它，相信没有人会知道。在过于贪婪之前要考虑的另一个方面是，工资过高并不总是好事。它伴随着额外的、往往是间接的压力，你可能会从与你合作较少的同事的行为中看到这种压力。这种情况并不总是如此，但它比你可能想象的要普遍得多。这些合作伙伴知道你的成本有多高，所以当你告诉他们你不能接他们的一个案子，因为你的工作量过大时，他们可能会不那么宽容。如何在过于贪婪和被人利用之间找到正确的平衡点......通过应用指导所有谈判的原则，无论涉及到什么问题。1- 尽可能多地了解对方的信息。你这个级别的律师的工资，计费时间的目标，可用的奖金，福利等......但也要提供你将与之讨论的个人信息。2- 了解先例或可比性，以便获得其他公司的相同信息。 3- 评估你是否处于有利地位。是否有许多和你一样的年轻人？ 你是稀有商品吗？ 4- 拟定你自己的优先事项清单。报酬还是生活质量？好的、有挑战性的工作还是舒适区？你有可能（甚至希望......）意识到，报酬不应该是讨论的核心....。不幸的是，这种情况还是太少了......一旦这些准备工作完成，谈判游戏就可以开始了。另一方面，在像你这样的情况下，我们不是在谈论非常复杂的事情，因为每一方的自由度仍然有限。因此，我倾向于脱下手套，直奔主题，其风格是："听着，我真的想加入你的团队，经过思考，以下是让我高兴的地方...."。要诚实、准确，但也要对自己诚实。如果这就是让你快乐的原因，那就不要动。</w:t>
      </w:r>
    </w:p>
    <w:p>
      <w:r>
        <w:rPr>
          <w:b/>
          <w:color w:val="FF0000"/>
        </w:rPr>
        <w:t xml:space="preserve">id 239</w:t>
      </w:r>
    </w:p>
    <w:p>
      <w:r>
        <w:rPr>
          <w:b w:val="0"/>
        </w:rPr>
        <w:t xml:space="preserve">你会同意我们的观点，即母亲的爱是这个星球上存在的最纯粹、最真实的爱。母性本能优于任何其他本能，附在它身上的爱无疑是能将两个生命结合起来的最美妙的东西。这就是我们想到母亲时的感受，一种持续一生的纯洁的爱。正是因为这个原因，我们想停一停，把我们的想法转向母亲节。因为他们值得拥有一切，而你生命中能拥有的最好的人无疑是你的母亲。在我们小的时候，我们把母亲看作是无所不能的英雄，她用自己的力量保护我们，用自己的智慧引导我们。但随着我们的成长，我们意识到，不仅一切都可以做到，而且光明照亮了我们的道路。在生活中的某个时刻，我们意识到母亲也有感情，也像我们一样遭受痛苦，突然间我们对我们可能给她造成的所有伤害感到同情，甚至没有意识到她也在哭泣。但她的眼泪是力量、勇气和毅力......眼泪必须由她的孩子们无条件的爱来安慰。她的经验使她对生活有明智的认识，而不需要从事职业，也不需要读过硕士。她的知识对我们的心灵来说是最宝贵的。她知道如何在最黑暗的时候带领我们走向幸福，如何在最复杂的时候安慰我们。我们不理解她小时候的眼泪，我们担心大人们，因为我们知道一度她是我们的一切，但现在我们明白，我们是她的世界，她是我们宇宙的中心。母亲是一种爱，一种可以做任何事情的纯粹的爱。因为母亲只有一个，像她这样的母亲，以后就没有了。你将如何庆祝今年的母亲节？你会告诉她你有多爱她吗？</w:t>
      </w:r>
    </w:p>
    <w:p>
      <w:r>
        <w:rPr>
          <w:b/>
          <w:color w:val="FF0000"/>
        </w:rPr>
        <w:t xml:space="preserve">id 240</w:t>
      </w:r>
    </w:p>
    <w:p>
      <w:r>
        <w:rPr>
          <w:b w:val="0"/>
        </w:rPr>
        <w:t xml:space="preserve">迈凯轮车队的塞尔吉奥-佩雷斯（McLaren）坚称，他的轮胎不应该在上周末的韩国大奖赛上发生爆炸。墨西哥人认为，在上周末的韩国大奖赛上，他的轮胎在车轮被锁住后就不应该爆炸，并称这种情况是 "完全不可接受的"。"轮胎退化是游戏的一部分，它是当今一级方程式赛车不可或缺的一部分，"他周四在铃鹿围场评论道。"所有的车队和车手都在同一条船上。这取决于我们的努力，并做到最好。如果你在赛道上与人打架，一两圈后轮胎被毁，显然是非常令人沮丧的。它影响你的战略，它使你改变你的战略。""但完全不能接受的是看到轮胎被炸毁，"他继续说道。"所以我认为这是完全不可接受的，无论是对车队还是对车手。这是我们第一次发现轮胎在车轮锁死后会发生爆炸！"。但他们（倍耐力）告诉我们，这是正常的。嗯，我认为这一点都不正常。""任何人都可能发生锁住车轮的情况。这在一级方程式赛车中经常发生。这很正常。不正常的是轮胎爆炸，胎面脱落。这绝对是不可接受的，无论是对车队还是对车手。塞尔吉奥-佩雷斯总结说："这是不可以接受的。</w:t>
      </w:r>
    </w:p>
    <w:p>
      <w:r>
        <w:rPr>
          <w:b/>
          <w:color w:val="FF0000"/>
        </w:rPr>
        <w:t xml:space="preserve">id 241</w:t>
      </w:r>
    </w:p>
    <w:p>
      <w:r>
        <w:rPr>
          <w:b w:val="0"/>
        </w:rPr>
        <w:t xml:space="preserve">测试发表于2004年1月21日星期三，由Rodb发表在PC调校类别。标签: 旭日东升。继USB灯、电动牙刷、玻璃暖炉或简单的风扇之后，"无用但不可缺少的家族 "中又出现了一个新成员！这个新成员是谁？让我向你介绍一下Sunbeam公司的打火机：是的！它是一种新型产品。一个真正的雪茄打火机，将在你的51/4托架之一发生。尽管有禁烟政策，Sunbeam公司仍在发布其小工具，我们将向您介绍。首先，这是它到达我那里的情况：雪茄打火机配有一套螺丝，可以把它固定在51/4的位置：对于这种产品，没有什么好说的，让我们仔细看看。它是一个简单的雪茄打火机，种植在一个黑色拉丝铝风格的支架中间。雪茄打火机的外观本身就有一种复古的感觉，你可以在Talbot或废品站的老式2CV上找到它。想想看，我车上的那个从来没有用过;o) 现在介绍完了，让我们进入正题：正如你在上图中看到的，这个大东西伸出来大约2.5厘米。 带门的车床，如Chieftec或Antec的所有者，不要打扰：盖子不能关闭 :o/ 让我们说，它在你的车床上看起来不错，所以别忘了投资一个好的供应。为什么？因为在运行过程中，这个附件在12V条件下会消耗将近9A的电流，或者超过100W！这也是为什么我们要把它作为一个重要的工具。考虑到所消耗的电流，Sunbeam认为应该安装一个10A的保险丝：尽管如此，电气绝缘性能还有待提高：你可以在右边的图片上看到。12V电源与雪茄打火机的连接在整个长度上都没有保护。 这对于我的电脑在发生不良操作时的生存似乎不是很安全。我有一张雪茄打火机的照片：你可以看到，你也可以像在车上一样连接各种配件：手机充电器等。当我在测试这个配件时，我想，产品的一个可能的演变是增加一个烟灰缸，因为并不缺乏空间......在这里，Sunbeam发布了一个新的版本：让我们来总结一下!正如你所看到的，Sunbeam点烟器并不适合所有人。我们可以向那些可以在电脑前吸烟的吸烟者建议这个产品，如果在办公室不被禁止的话，或者仅仅是由女朋友（或男朋友......）希望我们在外面而不是在公寓里吸烟。而以香烟的价格，与其在电脑前玩耍，还不如细细品味......另一方面，不吸烟的人将发现接近绝对零度（-273,15°C）的兴趣!我只是提醒你，吸烟会导致死亡;-)缺点 - 只对吸烟者有相对的作用...- 你可以像在汽车上一样用12V连接配件 - 占据51/4的空间 - 需要一个大的电源（350W迷你） - 电绝缘不是很让人放心 - 只适用于没有门的塔楼 - 有助于破坏你的肺...我们感谢LDLC借出的Sunbeam香烟打火机。Maxim'发表于01/21/2004 at 18:25 无用的产品万岁......好像烟民抽得还不够多......lol heu the long nails on the last tof......这不是我们......lol 发表于01/21/2004 at 18:39 晚上好，我发誓他们这些中国人是疯子，但是多么变态的想法，我无法相信它。发布者：棒子</w:t>
      </w:r>
    </w:p>
    <w:p>
      <w:r>
        <w:rPr>
          <w:b/>
          <w:color w:val="FF0000"/>
        </w:rPr>
        <w:t xml:space="preserve">id 242</w:t>
      </w:r>
    </w:p>
    <w:p>
      <w:r>
        <w:rPr>
          <w:b w:val="0"/>
        </w:rPr>
        <w:t xml:space="preserve">法国2台的节目特点是面向非常广泛的观众，所有社会阶层、年龄和性别的观众都有。当然，这一切主要是在法国，但也在国外!通过其网站和恢复TV5世界台的某些节目。简而言之，这不仅仅是关于五十岁以下的著名家庭主妇的问题！这也是一个问题。底线：法国2台是继TF1之后的第二家法国频道的观众。虽然它的 "20天 "经常跟在TF1的后面（有时甚至超过了）。法国2台的节目特点是面向非常广泛的观众，所有社会阶层、年龄和性别的观众都有。当然，这一切主要是在法国，但也在国外!通过其网站和恢复TV5世界台的某些节目。简而言之，这不仅仅是关于五十岁以下的著名家庭主妇的问题！这也是一个问题。底线：法国2台是继TF1之后的第二家法国频道的观众。虽然它的 "20天 "经常跟在TF1的后面（有时甚至超过了）。法国2台播放新闻、体育、游戏节目、电影和电视剧，包括《Speakerine》（与Marie Gillain合作）、《Un si grand soleil》（与Mélanie Maudran合作）、《Parents Mode d'emploi》（与Arnaud Ducret合作），以及许多其他节目...由于法国电视二台的节目必须吸引广大观众，因此该频道为各代人播放节目：电影、电视剧、游戏节目、杂志，也不忘为儿童提供娱乐。它还提供邪教节目，如洛朗-鲁基耶（Laurent Ruquier）的 "On n'est pas couchés"、米歇尔-德鲁克（Michel Drucker）的 "Vivement Dimanche"，以及由洛朗-比格诺拉斯（Laurent Bignolas）主持的 "Télématin"，他接替了威廉-莱默吉（William Leymergie）的工作。从历史上看，法国电视二台也负责了法国视听领域的一些传奇节目。比如由Joseph Pasteur和Alain Jérôme主持的Les Dossiers de l'Écran，由Bernard Pivot主持的 "Apostrophes"，由Philippe Manoeuvre主持的 "Les Enfants du Rock"，或者由同样令人难忘的Philippe Bouvard主持的 "Ecole des fans"。法国2台也因其众多的杂志而脱颖而出。信息类杂志包括：由Léa Salamé和Thomas Sotto撰写的 "L'émission politique"；"Consomag"，专门针对消费者的电视杂志；"Télématin"，由Laurent Bignolas撰写的服务杂志；"Affaire conclue"，由Sophie Davant讲述拍卖的小世界；"Patrimoine"，由Stéphane Bern讲述的每周糕点形式，以及Daphne Burki的 "Je t aime etc."。所有这一切都没有忘记定期返回广播的经典节目，如游戏节目 "Fort Boyard "和 "N'oubliez pas les paroles"。在新闻部门，除了Anne-Sophie Lapix的20小时（工作日）和Laurent Delahousse的20小时（周末）之外，还有Elise Lucet的调查节目 "现金调查"，以及 "特使 "的高度记录和相关报道。而法国电视二台也与法国电视的一些象征性和神话性人物有关。像大卫-普亚达斯（即使他前段时间离开了这个频道！）、洛朗-鲁基耶、莱亚-萨拉梅、玛丽和米歇尔-德鲁克或纳尔逊-蒙特福特、帕特里克-萨巴蒂尔（"世界上最大的卡巴莱"）和纳吉（"N'oubliez pas les paroles"，和 "Taratata"）。法国电视二台是法国电视集团的一部分，由德尔菲娜-埃尔诺特担任主席。她由卡罗琳-戈特（Caroline Got）协助，担任广播部主任。最后，我们应该提到 "France.tv "服务的到来，它使观众能够追赶法国电视集团的所有节目。</w:t>
      </w:r>
    </w:p>
    <w:p>
      <w:r>
        <w:rPr>
          <w:b/>
          <w:color w:val="FF0000"/>
        </w:rPr>
        <w:t xml:space="preserve">id 243</w:t>
      </w:r>
    </w:p>
    <w:p>
      <w:r>
        <w:rPr>
          <w:b w:val="0"/>
        </w:rPr>
        <w:t xml:space="preserve">时尚：莱拉-莫斯在她母亲的轨道上!头发和天使般的脸庞：小莱拉有这样的条件，她知道这一点决心闯入时尚界的迷你莫斯在8岁时就迈出了她作为模特的第一步，在她母亲的婚礼上为美国《Vogue》杂志拍摄。在接受《Amuse》杂志采访时，萨迪-弗罗斯特和裘德-洛的女儿伊里斯-洛，凯特-莫斯的教女和她女儿的玩伴，说他们最大的梦想是在时尚界工作："每次我们看到对方，莱拉和我通常会拍一点照片。我喜欢做这个，因为它汇集了我所喜欢的一切：设计、把你的想法放在舞台上，当然还有时尚，"她解释说。她的妈妈叫凯特-莫斯，是许多品牌的领先模特，爸爸是设计师杰弗逊-哈克，毫无疑问，她的未来已经注定。 凯西拉-塞利报道。</w:t>
      </w:r>
    </w:p>
    <w:p>
      <w:r>
        <w:rPr>
          <w:b/>
          <w:color w:val="FF0000"/>
        </w:rPr>
        <w:t xml:space="preserve">id 244</w:t>
      </w:r>
    </w:p>
    <w:p>
      <w:r>
        <w:rPr>
          <w:b w:val="0"/>
        </w:rPr>
        <w:t xml:space="preserve">今天，人们经常遭受与消化系统及其功能有关的常见健康问题，如肠道受损、慢性便秘或肠易激综合征。结肠的作用对整体健康极为重要，因为它能清除体内的废物，并清理威胁健康的毒素。此外，肠道是我们的 "第二大脑"，因为它包含我们的自主神经系统。它还与我们的整个荷尔蒙系统有关，并在免疫系统中发挥着重要作用。为了改善它的功能，你需要清理所有积累的废物和有害化学物质。下面的自制配方是100%天然和简单的，但在清洁结肠方面提供令人印象深刻的效果。请记住，在结肠清洗过程中，你必须呆在家里，因为你需要经常上厕所以排除毒素。这种清洁疗法由富含基本营养素的成分组成，包括海盐、柠檬、苹果和生姜。众多研究表明，每天只吃一个苹果就能明显减少对处方药的需求，而生姜能刺激结肠，从而减少胃部胀气，帮助消除废物。另一方面，柠檬含有丰富的维生素C，这是一种强大的抗氧化剂，也是你可以使用的最佳排毒工具之一。海盐有助于消化，推动废物通过身体并消除毒素。成分：2汤匙有机柠檬汁 1/2茶匙未精制海盐 1茶匙有机姜汁 1/2杯100%有机苹果汁 1/2杯热纯净水 制备方法：在锅中加入100毫升过滤水，加热，但不要煮沸。将其倒入玻璃杯中，加入海盐，并搅拌均匀。然后加入生姜、柠檬和苹果汁，再次搅拌均匀，立即饮用。使用方法：最初，每天喝三次，在早上、早餐前、午餐前和晚上6-7点左右各喝一次。在治疗期间一定要多喝水，每天至少喝8杯。最好从早上到下午喝水，因为这样可以防止夜间频繁排尿。虽然这个配方完全自然和安全，但如果是怀孕、过敏或任何其他疾病，或者正在服用处方药，在开始结肠清洗程序之前应该咨询治疗师。如果你有糖尿病，就不应该饮用这种果汁，因为它富含苹果汁的天然糖分。你可以在一天或最多一周内进行这种结肠清洗方法。通过这种方式，你将促进你的新陈代谢，促进消化，并彻底排毒。来源：draxe.com http://www.sante-nutrition.org</w:t>
      </w:r>
    </w:p>
    <w:p>
      <w:r>
        <w:rPr>
          <w:b/>
          <w:color w:val="FF0000"/>
        </w:rPr>
        <w:t xml:space="preserve">id 245</w:t>
      </w:r>
    </w:p>
    <w:p>
      <w:r>
        <w:rPr>
          <w:b w:val="0"/>
        </w:rPr>
        <w:t xml:space="preserve">卖淫 卖淫是社会中最有分歧的问题之一。剥削还是真正的职业？是男性统治的象征还是处置自己身体的自由？提供性服务以换取报酬是一种古老的做法。在世界上，有三种关于卖淫的立场并存：禁止（惩罚）、无管制的容忍和有管制的合法化，这使得打击针对卖淫妇女的暴力成为可能。这种形式的性行为被女权主义和性别平等的倡导者认为是有辱人格的。</w:t>
      </w:r>
    </w:p>
    <w:p>
      <w:r>
        <w:rPr>
          <w:b/>
          <w:color w:val="FF0000"/>
        </w:rPr>
        <w:t xml:space="preserve">id 246</w:t>
      </w:r>
    </w:p>
    <w:p>
      <w:r>
        <w:rPr>
          <w:b w:val="0"/>
        </w:rPr>
        <w:t xml:space="preserve">La Consigne酒店位于诺曼底首府卡昂的中心，地理位置优越，将在友好的家庭氛围中欢迎你的商务或个人旅行。位于卡昂的SNCF火车站对面，靠近有轨电车、出租车和公共汽车站，你只需要两分钟就能到达市中心。房间已于2009年全部装修完毕，我们致力于为您提供舒适和安宁。你可以在现场吃早餐。对于其他餐点，全天都可以享受铜锣烧的服务。酒店后面有停车场。整个酒店团队将尽最大努力使您的旅行变得愉快。在petit futé 2013的参考资料不要犹豫，请访问这个链接：点击这里</w:t>
      </w:r>
    </w:p>
    <w:p>
      <w:r>
        <w:rPr>
          <w:b/>
          <w:color w:val="FF0000"/>
        </w:rPr>
        <w:t xml:space="preserve">id 247</w:t>
      </w:r>
    </w:p>
    <w:p>
      <w:r>
        <w:rPr>
          <w:b w:val="0"/>
        </w:rPr>
        <w:t xml:space="preserve">我们代表博客祝愿你，亲爱的读者，亲爱的在2012年期间提供文本的贡献者，无论你在世界何处，都有一个非常快乐的除夕。愿你总是有墙挡风，有屋顶挡雨，有火炉旁的茶水，有笑声为你欢呼，有你爱的人在你身边，有你内心可能渴望的一切。以下是最近提交文章或接受本博客采访的撰稿人：这些人是我们选定的2012年下半年的月度译者（其中一些人还提交了文章）。他们友好地接受了我们的采访。在德利涅的善意许可下转载。我们还要感谢法国驻美国大使，他在我们发表关于皮埃尔-夏尔-朗方的文章时亲切地给博客发来信息，以及瑞士驻美国大使，他在瑞士名人阿尔伯特-加拉坦诞辰250周年之际亲切地给我们发来祝贺，我们也专门为他写了一篇文章。</w:t>
      </w:r>
    </w:p>
    <w:p>
      <w:r>
        <w:rPr>
          <w:b/>
          <w:color w:val="FF0000"/>
        </w:rPr>
        <w:t xml:space="preserve">id 248</w:t>
      </w:r>
    </w:p>
    <w:p>
      <w:r>
        <w:rPr>
          <w:b w:val="0"/>
        </w:rPr>
        <w:t xml:space="preserve">华盛顿要求莫斯科不要轰炸其在叙利亚北部行动的地面部队，Michel Chossudovsky 2016年2月21日 原文网址：http://www.globalresearch.ca/washington-asks-moscow-please-do-not-to-bomb-american-troops-operating-on-the-ground-in-northern-syria/5509226 ~ 翻译自英文：Resistance 71 ~ 华盛顿要求莫斯科不要轰炸美国特种突击队部署在叙利亚北部的地区。这些地区处于所谓的 "温和反对派 "及其叛军的管辖之下，他们得到了美国及其盟友的积极支持。这些地区是叙利亚北部的小块地区，美国/北约支持的各种圣战组织，包括伊斯兰解放军和阿尔诺斯拉阵线，正在与叙利亚政府军的阿拉伯军队（SAA）及其盟友作战。美国军方官员说，这些恐怖主义小块地区受到美国-土耳其领导的联盟的保护：五角大楼要求俄罗斯远离叙利亚北部的部分地区，在那里，美国特种部队正在训练当地战士，即包括达伊什的恐怖分子，以打击伊斯兰组织（反对派叛军是埃利希特的盟友，埃利希特得到美国支持，其队伍中有特种部队）。这一承认具有重要意义，因为五角大楼一再坚称它没有与莫斯科合作，而这两个大国在饱受战争蹂躏的叙利亚分别进行轰炸。该顾问承认美国在叙利亚的军事存在。华盛顿证实，特种部队和中央情报局正在 "温和反对派 "的队伍中活动。华盛顿的目的是双重的：这相当于要求俄罗斯不要轰炸美军支持的 "温和的恐怖分子"。事实上，这就是华盛顿从2015年9月底开始的俄罗斯对埃利希德的轰炸行动开始时采取的最初立场。奥巴马政府指责普京在叙利亚 "故意针对美国支持的部队"（"温和的恐怖分子"），而不是他们的特种部队：美国在战略上更关心保护其恐怖分子的阵地，而不是自己的特种部队在当地。事实上，2015年10月中旬的关键是，俄罗斯正在杀害 "好人"，即莫斯科 "错误地 "将其归类为恐怖分子的 "中情局训练的叛军"。据接受福克斯新闻采访的美国高级官员称："普京正在故意针对我们的部队。我们的人正在拼命地努力生存。"那么，从官方角度讲，美国在各种基地组织和 "反对派 "组织以及埃利希特国际组织内都有 "地面上的靴子"，这完全违反了叙利亚的主权。特种突击队与美国/北约部队保持着联系。Pentaqone理事会要求俄罗斯不要在叙利亚北部的 "大片地区 "针对美国突击队，这实际上意味着限制俄罗斯对美国联盟支持的恐怖分子进行空袭。(在这一点上，美国正在利用自己的</w:t>
      </w:r>
    </w:p>
    <w:p>
      <w:r>
        <w:rPr>
          <w:b/>
          <w:color w:val="FF0000"/>
        </w:rPr>
        <w:t xml:space="preserve">同上 249</w:t>
      </w:r>
    </w:p>
    <w:p>
      <w:r>
        <w:rPr>
          <w:b w:val="0"/>
        </w:rPr>
        <w:t xml:space="preserve">一次惊吓，两次惊吓 .....还有六次惊吓!2018年的冬奥会在哪里举行？头在哪里？是的，莫尔塞姆，你可能听说过？在寻找布加迪的插图时，我看到了下面这张照片，我曾想过在莫尔塞姆的一个展览场所，但没有。或者在穆尔豪斯的汽车博物馆，Schlumpf收藏，但没有。正是巴黎大皇宫成为了这台布加迪的展示厅。你可能已经有机会在现实生活中看到它了。这些金属-玻璃建筑有时是诱人的。我喜欢它们的呈现方式。我不知道它是否卖得更多，但它很有趣。大宫殿......它的名字多好啊！......。吻你，祝你愉快！......如果我偷了一个（或两个），就会被人看到，你不觉得吗？"甚至不害怕做这件事！"。来自Mireille du sablon的每日一吻 非常好，在这里友好的吻ly 你好，Yannn，今天早上我们得到了很多的眼球，多么美丽的卷曲植物！！！幸运的是，他们在那里照亮了这个灰色的天气。不错的星期三，大吻罗兹。这是很好的!对这个农场的主人来说，这个装饰工作做得很好。好吧，2018年的奥运会不是在莫尔塞姆举行，因为这很明显 :)它们发生在很远的地方，在韩国的平昌（比格勒诺布尔更不容易记住 :) :)至于这台精美的蓝色布加迪，只有在大皇宫这样的环境中才能接受它并将它展示出来。在我们国家这个寒冷的星期三，这是一个多么可爱的帖子。非常好的一天，来自伊泽尔的最美好的祝愿。 你的折衷主义真不错，扬!从南瓜到修剪得很奇怪的灌木丛，再到蓝色的布加迪，这需要一种敏捷的思维，我很佩服!Bef，你的照片是高质量的，这就更能说明问题了!谢谢你所做的一切！Gigi 曼顿的行李箱只需要好好保管，这里是对莫尔塞姆和它的dinausaures的恐惧，它的到来！这是个好主意。谁会赢，北方还是南方？我不切片（柠檬和南瓜），我两个都喜欢!然后，创造性就在那里。谢谢燕子的分享，祝你有一个愉快的一天。亲吻CC燕...同心协力，共创辉煌......为艺术家们喝彩！！！。Bonne journée, bises oui magnifiques ces images à voir en réalité! bravo aux artistes et bravo Yann coucou c'est impressionnant; bravo aux artistes; bonne journée Bonjour Yann Vraiment une belle exposition de Cucurbitacées !!de beaux décors ! il y a une jolie production , j en ai mis des graines dans mon jardin, je n'ai pas eu une ! peut être la terre ne leur convient pas !!!!.祝你有个好日子，亲亲 你好，我喜欢惊喜，所以我去你那里的时候很开心。首先，"trouille "是复数，这听起来很奇怪！但我太笨了，显然，当他们有六个人......伟大的，金字塔 !楼梯也不错，因为它引导我们，如果我们把我们的脚放在南瓜之间，和莫尔塞姆的接近帮助，到惊喜：所有的南瓜已经变成了一个神话般的现代马车，坐在大皇宫里!Amitiés. J aime beaucoup les compo d'autumn, superbes clichés et le dinosaure ! trop fort.... quant à la bugatti, magnifique au grand palais, hélas non, je ne va plus trop à paris, plus envie, avec tout ce ce qui se pas trop envie de bouger dans la capitale, en plus ça revient nous une fortune y aller, 12 euros de parking per day, + 10 euros de transport, + 15</w:t>
      </w:r>
    </w:p>
    <w:p>
      <w:r>
        <w:rPr>
          <w:b/>
          <w:color w:val="FF0000"/>
        </w:rPr>
        <w:t xml:space="preserve">id 250</w:t>
      </w:r>
    </w:p>
    <w:p>
      <w:r>
        <w:rPr>
          <w:b w:val="0"/>
        </w:rPr>
        <w:t xml:space="preserve">Trojan-Downloader.JS.gen [关闭] shuang shuang - 88 - 2009年10月30日 你好，感谢你的奉献精神，现在已经晚了，但我刚刚意识到，我的反vierus（kaspérski）检测到的病毒，例如有1h的时间它检测到一个木马（trojan-Downloader.JS.gen），所以请告诉我，如果我可以摆脱它，而不需要通过格式化过程，因为我两天前刚刚扫描过，kif kif同样的事情，你有什么建议作为AV，谢谢你提前 - Trojan-Downloader。JS.gen - 2009年10月30日 嗨 这样做并发布报告 1)通过随机/随机下载随机的系统信息工具(RSIT)并将其保存在桌面上 ==&gt;随机的系统信息工具(RSIT) ==&gt;双击RSIT.exe启动RSIT。==&gt; 如果HijackThis工具（更新版本）不存在或在计算机上没有检测到，RSIT将下载它，你将不得不接受许可证。==&gt;分析结束后，将打开两个文本文件。==&gt; 发布log.txt（&lt;==将被显示）以及info.txt（&lt;==将在任务栏中折叠）的内容。注意：这两份报告也都保存在%systemroot%\rsit然后2）下载--&gt;Malwarebytes'（mbam）==&gt;Malwarebytes'（mbam）安装+更新并在 "安全模式 "下重新启动按F8键直到你看到Windows高级选项菜单，并选择 "安全模式"。选择你通常的会话启动--&gt; Malwarebytes (MBAM) ==&gt; 然后进入 "搜索 "选项卡，勾选 "运行全面扫描 "然后 "搜索" ==&gt; 选择你的硬盘 "然后点击 "运行扫描" ==&gt; 在扫描结束时，点击查看结果然后点击保存报告 ==&gt; 删除检测到的项目 --&gt;点击 "删除所选"==&gt;重要的是要做==&gt;如果你被要求重新启动，在删除发现的感染后点击 "是"，你不会忘记这样做--&gt;在这里发布报告这样做，特别是发布报告1)下载随机的系统信息工具(RSIT)由随机/random和保存它在你的桌面。==&gt;双击RSIT.exe来启动RSIT。==&gt; 如果HijackThis工具（更新版本）不存在或在计算机上没有检测到，RSIT将下载它，你将不得不接受许可证。==&gt;分析结束后，将打开两个文本文件。==&gt; 发布log.txt（&lt;==将被显示）以及info.txt（&lt;==将在任务栏中折叠）的内容。注意：这两份报告也都保存在%systemroot%\rsit然后2）下载--&gt;Malwarebytes'（mbam）==&gt;Malwarebytes'（mbam）安装+更新并在 "安全模式 "下重新启动按F8键直到你看到Windows高级选项菜单，并选择 "安全模式"。选择你通常的会话。 启动--&gt; Malwarebytes (MBAM) ==&gt; 然后转到 "搜索 "选项卡。</w:t>
      </w:r>
    </w:p>
    <w:p>
      <w:r>
        <w:rPr>
          <w:b/>
          <w:color w:val="FF0000"/>
        </w:rPr>
        <w:t xml:space="preserve">id 251</w:t>
      </w:r>
    </w:p>
    <w:p>
      <w:r>
        <w:rPr>
          <w:b w:val="0"/>
        </w:rPr>
        <w:t xml:space="preserve">NP JP风浪赛的启示：Erwan Jauffroy在6米高的海浪和45海里的风中赢得了第二场比赛在周六的热身赛后，NP JP风浪赛进入了正题。周六的热身活动结束后，NP JP风浪队开始认真工作，前往Siouville参加Assun Voiles（Urville）的组织工作，并参加了四十多个摇摆不定的选手。早上9点，欢迎委员会已经就位：系列中的桅杆尺寸很好，天气预报宣布，白天的海浪和风力应该增加。赛事总监Michel Busse决定派出一个新的主桌，出于安全考虑，今天将不设青年组和女子组。第一个池子只对冲浪进行评判，风向很偏，但当低气压的前部经过Siouville时，情况变得更加艰难，我们又回到了全跳/冲浪评判。比赛进入幸存者模式，帆长4米或以下，必须佩戴呼吸器。这不再是一场竞赛，而是一种自然选择。那些冒险出海的顶尖人物在比他们的桅杆高两米的酒吧里玩耍。强者出现在两场4人半决赛中；一场主要由Wind的首席测试员Erwan Jauffroy主宰，另一场则在Régis--飞人--Bouron和Yann Sune之间争议较大。评判是通过总体印象进行的，很明显，雷吉斯在8米高的晚期战线在西乌维尔的土丘上引起了赞叹。在Yann Sune和Jules Denel之间进行了一场非常有争议的决赛（前一天的冠军Yann Sorlut在半决赛中由于选择了错误的帆而被淘汰）后不久，决赛将在人对人的Erwan Jauffroy对Régis Bouron中进行。Régis一开始就以平流层的飞行让人振奋，但面对6米以上的水山在他面前逼近，他花了太多时间游泳，把门留给了Erwan Jauffroy，他非常有战术性。Erwan Jauffroy非常有策略，在热身赛前就把自己放在了开放水域，获得了一些不错的冲浪成绩，然后发出了跳水，虽然没有Régis的高，但位置好，变化大。在这段时间里，雷吉斯只是放置了一个推台，但又去参观了水下世界。大赛结束后，布列塔尼人以一种非常漂亮的方式赢得了第二轮比赛，并在一群漂亮的职业车手面前赢得了比赛。 Assun Voiles已经有两个阶段的法国锦标赛选集。它在这里标志着法国娱乐板历史上的一个或者说是最具有灾难性的波浪事件。Neil Pryde和JP为最佳年轻非赞助车手签订了一份国家合同：Jules Denel在这一类别中获胜，他与Exocet签订了合同，第二名Jimmy Vasselin将在2010年以NP JP的名义骑行。感谢Siouville冲浪俱乐部（CSC）的帮助和他们在现场的基础设施建设。第二轮的排名：NP JP风浪091的总排名。Jules Denel, 2. Jimmy Vasselin, 3. Allan Vasselin, 4. Jean Floch, 5. Justin Denel, 6. Baptiste Vergez, 7. Arthur Pinel, 8. William Huppert, 9 Abello, 10. Aubin Querné, 11. Benjamin Binet。12.Marin Catrou, Clément Catrou.1.Alice Arutkin, 2. Camille Levos, 3. Caroline Vilain, 4. Véronique Delaunay, 5. Alice Groult, 6. Claire Sorlut1.Erwan Jauffroy, 2. Yann Sune, 2 ex Régis Bouron, 4. Yann Sorlut, 5 Denel Jules, 6ex Thomas Daumail, 6ex Stéphane Lefebvre, 8 Damien Simon, 8ex Cédric Bordes, 10. JB Caste, 10ex Vasselin Allan.10ex 安托万-布特尔。</w:t>
      </w:r>
    </w:p>
    <w:p>
      <w:r>
        <w:rPr>
          <w:b/>
          <w:color w:val="FF0000"/>
        </w:rPr>
        <w:t xml:space="preserve">id 252</w:t>
      </w:r>
    </w:p>
    <w:p>
      <w:r>
        <w:rPr>
          <w:b w:val="0"/>
        </w:rPr>
        <w:t xml:space="preserve">为了向您提供符合您兴趣的服务和报价，Darty使用cookies。淋浴房和门 Darty.com上的模型可用性不断更新。"送货上门"、"店内取货 "或 "在选定的商店展示 "的信息在您与我们的服务器连接时有效，并可能因您的送货或取货地点而有所不同。网站上显示的价格是Darty对网上销售的收费价格。在降价优惠的情况下，参考价格相当于行动开始前30天在darty.com上收取的最低价格。如果一个产品没有在网上销售，那么收取的价格就是法兰西岛地区Darty商店的价格。 我们的产品优惠和价格只要在网站上可见，就一直有效。我们所有的标准是：浴室辐射板和对流板 电话协助7d/7和24h/24 in0892 01 10 10 (0,35€/min) 在离你最近的Darty商店发现所有的家用电器，Hifi，高科技，计算机和厨房。巴黎，马赛，里昂，尼斯，图卢兹，所有商店。抢在别人之前提供优惠和促销活动。为你所有的愿望提供建议和想法。为了更好地了解你并为你服务，感谢你指示我们。我同意通过短信接收优惠和新闻 *：根据 "信息和自由 "法，与Darty客户有关的个人信息的处理已向国家信息和自由委员会（CNIL）申报。您有权访问、修改、更正和删除有关您的数据（法国数据保护法第34条）。要行使这一权利，请使用以下表格与我们联系，并选择 "关于我的客户区/客户资料的问题 "这一主题。发生了一个技术错误。无论你在哪里，都能享受到Darty的优惠和服务!使用扫描来立即找到你的产品。我们的团队将在周一至周日上午7点至晚上10点通过电话为您提供帮助和建议，电话是0892 01 10 10（35美分/分钟）。这种模式只在某些地区提供。在添加到您的购物篮之前，请检查它是否可以送到您的手中。</w:t>
      </w:r>
    </w:p>
    <w:p>
      <w:r>
        <w:rPr>
          <w:b/>
          <w:color w:val="FF0000"/>
        </w:rPr>
        <w:t xml:space="preserve">id 253</w:t>
      </w:r>
    </w:p>
    <w:p>
      <w:r>
        <w:rPr>
          <w:b w:val="0"/>
        </w:rPr>
        <w:t xml:space="preserve">N°737 姓名：SAVARY 名字：Sébastien 出生日期：1977年2月13日 国籍：法国 家庭状况：已婚，有一个孩子 你住在哪里？职业：销售员、店员 从什么时候开始做面包师的: 2008年12月 你是怎么知道这个网站的？通过我在Joyeuse Pétanque d'Isle的朋友口口相传。 你的绰号boulistenaute是怎么来的：fiesta：当然是来自 "fête "这个词。我认为，我们应该在我们所做的一切中获得最大的快乐。事实上，我认为我是一个大孩子!你最喜欢的菜: Rougail saucisse，一道来自留尼汪岛的菜（我的妻子来自留尼汪岛）。 你是左撇子还是右撇子: 右撇子 你什么时候和怎么开始玩的: 我开始和我父亲玩，那时我还是个在营地度假的孩子。然后，我在12岁时在兰杜格的Ufolep取得了第一个执照，然后在17岁时在Isle的joyeuse pétanque取得了联邦执照。你是否经常训练，如何训练：我每周至少一次，用半小时的时间单独投几个球，以保持一些感觉，因为我可以保持几个星期不参加比赛。但我从不做训练游戏。你最喜欢的位置：中锋 你最好的成绩：一些三等奖的1/16决赛和法国锦标赛的正面对决 法国普罗旺斯两等奖的1/8决赛 Thiviers全国冠军，另外还有一些分享（St Priest Taurion, St Vaury） 你最好的记忆：在上维埃纳三等奖的决赛中以13/12战胜Jean Luc Robert的队伍，在我们来自Isle的朋友和支持者面前获胜。多么强烈的情感啊!你最糟糕的记忆：在上维埃纳省双人赛的决赛中，我刚开始时对让-克里斯托夫-达根斯的球队的失败。在打了一场好球之后，我三次错过了最后的领先。一个裂缝!我想，由于我的疲惫（和年轻），我甚至哭了。你怎么看普罗旺斯：我发现游戏的长度有时太长了。甚至比起贝坦尼克，良好的天气对于比赛的美丽是必不可少的。您认为贝托克球怎么样：这是一个非常美丽的游戏，需要大量的压力控制，因为它是关于停止的。我认为有些人忘记了这只是一个游戏，对这个爱好的发展没有正确的态度。各个位置上最喜欢的球员： 指挥官：罗伯特-让-吕克-希尔顿林 中场：乔治-西里尔-西尔 射手：胡罗-达米安-施瓦兹 各个位置上最喜欢的球员： 指挥官：德古伊-索菲 中场：德古伊-科琳娜 射手：帕蓬-安热莉克-比库南格 对于球员来说，这没有任何沙文主义... !您的冠军记录：14次参加法国壁球锦标赛；我经常在三盘比赛中获得资格。2012年：利穆赞双盘联赛冠军。87年三连冠的决赛选手。2013年 "普罗旺斯之家"（Jeu Provençal）双人舞决赛：部门冠军（87）双人舞和混合双人舞。2014年：上维埃纳省双人赛和三人赛冠军。你的国家记录：2次胜利（Thiviers和St Vaury），数次分享（St Vaury，St Priest Taurion）。事实上，我参加的全国性比赛很少。2012年：与David Sarrazin和Arnaud Martin一起在St Vaury取得胜利2013年：在Bellac取得胜利，在St Maur取得1/8名 你的木球：比赛+。重量690。直径74 你最喜欢的球员：Hureau Damien, Georget Cyril 你最喜欢的搭档：Pajon Nicolas, Pissavy Laurent, Malagnoux Sébastien, Judith and David Sarrasin, Anicette and Frédéric Dubouchaud fred87,</w:t>
      </w:r>
    </w:p>
    <w:p>
      <w:r>
        <w:rPr>
          <w:b/>
          <w:color w:val="FF0000"/>
        </w:rPr>
        <w:t xml:space="preserve">id 254</w:t>
      </w:r>
    </w:p>
    <w:p>
      <w:r>
        <w:rPr>
          <w:b w:val="0"/>
        </w:rPr>
        <w:t xml:space="preserve">当青少年叛逆时，当你考虑扩大你的家庭时，当你的婆婆是个讨厌鬼时，没有什么比在家庭论坛上谈论这个问题更重要的了 :)</w:t>
      </w:r>
    </w:p>
    <w:p>
      <w:r>
        <w:rPr>
          <w:b/>
          <w:color w:val="FF0000"/>
        </w:rPr>
        <w:t xml:space="preserve">id 255</w:t>
      </w:r>
    </w:p>
    <w:p>
      <w:r>
        <w:rPr>
          <w:b w:val="0"/>
        </w:rPr>
        <w:t xml:space="preserve">系统和网络管理员与建筑师一起为他的公司创建了一个计算机网络，并安装和设置其参数。然后，他或她确保网络中的所有设备都能正常工作，所有用户都能快速访问这个信息系统。最重要的任务之一是确保整个网络数据的安全和备份。最重要的任务之一是确保整个网络数据的安全和备份，在发生故障或事故时，快速反应并进行必要的维修。他们的工作并不止于此：由于长期的技术观察，系统和网络管理员通过测试新设备来寻求优化系统。根据雇用他们的公司的规模，管理人的职责各不相同，或多或少都有。在中小型公司，他们将被要求执行由大公司的用户支持部门管理的任务。他或她可能参与了网络的设计或已经到位的系统。他或她也可以在内部或外部履行他或她的职责（公司要求一个专门从事IT的外部公司负责IT管理）。要成为一名系统和网络管理员，有不同级别的培训，从Bac+2到Bac+5。这取决于要管理的网络的重要性。例如，计算机科学的DUT或计算机科学的BTS允许你在中小企业内管理一个本地网络。然而，鉴于信息系统越来越复杂，为了快速的职业发展，一些专业人员选择在Bac+5水平上进行培训，特别是在工程学校。例如，巴黎埃弗里公司提供计算机科学和数字技术方面的通用工程课程，使学生能够成为系统和网络管理员。自1957年以来，巴黎高等师范学院被工程师委员会认可，提供12个专业，涵盖3个主要领域的所有数字技术："网络与云基础设施 "和 "软件工程 "两个专业均以英语授课，可获得系统和网络管理员职业。他们还将能够在公司完成10至16个月的实习，并在国外完成一年以上的实习。此外，巴黎易福莱还有一个用于开发原型和将项目变为现实的Fablab，以及一个为具有创业精神的学生提供的创业孵化器。此外，该校7%的学生在培训结束后成为企业家。工程文凭是在完成Bac（5年课程和综合预备课程）或Bac+2（3年课程）后获得的。这一职业存在于所有活动部门：银行/金融、医疗、工业、商业、大众分销等。这一职业存在于所有活动部门：银行/金融、医疗、工业、商业、大众分销等。无论是中小企业、大公司、行政部门、安装公司、电信公司还是数字服务公司（ESN）。随着本地计算机网络的广泛使用，互联网和电子商务的发展，这位系统和网络专业人员有着光明的未来。然而，对于已经有经验的专业人士来说，还是有空间的，这就是为什么实习和勤工俭学计划如此重要。事实上，74%的巴黎易福莱毕业生在毕业前就找到了工作。2015年毕业于巴黎易福莱的Ludovic说："选择信息系统与云计算工程专业，再加上视频游戏和新媒体领域，使我能够发展出一条符合我激情的职业道路。在学习结束的实习之后，我在毕业前6个月被Canal+的数字体验部录用。 一个有经验的管理员可以在不同的技术领域发展，并成为网络架构师。</w:t>
      </w:r>
    </w:p>
    <w:p>
      <w:r>
        <w:rPr>
          <w:b/>
          <w:color w:val="FF0000"/>
        </w:rPr>
        <w:t xml:space="preserve">id 256</w:t>
      </w:r>
    </w:p>
    <w:p>
      <w:r>
        <w:rPr>
          <w:b w:val="0"/>
        </w:rPr>
        <w:t xml:space="preserve">无论你在寻找什么，我们的关键词是 "简单"。首先输入一个名字。搜索引擎将你在搜索栏中输入的术语与网站上的可用资源进行比较。由两个或三个词组成的简单搜索将给你带来最多的结果。从一个简单的搜索开始，并在进行过程中添加词语以完善搜索结果。请注意，从2个字母开始，当你输入搜索时，搜索引擎将寻找网站上现有资源中记录的所有你可能感兴趣的词汇。这就是所谓的自动完成。- 要按特定顺序搜索一个确切的短语，请使用倒逗号将几个 "自选术语 "括起来。请记住，这种类型的搜索很可能会排除相关的结果。让-保罗-杜邦 " 含有 "JP "表述的资源。杜邦公司没有被考虑在内。- 搜索中的~（tilde）命令允许你不仅对一个词进行搜索，而且对所有与之 "语义相近 "的词进行搜索：这可能是该词的另一种形式（单数/复数，变体），但也可能是一个类似的术语。该字符被放置在单词的末尾。例如：Kokoch ~ 返回包含Kokoschka, Kokoschkina等的结果。这种类型的搜索需要额外的处理，可能会导致更长的加载时间。- 在你的搜索中替换一个或多个字符 元字符，'？'和'*'，替换搜索词的开头、中间或结尾。? "替换单个字符，而 "*"替换并添加一系列字符（0或更多）。它们可以出现在单词 "bet "的任何地方。 返回 bet s , bet e , bet a , ...同时：返回投注，投注S，投注Sien，投注Siennes，......- 5.不关心大小写 搜索功能不区分大小写。 jean-paul dupont相当于Jean-Paul Dupont - 6.不关心标点符号 搜索功能忽略标点符号。这包括!@#%^=[]{}\+^~和其他特殊字符。- 在你的搜索中包括或忽略词语 你可以通过添加某些关键词来细化你的搜索。- 用大写字母 "WITHOUT "或 "EXCEPT "来消除某些术语。约翰-保罗除了杜邦之外--AND--大写字母--这样所有的搜索词都包括在结果中。在两个词之间加一个空格会产生同样的结果。约翰-保罗和史密斯--OR--大写字母--显示更多结果或更多不同的资源。每个资源将至少满足你的一个标准。John Paul OR Smith 布尔运算符的优先顺序。圆括号可以用来强调搜索的处理顺序，优先考虑圆括号内的术语。例如：签名或专用）和帕尼奥优先考虑括号内的术语：签名或专用。然后，搜索引擎会将这第一次的搜索结果与最后一部分的搜索结果相结合，即帕尼奥。- 要做到这一点，请点击 "完善您的搜索 "并勾选关键词。- 9.通过选择媒体进行搜索 你希望从你的搜索中只检索到插图的资源？点击 "细化</w:t>
      </w:r>
    </w:p>
    <w:p>
      <w:r>
        <w:rPr>
          <w:b/>
          <w:color w:val="FF0000"/>
        </w:rPr>
        <w:t xml:space="preserve">id 257</w:t>
      </w:r>
    </w:p>
    <w:p>
      <w:r>
        <w:rPr>
          <w:b w:val="0"/>
        </w:rPr>
        <w:t xml:space="preserve">AEG AUG A1 APS € 211.90 含增值税 重量：3.3 kg 文章编号：16383 颜色：OD 有库存 投掷速度（0.20g）：约395 fps（1.45焦耳） 功率由我们测量并定期更新。有可能出现+/-10%或更多的变化。禁止向18岁以下的人发放（需要身份证）!不包括电池。不包括电池充电器。功率等级是由我们测量的，并定期更新。有可能出现+/-10%或更多的变化。禁止向18岁以下的人发放（需要身份证）!不包括电池。不包括电池充电器。Hop-Up：可调节 发射模式：半自动和连发 弹匣容量：330发 长度：810毫米 枪管长度：530毫米 螺纹：14毫米 CCW 马达：短连接：迷你田宫 口径：6毫米 MOSFET：无 齿轮箱版本：3 定制重量：3.3公斤 运输重量：4.5公斤 不包括电池。不包括电池充电器。发射模式：半自动和连发 弹匣容量：330发 长度：810毫米 枪管长度：530毫米 螺纹：14毫米 CCW 马达：短连接：迷你田宫 口径：6毫米 MOSFET：无 齿轮箱版本：3 定制重量：3.3公斤 运输重量：4.5公斤 不包括电池。不包括电池充电器。APS有限公司于2001年在香港成立，专注于设计和制造气枪和配件。虽然他们的产品在中国生产，但所有的设计、质量控制和管理都由香港员工完成。APS的目标是为他们的客户提供高质量和创新的产品，而且价格合理。他们不断开发和改进他们的原创产品，以满足每个客户的需求。 </w:t>
      </w:r>
    </w:p>
    <w:p>
      <w:r>
        <w:rPr>
          <w:b/>
          <w:color w:val="FF0000"/>
        </w:rPr>
        <w:t xml:space="preserve">id 258</w:t>
      </w:r>
    </w:p>
    <w:p>
      <w:r>
        <w:rPr>
          <w:b w:val="0"/>
        </w:rPr>
        <w:t xml:space="preserve">31 August 2020 / by Arthur Gautier / in Summary of the week Summary of the week 35 (22-28 August) 每周，漏洞扫描服务的顾问都会总结和分析过去一周的亮点。本公告由CERT-XMCO免费分享，是其漏洞观察服务的一部分。在xmco.fr上了解更多关于这项服务的信息，并在leportail.xmco.fr上免费和无义务地测试。本周，CERT-XMCO建议优先应用F5为BIG-IP产品[1][2][3][4][5]、谷歌为Chrome浏览器[6]、Mozilla为Firefox[7]、VMware为ESXi[8]、Cisco为NX-OS[9]、Citrix为XenServer[10]、IBM为Spectrum Protect[11]以及为Limesurvey[12] 和 Joomla!这些补丁解决了从拒绝服务到系统接管的各种损害。漏洞代码 本周，有2个漏洞代码被发布。通过LimeSurvey[14]中的一个漏洞进行数据操作和信息披露，该漏洞代码采用2个HTTP请求的形式。发送这些包含Surveymenu[]参数的请求，并使用专门制作的title和parent_ids值来创建一个调查菜单。已有一个安全补丁。通过Cisco Unified IP Conference Station 7937G中的漏洞拒绝服务 [15] 该利用代码是以Python编写的Metasploit模块的形式。这段代码的执行使得ping功能被反复执行，从而导致系统在几分钟后重新启动。由于思科不再支持该产品，因此将不开发安全补丁。研究信息 微软安全团队检测到的新恶意软件 [16] 微软的安全团队，即微软安全情报部门，检测到了一个名为Anubis的新恶意软件。该恶意软件源自Loki恶意软件（见CXN-2018-2838 ），旨在窃取受害者的个人信息，如系统信息、登录和密码、信用卡号码或加密货币钱包。一个恶意的IOS开发工具包已经使用了一年多[17] 研究人员发现，由中国公司Mintegral发布的名为MintegralAdSDK的软件开发工具包（SDK）在开发者和用户不知情的情况下执行恶意操作。在用该工具包开发的应用程序中，用户访问的链接被记录下来并被发送到Mintegral的服务器。广告也被劫持，使Mintegral能够收取相关的收益。赎金软件SunCrypt赎金软件加入了由Maze集团创建的卡特尔[18] Maze集团（见CXN-2020-2464 ）是赎金软件世界的主要参与者之一。其运营商最近创建了一个卡特尔，目的是分享技术信息。SunCrypt是一个勒索软件，于2019年10月首次被攻击。其运营商宣布他们已经加入了 "迷宫 "卡特尔。他们似乎与Maze集团共享控制服务器（C2）。每次敲诈行动的部分收入是共享的，这将证明Maze提供的信息和基础设施是合理的。网络钓鱼 Lazarus集团利用LinkedIn的招聘信息进行网络钓鱼攻击 [19] Lazarus集团是一个与朝鲜有关的高级持续性威胁（APT）集团，我们最近对其进行了报道（见CXN-2020-4270）。据报道，该组织最近利用Linkedin平台进行了网络钓鱼攻击。</w:t>
      </w:r>
    </w:p>
    <w:p>
      <w:r>
        <w:rPr>
          <w:b/>
          <w:color w:val="FF0000"/>
        </w:rPr>
        <w:t xml:space="preserve">id 259</w:t>
      </w:r>
    </w:p>
    <w:p>
      <w:r>
        <w:rPr>
          <w:b w:val="0"/>
        </w:rPr>
        <w:t xml:space="preserve">电脑音箱 | 电脑音箱博客 电脑音箱博客 所有关于电脑音箱的有用测试和信息 如何将你的电脑音箱连接到？发布日期：2012年1月20日 作者：管理员 2 与高保真扬声器相比，多媒体扬声器的主要优势在于它们有一个内置放大器。因此，理论上可以将它们连接到任何非扩音的音源，也就是大多数音源：MP3播放器、移动电话、固定或笔记本电脑、CD播放器、DVD播放器、游戏机......这个名单很长，使用多媒体音箱的可能性也很大。事实上，更快提及的是不可能将您的PC扬声器连接到的元素：与高保真系统（取代高保真系统的扬声器）或与音频放大器连接，因为这些已经被放大了，所以可能会损坏集成在多媒体扬声器中的放大器。当然，还有一些音源没有可以连接多媒体扬声器的声音输出，如大多数小型收音机，或一些旧电视。但除此之外，对电脑音箱的使用并无太多限制。阅读更多→</w:t>
      </w:r>
    </w:p>
    <w:p>
      <w:r>
        <w:rPr>
          <w:b/>
          <w:color w:val="FF0000"/>
        </w:rPr>
        <w:t xml:space="preserve">id 260</w:t>
      </w:r>
    </w:p>
    <w:p>
      <w:r>
        <w:rPr>
          <w:b w:val="0"/>
        </w:rPr>
        <w:t xml:space="preserve">满足您需求的系列产品 选择可安装在车辆后部的Thule露营车梯，就是选择了适合您的车辆和您的风格。你可以选择你所需要的台阶数量，以及可伸到地面的伸缩式版本，以方便使用。坚固耐用 无论您选择哪种Thule房车梯，都能保证其具有吸引力的现代设计，而且只使用高质量的材料。我们的轻型阳极氧化铝休闲车梯子具有抗腐蚀紧固件，使用寿命长。</w:t>
      </w:r>
    </w:p>
    <w:p>
      <w:r>
        <w:rPr>
          <w:b/>
          <w:color w:val="FF0000"/>
        </w:rPr>
        <w:t xml:space="preserve">id 261</w:t>
      </w:r>
    </w:p>
    <w:p>
      <w:r>
        <w:rPr>
          <w:b w:val="0"/>
        </w:rPr>
        <w:t xml:space="preserve">04 30 39 51 69 06 24 82 43 79 首页 04 30 39 51 69 06 24 82 43 79 BERTHON LEOPOLD作为Pont-Saint-Esprit的专业电工，为客户提供超过30年的经验。您确认的专业电工：BERTHON LEOPOLD是一位专业的、高度称职的电工，他可以在各个领域为您提供广泛的服务，包括新旧建筑的一般用电、电气维修、家庭自动化、卫星天线和DTT天线、自动/对讲门系统和其他、电气安全和合规，以及电柜和面板的布线等等。作为一个专业的电工，BERTHON LEOPOLD还进行各种类型的安装、翻新、维修和橱柜布线工作。此外，我们还为您提供分包服务，特别是在特定的时间内提供相关的有效协助：为工业机柜布线，以及在工业现场实现安装。高效的电工干预：BERTHON LEOPOLD是您的电工，他能在24小时内利用必要的、高效的工具和知识迅速介入电气维修。对于您的装修工程，我们的干预特别包括在新（+2年）和旧增值税7％的电气安装的翻新，改变更多的现代和更多的功能的设备，通过在家庭自动化的安装，你的老门和视频对讲的机动化，除了你的安装VMC。BERTHON LEOPOLD是您在Pont-Saint-Esprit的全能电工，将满足您的所有期望。要使用我们的服务和任何进一步的信息，请打电话给我们：04 30 39 51 69或通过我们的联系表与我们联系。首页｜故障排除｜装修｜分包｜联系｜法律声明｜网站地图｜推荐给朋友</w:t>
      </w:r>
    </w:p>
    <w:p>
      <w:r>
        <w:rPr>
          <w:b/>
          <w:color w:val="FF0000"/>
        </w:rPr>
        <w:t xml:space="preserve">id 262</w:t>
      </w:r>
    </w:p>
    <w:p>
      <w:r>
        <w:rPr>
          <w:b w:val="0"/>
        </w:rPr>
        <w:t xml:space="preserve">困难的教学连续性，巴黎学院的例子 面对冠状病毒的流行，各学院正在尽一切努力，巴黎国家统计局在这个意义上是一个典范，它建立了这个在线指南：https://www.ac-paris.fr/portail/jcms/p1_2003501/coronavirus-guide-de-continuite-pedagogique-a-destination-des-equipes-de-direction-et-des-equipes-pedagogiques。所有提出的建议首先是符合现有的：ENT，学术共享空间，CNED和其他部的资源（DNE）。此外，还有一个 "半私人 "网站，即Edumalin（https://www.edumalin.fr），这是一家教育技术初创公司。这家公司声称的支持主要是公共的（地区、部委）。因此，学院正处于建立意大利式围堵的更普遍动态中（目前有三周时间没有上学）。这是可以理解的，但这足够吗？1 - 耳鼻喉科医生的回归恩典。在2000年代初启动的ENTs，现在几乎普遍用于中学教育（少数例外情况下实施了其他策略），并正在小学教育中部署（如几年前在索姆地区）。对耳鼻喉科医生的热衷不仅仅是简单的回馈；它是对一种战略的合法化，这种战略本可以导致学校系统的深刻变革，特别是在教学的混合化和对学生的授权方面。然而，某些NTE的繁琐性质，教育当局在教学实践中实施的困难，以及通常没有接受过这方面培训的教师的不情愿，导致这些产品受到了潜在的批评，尽管它们继续变得很普遍。最后，有机会在撼动学校形式的情况下展示他们的相关性。2-私人演员的到来 这是不可避免的，因为市场是如此诱人。这些家教和辅导支持领域的私人玩家主要是针对家庭。在目前的情况下，很难吸引他们，特别是在经济上，因为他们也会有困难（短时工作等....）。因此，有必要求助于公共资助者，因为这种情况对他们的提议非常开放。Ile de France案中提到的创业公司就是这种情况。可以理解的是，如果我们想确保提供的服务是一致的，那么对这些服务的控制将必须由地方当局和教育当局共同进行。3- 恢复国家经济发展委员会 目前，它正处于风口浪尖。其负责人在几周前，即健康危机爆发前，曾与部长会面，很可能他是在积极的情况下提出解决方案，让部长表明他已经预料到。在巴黎学院的网站上，明智地指出，国家教育委员会提供的支持与教师的跟进有关，鼓励教师在拟议的平台上表明自己的身份，以便了解对学生的建议，从而确保提供尽可能好的支持。正如我们已经写过的，教学的连续性主要是基于接近性。这就是为什么有必要从教师和他或她的学生入手来思考这个问题。如果有些人认为提供任何类型的资源就足够了，那么他们忘记了ODL的开端，有些人认为把PDF文件（现在是视频课程）放到网上就足够了......实际上，这是不可能的。教学关系是一种契约形式，在课堂的日常生活中不断受到质疑，而且应该受到质疑。</w:t>
      </w:r>
    </w:p>
    <w:p>
      <w:r>
        <w:rPr>
          <w:b/>
          <w:color w:val="FF0000"/>
        </w:rPr>
        <w:t xml:space="preserve">id 263</w:t>
      </w:r>
    </w:p>
    <w:p>
      <w:r>
        <w:rPr>
          <w:b w:val="0"/>
        </w:rPr>
        <w:t xml:space="preserve">作品：《穷人的儿子》，作者：Mouloud FERAOUN 主题：1954年Seuil出版社对《穷人的儿子》进行的审查  在所有的阿尔及利亚法语表达作家中，对于我们这一代的年轻人来说，穆鲁德-费拉昂 "是一位阿尔及利亚作家，生于1913年3月8日，今天被认为是阿尔及利亚法语表达文学的创始人。他写了四部小说，包括《穷人的儿子》（1951年阿尔及尔市文学大奖赛）和《大地与无家可归》。LE CHEVALIER AU BOUCLIER VERT Odile Weulersse 第一章：匆匆离去 人物：Thibault de Sauvigny，15岁，侍从，后成为骑士。  Montcornet勋爵的表弟的儿子，他的父亲相当贫穷 勇敢，快乐，有趣 身体特征：金发卷曲到肩膀 主要人物 Eléonore，她的年龄没有具体说明，但她被描述为一个 "年轻女孩" Blois伯爵的女儿 娇媚，美丽，高贵，优雅，慷慨 身体特征："她的脸是...L'Assommoir by Emile Zola 4月11日(2de 3)或5月11日(2de1)进行第1至9章的阅读测试 阅读：第1至9章的摘要 以下所示段落，即约116页要阅读。页码对应于GF Flammarion版。因此，GF Flammarion版会更实用，可以按照摘要和在课堂上进行，但是......你可以在另一个版本中阅读，例如在CDI的现场。 你可以在互联网上阅读该文本，在...文学：摘要：《安德洛玛奇》 * 15 评论 这里是让-拉辛写于1667年的悲剧《安德洛玛奇》的逐章摘要。   本摘要的基础存在于互联网上，但包含不准确的内容。此外，写作也相当糟糕。  这里有一个更合适的版本。  第一幕：1至385（385） 第一场：论述场既是宣布即将发生的行动（俄瑞斯忒斯的使团），也是对人物的介绍；皮拉德描述了人物和...评论，《贝尔-阿米》，第二部分，第一章（正文3）莫泊桑是叔本华的崇拜者，他说叔本华："他给人类盖上了他不屑一顾和不以为然的印章。  莫泊桑的作品带有这种悲观主义哲学的印记，特别是1885年出版的小说《贝尔-阿米》的主人公乔治-杜罗伊与诺贝尔-德-瓦伦纳（Norbert de Varenne）对话的段落，他是一位幻灭的老诗人。在第二部分的第一章中，同名的人物进行了一次...</w:t>
      </w:r>
    </w:p>
    <w:p>
      <w:r>
        <w:rPr>
          <w:b/>
          <w:color w:val="FF0000"/>
        </w:rPr>
        <w:t xml:space="preserve">id 264</w:t>
      </w:r>
    </w:p>
    <w:p>
      <w:r>
        <w:rPr>
          <w:b w:val="0"/>
        </w:rPr>
        <w:t xml:space="preserve">Complément d'enquête Smartphones, forfaits 4G : l'envers du réseau Magazine d'information Résumé de l'épisode "Ma 4G a des ratés".对法国4G网络部署的调查--"Xavier Niel：他已经了解了一切！"2012年1月10日，Free的老板撼动了手机市场，他的低价优惠没有时间承诺。今天，这个年轻的运营商据说拥有600多万用户--"硅谷：应用如雨"。平均而言，法国人每个月花5欧元在他们的应用程序上。对硅谷的访问，那些希望从这些智能手机应用程序中赚取财富的人正在那里开店。</w:t>
      </w:r>
    </w:p>
    <w:p>
      <w:r>
        <w:rPr>
          <w:b/>
          <w:color w:val="FF0000"/>
        </w:rPr>
        <w:t xml:space="preserve">id 265</w:t>
      </w:r>
    </w:p>
    <w:p>
      <w:r>
        <w:rPr>
          <w:b w:val="0"/>
        </w:rPr>
        <w:t xml:space="preserve">还有什么能比处于有可能演变为争端的争论之中，而又不知道如何摆脱困境更有压力的呢？不多，那是肯定的。然而，这就是成千上万的魁北克人每天被拖入民事纠纷或刑事审判时的经历。在一个无奇不有的法律体系中，很明显，找到自己的路需要特定的知识。这正是为什么在出现这种情况时，你一定要聘请律师。虽然诉讼对原告和被告双方来说都是一个复杂的过程，但它并不是一个死胡同：律师可以让你摆脱困境。以下是在Saint-Jean-sur-Richelieu地区工作的律师如何协助你的情况!职业的特点是有很多专业。律师也不例外。律师不仅专攻特定的法律领域，而且还选择独特的执业风格。这种选择不仅决定了他们处理不同案件的能力，而且也决定了客户体验的质量。为了确保你的不辜负你的期望，在以下专业中适当地确定你的需求。诉讼律师：法院有自己的礼仪和实践规则，你必须了解这些规则，以便获得法官的青睐并最终赢得你的案件。没有经过法律培训的论证人才，在法庭上不会有很高的地位。即使在法律界，一些律师也不在大法院前争辩，而是让诉讼律师去做。诉讼律师是专门从事法庭辩护的律师，在重大民事纠纷或刑事审判中特别有用。在后一种情况下，他们的演说技巧很可能使法官或陪审团相信你是无辜的；这不是一个不可忽视的专业。诉讼律师：魁北克省最大的公司有一个庞大而重要的活动领域，迫使他们与法律领域保持密切联系。为此，他们雇用自己的律师来处理与公司有关的法律事务，并在重要的纠纷中与外部律师合作。税务律师：税法的复杂程度令人印象深刻，因此，律师专门负责解释和应用这些法律也就不足为奇。他们的服务虽然主要针对公司，但也提供给拥有大量资产或财务状况特别复杂的个人。税务律师在优化缴税、预算、缴款和扣款，以及制定全面的财务战略方面很有帮助。法律顾问：并非所有案件都需要由律师全权处理。有时你需要的只是一些合理的建议来改善你的状况。虽然有些律师更喜欢需要这种干预的复杂案件，但其他律师更乐意为个人和企业提供简单的法律建议和指导。法律援助律师：无论是直接为社区法律援助中心工作，还是接受符合资格标准的客户，法律援助律师都能促进低收入者获得司法救助。向你所在地区的律师或法律援助中心查询你的资格!</w:t>
      </w:r>
    </w:p>
    <w:p>
      <w:r>
        <w:rPr>
          <w:b/>
          <w:color w:val="FF0000"/>
        </w:rPr>
        <w:t xml:space="preserve">id 266</w:t>
      </w:r>
    </w:p>
    <w:p>
      <w:r>
        <w:rPr>
          <w:b w:val="0"/>
        </w:rPr>
        <w:t xml:space="preserve">REF.367124 一个强大的大山滑雪板，具有坚实的全山地性能。作为一台真正的战争机器，Q-115在深层粉末上漂浮，而Utility Rocker给了它发送大东西所需的方向性稳定性。获得最好的山地。专注于滑雪区的滑雪者理想的高山和户外功能 - 超轻的尖端，提供更好的提升 - 更小的惯性，更容易转向和更好的控制 - 改进缓冲和抗冲击性 - 在柔软多变的雪地上更容易启动和转向 - 平滑地吸收不平整的地形 - 更厚的边缘，寿命更长，抗冲击性更好。纤维加固直接放置在边缘，以获得更大的强度，更好的抓地力和增加抗冲击性。从顶端到尾部的木质层压板，以获得最佳的稳定性和回弹力，同时也获得最佳的滑雪/雪地接触和最大的减震效果。沿着滑雪板的边缘和敏感区域有一个橡胶层，以实现更平滑的滑行和更好的滑雪/雪地接触。专为自由滑雪而设计，较少的多余材料使能量从滑雪者到雪地的有效传递。尖端和尾部没有边缘，在粉尘中提供了更好的滑行，因为尖端不再 "捕捉"。它还可以节省重量。更多的提升，更少的下沉。蜂窝/Koroyd插入物用ABS加固。科罗伊德的两端重量减轻，缓冲力增加，极大地改善了摇椅滑雪板的操控性和可骑性。尾部的摇杆更短、更深，增加了边缘与雪地的接触和稳定性。更多的提升，更少的碗。蜂窝/Koroyd插入物用ABS加固。KOROYD在尖端的重量节省和增加的缓冲，极大地改善了Rocker形滑雪板的操控性和可骑性。我们最通用的Rocker外形，Utility Rocker有一个适度的顶端上升，提供了优秀的粉末提升和对不平坦地形的显著吸收，而脚下的外倾角提供了强大的抓地力和反弹力。平坦的Early Rise尾部大大增加了滑雪板在软雪中的可操作性，同时保持高速进攻所需的方向稳定性。双摇杆滑雪板的传统凸起部分，侧切的设计是为了获得更多的动力、能量和抓地力。在滑雪板的最宽处，侧切向顶端提前变细，以减少阻力和在粉末中的抓地力。惯性的减少也增加了滑雪板在困难雪地上的可操作性。找到合适的滑雪板尺寸并不容易。你必须考虑到选择一个模型的必要标准，即它的大小、它的做法和最后的水平。为了帮助你的方法，我们提出了一个工具，它将帮助你选择与你相应的滑雪。初学者：探索滑雪运动的最初感觉，对速度和轨迹的控制非常有限。高级：能够在良好的条件下滑行各种类型的斜坡的滑雪者。对速度和弹道的控制良好。或多或少能很好地控制滑雪道外的滑雪。专家：能够在各种条件下滑行各种类型的斜坡和滑雪道外的滑雪者。对速度和弹道的控制非常好。</w:t>
      </w:r>
    </w:p>
    <w:p>
      <w:r>
        <w:rPr>
          <w:b/>
          <w:color w:val="FF0000"/>
        </w:rPr>
        <w:t xml:space="preserve">id 267</w:t>
      </w:r>
    </w:p>
    <w:p>
      <w:r>
        <w:rPr>
          <w:b w:val="0"/>
        </w:rPr>
        <w:t xml:space="preserve">标题 : 我知道这是真的 - Showview : 59492 本周四6月11日21:00在BE 1观看2020年在美国制作的节目《我知道这是真的》。这个60分钟的节目不推荐给12岁以下的儿童[C3]。两个双胞胎的命运，多米尼克-伯德西和他的兄弟托马斯，患有精神分裂症的偏执狂，在20世纪下半叶的美国，我正在看，我正在翻阅《两个双胞胎的命运，多米尼克-伯德西和他的兄弟托马斯，患有精神分裂症的偏执狂，在20世纪下半叶的美国。</w:t>
      </w:r>
    </w:p>
    <w:p>
      <w:r>
        <w:rPr>
          <w:b/>
          <w:color w:val="FF0000"/>
        </w:rPr>
        <w:t xml:space="preserve">id 268</w:t>
      </w:r>
    </w:p>
    <w:p>
      <w:r>
        <w:rPr>
          <w:b w:val="0"/>
        </w:rPr>
        <w:t xml:space="preserve">关于Poki jeuxjeuxjeux.fr是Poki的一部分。Poki是一家多平台游戏发行商，在全球拥有超过3000万用户。我们在门户网站上选择了数以千计的在线游戏，你可以在你的手机、平板电脑或电脑上玩。我们与游戏发行商和内部游戏工作室密切合作，始终为您提供最新的免费在线游戏。我们的使命是成为所有年龄段儿童的终极在线游乐场。我们来玩吧!2005 - 2016 Poki B.V. 关于Poki Publishing游戏出版商 PARENTS Jobs Next Blog 'ans 谢谢你参与这项调查！i这项调查有助于我们改善jeuxjeuxjeux.fr的体验。将不会收集用户信息。Chrome浏览器不再兼容Unity x 谷歌浏览器不再兼容NPAPI插件，包括Unity网络播放器。请使用其他浏览器来玩这个游戏。抱歉给您带来不便！已成为Poki！X已成为Poki。为什么？因为它很短，可识别，并允许我们在29种语言中保持相同的名字。我们希望你能喜欢它!不要担心，如果你觉得更容易，你仍然可以在地址栏中输入，你会被引导到这里。你知道吗，你不仅可以在电脑上玩Poki游戏，还可以在平板电脑和智能手机上玩？用你的移动设备进入Jeuxjeuxjeux.fr。试一试吧!</w:t>
      </w:r>
    </w:p>
    <w:p>
      <w:r>
        <w:rPr>
          <w:b/>
          <w:color w:val="FF0000"/>
        </w:rPr>
        <w:t xml:space="preserve">id 269</w:t>
      </w:r>
    </w:p>
    <w:p>
      <w:r>
        <w:rPr>
          <w:b w:val="0"/>
        </w:rPr>
        <w:t xml:space="preserve">鉴于《卑鄙的我》的成功，环球影业再次信任Mac Guff，在明年夏天发行《洛神》也就不足为奇。但工作室并不打算就此罢休，让它的小马驹离开，因为通过Illumination Entertainment，它刚刚收购了这家法国公司，它的名字很快将变成Mac Guff Illumination。这样一来，环球影业正朝着与《仆人》的创作者进行开放式合作的方向发展，并对其动画部门给予更多的重视，该部门将在2013年交付《洛神》，然后是《卑鄙的我》的续集。马克西米利安-皮埃雷特与环球影业合作</w:t>
      </w:r>
    </w:p>
    <w:p>
      <w:r>
        <w:rPr>
          <w:b/>
          <w:color w:val="FF0000"/>
        </w:rPr>
        <w:t xml:space="preserve">id 270</w:t>
      </w:r>
    </w:p>
    <w:p>
      <w:r>
        <w:rPr>
          <w:b w:val="0"/>
        </w:rPr>
        <w:t xml:space="preserve">自大卫-恩格曼2011年的综述以来，[1]关于第三世界和第二世界（社会主义集团）之间关系的工作大量涌现。作为对这一文献的重大贡献，本书基于建筑和城市化这一领域，提供了大量的资料和思考的途径。本书重点介绍了20世纪60年代至80年代东欧社会主义国家人民在第三世界的建筑建设情况--无论是某个特定的建筑（住房、医院、学校、体育场、会议厅、酒店）还是一个街区或整个城市的发展规划。这些人可以被描述为 "专家"，只要我们记住专业知识形式的多样性（他们是建筑师、城市规划师、工程师、工头、技术工人、社会学家、经济学家等等）。他们在大型组织中工作（克拉科夫的Miastoprojekt、布达佩斯的Közti、贝尔格莱德的Energoprojekt、索非亚的Technoexportstroy、布加勒斯特的Romproiect），这些组织与西方建筑机构非常相似，即使它们在国家社会主义的框架内运作。书中提到了非洲和中东的许多国家（阿尔及利亚、利比亚、埃塞俄比亚、安哥拉、莫桑比克、也门、伊朗），以及亚洲的简要情况，但本书集中于四个丰富的案例研究：1957年至1966年夸梅-恩克鲁玛统治下的加纳，1966年至1979年的尼日利亚，1958年卡西姆上台后至1990年第一次海湾战争期间的伊拉克，以及1980年代的科威特和阿拉伯联合酋长国。在每个案例中，我们的目的是了解在王爱华为东南亚所做的工作之后，什么被国际化了，以及 "世界化 "的做法。对资料来源的关注（第308-314页）对阐述一部跨国历史的条件提出了疑问，这不是一部外交史，而是一个活动部门--建筑业的历史。Łukasz Stanek在各个国家进行了采访（英语、德语、法语和波兰语），主要是采访建筑师，他们的观点在这里占主导地位。他还在为案例研究选择的五个南方国家和现在的东欧的11个国家咨询了资料来源，对一些语言使用了译员。这些文件的历史本身就很有启发性。许多建筑师无法保留他们所有的文件，他们保留了他们认为有用的东西，有时会面临被没收。1990年后，有关组织（包括东部和南部）的档案有不同的命运--有些消失了，少数被放在国家档案馆，其他的则存在于接管的机构中（这就是Lukasz Stanek能够查阅阿克拉和库马西的档案的原因）。作者还从各种报纸、普通报刊和专业出版物中提取信息。还有1989年之前由城市规划和建筑专业的学生在东欧进行的学术工作，这些工作使现在很难找到的资料可以得到。但主要来源确实是图像：大量的计划、图纸、照片使本书内容丰富，而卢卡什-斯塔内克拍摄的照片则证明了建筑史上的一种基本做法：现场观察。这项工作引发了对跨国历史实践的若干反思。首先，这本书不是一部集体作品，它显示了在几个点上进行的个人研究的价值。每一章都有一个案例研究。</w:t>
      </w:r>
    </w:p>
    <w:p>
      <w:r>
        <w:rPr>
          <w:b/>
          <w:color w:val="FF0000"/>
        </w:rPr>
        <w:t xml:space="preserve">id 271</w:t>
      </w:r>
    </w:p>
    <w:p>
      <w:r>
        <w:rPr>
          <w:b w:val="0"/>
        </w:rPr>
        <w:t xml:space="preserve">"我们对雅尔的质量水平和高标准感到非常惊喜。他的专业水平，无论是技术还是音乐，都令人印象深刻。另外，他是一个专业的鼓手，这也给录音带来了很多好处。在他面前，我们学到了很多东西。他在工作室使用的设备是非常高效和先进的。对于混音，他能够做出明确的改进和理想的安排，完全符合我们的期望和艺术方向。他倾听并完美地理解我们的需求，并且在任何时候都很冷静，随时随地都可以。再次感谢Yaël!失落的子午线》的录音师@thelostmeridianofficial 《失落的子午线》@thelostmeridianofficial "这个冬天我们和雅尔合作得很愉快。我要感谢他的专业精神和人际交往能力，他很有耐心，也很尊重人。你可以信任他，如果你有一个录音项目，我强烈推荐他。"A Piacere @Quatuorapiacere A Piacere @Quatuorapiacere "感谢Yaël的欢迎。我们很欣赏她的建议质量，特别是在管理乐队的录音室工作方面......在随后的排练中，对乐队来说是一个真正的附加值。我们也被他在这次录音后表现出的高度投资所吸引。简而言之，正如我们所说："鱼子酱 "是第一次体验。我们推荐它"。@RandomGroup @RandomGroup "在录音室里的几个小时的录音是一种真正的乐趣。由于他的善良，气氛总是很冷静和轻松。他的工作成果非常精彩。我迫不及待地想向我的朋友和家人播放 "风暴"（第二张酸眼EP）。@lenalehcen @lenalehcen "我们想要一个现场录音室的录音，他完美地理解了这一点！"。他让我们听起来就像我们的沙漠车库乐队一样!这很容易，精确而快速。他是钥匙的保管人，但他的咖啡很难喝!@tunksstonerband Tunks @tunksstonerband "有他在，音乐听起来更美妙!过去两张尼鲁专辑的制作人，FPPA每次都做得很好。没有他，一切都将变得不一样。我推荐。"Jérémie Voin aka Jay Rolland composer, arranger, drummer @jeremievoin Jérémie Voin aka Jay Rolland composer, arranger, drummer @jeremievoin -- -- "非常感谢FPPA的Yaël，感谢她的专业精神。对于我的第一首电子单曲，我想在其中突出手板，我不能选择比他更好的制作人。非常感谢你！"Cyntia录音师@cyntia Cyntia录音师@cyntia "这次2018年的会议记忆力很好。专业、温暖，以达到完美的效果。我们当了48小时的明星。谢谢你，Yaël，我们希望很快就能见到你......"Blue Carandache录音师 @bluecarandache Blue Carandache @bluecarandache</w:t>
      </w:r>
    </w:p>
    <w:p>
      <w:r>
        <w:rPr>
          <w:b/>
          <w:color w:val="FF0000"/>
        </w:rPr>
        <w:t xml:space="preserve">id 272</w:t>
      </w:r>
    </w:p>
    <w:p>
      <w:r>
        <w:rPr>
          <w:b w:val="0"/>
        </w:rPr>
        <w:t xml:space="preserve">你的肛门是否有不适感，有时会出现瘙痒？你在上厕所或排便时有严重的疼痛吗？坐着是否会使你的疼痛加剧？而你是否害怕上厕所，因为你的疼痛，有时甚至是难以忍受的疼痛？它可能是肛裂，这是一种常见的疾病，许多法国人在生活中都经历过或将要经历。这种病症本身并不严重，但却是许多痛苦和不便的根源。一种必须迅速治疗以避免并发症的疾病。今天，我们和你谈谈没有禁忌的肛裂。我们帮助你认识它，并了解其原因（从而更好地预防它）。但同时也是最重要的是，我们向你展示治疗肛裂的温和、非侵入性和自然方法。而且特别要感谢骨科护理。目录 1. 肛裂 2. 症状 3.tabou科目4。原因 5.诊断 6.处理方法 7.OSEOPATHY 肛裂：什么是肛裂？肛裂是指直肠底部的肛管壁有一个小的病变、撕裂或裂缝。这是一种良性但非常痛苦的疾病。它经常影响成年人，在青年和中年人（36-39岁）中比在儿童或老年人中更常见。然而，由于该病的禁忌性质，以及缺乏咨询和诊断的情况，患病率难以确定。然而，应该注意的是，6个月至2岁的婴儿和儿童也会受到影响，占3-10%的病例。缺乏卫生条件或肛裂处理不当会增加感染的风险。肛裂：症状 对于一些人来说，肛裂只是一种困扰。然而，对其他人来说，疼痛是无法忍受的，每天都在造成真正的痛苦。以下是肛裂的主要症状。- 排便时、排便时的剧烈疼痛 - 排便后或排便后数小时内可缓解的疼痛 - 肛门疼痛和瘙痒 - 可在卫生纸或大便上看到轻微出血 - 反射性便秘。有时，疼痛会进一步向背部放射，进入臀部，甚至进入生殖器 - 有时，肛门的瘙痒会导致你抓挠该部位，产生新的病变 如何区分肛裂和痔疮？像痔疮一样，肛裂会导致肛门发痒和出血。主要的区别是所经历的疼痛。肛裂会引起更多的疼痛。另一个区别是什么？痔疮期间，肛门内出现小球。肛裂的情况下，小球是不存在的。肛裂和便秘 肛裂常常伴有慢性和反射性便秘。这是因为你不去厕所，以免引起你的疼痛。但这是一个真正的恶性循环，因为便秘和硬便会使泪水更加严重。</w:t>
      </w:r>
    </w:p>
    <w:p>
      <w:r>
        <w:rPr>
          <w:b/>
          <w:color w:val="FF0000"/>
        </w:rPr>
        <w:t xml:space="preserve">id 273</w:t>
      </w:r>
    </w:p>
    <w:p>
      <w:r>
        <w:rPr>
          <w:b w:val="0"/>
        </w:rPr>
        <w:t xml:space="preserve">冠状病毒（COVID 19）--2020年3月18日的警报 面对COVID 19大流行，SVP为企业和公共机构提供免费监测。一个观察者团队每天收集所有的官方、监管和经济信息，在专业环境中预测和衡量风险。找到所有能帮助你决策的信息（卫生措施、对公司的支持（援助和税收措施）、雇主的义务和冠状病毒的经济影响等） 重播网络会议：PACTE法后的雇员储蓄 2019年5月23日在官方公报上公布的PACTE法对公司有重大影响。为了更好地了解这些变化，并确保你目前的计划，SVP专家回顾了有关这些储蓄计划的共同措施，特别是利润分享、激励计划、公司储蓄计划（PEE）和集体退休储蓄计划（PERCO）。打击社会欺诈：国民议会对法案的审查 打击税收、海关和社会欺诈的法案在参议院进行首次审查后，于9月17日开始在国民议会进行辩论。第六项法令（2017年12月20日第2017-1718号）旨在采取纠正和巩固措施，以加强社会对话，并在2017年12月21日的官方公报上公布。马克龙法令：公布多项法令 2017年9月22日的法令在多个领域彻底改革了劳动法。一些申请法令已经公布，我们向您介绍主要内容。出错权：法律草案定稿 政府应在11月的最后一次部长会议上提交关于出错权的法律草案，该草案应允许个人和企业在信任的基础上与行政部门建立新的关系，并发挥咨询和支持的新作用，特别是对中小型企业。其原则是，如果在第一次控制期间发现侵权行为，则认为用户是 "善意的"，以避免处罚。RSI：政府为自营职业者制定的计划 自营职业者的社会保障计划的命运应在2018年的PLFSS中解决，该计划将于2017年10月在议会讨论。专业培训：雇主的责任 适用于雇主为发展继续培训所做贡献的人员门槛由2017年2月27日的第2017-249号法令（2017年2月28日的JO）统一规定。社会新闻：预期的法令 自2015年以来，已经公布了三个影响社会领域的主要文本：2015年8月6日的 "马克龙 "法、2015年8月17日的 "雷布萨门 "法和2016年8月8日的 "劳工 "法。一些执行文本仍在等待中。专注于少数措施。学徒的报酬：2017年的特殊援助 一些学徒将在2017年获得特殊援助，2016年12月13日，总理贝尔纳-卡泽纳夫在向国民议会介绍其总政策时宣布。政府最初计划在2016年4月的11项 "青年优先 "措施中，于2017年1月1日提高青年学徒的法定最低工资，以提高他们的购买力。</w:t>
      </w:r>
    </w:p>
    <w:p>
      <w:r>
        <w:rPr>
          <w:b/>
          <w:color w:val="FF0000"/>
        </w:rPr>
        <w:t xml:space="preserve">id 274</w:t>
      </w:r>
    </w:p>
    <w:p>
      <w:r>
        <w:rPr>
          <w:b w:val="0"/>
        </w:rPr>
        <w:t xml:space="preserve">天南地北》，法语电影--一个服役归来的男人被讨债的黑帮分子误认为是他的兄弟，而他的兄弟则与一个胆小的罪犯一起疯狂地进行谋杀和绑架活动。本片由Blue Maria制片公司出资和/或制作。制作人：Brian Udovich、Jason Polstein、Glenn Abbott和Eric Inman。电影摄影 由Darren Genet负责。原创电影 / 录音带 拉斯-霍华德三世。法国发行商 Synapse电影公司。TRAILER天南地北无限制，完整的天南地北影片大约有100分钟长。你可以在流媒体或视频点播（VoD）和按次付费（PPV）服务中观看这部电影的英语或带法语字幕的法语版本。法国电影是一个免费的在线电影指南。我们提供有关 "天南地北 "和其他2008年电影的信息，我们不提供下载电影或观看流媒体电影的可能性。你不能在这个网站上下载或在线观看电影。如果本网站的信息内容以任何方式影响到您的权利，请联系我们。(这项服务不允许下载/观看电影，只提供关于电影制作的细节。你有问题吗？请与我们联系。Film en Français / South of Heaven - 最大的法国电影指南。要观看法国流媒体电影，你需要一个视频点播服务或Netflix订阅。</w:t>
      </w:r>
    </w:p>
    <w:p>
      <w:r>
        <w:rPr>
          <w:b/>
          <w:color w:val="FF0000"/>
        </w:rPr>
        <w:t xml:space="preserve">id 275</w:t>
      </w:r>
    </w:p>
    <w:p>
      <w:r>
        <w:rPr>
          <w:b w:val="0"/>
        </w:rPr>
        <w:t xml:space="preserve">他无疑是当代最伟大的人之一。安藤忠雄既是光的雕塑家，又是空间的大师，他体现了现代性和永恒性之间的完美平衡。因此，将他的名字印在一个表款上就成了对它的保证。就Octo而言，它的最终版本已被反复加冕和庆祝，修改起来并不容易。平衡的，有棱有角的，正如已故的朋友根塔所希望的那样，外部的部分会受到严重的攻击。另一方面，对于表盘来说，只要尊重精神，某些大胆行为是允许的。大师是这样总结他的创作的："在表盘上，一个无限的螺旋形发展，从秒到分，直到不再可见。它是水面上的波浪扩展到四维的效果。从扩张到压缩，这个主题表达了无限的、永恒的、永恒的。对那些掌握了角度的人来说是清楚的。</w:t>
      </w:r>
    </w:p>
    <w:p>
      <w:r>
        <w:rPr>
          <w:b/>
          <w:color w:val="FF0000"/>
        </w:rPr>
        <w:t xml:space="preserve">id 276</w:t>
      </w:r>
    </w:p>
    <w:p>
      <w:r>
        <w:rPr>
          <w:b w:val="0"/>
        </w:rPr>
        <w:t xml:space="preserve">如果你的信用不好，在没有证据的情况下获得廉价信贷似乎是不可能的。因此，当你看到一个无信用检查的保证批准的提议时，你可能会欣喜若狂。但这些无信用检查个人贷款的提供者往往通过收取利率和费用来弥补其便利性[...] 。</w:t>
      </w:r>
    </w:p>
    <w:p>
      <w:r>
        <w:rPr>
          <w:b/>
          <w:color w:val="FF0000"/>
        </w:rPr>
        <w:t xml:space="preserve">id 277</w:t>
      </w:r>
    </w:p>
    <w:p>
      <w:r>
        <w:rPr>
          <w:b w:val="0"/>
        </w:rPr>
        <w:t xml:space="preserve">更有效地与利盟直觉无线多功能一体机，它提供了先进的，用户友好的打印，照片，复印和扫描，6厘米液晶彩色显示屏和自动双面打印。获得专利的Vizix着墨技术，由于墨滴的精确定位，可以获得清晰、高对比度的文字和逼真的照片。Vizix技术还提供高达33ppm的黑色打印速度和30ppm的彩色打印速度（2），仅需24秒就能打印出10 x 15厘米的照片（3）。使用单独的墨盒，只需更换您需要的颜色。本着对环境的坚定承诺，利盟为客户提供切实可行的解决方案，帮助他们以更环保的方式进行打印，并在设计产品时考虑到可持续性。1 "建议每月页数 "是一个页数范围，根据客户计划每月在设备上打印的平均页数，帮助客户评估利盟的产品供应。Lexmark 建议每月的页数应在所述范围内，以实现设备的最佳性能，所依据的因素包括：耗材更换间隔、装纸间隔、速度和典型的客户使用情况。2 "最大月工作周期 "被定义为设备在一个月内使用多班操作可交付的最大页数。该指标提供了与其他利盟打印机和多功能一体机相比的稳健性。</w:t>
      </w:r>
    </w:p>
    <w:p>
      <w:r>
        <w:rPr>
          <w:b/>
          <w:color w:val="FF0000"/>
        </w:rPr>
        <w:t xml:space="preserve">id 278</w:t>
      </w:r>
    </w:p>
    <w:p>
      <w:r>
        <w:rPr>
          <w:b w:val="0"/>
        </w:rPr>
        <w:t xml:space="preserve">| 作者：Sonia Ouadhi | 图片来源：Laurent Vu/ALP/TF1 罗拉将不会前往著名的岗位。这位来自法国北部的候选人可能在Koh-Lanta, les 4 Terres的整个冒险过程中大放异彩，但她没有成功赢得定向越野赛。对于Voici.fr，这位冒险家回顾了她的消除，同时总结了她令人难以置信的经历，并回顾了她与Loic的关系传闻。罗拉拥有赢得这场著名定向赛的一切条件。经过39天的生存，这位来自法国北部的候选人在这一期的Koh-Lanta展会上特别展示了她的所有经历。她有两条免疫项链，甚至设法赢得了五次舒适测试。对于这个没有人看到的黑发小姑娘来说，这是一个伟大的壮举。凭借她与安吉莉克的友谊，安吉莉克在最后一次理事会上不幸被淘汰，洛拉认为她能够有资格获得职位。最后，她在神话事件的大门口输给了多里安。这让人失望，但也让已经全力以赴的参赛者松了一口气。Voici.fr : 在整个冒险过程中，你有一颗非常幸运的星。你对定向越野赛有信心吗？罗拉：我很有信心，但我知道这将是非常、非常困难的，因为在身体上我已经走到了尽头。我几乎无法站起来。我一站起来，就觉得有点头晕。我知道我将尽力而为，但我非常、非常累。你是如何对待这场定向越野赛的？我们可以看到，在某一时刻，你在观察布莱斯时有一种令人惊讶的技巧......一开始，我真的想寻找我的标记，但我来到了布莱斯。那一刻我想："罗拉，你完全迷失了"。我确信布莱斯已经找到了信标，所以我对自己说："尽量看他正在看的地方！"。对我来说，我的策略是不浪费时间。当亚历山德拉发现最后一把匕首时，你是怎么想的？我真的松了一口气，真的。我得到了解放（笑）。我没有感到失望。总之，我已经想了两个小时，"我希望有人能找到它！"。是谁并不重要！"我从未想过要放弃，但我还是放弃了。这是一次神奇的冒险，但定位非常困难，甚至连我都认不出自己了。而且我知道，今晚我将很难看完这一集，因为这不是我的角色。我不是一个不付出100%的人。但当时，我已经筋疲力尽，而且我跑得很好，所以我并不关心。我想，也许最后我在精神上没有那么坚强。我几乎没有什么可以证明的了。从你到达迎新会的那一刻起，在赢得一些活动后，你已经有点胜利的感觉了。你怎么看这三位入围者。Loic、Brice和Alexandra?他们真的应得的!布莱斯，即使我们在冒险中不是朋友，他也是当之无愧的，因为他是独自一人对抗所有人。他真的值得去极地。亚历山德拉是这个Koh-Lanta的启示。她以最糟糕的方式开始（笑）。Loic忠实于自己。他从头到尾都很坚强，从头到尾都很善良。在这个阶段，你认为谁会赢？我看到</w:t>
      </w:r>
    </w:p>
    <w:p>
      <w:r>
        <w:rPr>
          <w:b/>
          <w:color w:val="FF0000"/>
        </w:rPr>
        <w:t xml:space="preserve">id 279</w:t>
      </w:r>
    </w:p>
    <w:p>
      <w:r>
        <w:rPr>
          <w:b w:val="0"/>
        </w:rPr>
        <w:t xml:space="preserve">2010年9月29日 Lionel Maurel (Calimaq) Creative Commons正计划为公共领域创建一个在线 "标记"。公共领域标志可以消除目前的许多困难，并允许文化机构证明数字化的作品属于公共领域。在炎热的夏天，这个消息相对来说没有被注意到，但知识共享组织宣布即将推出一项新的功能，该功能将补充其许可证集，实现公共领域的在线 "标记"。这个工具，即公共领域标志，可以消除目前的许多困难，当然，对那些将遗产收藏放在网上的文化机构--图书馆、档案馆、博物馆--特别有兴趣。应该记住，公有领域是由所有版权（和相关权利）在法律规定的期限结束时已经到期的知识作品组成的。这个期限可能有所不同：在法国和欧洲，原则上是作者的寿命加70年，但也有更短的期限（加拿大是作者的寿命加50年）或更长的期限（墨西哥是作者的寿命加......95年！）。一旦作品进入公有领域，所有者对利用的垄断就会停止，可以自由复制或表现。但是，作品进入公有领域的含义可能因各国赋予作者精神权利的范围而不同。在美国，精神权利只以法理痕迹的形式存在，一旦作品进入公有领域，就成为真正的 "权利自由"。在精神权利只持续到经济权利存在的国家，情况也是如此（例如德国或加拿大）。但在大多数欧洲国家，特别是在这种观念最强的法国，精神权利永久存在。公共领域的作品当然可以自由复制和传播，包括出于商业目的，但条件是道德权利的所有组成部分都得到尊重（尊重作者身份、诚信、披露和忏悔的权利）。在数字时代，作品在网络上流传，有把握地确定它们是否属于公有领域，以确定它们可以被重新使用的条件，这一点变得十分重要。但要做到这一点确实是个挑战，特别是由于不同国家的法律存在差异，以及在网上使用时哪些法律适用的不确定性（见本案例的说明）。由于现有的在线标记公有领域的工具不足，"公有领域专用 "允许作品的权利人通过公开表示愿意放弃创作的权利，提前将其置于公有领域中。第三方可以用同样的文书来证明他不是作者的作品处于公共领域。这些工具的问题在于，它们是根据美国法律开发的，而美国法律不承认精神权利。一些律师认为，作者不可能有效地放弃其对作品的精神权利。判例法认为，这是一种强烈的人格属性，可以说是不可剥夺的：通过合同放弃精神权利将没有法律价值，这将允许作者在任何时候推翻他们的决定。即使这种推理有问题（而且有争议），它也让人对公有领域专用权的有效性产生怀疑。在任何情况下，它都是为了让作者完全 "解放 "自己的作品，而不是在网上标记公共领域。公共领域认证本可以实现这一功能，但同样由于在美国法律中根深蒂固而受到影响，并且由于</w:t>
      </w:r>
    </w:p>
    <w:p>
      <w:r>
        <w:rPr>
          <w:b/>
          <w:color w:val="FF0000"/>
        </w:rPr>
        <w:t xml:space="preserve">id 280</w:t>
      </w:r>
    </w:p>
    <w:p>
      <w:r>
        <w:rPr>
          <w:b w:val="0"/>
        </w:rPr>
        <w:t xml:space="preserve">今年，AFUP将在6月5日和6日组织2012年PHP论坛，这是在缺席18个月后的回归。节目内容丰富多样，例如，由PHP语言的创造者Rasmus Lerdorf介绍2012年的PHP之旅，或由Enrico Zimuel作题为 "Zend Framework 2的快速入门 "的演讲。法国专家也不甘示弱：Frédéric Hardy和Ivan Enderlin将介绍 "试验解剖学"。欲了解更多信息，请访问本论坛的专门网站。今天，我们独家访问了PHP7的第一个alpha版本，目前处于开发的早期阶段。在试用了这颗宝石后，在开发团队的视频会议协助下，我想到了一个词：革命！的确，这个版本是创新的：PHP7的性能是相当简单的halucinantes，与PHP5相比，进步确实是1700％！我想这是一个很好的例子。  为了达到这个结果，开发团队选择用64位的汇编程序重写整个PHP。这种选择的唯一缺点是，必须有一个非常新的处理器，支持64位指令。然而，开发人员通过使用虚拟化系统（见下文），设法确保不需要64位操作系统。为了方便编辑脚本，该团队直接在PHP中集成了一个编辑器。这可以通过php -e命令访问。更妙的是，这个编辑器能自动适应你的系统。因此，无论你在windows、mac还是linux下运行，编辑器都会使用最合适的windows。同样，如果你从控制台运行它，它将使用控制台功能，允许你直接从远程位置进行编辑。这个非常强大的编辑器会在你输入时显示最轻微的语法错误，以及在你每次保存文件时显示逻辑错误。  就功能而言，它接近于一个IDE，具有经典的自动完成功能（回溯包含的文件和类方法），以及非常有用的调试工具。为了节省代码中的时间，创建了通用的宏。你有多少次为了一点功能而写了好几行的代码。那些日子已经过去了。让我们举一个简单的例子：loginBox()允许你在你的网站上显示一个登录框，整合ajax管理。格式化是由CSS简单完成的。宏观指数的数量令人难以置信，而且这个名单正在逐日增加。为了充分利用最新的处理器，同时提高安全性，PHP7现在以虚拟化的方式工作。因此，每个脚本都是孤立的，但相关的脚本（例如包括或 requiere）可以由另一个处理器同时处理。一个复杂但强大的分层和进程间通信系统已经被开发出来，以使整个事情能够正常运作。唯一的问题是，PHP6还没有稳定下来，所以PHP7将在很长一段时间内保持在alpha阶段。最终版本定于 2022 年 4 月 1 日发布！PHP 魁北克省自豪地宣布第七届 PHP 魁北克大会。会议将于2009年3月4日至6日在魁北克省蒙特利尔市举行。我们正在寻找愿意与北美专业人士分享其专业知识的演讲者。会议提供技术会议、专门用于PHP5+、XML、网络服务、数据库等技术开发的实验室以及项目管理，演讲者和参观者在这里寻求常见商业问题的解决方案。通过PHP实验室、招聘会和欢乐时光等活动，会议将是一个认识当地专家、PHP开发人员和赞助商的绝佳机会。欲了解更多信息，请访问网站。我们很高兴地宣布，PHPDébutant的大会将于2007年5月24日晚上8点开始举行。如果</w:t>
      </w:r>
    </w:p>
    <w:p>
      <w:r>
        <w:rPr>
          <w:b/>
          <w:color w:val="FF0000"/>
        </w:rPr>
        <w:t xml:space="preserve">id 281</w:t>
      </w:r>
    </w:p>
    <w:p>
      <w:r>
        <w:rPr>
          <w:b w:val="0"/>
        </w:rPr>
        <w:t xml:space="preserve">youtube文档独特的免费。单一文件是所有公司在雇用第一个雇员时必须遵守的。PREVANTICIP为创业公司或年轻公司提供免费的单一文件，该文件适用于办公室工作的首次招聘。该文件以Excel格式提供，根据要求通过网站www.prevanticip.com，以电子邮件方式发送给公司经理。公司经理只需根据他的活动和工作环境，完成几个要素，他的《单一文件》就能生效。单一文件列出了员工所面临的所有职业风险，并指出了公司所采取的预防措施。</w:t>
      </w:r>
    </w:p>
    <w:p>
      <w:r>
        <w:rPr>
          <w:b/>
          <w:color w:val="FF0000"/>
        </w:rPr>
        <w:t xml:space="preserve">id 282</w:t>
      </w:r>
    </w:p>
    <w:p>
      <w:r>
        <w:rPr>
          <w:b w:val="0"/>
        </w:rPr>
        <w:t xml:space="preserve">22.穆里尔惊呆了。她做了一件她一生中只做过一次的事，捏了捏自己以确保她不是在做梦。她不是在做梦。然后她叫了起来。- 收到!罗杰在睡觉，每个人都在睡觉。甚至是狗。她感到不那么孤独，或者说孤独得太厉害，肚子里有个缺口。阁楼的窗户。在那里，她将俯瞰整个乡村。她用所有的腿爬上去，跑去看。在黎明的日光下，走道的大C看起来像一个荒废的笼子，一件丢失的衣服，一个被洗劫一空的盒子。- 收到!一声啜泣阻止了她的哭泣。反正他离得太远，听不见。她回到他们的房间，一边摇晃她的丈夫一边哭泣。- 收到!醒醒吧！石头！"。- 发生了什么事？它掉下来了吗？无法回答，她指了指窗户。他去把窗帘拉到一边，打开窗户，把百叶窗推开。- 哦，他妈的！克莱蒙斯加入了他们，她的眼睛肿了起来。- 她会回来的，不是吗，妈妈？空的，空的。仿佛被出卖了。就像一个被灵魂抛弃的身体。托尼关上天窗，跑下楼梯，进入花园，在那里继续跑，转着圈，除了让自己头晕目眩，睡着或者彻底醒过来，没有其他目的。辛西娅加快了脚步，不耐烦地想结束这个令人烦恼的转折。当视野终于再次清晰时，她再次加速，仿佛这样就能让石头回来。她的双手紧握着方向盘，努力保持希望。然后，一种悲哀笼罩了她。我们中断了我们的节目。一个无法解释的现象刚刚发生......这条信息和成千上万条类似的信息侵入了电波和屏幕，就像它们在 "突击 "期间一样。然而，缺乏令人震惊的图像来说明这一事件。Cauchois的恶梦：结束了。Heuzé勉强避免了撞倒陈列柜。他尊重机构中的沉默的悲伤，以及勒阿弗尔自由的标题的冷静的尊严：再见？客人们从来没有像现在这样多，同时又如此沉默。抬头看屏幕或打勾的赌客们似乎并不相信。似乎没有人知道他们在做什么。不过，它还是不得不出来。Aujourd'hui》的头版让他气愤不已；他一合上手中的半品脱啤酒，就向人群喊道："噩梦！"。这些白痴！班维尔立即做出了反应。- 他们会为了一个双关语而出卖自己的母亲。- 他们可以保留他们的鸭子!- 他们可以用它做砂锅菜!问题不断出现：石头去哪儿了？它在哪里会重新出现？而且，顺便说一句，什么时候？第二个问题是 "为什么"，同样令人心烦意乱。每个人都有自己的假设，在村子里比其他地方更多，在苏尔家比其他地方更多。前一天，这块石头已经流血了。也就是说，当太阳升起时，它已经变成了猩红色。但是，这种情况以前也发生过，甚至在新月的时候也没有什么后果。人们寻找那些负责任的人。这很快就成了一个笑话。你到底用它做了什么？而每个人都带着恼怒的神情搜索着自己的口袋。在网络上，一些自作聪明的人发出了一份赎金通知。这个星球为之沸腾了三天。其他人则声称遭到绑架。</w:t>
      </w:r>
    </w:p>
    <w:p>
      <w:r>
        <w:rPr>
          <w:b/>
          <w:color w:val="FF0000"/>
        </w:rPr>
        <w:t xml:space="preserve">id 283</w:t>
      </w:r>
    </w:p>
    <w:p>
      <w:r>
        <w:rPr>
          <w:b w:val="0"/>
        </w:rPr>
        <w:t xml:space="preserve">如果你是任何类型的拿铁爱好者，这种独角兽拿铁或 "独角兽牛奶 "的艳丽色彩将诱惑你。它是美国的时尚饮料，据说它是在布鲁克林的一家酒吧推出的。除了其漂亮的绿色或蓝色，你可能会像我一样惊讶地发现这种饮料是完全 "健康 "的。这款拿铁咖啡不含一滴咖啡，但含有植物奶（最初是椰奶）、姜、蜂蜜、柠檬--都是好东西除了美丽的颜色之外，这种饮料还有很多好处。它的灵感来自于阿育吠陀的饮料，其成分能促进健康和能量。在许多方面，独角兽奶与黄金奶相似，特别是它具有消化、提神和排毒的功效。至于其漂亮的颜色，这不是由于人工色素，而是一种完全天然的成分，一种以粉末形式出售的非常多彩的微藻类。在美国，还有另一个品种的蓝藻，而在法国，我们目前只有螺旋藻，它是相当绿色的，这就解释了为什么根据配方的来源可能会有颜色上的差异。螺旋藻是一种微型藻类，据说具有几乎神奇的健康特性。让我们不要夸张，如果有一种成分能够治疗世界上所有的疾病，我想我们都会在很久以前就吃了它！"。但无论如何，海藻类食物家族有一些重要的好处，当然还有这种海藻以其漂亮的颜色给厨房带来的非常好的效果!我在Liten rega博客上发现了这个配方，这是一个分享素食和美容发现的道德博客......她的配方是以燕麦奶为基础，而原来的配方是用椰奶制作的。这次我又用了米奶来改变它，它真的很好喝！"。这取决于你决定使用哪种牛奶，要知道椰奶在味道上没有其他牛奶那么 "中性"，但也比较浓稠，所以它能让你获得一个漂亮的慕斯。有了米浆，我必须非常细腻地添加装饰品，有些装饰品完美地流淌出来了！"。当我看到这个食谱中的成分时，我想知道这样的混合物会是什么味道......我的意思是，我不介意生姜、柠檬或龙舌兰糖浆，但海藻更难，尤其是在甜食食谱中，唉！你必须知道，螺旋藻有一种非常可怕的气味。但好消息是，你完全认不出这种饮料中海藻的味道或气味。最后你得到的混合物，我觉得相当不错，有点特别，几乎像糖果的化学成分，这很难理解，因为它只包含天然的......当然，除了糖的装饰，但我先尝了尝，没有。总之，我不会说这是我最喜欢的饮料，但我真的很喜欢它，它非常漂亮！"。如果你想给你的女朋友一个惊喜，让她们吃个早午餐或吃个小点心，不要犹豫，给她们做一个，保证有惊喜!你也可以将牛奶加热，作为热饮饮用。独角兽拿铁 为1个XL杯 25cl椰奶或植物奶 1/2茶匙螺旋藻粉 1茶匙液体香草提取物 0.25厘米磨碎的鲜姜 1汤匙柠檬 1汤匙龙舌兰糖浆 1汤匙糖珠和粉丝 磨碎姜片</w:t>
      </w:r>
    </w:p>
    <w:p>
      <w:r>
        <w:rPr>
          <w:b/>
          <w:color w:val="FF0000"/>
        </w:rPr>
        <w:t xml:space="preserve">id 284</w:t>
      </w:r>
    </w:p>
    <w:p>
      <w:r>
        <w:rPr>
          <w:b w:val="0"/>
        </w:rPr>
        <w:t xml:space="preserve">食谱 THERMOMIX ® 巧克力粉原料 - 6 20分钟准备 20分钟烘烤时间 - 7容易准备 - 8 - 9甜点食谱准备 - 将巧克力与糖混合。涡轮增压的几下。加入牛奶，在90°C下加热5分钟。把精粉放进去，以90°c的速度加热15分钟，2.放进罐子里，冷却后再品尝。你需要的配件 "这个食谱是由美善品公司网站的用户发布的。它没有经过美善品多功能料理机法国研发部门的测试。VORWERK法国公司不对所建议的食谱的制作和执行负责，特别是对数量、步骤和结果负责。为了最佳地使用您的美善品多功能料理机，请只参考您的机器的用户指南，特别是安全说明。"- 草莓皮（草莓派）--低血糖指数的SORBET ANANAS与白RHUM--MILLET SEMOULE与巧克力--变体无麸质巧克力软糖--数字蛋糕--Château巧克力蛋糕--变体蓝莓酱--小斯佩尔特面粉蓝莓蛋糕--水果箱--。巧克力蛋糕与西葫芦 - CLAFOUTIS与樱桃和ABRICOTS低血糖指数 - CHARLOTTE与草莓低血糖指数 - 牛奶中的鸡蛋 - 巧克力芝士蛋糕 - 酸奶松饼底 - 荞麦蛋糕 - 潘娜蛋糕 - 蓝莓酱 - 今天做的非常好的食谱。...这天做的非常好的食谱。谢谢你 ketchoupi37: 太好了!我一直想得到这个食谱，现在已经有一段时间了，它很好。这是一个伟大的食谱，我相信你会发现它非常美味。我们已经有很多年没有吃过牛奶精粉了。这个食谱非常成功，我在一个星期内做了两次!它是一个很好的方法，可以让你和你的家人体验到什么是 "好"。我非常满意...我对这个服务非常满意。这是个好主意，可以反复制作。这个菜谱对我诱惑很大，我打算...这个菜谱对我的诱惑很大，我打算在这一天举行开幕式。</w:t>
      </w:r>
    </w:p>
    <w:p>
      <w:r>
        <w:rPr>
          <w:b/>
          <w:color w:val="FF0000"/>
        </w:rPr>
        <w:t xml:space="preserve">id 285</w:t>
      </w:r>
    </w:p>
    <w:p>
      <w:r>
        <w:rPr>
          <w:b w:val="0"/>
        </w:rPr>
        <w:t xml:space="preserve">贾斯汀-汀布莱克扮演艾尔顿-约翰？Logan Cartier Justin Timberlake穿着奢华的西装，戴着奢侈的眼镜，穿着平台鞋？这是埃尔顿-约翰根据他自己的生活而提出的音乐剧的想法。剧本由《比利-艾略特》编剧李-霍尔撰写，预计埃尔顿-约翰将为该片创作新歌。</w:t>
      </w:r>
    </w:p>
    <w:p>
      <w:r>
        <w:rPr>
          <w:b/>
          <w:color w:val="FF0000"/>
        </w:rPr>
        <w:t xml:space="preserve">id 286</w:t>
      </w:r>
    </w:p>
    <w:p>
      <w:r>
        <w:rPr>
          <w:b w:val="0"/>
        </w:rPr>
        <w:t xml:space="preserve">好的，我明白了 绿色 - Dickies夹克 - 棉（70%），聚酰胺（30%） - 内衬：涤纶（100%） - 绿色和卡其色迷彩图案 - 黑色绗缝内衬 - 带弹性拉绳的可调节兜帽 - 领口拉链开合 - 1个隐藏式前拉链口袋 - 2个侧拉链口袋 - 袖口 由于技术限制，Kelkoo不能保证商家所提供信息的准确性和完整性。因此，由于Kelkoo活动的性质，如果Kelkoo网站上显示的信息与商家网站上显示的信息存在差异，将以后者为准。显示的价格包括所有费用，但新车除外（价格包括所有税费，不包括管理费用）。</w:t>
      </w:r>
    </w:p>
    <w:p>
      <w:r>
        <w:rPr>
          <w:b/>
          <w:color w:val="FF0000"/>
        </w:rPr>
        <w:t xml:space="preserve">id 287</w:t>
      </w:r>
    </w:p>
    <w:p>
      <w:r>
        <w:rPr>
          <w:b w:val="0"/>
        </w:rPr>
        <w:t xml:space="preserve">bareMineralsPerfecting VEIL bareSkin™修饰粉 搭配BARESKIN®全效遮瑕精华液全效无瑕脸部刷使用 轻盈的亮丽修饰粉，可模糊细纹。作用：这款令人难以置信的轻质修饰粉的配方中含有光反射光学剂，可以分散细纹的出现。该产品注入了丁香干细胞和维生素C，有助于照亮肤色，而其特殊的矿物质混合物能吸收多余的油脂，平衡皮肤纹理。- 用刷子或提供的粉扑涂抹在化妆品上，以达到完美的修饰效果（建议使用精确的可伸缩脸部刷子）。我们在1995年以最畅销的矿物粉底开始了纯粹的美容革命，从那时起，我们一直在创造纯粹的、未经动物测试的护肤和化妆产品，从不牺牲性能。我们的有益配方不含刺激性化学品和不必要的添加剂，并含有植物提取物和天然矿物质。如果你对在网上购买的商品或礼物不完全满意，你可以在加拿大和美国的商店或通过邮件退货。对美国以外的退货有限制。</w:t>
      </w:r>
    </w:p>
    <w:p>
      <w:r>
        <w:rPr>
          <w:b/>
          <w:color w:val="FF0000"/>
        </w:rPr>
        <w:t xml:space="preserve">id 288</w:t>
      </w:r>
    </w:p>
    <w:p>
      <w:r>
        <w:rPr>
          <w:b w:val="0"/>
        </w:rPr>
        <w:t xml:space="preserve">以色列国防部长埃胡德-巴拉克已经确认将定居点内的一所教育学院改造成大学。这一决定已经受到了巴勒斯坦人的谴责。"在周一发布的一份声明中，以色列政府确认其决定将西岸定居点Ariel的一所学院（位于巴勒斯坦权力机构声称的领土上）改为大学。9月批准 9月9日，总理府已批准转型。并在等待国防部长的批准。现在已经完成了。"声明说："国防部长埃胡德-巴拉克命令中央军区（涵盖西岸）指挥官尼赞-阿隆将军宣布阿里尔大学学院为大学。阿里尔学院成立于1982年，有12,000名学生，分属四个院系（医学、工程、自然科学、社会科学）。作为一所大学，它将能够从额外的资金中受益，并授予高等教育学位。已经引起争议的决定 在巴勒斯坦人声称的地区建立这所大学已经引起了反对。甚至在以色列的队伍中也是如此。9月，管理位于以色列领土上的七所大学的以色列高等教育委员会曾对这一转变提出异议。巴勒斯坦高等教育办公室也谴责此举，呼吁世界各地的大学抵制这个新机构。法国也对官方化表示遗憾。"这项措施与所有旨在使巴勒斯坦领土上的殖民化永久化或合法化的措施一样，只能进一步破坏双方的信任。因此，我们呼吁以色列迅速扭转这一决定，"外交部说。将纳布卢斯附近的阿里尔校园改造成大学，标志着以色列的定居政策在1月22日提前举行的议会选举之前更加强硬。12月，政府已经为在东耶路撒冷增建1,500套住房开了绿灯。包括欧盟在内的许多国际社会都谴责这些新的定居点开发项目，这些项目是在联合国大会于11月29日承认巴勒斯坦为观察员国后启动的。内塔尼亚胡曾多次表示，未来与巴勒斯坦人达成的任何和平协议都必须保留以色列对阿里尔（人口2万）以及西岸大型定居点的控制。巴勒斯坦人继续要求占领西岸。 为以色列喝彩，为这个勇敢的民族喝彩，他们生活在准备消灭他们的敌人的包围之中，尽管有一切，以色列正在其土地上建设和推进，以色列的土地，不管它是否喜欢，以色列永远不会停止，甚至更好，没有人会支配它应该或不应该做什么，所有的评论和言语都不会改变任何事情。</w:t>
      </w:r>
    </w:p>
    <w:p>
      <w:r>
        <w:rPr>
          <w:b/>
          <w:color w:val="FF0000"/>
        </w:rPr>
        <w:t xml:space="preserve">id 289</w:t>
      </w:r>
    </w:p>
    <w:p>
      <w:r>
        <w:rPr>
          <w:b w:val="0"/>
        </w:rPr>
        <w:t xml:space="preserve">我不确定我之前的PKI是否有问题 ...我不确定我之前的PKI是否有问题，所以我又重新创建了一个，但我真的无法摆脱这个用户。</w:t>
      </w:r>
    </w:p>
    <w:p>
      <w:r>
        <w:rPr>
          <w:b/>
          <w:color w:val="FF0000"/>
        </w:rPr>
        <w:t xml:space="preserve">id 290</w:t>
      </w:r>
    </w:p>
    <w:p>
      <w:r>
        <w:rPr>
          <w:b w:val="0"/>
        </w:rPr>
        <w:t xml:space="preserve">你好，失眠的女孩 !有时夜长梦多......你在床上辗转反侧......你挠头......。失眠症热潮席卷而来... "1只羊..."。2只羊 ...3只羊......滴答滴答......滴答滴答......。22h ...22h14 ...10:22 PM ...啊，我在做一件衣服...22警察来了......噗......。荒谬的...11:01pm ......嘀嗒嘀嗒......。32只羊...34只羊 ...54只羊......我到底在哪里......嘀嗒嘀嗒嘀嗒......。00h04 ...00:09 ......噗......但她为什么要告诉我这个？ ......嘀嗒嘀嗒......很热......。噗......滴答滴答滴答......我明天什么时候到那里......。pfff ....78只羊 ...79只羊...一头牛...。滴答滴答滴答......我爱她......她很漂亮......。滴答滴答，滴答滴答，滴答滴答...。我爱她...tic tac tic tac ...和M.......RDE！！我睡不着..."STOOOOOOOOP!!!放弃寻找睡眠的努力，扔掉你的Xanax，移动你的球，加入我们的行列。La Perle - 26 quai Lunel in Nice - 10月26日（星期五）晚上10点开始，整晚让音乐来控制！！。La Mad sinon rien ...着装要求：呃......你最好的睡衣......。你的睡衣...你的精致内衣...性感...或不...www.madmoizelles.com facebook.com/madmoizelles </w:t>
      </w:r>
    </w:p>
    <w:p>
      <w:r>
        <w:rPr>
          <w:b/>
          <w:color w:val="FF0000"/>
        </w:rPr>
        <w:t xml:space="preserve">id 291</w:t>
      </w:r>
    </w:p>
    <w:p>
      <w:r>
        <w:rPr>
          <w:b w:val="0"/>
        </w:rPr>
        <w:t xml:space="preserve">BPS C25/30 D20 S3预拌混凝土，由卡车直接运输到您的现场，是真正的省时省力。指定性能的混凝土（BPS）是由预拌混凝土厂生产的：它是标准化和NF规范的混凝土，其要求的性能被指定给生产商，生产商负责提供符合要求的混凝土。这是对强化性能的保证。警告：在现场添加任何水都会改变混凝土配方，因此可能导致混凝土强度保证的丧失。BPS C25/30的主要用途是- C25/30：混凝土在28天时必须达到的抗压强度，这里是平均水平，在25和30兆帕之间。- D20：骨料的平均尺寸 - S3：混凝土的一致性等级。然而，添加外加剂可以改变混凝土的最终浓度（见选项）。预拌混凝土，由卡车直接运输到你的现场，节省时间和能源。预拌混凝土（RMC）是由预拌混凝土厂生产的：RMC是根据特定的混凝土配方，考虑到不同材料的用量而制成的。这是对强化性能的保证。注意：这种类型的混凝土是由不同的材料（沙子、砾石、水、水泥）组成的。因此，不可能有抵制的证明!BCP 250Kg的主要用途是- 技术特点 BCP 250Kg Dmax 20 CPJ-CEM II/B 32.5： - BCP 250Kg：每立方米的水泥用量，这里是每立方米混凝土250公斤的水泥。- CPJ-CEM II/B 32.5：水泥的强度等级，这里相当于TOKUYAMA红水泥袋。清洁混凝土（Micro Concrete 250kg） 18.050 Fcfp / M³ Micro Concrete满足我们的客户对矿渣混凝土的需求，由于其多孔性，不再允许用于地基。因此，Micro Concrete 250kg符合经典混凝土的标准，同时尊重不同材料的用量，所有这些都是有竞争力的价格。 Micro Concrete 250Kg的主要用途是：。- 250Kg：每立方米的水泥用量，这里是每立方米混凝土250公斤的水泥。- D6：骨料的平均尺寸 - CPJ-CEM II/B 32.5：水泥的强度等级，这里相当于TOKUYAMA红水泥袋。注意：这种类型的混凝土对组成它的不同材料（沙子、砾石、水、水泥）的用量有反应。因此，不可能有抵制的证明!可能的选择 缓凝剂：在混凝土凝固和硬化过程中，通过在一段时间内分散水化热来限制温度的上升。是在炎热天气下进行混凝土施工的理想选择。憎水：在潮湿的环境中，在制造过程中分布在混凝土质量中的憎水剂将使所进行的工作不漏水。合成纤维：防止混凝土开裂的纤维。预拌混凝土，由卡车直接运输到你的现场，节省时间和能源。预制构件混凝土（PCC）的制造</w:t>
      </w:r>
    </w:p>
    <w:p>
      <w:r>
        <w:rPr>
          <w:b/>
          <w:color w:val="FF0000"/>
        </w:rPr>
        <w:t xml:space="preserve">id 292</w:t>
      </w:r>
    </w:p>
    <w:p>
      <w:r>
        <w:rPr>
          <w:b w:val="0"/>
        </w:rPr>
        <w:t xml:space="preserve">Insignia内部 新款欧宝Astra在法兰克福进行了全球首演。就在通用汽车宣布将欧宝55%的股份出售给OEM麦格纳的几天后，这家德国汽车制造商正式发布了其新的紧凑型轿车。从外观上看，新欧宝Astra的灵感来自于欧宝的新造型，"基于雕塑艺术性和日耳曼式精确性的结合"，在欧宝Insignia上看到。阿斯特拉的外形很有肌肉感，尽管它的长度为4.42米，但这款欧宝小型车具有运动型的外观和强烈的轮廓，其特点是驾驶员座椅朝前，风挡玻璃陡峭，车顶线条平直。欧宝小型车的尾灯采用了双翼图案，车身侧面采用了倒置的逗号。内饰的特点是线条柔和，形状丰满，有一个环绕式的仪表板。新款欧宝Astra采用了新的机电一体化底盘。在前部，它保留了麦弗逊支柱，而在后部，阿斯特拉配备了一个与瓦特连杆相结合的扭力轴。它有助于提高车辆在道路上的动态和敏捷的操控性。欧宝的紧凑型汽车将推出动力系统阵容，包括八个符合欧5标准的发动机。据欧宝公司称，与上一代车型相比，二氧化碳排放量总体上减少了12%。四款排量为1.4升和1.6升的自然吸气和增压汽油发动机提供100马力至180马力的动力输出。将推出一款新的1.4涡轮发动机，功率为140马力。它比它所取代的1.8升发动机多出14%的扭矩，同时大大降低了油耗。汽油发动机的平均油耗为6.1升/100公里。将提供四个CDTI共轨柴油发动机，并将微粒过滤器作为标准配置。功率等级从95马力到160马力不等。柴油发动机的平均油耗为4.6升/100公里。它们的二氧化碳排放量不超过129克/公里。与欧宝Insignia一样，新的欧宝Astra为紧凑级车型提供了创新的技术特征。"欧宝的使命是让高科技的创新变得容易接受，这一点在Insignia上已经成功完成。欧宝总经理汉斯-德曼特（Hans Demant）说："通过新的Astra，我们为自己设定了一个更加雄心勃勃的目标，即在紧凑级车型中提供大部分的这些功能，。例如，新的欧宝Astra提供先进的前向照明双氙气大灯和前置摄像头系统作为选项。双氙气高级前照灯（AFL），根据驾驶和道路状况改变其光束和强度，使用九种不同的照明功能。而欧宝之眼前部摄像系统能够识别道路标志，并在汽车不慎偏离方向时提醒司机。新款欧宝Astra在法兰克福车展上市。对这家德国汽车制造商来说，风险很高。仅紧凑型级别就占了欧洲市场的27%，占欧宝年销量的三分之一，平均为50万辆。</w:t>
      </w:r>
    </w:p>
    <w:p>
      <w:r>
        <w:rPr>
          <w:b/>
          <w:color w:val="FF0000"/>
        </w:rPr>
        <w:t xml:space="preserve">id 293</w:t>
      </w:r>
    </w:p>
    <w:p>
      <w:r>
        <w:rPr>
          <w:b w:val="0"/>
        </w:rPr>
        <w:t xml:space="preserve">Arkéa通过收购Leetchi进入数字领域 Arkéa确认了其数字先锋的战略。这家银行汇集了布列塔尼、西南和中部高原的Crédit Mutuel联合会，于9月22日星期二宣布收购由Céline Lazorthes创立的新公司Leetchi。这一宣布伴随着1000万欧元的投资，以支持该公司的发展。这并不令人惊讶：多年来这家银行一直在利用创新。"我们希望保持作为我们商标的先锋文化，"其主席Jean-Pierre Denis说。一个生存的问题？由于其规模，布列塔尼银行无法与法国的四大行业巨头竞争。其资产负债表--2014年底为1030亿欧元--比法国巴黎银行的资产负债表小20倍。而且它有471个银行分支机构，比法国农业信贷银行少20倍。但它可以为自己通过技术的掌握来主导市场而感到自豪。这一选择确保了两位数的增长：在2008年至2014年期间，银行净收入跃升了35%，所有业务线每年增长10%。在2014年，该结果增加了27%。由于领土的限制，Crédit Mutuel Arkéa银行很早就招募了大量的工程师，并依靠技术来突破其边界。阿凯亚的历史中充满了第一次。1984年，它是人寿保险电脑化的先驱。1982年，它比其他人更早地改用Minitel。1995年，它是第一个在网上下达股票市场订单的公司。Jean-Pierre Denis和总经理Ronan Le Moal的组合在2008年接管了该公司，并将创新置于其战略的核心。他们的内心都是企业家，都已经有了高科技的情结。作为爱丽舍宫的前副秘书长，让-皮埃尔-德尼曾在维旺迪公司参与创业，然后担任他在2005年创建的Oséo公司的负责人。至于Ronan Le Moal，他在2005年至2008年期间管理集团的网上银行Fortuneo，发展了一种数字文化，然后接任Arkéa的首席执行官。第一条发展路线是 "白标 "战略：Arkéa将其技术服务于他人。2010年，保险公司安联集团委托其管理其银行子公司，一个拥有30万个账户的后台。此后，其他参与者也纷纷效仿，对其全部或部分资金流进行管理：支付、收款、存款等。虽然法律在不断变化，管理费也在不断上涨，但Arkéa的解决方案有助于控制成本，避免日益复杂的法规带来的头痛问题。例如，该银行管理着雷诺（Zesto）和PSA（Distingo）的存折。它还处理来自亚马逊、道达尔和La Française des Jeux的付款。它为家乐福和欧尚发行消费信用卡。五年来，"白标 "活动产生的收入从11亿跃升至17亿。另一个杠杆：Arkéa正在使Fortuneo繁荣。早在2000年，该银行就通过创建Symphonis在互联网上推出了自己。但正是在2006年收购了该经纪人，使其能够增加市场份额。被Challenges/Choisir ma banque评为2014年 "最便宜的银行"，Fortuneo依靠其提供的质量/价格比在繁荣的市场中取得进展。从2008年到2014年，客户数量翻了两番，达到31万。正如Ronan Le Moal所指出的，Fortuneo是集团的一项战略资产，也是 "想象客户关系和为新产品定价的实验室"。第三，也是最重要的一点，Ar</w:t>
      </w:r>
    </w:p>
    <w:p>
      <w:r>
        <w:rPr>
          <w:b/>
          <w:color w:val="FF0000"/>
        </w:rPr>
        <w:t xml:space="preserve">id 294</w:t>
      </w:r>
    </w:p>
    <w:p>
      <w:r>
        <w:rPr>
          <w:b w:val="0"/>
        </w:rPr>
        <w:t xml:space="preserve">在统计数据的支持下，国家队教练菲利普-圣安德尔回顾了他的球队输给卫冕世界冠军的情况。而在记分牌上，法国人主导了这场比赛......周日上午，菲利普-圣安德尔以轻松的心情向媒体进行了传统的赛后汇报。国家队教练对他的球员在对阵卫冕世界冠军时的表现明显感到满意，他解释说："统计数据并不代表胜利。但我们有60%的控球率，我们突破了全黑队的防线12次，而我们只被突破了5次。我们丢了7个点球，他们丢了12个。就内容而言，我们与世界上最好的团队进行了竞争。那么，差异从何而来？对于全蓝球队的老板来说，他的球队仍然缺乏最高水平的经验："一些球员犯了错误，"这位前RCT教练继续说道。但总的来说，有很多有趣的事情，比如拉巴-斯利马尼的首次入选，盖尔-菲库的入选。我也很喜欢我们的后防线，即使在上半场我们的脚法没能让我们走出自己的阵营。这可能是摩根（帕拉）自帕特里斯（拉吉凯）、雅尼克（布鲁）和我负责法国队以来的最佳比赛。因此，总体而言，我们在正确的轨道上。我们仍然需要获胜，但我们对这个小组有信心，因为它有价值，法兰西体育场的公众注意到了这一点：他们在比赛的八十分钟内都落后蓝军。对未来充满信心，相信他们正在 "构建一个拼图"，有朝一日会带来一个又一个的成功，蓝衣军团的技术负责人详细谈到了他的球员与6月份的最后一次旅行相比取得的进步。他并不是唯一一个指出Les Bleus比赛明显改善的人，就在全黑队在赛后宴会上开溜前不久，新西兰教练史蒂夫-汉森解释说："法国人已经表现出了极大的战略智慧。通过打短边，他们迫使我们的防守幕布散开，然后再从中间突破。我还注意到，他们的前锋在Ruck区域的消耗要少得多。因此，正是在令人鼓舞的表现下，蓝军将开始这次秋季之旅的第二场比赛。这将是在星期六，在勒阿弗尔，对阵汤加的切头师。</w:t>
      </w:r>
    </w:p>
    <w:p>
      <w:r>
        <w:rPr>
          <w:b/>
          <w:color w:val="FF0000"/>
        </w:rPr>
        <w:t xml:space="preserve">id 295</w:t>
      </w:r>
    </w:p>
    <w:p>
      <w:r>
        <w:rPr>
          <w:b w:val="0"/>
        </w:rPr>
        <w:t xml:space="preserve">优秀的最好的房子的质量价格，理想的大团体，我们去庆祝我的生日，这是我最好的生日，我将永远保持那些日子的美好回忆最好的房子的质量价格，理想的大团体，我们去庆祝我的生日，这是我最好的生日，我将永远保持那些日子的美好回忆1一个优秀的同名表示难以置信，房子最好的质量电影价格网站同名表示难以置信。house best quality movie price site 00 1 a Excellent Ruth (Ireland) house of the last century, very well maintained its same name indicates incredible, best quality movie price site house of the last century, very well maintained its same name indicates incredible, best quality movie price site 00 1 a Excellent Francisco (Spain) casa del siglo pastado muy bien mantenida con todas las habitaciones con baño incorporado, 3 salones, amplia piscina yardines muy cuidados.00 1 a Indescriptible A traveller Es una casa inmensa, rodeada de jardines, piscina y lagos.非常适合与家人一起玩耍，我们非常厌恶。状况很好，有足够的房间供大伙儿居住。有各种沙龙和各种露台。房子位于离Novelda不到10分钟的地方，在那里你可以找到一个大房子，周围有花园，游泳池和湖泊。状况非常好，有足够的房间供大型团体使用。有各种沙龙和各种露台。房子位于离Novelda不到10分钟的地方，在那里我们有超级市场。乘坐汽车是必不可少的，因为它位于一个非常私人的区域。房子的装饰非常奇特，有复古的细节，与这个地方保持一致。我们一定会回到诺维达。谢谢你的关注。宁野。宁诺。 00 2 a Excellent Paco (Spain) una hacienda preciosa, mejor calidad precio que he estado en mi vida.impresionante finca, con lagos , piscina privada , grandes jardines exteriores , disfrutamos mucho gracias Andres por tus atenciones una hacienda preciosa, mejor calidad prcio que he estado en mi vida.令人印象深刻的FINCA, con lagos , piscina privada , grandes jardines exteriores , disfrutamos mucho gracias Andres por tus atenciones 00 2 a fantastic.卡里姆（奥地利）美丽的庄园，非常大，是非常好的大集团，梦幻般的。 00 3一个描述一个美丽的私人公园给这个天堂般的财产在Costa Blanca其独特的魅力。在这里，你可以完美地表现和实现你个人的地中海生活梦想。从这里你可以看到诺韦尔达梦幻般的葡萄园，在阿利坎特最好的自然环境和内地的山脉中，可以看到美丽的全景。安全的墙壁从外面保护着这个难以形容的美丽和绿色世界。你和你的客人的隐私得到100%的保护。奢华是描述该房产的正确词汇。更加美丽的自然或冒险公园很难与这个由著名建筑师在每个细节上创造的私人庄园相媲美。在40000平方米的土地上，你可以享受到纯粹的自然和植物的多样性。异国情调和热带植物进入了品种、颜色和形式的完美交响。每一朵花，每一片叶子都在这里规划。各种各样的大棕榈树、果树、盆景树、花卷草、仙人掌、精心照料的松树和各种颜色的花朵的梦想，让你忘记外面的世界。在其豪华的花园天堂里，它有自己的马厩供马匹爱好者使用，在浪漫的松树林里有一个带野餐区和浴室的游泳池。一个私人野餐区、一个服务房、一口水井和一个25米长的游泳池使针叶树下的原始体验更加完善。全部</w:t>
      </w:r>
    </w:p>
    <w:p>
      <w:r>
        <w:rPr>
          <w:b/>
          <w:color w:val="FF0000"/>
        </w:rPr>
        <w:t xml:space="preserve">id 296</w:t>
      </w:r>
    </w:p>
    <w:p>
      <w:r>
        <w:rPr>
          <w:b w:val="0"/>
        </w:rPr>
        <w:t xml:space="preserve">所有的活动都是由 "Les Gendarmes et les Voleurs de Temps "协会（1901年法律）和国家宪兵队（利穆赞宪兵队地区，共同组织者）组织的。这些是在2021年5月22日和23日五旬节的周末，在利穆赞山（Haute-Vienne）国家举行的100%自然体育活动。在这些活动中，有两项特殊的活动：--Les Voleurs de Temps步道：32公里国际FFATour国家步道标签2020。Canitrail 11km的一般条款：条例附录 第1条：活动的组织（接待、出发、到达、淋浴--见网站--、更衣室、讲台、伙伴村、娱乐、卫生设施等）位于Ambazac（87）的Domaine de Muret。第二条：起跑时间--2021年5月22日星期六Canitrail 11公里：上午9.00开始（限250人）Trail des Hureaux 20公里"：下午1.30开始（限1000人）北欧行走20公里：下午2.00开始（限500人）儿童比赛：下午5.30开始儿童。0.800公里（限30名男孩和30名女孩）本杰明：1.200公里（限30名男孩和30名女孩）迷你：2公里（限30名男孩和30名女孩） - 2021年5月23日星期日 "Les Voleurs de Temps "32公里，上午8.30开始（限2000人报名）。Le Grand Trail du Limousin " 52公里，上午8.30开始（限800人报名）Randonnée 11公里：上午9.00开始（限800人报名）Trail Découverte 10公里，下午4.00开始（限800人报名）第三条：截至2020年12月31日的年龄限制（2020年1月1日至12月31日期间达到的年龄）- " Grand Trail du Limousin " 52公里：2001年及以前出生 - Trail " Les Voleurs de Temps " 32公里：2001年及以前出生 - Trail des Hureaux 20公里。2003年及以前出生 -北欧徒步20公里：2003年及以前出生 -Canitrail 11公里：2003年及以前出生 -Trail Découverte 10公里：2005年及以前出生 -儿童比赛（类别为2020年11月1日至2021年10月31日）。 Poussins：2010和2011年出生Benjamins：2008和2009年出生Minimes：2006和2007年出生 未成年人（徒步、10公里和儿童比赛）需要家长的授权。第4条：接受规则和道德规范 参加Gendarmes et Voleurs de Temps赛事意味着每个参赛者明确接受2021年的规则（以及由组织发布的比赛道德规范），并承诺在比赛期间拥有赛事规则要求的安全装备。所有参与者都承诺只使用本组织标记的道路，不进行切割。事实上，切割道路会对场地造成不可逆转的侵蚀和长期的损害。如果不遵守这一指令，将被取消资格。每个饲养区都有大量的垃圾桶，必须使用这些垃圾桶来分类。任何被发现在球场上故意丢弃废物的选手将被取消资格。根据Natura 2000宪章（对环境的尊重），第20届赛事的所有茶点站将不再提供塑料杯。第5条：医疗证明和许可证 根据法国田径协会发布的2020年运行规则，所有参加比赛的人都必须出示</w:t>
      </w:r>
    </w:p>
    <w:p>
      <w:r>
        <w:rPr>
          <w:b/>
          <w:color w:val="FF0000"/>
        </w:rPr>
        <w:t xml:space="preserve">id 297</w:t>
      </w:r>
    </w:p>
    <w:p>
      <w:r>
        <w:rPr>
          <w:b w:val="0"/>
        </w:rPr>
        <w:t xml:space="preserve">折扣优惠券，促销代码，快速送货...Cdiscount折扣券：使用Cdiscount卡每购买150欧元可获得10欧元的折扣，见促销代码。由夏尔兄弟在1998年创建的在线销售网站Cdiscount很快被卡西诺集团收购，成为法国这一领域的主要参与者之一，2009年仅在法国的营业额就达到10亿欧元。今天，该公司雇用了870名员工来处理每天收到的3万份订单。Cdiscount的报价是围绕八个主要部分组织的，如：电脑、电话、摄影、家用电器、DIY、音乐、服装、葡萄酒等。 作为其扩张政策的一部分，该公司在波尔多附近设立了一家测试店，在那里可以找到网站上提供的相同价格的产品。 在其主页上，该网站强调其在所有提供的不同部分的折扣优惠。在屏幕的顶部有一个标签形式的菜单，可以进入该品牌提供的不同世界。当把鼠标悬停在其中一个标题上时，一个小标题的列表就会向下滚动，让顾客找到他们想要的部分。一旦进入该部分，屏幕左侧的菜单提供了一个新的列表，可以用来进一步过滤显示的产品。因此，可以通过定义某些标准来进一步细化排序，使之有可能改进对具有所需特征的参考文献的搜索。每种产品都有一张介绍其所有特点的表，让客户对该物品有更多的了解。此外，还有一个为消费者评论预留的空间，以及一个介绍公司建议购买的配件的部分，以便充分利用所设想的购买。如果这个系统提供的所有信息还不够，该公司还提供了一个号码，供互联网用户联系顾问。该页面还建议将该商品加入购物篮，在此期间，客户将获得与所选产品相符的额外保证或服务。作为一种选择，"安宁保障 "允许客户，例如，在正常使用框架内发生故障的情况下，为技术产品节省2至5年的所有维修费用，客户甚至可以看到他或她的物品，重量小于30公斤，系统地换成一个新的物品。这项服务也可以通过破损保险来补充，这次是1至2年，针对移动技术产品，如果由于外部事故而遭受损坏；价值低于600欧元的物品可直接换成新产品。在上述每种情况下，所有的退货和送货费用都由Cdiscount承担。一旦定义了订单的所有参数，在Cdiscount平台上购物的付款可以通过支票、通过PayPal账户、通过银行卡、用Cofinoga卡，甚至用公司的忠诚卡来进行。出于创新的愿望，Cdiscount提供实时的短信订单跟踪，只需0.6欧元，就可以在订单的重要阶段收到三条短信，即在订单确认、准备和存入运营商时。一旦下了订单，客户可以选择他或她的交付方式，因此有可能在48小时内将订购的物品送到4000个Kiala继电器中的一个，费用直接取决于货物的价值，或者在48至72小时内，对于居住在里昂的人，送到一个</w:t>
      </w:r>
    </w:p>
    <w:p>
      <w:r>
        <w:rPr>
          <w:b/>
          <w:color w:val="FF0000"/>
        </w:rPr>
        <w:t xml:space="preserve">id 298</w:t>
      </w:r>
    </w:p>
    <w:p>
      <w:r>
        <w:rPr>
          <w:b w:val="0"/>
        </w:rPr>
        <w:t xml:space="preserve">主题: Re: 年轻的新手 2016年10月14日 星期五 - 19:39 ||不客气的说，看你穿黑衣服很轻松很漂亮!Subject: Re: young newbie Fri 14 Oct 2016 - 20:08 || Thank you, yep rare in black Subject: Re: young newbie Sat 15 Oct 2016 - 8:41 || Hi El diablo, well for the ducato I can't tell you if it fits as I've got a bike in!但我确信929会适合，就像我认为的许多运动型自行车一样。</w:t>
      </w:r>
    </w:p>
    <w:p>
      <w:r>
        <w:rPr>
          <w:b/>
          <w:color w:val="FF0000"/>
        </w:rPr>
        <w:t xml:space="preserve">id 299</w:t>
      </w:r>
    </w:p>
    <w:p>
      <w:r>
        <w:rPr>
          <w:b w:val="0"/>
        </w:rPr>
        <w:t xml:space="preserve">当最新一季的《马赛人》在W9电视台热播时，马赛人家族的成员卡米尔-弗伦特（Camille Froment）在最近的VdBuzz视频中做出了惊人的自信几年前，你在澳大利亚的Les Marseillais遇到了Camille Froment。这位年轻的女性在她的各种采访中从未吝啬过对自己的揭发。VdBuzz今天发布的最新视频就是证明......在这个著名的YouTube频道的视频中，马赛曲不得不回答网民的问题。她对Benji Samat/Alix/Océane El Himer三人组的看法，她在拍摄过程中最糟糕的记忆，她与Maeva Ghennam的关系......当然还有她对前男友Jonathan Matijas最近关于她的声明的看法......在这个问题上，Camille Froment相当坦率!她说："我认为他真的很迷恋我（......），我认为我给孩子造成了创伤！"。你已经接近三十岁了，在你的脑袋里插上一些铅，然后拔掉我的插头吧！"。此外，我从来没有把他当作真正的前任。 我们只在一起调情了两个星期。而我说两个星期是为了取悦他。(......)所以我认为他真的对我着迷了！"但这位漂亮的金发女郎并没有就此罢休。在视频的其余部分，卡米尔继续说，她没有吝啬她的话语！她说："我不知道。特别是关于她与W9频道的关系。事实上，如果卡米尔几年前在《马赛人》中向观众透露，今天，她吐露了自己不再想参加9号台的旗舰节目。 据她说，虽然她应该参加加勒比海地区《马赛人》的最后一季，但该台在最后一刻会直接取消她的出场。卡米尔补充说，她不知道制作方做出这一决定的确切原因，但她与她的神秘爱人的关系萌芽与此有关......现在，这是一个启示你怎么看？在文章顶部的视频中可以看到Camille Froment的完整忏悔。</w:t>
      </w:r>
    </w:p>
    <w:p>
      <w:r>
        <w:rPr>
          <w:b/>
          <w:color w:val="FF0000"/>
        </w:rPr>
        <w:t xml:space="preserve">id 300</w:t>
      </w:r>
    </w:p>
    <w:p>
      <w:r>
        <w:rPr>
          <w:b w:val="0"/>
        </w:rPr>
        <w:t xml:space="preserve">小脑发育不良的鉴别诊断(体征和症状) 尽量一次搜索一个属性，并尽可能具体化!例如："慢性咳嗽"。不要同时输入多个结果，如 "贫血、慢性咳嗽、体重下降、呕吐"。选择你的属性后，将产生一个可能的诊断列表。如果列表太长，你可以通过编写额外的属性来减少它。登录（或注册），查看我们刚刚推出的新功能!小脑发育不良的鉴别诊断（体征和症状） 本网站主要是作为合格医生和其他医疗专业人员的提醒系统。通过使用这个站点您理解并且同意DiagnosisPro.com不被使用作为(使用条款)系统。本网站遵守HON代码的原则。请看这里。</w:t>
      </w:r>
    </w:p>
    <w:p>
      <w:r>
        <w:rPr>
          <w:b/>
          <w:color w:val="FF0000"/>
        </w:rPr>
        <w:t xml:space="preserve">id 301</w:t>
      </w:r>
    </w:p>
    <w:p>
      <w:r>
        <w:rPr>
          <w:b w:val="0"/>
        </w:rPr>
        <w:t xml:space="preserve">在我们几周前介绍的优秀书籍《Parlez-vous tronqué? (Larousse)》中，语言学家Bernard Cerquiglini写道："截断不是城市中的野蛮人或背信弃义的阿尔比恩所实施的电锯式屠杀；它有其语法和目的：重新制定规范"。我不知道什么是语法。但就拼写而言，我们至少可以说，它仍然缺乏严谨性。让我们去看看迄今为止给上述作者所说的截断词留出最多篇幅的词典，即《小罗伯特》，让我们看看聚集、早餐（房屋连字符）和食堂等三个词在其中发生了什么。一个封闭的E的情况，由于缩写的恩典，打开了。这三个apocopes给出了什么？Agrég（尽管发音时口音保持尖锐，但没有最后一撇），petit-déj'（尽管发音时口音保持尖锐，但最后一撇），cafèt'（最后一撇，但口音转为严重，这次是为了尊重发音）。第一个向笛卡尔解释我为自己是 "为什么 "中的 "如何 "而感到自豪的人，除了赢得我杰出的考虑之外，还将赢得这个博客的永久和完全免费的访问权。P. S. 从上面的插图和标志中可以看出，这种辩论纯粹是理论上的，因为用户并不关心字典的问题。P. S. (2) 由于伯纳德-塞尔吉利尼是《小拉鲁斯插图》的科学顾问，我们正迫不及待地等待他对上述三个案例发表意见。目前，我们必须承认，有关的字典还没有冒险进入截断的滑坡地带。这无疑将是2021年版本的情况...。在昨晚的Grand Concours des animateurs中，有人问到马赛人如何翻译 "rouspéter"。预期的答案，当拉鲁斯和罗伯特宁愿把它看作是一个字从...西北：maronner，只是向候选人提出的贤内助包括一个额外的 "r"!片场的人似乎都不太在意这一点，甚至连亚瑟也不例外，他刚刚说，他的拼写能力一直很强，这让大家普遍感到不可思议。我欣然承认，最近我们在小屏幕上看到了更糟糕的情况。最让我感到好笑的是，作为一般规则，人们往往...忘记 "Marronnier "的第二个 "r"。所以，这一次，我们不要再为原创性争论不休了!当我在伯纳德-塞尔吉利尼最近专门论述截断语音的优秀书籍（见2019年11月10日专栏）第39页上发现，我们的bouille源自 "bouillote "这个名字时，我显然对后者的独特 "t "感到惊讶。我立即想到，我们的人在他的时代对新的拼写法做出了巨大的贡献，一定是在我不知道的情况下经过的，于是我直接冲向我的《小拉鲁斯》，认为我将看到它得到正式确认。而在那里，什么都没有。热水瓶继续排着它的两个 "t "以及两个 "l"。附近没有黑色三角形，这将表明未来不太有利。我想相信，在另一种生活中，"bouillote "的拼写曾与我们今天所知道的竞争。</w:t>
      </w:r>
    </w:p>
    <w:p>
      <w:r>
        <w:rPr>
          <w:b/>
          <w:color w:val="FF0000"/>
        </w:rPr>
        <w:t xml:space="preserve">id 302</w:t>
      </w:r>
    </w:p>
    <w:p>
      <w:r>
        <w:rPr>
          <w:b w:val="0"/>
        </w:rPr>
        <w:t xml:space="preserve">该部分包括一些网站的新闻和世界信息优化：1024 x 768，当然还有关于我们的业务和其他信息。Trrannquiilleeee.....，不要犹豫：联系这里 整合SBB客运列车时刻表。这里来自。洛桑到日内瓦 开车!时间列车 世界上最长的汽车和铁路组合隧道将在大约十年后连接德国和丹麦。石勒苏益格-荷尔斯泰因州的普特加登镇和洛兰法尔斯特的罗德比港镇将通过一条18公里长的水下隧道连接起来，该隧道将包含高速公路和铁路线。这条新的连接线预计将从根本上改变通往丹麦和瑞典的交通模式，因为它将消除对渡口或厄勒海峡大桥的需求。http://www.francetvinfo.fr/replay-jt/france-2/20-heures/jt-de-20h-du-lundi-9-novembre-2015_1156567.html，如果该连接线仍然存在。物流和搬运也不例外。此外，它们还能实现物流的真正优化。一方面，它们使工业家和物流业者的追踪系统更加流畅，......（物流业的另一项重大创新：室内无人机。）物流领域的另一项重大创新：室内无人机。WK运输-物流 - 2015年3月17日 L'Officiel des Transporteurs俱乐部2015年第一届会议的主题是 "运输业的新能量"，从各种意义上说都是如此。2015年3月4日，约20名运输商分享了他们对三个...2015年美国港口最新消息：关键时刻到来 巴拿马运河扩建工程正按计划推进，为亚洲和东海岸之间带来了更多直接运输的潜力。海湾地区的港口预计将从与拉丁美洲的贸易中获得增长，而西海岸的港口只是在努力保持市场份额。正如我们上个月宣布的那样，昨天在南特举行了一次圆桌会议，分析蒙托尔-希洪海上高速公路的失败，并评估重新启动这条线路的可能性。应负责运输的国务秘书的要求，...罗尔斯-罗伊斯公司将增强现实技术引入舷梯 在舷梯的巨大玻璃窗上，船舶的航线被画在一个矢量箭头上。在 "屏幕 "的边缘，出现了一艘集装箱船，上面有它的航线、路线和速度。它实际上是5英里远，但机载系统已将其考虑在内...俄罗斯的地理位置自然决定了其在连接欧洲和亚太地区的特殊作用。俄罗斯可能提供的短途、高效和成本效益高的运输路线吸引了世界各地托运人和承运人的注意。 阅读更多: http://french.ruvr.ru/2012_09_04/87029035/ 物流：计划为亚马逊建立新的物流中心 le-fret.com 据《费加罗报》转述的La voix du Nord报道，电子商务巨头亚马逊正在考虑在法国加莱海峡地区建立一个新的物流中心，此前在萨兰、蒙特利马和索恩河畔沙隆的站点。根据第一...望远镜时代的结束？Web-agri 今年的搬运设备市场证实了新产品系列的发展，如铰接式伸缩臂搬运车和装载机（受建筑业启发）。在预览中</w:t>
      </w:r>
    </w:p>
    <w:p>
      <w:r>
        <w:rPr>
          <w:b/>
          <w:color w:val="FF0000"/>
        </w:rPr>
        <w:t xml:space="preserve">id 303</w:t>
      </w:r>
    </w:p>
    <w:p>
      <w:r>
        <w:rPr>
          <w:b w:val="0"/>
        </w:rPr>
        <w:t xml:space="preserve">FESTICAB 2012 - 布隆迪国际电影和视听节编辑部 2012年是布隆迪独立50周年，第四届FESTICAB为我们打开了一扇特殊的窗口，让我们怀念历史上的英雄。五十年来，历史似乎加速了。一些非洲最伟大的导演走到一起，通过一系列在非洲 "独立 "时代拍摄的历史纪录片向我们证明了这一点。第四届FESTICAB的品牌形象因2012年FESTICAB教母Aminata Diallo GLEZ以及其他非洲电影界大人物的出席而得到加强。电影节的艺术计划始终保持创新，保证了其编辑路线，并保留了与专业的联系：导演、演员、制片人、广播员等。所有的故事都是关于非洲的。感人的、令人反感的、有时甚至是令人震惊的图像，真实地反映了非洲人的可怕冒险。为了加强布隆迪年轻创作者的能力，在双边和多边合作的支持下，来自北方国家（美国、加拿大、法国、比利时）的专业人士将主持各种电影专业的培训讲习班。我想对我们所有忠实的公共、机构和私人合作伙伴、媒体和其他公司表示感谢，他们从2009年第一届FESTICAB开始，就一直保持着将他们与FESTICAB联系在一起的伙伴关系。衷心感谢所有的人，亲爱的电影爱好者，他们携手将我们的梦想推得更高。为了你，我们承诺继续确保一个将辐射到边界之外的节日的基础。当你独自做梦时，它只是一个梦。一起做梦就是明天的现实。祝你节日愉快!Leonce Ngabo.FESTTICAB I.总裁OFFICIAL COMPETITION 国际竞赛 I.故事片 1.Ainom by Mario Garfallo and Lorenzo Ceva Vella, Italy, LM, 2011, 94mn 2.蚂蚁孩子的秘密》，克里斯蒂娜-弗朗索瓦，法国，LM，2011，108mn 3.1.Justin Chadwick，英国，LM，2010，98mn 4.Kivu Ruhorahoza，卢旺达，LM，2010，110mn 5.Leila Kilani，摩洛哥，LM，2011，106mn 6.Obi Emelonye，尼日利亚，LM，2010，87mn 7.Kinyarwanda，Alrick Brown，美国/卢旺达，LM，2011，100mnFaso Furie by Michael Kamwanga, DRC/Burkina Faso, LM, 2012, 95m 9. Ubugaragwa by Célestin Gakwaya, Burundi, LM, 2012, 91mn 10. Rukara by Jacqueline Murekeyisoni, Rwanda, LM, 2011, 77mn II.短篇小说电影 1.L'envol by Naima BACHIRI，摩洛哥/瑞士，CM，2011，19mn 2.Umkhungo by Matthew Jankes, South Africa, CM, 2011, 28mn 3. Mwansa the great by Rungano Nyoni, Zambia/GB, CM, 2011, 23mn 4.Songe au rêve by Nadine Otsobogo, Gabon, CM, 2011, 15mn 5.白金》（Sallé Adama），布基纳法索，CM，2011年，21mn 6. 妈妈》（Jean Bosco Nshimiyimana），卢旺达，CM，2012，19mn 7.没有英雄》，作者凯尔-史蒂文森，南非，CM，2012，37mn 8。Dirty Laundry by Stephen Abott, South Africa, CM, 2011, 15mn 9.Djoûu by Djamil Beloucif, 阿尔及利亚, CM, 2010, 25mn 10.为什么是我？ Vénuste Maronko的作品，布隆迪，CM，2011年，13mn 11. Kivuto</w:t>
      </w:r>
    </w:p>
    <w:p>
      <w:r>
        <w:rPr>
          <w:b/>
          <w:color w:val="FF0000"/>
        </w:rPr>
        <w:t xml:space="preserve">id 304</w:t>
      </w:r>
    </w:p>
    <w:p>
      <w:r>
        <w:rPr>
          <w:b w:val="0"/>
        </w:rPr>
        <w:t xml:space="preserve">琴瑟和鸣 9.6和其他 琴瑟和鸣 382 今天，在琴瑟和鸣模块中出现了很大的问题。我们纠正了一些不合理的地方，并增加了在卡片上打印歌词的可能性。这样，"翻身者 "就可以跟着歌词一起唱。主要的问题是，演奏的音符在乐器中，所以有必要显示歌词d�cal�，以便他们可以看到... by Didier Guillion Tweet</w:t>
      </w:r>
    </w:p>
    <w:p>
      <w:r>
        <w:rPr>
          <w:b/>
          <w:color w:val="FF0000"/>
        </w:rPr>
        <w:t xml:space="preserve">id 305</w:t>
      </w:r>
    </w:p>
    <w:p>
      <w:r>
        <w:rPr>
          <w:b w:val="0"/>
        </w:rPr>
        <w:t xml:space="preserve">寻找一个好的借口 - 1001Excuses - 数以百计的借口，无论是否是假的。要想找到一个被放鸽子、缩短约会时间、不去上课甚至迟到的借口，你所需要的只是一点灵感!但对于那些没有时间思考，想尽快找到借口的人来说，有一个解决办法！那就是："我们可以把它作为一个例子。1001个借口！"。感谢我们的假的或不假的借口数据库，你将能够用一个好的借口或甚至一个完全假的借口来摆脱所有可能的情况!需要一个假的借口吗？不要再找了！在《1001个借口》中，你会发现数百个借口，对所有情况都很有用！你会发现，在所有情况下，你都会有很多借口。</w:t>
      </w:r>
    </w:p>
    <w:p>
      <w:r>
        <w:rPr>
          <w:b/>
          <w:color w:val="FF0000"/>
        </w:rPr>
        <w:t xml:space="preserve">id 306</w:t>
      </w:r>
    </w:p>
    <w:p>
      <w:r>
        <w:rPr>
          <w:b w:val="0"/>
        </w:rPr>
        <w:t xml:space="preserve">"我是如何糟蹋网络的"。不，这不是一个狂热的黑客的说法，而是一个决心对学生进行网络教育的文学教师的宣言。他的名字叫洛伊斯-博诺德，今年36岁，在巴黎的一所高中教书。一位教师也随着互联网的发展而发展，他已经成为一个极客，但仍然保持着他的分析能力，他认为他将把这种能力灌输给他的学生，在网络上长大的十几岁的 "数字原住民"。在他给他的学生写了一篇论文之后，他意识到他们中的大多数人只是简单地复制了从网上收集到的或以不到2欧元的价格买到的同样的信息（或多或少经过验证），而无视不同的编辑风格。因此，他想出了进行教育实验的想法，并利用网络营销的杠杆为抽水机之王设置一个陷阱。他首先选择了维翁-达-阿里布雷的一首诗，这首诗很少被研究，因此在网络上不太显眼，然后以 "讲故事的模式 "创建了一个维基百科条目，在其中他想象了作者的生活，他与某个安妮-德-博奈的动荡的爱情关系（一顶傻瓜帽！）。然后，他进入网络营销阶段：像社区经理一样，他以不同的身份参加论坛，提出问题，并以一种有学问的方式回答，但内容完全是荒谬的。他非常喜欢写（虐待狂！）文字评论，按照他自己的说法写得很可怜，充满了废话，他用一些错误来修饰，以使其 "更真实"，并将其提供给专门销售付费答案的网站（电子商务，你打赌！）。最后，他创建并分发了用于参考的链接。结果是：在65名学生中，有51人（即超过75%）落入陷阱，不同程度地复制了网上的信息，而该练习包括对主题的个人思考而不是文献研究。这是一个令人高兴的时刻，当骗局被揭穿后，目瞪口呆但又觉得好笑的学生们鼓起掌来，承认了他们的错误，同时也有一点羞愧。复制一直存在，策略也在不断演变，智能手机已经取代了膝上的笔记本。然而，正如洛伊斯-博诺德指出的那样，今天的方法将学生奴役在网络上，阻止了教育应该给予他们的成熟、自主和个人思考的发展。这个故事的寓意是什么？我们把它留给让-德-拉封丹 "因为欺骗受骗者是双重的快乐。</w:t>
      </w:r>
    </w:p>
    <w:p>
      <w:r>
        <w:rPr>
          <w:b/>
          <w:color w:val="FF0000"/>
        </w:rPr>
        <w:t xml:space="preserve">id 307</w:t>
      </w:r>
    </w:p>
    <w:p>
      <w:r>
        <w:rPr>
          <w:b w:val="0"/>
        </w:rPr>
        <w:t xml:space="preserve">西班牙于周日再次开始遣返塞内加尔非法移民。当天中午，一架载有120名乘客的第一架飞机在圣路易斯机场降落。预计另外三架飞机将在今天晚些时候抵达，共有480名非法移民将在周日被遣返。这项新的行动是在70名塞内加尔合法移民根据两国签署的协议离开西班牙的48小时后进行的。"我们在加那利群岛警察局的调查中拒绝说我们是塞内加尔人"，当地电台一位不愿被遣返的偷渡者说。遣返行动预计将在白天继续进行。第一批回国人员的流动使西班牙得以将近8000名从海上返回加那利群岛的人送回塞内加尔。</w:t>
      </w:r>
    </w:p>
    <w:p>
      <w:r>
        <w:rPr>
          <w:b/>
          <w:color w:val="FF0000"/>
        </w:rPr>
        <w:t xml:space="preserve">id 308</w:t>
      </w:r>
    </w:p>
    <w:p>
      <w:r>
        <w:rPr>
          <w:b w:val="0"/>
        </w:rPr>
        <w:t xml:space="preserve">评论写于2014年8月16日 埃平塔是保护该镇的古老塔楼网络的一部分。进入的费用约为3欧元。你认为你会爬到塔顶，看到网络中的其他塔，或者小镇的景色。但你并不像钟楼那样高。在顶部，可以看到一个弹射器。浏览所有餐厅 关于酒店和度假村、航班、假日租房、旅游套餐等的评论和建议，以计划和预订完美的旅行!</w:t>
      </w:r>
    </w:p>
    <w:p>
      <w:r>
        <w:rPr>
          <w:b/>
          <w:color w:val="FF0000"/>
        </w:rPr>
        <w:t xml:space="preserve">id 309</w:t>
      </w:r>
    </w:p>
    <w:p>
      <w:r>
        <w:rPr>
          <w:b w:val="0"/>
        </w:rPr>
        <w:t xml:space="preserve">互联网治理：战斗在迪拜开始 监管: 在迪拜举行的世界互联网大会今天开始。互联网治理之战将打到12月14日。各国和各组织已经开始挖战壕了。"从1973年起，当我和我的同事提出互联网背后的技术时，我们就主张用一个开放的标准将计算机网络连接在一起。这不仅仅是哲学上的，它也是实际的。"与鲍勃-卡恩共同发明TCP/IP协议的文特-瑟夫，在谷歌的博客中，对他所看到的 "规范互联网 "的驱动力，有一种语言上的对抗。这位 "互联网之父 "捍卫了谷歌的利益，但他很有影响力，而且远不是唯一反对国际电联意愿的人。对事实的审视 本周一，世界国际电信大会（WCIT）在迪拜开始。它将持续到12月14日，据组织者称，它将成为互联网历史上的一个 "里程碑"。因为它的赌注已经确定了几个月：国际电信联盟（ITU）希望代表其很大一部分成员修订《国际电信条例》（ITR），该条约自1988年以来一直制约着互联网的管理。但如果问题很清楚，就很难看出谁在为它辩护。规章制度的建议草案正在逐日汇总，但整个事情仍然相当不透明：各州提出的哪些建议被考虑在内，以及以何种方式考虑？根据UTI的内部程序，193个成员国在11月3日之前提交他们的建议。随后，UTI总秘书处将这些建议综合成一份文件，在迪拜大会上讨论。治理方面有什么变化？显然，目前我们将不得不使用目前的草案，它并不能完全预测目前的谈判结果。但是，在这个国际信托基金草案的基础上，以下是可以对国际互联网治理做出的改变。所有这些都值得在接下来的几天里进行研究和质疑。不确定某些国家或有影响力的团体（特别是欧洲运营商协会Etno）提出的建议是否会被保留在最终条约中。项目的反对者 显然，要考虑到项目反对者的立场，无论他们是否参与了谈判，或是否与谈判者组成了一个压力集团。例如，美国和各协会对这些提案的批评是一致的，即使这些捍卫在线自由或开放互联网的协会一般不会忽视美国所捍卫的利益。谷歌以自己的名义，通过对用户的批评来坚决捍卫自己的立场。其他出版商在这些问题上通常被视为更合法，他们正在游说反对国际电联的建议。例如，Mozilla的情况就是如此。甚至OECD也批评了运营商的观点，ITU的草案中也基本采纳了这一观点，认为从经济和创新的角度来看，建议的模式根本就是 "低效 "的。这些立场并没有逃过政治界的注意。大约十天前，欧洲议会自己表态反对目前起草的条例草案。危险的建议，国际电联缺乏合法性，谈判缺乏透明度和公开性。这种语言已经变得越来越普遍。</w:t>
      </w:r>
    </w:p>
    <w:p>
      <w:r>
        <w:rPr>
          <w:b/>
          <w:color w:val="FF0000"/>
        </w:rPr>
        <w:t xml:space="preserve">id 310</w:t>
      </w:r>
    </w:p>
    <w:p>
      <w:r>
        <w:rPr>
          <w:b w:val="0"/>
        </w:rPr>
        <w:t xml:space="preserve">se voûter 目录 - 1 法语 - 1.1 词源 - 1.2 动词 - 1.2.1 拼写变体 - 1.2.2 翻译 - 1.3 参考文献 法语[ed wikicode] 词源[ed wikicode] - （日期待定） vault和-er的名词。动词[编辑wikicode] se voûter及物第一组（见变位）--开始弯曲，指人的身材。- 高个子的人比其他人更快弯腰。- 他开始弯腰。拼写变化[编辑 wikicode] - se vouter (1990年纠正的拼写) 翻译[编辑 wikicode] - Gallo: s'avouter (*) 参考文献[编辑 wikicode] - 本文全部或部分内容摘自《法语学院词典》，第八版，1932-1935（se voûter），但此后文章可能有所修改。</w:t>
      </w:r>
    </w:p>
    <w:p>
      <w:r>
        <w:rPr>
          <w:b/>
          <w:color w:val="FF0000"/>
        </w:rPr>
        <w:t xml:space="preserve">id 311</w:t>
      </w:r>
    </w:p>
    <w:p>
      <w:r>
        <w:rPr>
          <w:b w:val="0"/>
        </w:rPr>
        <w:t xml:space="preserve">位于Oyonnax（艾因）的Locatelli Aciers公司是一家钢材贸易商和经销商，同时也是模具工业、切削工具、冲压和一般机械加工领域的分包商，准备投资4500万欧元购买一台五轴加工中心，使其能够加工同一零件的多个面，并提供复杂的形状。这种设备使该公司有可能将其客户群扩大到塑料行业以外，而塑料行业至少占其活动的一半。总的来说，Locatelli Aciers在本财政年度（截至9月30日）应至少投资0.55ME。该公司（105人，其中65人在Oyonnax工作）有三个地点（Oyonnax、Besançon-Doubs和Florange-Moselle）。自合并摩泽尔基地以来，法国蒂森克虏伯材料公司（本身是德国蒂森克虏伯集团的子公司）的子公司Locatelli Aciers一直在用粉末（通过混合、压制和烧结）生产一种碳化钛钢Ferritan，用于抗磨损。该公司在2004年9月30日的营业额为10.3海里，鉴于钢铁价格的上涨，该公司在本财政年度的目标是+10%。</w:t>
      </w:r>
    </w:p>
    <w:p>
      <w:r>
        <w:rPr>
          <w:b/>
          <w:color w:val="FF0000"/>
        </w:rPr>
        <w:t xml:space="preserve">id 312</w:t>
      </w:r>
    </w:p>
    <w:p>
      <w:r>
        <w:rPr>
          <w:b w:val="0"/>
        </w:rPr>
        <w:t xml:space="preserve">Post subject: Yonkoma cosplay - 漫画中的cosplay![UP 20/02/2015]发布时间：2010年8月28日 19:56加入时间：2008年4月29日 4:06信息量：166条位置：波尔多Nekocat33和我很高兴介绍我们关于cosplay的构想的小漫画，我们称之为 "yonkoma cosplay"（以cosplay为主题的4个盒子的条纹）。如果你喜欢，会有更多的情节。脚本：秋叶原Samouraidessin：Nekocat33编辑19/01/11：我们的故事也出现在Deviantart上：http://yonkomacosplay.deviantart.com/et on facebook：http://www.facebook.com/yonkomacosplay _________________ 最后由秋叶原Samourai在2015年2月20日20:57编辑，共编辑了88次。Post subject: Re: yonkoma cosplayPublished: 28 Aug 2010 20:12 Registered: 12 Nov 2008 19:31Messages: 576 I think it's very nice, the drawing is clean and so nice, and it's so real...(Post subject: Re: yonkoma cosplayPublished: 29 Aug 2010 0:08Posted: 29 Nov 2009 23:27Messages: 930Location:里尔/萨韦恩哈哈，我真的很喜欢这些画和场景！（Sebaastiaaaan......）我希望有更多的剧集！"。Post subject: Re: yonkoma cosplayPublished: 29 Aug 2010 10:23Posted: 01 Oct 2009 12:43Messages: 1230Location: Toul I love it x) (It reminds me too much of my friends when they see a luffy)The sequel, the sequel _________________ Top Post subject:Re: yonkoma cosplay发布时间：2010年8月30日13:23开始时间：2008年5月11日14:55留言时间：2201地点：Orléans, Loiret (45) 读起来真的很不错，有种真实生活的味道，我很喜欢!=)Post subject: Re: yonkoma cosplayPublished: 08 Sep 2010 22:03Started: 25 Aug 2010 23:02Messages: 240Location: 63-Clermont Ferrand Simple but so refreshing!布拉沃_________________，爱是两个人说同一种语言。Post subject: Re: yonkoma cosplayPosted: 08 Sep 2010 22:56Started: 06 Jul 2009 16:57Messages: 903Location: Paris Post subject: Re: yonkoma cosplayPosted: 08 Sep 2010 23:13Started: 29 Nov 2009 23:27Messages: 930Location:里尔/萨韦恩和第一个一样好，我喜欢_________________CEPAFO（Comité Ethique pour la Ponctuation et l'Annihilation des Fautes d'Orthographe）的官员，不要眨眼。Post subject: Re: yonkoma cosplayPosted: 10 Sep 2010 14:04Started: 15 Mar 2009 17:16Messages: 1545Location:利摩日 优秀剧集。第一句话说得很对^^。迫不及待地想知道其他人的情况=）。Post subject: Re: yonkoma cosplayPublished: 22 Sep 2010 14:36Started: 29 Apr 2008 4:06Messages: 166Location: Bordeaux a new episode, on Vocaloïd this time.我不知道再这样做是否是个好主意。Post subject: Re: yonkoma cosplayPublished: 22 Sep 2010 15:01Started: 25 Aug 2010 23:02Messages: 240Location: 63-Clermont Ferrand Excellent!_________________ 爱是两个人说同一种语言。Post subject: Re: yonkoma cosplayPosted: 22 Sep 2010 19:24Started: 04 Dec 2008 23:16Messages: 135Location: Toulouse Still a fan.我喜欢人群中 "车轮 "的呼声^^。Post subject: Re:</w:t>
      </w:r>
    </w:p>
    <w:p>
      <w:r>
        <w:rPr>
          <w:b/>
          <w:color w:val="FF0000"/>
        </w:rPr>
        <w:t xml:space="preserve">id 313</w:t>
      </w:r>
    </w:p>
    <w:p>
      <w:r>
        <w:rPr>
          <w:b w:val="0"/>
        </w:rPr>
        <w:t xml:space="preserve">您将看到所附的地图，它总结了今天上午的丰富交流。与会者对Valérie LERAY和Pascal BERNARDON介绍的思维导图的丰富专业用途感到惊讶--14人注册，9人出席，3人请假缺席。</w:t>
      </w:r>
    </w:p>
    <w:p>
      <w:r>
        <w:rPr>
          <w:b/>
          <w:color w:val="FF0000"/>
        </w:rPr>
        <w:t xml:space="preserve">id 314</w:t>
      </w:r>
    </w:p>
    <w:p>
      <w:r>
        <w:rPr>
          <w:b w:val="0"/>
        </w:rPr>
        <w:t xml:space="preserve">尽快被定义 建筑是我们的业务 LISANDRE由Christophe Lisandre在30年前创建。作为一家拥有广泛技能的建筑公司，它已经在建筑、翻新和装修方面形成了对建筑行业的精通。大约20名工匠，在主要行业（砖石、石膏板、水暖、电力、木工、屋顶等）都有10至25年的经验，在工程经理的监督下，保证你的项目成果。我们为专业人士和私人开展项目： - 根据工料测量师制定的详细估算进行研究和项目 - 使建筑物安全：支撑和加固 - 底层支撑 - 房屋或公寓的全部或部分翻新 - 从地下室到阁楼的翻新 - 经RGE批准的内部和外部保温 我们经验丰富的团队，我们的资质，保险和现场监控，为您提供无忧的工作和真正掌握建筑行业的放心。你想通过分享一个伟大的冒险来促进你的事业吗？你想在一个有组织的、充满关爱的环境中工作吗？LISANDRE家族在等着你!我们的客户群是巴黎地区的个人和专业人士。在商业发展的过程中，我们正在寻找所有行业的工作引导者。我们目前正在寻找一位经验丰富、积极进取的人加入我们的团队。 我们正在寻找一位经验丰富、积极进取的人加入我们的团队并加入我们的团队。- 你对计算机有很好的掌握，并熟悉各种建筑行业的技术层面（砌筑、隔断、修复、电力、水暖、瓦工、屋顶、油漆等）。- 你的表现和诚信使你能够代表公司。联系Marie-Laure Lisandre 。92290 夏特内-马拉布利的职业培训机构</w:t>
      </w:r>
    </w:p>
    <w:p>
      <w:r>
        <w:rPr>
          <w:b/>
          <w:color w:val="FF0000"/>
        </w:rPr>
        <w:t xml:space="preserve">id 315</w:t>
      </w:r>
    </w:p>
    <w:p>
      <w:r>
        <w:rPr>
          <w:b w:val="0"/>
        </w:rPr>
        <w:t xml:space="preserve">额外紧致二合一 额外紧致皱纹紧致专家护理。2019年，Extra-Firming系列以Extra-Firming Eyes和Extra-Firming Phyto-Serum回归，这是一个冲击性的二合一产品，可实现即时提升效果。修订基本原则 什么是额外紧固？该护肤品系列能明显改善所有失去紧致的迹象：眼角的皱纹，不太清晰的椭圆......它是如何工作的？由于以下成分，皮肤的弹性和紧致度得到了明显的改善。Mitracarpus生物 作用于紧致和胶原蛋白产生的环节。袋鼠花作用于年轻细胞的巢穴，刺激它们，从而弥补它们的减少。袋鼠花特级紧致眼部除皱专家，抗疲劳，焕发光彩!这是一款二合一的密集型眼部护理产品，结合了精华液的平滑效果和香膏的舒适度。它针对的是娇韵诗研究*确定的40岁以上女性的主要问题：鱼尾纹、浮肿和因年龄而产生的黑眼圈。* 娇韵诗类型学研究 - 32位女性 CHF 73.00 购买 它是如何工作的？除了有助于促进皮肤再生和紧致的有机密陀僧和袋鼠花提取物外，Extra-Firming Eyes还富含因其对眼周区域的有效性而被选中的活性成分：Albizia 帮助减少与年龄有关的浮肿和黑眼圈。七叶树公认的排水作用，有助于加强针对浮肿和黑眼圈的作用。(1) 临床测试，4周 *33位女性 特级紧致羽扇豆种子植物精华液 娇韵诗最先进的双效拉皮效果!额外紧致系列的新精华液，可使五官明显提升，皮肤更紧致，肤质更光滑。144.00瑞士法郎 购买第1款：立即提升效果 蓝龙舌兰和藜麦 娇韵诗新的紧致糖!瞬间，五官被抚平，细纹被减少。N° 2 : 日复一日的提升效果 白鹿原 作用于紧致环节的张力，使皮肤明显年轻。临床证明，使用1次后的提升效果(1) (1) 临床测试，使用1次，35位女性 -14%(2) 使用1次后的皱纹体积 (2) 临床测试，使用后的鼻唇沟体积测量，31位女性 85%(3) 女性在28天后发现皮肤明显变紧 我的皮肤比较... 干性 混合性或油性 1 抚平和美白 额外紧致的眼睛 CHF 73.00 购买2个Lifting Extra-Firming Phyto-Serum CHF 144.00 购买3个Firming Extra-Firming Night CHF 120.00 购买3个Firming Extra-Firming Day CHF 112。00 购买 3 新生紧肤晚霜 CHF 120.00 购买 新生紧肤日霜 CHF 112.00 购买 再进一步...... 多重再生面膜 这款面膜可以让你随时享受周末的好处。90.50瑞士法郎 抗皱、紧致、丰满：使颈部更年轻、更光滑、更有弹性98.50瑞士法郎 多重再生唇部和轮廓护理</w:t>
      </w:r>
    </w:p>
    <w:p>
      <w:r>
        <w:rPr>
          <w:b/>
          <w:color w:val="FF0000"/>
        </w:rPr>
        <w:t xml:space="preserve">id 316</w:t>
      </w:r>
    </w:p>
    <w:p>
      <w:r>
        <w:rPr>
          <w:b w:val="0"/>
        </w:rPr>
        <w:t xml:space="preserve">我不明白Synaptic中的wikiSearch amsn或者:sudo apt-get install amsn如何通过get install找到一个deb包？ wiki的哪一页？ 再解释一下你的担心，我们将无法做很多事情！至于APT-GET，它是Synaptic基于的软件安装系统。它连接到你的sources.list中定义的服务器，并在其中搜索软件。</w:t>
      </w:r>
    </w:p>
    <w:p>
      <w:r>
        <w:rPr>
          <w:b/>
          <w:color w:val="FF0000"/>
        </w:rPr>
        <w:t xml:space="preserve">id 317</w:t>
      </w:r>
    </w:p>
    <w:p>
      <w:r>
        <w:rPr>
          <w:b w:val="0"/>
        </w:rPr>
        <w:t xml:space="preserve">这几乎是许多寻求认可和/或合作伙伴的运动者的必经之路。庞塔利尔橄榄球队的姑娘们为一本日历脱光了自己的衣服。在Est Républicain这里阅读。</w:t>
      </w:r>
    </w:p>
    <w:p>
      <w:r>
        <w:rPr>
          <w:b/>
          <w:color w:val="FF0000"/>
        </w:rPr>
        <w:t xml:space="preserve">id 318</w:t>
      </w:r>
    </w:p>
    <w:p>
      <w:r>
        <w:rPr>
          <w:b w:val="0"/>
        </w:rPr>
        <w:t xml:space="preserve">white elf magic white magic, m�ditation, well �tre Home Calendar FAQ Search Search R�sults by :信息主题高级搜索注册会员群组登录白精灵魔法::万能礼拜堂点击图片发表信息Partagez|Prire de Salomon.......作者：Messagesabry帖子数：197年龄：56订阅日期：05/19/2006主题：所罗门的祷告.......6月15日(星期四) - 5:44 所罗门祷告 国度的大能，在我左脚下，在我右手里。荣耀和永恒抚摸我的两只手，指引我走向胜利的道路。在我的生活中，错误和正义是我生命的平衡和辉煌。智力和智慧给我戴上皇冠。马尔库斯的神灵，请带我到两根柱子之间，整个神庙的建筑就靠着这两根柱子。Netsah和Hod的天使，在I�sod的立方体石头上加强我。Bina�l，成为我的爱人。你是我的朋友。做你是什么，你就会成为什么。Ischim, assist me in the name of Chada.K�roubim, be my strength in the name of Adona�。以圣子的名义，以Ts�baoth的美德，做我的兄弟。Malahim以Yahv.S�raphim的名义保护我，以�loha的名义倾注我的爱。Haschmalim，用 "神 "和 "神 "的光辉照亮我。阿拉里姆行动！奥法尼姆，转身闪耀。Hayot-Hakodesch，喊吧，说吧，吼吧，吼吧！Kadosch Kadosch Kadosch Chada� Adona� Iod H� Vav H� �hieh Ascher �hieh。Allelu�a, Allelu�a, allelu�a.阿门。所罗门的祈祷书.......Page 1 of 1 Similar Topics Similar Topics" Cl� of Solomon" The Clavicles of Solomon" St. Rodrigue and St. Solomon of Cordoba" Solomon's Shield and Orgonites" Mission Impossible 4: IGNORING SALOMONPermission to this forum:你不能回复这个论坛上的话题the magic of the white elf :: universal chapel d. post a message by clicking on the imagethe magic of the white elf :: universal chapel d. post a message by clicking on the imageSkip to:选择一个论坛|--查看我们的网站:|--在这片绿荫下，一切都很平静，很妖娆|--大奥秘|--魔法的颜色|--梦想|--第一步的。|--邪恶的咒语|--测试|--购买魔法配方|--邪教礼物|--路过的你，请来休息一下|--神奇的女人交际|--你感兴趣的话题|--修饰|--磁疗|--催眠|--神经病学|--自动写作|--精神学|--Radiesth�sie|--阳学|--占卜|--阴还是阳？|--你的名字的第一个字母|--首字母|--克服困难。让我们订立一个协议|--Fingers of f�e|--little test|--CHAKRAS|--Feng Shui|--REIKI|--NDE and EMI|--Kabbalah|-REVIEWS|--Gnomes|--universal chapel d�posez un message en cliquant sur l'image|--|-。</w:t>
      </w:r>
    </w:p>
    <w:p>
      <w:r>
        <w:rPr>
          <w:b/>
          <w:color w:val="FF0000"/>
        </w:rPr>
        <w:t xml:space="preserve">id 319</w:t>
      </w:r>
    </w:p>
    <w:p>
      <w:r>
        <w:rPr>
          <w:b w:val="0"/>
        </w:rPr>
        <w:t xml:space="preserve">2017年1月4日 星期三 作者：Benjamin Drieu 日期：2017年1月4日 星期三 16:09 - 文档 本帖包含我为一个晚上写的一个版本的Haggle游戏，但最后没有使用。本帖附有完整版和没有来源的版本。 2016年7月27日 星期三 作者：Benjamin Drieu 于2016年7月27日 星期三 23:06 - 平面艺术 2014-2015赛季的小批画作，时间过得真快!今年因为家庭人口众多，我放弃了绘画，但我希望明年能恢复！ 2014年7月4日 星期五 作者：Benjamin Drieu 2014年7月4日 星期五 14:53 - 平面艺术 第二年的绘画结束。以下是我能够拍到的一些画作。它们仍然只是研究报告（最多2h30），这解释了它们未完成的一面。 2013年10月22日 星期二 作者：Benjamin Drieu 2013年10月22日 星期二, 15:26 - Emacs 用Org-Mode你可以很容易地制作PDF文件的输出，但它不是很美观。有了以下设置，文件就漂亮多了！ 2013年10月4日 星期五 作者：Benjamin Drieu 2013年10月4日 星期五, 10:46 - 文件 如果有一件事在你成为私人雇主后是一件痛苦的事，那就是不得不编辑工资单。我浪费了半天时间做了一个，所以这里是一个保姆的工资单样本，用LibreOffice格式化的 2013年9月9日 星期一 作者：Benjamin Drieu 2013年9月9日, 08:55 - Emacs 元键通常用于在Emacs或其他地方发送键盘快捷方式。默认情况下，uxterm不会转义，因此会发送一个重音。如果像我一样，你通过Emacs mule模式输入口音，你就不需要它。另一方面，M-x在Emacs中也很方便。:-)因此，为了配置这个，我们只需在.NET中添加以下一行。Xressources文件和bam，它工作： UXTerm*metaSendsEscape: true 星期一, 2013年7月8日 By Benjamin Drieu on 星期一, 2013, 15:37 - Emacs 我一直想在Emacs下测试dotclear票据发布，当我收到Thierry Stoehr的电子邮件时，我终于找到我需要的15分钟来做这件事。2013年4月27日 星期六 作者：Benjamin Drieu 于2013年4月27日 星期六, 14:52 - 平面艺术 两幅有点过时的画，但我因为各种原因错过了几周的绘画。这一次，我们连续两周都有相同的模型。所以这是一个比较同一主题的两种解释的机会。 2013年3月16日 星期六 作者：Benjamin Drieu 2013年3月16日 星期六 19:25 - 平面艺术 我和Fanny已经很久没有去罗丹博物馆了，然而我们都喜欢在那里写生。而且在天气好的时候，花园真的很不错。 2013年3月13日 星期三 作者：Benjamin Drieu 2013年3月13日 星期三 16:31 - 极客 这是正式的，是时候谈一谈这个小项目了，最初是为了支持四月同名小组的转录踏板而启动。Pedalbear是一个可以在开源系统下操纵Infinity USB 2踏板的软件。 2013年2月16日 星期六 作者：Benjamin Drieu 2013年2月16日 12:29 - Geek 这在dotclear下有点像一条海蛇，到底如何建立一个多语言的博客？在这个意义上存在几个扩展，我已经尝试了一堆，但每次都有巨大的限制，将来更新博客可能会有问题，我不得不承认，它经常停滞不前。所以这里有一个解决方案，在dotclear下做一个有几种语言的博客。 2013年1月27日 星期日 作者：Benjamin Drieu 日期：2013年1月27日 星期日 22:45 - 平面艺术 这一次，是一个男模特。仍然是三节课的姿势。我绝对要在背景上下功夫，也要在手上下功夫，不能再这样下去了。:) 2013年1月18日星期五 作者：Benjamin Drieu 于2013年1月18日星期五, 13:19 - 平面艺术 继续与Luciana，一个50多岁的友好模特进行画报冒险。像往常一样，我分三次摆姿势，每次四十五分钟。</w:t>
      </w:r>
    </w:p>
    <w:p>
      <w:r>
        <w:rPr>
          <w:b/>
          <w:color w:val="FF0000"/>
        </w:rPr>
        <w:t xml:space="preserve">id 320</w:t>
      </w:r>
    </w:p>
    <w:p>
      <w:r>
        <w:rPr>
          <w:b w:val="0"/>
        </w:rPr>
        <w:t xml:space="preserve">Pangée画廊邀请您参加6月13日星期三下午6点的筹款活动，以资助EN MASSE for the MASSES。EMPLM是一个非营利组织，负责集体绘画项目EN MASSE的教育部分。在一个由艺术教师和新兴专业艺术家组成的团队的领导下，它的目的是通过直接联系当地有才华的艺术家，鼓励社区内年轻人之间的合作和艺术表达。该展览于6月30日结束。所有收入将用于EN MASSE For The Masses (EMFTM)，这是一个由艺术教育家团队领导的非营利组织，通过让他们与当地艺术家直接接触，在社区的各个层面进行艺术表达。</w:t>
      </w:r>
    </w:p>
    <w:p>
      <w:r>
        <w:rPr>
          <w:b/>
          <w:color w:val="FF0000"/>
        </w:rPr>
        <w:t xml:space="preserve">id 321</w:t>
      </w:r>
    </w:p>
    <w:p>
      <w:r>
        <w:rPr>
          <w:b w:val="0"/>
        </w:rPr>
        <w:t xml:space="preserve">塔拉是那些决定在我们家中占据真正位置的物品之一，它出色地做到了这一点，它既是一件家具，也是一个足够大的舒适表面，可以经常使用。这件家具有一个软垫盖的延伸部分，可以蜷缩在家具上以节省空间，例如。一件决定真正布置空间的家具，它以一种相当原始和有用的方式占据了空间。羊毛织物，泡沫，钢和金箔。这是卓越的家具，将在你的客厅里创造一种感觉。</w:t>
      </w:r>
    </w:p>
    <w:p>
      <w:r>
        <w:rPr>
          <w:b/>
          <w:color w:val="FF0000"/>
        </w:rPr>
        <w:t xml:space="preserve">id 322</w:t>
      </w:r>
    </w:p>
    <w:p>
      <w:r>
        <w:rPr>
          <w:b w:val="0"/>
        </w:rPr>
        <w:t xml:space="preserve">Iki是一个日本美学概念，定义了一种自然的精致。它可以被描述为一种优雅的形式，谨慎的魅力，对素色的喜爱......iki风格包含了大胆、不拘一格和真诚的元素。莱莎-达尔比将其定义为 "某种时尚"，"一种大胆而诱人的风格感，暗示着整个生活哲学"，"人类情感和审美理想的融合"。</w:t>
      </w:r>
    </w:p>
    <w:p>
      <w:r>
        <w:rPr>
          <w:b/>
          <w:color w:val="FF0000"/>
        </w:rPr>
        <w:t xml:space="preserve">id 323</w:t>
      </w:r>
    </w:p>
    <w:p>
      <w:r>
        <w:rPr>
          <w:b w:val="0"/>
        </w:rPr>
        <w:t xml:space="preserve">Studio Huit 这些文章是我喜欢在朋友的博客（Cécile、Axelle、Anne-Charlotte）或那些我不认识但拥有美丽世界的博主的博客上读到的，我喜欢关注他们多年（Mango and Salt、Natacha Birds）。一般来说，我喜欢更多地了解我喜欢的博主......比如说你在杂志上找不到的这种人性的一面。对我来说，我有点犹豫要不要在我的博客上开始写这样的文章，因为担心你会觉得不有趣。然后我想起来，如果你觉得无聊，你毕竟不需要读它 🙂 所以这里有一篇保密的文章，供所有像我一样好奇心加重的人阅读。艾蜜莉1--我在水里不舒服（除了在我的浴缸里^^）。我认为这来自于幼儿园时的一次糟糕经历，在游泳池。从那时起，我对市政泳池感到恐惧，我只容忍室外的泳池，最好是清水或没有氯气味的泳池，因为这种味道让我感到厌恶，如果有味道，我就不游泳了！"。我最糟糕的噩梦是Aquaboulevard。我只能游蛙泳，我不喜欢把头放在水里，对我来说，在海里游泳，水必须是（非常）温暖和没有波浪的。不用说，浮潜对我来说是一个挑战，克里斯托夫经常大笑，因为他认为我在水中看起来像一只遇险的小狗。我知道我永远无法勇敢地去潜水，例如，这很糟糕，因为我对水下物种很着迷。2- 在我小的时候，我就爱上了Nagui。3- 我是一个内向的人，我花了很长时间才理解这一点，并告诉自己这没有什么可耻的（来自Happy Chantilly的Anne Charlotte就这个问题写了一篇很好的文章，在其中我可以看到自己很多东西）。在我年轻的时候，我经常被错误地贴上傲慢或冷酷的女孩的标签。对于这些天性外向的人来说，我的气质与我作为演员的职业不相称，所以他们更愿意走轻松的捷径。我不能责怪他们，因为内向性仍然是一个相对被误解的性格特征。我不久前看到一篇非常有趣的文章，解释说内向的人不一定害怕出风头或发言（他们甚至会很擅长），但他们会发现单独向人打招呼或讲话要困难得多。简而言之，大多数人把害羞和内向混为一谈，而它们并不是一回事，我不害羞，然而我是内向的，这并不妨碍我善于交际（你明白吗？）我不喜欢大声说话，不喜欢在聚会上礼貌地 "闲聊"，我讨厌 "网络"，我确信这在我以前的工作中给我带来了很多麻烦。我不喜欢被人注意，更不喜欢被人盯着看，但我一直在观察。此外，与一个外向的人不同的是，他对独自在家花一天时间喝茶看书感到厌烦，对我来说，这种休息时间对我的个人发展是必要的。我也不喜欢辩论、冲突或电话，因为我用书面交流比用口语交流好。</w:t>
      </w:r>
    </w:p>
    <w:p>
      <w:r>
        <w:rPr>
          <w:b/>
          <w:color w:val="FF0000"/>
        </w:rPr>
        <w:t xml:space="preserve">id 324</w:t>
      </w:r>
    </w:p>
    <w:p>
      <w:r>
        <w:rPr>
          <w:b w:val="0"/>
        </w:rPr>
        <w:t xml:space="preserve">然后犹大接近约瑟......（BI 575）在我们的时代，接近这个世界的伟大人物，总统、部长或君主，往往是困难的，有时甚至是不可能的。安全通常是主要原因，但不是唯一原因。社会地位、金钱和权力的差异更容易造成障碍。然而，他们害怕的是他们的权力，有时是生与死的权力，对那些挡在他们面前的人。在族长时代和约瑟的埃及，接近国王并非没有风险。人们会记得，玛代人和波斯人有非常奇怪的习俗来显示他们对来访者的统治地位。他们中的一些人向他们的臣民伸出权杖，意味着他们同时给予他们觐见和......生命。以斯帖女王在非常困难的情况下经历了这一点。在这个故事中的约瑟和他的兄弟们的情况下，没有这样的事。然而，压力是巨大的，在接受考验的兄弟中，恐惧是可想而知的。他们的第一次访问并不像他们希望的那样顺利。约瑟夫假装怀疑他们从事间谍活动和不守信用。然而，他们离开了，把西门庆留在监狱里以证明他们的观点。对于我们这些知道故事最终结果的人来说，我们明白约瑟让他的兄弟们经历的考验的深刻性。这是一个艰难的考验，也许与约瑟夫所承受的相称，但绝非报复。在他们的第二次旅程中，情况将有所不同。我们来到了故事的某种高潮，约瑟终于被他的兄弟们认出，可以说雅各布家族的第一次流放开始了。当然，拉比们并没有停留在文本的表面，描述的情感或相关的事实。他们试图破译文字以外的内容，寻求理解故事中更广泛和更普遍的意义。我们决不能忽视这样一个事实：整部《圣经》为我们发现和迎接弥赛亚做准备，他将带来人类的救赎。圣人和拉巴尼认为约瑟夫是即将到来的弥赛亚的形象，这不是什么秘密。因此，犹太教在早期就形成了约瑟夫之子弥赛亚（Mashiach Ben Yosef）的概念，后来又有大卫之子弥赛亚（Mashiach Ben David）的加入。前者代表为人民的罪受苦的弥赛亚，而后者则是解放和荣耀的弥赛亚。让我在这一点上指出，大卫来自雅各的儿子犹大一脉。在这个故事[1]中，从第一节开始就扮演了一个惊人的角色，也就是那个人。创世记44:18 18于是犹大来见约瑟说："大人，求你让你的仆人向我的主人说一句话，不要让他对你的仆人发怒，因为你就像法老。犹大在某种程度上成为他兄弟的代言人......甚至在某种程度上成为他父亲的代言人。是他承担了接近约瑟夫的 "风险"。他总结了他们第一次来时的情节，以及他们对似乎在他们身上认识到的 "错误 "的困惑（我们知道这是约瑟的计谋的一部分）。犹大已经改变了。他看到卖掉弟弟比杀了他更有价值，就不再想象他的父亲因失去第二个儿子而更加悲痛。</w:t>
      </w:r>
    </w:p>
    <w:p>
      <w:r>
        <w:rPr>
          <w:b/>
          <w:color w:val="FF0000"/>
        </w:rPr>
        <w:t xml:space="preserve">id 325</w:t>
      </w:r>
    </w:p>
    <w:p>
      <w:r>
        <w:rPr>
          <w:b w:val="0"/>
        </w:rPr>
        <w:t xml:space="preserve">大豆油是当今最常用的植物油之一。虽然它起源于东亚，但其使用已遍及全世界。其原因是大豆油具有惊人的健康益处，包括：大豆油主要用于烹饪和化妆品。鉴于其受欢迎程度，你可以从各种各样的品牌中进行选择，这并不令人惊讶。这就是为什么我们决定选择市场上最好的大豆油并向您推荐：如果您正在寻找一种大豆油来添加到您自己的乳液、面霜或其他化妆品中，那么您就不能不选择可爱博士品牌。除了作为护肤品的载体外，它还是一种优秀的按摩油。你也可以在厨房里使用它，特别是用于烤肉，因为它的烟点很高。Healthy Harvest公司创造了一种多功能的食用油，满足您的日常烹饪需要。用大豆油在高温下烹饪很容易，因为几乎没有烧焦食物的风险。它的独特风味也使它非常适合于不加热的烹饪，增加了你的沙拉酱的味道。该油最好的部分是它是非转基因的，这意味着它尽可能的健康。Botanical Beauty的100%纯大豆油的主要用途是用于化妆品。大量的亚油酸有助于减少皱纹和细纹。维生素B、E、K和其他抗氧化剂为您的皮肤补充水分，促进其健康。你也可以在护发素或洗发水中加入几滴，使你的头发有光泽。该产品也被推荐用于干燥的肘部。H &amp; B Oils Center Co大豆油是皮肤护理产品的理想载体，包括肥皂、面霜和乳液。它也非常适合用于需要保湿的干性皮肤，以及容易出现痤疮和湿疹的敏感皮肤。该产品完全没有香味。这种用途广泛的产品经常被用作头发护理产品的载体油。必要的脂肪酸和其他头发营养物质确保你的头发在几秒钟内完全吸收产品。虽然这种特殊的油被推荐用于滋养头发，但你也可以将其应用于皮肤或用于烹饪。这种冷榨大豆油是您膳食中的完美补充。它不仅使你的餐具和其他菜肴变得美味，而且还有助于消化过程。这种油很清淡，这意味着你也可以用它来做沙拉酱。该产品在加利福尼亚得到了官方认证，该油也是在那里包装的。OliveNation公司提供犹太教和无麸质大豆油，价格相当实惠。该产品经过精炼，以确保最佳口感和温和的中性香味。它主要用于厨房，满足你所有的烹饪、烘烤、煎炸和其他烹饪需求。使用挤压法的事实意味着该油已被部分提炼。它将有助于滋润你的皮肤，使其变得光滑。尽管皮肤会迅速吸收，但它对驱赶蚊子也非常有效。它有两种不同的包装--8盎司和16盎司，你可以在网上以非常实惠的价格获得这两种包装。如果你的餐馆需要高质量的食用油，韦尔斯利农场提供大包装的大豆油，价格实惠。L'</w:t>
      </w:r>
    </w:p>
    <w:p>
      <w:r>
        <w:rPr>
          <w:b/>
          <w:color w:val="FF0000"/>
        </w:rPr>
        <w:t xml:space="preserve">id 326</w:t>
      </w:r>
    </w:p>
    <w:p>
      <w:r>
        <w:rPr>
          <w:b w:val="0"/>
        </w:rPr>
        <w:t xml:space="preserve">为了让我们的客人和当地人享受，伊瓦格Sonesta酒店致力于Terraza-Bar的现代概念，有两种选择：5楼的 "Caña Brava "和 "Piso 13 "露台酒吧，为想要享受各种鸡尾酒和利口酒的游客提供不同的、舒适和周到的设计，并伴随着伊瓦格市的最佳景观。reservas.sonestaibague@ghlhoteles.com Cucuana餐厅 Cucuana餐厅在这份菜单中提供了一个大胆的美食建议，我们邀请您品尝其所有的辉煌。在我们所有的选择中，将找到替代的鸡尾酒来搭配你的菜肴，我们的选择是GASTRO-MIXOLOGY。我们深信，享受招牌美食的最佳方式是与适当的饮料搭配。我们不拒绝葡萄酒的选择，并根据我们的口味提供替代品，但还有另一个可能和更多的世界，我们邀请您来享受。它可以直接进入Complejo Comercial Acqua。reservas.sonestaibague@ghlhoteles.com images</w:t>
      </w:r>
    </w:p>
    <w:p>
      <w:r>
        <w:rPr>
          <w:b/>
          <w:color w:val="FF0000"/>
        </w:rPr>
        <w:t xml:space="preserve">id 327</w:t>
      </w:r>
    </w:p>
    <w:p>
      <w:r>
        <w:rPr>
          <w:b w:val="0"/>
        </w:rPr>
        <w:t xml:space="preserve">二月的蔬菜!在二月，我们更多考虑的是山、雪和火!因此，为了让你感到温暖，我们地区的冬季蔬菜应该给你一些烹饪的想法。传统的汤品还在流行几周的时间。在春天到来之前，请耐心等待!- 对于汤，奶油汤和汤，利用韭菜和土豆，胡萝卜，萝卜，南瓜和南瓜的优势。- 对于你的开胃菜和生蔬菜，你会喜欢内脏的苦味和甜菜根的较甜的味道。- 你试过老式的蔬菜吗？现在是旺季，所以要利用芜菁甘蓝、防风草和其他耶路撒冷洋蓟的优势。- 最后，吃饱所有种类的卷心菜：花椰菜、球芽甘蓝、红色、绿色或白色卷心菜。为你的盘子增添一点色彩和维生素C吧!简单地作为肉类或鱼类的佐料，在烤肉中，甚至在沙拉中烹调，根据所选择的品种不同，口味和乐趣也不同。我们的小帮助!为了让自己与昔日的蔬菜和解，必须知道如何很好地烹调它们，所以我们给你介绍基本知识： - 耶路撒冷洋蓟 耶路撒冷洋蓟的味道显然让人想起洋蓟的味道。剥皮有点困难：这并不严重，它可以连皮煮着吃，而皮是细的，脆的。准备工作：将耶路撒冷洋蓟刷好，在沸水中（或在牛奶中，甚至更好）煮约20分钟。将它们切成块状，与一小节黄油一起食用，或将其做成清淡的泥浆，制成原汁原味的维里纳。也可以将它们切片并在锅中翻炒。- 西洋菜 西洋菜是胡萝卜的表亲，非常容易准备，并提供独特的味道，有一丝椰子或茴香的味道。制作方法：去皮后，可以磨碎，生吃。也可以水煮或蒸煮约20分钟。捣碎后食用，用叉子简单碾碎。- 萝卜 肉质细嫩，味道香甜，有水果味：金黄色的萝卜受到所有人的赞赏。准备工作：在水中刷洗，蒸20分钟，或者煎成小块。它还可以生吃，磨成沙拉。- 芜菁甘蓝 一种固体蔬菜，可替代土豆或为炖菜、焖菜或基格哈法斯增加体质。准备工作：去皮，切块，在沸水中或在你的酱汁盘中煮至少一个小时。 更有创意的想法是：将芜菁菁切成细条，在沸水中焯5分钟，然后用黄油煎至完全熟透。</w:t>
      </w:r>
    </w:p>
    <w:p>
      <w:r>
        <w:rPr>
          <w:b/>
          <w:color w:val="FF0000"/>
        </w:rPr>
        <w:t xml:space="preserve">id 328</w:t>
      </w:r>
    </w:p>
    <w:p>
      <w:r>
        <w:rPr>
          <w:b w:val="0"/>
        </w:rPr>
        <w:t xml:space="preserve">电话：+33 (0) 9 72 58 92 00 用我们由伟大的设计师创造的美丽的户外地毯来完成您的外部装饰ORA ITO、KARIM RACHID或TERESA SAPEY创作的地毯将为你的阳台或庭院带来温暖和色彩。它们是由抗紫外线和抗风化材料制成的。保证让人赏心悦目!</w:t>
      </w:r>
    </w:p>
    <w:p>
      <w:r>
        <w:rPr>
          <w:b/>
          <w:color w:val="FF0000"/>
        </w:rPr>
        <w:t xml:space="preserve">id 329</w:t>
      </w:r>
    </w:p>
    <w:p>
      <w:r>
        <w:rPr>
          <w:b w:val="0"/>
        </w:rPr>
        <w:t xml:space="preserve">滨海夏朗德省的轻松运动17：实践设备保险。FACILE SPORTS是练习体育活动的有用场所。寻找一个俱乐部，一个协会，一个活动的老师：滨海夏朗德省的Facile运动。Facile Sport还为您介绍了Facile sport的品牌和设备，以及商店、专业网站，以帮助您比较各种供应商，以便更好地选择。不要忘记检查本页的保险部分，以确保你的运动得到充分保障。ANAHATA SATI YOGA LA ROCHELLE - 17 ANAHATA SATI YOGA 23 rue boileau 17000 LA ROCHELLE 我提供小团体（最多10人）的瑜伽课程，在禅宗和温暖的环境中，为每个人寻找合适的努力，通过培养身体、意识和呼吸找到和谐。FED DEP DES CHASSEURS CHARENTE MARITIME BREUIL-MAGNé - 17 FED DEP DES CHASSEURS CHARENTE MARITIME La Cabane De Moins 17870 BREUIL-MAGNé La Cabane de Moins是一个自然保护区，由夏朗德省的狩猎者联合会管理。这个保护区是一个水鸟和湿地的研究中心。提供的活动：免费参观保护区；由导游带领参观动植物群（需预约）；为学校和休闲中心提供教育活动（需预约）；全年都有博物馆区。博物馆区全年开放。 在夏季期间，组织了以下活动黄昏出游：7月19日星期二和28日星期四，然后是8月4日星期四、9日星期二和18日星期四。然后，7月20日（星期三）和8月9日（星期一）将组织一次关于发现保护区的动画。 我们还提议在7月26日（星期二）和8月16日（星期二）进行罗伊河（Marais du Roy）的徒步旅行。LES ECURIES DU DOMAINE DU GRAND AIR CHARTUZAC - 17 LES ECURIES DU DOMAINE DU GRAND AIR Rapion 17130 CHARTUZAC 马术中心，业主的马厩，团体或个人课程，cso盛装舞步改进。老少皆宜的课程。磨合。LA ROSE DES VENTS CENTRE DE RANDONNEE EQUESTRE COZES - 17 LA ROSE DES VENTS CENTRE DE RANDONNEE EQUESTRE Rue du Moulin De Roumignac 17120 COZES WIND OLERON CLUB DOLUS-D'OLéRON - 17 WIND OLERON CLUB Anse de la perroche 17550 DOLUS-D'OLéRON L'OISEAU BLANC LA ROCHELLE - 17 L'OISEAU BLANC Ponton 19,Port des Minimes 17000 LA ROCHELLE 在13米长的双体船上体验帆船运动，速度快，重量轻，操作简单，平坦的水面让你觉得学习很安全。目的地取决于风向和你的愿望，在半天的时间里，你可以绕过艾克斯岛和博雅尔堡，或者在圣马丁-德-雷停下来。在主题课程中提高你的技能，从几小时到几天不等。这艘双体船可以容纳14人的团体一天，并且可以租借。对于公司来说，我们提供了非常创新的团队建设日，来给你的团队带来惊喜吧!LYCEE PROFESSIONNEL ROMPSAY LA ROCHELLE - 17 LYCEE PROFESSIONNEL ROMPSAY rue perigny BP 10269 17000 LA ROCHELLE VELO-ECOLE LA ROCHELLE - 17 VELO-ECOLE 28 bis rue de l'Oise 17000 LA ROCHELLE Vélo-école协会致力于推广自行车作为一种交通工具，同时也让残疾人能够骑车，其 "Tand'amis "部门Vélo-école主要在学校进行干预，对年轻人进行交通规则的培训，在</w:t>
      </w:r>
    </w:p>
    <w:p>
      <w:r>
        <w:rPr>
          <w:b/>
          <w:color w:val="FF0000"/>
        </w:rPr>
        <w:t xml:space="preserve">id 330</w:t>
      </w:r>
    </w:p>
    <w:p>
      <w:r>
        <w:rPr>
          <w:b w:val="0"/>
        </w:rPr>
        <w:t xml:space="preserve">了解位于科西嘉岛卡尔维的Hotel spa la signoria酒店的优惠和促销活动，在我们具有魅力和特色的酒店享受轻松的住宿。侍酒师和酒窖 在帕尔梅拉餐厅，酒单反映了我们葡萄园的丰富性。阅读它是对最好的葡萄酒、最好的生产商的最佳年份的真实世界之旅。科西嘉星级酒店的酒单是一个备受关注和热情的对象，随着时间的推移和最伟大的工作，特别是 "安东尼-阿尔贝蒂尼"，科西嘉的最佳侍酒师，已经成功地使美丽之岛的餐厅中最美丽的酒窖之一。我们迷人的科西嘉酒店的酒窖有11,500瓶，有100多个科西嘉葡萄酒的参考资料，为我们所有的客人提供最大的快乐。我们的酒窖书有大约1250个参考资料，邀请你在世界所有的葡萄园中旅行。严格的选择使我们能够保证不同的葡萄酒，质量很好，但有时是罕见的或正在制作的......最伟大的酿酒师为您提供他们最好的产品，我们的侍酒师将指导您完成这个广泛的选择。科西嘉的葡萄园特别有代表性，有特殊的瓶子，有科西嘉特有的非常古老的年份，只有在我们的菜单上才能找到，但也有 "小生产商"，可以发现他们产品的质量和土地。Read more 酒店有2间为行动不便的人配备的房间。进入餐厅和游泳池的便利管理 www.casanera.fr 销售的一般条件 价格 合作伙伴 乘飞机来 乘船来 新闻 出租别墅卡尔维 房间酒店卡尔维 豪华酒店科西嘉 迷人的酒店科西嘉 豪华酒店科西嘉 继电器和城堡科西嘉 大房子豪华科西嘉 酒店餐厅卡尔维 酒店温泉科西嘉 餐厅海滩卡尔维 豪华酒店科西嘉 迷人的酒店科西嘉 酒店温泉科西嘉 5星级迷人的酒店科西嘉 迷人酒店科西嘉 4星级迷人的酒店科西嘉 谷歌</w:t>
      </w:r>
    </w:p>
    <w:p>
      <w:r>
        <w:rPr>
          <w:b/>
          <w:color w:val="FF0000"/>
        </w:rPr>
        <w:t xml:space="preserve">id 331</w:t>
      </w:r>
    </w:p>
    <w:p>
      <w:r>
        <w:rPr>
          <w:b w:val="0"/>
        </w:rPr>
        <w:t xml:space="preserve">作者：Guillaume Crocquevieille 摘要 肖像艺术是希腊和罗马雕塑的代表作。由于它是一个社会人的形象和艺术姿态的产物，肖像画带来了两种身份：被描绘的人的身份和实践者的身份。按照这种区分，我们的目的是分析帝国时期希腊荣誉雕像中身份的不同含义，以及在解释这些雕像时的内在困难。简介[1] 1876年12月4日，巴黎国立高等美术学院的研究博物馆在巨大的热情中举行了落成典礼。这次开幕式的重头戏是在研究宫的中央庭院里展示了近200个古代的模型，这些模型围绕着两个伟大的建筑秩序的石膏效果图：北部的帕特农神庙和南部的罗马广场的卡斯特和波吕克斯神庙。在其傲慢的磅礴气势中，这个展示突出了当时美术教学中常见的两种美学范式：希腊模式和罗马模式。这种两种美学的区分在很大程度上仍然在古代肖像的历史学中盛行。因此，这些肖像艺术经常根据某些对立的标准进行对比。据说希腊画像的特点是理想主义，罗马画像的特点是现实主义；希腊画像旨在刺穿整个生命的心理，罗马画像则只关注当下。简而言之，希腊人像将是分析性的，而罗马人像将是文献性的[2]。2] 希腊的帝国时期恰恰是这两种文化相遇和对峙的时刻，特别是在艺术方面。罗马政治统治之外的文化和艺术传统的生存问题，在古代就得到了解决。贺拉斯在给奥古斯都的一封关于罗马艺术复兴的书信中给我们提供了一个自相矛盾的句子，被多次评论[3]：Graecia capta ferum victorem cepit et artes intulit agresti Latio[4] 被征服的希腊征服了它凶猛的征服者，并把艺术带到了质朴的拉丁姆。因此，在政治上失利的希腊，在文字和艺术方面会取得胜利。罗马化和维持希腊传统的问题对于雕像，特别是荣誉雕像来说，由于其突出的政治特征，更具有相关性。事实上，帝国时期的希腊雕塑是这两种艺术传统的交锋点，特别是两种肖像画的概念。那么，是否存在艺术的罗马化？通过艺术实现罗马化？艺术是如何对帝国希腊的身份构成作出贡献的？简而言之，如果有希腊雕塑或罗马雕塑，什么是 "希腊 "雕塑或 "罗马 "雕塑？首先，它是雕塑一个希腊人或罗马人，即通过形象构成一个身份。然后就是作为希腊人或罗马人进行雕刻，也就是说，通过艺术承认一种身份。I.雕塑希腊人/雕塑罗马人：通过形象构成身份 作为肖像，荣誉雕像是一个人的形象，即社会主体中可识别的主体。帝国时期，由于罗马的政治统治，社会主体发生了变化，在亚该亚等各省，罗马将希腊人和罗马人都纳入帝国管理。</w:t>
      </w:r>
    </w:p>
    <w:p>
      <w:r>
        <w:rPr>
          <w:b/>
          <w:color w:val="FF0000"/>
        </w:rPr>
        <w:t xml:space="preserve">id 332</w:t>
      </w:r>
    </w:p>
    <w:p>
      <w:r>
        <w:rPr>
          <w:b w:val="0"/>
        </w:rPr>
        <w:t xml:space="preserve">Kristian DESAILLY 2013 - 55 cm x 46 cm 布面丙烯、木炭和粉笔画 布面丙烯、木炭和粉笔画 布面丙烯、木炭和粉笔画 丙烯。丙烯酸、木炭和粉彩画布 丙烯酸、木炭和粉彩画布 丙烯酸、木炭和粉彩画布 丙烯酸、木炭和粉彩画布 丙烯酸、木炭和粉彩画布丙烯酸、木炭和粉彩画布 丙烯酸、木炭和粉彩画布 丙烯酸、木炭和粉彩画布 经典和印度 丙烯酸、木炭和粉彩画布 世界和裤子 丙烯酸、木炭和粉彩画布。丙烯酸、木炭和粉彩画布 远离眼睛 2 丙烯酸、木炭和粉彩画布 丙烯酸、木炭和粉彩画布 地平线在哪里 丙烯酸、木炭和粉彩画布 地平线在哪里 2 丙烯酸、木炭和粉彩画布 蝴蝶 4 丙烯酸。布面丙烯、木炭和粉彩 2017年满月 布面丙烯、木炭和粉彩 布面丙烯、木炭和粉彩 2012年失地 - 46厘米 x 55厘米 布面丙烯、木炭和粉彩 这里是第一滴 2017年 - 73厘米 x 60厘米 丙烯。布面木炭和粉彩 2011 - 150 cm x 150 cm 布面混合材料 Anacoluthe 2007 - 260 cm x 195 cm 布面丙烯、木炭和粉彩 Anadyplose 2007 - 195 cm x 195 cm 布面丙烯、木炭和粉彩 Carnage of clowns 2008 - 260 cm x 195 cm 丙烯。画布上的木炭和粉彩 2007 - 260 cm x 195 cm 画布上的丙烯、木炭和粉彩 2005 - 195 cm x 260 cm 画布上的丙烯、木炭和粉彩 食阳者 2002 - 195 cm x 130 cm 丙烯。丙烯酸、木炭和粉彩画布上的黄云 2008 - 260 cm x 195 cm 丙烯酸、木炭和粉彩画布上的杀人风景 2002 - 195 cm x 130 cm 丙烯酸、木炭和粉彩画布上的Sorgue 2005 - 260 cm x 195 cm 丙烯酸、木炭和粉彩画布上的 Kristian Desailly生于1955年。在他很小的时候，他就被廷格利和瓦萨里等艺术家所包围。这个商标使他形成了以《眼镜蛇》为标志的绘画世界，并寻求与其他艺术家进行创造性的交流，如1984年从Beaux-Arts毕业后的Jean Miotte（之后获得了两个素描和绘画的一等奖）。在法国，以及汉堡、科隆、波恩、卢森堡、萨格勒布、杜布罗夫尼克和纽约，以及在法兰克福、杜塞尔多夫和马德里的国际艺术博览会上，展览接连不断。2008年在Liévin，Kristian Desailly与Debré、Féraud、Miotte和Soulages一起参加了 "Cinq abstraits "展览。"Kristian Desailly的作品是基于一种坚决的冲动的图形语言。他接近画布或纸张时的直接性摒弃了所有的预谋，证明了一种自发的、完整的表达活力。画布上主要是用活泼和冲动的线条进行划痕。然而，画布意味着一个不断更新的挑战，一个有几个未知数的方程式。它需要在主观和客观之间进行一个旅程。如果没有使他能够掌握情绪紊乱的经验和后知后觉，K. Desailly不可能取得任何成就。浪子的姿态的能量，在复杂的交织中完成了</w:t>
      </w:r>
    </w:p>
    <w:p>
      <w:r>
        <w:rPr>
          <w:b/>
          <w:color w:val="FF0000"/>
        </w:rPr>
        <w:t xml:space="preserve">id 333</w:t>
      </w:r>
    </w:p>
    <w:p>
      <w:r>
        <w:rPr>
          <w:b w:val="0"/>
        </w:rPr>
        <w:t xml:space="preserve">为你的本田越野车购买做准备 例如，购买10,000欧元的贷款，36个月内无押金，固定年利率为2.90%（固定借款利率：2.86%）。你每月还款36次，每次290.20欧元*。贷款总费用：447.20欧元。应付总金额：10,447.20欧元*。*不包括可选的保险。举例来说，购买1万欧元，贷款1万欧元，期限48个月，固定年利率为3.90%（固定借款利率：3.83%）。你每月偿还48次，每次225.03欧元*。贷款总费用：801.44欧元。应付总金额：10,801.44欧元*。*不包括可选的保险。法律信息的细节 (1) 须经本田金融服务公司（BNP Paribas Personal Finance, SA的一个部门，资本为546 601 552欧元 - RCS Paris 542 097 902, 1 bd Hausmann 75009 Paris N° ORIAS : 07 023 128 (www.orias.fr)）接受贷款，或Cofica Bail, S.A. 资本为14 485 544欧元 - RCS Paris 399 181 924，同一地址 - N°ORIAS : 07 023 197 (www.orias.fr) 接受有购买权的租赁或租赁贷款你有撤回的权利。优惠适用于本田认可的公路用车系列，不包括 "越野 "交叉比赛和休闲车。(2) 提供前三笔租金（在支付了第一笔额外的租金后，如果有的话），在2020年6月30日之前，个人和专业人士对36至60个月的任何本田新摩托车的租赁（带购买选项的租赁（LOA）或租赁）提供优惠，数量有限。此优惠不能与根据租赁购买非洲双门跑车的第一次租金退还优惠合并。 (3) 贷款保险是可选的，是Cardif Assurance Vie和Cardif Assurances Risques Divers的产品，这两家公司受《保险法》管辖，由本田金融服务公司承保并提供。(4) 根据Officiel du Cycle列表的一般条件，对换购的估计。(5) 竞争者的报价必须被接受，并具有与本田财务公司提出的相同的车辆、相同的保险和服务、相同的融资期限的同等条件，而且这要到2020年6月30日。(7) 可选的死亡、完全和不可逆转的自主权丧失和暂时丧失工作能力的保险（在Cardif Assurance Vie和Cardif Assurances Risques Divers投保）：每月另加13.10欧元。总费用：471.60欧元，年利率：3.05%。(8) 死亡、完全和不可逆转的丧失自主能力以及暂时完全丧失工作能力的可选保险（在Cardif Assurance Vie和Cardif Assurances Risques Divers投保）：每月另加13.10欧元。总费用：628.80欧元，年利率：3.02%。优惠有效期至2020年6月30日，在36个月（7）或37至48个月（8）期间，购买私人或专业用途的新车，可获得1,500至50,000欧元的销售信贷附件，但须经本田财务部接受，（见注（1）），须经Autorité de Contrôle Prudentiel et de Résolution，4 place de Budapest，75 436 Paris Cedex 9。你有撤回的权利。有关保险条件和限额的详情，可在通知中索取。法国巴黎银行个人金融部和Cofica Bail作为</w:t>
      </w:r>
    </w:p>
    <w:p>
      <w:r>
        <w:rPr>
          <w:b/>
          <w:color w:val="FF0000"/>
        </w:rPr>
        <w:t xml:space="preserve">id 334</w:t>
      </w:r>
    </w:p>
    <w:p>
      <w:r>
        <w:rPr>
          <w:b w:val="0"/>
        </w:rPr>
        <w:t xml:space="preserve">Armoires Cuisines Action是一家100%的魁北克公司，专门设计、制造和安装厨房橱柜和浴室柜。Armoires Cuisines行动，为独家、设计和负担得起的厨房。糟糕的客户服务和缺乏专业精神。我从一开始就只有糟糕的经历！我不知道该怎么办。想象一下，如果从一开始的服务就已经不存在了，那么售后服务会怎样呢？我的第一次报价请求没有得到回应，显然我的电子邮件收到了垃圾邮件。改变了的代表，曼侬-弗雷内特，不得不在她后面跑。在我们的访问之后，没有跟进。回电要求修改，但始终没有得到电话承诺的跟进。感谢一个伟大的团队，我的厨房让人惊叹不已!谢谢你，瓦莱丽，除了厨师，烹饪课，美味的饭菜和礼物，坦率地说，Cuisines行动你真的很令人惊讶，再次布拉沃 一切都开始得很好，但在安装时被毁了，因为测量中的一个错误。我对服务和产品的质量非常满意。 我对服务和产品的质量非常满意。你永远不知道对建筑的期望是什么，但他们很快就解决了他们的错误。我随时都会推荐他们。</w:t>
      </w:r>
    </w:p>
    <w:p>
      <w:r>
        <w:rPr>
          <w:b/>
          <w:color w:val="FF0000"/>
        </w:rPr>
        <w:t xml:space="preserve">id 335</w:t>
      </w:r>
    </w:p>
    <w:p>
      <w:r>
        <w:rPr>
          <w:b w:val="0"/>
        </w:rPr>
        <w:t xml:space="preserve">意见 非常好的位置，在萨尔茨堡的中心，就在莫扎特的房子前面。漂亮的外墙。气氛不错，但没有什么特别之处，没有什么可以证明价格合理的地方。我们选择这家酒店的原因是它的位置和关于早餐的评论....，这是一个错误，因为没有坏，它是比平庸的，平庸的咖啡，工业橙汁，这是一个5星级的胡说八道!舒适的床上用品。非常干净。非常令人失望的早餐。40欧元/天的代客泊车费！！！....，最后用酒店给的票打折，20欧元/天。位置很好，很有魅力，离中心2步之遥......我们在这家酒店真的感觉很好 中年礼宾员的态度。如果你骑摩托车到达，你就是一个普通人，在入住和退房时，你自己把行李搬到房间。没有人给你提供帮助。最好是坐马车（汽车）去，毫无疑问，它更高贵！"。位置非常中心，有钢琴的酒吧非常令人愉快。wifi不允许我与我的电脑连接。它不够安全。位于参观城市的良好位置。完美的初级套房。令人难以置信的早餐和周到的工作人员。酒吧和酒保无愧于该机构。前台工作人员有点不知所措。房间和风景很好 天气和教堂的钟声 我们喜欢这个房间和位置。伟大的服务。唯一的问题是天气太热。我们不得不在晚上将窗户打开。我们无法调低热量。我住的是罗密欧房间，床很小......很不舒服（（酒店带有普鲁士帝国的风格，感觉酒店还在像70年代那样经营（耳尖的塑料包装，和浴室设施）。房间非常干净，但有点破旧，楼梯上的地毯等也是如此。网站上的图片有点误导性--非常饱和的图片使得它比现实中更像一个童话。总而言之，这是一家有很多灵气的酒店，但对于这个价格来说，在保持帝国精神的同时进行更新是一件好事。 在这样的价格下，如果能有更好的服务，更好的城市餐厅推荐，以及更多的环保措施，那将是很受欢迎的。的位置。星期天没有提供客房服务。概述 入住Bristol Hotel Salzburg酒店，您将位于萨尔茨堡的中心，距离Salzburger Landestheater剧院有几步之遥，距离莫扎特的出生地有10分钟的步行路程。提供的设施和服务包括免费上网、商务中心和出租豪华轿车/柏林车。该酒店的活动空间包括一个会议中心和一个会议室。如果要支付额外费用，酒店提供24小时往返机场的班车服务和火车站的班车服务。Hotel Bristol Salzburg - 预订房间的常见问题 Hotel Bristol Salzburg位于何处？Hotel Bristol Salzburg位于Altstadt的Makartplatz 4，距离萨尔茨堡市中心1公里。Mozarts Wohnhaus是离Hotel Bristol Salzburg最近的景点。萨尔茨堡布里斯托尔酒店的到达和离开时间是什么？在萨尔茨堡布里斯托尔酒店，抵达时间是15:00，离开时间是12:00。萨尔茨堡布里斯托尔酒店是否提供免费WiFi？是的，萨尔茨堡布里斯托尔酒店提供免费WiFi。萨尔茨堡布里斯托尔酒店是否提供免费停车？不，萨尔茨堡布里斯托尔酒店不提供免费停车。萨尔茨堡布里斯托尔酒店是否提供免费机场班车？不，萨尔茨堡布里斯托尔酒店不提供免费机场班车。萨尔茨堡布里斯托尔酒店离机场有多远？Hotel Bristol Salzburg距离Wolfgang Amadeus Mozart Airport Salzburg有3.1公里。Hotel Bristol Salzburg距离Linz Hoersching有97.5公里。我可以带宠物到萨尔茨堡布里斯托尔酒店吗？是的，萨尔茨堡布里斯托尔酒店允许养宠物。是否有任何</w:t>
      </w:r>
    </w:p>
    <w:p>
      <w:r>
        <w:rPr>
          <w:b/>
          <w:color w:val="FF0000"/>
        </w:rPr>
        <w:t xml:space="preserve">id 336</w:t>
      </w:r>
    </w:p>
    <w:p>
      <w:r>
        <w:rPr>
          <w:b w:val="0"/>
        </w:rPr>
        <w:t xml:space="preserve">足球衫生日蛋糕 当你的朋友或你的孩子发现他们的生日蛋糕是他们最喜欢的球队的足球衫的形状时，这对他们来说是一个多么大的惊喜啊!所有国家队（PSG、OM、OL......）或国际队（皇家马德里、巴西、拜仁慕尼黑......）都可以被代表，定制的足球蛋糕看起来与众不同。用糖写的名字给人的印象是绣在衬衫上的，完全是一个惊喜!这款定制的蛋糕从12份起售，由柔软的海绵蛋糕（原味或巧克力）和清淡的馅料（有10种口味可供选择）组成，易于切割。 相信Gâteau Création的才华，可以突出对足球的热情，就像对其他运动或爱好一样。我们的面点师尊重法国面点制作的传统，将他们所有的顶级面点作品都打扮得轻盈。通过购买该产品，您可以通过我们的忠诚度计划获得高达3.50欧元的收益。您的购物篮总额为3,50欧元，可转换为折扣券。非常好的蛋糕!我对蛋糕的质量非常满意。蛋糕的质量很好，我推荐++谢谢你的蛋糕创作 这个蛋糕的重量让我感到惊讶，但它不仅是美丽的，而且非常好，在口中愉快。我推荐你的蛋糕1000次。再次感谢你。 漂亮，非常好!在这块蛋糕中，所有的东西都聚集在一起，无论是外部还是内部。我们的客人也很喜欢它!接待，包装非常好，谢谢你！"。蛋糕吃在嘴里很轻，我会推荐它。 非常好的蛋糕 一个葡萄牙球衣形状的生日蛋糕，非常好，非常美味（可选择普通海绵蛋糕或巧克力榛子蛋糕）。我对蛋糕的质量和食物的味道非常满意。</w:t>
      </w:r>
    </w:p>
    <w:p>
      <w:r>
        <w:rPr>
          <w:b/>
          <w:color w:val="FF0000"/>
        </w:rPr>
        <w:t xml:space="preserve">id 337</w:t>
      </w:r>
    </w:p>
    <w:p>
      <w:r>
        <w:rPr>
          <w:b w:val="0"/>
        </w:rPr>
        <w:t xml:space="preserve">"G型"，一楼有4个房间的木屋。有品位和实用的家具：开放式的客厅/饭厅，有用餐角和电视。通往露台的出口。2个小卧室，每个卧室有：2张床。小。1个小的儿童房，有1 x 2张双层床。开放式厨房（4个灶台，洗碗机，微波炉，咖啡机）。淋浴/厕所。暖气。大露台。阳台家具。有要求的宠物。美丽的度假综合体 "DroomPark Schoneveld"。在当地之外，距离Breskens中心1.5公里，就在海边，就在海滩边。设施：公园、室内游泳池（01.01-31.12）。网球（额外），儿童游乐场（滑梯，秋千）。内部设施：接待处、餐厅、酒吧、互联网接入、桑拿（额外）。保龄球馆，小卖部，洗衣机，滚筒式烘干机（共用，额外），自行车出租（额外）。公共停车场。商店1.5公里，杂货店1.5公里，超市1.5公里，火车站 "Vlissingen "59公里，轮渡1.5公里。请注意：建议使用汽车。根据要求提供婴儿设备（额外收费）。照片上显示的只是一个度假屋的例子。这个度假屋也有其他单位可供出租。所有房屋/公寓都有独立的家具。海滩可以通过楼梯到达。儿童床包括在最大人数中。Schoneveld海滩公园是一个美丽、干净、布局合理的休闲公园。它紧挨着大海，位于荷兰最干净的海滩之一。从海滩和沙丘上可以看到泽兰-佛兰德斯海岸线的壮丽景色。前台可能会要求您在抵达时支付押金（例如，长期住宿或团体住宿的400-600欧元）。逗留时间超过21天的，只需提出要求。不接受雇员团体。单位情况非常好 - 漂亮的设施 - 不幸的是相当多的灰尘 - 被子不干净 - 器皿不是很好的清洁 - 尽管投诉，我们不得不支付最后的清洁 - 令人惊讶的是，关键Interhome的选择发生 - Interhome的地址是找到非常差 - 开车送我们周围近2小时 良好的交流与网站。非常清晰和简单的单位，不是特别舒适，但它有你需要的一切，包括卫生纸，咖啡过滤器，垃圾袋，一个非常漂亮的外观...美丽、迷人的公寓!清洁和维护良好。友好的度假建筑群!萨卢是伟大的（不要说太多的人）:-)很多西班牙家庭在那里度假，有好的零售商店，也有好的餐馆（La Nonna！好的牛排），而不只是通常的大量令人沮丧的沿海企业。如果明年有机会的话，我们会尝试通过Wimdu在Interhome重新出租同样的房子，并且会带着孩子一起。公寓与描述的完全一样，楼下的酒吧有热闹的爱尔兰音乐，这对我们来说并不讨厌。我们几乎每天晚上都是如此，而且每天晚上（或早上）回家后不久，音乐就停止了！公寓的隔热性能非常好，有很多双层玻璃，所以如果你有一个早期的夜晚，你仍然可以得到一个好的睡眠。楼里有几个西班牙家庭，每个家庭都有几个孩子，他们毫不费力地把孩子们送上了床。2D房间可以让你看到400米外的海滩，也可以看到正上方的3D广场。尺寸合适的阳台。唯一的问题是，当我们到达时不得不到几英里外的另一个地方去领取钥匙。这是第一次在预订Wi时发生这种情况。</w:t>
      </w:r>
    </w:p>
    <w:p>
      <w:r>
        <w:rPr>
          <w:b/>
          <w:color w:val="FF0000"/>
        </w:rPr>
        <w:t xml:space="preserve">id 338</w:t>
      </w:r>
    </w:p>
    <w:p>
      <w:r>
        <w:rPr>
          <w:b w:val="0"/>
        </w:rPr>
        <w:t xml:space="preserve">简介和细节：在马萨诸塞州的内战期间，马奇夫人和她的四个女儿乔、贝丝、艾米和梅格在他们的父亲在前线作战的时候努力过日子。乔发现了写作的热情，除了与邻居劳里的恋情外，她还写了一些剧本，由她的姐妹们演出。当她得到成为一名作家的机会时，乔去了纽约，在那里她遇到了巴哈教授。</w:t>
      </w:r>
    </w:p>
    <w:p>
      <w:r>
        <w:rPr>
          <w:b/>
          <w:color w:val="FF0000"/>
        </w:rPr>
        <w:t xml:space="preserve">id 339</w:t>
      </w:r>
    </w:p>
    <w:p>
      <w:r>
        <w:rPr>
          <w:b w:val="0"/>
        </w:rPr>
        <w:t xml:space="preserve">马蒂厄-普林的新小说将使所有摔跤迷和非摔跤迷都感到高兴它将使许多人感到高兴!事实上，这部小说不仅是关于摔跤这项运动，也是关于不同意识形态之间的斗争，什么是真实的，什么是虚构的，以及建立或不建立工会来保护工人的权利。它是聪明的、愤世嫉俗的、有趣的、引人入胜的和对抗性的。自相矛盾的主角是矛盾的，这也是他最有趣的地方：他不喜欢冲突，经常回避冲突，但却选择成为一个斗士，成为对抗的中心。一个真正的 "政变"，一个凄美的故事，其中的文字直接击中了我们!马蒂厄-拉尚，Le Fureteur书店（圣朗伯）。</w:t>
      </w:r>
    </w:p>
    <w:p>
      <w:r>
        <w:rPr>
          <w:b/>
          <w:color w:val="FF0000"/>
        </w:rPr>
        <w:t xml:space="preserve">id 340</w:t>
      </w:r>
    </w:p>
    <w:p>
      <w:r>
        <w:rPr>
          <w:b w:val="0"/>
        </w:rPr>
        <w:t xml:space="preserve">这部三部曲向我们展示了对《马可福音》的具体解读，既为我们提供了对冲突中暴力管理的坚实的精神反思，也为我们在相互误解中启动变革性的祈祷和非暴力提供了宝贵的教学工具。信徒会发现自己身处一个知识的国度，他们会察觉到，他们以为自己知道的福音让他们委身于一条摆脱暴力的道路。那些不相信耶稣神性的人不会感到被疏远，因为任何有诚意的人都能找到有效的帮助来改善他们的关系。也许有人会发现这个非凡的人--拿撒勒人耶稣--的相关性。这本书以简单而有力的风格写成，是一所真正的内心自由学校，教导我们从非暴力行动的角度来阅读福音书。</w:t>
      </w:r>
    </w:p>
    <w:p>
      <w:r>
        <w:rPr>
          <w:b/>
          <w:color w:val="FF0000"/>
        </w:rPr>
        <w:t xml:space="preserve">id 341</w:t>
      </w:r>
    </w:p>
    <w:p>
      <w:r>
        <w:rPr>
          <w:b w:val="0"/>
        </w:rPr>
        <w:t xml:space="preserve">在《一个年轻的绝地武士的冒险--第一卷：黑暗圈》的第一卷之后，我的空闲时间都花在了《SWTOR》上，和我以前在《柯南时代》游戏中的伙伴们一起创建的公会......然后这个游戏并没有抓住我公会中的大多数人，他们上了《秘密世界》，而我自己却没有赶上。自开学以来，我一直在玩 "激战2"，但一旦我达到80级，我就感到厌倦了，我不是一个为晚上9点至午夜或更长时间的stuff-de-la-mort-qui-tue的重复性地下城的HL玩家。更重要的是......我已经厌倦了不再写作......我已经被作家的障碍折磨了几个月了......我已经开始写第二卷了，我不知道接下来该怎么做。我担心我的概念会偏离SW的 "标准"，所以我一年前就不写了（除了SWUD #5，我想，如果我把我的第二卷的开头贴出来，也许我可以根据一路上可能提出的意见重新开始写。我不知道我能够在这部粉丝小说上保持什么样的节奏，它显然不如我的第一卷那样持续，我在写完后把它放在这里。也许我将成为一个讨厌的人，但无论如何，也许这比什么都不做要好。此外，我还发布了这个新FF的序言。</w:t>
      </w:r>
    </w:p>
    <w:p>
      <w:r>
        <w:rPr>
          <w:b/>
          <w:color w:val="FF0000"/>
        </w:rPr>
        <w:t xml:space="preserve">id 342</w:t>
      </w:r>
    </w:p>
    <w:p>
      <w:r>
        <w:rPr>
          <w:b w:val="0"/>
        </w:rPr>
        <w:t xml:space="preserve">nomo形式主义的基础是知识库的定义及其推理引擎由规则创建引擎完成。nomo语言对应的是关于推理引擎和知识库的规则和参数的表达语言。nomo语言遵循eXtensible Markup Language（XML）的语法。然而，NomoSDK开发环境为定义规则及其关系提供了一种图形化的语言。在所有情况下，一个NOMO项目对应于一个叫做单元的XML文档。一个单元包含三个部分：一个部分专门用于确定知识库的尺寸，一个部分专门用于推理引擎的参数，一个部分专门用于程序。为了便于重复使用，这些不同的部分对应于根据XML夹杂物（XInclude）惯例导入的XML文件。经过预处理，语法的有效性和单元的连贯性由XML Schema Definition（XSD）表达的语法来保证，知识库中提到的所有约束都被考虑在内。一个单元的伪编译会产生一个扩展名为".seed "的二进制文件，用于初始化nomoInterpreter推理引擎。在nomo语言中，单元和包含的XML文档都有一个头，包含各种信息，可用于在nomoSDK环境中生成文档。不同项目、类型或项目的名称必须遵循以下正则表达式：[a-zA-Z]+[a-zA-Z0-9_]* 属于nomo语言的XML文档的标题有相同的模式。标题给出了关于项目背景和内容的信息。对于法律通告的描述和项目的评论，允许进行国际化。头部是可选的。它由头元素表示，如果存在的话，它对应于XML文档根的第一个孩子。下面是一个标题的例子： &lt;标题 xmlns="http://www.nomoseed.org/project"&gt; &lt;author&gt; 程序员的名字 &lt;/author&gt; &lt;copyright&gt; &lt;mention xml:lang="en"&gt; 法律声明和所有者的名字 &lt;/mention&gt; &lt;/copyright&gt; &lt;license name="the name of the license"&gt; &lt;mention xml:lang="en"&gt; 许可证的内容或摘要 &lt;/mention&gt; &lt;/license&gt; &lt;datetime&gt; 最后注册的日期 &lt;/datetime&gt; &lt;version&gt; 版本号 &lt;/version&gt; &lt;annotation&gt; &lt;documentation xml:lang="en"&gt; 项目描述 &lt;/documentation&gt; &lt;/annotation&gt; &lt;used_by name="使用该文件的项目名称" location="here"/&gt; &lt;used_by name="使用该文件的其他项目名称" location="there"/&gt; &lt;/header&gt;used_by元素表示这个项目被哪个其他项目使用，这个信息用于nomoSDK环境中的重命名或删除传播，对编译或验证没有影响。一个单元由名为unit的元素表示，对应于nomo XML文档的根。单位元素有三个属性：单位元素可以包含一个头元素，并且必须依次包含：这三个元素可以通过XInclude包含，如下例所示。&lt;?xml version="1.0" encoding="utf-8"?&gt; &lt;unit name="my_unit" multiplexer="no" binaryLocation="/here" xmlns="http://www.nomoseed.org/unit" xmlns:xi="http://www.w3.org/2001/XInclude"&gt; &lt;header xmlns="http://www.nomos</w:t>
      </w:r>
    </w:p>
    <w:p>
      <w:r>
        <w:rPr>
          <w:b/>
          <w:color w:val="FF0000"/>
        </w:rPr>
        <w:t xml:space="preserve">id 343</w:t>
      </w:r>
    </w:p>
    <w:p>
      <w:r>
        <w:rPr>
          <w:b w:val="0"/>
        </w:rPr>
        <w:t xml:space="preserve">菜单可在现场订购或由déliveroo送达！https://deliveroo。fr/fr/menu/bordeaux/bordeaux-saint-genes-victoire/michels# 有机 "含羞草 "鸡蛋 Landes猪肉馅饼配Espelette PDO辣椒 Landes鸭肉馅饼 自制烟熏三文鱼 自制鹅肝冻 IGP Sud-Ouest &amp; 吐司 5.00€ 塔塔牛肉塔塔，用刀切，香葱，番茄，罗勒和金枪鱼塔塔，用刀切，石榴和季节性水果，芝麻油，配炸土豆 16,00€ Les Classiques Andouillette，炸土豆 14,00€ Les " Slicés " 鸭胸IGP西南，切片。沙拉，可选配菜和酱汁 鸭胸肉，沙拉，可选配菜和酱汁 牛肉薄片，沙拉，可选配菜和酱汁 腌制和烤制的朗德鸡，沙拉，配菜和酱汁烤兰德斯鸡肉、沙拉、配菜和自选酱汁 法拉费、法拉费式鹰嘴豆饼、沙拉、配菜和自选酱汁 自制烟熏三文鱼 腌制和烟熏三文鱼、沙拉、配菜和自选酱汁 12,00€ 配菜 土豆 哈斯尔巴克斯土豆* 红土豆 奇米丘里酱 皮克洛、芥末和蜂蜜蜂蜜洋葱酱 奶油和韭菜 芝麻酱和柠檬及大蒜 汉堡 鸭肉汉堡 igp西南部 金枪鱼汉堡 牛角面包，薯条 素食汉堡 12.00欧元 甜品 巴黎人:Amandine, pistachio, crumble and apricot Millionaire : Shortbread biscuit, melting caramel and crunchy chocolate Lemon tart French strawberry bar 6,00€ The Bar can be taken away and ordered by delivery on Deliveroo !https://deliveroo.fr/fr/menu/bordeaux/bordeaux-saint-genes-victoire/michels-bar</w:t>
      </w:r>
    </w:p>
    <w:p>
      <w:r>
        <w:rPr>
          <w:b/>
          <w:color w:val="FF0000"/>
        </w:rPr>
        <w:t xml:space="preserve">id 344</w:t>
      </w:r>
    </w:p>
    <w:p>
      <w:r>
        <w:rPr>
          <w:b w:val="0"/>
        </w:rPr>
        <w:t xml:space="preserve">授权批准《法兰西共和国政府与国际聚变能源组织关于共同实施ITER项目的总部协定附加议定书》的法律草案 B．热核实验堆组织 为了支持热核实验堆项目，根据2006年11月21日在巴黎签署的一项国际协议3(*)，成立了一个名为 "热核实验堆组织 "的国际组织，其最低期限为35年，经七个缔约方批准，于2007年10月25日生效。该组织的任务是 "建造、调试、运行和退役ITER设施，鼓励参与成员国聚变能源研究和开发计划的实验室、其他机构和人员运行ITER设施，并促进公众对聚变能源的了解和接受"。总干事一职由日本人Kaname Ikeda先生担任。各方在项目中的参与情况如下欧盟：45.46% 美国：9.09% 俄罗斯：9.09% 日本：9.09% 中国：9.09% 韩国：9.09该项目被划分为约100个地段。只有一个地段是专门分配给欧洲的，用于建造场地上的所有建筑，包括安装研究反应堆的建筑。所有其他批次的产品在合作伙伴之间共享，以建立一个公平的知识产权共享。法国不是ITER政府间协议的直接签署国，但通过负责提供由欧盟支付的实物捐助的欧洲国内机构参与了该项目。这个机构被称为 "能源聚变"（F4E），其总部设在巴塞罗那，当时的妥协使得在Cadarache建立基地成为可能。这个项目的经济效益对我们国家非常重要。ITER项目将通过在项目的所有阶段：建设、运营和拆除，在PACA地区创造就业、工业和经济发展以及区域规划，促进法国经济的增长。法国已经从其投资中获得了好处，因为在总共5.5亿欧元的分包合同中，法国公司获得了价值3.5亿欧元的合同，PACA地区的公司获得了2.8亿欧元。此外，还必须加上由ITER组织雇用的400名国际公务员的经济活动所产生的间接工作，这些人与他们的家人定居在Cadarache周围的社区，主要是Saint-Paul-lez-Durance和Manosque。*3 该协议的确切名称是："关于建立国际聚变能源组织以共同实施ITER项目的协议"。</w:t>
      </w:r>
    </w:p>
    <w:p>
      <w:r>
        <w:rPr>
          <w:b/>
          <w:color w:val="FF0000"/>
        </w:rPr>
        <w:t xml:space="preserve">id 345</w:t>
      </w:r>
    </w:p>
    <w:p>
      <w:r>
        <w:rPr>
          <w:b w:val="0"/>
        </w:rPr>
        <w:t xml:space="preserve">在本页中，您可以找到我们的比较器中所有型号的廉价150/80 R0 71W轮胎，这些轮胎是AVON品牌的。150/80 R0 71W AVON轮胎的型号按价格升序排列。如果您想查看所有车型的价格，请点击所有AVON 150/80 R0 71W轮胎。如果你喜欢做经典的搜索，你可以使用我们的搜索引擎。在Quelpneu购买轮胎更便宜。</w:t>
      </w:r>
    </w:p>
    <w:p>
      <w:r>
        <w:rPr>
          <w:b/>
          <w:color w:val="FF0000"/>
        </w:rPr>
        <w:t xml:space="preserve">id 346</w:t>
      </w:r>
    </w:p>
    <w:p>
      <w:r>
        <w:rPr>
          <w:b w:val="0"/>
        </w:rPr>
        <w:t xml:space="preserve">(摘自Les Sociétés Secrètes.Encyclopédie Planète.LDP 1969）2 埃利乌斯的奥秘 奥秘存在于整个古代世界，在埃及、叙利亚、波斯、卡帕多西亚，在罗马人和赫拉德。奥利也把印第安人算作了解入会仪式的古代民族之一。在许多希腊城市庆祝的神秘崇拜中，雅典人特有的埃利乌斯的崇拜超过了所有其他的崇拜。它们的宗教功能是如此重要，以至于根据苏埃托尼乌斯（Suetonius）的说法，皇帝克劳狄斯（Claudius）打算将这个著名的圣地转移到罗马。奥古斯都，在雅典开始，是埃利奥西尼亚等级制度中的高级官员之一。在他执政期间，当着他的面，一个叫扎莫拉的印第安人被引入了埃利乌斯。这些神秘的东西一直到查士丁尼时代都保持着它们的普遍声誉。该圣殿在公元2世纪首次被火烧毁，并在396年被阿拉里克的哥特人破坏了。然而，在公元五世纪，埃利乌斯的教学仍然保持着一定的声望，因为哲学家西尼修斯到雅典去接受了培训[1]。摧毁一个似乎是几个世纪以来古代文明的神秘基石的圣地，这无疑是历史的一个不可弥补的损失。我们永远不会知道马内托、保萨尼亚斯、普鲁塔克和盖伦在他们关于奥秘的作品中所提到的 "所有凡人都不允许知道的隐藏书籍 "是什么。然而，当代考古学家的大量作品，如Goblet d'Alviella、P. Foucart、M. Brillant，特别是V. Magnien（仅提及主要的法国作者）的作品，使我们即使不能完全重建埃利奥西尼亚的启动仪式，至少也能构思其基本阶段，并以准确的方式研究其基本符号。三种力量 在这篇文章的范围内，我们只能对这些奥秘做一个概述，以便让读者轻松地将如此研究的事实与我们之前试图证明的关于古代秘密协会的起源的论点联系起来。因此，我们将搁置对有关埃利乌斯历史本身的文件的任何详细分析，并将自己限制在对一个单一的启动仪式的研究上：象形学或皇家。这显然是有意义的，因为它可以帮助我们更好地理解希腊和罗马社会的传统结构。我们将遵循马格尼恩（V. Magnien）给出的文本和考古指示，他的作品在这一晦涩的领域仍然是最好的指南，也是珍贵文献的来源。这位希腊主义者首先回顾说，古代宗教承认知识权力、政治权力和宗教权力在国王身上的一致性。事实上，国王首先是作为祭司的象鼻人或首领行使祭司的职能[2]。这个概念自然会让人想起埃及法老的概念。在荷马中，国王被认为是 "与众神平等"。柏拉图在《法律》中断言，克洛诺斯（土星）为城市建立了国王和神族的首领[3]。亚历山大大帝想把自己当作宙斯的儿子，因此模仿了亚洲的统治者。在这些条件下，被启动的国王代表</w:t>
      </w:r>
    </w:p>
    <w:p>
      <w:r>
        <w:rPr>
          <w:b/>
          <w:color w:val="FF0000"/>
        </w:rPr>
        <w:t xml:space="preserve">id 347</w:t>
      </w:r>
    </w:p>
    <w:p>
      <w:r>
        <w:rPr>
          <w:b w:val="0"/>
        </w:rPr>
        <w:t xml:space="preserve">对于危机后的信息 民意调查要疯了？让我们听听法国人的意见吧!我们有机会这样做：州级选举。即使它的政治范围不大，但像任何选举活动一样，它允许公民和那些渴望代表他们的人之间进行这种不可替代的丰富交流。以下是在西南地区四个角落的会议中随机收集到的一些印象。法国现在在哪里，又将走向何方？这个问题概括了所有其他问题。这是所有类别的法国人所共有的。尼古拉-萨科齐在2007年当选的全面革新的强大信息--"断裂"--已经完全模糊了：最初成倍增加的公告、优先事项的变化和众多的部长改组都促成了这一点。但主要是在其他地方：是危机。每个人都明白并承认，危机削弱了经济，放缓了改革。但它也动摇了所有的参考点，不仅在法国，而且在欧洲各地。这场危机让我们看到了我们的结构性弱点：我们的生活超出了我们的能力，我们的工作太少，我们长期以来一直满足于太低的增长率，无法支持我们的生活方式和社会体系。这场危机揭示了全球化的程度和我们现在面临的无情竞争。不是与中国人或巴西人相比，而是与我们的德国邻居相比，数字很清楚：我们的经济模式不再有竞争力。每个人都感觉到，我们漂亮的法国式治理模式--在巴黎街头或马赛港口，选举结果不断受到工会封锁力量的质疑--现在已经走到了尽头，从社会和平不能再被一个负债过重的国家赊账的时刻。简而言之，法国需要的是一个关于危机后世界的明确信息。以及它对我们的国家意味着什么。我们是否清除了金融危机？以什么为代价，为谁？2008年底宣布的用于拯救金融系统的数千亿资金包括哪些内容，现在银行又有了可观的利润，这些资金是否已经收回？在私下里，在鸡尾酒会上，这是法国中心地带的人们问自己的第一个问题。法国在进入危机时，由于多年来的缓慢增长和对长期失业的不甘心，已经被削弱了。它如何能够通过恢复竞争力和增长，通过给年轻人提供他们被剥夺的工作机会，从而变得更加强大？债务的深渊使预算清理成为必要，是否需要每件事都少做一点，或者以不同的方式做每件事？我们真的能减少公共开支并将社会保护扩大到依赖性吗？现在的问题是减少税收，就像2007年的税盾那样，还是增加税收，就像废除税盾所设想的那样，还是像德国人那样把对就业有影响的费用转移到增值税上？如果35小时工作制是我们经济衰退的原因，正如过去十年的一切都表明，我们为什么不完成废除它？否则，我们将失去一劳永逸地对实施这些措施的奥布里夫人和某位DSK进行 "环评 "的能力，我们忘了他当时直接启发了这些措施并巧妙地证明了它们的合理性。 向环境友好型经济的转换现在是一个罕见的全国共识的主题：它涉及一致接受的国际规则，还是在道德上尊重法国国家的法国法规？</w:t>
      </w:r>
    </w:p>
    <w:p>
      <w:r>
        <w:rPr>
          <w:b/>
          <w:color w:val="FF0000"/>
        </w:rPr>
        <w:t xml:space="preserve">id 348</w:t>
      </w:r>
    </w:p>
    <w:p>
      <w:r>
        <w:rPr>
          <w:b w:val="0"/>
        </w:rPr>
        <w:t xml:space="preserve">HDS（日立）：两个新的中端NAS参考资料 日立数据系统公司正在用两个新的NAS型号3080和3090填补其中端产品，每个 "存储等级 "能够存储高达2PB的数据。 除了容量和处理性能的增加，新的存储解决方案越来越以其 "智能 "服务为特征。日本巨头HDS（日立数据系统），尤其是惠普的盟友，正在朝这个方向迈进。其两个新的NAS（网络连接存储）系统，参考NAS 3080和NAS 3090，位于该系列的中间位置，并得到BlueArc的支持，使数据能够根据其重要性自动存储在最合适的媒体上--这意味着昂贵或便宜的。面对非结构化数据（例如电子邮件）的激增，这是一个非常有吸引力的功能，但由于一些原因需要存储......"。它是迄今为止最综合的本地智能文件分层系统"该公司的Hitachi Data Discovery Suite说："它是当今最集成的本地智能文件分层系统。这使得 "生产率提高，存储管理简化"。根据HDS法国公司解决方案总监Michel Alliel的说法，这些新模式有四个标准：性能、可扩展性、整合和管理。HDS在一个单一的集成平台上汇集了：-存储管理，-内容归档-数据发现。"这降低了复杂性，同时减少了资本支出（CAPEX）和运营支出（OPEX）。在实践中，该设备可以实现自动移动，例如在 "光纤通道"、SAS、SATA iSCI磁盘阵列或归档介质（如磁带）之间，基于预定义的规则（主存储、次存储等）。 该解决方案还可以在 "存储仓 "中搜索内容，搜索的结果可用于触发基于最经济的适当介质的数据量移动。新的日立NAS模型可以在每个节点100K IOPS（每秒数千次的输入/输出操作）的情况下存储多达2PB的数据。他们的中端定位与 "混合 "存储相对应：HDS为其整个系列提供相同的管理/监督工具，即Storage Command Suite，因此适用于NAS和统一的SAN环境。这些解决方案在VMware vSphere环境中使用时，可以与Microsoft Exchange、SQL Server、SharePoint和Oracle环境集成。"这些NAS 3080和3090以中档价位提供通常在高端型号中发现的性能和可扩展性，并且应该引起那些需要每天管理大量内容（包括块和非块文件）的组织的兴趣，例如医疗保健部门。- NAS 3080提供1PB（petabyte）的容量， - NAS 3090提供2PB，并支持高达256TB（terabyte）的文件系统......两者均可使用。作为一个指示，包括日立NAS "头"、CIFS或NFS、SMU、存储池、快速快照和恢复、文件系统回滚和2个 "虚拟服务器 "的配置被定位在大约7万美元的水平。</w:t>
      </w:r>
    </w:p>
    <w:p>
      <w:r>
        <w:rPr>
          <w:b/>
          <w:color w:val="FF0000"/>
        </w:rPr>
        <w:t xml:space="preserve">id 349</w:t>
      </w:r>
    </w:p>
    <w:p>
      <w:r>
        <w:rPr>
          <w:b w:val="0"/>
        </w:rPr>
        <w:t xml:space="preserve">国际足联主席诺埃尔-勒格拉埃在共和国总统发表声明后，立即于3月12日作出决定，暂停所有锦标赛、足球学校和业余俱乐部的活动，以便以模范和支持的方式为全国集体抗击冠状病毒大流行作出贡献。这场健康危机在业余足球界、联赛和地区主席以及俱乐部经理中引起了许多可以理解的担忧。从体育、社会和经济的角度来看，国际足联非常了解这种情况。它本身也将遭受这场危机的负面影响，尤其是法国高级队的四场比赛被推迟，法国杯决赛的不确定性。在这种情况下，国际足球联合会希望回顾足球的使命和将要做出的决定的原则。是否恢复比赛的选择将完全基于普遍的兴趣。不恢复锦标赛，即使健康状况允许，但就足球在社会上每天在全国发挥的社会作用而言，可能是灾难性的。这场健康危机在业余足球界、联赛和地区主席以及俱乐部经理中引起了许多可以理解的担忧。从体育、社会和经济的角度来看，国际足联充分认识到了这种情况。它本身也将遭受这场危机的负面影响，尤其是法国高级队的四场比赛被推迟，法国杯决赛的不确定性。在这种情况下，国际足球联合会希望回顾足球的使命和将要做出的决定的原则。是否恢复比赛的选择将完全基于普遍的兴趣。在健康条件允许的情况下，不恢复锦标赛，对于足球在社会中每天在全国各地发挥的社会作用来说，可能是灾难性的。在健康危机的这个阶段，仍然很难预测大流行病后的情况。但我们恢复冠军的可能性仍然存在。因此，今天宣布季节性关闭还为时过早。因此，FFF将决定是否恢复锦标赛，或在当前遏制措施结束时停止锦标赛。这一决定将考虑到所有标准：对我们的俱乐部和成员的影响，在公共卫生标准方面可能的恢复条件，以及球员的准备条件。然后，FFF将决定是否恢复锦标赛，或者在当前的遏制措施结束时停止锦标赛。这一决定将考虑到所有标准：对我们的俱乐部和成员的影响，在公共卫生标准方面可能的恢复条件，以及球员的准备条件。这一决定也将基于以下原则。- 恢复比赛并不意味着打完所有剩余的天数来完成冠军赛。不可能根据锦标赛的水平强行规定一个不切实际的复赛节奏，以使锦标赛结束。将考虑部分完成赛季的情况。- 锦标赛的结束日期在逻辑上将取决于竞争水平。因此，对于地区和省的锦标赛，不可能超过6月30日。- 一个有上有下的系统，即宣布全国锦标赛的空白赛季，被排除在外。这样的决定在体育上没有任何意义。如果目前的冠军被认为能够在一个方向上做出判决，那么同样也适用于另一个方向。-</w:t>
      </w:r>
    </w:p>
    <w:p>
      <w:r>
        <w:rPr>
          <w:b/>
          <w:color w:val="FF0000"/>
        </w:rPr>
        <w:t xml:space="preserve">id 350</w:t>
      </w:r>
    </w:p>
    <w:p>
      <w:r>
        <w:rPr>
          <w:b w:val="0"/>
        </w:rPr>
        <w:t xml:space="preserve">在Chili旅馆，我们充分利用了我们在布拉格市中心的位置优势。事实上，我们的旅舍在白天会组织免费的城市观光，晚上会组织最好的酒吧爬行活动。我们的咨询台会给你贵宾票，或为你报名参加捷克啤酒品尝会。如果你想认识新朋友，可以在我们的接待处/酒吧喝一杯，并参观我们的酒窖，这是放松和规划你的住宿的最佳选择。地点 从布拉格机场出发，在Letňany车站乘坐C线（红色），15分钟后到达Florenc。然后换乘B线（黄色），4分钟后到达Národní třída。我们步行6分钟即可到达。从主站（Hlavní Nádraží），乘坐5号电车7分钟到Myslíkova：你只需步行3分钟即可到达我们这里。我们位于新城区，这里有时尚的酒吧和众多的餐馆。你想参加聚会吗？有一个俱乐部只有3分钟的路程!我们离温塞斯拉广场和查理大桥也有15分钟的步行路程。房间和宿舍 如果你喜欢热闹的宿舍氛围，可以选择混合宿舍的上下铺。或者把自己当成一个更宽敞的私人房间；有些甚至还有一个私人浴室。我们的老建筑已经进行了现代化改造，配备了舒适的大窗户，我们还加装了遮光窗帘，以确保你能睡个好觉。我们提供床单、毛巾和热水淋浴。额外服务和活动 在经过一天的探索后，可以在我们的公共房间里放松一下，看看DVD或者打打台球。如果你不想错过任何社交网络，可以去我们的大厅享受免费Wi-Fi，在那里你可以找到舒适的沙发和自助电脑。我们的多语种工作人员每天24小时提供服务，并乐意将您的行李存放在我们的储物柜中。饿了吗？当地的超市有你需要的一切东西，可以在我们的厨房准备食物。</w:t>
      </w:r>
    </w:p>
    <w:p>
      <w:r>
        <w:rPr>
          <w:b/>
          <w:color w:val="FF0000"/>
        </w:rPr>
        <w:t xml:space="preserve">id 351</w:t>
      </w:r>
    </w:p>
    <w:p>
      <w:r>
        <w:rPr>
          <w:b w:val="0"/>
        </w:rPr>
        <w:t xml:space="preserve">如何防止员工的职业倦怠？如何应对公司中职业倦怠的灾难性影响？防止员工倦怠应该是工作场所的一个优先事项。这里有六种方法可以防止它开始。你的工作是否让人不知所措？你的资源有限，每当空地上的老板对你大喊大叫时，你的积极性就会下降？谨防倦怠!无论是你还是你的员工，你要保护他们不受倦怠的影响，防止倦怠对你的公司来说是至关重要的。倦怠的员工不仅没有参与，甚至会对他们的健康产生影响。据研究人员称，"工作压力每年在医疗保健、缺勤和压力控制方面的成本超过350亿欧元"。导致员工倦怠的原因很多，而且很难确定。每种情况都是独特的，但它们一般分为三大类。- 每个员工的个性：那些最可能迅速倦怠的人是 "成绩优异者"、完美主义者和悲观者。- 工作与生活的不平衡：如果任何一方控制了员工的生活，工作就会受到影响，倦怠也会随之而来。- 与工作有关的压力：压倒性的工作量，增加的工作要求却没有相应的好处，缺乏认可或反馈，以及对领导层失去信心，都会导致倦怠。根据专家研究，造成工作压力的主要原因是- 工作量（46%），员工之间的关系问题（28%），工作与生活不平衡（20%），缺乏工作保障（6%）。PLAN 倦怠的灾难性影响 倦怠的员工不仅在客户面前难以应付，而且他们还可能成为你办公室里的一个毒瘤。当他们开始出现职业倦怠的症状时，他们开始将自己的压力和责任转移给其他人。职业倦怠最常见的一些表现是焦虑、易怒、体重增加或下降、经常缺勤和容易生病。大多数经理人被迫削减开支或解雇精疲力竭的员工，但这往往会适得其反。其他员工可能开始倦怠，因为他们现在被迫承担额外的工作量，或者他们开始为自己的工作担心。职业倦怠解决方案 如果你发现员工有职业倦怠的迹象，请立即采取行动，防止其恶化。以下是处理该问题的六种方法。作为一个雇主，你有责任确保你的员工感到被理解。理想情况下，雇主会在职业倦怠开始之前很久就与团队的每个成员进行对话，但日常的工作量有时会阻止这一点。当倦怠开始显现时，与你的员工见面，以了解问题的核心。有时，解决方案是显而易见的。有时，情况会更复杂一些。但你不听就永远不会知道。提供工作工具或设备 没有什么比不得不使用效率低下或反应缓慢的工具或设备更令人沮丧了。不仅设备的性能不能很好地反映员工的产出，而且管理层没有认识到工具升级的必要性，会让人产生无助感。沮丧的是</w:t>
      </w:r>
    </w:p>
    <w:p>
      <w:r>
        <w:rPr>
          <w:b/>
          <w:color w:val="FF0000"/>
        </w:rPr>
        <w:t xml:space="preserve">id 352</w:t>
      </w:r>
    </w:p>
    <w:p>
      <w:r>
        <w:rPr>
          <w:b w:val="0"/>
        </w:rPr>
        <w:t xml:space="preserve">好吧，好吧，好吧......在六月，英语月，我的工作比一个被拴在机器上的可怜的奴隶还要努力！我的工作是在一个人身上。比维多利亚时代在工厂里工作的那些可怜的人还要糟糕!好吧，我说得很夸张，因为我不用那么辛苦......我这么做是为了好玩，也是对自己的挑战，因为直到现在，还没有人在英语月期间在我身边奔跑。英国月意味着夏洛克-福尔摩斯和杰克-开膛手，就福尔摩斯的模仿作品而言，我在这个月里有很多，无论是发现的、新发行的、重读的还是在我书架上积灰的旧书。我6月份的读书报告是读了21本书，加上13本重读的书，4本漫画，5部电影和5个报告的观看。我同意你和我自己的看法，这将是一个很好的阅读月。在这篇文章中，我只谈新读的书，对于重读的书，链接是加在标题上的（如果我也要谈这些书，我将永远无法脱身！）。我以一个惊喜的LC开始了6月份的工作，我和比安卡读了安利-温德伯格的《莫里亚蒂的继承人》（here），这本书结束了福尔摩斯三部曲，福尔摩斯不是主角，但仍然发现自己和一个不配的调查员同伴站在了前列。趁着它的未删节译本重新发行，我终于读到了J.R.R.托尔金的《霍比特人》（here），它没有《指环王》那么黑暗，也不是一个幼稚或嘎巴的故事。这里有行动，有幽默，有友谊。一个伟大的冒险，一个史诗般的追求。这本书的后面还有一份长达377页的研究报告，题为《胜利的侦探的冒险》，这是苏菲-贝洛克-普洛尼斯对福尔摩斯神话的研究（这里），在我看来，这本书最好是留给福尔摩斯主义者，或者给那些真正想了解福尔摩斯的人，在他的正统版本中。一本真正的福尔摩斯圣经，一个真正的金矿，全部正确，不牵强附会，完全合乎规范。在天书式的福尔摩斯层面，这本书在我的书架上躺了很久，让我很失望，有Gérard Dole的Les triomphes de Sherlock Holmes - Souvenirs d'une souris d'hôtel（这里），看起来更像那些抄袭福尔摩斯冒险的小杂志，在Harry Taxon的帮助下，使他的冒险更接近Harry Dickson，而不是福尔摩斯，以至于都很疯狂，接近于超自然现象。下一个!它从2月份开始就一直在等我，所以我没有让这部历史惊悚片--安德鲁-佩珀（Andrew Pepper）的《纽盖特的最后日子》（Here）--把你拖入这无间的玩笑中，在这些页面中提出的问题将是 "谁干的，为什么？解决办法将在最后找到，是的，这将是一个诡谲的过程。但它将是自然的，像时间一样古老。在因为不敢读而积满灰尘的书架上，迈克尔-莫普尔戈的《战马》（here）是榜首。我错了。当然，这是一本令人感动的读物，但它也是一本非常美丽的小说，让我如鲠在喉。通过一只没有要求的动物的眼睛看到的14-18的不同观点</w:t>
      </w:r>
    </w:p>
    <w:p>
      <w:r>
        <w:rPr>
          <w:b/>
          <w:color w:val="FF0000"/>
        </w:rPr>
        <w:t xml:space="preserve">id 353</w:t>
      </w:r>
    </w:p>
    <w:p>
      <w:r>
        <w:rPr>
          <w:b w:val="0"/>
        </w:rPr>
        <w:t xml:space="preserve">马的世界正在迅速变化。内部和国际竞争越来越激烈，这也意味着对质量的要求也越来越严格。这就是为什么使用最好的遗传材料进行育种很重要。让年轻的马匹健康成长并对其进行适当的训练也很重要，这样，任何寻找马匹的人都能找到符合他们要求的马匹。我们希望你会喜欢访问我们的网站，并希望你能找到你正在寻找的东西。如果你有任何进一步的问题，请毫不犹豫地与我们联系。我们将很高兴为您解答发现我们的种公马：从年轻种公马到顶级种公马!"马术界的de Muze--我们最高水平的推荐人!经批准的人工授精和胚胎移植中心。de Muze "中的一个......和我们的BWP批准的种公马NavajoVan't Vianahof的同父异母兄弟。Inca Boy Van't Vianahof是Diamant de Semilly和母马Viana Van De Kornelishoeve的产物，后者也是大奖赛马匹Dakota和Ghana（Vigo d'Arsouilles）的母亲。印加男孩在埃德温娜-托普斯-亚历山大的马鞍下参加了最高水平的比赛。拉纳肯7岁组的副世界冠军!这匹由Tornedo FCS生产的母马，来自2014年荷兰冠军VDL Groep Eureka的顶级母马，在这里作为胚胎出售。同时，通过马厩或斯蒂芬-康特（Stephan Conter）出售给美国。格洛克的伦敦，格科-施罗德的现象!2012年伦敦奥运会个人银牌，2013年亚琛国家杯冠军，2014年卡昂世界马术运动会团体金牌，以及无数次的胜利。以Carembar de Muze的名义饲养，Nabab de Reve的儿子，成为Glock's London的忠实粉丝!2016年巴塞尔、梅赫伦和Stephex大师赛的CSI5大奖赛*冠军!Malito des Reves的这个女儿是Niels Bruynseels的未来资产。2016年的荷兰冠军!在乔斯-兰辛克手下出道，在弗兰克-舒特特手下成为荷兰冠军和埃因霍温大奖赛的冠军，这匹维戈-阿苏耶斯的儿子现在由爱尔兰骑师达拉格-肯尼骑乘。维戈-德-阿尔苏耶的儿子，他的血管里流淌着的是穆泽的血液！他是个很好的例子。卖掉了，但这是一个值得骄傲的参考，由Penelop Leprevost骑着，他跳的是最高水平。在菲利普-勒让手下取得国际突破后，Cadeau de Muze被卖给了爱尔兰顶级骑手丹尼斯-林奇。这匹经AES认证的种公马是Nabab de Reve和国际GP母马Atlanta（作者Almeo）的后代。</w:t>
      </w:r>
    </w:p>
    <w:p>
      <w:r>
        <w:rPr>
          <w:b/>
          <w:color w:val="FF0000"/>
        </w:rPr>
        <w:t xml:space="preserve">id 354</w:t>
      </w:r>
    </w:p>
    <w:p>
      <w:r>
        <w:rPr>
          <w:b w:val="0"/>
        </w:rPr>
        <w:t xml:space="preserve">在本节中，Android上的3D游戏，任何人都可以下载到你的手机或平板电脑。每个游戏都有其独特的功能，但也有一些有一些类似的功能。在这里，每个用户都可以在安卓上下载任何3D游戏。该系列是不断更新的移动应用程序，关注新闻！我们提供下载一个选定的游戏完全免费 一个有趣的冒险应用程序中，开发人员已经创造了一个迷人的故事，讲述了一个奇妙的世界。用户必须帮助主人公寻找他的妹妹，她和一个未知的生物一起去了门户，结果是在chardak的房子里。用户现在应该一步一步地研究这个新的幻想世界，其规模简直是巨大的。残酷的战斗机街一个单一的应用程序的战斗游戏，用户必须打击流氓。在进入关卡之前，你必须先选择一个战士，我们将用它来做。在应用程序中，有几个角色，但在最初阶段，我们只能接触到一个。现在，用户在关卡上（游戏中的位置不会改变）。刺猬索尼克2经典版 一个经典的玩具赛车手，其中的主角是索尼克。开发者使用了像素风格，并创造了一个挑衅性的音乐伴奏。用户扮演一个名叫索尼克的刺猬，他有一个相当有趣的发型，必须以高速通过最不寻常的地方，同时收集带有其他奖励的戒指。远方2：丛林逃亡》 另一款益智游戏，画面很好，完全翻译成俄语。根据游戏的情节，一年多来你一直在努力寻找你失踪的父亲，但随着你找到越来越多的提示和笔记，你已经接近了神圣的目标，但他仍然离你很远。根据你获得的信息判断，英雄的父亲已经不在了，你必须找到整个部队。而这意味着你期待着有趣的谜题和新的未开发的土地。农民模拟2018 一个现实的模拟应用程序，任何人都可以成为农民的角色。用户期望有巨大的地方，其中的世界是完全开放的。在他们的领地，你可以做你最喜欢的事情--农场。根据位置，你可以自由移动，探索该地区，并独立访问商店，我们期待着新的农机模型。也可以运输原材料。Fury Darts是一个有趣的动作玩具，来自Yakuto的创造者，玩家将在国际飞镖比赛中。首先，玩家将被介绍到控制系统。所有的线索都会有，的确，这一刻会帮助你立即了解一切。顺便说一下，在这个Irge中，将有多达11种语言界面支持。所罗门的地牢行动是RPG的风格，有一个勇敢的和有勇气的魔术师，准备为拯救人类而牺牲自己的生命。离死亡之城不远的山上，有一座大塔，塔内有一个可怕而残忍的死灵法师。他可以做可怕的事情，他也属于骷髅、蝙蝠和僵尸的军队。 足球应用--街机，开发者将其作为一个模拟器，从禁区内进行射门。用户可以从几十个足球国家中选择。当我们决定好队伍后，你可以立即派人到场，这时已经在等待第一个对手了。游戏过程分为与团队的对抗，可以由现场用户管理，也可以是一个</w:t>
      </w:r>
    </w:p>
    <w:p>
      <w:r>
        <w:rPr>
          <w:b/>
          <w:color w:val="FF0000"/>
        </w:rPr>
        <w:t xml:space="preserve">id 355</w:t>
      </w:r>
    </w:p>
    <w:p>
      <w:r>
        <w:rPr>
          <w:b w:val="0"/>
        </w:rPr>
        <w:t xml:space="preserve">这是我最喜欢做的甜点，高于一切。每个人都喜欢它，并要求我提供更多。甜美而富有活力，有人认为它是酸橙派，也有人认为是芝士蛋糕。</w:t>
      </w:r>
    </w:p>
    <w:p>
      <w:r>
        <w:rPr>
          <w:b/>
          <w:color w:val="FF0000"/>
        </w:rPr>
        <w:t xml:space="preserve">id 356</w:t>
      </w:r>
    </w:p>
    <w:p>
      <w:r>
        <w:rPr>
          <w:b w:val="0"/>
        </w:rPr>
        <w:t xml:space="preserve">在3月22日的水日之际，世界上的饮用水问题将比以往任何时候都更受关注。根据世卫组织的说法，加氯是目前获得安全饮用水的唯一有效解决方案。因此，许多结构和组织在其水净化战略中使用氯气。大量的实地行动者遇到的困难是氯气的供应。为应对这一问题，专门从事获取饮用水和消除营养不良的协会Antenna Technologies开发并传播适应最贫困人口需求的当地技术，开发了Antenna-Wata，这是一种使用氯化工艺的装置。天通技术公司的研究人员和工程师经过几年的努力，开发出了Antenna Wata：一个简单而坚固的紧凑型设备，可以以极其简单的方式在当地自主生产氯气，而且最重要的是价格低廉（每套设备200欧元）。它是如何工作的？该设备的工作原理是盐水电解（每升25克盐），并产生6克/升的浓缩活性氯溶液。 在一小时内，该设备产生一升浓缩溶液，可以处理多达4000升的水。 在10小时内，它可以处理40000升的水，即2600人每天所需的数量。两年来，Antenna-Wata已经证明了自己。它已成功地在联合国开发计划署在刚果民主共和国的一个项目中大规模使用，并将霍乱等水媒疾病减少了一半？尼日尔、马里和布基纳法索的方案正在筹备中。要帮助这个协会或了解更多关于其运作、其行动和Antenna-Wata的信息，请访问www.antenna-france.org。</w:t>
      </w:r>
    </w:p>
    <w:p>
      <w:r>
        <w:rPr>
          <w:b/>
          <w:color w:val="FF0000"/>
        </w:rPr>
        <w:t xml:space="preserve">id 357</w:t>
      </w:r>
    </w:p>
    <w:p>
      <w:r>
        <w:rPr>
          <w:b w:val="0"/>
        </w:rPr>
        <w:t xml:space="preserve">它于2018年11月7日在美国由漫威漫画出版。在法国，它于2019年8月7日由帕尼尼漫画公司在《星球大战5》杂志上发表，随后于2020年7月8日以专辑形式发行。* 免责声明：上述一些链接是联盟链接，这意味着，如果你点击并进行购买，Fandom公司将在不增加成本的情况下赚取佣金。除非另有说明，社区内容是在CC-BY-SA许可下提供。</w:t>
      </w:r>
    </w:p>
    <w:p>
      <w:r>
        <w:rPr>
          <w:b/>
          <w:color w:val="FF0000"/>
        </w:rPr>
        <w:t xml:space="preserve">id 358</w:t>
      </w:r>
    </w:p>
    <w:p>
      <w:r>
        <w:rPr>
          <w:b w:val="0"/>
        </w:rPr>
        <w:t xml:space="preserve">这位年轻的女士想在其中一个晚上和她的朋友一起出去，这时她突然被放了鸽子。当她准备回家时，一辆豪华轿车驶过，在她不知道里面是谁的情况下将她带走。当他们祝她生日快乐时，她想大叫求救。事实上，她所有的女朋友都在里面和非常英俊的年轻男人在一起。在角落里，这个有着大乳房的年轻女孩看到了一个男人独自一人。一个非常高大、黑发、半裸的大块头。他的女友们请他喝了几杯啤酒和几瓶香槟。喝了几杯后，他们把他推向那个高大的黑发男人，请他好好照顾她。他用非常性感的声音告诉他们不要担心。当女孩勉强靠近英俊的年轻人时，她全身通红，下体已经湿透。她的女友们已经在豪华轿车的各个角落里全面展开，而在她们这边，她们仍然什么都不做，只是互相牵着对方的手。轿车里的狂欢 几分钟后，他们接吻了。年轻人开始抚摸她的乳房，而她则将手放在他的阴茎上，这根阴茎已经完全勃起。这名男子随后将手移到她的阴部，看到她的阴部是如此湿润。然后他在同一辆轿车里给她做了一次非常好的阴部按摩，把她的腿张开。然后她弯下腰，给他做了一次非常好的口交，然后她趴在他的鸡巴上，扭来扭去，他终于在她的嘴里来了。 </w:t>
      </w:r>
    </w:p>
    <w:p>
      <w:r>
        <w:rPr>
          <w:b/>
          <w:color w:val="FF0000"/>
        </w:rPr>
        <w:t xml:space="preserve">id 359</w:t>
      </w:r>
    </w:p>
    <w:p>
      <w:r>
        <w:rPr>
          <w:b w:val="0"/>
        </w:rPr>
        <w:t xml:space="preserve">公法页面主要以及所有其他法律分支 - 网站管理员 :Bertrand GRONDIN 这个维基有550篇文章。2000年8月25日第2000-815号法令/第2条说明--要求穿制服的公务员花在穿衣和脱衣上的时间不能被视为2000年8月25日法令第2条上述规定意义上的实际工作时间，因为在这段时间里，公务员可以承担起自己的职责，但仍然无法遵守其上级的指示。在工作场所穿脱衣服的义务的存在与此无关，只能定性为同一法令第9条意义上的与工作有关的义务，引起根据有关部长和负责公务员和预算的部长发布的命令所规定的条件获得报酬或补偿的权利（CE 2015年2月4日，第5/4次SSR，第366269号，内政部长，concl. Fabienne Lambolez女士）。</w:t>
      </w:r>
    </w:p>
    <w:p>
      <w:r>
        <w:rPr>
          <w:b/>
          <w:color w:val="FF0000"/>
        </w:rPr>
        <w:t xml:space="preserve">id 360</w:t>
      </w:r>
    </w:p>
    <w:p>
      <w:r>
        <w:rPr>
          <w:b w:val="0"/>
        </w:rPr>
        <w:t xml:space="preserve">Urban Rivals - 论坛 - 销售，购买和交流： 交流 1 信息交流 Paulolo ns - 新手 - 星期天 20/08/2006, 07:58我正在寻找Bodenpower对Vansaar（领袖）的2级。如果你有兴趣，请回复我</w:t>
      </w:r>
    </w:p>
    <w:p>
      <w:r>
        <w:rPr>
          <w:b/>
          <w:color w:val="FF0000"/>
        </w:rPr>
        <w:t xml:space="preserve">id 361</w:t>
      </w:r>
    </w:p>
    <w:p>
      <w:r>
        <w:rPr>
          <w:b w:val="0"/>
        </w:rPr>
        <w:t xml:space="preserve">Gen2Bio是由Biogenouest组织的年度生物技术会议，针对所有参与生命科学和环境的人：研究实验室、创新公司、发展参与者（SATT、竞争力集群、科技园、技术创新中心等）。第13届会议将以海洋作为全体会议的共同主线。Gen2Bio的入场券是免费的，但请注意：没有提前注册的参与者将不会被允许参加主题研讨会。午餐由Biogenouest公司提供（点击这里查看Gen2Bio的访问地图）。2020年3月17日星期二 布雷斯特（29），布雷斯特竞技场 Gen2Bio大会已被推迟到以后的日期，我们将随时通知您。</w:t>
      </w:r>
    </w:p>
    <w:p>
      <w:r>
        <w:rPr>
          <w:b/>
          <w:color w:val="FF0000"/>
        </w:rPr>
        <w:t xml:space="preserve">id 362</w:t>
      </w:r>
    </w:p>
    <w:p>
      <w:r>
        <w:rPr>
          <w:b w:val="0"/>
        </w:rPr>
        <w:t xml:space="preserve">我们也与我们的广告和分析伙伴分享信息，但不包括您的个人数据（电子邮件、登录）。介绍：在很长一段时间里，70年代和80年代在这个网站上被赋予了特权，而不利于60年代。从那时起，Bide&amp;Musique通过重新审视这个充满宝石和疯狂艺术家的神奇十年来弥补了这一点，其中埃瓦里斯特可能是最原始的。他的真名是Joël Sternheimer，他已经成为一个相当有代表性的物理学家，专门研究基本粒子，不幸的是，他对自己以前的yé-yé歌手生活不是很了解。他的第二张EP的标题曲，就在他仍然暗指的 "整体计算 "之后发布，受到中国文化革命的强烈影响，甚至可能在艺术上受到杜特朗克的7亿中国人......等我等我等我的影响。他很好地利用了讽刺和轻松幽默来标明其荒谬性。"Wo I nee"，在普通话中是 "我爱你 "的意思，在这里没有意义。它以接近窒息的喊叫声说出，强调了作者达达主义的一面，甚至他的疯狂。对一些人来说，这个头衔标志着他的天才，对另一些人来说是他的极限。(Morphee)你知道为什么有这么多的中国儿童吗？嗯，这是因为他们的父母经常非常温柔地说 "Wŏ aì nĭ!""Wŏ aì nĭ!""Wŏ aì nĭ!"猫咪要让恰恰开始达达 马匹用蹄子挠背 球状物在碗的肚子里互相争夺 嘿嘿 青蛙 沾上水就会变成纸片 奶牛 哦，奶牛 它们有胡须 我是一只老虎 我能进入你的引擎吗？我不希望在我的引擎里有任何肮脏的野兽！"。你知道为什么毛泽东的追随者很少有双胞胎吗？这是因为他们非常守规矩。 有一条黄色的条纹，上面写着："不要超车！""Wŏ aì nĭ！""Wŏ aì nĭ!""Wŏ aì nĭ!"毛泽东 最美的人 你需要的人 玛丽蹲在她的布尔巴基-苏宗的名字上 她在后备箱里工作 很好的巴赫 他有26个孩子 他的乐器弹得非常好 我是一只老虎 我可以进入你的引擎吗？我不希望在我的引擎里有任何肮脏的野兽！"。Grrrraaaaaaaah Grrrrrreaaaaaaaaaah 在所有被创造的生命中，老虎才是最多的 在所有被创造的生命中，老虎才是最多的 中国人啊啊啊啊啊要做幼崽，他们是国王 西方人是旁边的零纸虎 "Wŏ aì nĭ!""Wŏ aì nĭ!""Wŏ aì nĭ!"苏格拉底 与阿加莎阿姨在一起 纳赛尔与奇切斯特的游船上 爱德华在蒙特利马的站长 纳博讷 解开纽扣的女男爵 在中国他们说我爱你 我爱你 我爱你宝贝 我希望你 如果你试试这个公式 我所有的愿望是整体的 她没有计算 TryphLe 28/08/2005 at 20:56 Daï Suki Desu Evarite San!Mout!Mout!Mout! 23/09/2005 at 05:25 太疯狂了......当他说 "Wo I Nee "时，看起来他想看起来像一条喷火的龙......不是很浪漫......Mr.G12/02/2006 at 21:15 他是那种说 "NI！！！"的人，也许是一个老</w:t>
      </w:r>
    </w:p>
    <w:p>
      <w:r>
        <w:rPr>
          <w:b/>
          <w:color w:val="FF0000"/>
        </w:rPr>
        <w:t xml:space="preserve">id 363</w:t>
      </w:r>
    </w:p>
    <w:p>
      <w:r>
        <w:rPr>
          <w:b w:val="0"/>
        </w:rPr>
        <w:t xml:space="preserve">维多利亚时代是一个以工业革命、殖民化和众多冲突为标志的激动人心的时代，当然是PC战略游戏的理想背景。在《维多利亚》之后，著名的开发商Paradox Interactive现在为我们提供了《维多利亚II》，让我们重新回到这个动荡时期的狂热之中，这是一部经过优化以满足当今视频游戏标准的续集。位于斯德哥尔摩的Paradox Interactive工作室尤其以其优秀的地缘政治模拟系列《钢铁之心》和《欧罗巴环球》而闻名。近年来，它还出版了一些非常好的作品，如《陛下2》、《山与刀》和《东印度公司》。2003年，Paradox Interactive已经通过《维多利亚》处理了维多利亚时代的问题，这是该名字的第一个版本。这款游戏非常完整，但却很丑陋，不平衡，而且充满了BUG，很难操作，很难说服专家和新秀。今天，维多利亚以新剧集的形式回来了，和之前的剧集一样雄心勃勃，但更加精炼，试图永远勾引我们。维多利亚二世》的主要故事情节无一例外地始于1836年，即维多利亚登基的前一年，这位著名的英国女王在其漫长而声名显赫的统治期间，注定要改变世界的面貌。游戏在女王去世后持续了很长时间，一直持续到1935年，涵盖了整整一个世纪。玩家可以从几十个国家的名单中自由选择他想统治的国家。然而，很明显，如果你选择黑山或也门，在被某个帝国主义国家吞并之前，你的大部分时间将只是作为一个旁观者。因此，我们要么选择像英国、法国或美国这样的大国，要么至少选择像荷兰或墨西哥这样的二线国家。在开始玩的时候最好选择领导一个大国。当你开始玩《维多利亚II》时，你首先注意到的是该软件在图形上的大修，总的地图很清晰，捷径很多。当然，我们面前的二维地图仍然相当朴素，但我们可以随意放大它，在上面移动的单位也是三维的。各种颜色的过滤器让我们清楚地了解情况，而位置良好的图标提供了菜单的快捷方式。尽管菜单有时包含数百条信息，但秩序井然，尽可能清晰。遗憾的是，在高分辨率下，字体太小了。此外，法国的本地化（顺便说一下，非常糟糕）导致了相当多的显示错误。但我们不要太挑剔，因为Paradox Interactive在实现方面的努力是显而易见的。而音乐也不甘示弱，在整个体验过程中，将伴随我们的古典乐曲也是一样的美妙。有些人可能记得，第一个维多利亚是一个真正的天然气工厂。要学会如何玩它需要无限的耐心，并且需要一定的技巧才能在其布局糟糕的菜单迷宫中找到自己的路。在这里，Paradox Interactive再次不遗余力地使其最新战略游戏为所有人（或几乎所有人）所接受。一个非常完整的教程使我们能够在几次点击中熟悉该软件的主要方面。经济、外交、战争、贸易...。你可以通过各种精心设计的序列顺利地发现《维多利亚II》的游戏机制，实时地（你可以调整速度和暂停游戏）。更值得赞赏的是新的界面，它将第一集的十字路口变成了公园里的散步。这些命令非常简单，可以</w:t>
      </w:r>
    </w:p>
    <w:p>
      <w:r>
        <w:rPr>
          <w:b/>
          <w:color w:val="FF0000"/>
        </w:rPr>
        <w:t xml:space="preserve">id 364</w:t>
      </w:r>
    </w:p>
    <w:p>
      <w:r>
        <w:rPr>
          <w:b w:val="0"/>
        </w:rPr>
        <w:t xml:space="preserve">天真艺术家和 "传统 "艺术家 天真艺术家不应与业余爱好者或 "周日画家 "相混淆。天真的艺术家以与其他 "真正的 "艺术家一样的激情作画，但没有复杂的绘画方法的正式知识。天真的画家的作品往往非常细致，倾向于使用相当饱和的颜色。天真烂漫的艺术：你需要知道的东西在天真烂漫的绘画中，有一个特点就是缺乏透视，这就造成了人物被固定在空间中而漂浮的错觉。最经常被复制的例子是法国艺术家亨利-卢梭的作品，他的肖像、丛林场景和异国植被被广泛赞誉。卢梭的画作和其他许多这类画作一样，给人一种深空运动的印象，人物总是以全脸或相当严格的轮廓展示出来（天真画家很少隐藏脸部的任何部分，几乎从不从背后描绘人物）。 对天真艺术的欣赏是一个相当近的现象：许多在世的艺术家从未想到他们的作品会被如此热心地收藏。在20世纪中期，大多数发达国家都有天真的艺术家，他们享有一定的知名度。 现代艺术是基于不同艺术时代的跨越，如超现实主义、立体主义或印象主义。艺术家通过各种媒介表达自己，如绘画、素描、雕塑、建筑、电影、陶瓷、装饰艺术和表演艺术。当代艺术的特点是，这一艺术领域超越了简单的绘画作品，因为它还包括造型艺术、电影、戏剧、录像和文学。了解更多关于当代艺术的信息：artiste-contemporain.net。天真艺术的魔力 阅读我们的文章，捕捉隐藏在天真艺术世界中的魔力!</w:t>
      </w:r>
    </w:p>
    <w:p>
      <w:r>
        <w:rPr>
          <w:b/>
          <w:color w:val="FF0000"/>
        </w:rPr>
        <w:t xml:space="preserve">id 365</w:t>
      </w:r>
    </w:p>
    <w:p>
      <w:r>
        <w:rPr>
          <w:b w:val="0"/>
        </w:rPr>
        <w:t xml:space="preserve">暖气。面向南方。2个梯田。私人花园面积为1200平方米。私人保龄球馆。儿童的游戏。乒乓球桌。绿色区域。允许携带宠物。非常漂亮的新别墅，高质量的设备，景观花园和带瀑布的游泳池。乡村和村庄的美丽景色。距离村中心步行3分钟（所有商店-家乐福在6公里处），距离乌泽10分钟，其宏伟的市场、商店和风景如画的街道；距离加尔东河5分钟，距离罗马城尼姆或教皇之城阿维尼翁30公里。四辆成人山地自行车和两辆儿童自行车（6岁和10岁）可免费使用，以便骑自行车享受乡村生活。可以选择提供一包床单、毛巾（小毛巾、大毛巾、法兰绒、泳池巾）、抹布、手巾，每人18欧元。我们的服务非常重视租房的质量，但是为了让您放心地租房，我们强烈建议您购买我们的反欺诈和反意外保险。 我们的建议是，如果您对某个租房感兴趣：1-联系租房者，向他了解租房情况和租金。这种描述可以被整合到租赁合同中。这种描述必须准确无误。- 租房的位置（与大海、海滩、滑雪缆车、商店、火车站等的距离....）--租房的确切类型、面积、房间数量等，并明确花园、游泳池或其他是否为租户专用。</w:t>
      </w:r>
    </w:p>
    <w:p>
      <w:r>
        <w:rPr>
          <w:b/>
          <w:color w:val="FF0000"/>
        </w:rPr>
        <w:t xml:space="preserve">id 366</w:t>
      </w:r>
    </w:p>
    <w:p>
      <w:r>
        <w:rPr>
          <w:b w:val="0"/>
        </w:rPr>
        <w:t xml:space="preserve">在塞巴斯蒂安-杜埃拉（Sébastien Douaillat）的领导下，克莱蒙商学院创建了商业智能与分析理科硕士课程，其中约有20人学习了540小时的课程。他们来自非常不同的背景。有些人有很强的技术背景，来自科学和工程学校，并正在寻找进入就业市场所必需的商业知识。另一些人对分析有明显的兴趣，来这里是为了加强他们的专业知识。其中有马农和阿德图图。其中一位将在Constelium公司工作一段时间后加入Sopra Steria公司，另一位准备加入La Montagne日报。您能简单介绍一下您的职业道路吗？曼侬--我在克莱蒙商学院完成了学士学位，然后继续攻读硕士学位课程。Adetutu - 我在曼彻斯特大学获得第一个硕士学位后加入了ESC克莱蒙特公司，专门研究国际人力资源和比较产业关系。你为什么选择克莱蒙斯学院提供的商业智能和分析专业？Adetutu - 我最初的培训是作为一名经济学家。我需要在其中加入一个非常具体的诀窍。我想把商业智能和分析结合起来，而几乎只有ESC克莱蒙提供这种双重方法，我认为这是非常互补的。马农--我选择它首先是因为它的横向性，但也是为了满足我对数字技术的总体品味，特别是数据。你认为微策略工具如何？Manon - 我们在硕士周期中发现了它。 这是一个非常容易学习的工具，而且，坦率地说，很有趣!它很快就会让你想更进一步，去探索它的所有功能。Adetutu - 我们设法在非常大的数据量上简单地创建我们的第一个可视化，同时设法使它们真正具有信息性。这对未来是非常有激励作用的。你正在进行什么样的项目？Adetutu - 我正在探索我的一个个人项目的数据集。我目前正在操纵绿咖啡的出口数字。我通过可视化注意到这个市场的重要变化和转型，以及否则将被隐藏的趋势。这让我有了新的想法!Manon - 我发现MicroStrategy有双重用途。该工具一方面可以完美地广泛扫描数据，一目了然地识别早期趋势，另一方面可以让公众真正理解和掌握结果。而且，尽管理学硕士没有定位在这个利基市场，但我并没有忽视从应用的角度来看BI的移动方式。您如何看待企业的数字化转型？马农--这既是一种挑战，也是一种需要。我只能看到积极的一面。这也是为什么我们必须为数据的转变和不断增加的探索做好准备。Adetutu - 数据是权力和增长的杠杆，这是肯定的。为此，必须找到一种平衡，特别是法律上的平衡，不损害经济发展。非常感谢Manon和Adetutu回答了我们的问题!</w:t>
      </w:r>
    </w:p>
    <w:p>
      <w:r>
        <w:rPr>
          <w:b/>
          <w:color w:val="FF0000"/>
        </w:rPr>
        <w:t xml:space="preserve">id 367</w:t>
      </w:r>
    </w:p>
    <w:p>
      <w:r>
        <w:rPr>
          <w:b w:val="0"/>
        </w:rPr>
        <w:t xml:space="preserve">199.000€ 40180 Narrosse Maisons d'en France为您提供一个新的房屋项目，面积为89平方米，位于Narrosse，靠近Dax的410平方米。该房屋符合2012年RT的要求。三间漂亮的卧室，一间带意大利淋浴器和盥洗台的淋浴房。非常漂亮的客厅，面积为36平方米，有凸窗，提供现代住宅的舒适。一个16平方米的车库和一个相邻的储藏室将为您的房子增添魅力，一个最佳的功能尺寸。您还可以享受20平方米的露台，期待着美好的天气。带有可逆式空调的供暖系统将使你从一个规范和经济的氛围中受益。项目的价格包括：土地、公证费、城市规划税、下水道、连接、开表。绘画、橱柜、厨房、房间里的镶木地板，费用由您承担。在我们的一个土地合作伙伴处看到的土地。如果该项目符合您的要求或有任何进一步的信息，您可以联系您的房地产顾问MOLL Ludwig。参考资料：1500LM。认真、高效、反应迅速。</w:t>
      </w:r>
    </w:p>
    <w:p>
      <w:r>
        <w:rPr>
          <w:b/>
          <w:color w:val="FF0000"/>
        </w:rPr>
        <w:t xml:space="preserve">id 368</w:t>
      </w:r>
    </w:p>
    <w:p>
      <w:r>
        <w:rPr>
          <w:b w:val="0"/>
        </w:rPr>
        <w:t xml:space="preserve">有5个房间的房子 70m² 在Chaville 独立的房子从20世纪30年代，有5个房间，占地178m²。位于一个安静的区域，在左岸和右岸两个车站之间，靠近所有商店。它由两层组成，在一楼，入口，客厅，装有厨房，2间卧室，淋浴间和厕所。在半地下的地下室，有2个房间，包括一间卧室，一个带淋浴的床单室和4个地窖。阁楼有待改造。电力重做，电动百叶窗，老式镶木地板和砖块的魅力，一些房间有整洁的装饰。销售价格 : 434 700欧元</w:t>
      </w:r>
    </w:p>
    <w:p>
      <w:r>
        <w:rPr>
          <w:b/>
          <w:color w:val="FF0000"/>
        </w:rPr>
        <w:t xml:space="preserve">id 369</w:t>
      </w:r>
    </w:p>
    <w:p>
      <w:r>
        <w:rPr>
          <w:b w:val="0"/>
        </w:rPr>
        <w:t xml:space="preserve">从今天上午开始，埃马纽埃尔-米尼翁不再是尼古拉-萨科齐在爱丽舍宫的内阁主任。共和国总统用一位经验丰富的高级公务员--66岁的克里斯蒂安-弗雷蒙取代了她。这与拉希达-达蒂内阁的反复变动大相径庭：这只是继去年3月她的发言人大卫-马蒂农（David Martinon）在塞纳河畔诺伊夫（Neuilly-sur-Seine）的市政竞选故事之后，接近共和国总统的团队中的第二次离职。自从她在2008年2月对《VSD》周刊发表评论，称邪教在法国是 "不存在的问题 "后，我们没有想到她会持续担任Dir Cab'......40岁的埃马纽埃尔-米尼翁仍然在爱丽舍宫，担任 "共和国总统的顾问"。她将负责将在秋季举行的 "Etats généraux de la presse"，以便为该部门的经济问题找到解决方案。据文化部长克里斯蒂娜-阿尔巴内尔（Christine Albanel）称，这些活动计划在 "10月底、11月初 "进行。克里斯蒂安-弗雷蒙（Christian Frémont）是前省长，也是阿兰-朱佩（Alain Juppé）和让-路易-博洛（Jean-Louis Borloo）的前内阁主任，是国家元首的顾问，负责公共政策总审查（RGPP）。作为内阁主任，他成为总统近卫军的 "支柱 "之一，就像克劳德-盖昂和亨利-盖诺、凯瑟琳-佩加德或让-达维-莱维特一样。</w:t>
      </w:r>
    </w:p>
    <w:p>
      <w:r>
        <w:rPr>
          <w:b/>
          <w:color w:val="FF0000"/>
        </w:rPr>
        <w:t xml:space="preserve">id 370</w:t>
      </w:r>
    </w:p>
    <w:p>
      <w:r>
        <w:rPr>
          <w:b w:val="0"/>
        </w:rPr>
        <w:t xml:space="preserve">Subject: Re: Sherco 17.12.14 22:02 arno06 wrote: Superb!!! arno06Addict to Red Subject: Re: Sherco 22.12.14 9:04 First run-in ride yesterday with this 300 2tps 120 km quiet, with a few climbs, descents, to see a little how everything works.我没有碰自行车上的任何东西。我只是把车把和操纵杆放在手里。前叉的感觉很好，避震对我来说太硬了，不够舒适。发动机的启动非常好，即使有齿轮也是如此。这辆自行车对我来说拉得太长了，我今天订购了一个13号链轮。然而，凭借其力量，它到处攀爬。这两条曲线真的很不一样，令人印象深刻!在所有的小径和技术通道中，我都使用了柔软的曲线，而在滚动性最强的地方则使用了硬的曲线。我的印象是，发动机在硬弯道上转得更好，似乎更自然......我跑了87公里，才把装在袋子里的1升油放回原处，还没过储备。如果我哥们儿的测试版的仪表运行良好的话!我们应该能够完成90至100公里的路程。另一方面，我的仪表不工作...它点亮了，但不显示速度，也不显示里程数，也不显示里程数。有待检查......调整后刹车，软化阿莫尔托，一切都很好！！另一方面：有什么最简单的解决方案可以让大灯亮起来？H27灯泡，400球大灯板？主题: Re: Sherco 22.12.14 9:20 am for your meter change the battery on my 2014 it was the same just the battery that crapped out, for the lighting I put my kit xenon ba20d and it lights 3 times better than original for 40-50 euros otherwise your new bulb has led that lights well viallou has one.我有一个51冠，而不是49冠，以拥有更多的动力，但在艰难的转弯中，它真的很难在圈内工作，是的，发动机在硬碳中工作得更好。90-100公里是可以做到的，不要骑混合我在10l/100 arno06Addict au Rouge 主题: Re: Sherco 22.我想说的是，如果你是一个人，那么你就应该有一个人的尊严；如果你是一个人，那么你就应该有一个人的尊严；如果你是一个人，那么你就应该有一个人的尊严；如果你是一个人，那么你就应该有一个人的尊严；如果你是一个人，那么你就应该有一个人的尊严；如果你是一个人，那么你就应该有一个人的尊严；如果你是一个人，那么你就应该有一个人的尊严；如果你是一个人，那么你就应该有一个人的尊严；如果你是一个人，那么你就应该有一个人的尊严。我已经把皇冠放成了51，而不是49，以便有更多的力量，但在硬曲线中，它在转弯处的工作真的很强，是的，发动机在硬水平carb.les 90-100公里时，它是可行的做混合课程我，这是我在10l/100做的所有这些信息！！！。我要去看看那个LED灯泡!我想说的是，如果你想买一个新的，那就买一个新的，如果你想买一个新的，那就买一个新的。Subject: Re: Sherco 22.12.14 10:15 arno06 wrote: r1sc2 wrote: for your speedometer change the battery on my 2014 it was same just the battery that crapped out, for the lighting I put my kit xenon ba20d and it lights 3 times better than original for 40-50 euro if not your new bulb has led that lights well viallou has one.我已经把皇冠放成了51，而不是49，以便有更多的力量，但在硬曲线中，它在转弯处的工作真的很强，是的，发动机在硬水平carb.les 90-100公里时，它是可行的做混合课程我，这是我在10l/100做的所有这些信息！！！。我要去看看那个LED灯泡!对于速度表来说，它很奇怪，因为当你启动它或按下一个按钮时，它就会亮起来......在我的300 4冲程2014 idem上，它会亮起来，我将修改</w:t>
      </w:r>
    </w:p>
    <w:p>
      <w:r>
        <w:rPr>
          <w:b/>
          <w:color w:val="FF0000"/>
        </w:rPr>
        <w:t xml:space="preserve">id 371</w:t>
      </w:r>
    </w:p>
    <w:p>
      <w:r>
        <w:rPr>
          <w:b w:val="0"/>
        </w:rPr>
        <w:t xml:space="preserve">寻找认真的马拉布特 一个人不应该自夸，但我确实为自己是巴黎地区最好的非洲马拉布特之一而感到自豪，因为我的感情得到了回报。祖先的恩赐显然是我知识的来源，你需要帮助，那就联系我，我可以给你带来它在日常生活中错过的光明。不用说，所获得的结果是快速的，作为一个在巴黎的marabout，要求的。[阅读更多］</w:t>
      </w:r>
    </w:p>
    <w:p>
      <w:r>
        <w:rPr>
          <w:b/>
          <w:color w:val="FF0000"/>
        </w:rPr>
        <w:t xml:space="preserve">id 372</w:t>
      </w:r>
    </w:p>
    <w:p>
      <w:r>
        <w:rPr>
          <w:b w:val="0"/>
        </w:rPr>
        <w:t xml:space="preserve">在美丽的Relais d'Acton Vale村，这个有百年历史的复式建筑保留了其原有的特色。这些单位是并排的，这使每个租户都有隐私。如果你正在寻找一个投资物业，这是你正在寻找的建筑。如果你想成为一个自住的人，这是一个很好的机会。1250大棚的照明设备、中央吸尘器和配件，在出售时没有法定的质量担保，风险由买方承担，但在交付时必须处于工作状态。</w:t>
      </w:r>
    </w:p>
    <w:p>
      <w:r>
        <w:rPr>
          <w:b/>
          <w:color w:val="FF0000"/>
        </w:rPr>
        <w:t xml:space="preserve">id 373</w:t>
      </w:r>
    </w:p>
    <w:p>
      <w:r>
        <w:rPr>
          <w:b w:val="0"/>
        </w:rPr>
        <w:t xml:space="preserve">#26 On 16/05/2012, at 09:10 - The Uploader Re: Xfce 4.10 release @The Uploader :有了Nautilus，当你想运行一个shell脚本时，它会打开一个窗口，问你想对它做什么......除此之外，还可以通过在终端运行它来打开它!- 我必须承认这是很好的...我认为这可以由用户用自定义动作来实现，但这需要超过3行的代码（好吧，最大的代码是为问你问题的窗口编码，这并不复杂，只是有点长）。而自定义动作会迫使你使用上下文菜单（所以是右键单击，而不是像往常一样双击脚本）。另一方面，当我制作一个启动器时，我有一个复选框可以在终端中启动它，但必须创建一个启动器确实有点局限性。在Thunar，你确实可以选择 "用终端打开"，但对我来说，这并不重要！你可以选择 "用终端"。你确定你在 "喜爱的应用程序 "中选择了一个默认的终端吗？除此以外，Nautilus通常没有那么多的依赖关系。Last modification by The Uploader (On 16/05/2012, at 09:13) #27 On 16/05/2012, at 14:45 - mr_pouit Re: Release of Xfce 4.10 And with Xfce 4.10，不仅是Nautilus不再窃取桌面，无论你是在Xubuntu还是其他发行版上(*)我没有在xfce bugzilla上转发这个补丁（不知道有多少人在xfce上使用nautilus，所以我不知道它作为一个技巧是否有用），所以先验的是它没有集成在Xfce 4.10中，只在Xubuntu中打了补丁...#28 On 05/16/2012, at 15:00 - The Uploader Re: Xfce 4.10 release Well, I was surprised too, but here's what I found:采用Xfce 4.8的Archlinux：Nautilus抢走了桌面，桌面一直在启动Thunar。经过多次测试。Archlinux与Xfce 4.10：Nautilus不再窃取桌面（我没有对gconf-editor或dconf做任何处理，这是新安装的），桌面启动了默认的文件管理器。测试了2/3次。由于Archlinux与上游非常接近，我们有理由认为它影响了Xfce 4.10的所有 "版本"。我今晚会做一个快速的Archlinux VirtualBox来确认，并编辑这个消息。我会检查Xfdesktop的PKGBUILD，以确保它不是添加到源代码中的补丁。(最后由 The Uploader 编辑 (On 05/16/2012, at 15:42) - Desktop:Intel Core i7 6700K @ 4 GHz on ASUS Z170-P CM, GeForce GTX 1070, Samsung 850 EVO 1TB SSD, 16GB RAM, Seagate Barracuda 3TB HDD, Windows 10 #29 On 5/16/2012, at 4:27 PM - PengouinPdt Re: Xfce 4 release.10 @上传者。在 "喜爱的应用程序"，"实用程序 "选项卡，"终端模拟器 "部分，我选择了 "Xfce终端"!因此，我认为它已经被设置好了;-)关于Nautilus，没有右键或滚轮的历史，它是自然的，左键--我配置的是单键--；你只需点击你的脚本。这个启动窗口显示有4个按钮。- 在终端中运行]：在终端中执行脚本，对需要用户交互的脚本很有用 - [显示]：在默认的文本编辑器中打开它 - [取消] - [运行]：在没有终端的情况下执行脚本......在这里，我的脚本也能工作 - （这</w:t>
      </w:r>
    </w:p>
    <w:p>
      <w:r>
        <w:rPr>
          <w:b/>
          <w:color w:val="FF0000"/>
        </w:rPr>
        <w:t xml:space="preserve">id 374</w:t>
      </w:r>
    </w:p>
    <w:p>
      <w:r>
        <w:rPr>
          <w:b w:val="0"/>
        </w:rPr>
        <w:t xml:space="preserve">用间谍软件跟踪手机：你想跟踪手机，以便知道你的妻子、丈夫、孩子或雇员在哪里以及如何使用他们的手机吗？你想学习如何使用移动电话追踪来管理你的移动员工吗？你是否想通过手机免费跟踪和追查手机，并跟踪其路线？为了解决你的问题，现在发现所有致力于跟踪手机的网站Localiser Un Portable的文章，它收集了围绕SpyBubble应用程序的许多文章，将让你知道如何跟踪和监视手机......因为，你可以很好地想象，这种用于安卓设备的间谍技术，你会发现在我们的页面，并允许跟踪手机或定位手机，可以对不同的人有益。例如，它可以用来定位一个人或监视被怀疑不忠的人，或警惕地盯着他的孩子的通信，从而保持对他在任何时候的位置的了解。GPS追踪器应用程序还可以用来确保你的员工在办公室时正在做他们的工作，因此不会把时间花在手机上冲浪。以下是如何追踪手机、追踪电话或追踪Gsm要追踪手机，首先必须拥有一部Windows手机或一部已root的Android手机或已越狱的iOS手机。然后，你可以在手机间谍软件的帮助下找到一个电话。如果你知道你的目标的手机号码，你可以进入他们的SIM卡，然后用手机追踪器追踪他们，无论他们在哪里。从你的手机间谍软件，你可以找到你的目标的GPs位置。此外，你可以使用ime号码和你的手机间谍来使用你的电话运营商的服务。你从移动运营商那里收到的数据被浓缩在你手机的谷歌地图上。然后你可以用GPS接收器找出你所追踪的手机的最后位置，并做好地理定位。简而言之，为了记录苹果手机的所有联系人姓名，跟踪手机而不遗漏寻找手机，这肯定是一个间谍应用程序的质量，旨在监测，是适应您的需求。因为，正如你所读到的，一个间谍程序可以安装在你所有的手机的心脏，无论是你的苹果iPhone 6s Plus或三星Mesmerize，没有忘记宏碁Iconia Tab 10 A3-A20品牌的触摸平板电脑。而这当然会保持隐蔽。你是否曾希望当你的丈夫不在家里陪你时，你能清楚地知道他在做什么？你的女儿或孩子呢？  你难道不想知道他们在哪里，他们在做什么吗？如果你对这些问题的任何一个回答是肯定的，你会想阅读我们关于移动跟踪的文章，并发现一种新型的间谍软件，允许用户远程监控手机，以了解手机上的内容。 </w:t>
      </w:r>
    </w:p>
    <w:p>
      <w:r>
        <w:rPr>
          <w:b/>
          <w:color w:val="FF0000"/>
        </w:rPr>
        <w:t xml:space="preserve">id 375</w:t>
      </w:r>
    </w:p>
    <w:p>
      <w:r>
        <w:rPr>
          <w:b w:val="0"/>
        </w:rPr>
        <w:t xml:space="preserve">与你迄今为止在图形艺术领域所读到的非常不同，这本新杂志不会帮助你使用你的软件。没有教程、测试或提示。这本杂志是关于灵感和分享。在这些页面中，你会遇到像你这样的创意人士，他们的工作就是这样，而且他们同意与你分享他们的经验。他们会告诉你他们的职业，他们的工作，他们最大的成功，也是他们最糟糕的失败。他们将解释他们是如何反弹的，他们是如何在保持艺术感的同时接近客户的需求。采访、肖像、反思、图文并茂，这就是我们为您提供的《高级创作》的重生之作!</w:t>
      </w:r>
    </w:p>
    <w:p>
      <w:r>
        <w:rPr>
          <w:b/>
          <w:color w:val="FF0000"/>
        </w:rPr>
        <w:t xml:space="preserve">id 376</w:t>
      </w:r>
    </w:p>
    <w:p>
      <w:r>
        <w:rPr>
          <w:b w:val="0"/>
        </w:rPr>
        <w:t xml:space="preserve">你好，我是一个商业场所的私人出租人，其租金由一家很小的公司支付，该公司在同一地址拥有2家公司，经营活动行业（门票销售、发展艺术家的巡演等），这使我有额外的收入来支持我的家庭。在法令颁布后，我想知道房东作为个人对我的租户有什么权利，到目前为止，他没有征得我的同意，就暂停了他的租金，没有任何文件证明他的权利。她只是通过电子邮件将她的停职强加给我，而没有在房东和租户之间找到一个友好的解决方案的可能性。今天，没有任何文件可以指导我解决这个难题，没有这个租金，我就会使我的家庭陷入巨大的困难。我是否也有权利，而且她也可以拒绝，要求她把她的资产负债表寄给我，看看她是否符合条件，并了解她除了不付房租之外是否还能得到援助？提前感谢您的回答和对此事的澄清。提前感谢您的回答和对我的启迪。 真诚的。最后修改: 22/04/2020 - by Tisuisse Administrator 你好，问题是许多租用商业用房的企业家不得不暂停他们的活动，而这是使他们能够支持其家庭的主要资源，而且大多数情况下是唯一的。在我看来，租户可以援引不可抗力，在法庭上有成功的机会。当然，这将取决于他是否能证明这一点。目前，你可以让你的租户通知你支付他们的租金。要想知道结果如何，你必须等到紧急状态结束后才能知道。目前有非常多的商户无力支付租金，而且无法想象他们会被全部清算。谢谢你的反馈。如果我没有理解错的话，我没有追索权，必须在没有额外收入的情况下支付我的信贷、税收等。我们当时说，投资房地产是好事，除非国家通过法令来做它想做的事。我理解并意识到我们所面临的特殊时刻，但当租户不关心它可能产生的影响，并做出自己的决定时，我就非常恼火了。我们本可以尝试在时间表或其他方面找到解决方案。此外，如果他们满足团结基金的条件，我就什么都没有了。他们应该为专业和私人出租人制定一项法令。所描述的活动不允许我们相信可以有一个门槛和一个企业。因此，它似乎是一个典型的租赁。该合同是一份商业租赁合同。谢谢你的答复。一个专业业主团体发布了以下新闻稿，其摘要如下：关于属于根据2020年3月15日命令第1条I款中断活动的极小企业和中小企业，该命令包含与打击Covid 19疫情蔓延有关的各种措施：租金和费用将按月调用。</w:t>
      </w:r>
    </w:p>
    <w:p>
      <w:r>
        <w:rPr>
          <w:b/>
          <w:color w:val="FF0000"/>
        </w:rPr>
        <w:t xml:space="preserve">id 377</w:t>
      </w:r>
    </w:p>
    <w:p>
      <w:r>
        <w:rPr>
          <w:b w:val="0"/>
        </w:rPr>
        <w:t xml:space="preserve">以最好的价格找到你的新车：这是一个复杂的任务，你们中的一些人可能在过去经历过。你目前是否在寻找一辆超低价的新车或二手车，但你的搜索却在兜圈子，结果一无所获？你是否考虑过使用汽车经纪人？这些经验丰富的谈判专家可以为你的下一次购车提供特殊的折扣。你不妨现在就利用它，发现代理商：RS Autos。丰富的目录让客户满意!RS Autos创建于2013年2月，已经在网络上非常封闭的汽车代理圈中取得了自己的地位。目前由Romain Soulès管理，RS Autos是一家快速成长的公司，专门从事专业汽车交易。2013年，该公司售出不少于80辆汽车，自2014年初以来，近90辆汽车找到了它们的主人。必须说，在高达45%的折扣下，客户已经能够嗅到正确的机会。RS汽车公司一直以其技术为荣，同时也以其真正的知识为荣，始终为客户提供服务。通过在整个欧洲的供应，该代理商保证其客户在市场上获得最佳价格。不容错过的特殊折扣 在访问RS Autos网站时，人们很快就会发现，某些车辆提供的折扣有时是超出想象的。但这是真的!例如，你会怎么说，利用雷诺Scénic打了40%的折扣，或不可思议的雷诺Captur，其价格降低了22%！你会怎么说？以标致品牌为例，你可以利用3008的31%折扣，而5008则享受30%的折扣。因此，使用这种代理有很多好处，可以让你的钱包轻松一点。该公司目前在全国有11个销售网点，这意味着客户可以就近取车!从Champigny到Rennes，经Nancy或Landes省的Hontanx，你附近一定会有一个RS Autos的销售点。使用RS Autos代理商也有很多好处，因为该品牌提供的所有车型都是欧洲原产的。此外，在某些条件下，还可以换掉你的旧车。了解更多!你也可以在其Facebook页面上找到RS汽车公司。RS Autos的客户评论 也许你已经在RS Autos买了一辆车？在评论中直接与其他用户分享你的经验，帮助他们做出选择。您对RS汽车的意见对我们很重要!2018年6月6日，这个代理人不认真。他已经取消了三次交货日期。一旦签了合同就不接电话。2018年6月6日不认真，多次取消预约，签订合同后不再沟通。</w:t>
      </w:r>
    </w:p>
    <w:p>
      <w:r>
        <w:rPr>
          <w:b/>
          <w:color w:val="FF0000"/>
        </w:rPr>
        <w:t xml:space="preserve">id 378</w:t>
      </w:r>
    </w:p>
    <w:p>
      <w:r>
        <w:rPr>
          <w:b w:val="0"/>
        </w:rPr>
        <w:t xml:space="preserve">周六12:00普托Forme60分钟 标准Caroline RUMarie-Françoise DEin详情 周一19:30普托Forme60分钟 标准Caroline RUVirginie Ain详情 周二19:00普托La Défense60分钟 标准Caroline RUPauline MRoselyne Kin详情 周四19:00巴黎8圣菲利普60分钟 标准Caroline RULucie CroEn详情</w:t>
      </w:r>
    </w:p>
    <w:p>
      <w:r>
        <w:rPr>
          <w:b/>
          <w:color w:val="FF0000"/>
        </w:rPr>
        <w:t xml:space="preserve">id 379</w:t>
      </w:r>
    </w:p>
    <w:p>
      <w:r>
        <w:rPr>
          <w:b w:val="0"/>
        </w:rPr>
        <w:t xml:space="preserve">馆藏的总体状况 各种档案馆藏在一个分类框架内被组织起来，并确定了优先次序。斯特拉斯堡档案馆根据一个特定的分类框架进行分类。除了一些规范的系列外，旧的收藏和一些私人收藏并不遵循其他城市档案馆使用的官方命名法。- AA：城市的构成和外交行为，直到1789年。- Z:私人档案。- W: 20-XXI世纪的行政沉积。- Fi：形象化的字体。旧系列用罗马数字标记（系列I至XIII），但不对应主题系列。这些宪章与1898年左右提取的文件分开保存。他们形成了一个额定的CH集合。1790年至1960年代的档案被保存在一个名为MW的系列中，该系列按行政部门保存了存款的结构。我们不应忘记特殊的收藏： - AH（医院档案）。- OND: 圣母院基金会。- AST：存放在圣托马斯分会的档案。- KS：合同室（1789年前由市政管理部门行使公证职能）--不是：帝国或皇家公证员的档案。- LDA：法律、法令和命令（行政印刷品库） 如何进行 点击图标，展开左侧树状结构的不同分支，查看组成这些分支的收藏品 点击图标，可以查阅数据库中的研究工具 点击图标，可以在线查阅PDF格式的研究工具</w:t>
      </w:r>
    </w:p>
    <w:p>
      <w:r>
        <w:rPr>
          <w:b/>
          <w:color w:val="FF0000"/>
        </w:rPr>
        <w:t xml:space="preserve">id 380</w:t>
      </w:r>
    </w:p>
    <w:p>
      <w:r>
        <w:rPr>
          <w:b w:val="0"/>
        </w:rPr>
        <w:t xml:space="preserve">达芬奇试点项目由Henac协调：n°2006-B/F/PP-144-008 该项目得到了欧盟委员会的支持。在2004/2005年期间，位于比利时那慕尔的HENAC（Haute Ecole Namuroise Catholique）的准医学部主任联系了我们，即劳恩信息培训学院（Institut de Formation en Soins Infirmiers de Laon）（02）。我们曾在另一个国际项目中合作过。她一直在寻找合作伙伴，因为她计划建立一个试点项目，即达芬奇式的社区资助，目的是发展一个欧洲信息服务协会。(CRESI)。为此，我们联系了许多合作伙伴、培训机构和医疗机构。其中只有分布在五个国家的十四个国家做出了积极的回应。比利时（试点）、立陶宛、波兰、葡萄牙和法国。这个项目的目标是。提高护理资格的透明度 让人们了解在不同的欧洲国家所获得和/或要求的能力和资格 澄清在每个国家的培训结束时必须获得的不同能力。将描述在最后一年中的能力和水平（能力）。编制5个特定的国家标准（RC）。产生一个R.f.rentiel de Comp�tences D�nominateur Commun (RCDC)。年轻人的护理概况。一些欧洲项目，特别是 "欧洲护理教育结构调整 "项目，已经解决了为 某些大学或专业培训课程建立资格证书的问题。尽管由于参与国家的数量而具有更大的代表性，（丹麦、芬兰、佛兰德斯（比利时）、德国、匈牙利、马耳他、荷兰、挪威、波兰、爱尔兰共和国、斯洛伐克共和国、西班牙、乌克兰、英国），所使用的方法主要是基于参与培训机构的现有文件和资料的汇编。CRESI项目所设想的方法的第一个意图是允许那些没有参与Tuning项目的国家参与。第二点，也是最有趣的一点是，它是建立在一个原创性的构架之上的，它来自于培训机构的成果，但最重要的是，它来自于在这个领域中实践的专业人士的参与，并构成他们自己的合作伙伴。点击下面的文件，查看调整项目的介绍。因此，本CRESI项目将为TUNING项目提供一种新的方法。根特大学协会的教育高级顾问、TUNING项目的发起人Frederik De Decker也是两位独立专家之一，负责实施CRESI项目的质量计划，因此这一点尤为重要。在这个意义上说，这个项目在经历了不同的阶段后，于2006年9月被社区确认为有效。因此，该计划于2006年10月开始实施，为期24个月。组织机构 CRESI项目由12个阶段组成，由国家研讨会和国际研讨会组成。因此，每个国家的指导小组都要负责创建一个 "标准"(rf.rentiel m.tier)，然后再创建一个 "国家标准"(rf.rentiel de comp.tences national sp.cifique)。所有可用的来源，立法文本，作品</w:t>
      </w:r>
    </w:p>
    <w:p>
      <w:r>
        <w:rPr>
          <w:b/>
          <w:color w:val="FF0000"/>
        </w:rPr>
        <w:t xml:space="preserve">id 381</w:t>
      </w:r>
    </w:p>
    <w:p>
      <w:r>
        <w:rPr>
          <w:b w:val="0"/>
        </w:rPr>
        <w:t xml:space="preserve">主持人：主持人团队（复制和粘贴部分）名称：力量/质量：弱点/失败：什么让它高兴/愉快：什么让它害怕/愤怒：什么让它悲伤/沮丧：然后，在第二步，创建你自己的神奇宝贝，称为Fakemon，在8个标准：名称：类型:平均重量:平均尺寸：优势：劣势：传统：生活方式：------------------------------------------------------------------------------------------------- 我给你举个例子：名字：卢卡斯（这是我的名字......）他的优势/品质：热情他的劣势/缺点。让他高兴的是什么：拥有GX和Raikou 让他害怕/愤怒的是Entei 让他悲伤/沮丧的是什么：几乎没有 至于神奇宝贝：名字：Maitai 类型。水 平均体重：6公斤 平均体型：80厘米 优点：非常好的水下技能 缺点：无 传统：它有自己的文明 生活方式：它只生活在水下。我们到了，现在就看你如何用这些标准来创造你的角色和神奇宝贝了，我希望你会喜欢这个小游戏（这更像是一个调查问卷）不要犹豫，创造一个角色和神奇宝贝（你甚至可以创造几个）回答我的神奇宝贝投票，在这个链接上---&gt;viewtopic.php?f=1&amp;t=39496 还有这个---&gt;viewtopic.php?f=1&amp;t=39729&amp;p=487575#p487575 我不在Pokécardex上交易或出售，只在网站上了解新闻和聊天 我最喜欢的神奇宝贝: Re: Game: Create your character's personality/Pokémon Re: Game: Create your character's personality/Pokémon 我不是想创建一个神奇宝贝朗姆，而是一个神奇宝贝鲟鱼!我不是想创造一个神奇宝贝朗姆酒，而是一个神奇宝贝鲟鱼！！Pokecore73写道。↑2019年5月21日, 11:57所以我已经知道Mai Tai，但它不是水类型，更像是 "朗姆酒 "类型 而且我为什么没有看到创建的角色，也没有看到神奇宝贝？- 联系 :联系pokechef - Store : Re: Game: Create your character/Pokémon personality And one day I will be best trainer.100% Pokémon youtube频道：https://www.youtube.com/channel/UC-ri9s ...我想说的是，如果你想了解更多的信息，你可以去看看那些视频，我相信你会觉得非常有趣的。我希望你会喜欢我的视频。对于新来的人不要犹豫，去看看我的视频，让你在网站上多一点澄清：https://www.youtube.com/watch?v=UaleZrZXB78&amp;t=8s 我的收藏：//www.pokecardex.com/profil/221778 成功的交流与。回复：游戏：创建你的角色/宝可梦的个性 他的强项/优点：倾听和同情 他的弱项/缺点：对自己太过自信 什么让他快乐：和他的宝可梦在一起 什么让他悲伤/沮丧：不快乐的宝可梦 法宝：灵感来自Dofus的同名怪物 名字：Biblop / Blop（进化 Lv.32) 类型 :正常 平均重量：12公斤/35公斤 平均尺寸：30厘米/60厘米 优点：作为一种粘土，它可以承受攻击 缺点：非常缓慢 传统：它的颜色会根据它所处的自然环境而变化。它是通过使用以下类型的攻击来完善的</w:t>
      </w:r>
    </w:p>
    <w:p>
      <w:r>
        <w:rPr>
          <w:b/>
          <w:color w:val="FF0000"/>
        </w:rPr>
        <w:t xml:space="preserve">id 382</w:t>
      </w:r>
    </w:p>
    <w:p>
      <w:r>
        <w:rPr>
          <w:b w:val="0"/>
        </w:rPr>
        <w:t xml:space="preserve">经过多年的研究，我们已经开发出一种稳定天然材料的方法；由稳定材料制成的手柄具有天然材料的温暖和树脂的强度。其结果是，这种材料具有天然木材的所有美学品质，而没有外部因素（湿度、温度变化等）的不利影响。除了大幅提高木材的机械质量外，这一过程还显示了木材的美感（抛光后的摩尔纹和光泽，着色）。</w:t>
      </w:r>
    </w:p>
    <w:p>
      <w:r>
        <w:rPr>
          <w:b/>
          <w:color w:val="FF0000"/>
        </w:rPr>
        <w:t xml:space="preserve">id 383</w:t>
      </w:r>
    </w:p>
    <w:p>
      <w:r>
        <w:rPr>
          <w:b w:val="0"/>
        </w:rPr>
        <w:t xml:space="preserve">马克-贝里建筑事务所自1984年以来一直存在。这里介绍的是一些竞赛、项目、研究、作品和研究的重大成就。持续和定期的活动使该机构能够保持一个合理的规模，有利于与每个项目业主进行生动和持久的对话。与其他机构的联合，与其他技能的合作，使该机构能够应对所有情况。</w:t>
      </w:r>
    </w:p>
    <w:p>
      <w:r>
        <w:rPr>
          <w:b/>
          <w:color w:val="FF0000"/>
        </w:rPr>
        <w:t xml:space="preserve">id 384</w:t>
      </w:r>
    </w:p>
    <w:p>
      <w:r>
        <w:rPr>
          <w:b w:val="0"/>
        </w:rPr>
        <w:t xml:space="preserve">最常见的网络攻击形式并不涉及在黑色和绿色屏幕前的蒙面俄罗斯黑客大军......而是恶意的电子邮件。谷歌的Jigsaw部门于2019年1月22日发布了一个做得非常好的小互动网站，教网民如何识别普遍存在的网络钓鱼技术。网络钓鱼是最常见的网络攻击形式：它包括让用户相信一封电子邮件是合法的，而实际上它的目的是做一些恶意的事情（窃取密码，下载病毒或恶意软件等）。网络钓鱼已达到如此高的复杂程度，现在甚至欺骗了人们想象中的最高安全水平的跨国公司。基本上，其有效性在于其攻击的目标，这可能是一个系统的薄弱环节：人。为了应对这种情况，培训是唯一有效的方法，而这正是谷歌在其测验中成功地做到了这一点。唯一的遗憾是，它没有被翻译成法语，因为网络钓鱼远非英语国家的专利。我们可以把它的教义总结为几点，当你收到一封要求你采取行动的电子邮件时，要进行检查： - 检查发件人：如果发件人与它声称代表的网站的域名不一致，它可能是一个陷阱（而且差异可能很微妙，比如一个简单的改过的字母） - 在点击之前检查所有的链接：当你把鼠标指针从一个链接上移过，它将显示在浏览器的底部。有许多方法可以制作一个看起来像真实域名的欺诈性子域名：例如，人们可以很容易地创建域名google.numerama.com并链接到它。这显然不会是一个谷歌域名。- 小心缩短的URL：如果你对一封官方邮件有任何怀疑，并且它也使用缩短的链接（bit.ly, goo.gl, tinyurl...）来引导你采取的行动，不要点击。- 在你确定你的联系人之前，不要打开附件：例如，点击一个欺诈性的附件，在一个假的.pdf文件中隐藏着恶意代码，这种情况可能很快发生。首先检查你的发件人和它的合法性。你也可以将可疑的附件保存在一个在线服务（谷歌驱动器、Dropbox等）上，以打开它（或尝试打开它），而无需下载。</w:t>
      </w:r>
    </w:p>
    <w:p>
      <w:r>
        <w:rPr>
          <w:b/>
          <w:color w:val="FF0000"/>
        </w:rPr>
        <w:t xml:space="preserve">id 385</w:t>
      </w:r>
    </w:p>
    <w:p>
      <w:r>
        <w:rPr>
          <w:b w:val="0"/>
        </w:rPr>
        <w:t xml:space="preserve">它包含几个识别和导航数据，存储在一个文件中。- 管理你的购物车。</w:t>
      </w:r>
    </w:p>
    <w:p>
      <w:r>
        <w:rPr>
          <w:b/>
          <w:color w:val="FF0000"/>
        </w:rPr>
        <w:t xml:space="preserve">id 386</w:t>
      </w:r>
    </w:p>
    <w:p>
      <w:r>
        <w:rPr>
          <w:b w:val="0"/>
        </w:rPr>
        <w:t xml:space="preserve">选举FEDESFI新主席 2018年12月14日举行的普通会议上，FEDESFI（受托证券公司的主要专业联盟）的大会选举Didier CHAUDAT先生为FEDESFI的主席。他接替布林克集团的Pascal BREDIF，后者于2016年12月当选为联合会主席，其两年的任期即将届满。57岁的Didier CHAUDAT是Temis Luxury公司的董事。在FEDESFI内部，在此前于2014年至2016年担任FEDESFI主席后，他担任了董事职务。他也是珠宝和贵金属运输部的总裁。他将于2019年1月1日有效就任主席一职。此外，当选两年的FEDESFI董事会的七名成员是：Philippe GOSSARD先生（Prosegur）联合会副主席和财务主管。Patrick LAGARDE (Brink's) 副主席、Alain BREAU (Temis HBJO)、Hervé CORDEL (BCI- Moneygard)、Alain FINA (Temis)、Gilles MARCHAND (Brink's)、Jean ROSSI (ESSE) 和 Alain VARESI (Corstrans) 。</w:t>
      </w:r>
    </w:p>
    <w:p>
      <w:r>
        <w:rPr>
          <w:b/>
          <w:color w:val="FF0000"/>
        </w:rPr>
        <w:t xml:space="preserve">id 387</w:t>
      </w:r>
    </w:p>
    <w:p>
      <w:r>
        <w:rPr>
          <w:b w:val="0"/>
        </w:rPr>
        <w:t xml:space="preserve">@Mikhael83 你好，你的Box8TV没有进行更新，这在大多数情况下是由于电视服务尚未在你的线路上激活。 这可能有几个原因：1.电视服务的激活需要延迟48至72小时 2.你以前的运营商在完成线路的可移植性方面进展缓慢 3.对于光纤用户，互联网盒子的安装不正确 如果你仍然没有进行更新（你应该在2.2.15 / 0.23.5）互联网激活后72小时，然后通过私人信息给我发送你的固定线路号码。</w:t>
      </w:r>
    </w:p>
    <w:p>
      <w:r>
        <w:rPr>
          <w:b/>
          <w:color w:val="FF0000"/>
        </w:rPr>
        <w:t xml:space="preserve">id 388</w:t>
      </w:r>
    </w:p>
    <w:p>
      <w:r>
        <w:rPr>
          <w:b w:val="0"/>
        </w:rPr>
        <w:t xml:space="preserve">心情 是的，幸福并不只是发生在别人身上...因为这不是你的批次...谢谢你，谢谢你...一切都改变的那一天...自信的....Sky!!!即将推出...惊喜！！！谢谢文森特！！！(如果你正在寻找一个伟大的图形设计师，我有一个给你！）铃儿响叮当，铃儿响叮当。爱...谢谢《厨艺大师》杂志 !它发生在你身边...所以，我来告诉你，我做了Arlettes，很难相信明天，在最后......我做的更好，切香肠有点大，镍，他们是精湛的，我的丈夫adoooore和我也测试了马卡龙的南希超级我发现我的童年的味道对20分钟是太多了16分钟已经足够了，否则他们是过熟，所以它必须监测的第一次烹饪谢谢你，这是感谢你，我做饭的乐趣ReplyDelete你好，ReplyDelete我想祝贺你，这个网站是伟大的。我很高兴能够做到这一点。很好，我敢于留下评论....，因为我尝试你的食谱的时候。最近的一个：洋葱馅饼。但对我来说，终极的是马卡龙的配方，它只是对细节和严谨的屠杀（谢谢你，谢谢你，谢谢你一千次）。在我最疯狂的梦想中，我从来不敢希望像这样做（我后来被诊断为 "通心粉炎"）。 你的照片（由你自己拍摄，我想提醒其他不知道的人）是呼吁在接下来的15分钟内做出这个食谱....感谢你的分享意识和你的教学法（我知道一些）以及你的幽默。我就说到这里吧，因为我的妻子会嫉妒的（但当她看到你准备的小菜时，不会太嫉妒）。感谢你所做的一切 .....非常感谢Adil !!!!我喜欢人们告诉我他们在马卡龙上取得了成功。这证明你严格遵守了所有的规定，这是一种乐趣;))删除想做很多其他的食谱，谢谢你 你好，瓦莱丽!多么好的博客，多么好的菜谱啊!在所有这些待遇下，坚持你的饮食是不容易的....。但至少很难没有想法了 :)ReplyDelete 谢谢你与我们分享这一切，让我们非常高兴。 还有一个小问题，什么时候会有一个应用程序，这是我的批次？)祝你今天愉快晚上好，ReplyDelete 偶然发现了你的网站，这对我的糖尿病患者来说是不推荐的:)但让我们继续前进 清晰和非常详细的食谱，对于不在这个行业的人来说是一个小缺点，但批评很重要，它有时有助于为什么你的网站上没有RSS提要 顺便说一句，我还没有说，但我现在是一个退休的糕点师:)但当然也有rss feed!请在右侧栏中寻找；)Delete Hello Valerie, ReplyDelete 我不知道该在哪里给你留这个消息。你从来没有给我们提供任何关于普珥节蛋糕的想法。我相信你的篮子一定很美!所以如果你在普珥节前有时间给我们看，那就太好了。如果没有，我也可以给你我的电子邮件。非常感谢你精彩的选择、解释和图解的食谱！你是如何做到的？你的博客是一座金矿，你的热情很有感染力!非常感谢您!ReplyDelete 这个博客很独特，我以前时常去看，后来越来越频繁，现在我几乎每天都去。我已经做了几次著名的蛋糕，还有30秒内的巧克力冰淇淋。我喜欢使用茄子、辣椒、鹰嘴豆等的 "节日 "食谱，当然，摩洛哥的食材并不总是那么容易的。</w:t>
      </w:r>
    </w:p>
    <w:p>
      <w:r>
        <w:rPr>
          <w:b/>
          <w:color w:val="FF0000"/>
        </w:rPr>
        <w:t xml:space="preserve">id 389</w:t>
      </w:r>
    </w:p>
    <w:p>
      <w:r>
        <w:rPr>
          <w:b w:val="0"/>
        </w:rPr>
        <w:t xml:space="preserve">姆古恩的上升 - 姆古恩的上升，是摩洛哥第二高峰，海拔4068米。- 北坡上的一条环形路线，有中央高阿特拉斯山脉的高大牧场、峡谷和羊圈。- 我们当地的胡万斯团队准备带我们去山顶。陪同下的体力水平：中等水平，每天步行或体育活动5至6小时。在山区，每天的海拔高度差在500至800米之间，并有可能在3000米的海拔高度。 你定期练习一项体育活动 旅行 跋涉和徒步 代码: MHAC8 时间: 8天 下一次出发确认在2020年5月9日 795欧元</w:t>
      </w:r>
    </w:p>
    <w:p>
      <w:r>
        <w:rPr>
          <w:b/>
          <w:color w:val="FF0000"/>
        </w:rPr>
        <w:t xml:space="preserve">id 390</w:t>
      </w:r>
    </w:p>
    <w:p>
      <w:r>
        <w:rPr>
          <w:b w:val="0"/>
        </w:rPr>
        <w:t xml:space="preserve">比较兰恩工程与环境服务公司与赛峰工程公司 BTW 兰恩工程与环境服务公司赛峰工程公司员工评论--兰恩工程与环境服务公司在8个方面得分较高：总体评价、职业机会、薪酬与福利、领导团队、文化与价值、CEO认可、向朋友推荐（%）以及积极的商业前景。- 赛峰工程公司在1个方面得分较高：工作生活平衡。员工说 - "工作环境 "是兰根工程与环境服务公司提及最多的福利。- 来自集团 "是赛峰工程公司提及最多的好处。- 工作生活平衡 "是兰根工程与环境服务公司提到最多的缺点。- 缺少 "是赛峰工程公司提到最多的缺点。我曾在赛峰工程公司工作过 优点是公司和工作精神很好 缺点是我没有注意到任何缺点</w:t>
      </w:r>
    </w:p>
    <w:p>
      <w:r>
        <w:rPr>
          <w:b/>
          <w:color w:val="FF0000"/>
        </w:rPr>
        <w:t xml:space="preserve">id 391</w:t>
      </w:r>
    </w:p>
    <w:p>
      <w:r>
        <w:rPr>
          <w:b w:val="0"/>
        </w:rPr>
        <w:t xml:space="preserve">作者：Cybersister Confinement at Les Brouzils 修女Marie-Henriette用这句非常具有现实意义的话指出了上升的道路："当你进入试炼时，要想到出路：上帝是信实的。圣奥古斯丁。起初，我只看到了缺点，但既然我没有选择，不如让这些日子过得愉快。我开始为自己制定一个 "时间表"。我想： - 听RCF的新时间表 - 做一些简单的箭头字 - 在l'Escale（三楼休息室）和姐妹们一起祈祷 - 去听新闻 - 在我的祈祷角祈祷，写下一些标记我的字 - 我们吃得比较早，所以我在RCF上听一些我喜欢的主题。4月26日星期日，Florent MURZEAU神父发言；他指出，这一天是MONNEREAU神父的忌日；然后节目涉及圣克里斯托夫-杜-利尼隆，有许多关于国家生活的细节：居民的数量在增加，有工作，有生活- 我还关注了一个关于当地养蜂人的节目：除了蜂蜜之外，他们还生产很多产品，销量很好。这有点像闭关，走廊里很安静，我们之间很愉快，我们可以互相依靠。但何时才能结束呢？M.M修女 日期：2020年5月4日 哦，你的美丽闪耀着清晰的光芒 在五月初，这个特别邀请我们思考圣母玛利亚的月份，我喜欢在美丽的赞美诗 "哦，你的美丽 "之后写下这些句子。我们既没有你的照片，也没有你的外貌描述，我们怎么能说你的美呢，玛丽？福音书对这个问题非常沉默，就像对你的儿子耶稣一样。除了欣赏当前教规的测量和其他标准之外，美还能提供任何其他的沉思方式吗？在圣母领报日，通过你宣布的这个自信的 "YES"，你是美丽的玛丽亚！你是一个美丽的女人。你同意成为耶稣的母亲，却不知道这将把你引向何处。在你身上，在沉默中，"儿子已经播种......"。有一种美，从你的内心散发出来。你得知你的表妹在高龄时要生孩子了......你匆匆赶来，你的访问不是断断续续的......只要你的存在是必要的，你就一直待在那里。你是美丽的玛丽，在你的开放的心，在你的访问中！你是美丽的玛丽。所有人都在等待的那个人，你已经给了他生命。你把他放在马槽里......上帝成了肉身的奥秘!对牧羊人，即第一批来访者，你只是揭开了他的面纱......你是美丽的马利亚，在你的母性中！"。在卡纳的婚礼日!你和耶稣一起被邀请，但你很快就感觉到一个尴尬的局面正在逼近，因为他们没有酒了......哦，马利亚，你的心是多么美丽，你能察觉到我们的需要并把它们托付给耶稣。你心想："也许他们会尊重我的儿子。在十字架的脚下，你没有哭泣，你没有谩骂。美丽的玛丽亚啊，你是美丽的，在这谦虚的沉默中，一切都被说出来。Jacqueline Page修女 日期：2020年4月30日 被禁闭在Doix 日期：2020年4月29日 被禁闭在Varennes Vauzelles 几位修女都很关心我们两个，Therese和我。甚至市政厅和我们HLM的两个人也打电话来问我们是否需要什么。这就是角色反转的过程!当然，我们直接让他们放心了。我们有两个人，我们有一辆车。对我们来说，这一次</w:t>
      </w:r>
    </w:p>
    <w:p>
      <w:r>
        <w:rPr>
          <w:b/>
          <w:color w:val="FF0000"/>
        </w:rPr>
        <w:t xml:space="preserve">id 392</w:t>
      </w:r>
    </w:p>
    <w:p>
      <w:r>
        <w:rPr>
          <w:b w:val="0"/>
        </w:rPr>
        <w:t xml:space="preserve">棋盘游戏可能是最多样化的游戏类型。它们有各种类型，涉及各种主题，从史前到未来，从《基克拉迪群岛》或《七大奇迹》中的古代及其神灵到《铁路冒险家》中的工业革命，它们针对不同的受众。因此，每个人都有自己的东西，那么你如何找到自己的方式呢？棋盘游戏一般都有有助于区分它们的特点，比如游戏使用的机制（一个游戏可以是合作性的，也可以是竞争性的，可以是战略性的，也可以是随机性的），游戏发生的宇宙（有些游戏来自著名的宇宙，比如《星球大战》中的《突击帝国》或《恐怖之地》），当然还有更 "经典 "的特点，比如玩家的数量，游戏的长度或玩家的最低年龄。如果你还害怕找不到方向，我们的巴黎棋牌游戏店已经为你列出了一份 "必备品 "的简短清单。* 在家庭游戏（7岁以上）中，如果你喜欢平静的游戏，我们推荐《卡坦岛》、《迪克西特》或《卡尔卡松》。对于更多的竞争和诡计，我们推荐Smash Up、Sbires、Smallworld或Colt Express!*如果你喜欢成双成对地玩，你会发现优秀的决斗游戏，如7 Wonders Duel, Santorini, Splendor 或 Kingdomino。* 如果你不喜欢竞争，喜欢一起玩，那么《大流行》、《荒野大镖客》和《魔兽世界》都很适合你。Pandemic、Horror Lands、T.I.M.E.Stories或Magic Maze可能会让你满意!大多数调查和逃脱游戏也允许你以团队形式进行游戏。其中，我们推荐《解锁》、《出口》或《福尔摩斯侦探会》。*你喜欢在游戏中思考问题，不介意阅读几页有时很复杂的规则？专家 "组别（14岁以上）是为你准备的!我们推荐《镰刀》(Scythe)、《改造火星》(Terraforming Mars)或《永恒》。请注意，这些游戏会持续很长时间!*你喜欢游戏，你想在晚上找几个小游戏玩，或者你不需要很多关注？我们的游戏店有很多，但其中白吃可可，极限极限，狼人，小怪兽，或时间的推移是必须的。</w:t>
      </w:r>
    </w:p>
    <w:p>
      <w:r>
        <w:rPr>
          <w:b/>
          <w:color w:val="FF0000"/>
        </w:rPr>
        <w:t xml:space="preserve">id 393</w:t>
      </w:r>
    </w:p>
    <w:p>
      <w:r>
        <w:rPr>
          <w:b w:val="0"/>
        </w:rPr>
        <w:t xml:space="preserve">周日是博客接力!因此，我告诉你我在这一周所看到的东西，要么是简单的转发，要么是用一篇完整的文章来介绍这一切。今天的情况就是这样，有一本食谱电子书，真的值得一读!没有真正强迫自己，我意识到我吃的肉越来越少了。不是说我不喜欢它，不是。我喜欢它，至少和鱼一样多。但是，通过我的四重奏：饮食/青年/饮食/计时营养以我自己的方式，我已经改变了我的饮食方式。在这两天的节食中，我只吃水果和蔬菜，这让我对这种类型的食物有了新的品味，而这是我以前所忽视的。这是一个双重优势：更健康的食物（前提是你买的是有机食品，以避免杀虫剂），和经济实惠（前提是你要制定膳食计划。我不会再做计算，但与一年前的饮食方式相比，我每周节省了45欧元......）为了记录在案：星期一：水果/蔬菜饮食星期二：禁食星期三：水果/蔬菜饮食星期四。早上吃水果，午餐时吃蔬菜+蛋白质淀粉（扁豆或藜麦），晚上吃蔬菜+鱼 星期五：早上吃水果、奶酪和面包，午餐时吃淀粉和蔬菜，晚上吃蔬菜+鱼 星期六：与星期五相同，但午餐时吃肉。和周日：这是一个休息。一般来说，我们计划在中午时分吃一顿美味的小丑餐（我们起得很晚^^）。煎饼、烤肉、卷饼和啤酒、比萨饼......所以，最后是自己做，但我每周只吃两次肉。坦率地说，我没有比这更想念它了。我对鱼感到不安的是，你所听到的关于它被海洋污染的一切，以及它的养殖条件（可疑的食物、荷尔蒙、抗生素...）。所以我也要努力减少。为了改变膳食，为健康和素食菜单的组成提供思路，Pigut小姐收集了32位博主的食谱（我把名单放在文章的底部）。以下是下载链接：我的健康舒适食品_pigut。并在网上浏览它。提出的菜肴真的很美味，咸的、零食的、甜的......一些例子让你胃口大开： 前菜/零食：迷你印度饼pakoras风格 豌豆酱配松子和酸橙 意大利面和围绕pistou汉堡的变化 "番茄奶油" 甜点。甜美的可可奶油与橙子精油 香蕉和枣子松饼 饮料：肉桂 "软 "饮料 刺激的冰沙 整本书都洒满了营养信息、素食者的入门指南、可点击的链接和精美的照片，皮古特小姐真的想到了一切!以及参与者名单：（注：她的Instagram，她把她的美食素食放在图片中）祝你胃口好！（注：她的Instagram，她把她的美食素食放在图片中。安雅 有意思的分享！！！。谢谢安雅。我喜欢鱼多于肉，但在这两种情况下，不可能长时间没有任何一种（我知道，我和很多 "吃种子的人 "约会过）🙂每个人都会根据当时的愿望/需要来感知和调整自己的饮食。重要的是，这仍然是个人的选择，没有人试图把它强加给他们周围的人。</w:t>
      </w:r>
    </w:p>
    <w:p>
      <w:r>
        <w:rPr>
          <w:b/>
          <w:color w:val="FF0000"/>
        </w:rPr>
        <w:t xml:space="preserve">id 394</w:t>
      </w:r>
    </w:p>
    <w:p>
      <w:r>
        <w:rPr>
          <w:b w:val="0"/>
        </w:rPr>
        <w:t xml:space="preserve">Emilie et Sébastien (Tuesday, 08 September 2020) 感谢这个美妙的时刻，Nadège是一个非凡的小女人，她指导我们解决与当前事件有关的限制。一个宏伟的环境和一个黄金团队。 感谢你们，我们有一个美好的时光。如果你正在寻找一个温暖的氛围，精致和高质量的产品和一个伟大的团队，闭着眼睛去吧 Nadège和Yohann会在一个极好的环境中欢迎你，并能为你提供建议。 再次感谢Émile和Sébastien Jouanneau(Thursday, 24 October 2018 21:58) 我想回复Cindy的请求，但我没有你的电子邮件地址，你的报价已经完成。 再见 Genin(Thursday, 18 October 2018 16:21) 你好，95人的婚礼，你们的价格是多少？从开胃酒到奶酪？谢谢Cindy MADONINI Julie(2017年07月09日 星期日 22:46) Nadège和Yohann在我的40岁生日派对上表现得很好，一个非凡的海鲜饭，所有客人都很高兴。他们和我们一起参加了这个在家里举行的美丽聚会。他们把海鲜饭直接送到我们家。他们是令人难以置信的善良和人性。我们肯定会再次呼吁他们为我们家的其他家庭服务。TEMPIA STEPHANIE(2017年05月02日 星期二 11:21) 我们在这个周末举行了我们的女儿ELISE的圣餐仪式，这是一个非常美丽的时刻，装饰是完美的，优秀的饭菜，没有什么可补救的，NADÈGE和YOHANN是超级快乐的BRAVO给你 Mme BONDU Annick(2016年11月29日 星期二 15:05) 一个gîte在一个一流的和精致的装饰。美味而丰富的开胃酒Dînatoire...一种原创的美味甜点...谢谢NADEGE和YOAHN...一个值得推荐的小屋 在贝利诺斯的乡村，我发现你的小屋风景如画，环境优美，开胃酒晚餐绝对精彩。Nadège你是一位出色的厨师，你丈夫Yoann的特别欢迎，使你的GITE受到热烈欢迎。我的客人对这个夜晚有一个难忘的记忆，为我的50年。谢谢Nadège和Yoann，你们是真正的专家，再次感谢Vallienne(2016年4月20日 星期三 19:07) 非常好的房间，装饰得很有品味，外面的空间对孩子来说是完美的。谢谢你的门廊。这顿饭非常好，简单而精致，和谐的装饰。谢谢你，感谢你的夜晚是成功的。感谢帕皮-吉勒和马穆内特为这个夜晚提供的服务。Tessier Gilles(Tuesday, 19 April 2016 18:24) 在一个极好的环境中，我们度过了一个美好的夜晚。在鸡尾酒、葡萄酒和鸭肉片之间。Nadège为我们准备了美味的食物。客人们的许多赞美。对于餐点的准备，纳代格总是能及时地满足我们的需求，而且很细心。如果有机会，我会毫不犹豫地再次要求她提供服务。 在一个绿色的环境中，这所美丽房子的主人将精致和简单结合在一起，无论是地方的装饰还是菜肴的呈现。就像你进入场所时，你被某种人类的温暖所吸引，这种温暖延伸到第一口。传统的美食与煮熟的季节性产品。对于你的下一次活动，我们真的推荐这个地方，所有的成分都在那里，可以使任何类型的活动获得成功。Vavasseur Isabelle（2015年10月28日星期三 23:20）非常感谢Nadège Traiteur的整个非常好的团队。我们得到了很好的建议和帮助。没有Nadège，我们的生日派对就不会是这样。</w:t>
      </w:r>
    </w:p>
    <w:p>
      <w:r>
        <w:rPr>
          <w:b/>
          <w:color w:val="FF0000"/>
        </w:rPr>
        <w:t xml:space="preserve">id 395</w:t>
      </w:r>
    </w:p>
    <w:p>
      <w:r>
        <w:rPr>
          <w:b w:val="0"/>
        </w:rPr>
        <w:t xml:space="preserve">多伦多--失败并没有让乔-萨基奇感到害怕。1987年魁北克诺迪克队的首轮选秀权在其职业生涯的早期经常被击败。但这从未阻止他。"我对在全国冰球联盟打球感到非常兴奋，"萨基奇说。诺迪克队在萨基克的前四个NHL赛季中都没有进入季后赛，总成绩为75-205-40。在他的第八个赛季，在球队搬到丹佛并成为雪崩队之后，萨基奇作为队长赢得了斯坦利杯。在他担任冰球运营执行副总裁的第一年，雪崩队似乎准备更迅速地扭转局面。球队取得了6-1-0的记录，这是球队历史上第二好的开局，仅次于萨基奇开始职业生涯前的1985-86赛季。在周三入选加拿大体育名人堂之前，萨基奇承认他没有预料到雪崩队会在前六场比赛后保持不败。但他不难解释为什么在新教练帕特里克-罗伊的带领下，球队的赛季开局如此之好。我们的守门员一直令人难以置信，"萨基奇说，"（塞米扬）瓦拉莫夫一直打得很好，（让-塞巴斯蒂安）吉奎尔在波士顿被派往争夺线，他被选为第一明星。球员们打得很扎实，他们坚持在一起。而守门员在那里支持他们，这真的是一种团队努力。"自然地，罗伊得到了很多的荣誉。他追平了NHL新秀教练的赛季最佳开局纪录（6-0-0），该纪录是由1995-96赛季蒙特利尔加拿大人队的马里奥-特伦布莱（Mario Tremblay）创造的。罗伊的聘用是萨基克作为雪崩队高层的第一个重大举措。他们在科洛阿多的比赛日子，当时雪崩队赢得了两个杯赛，在这个决定中起了很大的作用，罗伊在魁北克Remparts队的板凳后面的经验也是如此。萨基奇说："我作为队友与他一起打球，他是一个伟大的领袖。我知道他在魁北克市所做的一切，以及他所花费的时间和他对年轻球员的领导能力。而对我来说，我评估他将是一个年轻球队的完美教练。"雪崩队的平均年龄为27.6岁，首轮选秀球员内森-麦金农18岁，队长加布里埃尔-兰德斯科20岁。但其他人，如马特-杜肯（Matt Duchene）、瑞安-奥莱利（Ryan O'Reilly）和保罗-斯塔斯尼（Paul Stastny）都远非新秀。我知道我们仍然有一些真正的年轻人，但我们也有处于第五、第六、第七个赛季的人，"萨基奇说。他们开始学习如何取胜，这种经验有助于他们。"周四晚上，雪崩队以4-2的比分遭遇了本赛季的首场失利，对手正是罗伊和萨基克曾经进行过多次难忘的战斗的红翼队。前红翼队守门员克里斯-奥斯古德现在是一名电视分析员，而他曾经面对的人因其在板凳后面的情绪化脾气而成为焦点。但这正是萨基克希望从罗伊那里得到的东西。"我认为这就是我们需要的，"他说。他知道自己能推多远。他是一个骄傲的竞争者，他想赢。这就是你想从你的教练那里得到的东西。"我知道他知道如何处理一个年轻的团队</w:t>
      </w:r>
    </w:p>
    <w:p>
      <w:r>
        <w:rPr>
          <w:b/>
          <w:color w:val="FF0000"/>
        </w:rPr>
        <w:t xml:space="preserve">id 396</w:t>
      </w:r>
    </w:p>
    <w:p>
      <w:r>
        <w:rPr>
          <w:b w:val="0"/>
        </w:rPr>
        <w:t xml:space="preserve">希腊处理移民抵达问题正变得军事化 修改 16-02-2016 at 13:36 希腊是去年移民抵达欧洲的主要地点，因未能控制来自土耳其的移民潮而受到欧盟其他国家的指责。莱斯博斯，2016年2月8日，希腊已准备好迎接难民。这是希腊国防部长Panos Kammenos在2016年2月16日发出的信息。对欧盟上周五向希腊发出的最后通牒的回应。在三个月内，它必须更好地管理其边境，否则就有可能暂时退出申根自由流动区。在最近的一份报告中，欧盟委员会谈到了 "严重的缺陷"。我们驻希腊的记者Charlotte Stiévenard说："从那时起，军队就被要求加快工作进度。 在希腊国防部长的新闻发布会上，强调了各部委之间更紧密的合作，特别是那些负责保护公民和运输的部委。军队主要负责为移民建造营地和登记及选拔中心。对于国防部长帕诺斯-卡梅诺斯来说，希腊正在履行其义务："已经做了很多工作。这对军队和国防部来说是不可能完成的任务。我们已经准备好了。五个热点中的四个。第五次，在十天后，将准备好。另一个关注的焦点是北大西洋公约组织的船只抵达爱琴海。他们将负责监测和阻止偷渡网络，但也负责将在土耳其水域被捕的难民和移民带回土耳其。对于那些在希腊水域被捕的人，希腊方面将进行选择，Panos Kammenos解释说："如果他们是难民，他们将通过热点，我们将登记他们。他们将继续（在）欧洲路线上。如果他们是不属于难民的经济移民，他们将被送回土耳其，由北约负责。据在场的各位部长说，从现在开始，球是在欧盟的法庭上。这个问题应该在2月16日星期四的欧洲国家元首峰会上讨论。"欧洲理事会主席图斯克周二上午在雅典说："将希腊排除在申根地区之外，不会解决我们的任何问题。</w:t>
      </w:r>
    </w:p>
    <w:p>
      <w:r>
        <w:rPr>
          <w:b/>
          <w:color w:val="FF0000"/>
        </w:rPr>
        <w:t xml:space="preserve">id 397</w:t>
      </w:r>
    </w:p>
    <w:p>
      <w:r>
        <w:rPr>
          <w:b w:val="0"/>
        </w:rPr>
        <w:t xml:space="preserve">带有WiFi和蓝牙的无线连接扬声器。LSX是一个完整的无线音频系统，结合了卓越的连接性和真正的高分辨率立体声。</w:t>
      </w:r>
    </w:p>
    <w:p>
      <w:r>
        <w:rPr>
          <w:b/>
          <w:color w:val="FF0000"/>
        </w:rPr>
        <w:t xml:space="preserve">id 398</w:t>
      </w:r>
    </w:p>
    <w:p>
      <w:r>
        <w:rPr>
          <w:b w:val="0"/>
        </w:rPr>
        <w:t xml:space="preserve">法国女演员玛丽昂-科蒂亚尔正在与布拉德-皮特谈判，加入罗伯特-泽米基斯的下一部电影的演员阵容，据说这部电影既是一部惊悚片，也是一部间谍片。这个目前尚未命名的项目由史蒂文-奈特（《黑暗的承诺》、《第七子》）编剧，由派拉蒙制作，由于玛丽昂-科蒂亚尔的繁忙日程，她决定将原定于年底的拍摄推迟到2016年初，因为她首先要出演由贾斯汀-库泽尔和迈克尔-法斯宾德共同执导的电子游戏《刺客信条》的改编作品，该片于夏末开始拍摄。因此，这位39岁的女演员很可能在导演罗伯特-泽米基斯的下一部电影中与布拉德-皮特一起出演，而且似乎非常有可能。如果我们还不知道由史蒂文-奈特撰写的剧本的细节，我们确实知道这是一部间谍惊悚片。</w:t>
      </w:r>
    </w:p>
    <w:p>
      <w:r>
        <w:rPr>
          <w:b/>
          <w:color w:val="FF0000"/>
        </w:rPr>
        <w:t xml:space="preserve">id 399</w:t>
      </w:r>
    </w:p>
    <w:p>
      <w:r>
        <w:rPr>
          <w:b w:val="0"/>
        </w:rPr>
        <w:t xml:space="preserve">或通过URLs（permalinks）或通过URLs（permalinks） 在一个付费的声音库中，这个文件将花费约3欧元。因此，请随时进行小额捐款，或购买一件T恤衫。机械铃声，三联。时间：00:09 类型：仅有声音 模式：单声道 ⊕单声道声音，为'单声道'只包含一个通道。它通常由一个麦克风记录。在极少数情况下，会使用几个麦克风，并将其混合在一起，形成一个单一的通道。例如，单声道仍然被用于电话通信。立体声，为 "立体声"，旨在重塑一个声音空间。例如，在音频CD、调频磁带或黑胶唱片上使用，它包含两个不同的、理想的通道，一个用于左声道，一个用于右声道。条件：录音室 ⊕"录音室 "的声音是在一个没有混响的地方录制的。因此，它是相对纯净的，可以很容易地用于，例如，为室内或室外拍摄的视频配音。一个 "户外 "的声音包含了令人不安的因素。因此，声音并不完全纯净。有时会有一些风声、传言、回音等。一个 "室内 "的声音通常含有大量的混响。例如，它不能用于对在户外拍摄的照片进行配音。一个 "线 "的声音是完全纯粹的。它是由源设备的线路输出录制的。电脑 "的声音是完全纯粹的，因为它是在电脑上创造的。真实性：真实 ⊕"真实 "的声音是在现实生活条件下录制的。例如：用牙膏刷牙。一个 "理想化 "的声音已经在一个真实的条件下被记录下来，但试图尽可能地贴近声音的想法。例如：刷牙时不使用牙膏。在录音室里，在音响工程师的帮助下，录制了一个 "声音效果"。例如：用钉子刷刷石头。采样率：48,000 Hz ⊕这是用来组成声音的每秒采样数。一个样本是一种时间't'，设备将处理或记录为一个值。它以赫兹（Hz）或千赫兹（kHz）表示。采样频率越高，声音就越丰富。但是，文件也更重了：同样的声音以96千赫兹编码，是48千赫兹的两倍，因为有两倍的样本量。一张音频CD每秒包含44,100个样本（表示为44,100赫兹或44.1千赫），而一个视听项目一般包含每秒48,000个样本。点击了解更多。分辨率：16位 ⊕以比特表示，这个数字表示每个 "字 "或记录信息的样本的二进制单位的数量。在一张音频CD上，每秒钟有44100个16进制单位的 "字 "被记录下来。分辨率越高，声音就越清晰，因为每个 "字 "或样本都更精确。但文件也更重：同样的声音在16位编码是8位的两倍，因为 "字 "的长度是两倍。点击了解更多。设备：Tascam DR-40录音机和Sennheiser ME66麦克风 ⊕作者：Joseph SARDIN 声音编号：1 209 Open WAV (867 Kb) 在一个付费的声音库中，这个文件大约需要3欧元。因此，不要犹豫，进行小额捐款，或购买一件T恤。- 评分6/10 (</w:t>
      </w:r>
    </w:p>
    <w:p>
      <w:r>
        <w:rPr>
          <w:b/>
          <w:color w:val="FF0000"/>
        </w:rPr>
        <w:t xml:space="preserve">id 400</w:t>
      </w:r>
    </w:p>
    <w:p>
      <w:r>
        <w:rPr>
          <w:b w:val="0"/>
        </w:rPr>
        <w:t xml:space="preserve">Site Revol Pro 欢迎来到Revol商店!75欧元起免费送货 - 我们在法国、比利时和卢森堡送货。有问题吗？请致电04 75 03 99 81。欢迎来到Revol商店!75欧元起免费送货 - 我们在法国、比利时和卢森堡送货。有问题吗？请致电04 75 03 99 81。Revol白瓷碗是开始一天的必备品其简单的设计，流畅和干净的线条，使这个碗具有超强的优雅。它可以与你所有的桌子装饰结合起来。瓷器使这个碗足够耐用，可以每天在任何时候使用，在任何情况下都能发挥作用。</w:t>
      </w:r>
    </w:p>
    <w:p>
      <w:r>
        <w:rPr>
          <w:b/>
          <w:color w:val="FF0000"/>
        </w:rPr>
        <w:t xml:space="preserve">id 401</w:t>
      </w:r>
    </w:p>
    <w:p>
      <w:r>
        <w:rPr>
          <w:b w:val="0"/>
        </w:rPr>
        <w:t xml:space="preserve">在所有发达国家，生活的条件是优化利用时间，合理利用空间，并与浪费作长期斗争。这三个概念在我们国家被完全忽视了。时间和空间是无法衡量的：我们在时间之间留下了太多的空间，而使用空间的时间太长。从深渊中走出来的青年和叛乱，让人看到了希望，并渴望颠覆既定的秩序。但是，年轻和叛乱并不足以超越这种希望和实现变革。因此，有一个集体意识是非常重要的，它以一个简单的、不那么政治化的偶像为基础；对使我们感到不安的社会骚动来说，更具有现实意义。C�t�院子，C�t�花园，Khedidja女士，我的敬意!你坚持并表明你的观点，说Vox Populi只喜欢从俯视庭院的天窗看东西。我，我把我的手放在火上，你判断，好安装在c�t�花园。你对世界上的院子一无所知。它是一个名副其实的铅封，不允许你表达和维护你的时代权利。</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docId:9FE47EA4ACE55024FB363D5DC32ABA99</keywords>
  <dc:description>generated by python-docx</dc:description>
  <lastModifiedBy/>
  <revision>1</revision>
  <dcterms:created xsi:type="dcterms:W3CDTF">2013-12-23T23:15:00.0000000Z</dcterms:created>
  <dcterms:modified xsi:type="dcterms:W3CDTF">2013-12-23T23:15:00.0000000Z</dcterms:modified>
  <category/>
</coreProperties>
</file>