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柏林设计师Andreas Berlin欢迎我们参观他的工作室 Berlin ♥Berlin 在Andreas位于Schöneberg的工作室里 在Andreas位于Schöneberg的工作室里，Andreas使用了他在附近的跳蚤市场上买来的不同花瓶，并按大小排列。风格和颜色 在安德烈亚斯位于舍内贝格的工作室里 在安德烈亚斯位于舍内贝格的工作室里 安德烈亚斯-柏林在他的工作室里 安德烈亚斯的小桌子的建造过程 安德烈亚斯在跳蚤市场上找到的花瓶 安德烈亚斯使用的工具在他的工作室里占据了一个单独的房间 安德烈亚斯的小桌子的建造过程要求不同的花瓶在同一水平面上 边桌 哦！？听!安德烈亚斯-柏林的边桌 安德烈亚斯的小桌子的制作过程 公寓里摆放着安德烈亚斯和萨宾的作品 小镜子系列和安德烈亚斯的架子雕塑 公寓里摆放着安德烈亚斯和萨宾的作品 安德烈亚斯的当代小桌子与复古的经典作品 萨宾-德赫内尔的照片和詹卡洛-马蒂奥利为Artemide设计的复古白色内索台灯 安德烈亚斯-柏林的B平沙发安德烈亚斯-柏林的B平沙发上摆放着他妻子制作的拼贴画和其他复古设计 安德烈亚斯明亮的客厅里摆放着复古的经典作品和在跳蚤市场上找到的作品 使用儿童玩具的复古装饰营造出一种波西米亚的氛围 在安德烈亚斯位于舍内贝格的客厅里，"柏林是一个特别宽容的城市。当我们一起坐在他与妻子、多媒体艺术家萨宾-德纳（Sabine Dehnel）合租的简约但不拘一格的工作室的客厅里时，安德烈亚斯-柏林（Andreas Berlin）说。"人民和文化的多样性非常鼓舞人心。不仅每个文化都是独特的，而且每个人都是独特的。有时，从一条街到另一条街，仿佛是一个完全不同的世界。柏林必须确保经济方面不会有太大的改变。你永远不应该出卖你的灵魂。虽然他的祖籍是巴伐利亚的一个小镇魏森堡，但安德烈亚斯非常喜欢他收养的城市，所以他取了这个城市的名字。"一个朋友告诉我，他认识一个姓柏林的人，"他解释说。"我想这是我希望得到的称呼。我跟随我的感觉，我没有后悔过。因为它，好事已经发生。就像安德烈亚斯的作品将复古和现代结合起来一样，柏林这座城市也是非凡的历史和公民身份的融合，将新与旧结合起来。正如安德烈亚斯已经指出的那样，这种汇合可以直接在街区看到，每个街区都有自己复杂的、多文化的微观世界。普伦茨劳贝格（Prenzlauer Berg）和夏洛滕堡（Charlottenburg）的精致咖啡馆与新克尔恩（Neukölln）和克鲁兹堡（Kreuzberg）的涂鸦街道和露天俱乐部相得益彰。而且欢迎大家的到来。"安德烈亚斯说："在柏林，有许多反差，但其居民能够和平地生活在一起。安德烈亚斯和萨宾在2006年搬到了柏林。虽然他们可以自由地搬到世界任何地方，但他们选择了柏林；相信首都将作为一个有益的基地来建立他们的创造性事业。柏林以培养完全的艺术自由而闻名，同时在每个街区内培养小社区。此外，从这里到其他欧洲国家也很方便。随着他们的双胞胎在2013年的出生，安德烈亚斯感到他的设计生涯发生了重大变化</w:t>
      </w:r>
    </w:p>
    <w:p>
      <w:r>
        <w:rPr>
          <w:b/>
          <w:color w:val="FF0000"/>
        </w:rPr>
        <w:t xml:space="preserve">id 1</w:t>
      </w:r>
    </w:p>
    <w:p>
      <w:r>
        <w:rPr>
          <w:b w:val="0"/>
        </w:rPr>
        <w:t xml:space="preserve">CPD: 获得精神健康服务的常见问题 获得健康服务，特别是获得高质量的健康服务，减少评估和治疗时间，是加拿大人和政府的一个关键健康问题。除其他事项外，还缺乏对获得心理健康服务和提供这些服务的医疗保健专业人士的关注。让公众和政府关注这个问题仍然是CPA的一个重要优先事项。CPA致力于提请人们关注与获得服务有关的问题以及心理学家在跨学科健康团队中的作用。获取论坛报告：精神健康表[1] 2011年5月出版 我们很高兴为您提供一份精神健康表论坛的最终报告，题为《哪扇门通往哪里？改善获得心理健康服务的机会：加拿大人心理健康的障碍、促进因素和机会[2]。[2] 本报告是加拿大广泛的卫生保健利益相关者的重大努力的结果。2010年10月，心理健康餐桌论坛接待了80位代表，包括医疗保健提供者、政府官员、心理健康消费者，以及代表消费者和提供者的组织和其他非政府组织。会议的目的是探讨围绕推进该国心理健康促进和初级心理保健服务的问题和观点。获得医疗服务是加拿大人和各级政府的一个关键问题。及时获得高质量的医疗服务，同时减少评估和治疗的等待时间，当然仍然是该国医疗保健决策者的首要任务之一。医疗保健的优先事项必须包括对心理健康的关注：具体而言，每年有五分之一的加拿大人受到焦虑和抑郁症等心理健康状况的影响，以及影响人们保持健康和管理疾病程度的心理因素。该报告综合了工作组的讨论和与会代表的建议，他们讨论了加拿大如何能更好地资助心理健康服务和支持，并使加拿大人能够获得这些服务。这些建议主要围绕八个主题：审查和改进供资模式，确保获得所需的服务和支持。建立国家心理健康护理标准，制定心理健康服务和支持的等待时间标准。创建和维护满足消费者需求的系统，促进效率和效益。改善组织，整合和与所有相关部门的利益相关者合作。将消费者纳入决策桌。通过增加有关心理健康的知识和减少耻辱感，改善对心理健康问题的宣传、预防和早期识别。培训医疗服务提供者在一个促进合作实践的系统内协同工作并满足人群的需求。倡导立法改革，以改善心理健康治疗的机会和实现平等。正如您所看到的，这份报告全面介绍了当今加拿大心理健康界面临的机遇和挑战。随着联邦-省医疗保健转移安排的更新将在未来两年内进行，现在是将心理健康置于医疗保健讨论中心的时候。这份报告及其建议可以促进关于医疗保健的讨论，承认这个国家有数以百万计的人有心理健康问题，但对他们来说，可获得的和可负担的服务和支持是非常缺乏的。研究战略的主要目标是</w:t>
      </w:r>
    </w:p>
    <w:p>
      <w:r>
        <w:rPr>
          <w:b/>
          <w:color w:val="FF0000"/>
        </w:rPr>
        <w:t xml:space="preserve">id 2</w:t>
      </w:r>
    </w:p>
    <w:p>
      <w:r>
        <w:rPr>
          <w:b w:val="0"/>
        </w:rPr>
        <w:t xml:space="preserve">2015年复古：这一年对地球的好消息 复古 不，地球并没有被搞坏...我们不打算撒谎，这个星球的状况并不理想。全球变暖、物种灭绝和空气污染从来没有这么好过。然而，2015年，地球上也出现了一些好消息，给人以希望。第二十一届缔约方会议的《巴黎协定》 这显然是今年的大新闻：世界已经达成了第一个限制全球变暖的普遍协议。目的是在可能的情况下将全球平均温度限制在2甚至1.5℃。迟到总比不到好。在第二十一届缔约方会议召开的几周前，尼古拉-胡洛（Nicolas Hulot）通过优酷网友制作的视频 "打破了互联网"。旨在向领导人施加压力以在气候大会上达成协议的 "大冒险 "请愿书已经收集了超过60万个签名。更少的二氧化碳和石油，更多的树木和地球的钱 根据12月发布的一项研究，2015年预计将是全球二氧化碳排放量随着经济持续增长而下降的第一年：2015年燃烧化石燃料的排放量预计将下降约0.6%。作为从化石燃料向清洁能源过渡的象征，美国总统奥巴马停止了Keystone管道项目，该项目将把1900公里的石油从加拿大焦油砂运到美国。全球动员在中国也得到了响应，中国是世界上最大的象牙消费国：北京销毁了660公斤的象牙，以说明其打击偷猎的决心。在非洲，不仅是大象处于危险之中：森林被木材开采和城市化蚕食，正在失去从大气中捕获碳的重要能力。在COP21期间发起的一项倡议将在2030年前在10个国家恢复1亿公顷的森林。至于演员莱昂纳多-迪卡普里奥，他继续宣扬生态理念，并利用他的魅力（最重要的是他的关系）来做善事：他去年7月在圣特罗佩为保护地球上最后的野生地点筹集了4000万美元。表现良好的动物 不仅中国的熊猫数量增加了，有1864只大熊猫，比10年前增加了17%，而且一些动物物种也被发现或从灭绝中拯救出来。动物王国的新成员包括喜马拉雅山的打喷嚏的猴子、厄瓜多尔的变形青蛙和加拉帕戈斯的巨龟。一些动物在2015年幸运地实现了胜利回归：一种在1941年消失的珍稀鸟类在缅甸卷土重来，吼猴在离开里约森林100年后回到了那里，一只狮子20年来首次在加蓬漫游。在这本粉红色的书中，有几个令人鼓舞和太可爱的出生：一位苏门答腊犀牛女士预计将在春天生下一个婴儿，这将有助于这一高度濒危物种的恢复。在离家较近的地方，比利牛斯山诞生了一只山羊，这是100年来的第一次。在巴黎附近的文森动物园，春天出生的三只小狮子让巴黎人为之疯狂。我们的地区有人才 在法国的每个地方，都发起了环保倡议。在雷恩，游泳池的水被回收用于清洁街道。世界上第一个潮汐涡轮机公园可能在2016年3月前在布列塔尼海岸的Paimpol-Bréhat场地上建成。</w:t>
      </w:r>
    </w:p>
    <w:p>
      <w:r>
        <w:rPr>
          <w:b/>
          <w:color w:val="FF0000"/>
        </w:rPr>
        <w:t xml:space="preserve">id 3</w:t>
      </w:r>
    </w:p>
    <w:p>
      <w:r>
        <w:rPr>
          <w:b w:val="0"/>
        </w:rPr>
        <w:t xml:space="preserve">2013年，是火的洗礼，随后是明信片中的法国之旅（2014年），推文中的系列档案（2015年），家庭照片，与动画GIF（2016年），有用的免费工具和软件的家谱（2017年），最后是如何在国家档案馆做家谱研究（2018年）。在去年的华尔兹-犹豫之后，2019年的葡萄酒将献给我儿子R的另一个祖先。</w:t>
      </w:r>
    </w:p>
    <w:p>
      <w:r>
        <w:rPr>
          <w:b/>
          <w:color w:val="FF0000"/>
        </w:rPr>
        <w:t xml:space="preserve">id 4</w:t>
      </w:r>
    </w:p>
    <w:p>
      <w:r>
        <w:rPr>
          <w:b w:val="0"/>
        </w:rPr>
        <w:t xml:space="preserve">[Re: Penner v. Niagara (Police Services Board)] 安大略省上诉法院，Laskin, Moldaver和R.P. Armstrong法官。阿姆斯特朗 2010年9月27日 判决和命令 - 已决案件 - 问题禁反言 - 原告根据《警察服务法》对两名警察提出申诉。声称对他的逮捕是非法的，而且警官在他被逮捕期间和之后过度使用了武力--听证官认为原告是被合法逮捕的，而且没有过度使用武力--原告对警官的非法逮捕提起了民事诉讼，要求赔偿。过度使用武力、任意拘留和恶意起诉--问题禁反言禁止这些索赔--问题禁反言的适用并非不公平或不公正。原告因在审判期间引起骚乱而被捕。他根据《警察服务法》（R.S.O. 1990, c. P.15）对逮捕他的警官提出申诉，声称对他的逮捕是非法的，警官在他被捕期间和之后过度使用了武力。听证会官员驳回了投诉，认为申请人是被合法逮捕的，没有过度使用武力。申请人对这一决定提出上诉，安大略省警察事务民事委员会基本上推翻了听证官的决定。然而，分区法院允许两位官员提出的司法审查申请，并恢复了听证官的决定。申请人对这两名警官和警察服务委员会提起诉讼。他声称，除其他外，他被非法逮捕，对他过度使用武力，以及他被任意拘留和不适当地起诉。被告根据《民事诉讼规则》（R.R.O. 1990, Reg. 194）第21.01(1)条成功地提出动议，以问题禁反言为由将这些指控从索赔声明中剔除。申请人提出上诉。判决：驳回上诉。听证官的决定是一个最终决定，申请人没有寻求审查分区法院维持该决定的决定。听证官的决定也是为禁止反言的目的而作出的司法决定。纪律处分程序的当事人与民事诉讼的当事人是一样的。根据《警察服务法》第69（3）条，如果像这里一样，投诉是由公众成员提出的，投诉人是纪律听证会的一方。即使假设第69(3)款本身不足以满足问题禁反言的当事人身份要求，原告积极参与纪律处分程序也表明该要求得到满足。非法逮捕和过度使用武力的问题在纪律处分程序中被裁定。被告符合问题禁反言的所有三个条件。</w:t>
      </w:r>
    </w:p>
    <w:p>
      <w:r>
        <w:rPr>
          <w:b/>
          <w:color w:val="FF0000"/>
        </w:rPr>
        <w:t xml:space="preserve">id 5</w:t>
      </w:r>
    </w:p>
    <w:p>
      <w:r>
        <w:rPr>
          <w:b w:val="0"/>
        </w:rPr>
        <w:t xml:space="preserve">2019年6月26日评论关闭：西多布的Trèbes Tout Terrain Trèbes Tout Terrain的山地自行车手们在塔恩地区骑行，进行年度出游。在西多布雷（Sidobre）乡村的一个新的目的地，在西特莱尔（Moulin des Sittelles）接待中心停靠。最年轻的骑手在三天内骑行了140公里，他们的长者又增加了20公里。赛季结束时，将在黑山的山路上进行一次郊游。( photo l'indépendant) 2019年1月28日评论关闭 来自特雷布全地形的新闻 两个亮点标志着我们特雷布山地车的生活 在主席Jean-Marc Laffont周围，他宣布了他在特雷布全地形负责人的最后一个任期，俱乐部的重要力量被动员起来，一方面是股东大会和为协会的财政作出贡献的彩票活动。经过几周的慢车道，在2018年10月15日之后，俱乐部又开始了全面的工作。2019年将看到Ronde des Bourriques的更新，第一届Ronde des Bourriques汇集了两百多名参与者，为期四天的Raid计划在升天节的周末举行，并在本赛季结束时在海上愉快地度过周末。围绕Jean Marc Laffont......副主席Stéphane Pinto，秘书Patrice Teysseires和他的副手Éric Brenas，财务主管Arnaud Barbier和他的副手Alain Dambrine.Photos l'Indépendant 2018年9月29日评论关闭Trébes Tout Terrain仍然在路上Trèbes Tout Terrain，隶属于UFOLEP的山地自行车学校，已经回到其每周在3B城市周边道路的出游。它是培养多代人活动的协会之一，有父亲/女儿、母亲/男孩......欣赏这种共同活动。由十几名合格的教员和导游组成的团队分几组对年轻人进行监督。俱乐部有自己的路段，这些路段有长有短，适合每个人的水平和耐力。来年还将以参与和/或致力于体育活动为标志，如山地自行车运动员在特劳斯的大型集会上的电视比赛。在整个季节中，让-马克-拉芳（Jean Marc Lafon）主席身边的志愿者们也知道如何组织欢快的时刻，例如在分享加莱饼时。俱乐部在去年5月发起的第一届酒会取得了巨大的成功，约有两百人参加，肯定会再次举办。欲了解更多信息，你可以在周六开始前（下午1点30分）在镇中心老小学的院子里与团队会面，或致电06 10 86 53 55。由当地山地自行车俱乐部Trèbes tout terrain发起的第一届Ronde des bourriques比赛取得了巨大的成功。两百名山地自行车手报名参加了25公里和50公里的两条线路，这些线路穿过Rustiques、Bouilhonnac、Laure-Minervois等乡镇的葡萄园和松树林，并设有路标......对于这次组织活动，特雷布的成员能够依靠Cazilhac俱乐部及其主席Sylvain Sartoré的帮助。会员、家长和朋友们都为组织者提供了机会，在许多方面为后勤工作做出贡献。由于从8点开始自由出发，参与者充分利用了这第一次结构良好的朗德活动。回来后，他们向主席让-马克-拉丰和他的团队表达了他们的喜悦。有75名参与者参加了最长的巡回赛。对于最年轻的人来说，俱乐部已经组成了小组，由导游带着他们走最长的路线。</w:t>
      </w:r>
    </w:p>
    <w:p>
      <w:r>
        <w:rPr>
          <w:b/>
          <w:color w:val="FF0000"/>
        </w:rPr>
        <w:t xml:space="preserve">同上 6</w:t>
      </w:r>
    </w:p>
    <w:p>
      <w:r>
        <w:rPr>
          <w:b w:val="0"/>
        </w:rPr>
        <w:t xml:space="preserve">总理Jean-Marc Ayrault在《晚报》的专栏中回答说："我认为，我不会对法国人撒谎。"关于国有化的问题，他肯定地说："这是一个漫长的过程，充满了法律障碍。"Jean-Marc Ayrault详细说明了这一点，然后强调这样的行动 "将至少花费10亿欧元。为工业方面和就业方面的假设结果投入这么多钱，不是我们所选择的"。对他来说，避免计划中的社会计划是 "非常重要的"。"将有一些人退休，一些人在现场重新部署。但该厂的2800名员工，包括高炉的630名员工，将不会被裁员，"他说。你的反应，当我们看照片的时候，它不像一个总理 而当伟大的密特朗在执政的时候？他来的时候，库房很好......他离开后，嗯......但你不能说什么......他很完美......。总之，不管是右派还是左派（包括极端派）都是一样的斗争......他们想要权力，但不是为了帮助法国人，只是为了帮助他们的朋友......并确保自己的收入....。对imoen79。我说的是真的，你的记忆力很差。 上一届左翼政府是若斯潘的政府，在我的印象中，他给法国留下了良好的经济和社会状态！我想，这就是我的观点。诚然，在10年的右翼统治之前，我们没有14年的左翼统治来为我们准备直接进入墙....。短暂的记忆...正如他们所说的，法国人的记忆力很差。10年的权利在墙内结束，有一些人还在后悔！这就是法国人的记忆。</w:t>
      </w:r>
    </w:p>
    <w:p>
      <w:r>
        <w:rPr>
          <w:b/>
          <w:color w:val="FF0000"/>
        </w:rPr>
        <w:t xml:space="preserve">id 7</w:t>
      </w:r>
    </w:p>
    <w:p>
      <w:r>
        <w:rPr>
          <w:b w:val="0"/>
        </w:rPr>
        <w:t xml:space="preserve">穿条纹睡衣的男孩》新闻 小说《穿条纹睡衣的男孩》于2009年8月27日星期四由Gallimard Jeunesse出版，书号是2070623971。作者是约翰-博因。下面你将看到该书的简短摘要，以及其大尺寸的封面。摘要 一部令人难忘的强有力的小说，讲述了一个困难但引人注目的主题。你会记住这个穿条纹睡衣的男孩很长时间。你不会在这里找到这本书的摘要，因为重要的是要知道什么是[...]。</w:t>
      </w:r>
    </w:p>
    <w:p>
      <w:r>
        <w:rPr>
          <w:b/>
          <w:color w:val="FF0000"/>
        </w:rPr>
        <w:t xml:space="preserve">id 8</w:t>
      </w:r>
    </w:p>
    <w:p>
      <w:r>
        <w:rPr>
          <w:b w:val="0"/>
        </w:rPr>
        <w:t xml:space="preserve">2012赛季，在奥地利举行的世界大赛的前奏。以下是我在哥伦比亚波哥大举行的泛美山地自行车锦标赛上与大家分享的几张照片，在海拔2600米的地方，我们可以轻松地呼吸。到目前为止，组织工作非常好，我们吃得好，住得好，交通几乎是准时的。赛道要求很高，都是上坡，非常陡峭，下坡的时候其实不会有什么影响。比赛在明天进行，加拿大将由4个组别的12名运动员代表参赛。以下是将于4月1日至3日在哥伦比亚波哥大举行的下一届泛美山地自行车锦标赛的现场视频。海拔高度、史诗般的风景、温和的天气和大量的雨水都在议程上。我期待着这一独特的比赛经历，来自美国各地的最优秀的山地自行车手将在这里相遇，他们都在同一辆大巴上，都在同一个食堂，都在同一个酒店，对于那些讲西班牙语的幸运者来说，还有一些无价的文化交流。对我来说，这将是我和我忠实的旅行伙伴--我的自行车--的第18个国家，也是我第四次参加泛美锦标赛。迟来的朋友们这里有两张有趣的图表，来自今年第一次比赛前夕的训练课。训练包括3x5x1min，每次重复之间休息2分钟。我喜欢分析这些类型的锻炼，我在每次努力中寻找心率的一致性，如果第一组的心率太高，通常在第二和第三组就会得到回报。这次训练是在我最喜欢的圣莫尼卡山的一个叫Mulholland的山口进行的，总共训练了3个半小时。下图是在博内利今年第一个比赛周末的短道期间，事实上，这是周末的第三场比赛。所以这张图就更有意思了，看看你是否能在疲劳状态下将心率提高到最大，并提供持续的努力。通过全力以赴完成20分钟的活动，迎接挑战。在整个比赛中，心率的轻微增加导致整个比赛中的牵制减少，越是顺利，我的感觉就越好，所以我必须做出行动，从起点的第10位升至终点的第3位。我开始掌握短道的窍门，去年我在丰塔纳遇到了困难，因为我的发车位置。我真的很期待今年的比赛，这无疑让我想起了越野赛或我的军校时代，那里的比赛非常非常激烈，而且时间很短，你要锻炼你的速度，这对世界杯来说是超级积极的。在不到一周的时间里，丰塔纳的准备工作进展顺利，我的训练营和比赛之旅在不到两个月的时间里随着波哥大的泛美锦标赛而结束，我觉得我已经达到了一个很好的量和强度，所以我觉得对这些比赛的攻击力更大。问候。Raph US Pro XCT #1, Bonelli, California.对我的身体和我的新自行车进行了第一次结论性的测试。本周末是本赛季北美地区的第一场UCI比赛。在加州圣迪马斯的Bonelli公园，我做了2011年赛季的第一次测试。经过6个多月没有参加山地车比赛的训练，我们都对自己的体能水平打了问号。首先是一个起跑圈，然后是7圈。这里是上坡路，我很专注。第二个项目是超级D组，最快的骑手只用了6分多钟。这是我第一次在超级市场的经历。</w:t>
      </w:r>
    </w:p>
    <w:p>
      <w:r>
        <w:rPr>
          <w:b/>
          <w:color w:val="FF0000"/>
        </w:rPr>
        <w:t xml:space="preserve">id 9</w:t>
      </w:r>
    </w:p>
    <w:p>
      <w:r>
        <w:rPr>
          <w:b w:val="0"/>
        </w:rPr>
        <w:t xml:space="preserve">ANTWERP 2011 更多照片见 "媒体-照片" 比利时安特卫普的 "广场舞兄弟会 "俱乐部正在庆祝它的20周年纪念日!俱乐部正在利用这个机会做一些特别的事情。所以这是一个参与的机会，即使有点远。我们有11个幸运靴参加。多米尼克和让娜星期五去侦察，参加MS/MS/Plus晚会。另外9名选手在周六早上7点30分离开Bonnelles和Forges-les-Bains，并在11点45分左右到达Kontich，即特别赛段发生地。刚好有足够的时间在附近的广场上野餐，我们去登记、付款，并得到一个徽章（对于那些从未去过那里的人来说），以及一个挂在徽章上的金条 "1992年--20周年--2011年"。下午1点30分，是长时间跳舞的时候了!每个人都能找到适合自己的舞种：主流舞、入门舞、入门舞、A1舞、A1舞、A2舞（以及圆舞和忌讳舞）。两位主叫轮流在两个房间内进行：Thorsten Geppert（德国）和Nasser Shukayr（美国）。我们在下午4点15分左右有一个点心休息时间，有免费饮料和一块蛋糕。我们为最近去世的来电者Kenny Reese默哀一分钟。晚上7点45分，大游行由两对穿着 "旧时代 "的舞者带领：女的穿着漂亮的长裙，男的穿着连衣裙。然后继续跳舞，直到晚上10点30分!我们不能再忍受了!我们的努力得到了回报：一小瓶白兰地!伊萨利克急忙尝了尝。多米尼克、克劳迪和伊萨利克决定回到酒店。其他人愉快地参加了自助餐。这是一个很好的、多种多样的自助餐，以一个巨大的生日蛋糕结束。我们回到4公里外的 "le Bristol Internationnal "酒店，大约在午夜时分，在激流之下。周日早上，吃好早餐后，我们要坐电车去跳舞的地方，因为今天是比利时大城市的 "无车日"：开车25分钟到安特卫普中央车站，它的建筑很有名，被列为历史遗产（去年，《新闻周刊》把它列为世界上第四漂亮的车站）。我们在车站最古老的地方跳舞，在一个75米高的圆顶下。它是宏伟的!我们在旅行者面前有5个方格的演进，他们停了一会儿，拍了照片。今天上午，"幸运靴 "是唯一的法国舞者，代表了四分之一的舞者。从上午11点到下午2点，纳赛尔和亨利（兄弟会的召集人）轮流为主流。我们甚至得到一块蛋糕和一个代表该站的特殊吊坠。在离开之前，我们请一位舞者为我们一行人与纳赛尔合影，他对4、5年前到博内莱斯参加聚会有非常美好的回忆。我们在车站广场上喝了不可避免的啤酒，然后坐电车回去。我们在一个公共花园里吃完剩下的野餐，在下午4点半左右离开，这时雨开始下了。来自Bonnelles的两辆车在晚上9点到达。从Forges-les-Bains来的车直到晚上10点15分才到达!(运气真的不好！第一次事故迫使他们离开了高速公路。第二个人让他们耽误了很多时间）。又是一个充满舞蹈、欢乐和友谊的伟大周末!</w:t>
      </w:r>
    </w:p>
    <w:p>
      <w:r>
        <w:rPr>
          <w:b/>
          <w:color w:val="FF0000"/>
        </w:rPr>
        <w:t xml:space="preserve">id 10</w:t>
      </w:r>
    </w:p>
    <w:p>
      <w:r>
        <w:rPr>
          <w:b w:val="0"/>
        </w:rPr>
        <w:t xml:space="preserve">传记：四年前，他是塞尔吉-德普雷（Serge Despres）驾驶的加拿大二队的成员，参加了双人雪橇和四人雪橇项目，这时他刚开始接触雪橇运动几个月。比塞特于2005年11月参加了他的第一次雪橇比赛。2006年1月，他在德国Königssee举行的世界杯上首次亮相。在他参加奥运会的间隙，比塞特与飞行员皮埃尔-吕德斯一起参加了比赛。他们一起赢得了世界杯双人雪橇和四人雪橇的奖牌，并在2007年世界锦标赛上获得了四人项目的银牌。在2010年2月赢得奥运会铜牌后，比塞特暂停了比赛，直到2011年1月。只参加了一届世界杯，他就在2011年世界锦标赛上获得了四人雪橇项目的第6名。随后，比塞特在接下来的两个赛季中退出了比赛。职业生涯亮点 2010年奥运会铜牌得主（与Lyndon Rush、Lascelles Brown和Chris Le Bihan合作的四人雪橇）。2007年世界锦标赛银牌得主（四人雪橇）。运动员简介 他在阿尔伯塔大学踢足球（中后卫）。他也是田径队的成员，在那里他跑了60米。2005年11月，在阿尔伯塔大学金熊队被淘汰出独联体季后赛的四天后，他加入了欧洲杯发展队。</w:t>
      </w:r>
    </w:p>
    <w:p>
      <w:r>
        <w:rPr>
          <w:b/>
          <w:color w:val="FF0000"/>
        </w:rPr>
        <w:t xml:space="preserve">id 11</w:t>
      </w:r>
    </w:p>
    <w:p>
      <w:r>
        <w:rPr>
          <w:b w:val="0"/>
        </w:rPr>
        <w:t xml:space="preserve">剪辑：第8周比赛 剪辑本赛季又回来了。你会发现本周的所有比赛，这些比赛会随着结果的出现而增加，所以不要犹豫，回来看看文章。图例：-c=跑动，r=接收，t=接触（跑动+接收），y=码数。- kr = 踢球回报，pr = 踢球回报。- fbl=失误。- tck=擒抱，TFL=擒抱失误。- sk = 擒杀，QBH = QB命中，prs = 压力（擒杀+QB命中）。- FF=强制失误，FR=失误恢复，PD=传球防守。注：片段是基于ESPN的数据（c）。摘要西雅图海鹰队@亚特兰大猎鹰队 坦帕湾海盗队@田纳西泰坦队 费城老鹰队@水牛城比尔队 卡罗莱纳黑豹队@旧金山49人队 克利夫兰布朗队@新英格兰爱国者队|3|||8:33|MIN||FG||Dan Bailey, 27y||6-16|||4||10。36|MIN||FG|||Dan Bailey, 40y||9-19||红军是近期快节奏比赛的专家，大约需要2分30秒，但他们又输了：明尼苏达防守的错，他们做了很多工作（总码216），特别是在第三次进攻（2/7）和在红区（0/2）。传球防守（4次拦截+6次QB击球）和凯斯-基努姆的受伤（12/16，130y+1fbl）都没有帮助；德维恩-哈斯金斯（3/5，33y，1int）还没有准备好。阿德里安-皮特森（16t/103y）在对阵他的前队时有他的比赛，但他自己的能力太强，无法创造奇迹。维克队在进攻上远非完美，在红区有一个气囊（1/4），也有一些保护问题（3次擒杀+4次QB点击），但他们做得足够好，赢得了胜利。达尔文-库克（28t/171y/1TD）和亚历山大-马蒂森（15t/64y）这对组合完成了重任，浸透了控球时间（36:36）；柯克-考辛斯（23/26，285y）在没有错过亚当-蒂伦的情况下完成了得分，特别要感谢斯蒂芬-迪格斯（7r/143y+1fbl），他在恢复之前有一个失误，开了个坏头。球队没有惩罚一次，但19分看起来有点低；如果对华盛顿的比赛足够好，他们将不得不对更强的球队保持警觉。西雅图海鹰27@20亚特兰大猎鹰|3||3:25||亚特兰大|||FG||马特-布莱恩特，47y||24-11||4||3:08|亚特兰大||TD||Austin Hooper，1y接球（无2pt）||27-17||4||1。17||ATL||FG||马特-布莱恩特，37y||27-20||老鹰在完全支配（如预期）第一场MT后（33c/151y/1TD）和由拉塞尔-威尔逊（14/20，182y，2TD）-泰勒-拉克特（6r/100y）二人的传球比赛推动下，同时有DK-梅特卡夫（3r/13y/2TD）适时出场，有点害怕。然后，在第二轮比赛中，猎鹰队醒了过来，在......马特-肖伯（39/52，460y，1TD，1INT+1fbl）的梦幻般的比赛中扭转了局势；这位自2015年以来没有开始过比赛的替补球员，刚刚砍下了西雅图历史上对手四分卫的总码数之最。朱利奥-琼斯（10r/152y）上演了一场好戏，但亚特兰大最终为其在红区（1/3）和射门方面的效率不足付出了代价，马特-布莱恩出现了两次失误。</w:t>
      </w:r>
    </w:p>
    <w:p>
      <w:r>
        <w:rPr>
          <w:b/>
          <w:color w:val="FF0000"/>
        </w:rPr>
        <w:t xml:space="preserve">id 12</w:t>
      </w:r>
    </w:p>
    <w:p>
      <w:r>
        <w:rPr>
          <w:b w:val="0"/>
        </w:rPr>
        <w:t xml:space="preserve">蒙马特圣心大教堂 Basilique du Sacré-Coeur de Montmartre 蒙马特圣心大教堂。自古以来，蒙马特就是一个崇拜的地方：高卢人的德鲁伊，罗马人的火星和墨丘利神庙，巴黎最古老的圣彼得教堂，12世纪由国王路易六世和他的妻子萨瓦的阿德莱德在蒙马特皇家修道院附近重建......最后是19世纪末竖立的圣心教堂。今天，这个祈祷的地方仍然忠实于它的传统：上帝是存在的!自古以来，蒙马特就是一个崇拜的地方：高卢人的德鲁伊，罗马人的火星和墨丘利神庙，圣彼得教堂，巴黎最古老的教堂，12世纪由国王路易六世和他的妻子萨瓦的阿德莱德在蒙马特皇家修道院附近重建......最后是19世纪末竖立的圣心教堂。今天，这个祈祷的地方仍然忠实于它的传统：上帝是存在的!圣母玛利亚教堂地下室 圣母玛利亚教堂是一个重要的祈祷和朝圣场所，吸引了来自世界各地的许多信徒，他们渴望冥想并请求圣母玛利亚的保护。圣凯瑟琳-劳雷 1830年7月18日，在她深爱的圣文森特的节日前夕，凯瑟琳求助于她所看到的那个心中充满爱的人，这样她想见到圣母的巨大愿望终于得到了满足。晚上11点半，她听到有人叫她的名字。一个神秘的孩子在那里，在她的床脚下，邀请她起床："受祝福的圣母在等着你。"凯瑟琳穿上衣服，跟着孩子 "走到哪里都带着光亮的光芒"。当她到达小教堂时，凯瑟琳在放在圣安妮画下的唱诗班里的牧师椅子附近停了下来（现在圣约瑟夫的雕像就在那里）。然后她听到 "像丝绸裙子的沙沙声"。她的小导游说："这里是受祝福的圣女"。但孩子用更大的声音重复说："这里是受祝福的圣母。凯瑟琳跳到坐在扶手椅上的圣母脚下，将双手放在天主之母的膝盖上。"有一个时刻过去了，那是我生命中最甜蜜的时刻。我不可能说出我的感受。圣母告诉我，我应该如何对待我的忏悔者和其他许多事情"。圣母用她的手指着安放帐幕的祭坛说："到这个祭坛的脚下来。那里的恩典将浇灌给所有满怀信心和热忱地请求它们的人"。凯瑟琳收到了一项艰巨任务的通知，并被要求成立圣母之子兄弟会。这是在1840年2月2日由阿拉德尔神父执行的。一个神秘的孩子在那里，在她的床脚下，邀请她起床："受祝福的圣母在等着你"。 凯瑟琳穿好衣服，跟着这个孩子，"他走到哪里都带着光亮"。当她到达小教堂时，凯瑟琳在放在圣安妮画下的唱诗班里的牧师椅子附近停了下来（现在圣约瑟夫的雕像就在那里）。然后她听到 "像丝绸裙子的沙沙声"。她的小导游说："这里是受祝福的圣女"。但孩子用更大的声音重复说："这里是圣地</w:t>
      </w:r>
    </w:p>
    <w:p>
      <w:r>
        <w:rPr>
          <w:b/>
          <w:color w:val="FF0000"/>
        </w:rPr>
        <w:t xml:space="preserve">id 13</w:t>
      </w:r>
    </w:p>
    <w:p>
      <w:r>
        <w:rPr>
          <w:b w:val="0"/>
        </w:rPr>
        <w:t xml:space="preserve">在天文馆里，参加星星、行星和星系芭蕾舞的聋人很难同时欣赏表演和手语翻译的评论。的确，要么他想欣赏星星，但在这种情况下，灯光必须关闭，手语翻译就会消失在人造的夜色中；要么他想看到翻译跟随讲解，但灯光的开启会使他无法观察到天穹的情况。正是在发现这一残酷的困境后，来自美国杨百翰大学的一组研究人员提出了启动一个名为 "手语眼镜 "的项目的想法：这只是在谷歌眼镜（由谷歌开发的著名眼镜）中插入一个手语翻译器。在计算机科学助理教授迈克尔-琼斯的带领下，研究小组与犹他州为聋哑学生服务的让-马西乌学院合作，开始进行测试。正如琼斯教授指出的，"与一群精通ASL（美国手语）的聋人合作是一个巨大的机会。这不仅使我们能够快速完成开发工具的许多步骤，而且还能更好地了解他们的期望。因此，正是由于学生们的建议，最初像往常一样在右下角看到的翻译被移到了视野的中心，因为聋人解释说他们更喜欢 "通过 "翻译的出现来观看天文馆的表演。这项技术革新最初是为了使天文馆最终能够使用，但很快就可以用于其他应用，如参观博物馆或展览，这些眼镜可以充当 "视频导游"。另一个更具原创性的研究途径是开发一种提高聋人识字率的工具，这是与佐治亚理工学院进行的 "手语眼镜 "项目的新阶段。由于有了这种眼镜，看书的聋人可以让翻译出现在他或她不知道的单词的翻译或给出定义。一种弹出式手语词典！美国为聋哑人保留的大学--加劳德特大学的学生可以利用这一点，同时等待一家法国公司最终将这些谷歌眼镜改编为法语手语（LSF），并让F/LSF翻译员出现在一杯...的眼镜底部。本发明的演示。</w:t>
      </w:r>
    </w:p>
    <w:p>
      <w:r>
        <w:rPr>
          <w:b/>
          <w:color w:val="FF0000"/>
        </w:rPr>
        <w:t xml:space="preserve">id 14</w:t>
      </w:r>
    </w:p>
    <w:p>
      <w:r>
        <w:rPr>
          <w:b w:val="0"/>
        </w:rPr>
        <w:t xml:space="preserve">今天是标签日!我有几个过期的，所以我翻了翻清单，拿出了这个，我在金的博客Kimysmile上看到的。因为我此刻真的很喜欢谈论系列（有这样的时候......过一段时间，我可能会换成玛卡姆或编织）。而且还因为它允许我谈论一些我还没有提到的系列。1.你看的第一个系列是什么？我觉得这很史前，但我第一次完整地观看的节目（14季，344集，对不起！）是《西海岸》。我当时很喜欢这部《达拉斯》的衍生作品，我喜欢威廉-德文扮演的格雷格-萨姆纳这个角色。再看看那些美妙的80年代发型^^ 2.你目前在关注什么系列？无论是否在美国时间，目前我关注的是：《Penny Dreadful》、《100》（第二季是一个炸弹！）、《行尸走肉》、《吸血鬼日记》和势不可挡的《超自然》。3.你最喜欢的系列？我喜欢过很多节目，但让我成为一个完全的kikoolol-to-ball粉丝的是《超自然》。尽管它正在减弱（截至本文写作时已达10季），但多年来我一直喜欢关注温家宝的冒险。4.一场你为它的结束方式感到遗憾的演出？对我来说，《英雄》和《越狱》是两个例子，这两个系列开始时非常好，有一个好的演员阵容和两个伟大的第一季，然后迅速走下坡路，最终在芜湖汁中结束。太糟糕了......5。你喜欢的一个节目的结局是什么？我喜欢《我和你妈的故事》的最后一段。如果我是作家，这正是我想象中的场景，泰德和他的蓝色号角在美丽的罗宾的窗下。 6.你最喜欢的男性和女性角色？我是《行尸走肉》中Rick Grimes的超级粉丝。我从这个系列一开始就喜欢他，但在第二季结束时他说 "这不再是一个民主国家 "的那一刻，我就成了他的粉丝。对我来说，《我和你妈》中的罗宾-谢尔巴茨基是理想的女人：美丽、聪明、独立......而且很搞笑。我也喜欢《100》中的克拉克-格里芬这个角色，这个剧中的女性很强壮，很坏。 7、你讨厌的男性和女性角色？如果说有一个角色我从来没有感到丝毫的同情，那就是《太空堡垒卡拉狄加》中的盖乌斯-巴尔塔，他可以说是银河系中最虚假和最自私的人！他是一个很好的例子。无论是在《太空堡垒卡拉狄加》还是《100》中，女演员雷卡-夏尔马都擅长扮演令人憎恶的角色，让我的皮肤发痒。 8.你最喜欢的情侣？吸血鬼日记》中的埃琳娜和达蒙完全让我爱上了他们：他们很美，当他们在一起时，温度上升了几度，达蒙看向埃琳娜时的表情......（叹气）9。你在剧中最喜欢的演员是谁？我无法在《神探夏洛克》（Sherlock）中的本尼迪克特-康伯巴奇（Benedict Cumberbatch）和《尖峰时刻》（Peaky Blinders）中的希里安-墨菲（Cillian Murphy）之间做出决定，他们两人的才华和魅力都让我大吃一惊。10.你最喜欢的电视剧中的女演员？我刚刚看完《Penny Dreadful》的第一季，我被伊娃-格林的表演震惊了。她饰演的凡妮莎-艾夫斯简直令人难以置信，在这个角色中，善与恶发生了冲突，有时会出现令人心惊肉跳的场景（我必须说，是彻头彻尾的恐怖）。</w:t>
      </w:r>
    </w:p>
    <w:p>
      <w:r>
        <w:rPr>
          <w:b/>
          <w:color w:val="FF0000"/>
        </w:rPr>
        <w:t xml:space="preserve">id 15</w:t>
      </w:r>
    </w:p>
    <w:p>
      <w:r>
        <w:rPr>
          <w:b w:val="0"/>
        </w:rPr>
        <w:t xml:space="preserve">经销商定位器 需要帮助找到您附近的Cat经销商吗？我们的经销商定位器提供附近的Cat经销商的最新信息。只需输入你的地址并选择你正在寻找的设备类型。如果你已经知道你要找的经销商的名字，你也可以输入经销商的名字来获得一个地点列表。请注意，在这个应用程序中输入数据以获得方向，你将直接向Google LLC和/或其附属机构提供这些数据。通过点击 "我同意 "或使用谷歌地图功能来获取方向，您承认并同意您对谷歌地图的使用受当时有效的谷歌地图/谷歌地球附加服务条款（https://developers.google.com/maps/terms-20180207#section_9_3）和谷歌隐私政策（https://policies.google.com/privacy）的约束。</w:t>
      </w:r>
    </w:p>
    <w:p>
      <w:r>
        <w:rPr>
          <w:b/>
          <w:color w:val="FF0000"/>
        </w:rPr>
        <w:t xml:space="preserve">id 16</w:t>
      </w:r>
    </w:p>
    <w:p>
      <w:r>
        <w:rPr>
          <w:b w:val="0"/>
        </w:rPr>
        <w:t xml:space="preserve">我是一名家庭护理员，我想知道是否可以报销我的里程费用。 我每隔一周有一辆公司车。回答</w:t>
      </w:r>
    </w:p>
    <w:p>
      <w:r>
        <w:rPr>
          <w:b/>
          <w:color w:val="FF0000"/>
        </w:rPr>
        <w:t xml:space="preserve">id 17</w:t>
      </w:r>
    </w:p>
    <w:p>
      <w:r>
        <w:rPr>
          <w:b w:val="0"/>
        </w:rPr>
        <w:t xml:space="preserve">3月的家庭展销会 来看看我们，我们将出席。ST BRIEUC：3月7日星期六、8日星期日和9日星期一 GUINGAMP：3月21日星期六和22日星期日 PLOERMEL：3月28日星期六和29日星期日 不要错过BELLE ÎLE 3间卧室，121522欧元起 TJV 2019：Cre'actuel Côtes d'Armor排名第八 抵达Cre'actuel，个人住房的创造者 你的项目，我们的理念。适合你的房子。看起来像你的房子!因为理想的房子首先是符合你的愿望，符合我们的生活方式，符合你在建筑方面的品味，让我们一起设计像你一样的房子。为您的项目提供一个团队 机构经理、销售代表、绘图员、工程监督员，每个工地都有一个专门的团队，以确保您的建筑项目得到有效的跟进，并完全放心。咨询和支持 我们的客户有不同的需求和愿望，每个人都有自己的房子。您的Cre'actuel建筑商致力于在整个项目中为您提供建议和陪伴。Cre'actuel，离你很近的房屋建筑商......在我们位于Côtes d'Armor（22）、Manche（50）、Ille-et-Vilaine（35）和Loire-Atlantique（44）的机构中与我们的团队见面。Avranches分行 60 rue des Champs Jouaux 50300 St Martin des Champs 02 33 60 00 97 Dinan分行 43, lotissement La Grande Allée 22100 Taden 02 33 60 00 97 Yffiniac分行 ZA la Ferrère 22120 Yffiniac 02 33 60 00 97 Rennes分行 Rue du Bois de Soeuvres 35770 Vern-sur-Seiche 02 33 60 00 97 南特分行 16 bis avenue de la Praudiere 44700 Orvault 02 33 60 00 97</w:t>
      </w:r>
    </w:p>
    <w:p>
      <w:r>
        <w:rPr>
          <w:b/>
          <w:color w:val="FF0000"/>
        </w:rPr>
        <w:t xml:space="preserve">id 18</w:t>
      </w:r>
    </w:p>
    <w:p>
      <w:r>
        <w:rPr>
          <w:b w:val="0"/>
        </w:rPr>
        <w:t xml:space="preserve">阿兰-阿热杜--接受他的力量 我们有时会对自己有一个与现实不同的看法。然而，在神面前一切皆有可能；信心......被感动的心 使徒行传2:37："他们听见这话，心里大大感动，就对彼得和......基督治病的教训。神圣的医治是圣灵在人体中的行动，他从人体中消除痛苦，恢复......让我们感恩 当上帝在我们的生活中工作时，我们必须见证它，这样我们就可以感恩了。事实上，上帝在所有...... "十个麻风病人来见耶稣，[......]其中一个看到自己被治好了，就回头，荣耀上帝......耶稣和十个麻风病人 "十个麻风病人来见耶稣，[......]其中一个看到自己被治好了，就回头，荣耀上帝......2018年10月28日崇拜时的劝勉。十个麻风病人的医治 www.egliseprotestantebethel.com/ www.ministerededelivranceetguerison.com/ 把他的爱[给你]保留下来 | 2020年10月3日星期六的Stève Rivière庆祝活动 点击下面的 "更多 "获取更多信息 ▼▼▼▼ 保持联系 想想自己 ... 真正的感恩 在这个 "影响现场 "节目中，弗兰克-亚历山大谈到了向上帝表达真正感恩的重要性。随着......救赎使命 在这个新节目中，弗兰克分享了一个让你真正感兴趣的信息，因为它打开了通往......一天之后 1）过去的日子。阅读约书亚记3:14-17。河流的通过具有以下的圣经意义：它由 ... 认识耶稣 在遇到十个麻风病人之后（路加福音17:11-19），耶稣和使徒们可能停下来吃 ... 复兴 NTRODUCTION。许多证词和各种看法都汇集在法国的复兴理念上。多个......阅读《列王纪下》13: 14-19。1）站起来行动 约阿施在关键时刻来到以利沙面前。 ......让我们心存感激 感恩 本周我们为你提供一个人的见证。一个人的经验不是圣经的标准，它是意志......告诉我......"上帝存在吗？""他真的创造了存在的一切吗？"你想听我的回答吗？是的......信徒的权威（1/2）--乔伊斯-梅尔--与神一起成长 文字：Cédric Castella。根据浪子的故事（路加福音15章11-24节）进行叙述。路加福音》10-24章--综述 通过我们的读经系列重新发现路加福音，掌握连接文学概念的逻辑......德拉蒙维尔五旬节教会的布道，由乔纳森-贝尔索特牧师主持。你认识耶稣吗？十个麻风病人。11至19 十个麻风病人 路加在这里对耶稣到耶路撒冷的这段漫长旅程作了新的说明，这段旅程被各种游览和工作打断和拖延。(路加福音9:51，注。)这时他在撒玛利亚和加利利之间经过（希腊语：穿越），从西向东走向约旦和庇里亚。他没有遵循两条通往耶路撒冷的普通路线中的一条，要么通过庇里亚，要么通过撒玛利亚。这就是路加通过这个已经出现在路加福音9:51中的词所表示的：他自己，他在他那边。提到撒玛利亚，在指出耶稣所走的道路的同时，也为我们准备了</w:t>
      </w:r>
    </w:p>
    <w:p>
      <w:r>
        <w:rPr>
          <w:b/>
          <w:color w:val="FF0000"/>
        </w:rPr>
        <w:t xml:space="preserve">id 19</w:t>
      </w:r>
    </w:p>
    <w:p>
      <w:r>
        <w:rPr>
          <w:b w:val="0"/>
        </w:rPr>
        <w:t xml:space="preserve">2020年版: 9月18-20日 全国古今图书联盟（SLAM）成立于1914年，是世界上最重要的珍稀图书经销商协会之一。它的使命是让公众了解古籍的世界。如何评估、估计、鉴定或出售一本古老、稀有或珍贵的书籍、签名、雕刻、海报、旧地图或照片？请向SLAM书商征求意见。专业领域: 海事 , 古董和珍稀书籍 16至18世纪的古董书籍，图版，手稿，工程，军事海军，历史（）和一般情况，私掠者，探险，冒险，遥远的地方，导航，船上的生活，沉船，监狱和牢房，港口和灯塔，岛屿和海岸线，捕鱼和海洋，布列塔尼小说，歌曲和文学，年鉴和期刊，图纸和文件。[阅读全文下载 专长：海军 , 古董和珍稀书籍 16至18世纪的古董书籍，小册子，手稿，工程，军事海军，历史（）和概况，私掠者，探险，冒险，遥远的土地，导航，船上的生活，沉船，监狱和监狱，港口和灯塔，岛屿和海岸线，渔业和海洋，布列塔尼小说，歌曲和文学，年鉴和期刊，绘图和文件。[阅读全文下载 专长： 科学与技术 , 医学 , 哲学 , 隐秘科学 , 游戏 , 奇闻异事 , 共济会 , 宗教</w:t>
      </w:r>
    </w:p>
    <w:p>
      <w:r>
        <w:rPr>
          <w:b/>
          <w:color w:val="FF0000"/>
        </w:rPr>
        <w:t xml:space="preserve">id 20</w:t>
      </w:r>
    </w:p>
    <w:p>
      <w:r>
        <w:rPr>
          <w:b w:val="0"/>
        </w:rPr>
        <w:t xml:space="preserve">大家好，欢迎来到我们的网站。你将在这里看到为维护内政部人员的利益和改善其工作条件而工作的团队的部分活动。今天，我们比以往任何时候都要成为提案的重要力量。因为FPIP是最古老的警官工会，做出激进的行为，加入我们。请不要犹豫，与我们联系：sgfbnfpip@gmail.com David Portes</w:t>
      </w:r>
    </w:p>
    <w:p>
      <w:r>
        <w:rPr>
          <w:b/>
          <w:color w:val="FF0000"/>
        </w:rPr>
        <w:t xml:space="preserve">id 21</w:t>
      </w:r>
    </w:p>
    <w:p>
      <w:r>
        <w:rPr>
          <w:b w:val="0"/>
        </w:rPr>
        <w:t xml:space="preserve">Template:新闻：不同版本之间的差异 2021年1月16日的工作报告 多么美好的一天啊!首先是卷闸门的小问题，这是必然会发生的，因为我们的电梯有问题。在上周的TIV之后，对所有的块状物进行了充气，拆除了骑师轮，完成了氧气支架，安装和修改了新梯子。他在梯子上还有一些焊接工作要做，但那将是下一次的事，大卫不得不提前回家了!艾曼纽尔我们品尝了你的家酿，我想我们至少需要再品尝一次才能看到产品的全部潜力！"。感谢我们的财务主管Florence管理氧气瓶的更新。感谢今年TIV Covid的所有义务人，TIV会议没有在Lisieux的Christophe那里举行，而是在当地举行。一个新的组织已经到位，每一对都负责从A到Z的检查，与其他年份不同的是，有一个拆卸车间，检查阀门......看来2021年的方法更快。中午，为庆祝让-马克斯的生日，举行了一场带有开胃酒的烧烤活动，那是十年后的事了!新的梯子已经到了，一些修改是可以预期的，但整体看来适合机械。与我们的小伙伴们见面是多么的高兴啊！在此刻悲伤的背景下，谈论潜水给人带来一点希望。感谢大家度过这个愉快的日子。 主席和他的所有团队祝愿大家在2021年有一个好的年头，并有很多潜水。2020年过冬 首先是好消息，泵没有被卡住，发动机在停转2个月后第一次启动，拖拉机也是。怠速调整、汽油中的产品、气缸中的一些脱脂剂和新的火花塞就是过冬所需的一切。1月和2月，还有TIV、拖拉机漏水和储藏室的装修以及其他各种小事。感谢所有Nouvelles de Normandie的工作报告 10月17日，大卫来敲定上周在发动机上完成的工作。第一个积极点，发动机第一次启动，增压泵没有卡住，调整怠速，检查空档点和加速器电缆的张力，今天就到这里。海试定于下周六进行。感谢David、Gilles和Bruno在10月10日的工作报告，我想在俱乐部将创建第三个部分，HMCC Hippocampe mécanique club Calvados，今年我们将花更多的时间做机械，而不是潜水!让我们积极一点，清洗，清空水箱，SP 95被98取代，增压泵的堵塞结束了？我们将拭目以待。更换拖拉机变速箱油，鉴于其颜色，这不是一个坏主意，还有液压泄漏需要修复，我们将在这个冬天看到。诺诺来维修压缩机，船边，在与专家检查后，喷油器是好的，火花塞、涡轮、过滤器都是新的。TWO阀已经调整好了，还有怠速的调整和海试，由于海况的原因，本周六不可能。谢谢大家 9月28日至10月2日沉船周的报告 在Bormes les Mimosas的aventure bleue有一个很好的沉船潜水项目，有时海况很困难。在Gabinière号上的第一次康复潜水是在45米处，最深的一次潜水将在58米处。希腊的Donator，多哥的Rubis潜艇和两架飞机Hellcat和Wilcat，温度将从14°C到30°C不等。</w:t>
      </w:r>
    </w:p>
    <w:p>
      <w:r>
        <w:rPr>
          <w:b/>
          <w:color w:val="FF0000"/>
        </w:rPr>
        <w:t xml:space="preserve">id 22</w:t>
      </w:r>
    </w:p>
    <w:p>
      <w:r>
        <w:rPr>
          <w:b w:val="0"/>
        </w:rPr>
        <w:t xml:space="preserve">Hello theeeere, how are you ? (you can answer in comments, I'm really interested (but please don't send me too much happiness, I'm not ready)) Let's meet today, Lord's day (yeah, I feel like this article is going to be laborious, but it's so that you don't lose the habit) , with NOT ONE, NOT TWO, BUT THREE TAGS !我不妨告诉你，这将是漫长的。而且会出现一些乱七八糟的情况。如果你想投诉，我建议你向Popcorn &amp; Gibberish、Sorbet-Kiwi和Plumes de lune投诉，因为毕竟是他们的错，他们没有必要标记我。让我们不再多说，从开始的那个《我是爆米花》和《吉卜力》开始吧（我坚持我对《外乡人》的看法😀 ♥）。- 你的博客背后有什么故事？我发现图书管有点偶然，也有点感谢我的朋友莉莉，然后发现文学博客的存在（好吧，我知道它们的存在，我不是生于1805年，与你有时可能的想法相反）和PAF（这使Chocapic）。- 博客圈带给你最大的快乐是什么？与伟大的人相遇并交谈 ♥ 对很多新事物持开放态度，对自己能做的事情有了一丝信心（只是一丝，不要乱搞）。- 您最喜欢写的文章是什么？这取决于时期，一般来说，我对写标签很感兴趣，但我也喜欢写对最喜欢的人的评论，或评价。曾几何时，我也喜欢介绍我的精美书籍，即使这些文章一般来说不太有趣。- 据你说，你最大的缺陷是什么？只有一个？我缺乏自信，这是许多其他缺点的根源（我的气质，除其他外）。- 你最后一次去看的音乐会是什么？我从来没有去过音乐会，但我一直对我关注的人（从动词follow来看，我还没有精神分裂，放心吧（他们会相信你吗））的Instagram故事流口水，他们去看了Imagine dragons，这算吗？- 你最喜欢的三部电影是什么？这个问题很困难，因为我多年来一直喜欢很多电影，我会说《搏击俱乐部》、《蝴蝶效应》和《纸浆小说》。我想我对青少年时期的电影/音乐有一种封锁，这使我很难发现新的电影/音乐，我最喜欢的仍然是那个时候的电影/音乐。 不用对我进行心理分析，我知道这些都有很深的含义XD)- 大家都讨厌但你喜欢的小说是什么？ (是的，反过来说会更容易。) 等等，我马上回来。对。在对我的图书馆进行彻底检查后，我对这个问题没有答案。谢谢你，再见。(为了不让爆米花说我作弊，我要说Alison Germain的《Midas's Breath》，我不认为人们讨厌它，但只能说我的评论比我读过的一些评论更积极）--有什么系列你不会推荐？为什么不呢？这并不容易，当我不喜欢一个节目时，我通常不会坚持下去，它很快就会从我的脑海中消失......唯一一个我在坚持了一段时间后放弃的是《漂亮的小姑娘》，因为它变得一团糟。然而，我真的很喜欢这个节目，即使它给我带来了一些惊吓。所以我不会给你的。</w:t>
      </w:r>
    </w:p>
    <w:p>
      <w:r>
        <w:rPr>
          <w:b/>
          <w:color w:val="FF0000"/>
        </w:rPr>
        <w:t xml:space="preserve">id 23</w:t>
      </w:r>
    </w:p>
    <w:p>
      <w:r>
        <w:rPr>
          <w:b w:val="0"/>
        </w:rPr>
        <w:t xml:space="preserve">大约3年以来，复古的趋势还没有褪去。然而，时装经常变化，并在瞬间消失。然而，一些公司选择将过去的物品更新换代，其成功超出了所有人的预期。利用对过去的怀念，对物品具有长久生命力并成为日常生活不可或缺的一部分的时代的怀念，诱惑着消费者......因此，卡西欧卡西欧是在旧物中制造新意的先驱公司之一。它依靠的是过去流行的设计。近年来，它又带来了计算器手表，指的是电影《回到未来》中的马蒂-麦克弗里和博士。而另一个古老的模式也从过去回来了，现在被称为Vintage。这些手表旨在回忆一个时代，它们在这个怀旧情绪吸引老人和年轻人的时代完美地发挥作用。宝丽来是老一辈人的标志性产品，现在该相机吸引了年轻一代，他们可以将自己的照片保存在宝丽来版本中。该品牌不仅卷土重来，而且还开发了比过去更好的相机。它现在将新的功能插入一个旧的概念中。由于这种知名度和恶名，它吸引了竞争，并在该领域不再孤独，因为富士胶片已经推出了一款名为InstaxMini的相机，价格非常实惠。K-Way 在20世纪80年代因防风和防雨而流行的著名连体衣已成为潮流和时尚。对许多年轻人来说，K-Way是新的，但它已经被重新发明，有了新的、更现代的设计。即使有了新一代的颜色，该品牌仍然保留了其不可避免的香蕉形式，包括将K-WAY包裹在腰部。即使是旧的概念，趋势也会重新出现在人们面前。任天堂与超级NES 对于视频游戏迷来说，这家日本公司已经选择重新发布著名的超级NES。它是该品牌的第一批游戏机之一。现在有了与我们新一代电视兼容的插头，它满足了人们对早期视频游戏的怀旧之情。它包括那个时代的所有游戏，会给90年代的孩子们带来许多回忆。这一重新出现在视频游戏世界中引起了轰动，因为复古是新的时尚。诺基亚：3310和8110 当第一批手机发布时，诺基亚是行业中最成功的品牌之一。自从苹果和三星的出现，它现在已经失去了形象。但许多人对3310和8110表示怀念。前者被认为是牢不可破的，几乎可以抵抗，因为后者让人想起了《黑客帝国》电影。8110是尼奥在影片中的手机。为了满足这些粉丝的需求，并在此基础上，诺基亚在2017年推出了3310的新版本，今年在MWC上又推出了2018款8110。玉树临风20周年纪念 在玉树临风20周年之际，玉树临风将回归。这款迷你控制台形式的游戏是为了照顾一个生物，使其成长。当时在操场上备受追捧的玉兔，今年可能就不那么受欢迎了。自从游戏的创造者万代公司宣布之后，这个话题就一直被热议。复古吸引着众人，即使有时只是暂时的。Hachette和黑胶 至少5年来，黑胶一直在卷土重来。世界各地的公司都开始制造唱片机。趋势是趋向于真实性，而黑胶唱片显然又开始流行起来了。甚至唱片公司也开始参与其中，推出新艺术家的黑胶专辑。为了满足期望</w:t>
      </w:r>
    </w:p>
    <w:p>
      <w:r>
        <w:rPr>
          <w:b/>
          <w:color w:val="FF0000"/>
        </w:rPr>
        <w:t xml:space="preserve">id 24</w:t>
      </w:r>
    </w:p>
    <w:p>
      <w:r>
        <w:rPr>
          <w:b w:val="0"/>
        </w:rPr>
        <w:t xml:space="preserve">来自贝加莫的信，象征着团结一致的苦难欧洲 我们将乔瓦尼-莫罗2020年4月19日的个人证言转载如下。4月13日，在疫情发生时，听着共和国总统对法国人的讲话，我停下来思考埃马纽埃尔-马克龙先生对我的城市的赞美。"是的，我们永远不会独自获胜，"总统说，"因为今天在贝加莫、马德里、布鲁塞尔、伦敦、北京、纽约、阿尔及尔或达喀尔，我们正在为一个个病毒的死亡而哀悼。在过去的几天里，我回到了意大利北部的贝加莫，这个约有十二万居民的城市建在 "奥罗比阿尔卑斯山 "脚下，我在那里出生，并在那里上了高中。正是这个城市和这些山脉，我在2017年离开了法国，到巴黎政治学院学习，在那里我学会了我给你写信的语言。与总统提到的那些大都市相比，贝加莫是伦巴第的一个迷人的小城。这个省现在正被冠状病毒折磨得死去活来，根据意大利国家统计局的数据，与去年相比，因这种大流行病而死亡的人数增加了337%。贝加莫市市长乔治-戈里说，该省可能有多达50万人被感染，占其人口的一半。像所有那些因为学习或工作而远离家乡，但在这个危机时刻突然发现自己与亲人生活在一起的人一样，我想我也可以对这种前所未有的情况感到忧虑，这种情况正在给我们的生活方式带来重大变化。但在这么短的时间内，一个家庭的生活发生了什么变化？我们从这种病毒中学到的一切，在贝加莫这里，它撕裂了亲情、温柔、温暖，打乱了日常的节奏，并造成了深渊。家庭，就像我们的家乡，是我们的全部：它仍然是我们的避难所，是我们不能不返回的共融之地，尤其是当我们不得不分担痛苦时。贝加莫已经成为欧洲的一个戏剧中心，使我们陷入对亲人的哀悼之中。看到一排排的军车队将尸体运出城去火化的画面，我感到很难过，因为公墓里已经没有空位了。当我知道所爱的人在医院里孤独地死去，没有他们的亲人在身边，或者更糟糕的是，在家里无法获得医疗护理时，我的心都碎了。然而，意大利人咬紧牙关，以坚毅、朴实的灵魂，准备卷起袖子，用双手捧起勇气，共同重建所有被摧毁的东西。在这里，每个人都尽其所能地做出贡献：有的人通过在医院工作来拯救生命；有的人通过呆在家里拯救生命。"我将重生，你将重生 "是当地一位作家作曲家献给贝加莫的一首歌的歌词，它在整个意大利产生了共鸣，给我们带来了新的生命气息。阳台上有许多横幅，上面写着鼓励的话语，如 "Berghem mola mia"，用伦巴第语说，"勇气，坚持，贝加莫"。如果今天这个城市，尽管受到重创，但仍能与病毒作斗争，这是因为它的公民呼吁区别于它的价值观。这就是为什么我希望贝加莫被认为是欧洲的一个标志，不仅是因为它的痛苦。</w:t>
      </w:r>
    </w:p>
    <w:p>
      <w:r>
        <w:rPr>
          <w:b/>
          <w:color w:val="FF0000"/>
        </w:rPr>
        <w:t xml:space="preserve">id 25</w:t>
      </w:r>
    </w:p>
    <w:p>
      <w:r>
        <w:rPr>
          <w:b w:val="0"/>
        </w:rPr>
        <w:t xml:space="preserve">根据美世咨询公司委托的一项调查，十分之七（71%）的首席财务官希望在未来十年内废除其公司的固定福利养老金计划。此外，二分之一（51%）的首席财务官计划在两年内冻结他们的计划，美世指出这可能是正式取消计划的前奏。五分之一的人（20%）报告说，他们已经减少了对私募股权的使用，以便拥有更多的流动性头寸，为最终取消固定福利养老金计划做准备。此外，每两家公司中就有一家（55%）预计将在未来两年减少私募股权的份额。接受调查的美国公司的养老金偿付能力比率很低。只有四分之一的公司（23%）的资产负债率至少为100%。美世的调查说，为了降低成本，总部设在美国的大公司正在采用购买年金和向个人养老金计划支付福利的策略。例如，跨国企业施耐德电气和克罗格大卖场。然而，该调查并不适用于加拿大公司。最近美世公司在加拿大的一项调查对固定福利养老金计划的可持续性相对令人放心。它发现，加拿大固定福利养老金计划的偿付能力比率中位数是105%。但是，因为有但是，由于60岁以上的长期债券收益率低，缴费可能要增加20%之多。美世警告说，这些计划可能面临 "基于最近预期长期回报率的下降，应计缴款增加15%至20%"。</w:t>
      </w:r>
    </w:p>
    <w:p>
      <w:r>
        <w:rPr>
          <w:b/>
          <w:color w:val="FF0000"/>
        </w:rPr>
        <w:t xml:space="preserve">同上 26</w:t>
      </w:r>
    </w:p>
    <w:p>
      <w:r>
        <w:rPr>
          <w:b w:val="0"/>
        </w:rPr>
        <w:t xml:space="preserve">摘要：泰莎是一个雄心勃勃、意志坚强、矜持的女孩，她喜欢认为自己能掌控自己的生活。她的男友诺亚是理想的女婿：她母亲崇拜的人，不会动摇的人。当她进入大学时，她的未来似乎已经确定：良好的教育、好的工作、幸福的婚姻......但那是在一个陌生男人在宿舍里推搡她之前。这个奇怪的家伙就是哈丁，大学里的性感坏小子：头发凌乱，有明显的纹身，嘴唇和眉毛穿孔，还有 "那该死的英国口音"。他粗鲁、挑衅、残忍--总之，他是泰莎所见过的最令人讨厌的人。然而，当她发现自己与他单独在一起的那一天，她真的失去了所有的控制，忍不住要吻他。一个吻，让一切都颠覆了。这个性格阴暗的男人让她产生了无法控制的激情，这种激情不顾一切，似乎是对等的，除非哈丁是最大的骗子......我要感谢雨果出版社以及德克雷姆夫人和朗格莱夫人，感谢他们在情色类作品中的第一次成功经验!法式触摸：我在情色类型中的第一次体验是成功的回顾：新的一年意味着新的决议。莱亚触摸书向情色类型推出，这个赌注是否成功？答案是 "是"。我认为，当你尝试一种特定的流派时，你必须根据阅读这种类型小说的读者的期望来调整你的要求。我想要放松，想要娱乐，最后我真的很喜欢这本书，而且没有脸红！"。后》基本上是一部粉丝小说，由于其在互联网上的日益成功而成为一部小说，这部小说现在是2015年冬季最畅销的书！。这个故事遵循一个相当经典的模式，即一个雄心勃勃、略显紧张的年轻女子和一个性感、黑暗的坏男孩。看到这样的情况，人们不禁要问：After带来的更多是什么？就个人而言，我非常喜欢它，因为我喜欢这对夫妇，情况做得很好，没有太多情节。总之，这本书是为了取悦自己和他人而写的，你可以感觉到：目的不是为了写出下一个左拉（顺便说一句，幸运的是......）!我也100%验证了页数（近600页），因为即使有时会给人以事件重复的印象，我也不想离开这种氛围，这些主角。我真的很喜欢泰莎，她开始发现生活、独立和责任。而另一方面，哈丁的情绪波动经常发生。结局非常好，我拼命在网上搜索下一部分（无果），因为作者用一个惊人的启示来玩弄我们的神经。之后真的让我想读雨果的这种类型的其他书籍，我吞噬了《美丽》三部曲：纯粹是一种享受我也试过《五十度灰》，但我不得不承认，我不喜欢它......。这让我想知道：什么是好的情色小说？角色？写作？还是一个无可争议地让你不由自主地翻开书页的整体？ (600页在一个晚上读完，都一样！) 最后，在成功说服我相信情色流派是一个有待发现的流派之后，我只等待一件事：续集！。我已经在博客和其他社交网络上看到它好几天了，它勾起了我的好奇心，我担心它的页数会让它变长。</w:t>
      </w:r>
    </w:p>
    <w:p>
      <w:r>
        <w:rPr>
          <w:b/>
          <w:color w:val="FF0000"/>
        </w:rPr>
        <w:t xml:space="preserve">id 27</w:t>
      </w:r>
    </w:p>
    <w:p>
      <w:r>
        <w:rPr>
          <w:b w:val="0"/>
        </w:rPr>
        <w:t xml:space="preserve">- 从六年级开始到17岁--从结构上领取一份报名表 需要提供的文件 :- 1份课外保险或民事责任证明（有孩子的名字） - 1张身份照片 - 疫苗接种复印件 - CAF福利号码或最后一次纳税评估。要下载的文件的背景颜色：费率 。- 1个来自Gournay en Bray的孩子的会员费为5.00欧元（可在一年中的任何时间加入）。 2个孩子：9.50欧元；3个孩子：12.00欧元；其他孩子。1.00欧元 一个孩子在公社外：8.00欧元；两个孩子：13.00欧元；三个孩子：17.50欧元；额外的孩子：1.50欧元 - 这个会员资格允许你自由来往：星期二、星期四和星期五晚上16:00至18:30，星期三13:30至17:30。活动费用：取决于家庭配额和居住地。生活在伙伴乡镇的年轻人从古尔奈费率中受益。我们接受CAF的 "Bons Temps Libre "和度假券： - Bezancourt - Cuy Saint Fiacre 住宿费用：根据家庭商数，对Gournaisiens有三种费率。对外来者实行单一费率。合作乡镇的居民可以从他们乡镇的援助中受益（青年服务机构提出申请）。我们接受CAF提供的 "Aide aux Vacances Enfant"，也接受假日礼券。</w:t>
      </w:r>
    </w:p>
    <w:p>
      <w:r>
        <w:rPr>
          <w:b/>
          <w:color w:val="FF0000"/>
        </w:rPr>
        <w:t xml:space="preserve">同上 28</w:t>
      </w:r>
    </w:p>
    <w:p>
      <w:r>
        <w:rPr>
          <w:b w:val="0"/>
        </w:rPr>
        <w:t xml:space="preserve">在 "气候变化和生物多样性--非洲的未来 "国际会议的框架内，来自塞内加尔、其他西非国家和欧洲的200名自然之友于5月14日在塞内加尔达喀尔呼吁为非洲制定更可持续的气候政策。该会议与国际自然之友的年度主席会议同时举行，是首次在非洲举行的会议。非洲尤其受到气候变化和生物多样性丧失的影响。荒漠化的加剧导致可耕地的减少和大面积植被的丧失，从而减少了对二氧化碳气体的吸收，因此导致了气候变化的加速。此外，过度捕捞正在减少具有气候保护功能的海洋生物群落。在一份联合声明中，来自9个非洲国家和12个欧洲国家的与会者呼吁非洲国家和国际社会采取有效措施进行气候保护。- 建立和扩大海洋保护区，使鱼类资源得以再生 - 全面保护湿地和国家公园作为天然的二氧化碳储备，以保护水这一重要资源 - 可持续的旅游和能源政策，以减少二氧化碳排放 - 将航空运输明确纳入排放证书的强制交易，并更有效地评估在所谓CDM项目（清洁发展机制--即在发展中国家采取气候友好措施的项目）中采取的措施所产生的效益敦促工业化国家采取行动，最大限度地减少非洲的生物多样性损失和气候变化，而不是通过为更便宜的农产品提供出口补贴，或通过助长庞大的捕鱼船队对海洋的过度捕捞，使非洲农业更难以适应气候变化。"过度捕捞和日益严重的荒漠化造成的生物多样性丧失，不仅加速了气候变化，而且还造成了严重的社会问题。在未来的几年里，超过4亿的非洲青年将进入劳动力市场寻找未来。国际自然之友主席曼弗雷德-皮尔斯（Manfred Pils）在他的闭幕词中强调，"欧洲被要求提供援助，以防止已经迫在眉睫的人道主义灾难恶化。"欧洲现在必须投资于保护非洲的自然和环境，否则来自非洲的难民流将继续增加。我们目前花在被误导的出口援助和建设 "欧洲堡垒 "上的钱，最好直接投资在非洲。对非洲农业和自然保护的投资也是对气候保护的投资，也是对更公平的社会发展的投资。NFI是自然之友运动的国际联合会，有50多个成员组织和合作伙伴。它是绿色10组织的成员，拥有50万名成员，是世界上最大的非政府组织之一。Manfred Pils 总裁 国际自然之友 mamadjiby@hotmail.com</w:t>
      </w:r>
    </w:p>
    <w:p>
      <w:r>
        <w:rPr>
          <w:b/>
          <w:color w:val="FF0000"/>
        </w:rPr>
        <w:t xml:space="preserve">id 29</w:t>
      </w:r>
    </w:p>
    <w:p>
      <w:r>
        <w:rPr>
          <w:b w:val="0"/>
        </w:rPr>
        <w:t xml:space="preserve">在展览Laisse pas traîner ton fil (Don't drag your thread)的最后一个周末，我们提议举办一个特别的纺织品Bla Bla Sieste，由图书管理员朗读部分文本。要在工程中间的躺椅上享受!实用信息 75010 巴黎 日期 2019年4月27日（星期六）下午3点至4点 到达目的地</w:t>
      </w:r>
    </w:p>
    <w:p>
      <w:r>
        <w:rPr>
          <w:b/>
          <w:color w:val="FF0000"/>
        </w:rPr>
        <w:t xml:space="preserve">id 30</w:t>
      </w:r>
    </w:p>
    <w:p>
      <w:r>
        <w:rPr>
          <w:b w:val="0"/>
        </w:rPr>
        <w:t xml:space="preserve">你在做电子商务吗？或者你想开始做，但不知道使用哪种数字电子商务战略来获得更多的销售？互联网正在主宰一切，尤其是在销售领域，这已不是什么秘密。网上业务的运作方式与实体业务相同。你需要在场；分开库存；有良好的服务；了解并与你的观众互动；以及；最重要的是，计划销售和推广你的品牌的战略。这时就出现了第一个问题：你能做什么才能在电子商务中取得成功？我们可以用一个简单而直接的答案来回答这个问题：数字营销。在这篇文章中，我们把主要的数字电子商务战略放在一起；这样你就会知道在你的网上商店使用什么战术和渠道 数字电子商务战略：如何开始？1.考虑产品、价格和促销概念 我们在开始讨论数字问题时，不能不介绍该领域最经典的概念之一。在你的品牌的每一种方法中都必须考虑三个要素：产品、价格和促销。开发一个好的产品是成功的关键。重要的是要做市场分析，分析你的行业对产品的需求，并思考你的特点可能是一种差异。要做到这一点，要考虑你公司的使命和愿景。例如，如果它的目标是让忙碌的人们生活得更轻松，那么它需要一个同样实用的产品，比如说简化的包装。价格是你销售的另一个关键问题。确保你有一个好的定价策略；一个有可行的和公平的利润率的策略。确保它与竞争对手没有太大区别。最后，促销考虑的是你将为你的消费者提供选择你的业务的好处。为此，不要忘记你的沟通来说服他们。值得将其与一些销售技巧结合起来，以强化效果。一些简单的建议。- 交叉销售：提供与客户正在寻找的产品相关的产品； -向上销售：提供与客户正在寻找的产品类似的更便宜的产品，以取代产量较低的商品； -设定促销活动的最后期限，通知缺货的产品--这样，感兴趣的人就会急于购买。2.数字电子商务战略：锁定你的受众 确定你的数字电子商务战略的第二步是确定你的潜在客户；并优先考虑最感兴趣的集群。谁是可能对你的服务感兴趣的人？那他们在哪里？你可以使用不同类型的定位： - 地理：按地区、州和一般地点； - 人口：按年龄、性别、婚姻状况等。- 社会经济：按收入和职业； - 心理：按生活方式； - 利益：考虑对方会喜欢你的产品； - 行为：关注便利和机会。选择其中一个选项，对你未来客户的需求和动机做出假设--以及他们如何了解你的业务。3.了解品牌概念 有了前面的答案，你就可以开始构建你的位置。为此，重要的是要了解品牌的概念；以及它能为你的企业做什么。分析你在一般市场中的作用，并考虑什么值得添加到你的价值主张中。你可以使用这样的问题： - 你的品牌是什么？- 它能提供什么？- 它最突出的特点是什么？- 是什么让它在竞争中脱颖而出？- 谁是你的观众？有了答案，就可以定义你的品牌声明；对它所提供的解决方案和最突出的特点形成一个最终的想法。然后把这个变成</w:t>
      </w:r>
    </w:p>
    <w:p>
      <w:r>
        <w:rPr>
          <w:b/>
          <w:color w:val="FF0000"/>
        </w:rPr>
        <w:t xml:space="preserve">id 31</w:t>
      </w:r>
    </w:p>
    <w:p>
      <w:r>
        <w:rPr>
          <w:b w:val="0"/>
        </w:rPr>
        <w:t xml:space="preserve">QUOTE(trustytrust @ 21/03/2011, 19:53) hop up block安装的还不错，显然fps的提升相当可观，所以我得买0.3的，如果不是0.35的，谢谢!不是枪管或其增加的功率会改变跳动效果，效果是在枪管之前给出的，所以要么是你的垫圈有问题，要么是球在做效果，但如果你没有改变你的块或垫圈，那么重新组装时就有问题。</w:t>
      </w:r>
    </w:p>
    <w:p>
      <w:r>
        <w:rPr>
          <w:b/>
          <w:color w:val="FF0000"/>
        </w:rPr>
        <w:t xml:space="preserve">id 32</w:t>
      </w:r>
    </w:p>
    <w:p>
      <w:r>
        <w:rPr>
          <w:b w:val="0"/>
        </w:rPr>
        <w:t xml:space="preserve">修改安托万-孔布阿雷是一名法国足球运动员，1963年11月16日出生在新喀里多尼亚的努美阿。他从80年代初到80年代末一直担任后卫。</w:t>
      </w:r>
    </w:p>
    <w:p>
      <w:r>
        <w:rPr>
          <w:b/>
          <w:color w:val="FF0000"/>
        </w:rPr>
        <w:t xml:space="preserve">id 33</w:t>
      </w:r>
    </w:p>
    <w:p>
      <w:r>
        <w:rPr>
          <w:b w:val="0"/>
        </w:rPr>
        <w:t xml:space="preserve">- 装订有摩尔人的装饰（中心和四角），带有法国国王亨利二世的徽章。巴黎，BnF，RLR，RES-X-68 → 黑色摩洛哥装订，有摩尔人的装饰（中心和角落），有法国国王亨利二世的徽章，巴黎，Gomar Estienne的工作室，约1554-1555年，巴黎。法国国家图书馆。珍贵书籍的储备。RES-R-253 - 关键词 - 装饰装订 ♦ 全皮装订 - 希腊式装订 ♦ 摩洛哥式 ♦ 中心和角落 - 摩尔式 ♦ 镀银 - 镀金 - 蔚蓝色铁钉 - 空心铁钉 - 全铁钉 - 文件</w:t>
      </w:r>
    </w:p>
    <w:p>
      <w:r>
        <w:rPr>
          <w:b/>
          <w:color w:val="FF0000"/>
        </w:rPr>
        <w:t xml:space="preserve">id 34</w:t>
      </w:r>
    </w:p>
    <w:p>
      <w:r>
        <w:rPr>
          <w:b w:val="0"/>
        </w:rPr>
        <w:t xml:space="preserve">音乐会回顾 Friche Belle de Mai - Marseille 1 October 2011 评论撰写于2011年10月2日 作者：Julien 我的粉色手镯在口袋里，我赶到Cartonnerie参加Stupeflip的开始。咻，我快到前面了，周围都是我的队友。皇家。音乐会开始了，我迅速掌握了我所踏足的地方。一场疯狂的音乐会!UCLP的两位歌手简直是火力全开!这里到处都是黑暗的气氛，视频投影的人脸几乎让人害怕。Stupeflip的目标很简单：在宣布UROC(他们的团队)统治世界的同时，让观众兴奋起来，与木匠(???)作斗争。他们三张专辑的良好组合。一个小时的pogo，真的很辛苦。它闻起来像汗水和鞭炮。伪装成中世纪的骑士或坏的连帽说唱歌手，凯迪拉克、King Ju和Mc Salo被交替地侮辱、嘘声和赞美！这就是为什么他们会被认为是 "最棒的"。我喜欢它!声音不是顶级的，甚至是烂的，但好在在马赛总是一样的;-) 音乐会结束了，结果我流了2升的汗，我死了。嗯，还有4个小时......好吧。方向，随机卡巴雷特看鸽子约翰。路上有很多人，很拥挤。厕所是对生态负责的（你在一个装满稻草的桶里撒尿）。荒地的内部走廊看起来像监狱的走廊，有旋转的白色聚光灯和吐出警告信息的扩音器。没有去年那么好，但无论如何，我们都沉浸在一种奇怪的、令人不安的气氛中。歌舞厅座无虚席，鸽子约翰演唱了他最新专辑《屠龙者》中的 "如此黑帮"。声音很好，乐器很好听，很有冲击力。观众唱歌、跳舞，几乎涵盖了所有的歌曲。不幸的是，没有时间逗留了，Xzibit音乐会已经开始了。回到Cartonnerie。在路上，我们得到了喝一些啤酒的票。3欧元一瓶啤酒，不便宜，但还是可以的。女售货员很有魅力，而且非常友好!Xzibit.我很好奇在马赛看到的又一个美国说唱歌手。我们到达时，正好赶上他的票价歌：X !顶端!它的作用就像一个魅力。每个人的手臂都是交叉的!气氛显然是西海岸的，房间里满是人。Xzibit紧接着唱了一曲把他带出阴影的歌曲：有什么区别，婊子请。不幸的是，史努比、德雷和埃米纳姆都不见了。你不可能拥有一切....试图再下楼去见安东尼-约瑟夫。人数太多了。在下山的时候，我们在塞塔的房间停了下来，相当空旷（令人惊讶），可以看到Psykik Lyrikah。一点也不差。听起来相当不错，但缺乏一点气氛。回到Cartonnerie。西奥菲勒斯-伦敦开始。一个来自布鲁克林的说唱歌手，他的声音是一个严重的耳光。以老9O风格唱的嘻哈。性感和流畅的歌词。掺杂着一些电子的、边缘性的房子，它很震撼。穿着金色的亮片T恤，纯正的风格。这场音乐会给人以极大的惊喜，但我开始有点累了!在Esplanade舞台旁小憩，Fine Team的DJ们正在那里混音。据我所知，烤面包机是ASM（为Wax Tailor唱歌的说唱歌手）的歌手之一。它是有效的，相当一部分不在其他场地的观众，都在他们的座位上!小盘薯片</w:t>
      </w:r>
    </w:p>
    <w:p>
      <w:r>
        <w:rPr>
          <w:b/>
          <w:color w:val="FF0000"/>
        </w:rPr>
        <w:t xml:space="preserve">id 35</w:t>
      </w:r>
    </w:p>
    <w:p>
      <w:r>
        <w:rPr>
          <w:b w:val="0"/>
        </w:rPr>
        <w:t xml:space="preserve">儿童帽子 - Aimer Sourire Rêver 45.00€ 在法国编织的儿童帽子，由75%的羊毛和25%的羊驼毛制成，上面装饰着我们的口号 "AIMER SOURIRE RÊVER"，让你的耳朵保持温暖，每天传播一丝幽默感添加到购物车 爱心T恤，儿童版。这款T恤有一个经典的混合剪裁，短袖和圆领。100%有机棉。产品经过Oeko-tex® Standard 100和GOTS认证。爱心T恤，红色绣花，儿童版。这款T恤有一个经典的混合剪裁，短袖和圆领。100%有机棉。云层之外......只需一个梦想。这款T恤有一个经典的混合剪裁，短袖和圆领。100%有机棉。一剂实证主义的T恤衫，儿童版。这款T恤有一个经典的混合剪裁，短袖和圆领。100%有机棉。我们的新消息!因为乐观是会传染的......而且从年轻时就开始传播是很重要的!混合T恤，白色，印有夏季色彩。经典剪裁，短袖，圆领。100%有机棉。这款T恤有一个经典的短袖剪裁，圆领，印有蓝色的阴影。这件T恤有一个经典的短袖和圆领，上面有 "LA BANANE "的正面信息，是由 "Le Petit Atelier de Ju "的水彩画设计。100%有机棉。这款T恤有一个经典的短袖和圆领，以蓝色调的积极信息 "微笑 "为特色，由 "Le Petit Atelier de Ju "的水彩画设计。一剂实证主义的T恤衫，儿童版。一种新的颜色，柔软的塔!它与所有漂亮的衣服搭配!这款T恤有一个经典的混合剪裁，短袖和圆领。100%有机棉。产品经过Oeko-tex® Standard 100和GOTS认证。爱心T恤，儿童版。这款T恤有一个经典的混合剪裁，短袖和圆领。100%有机棉。云层之外......只需要一个梦想。这款T恤有一个经典的混合剪裁，短袖和圆领。100%有机棉。一剂实证主义的T恤衫，儿童版。这款T恤有一个经典的混合剪裁，短袖和圆领。100%有机棉。这款印有甜蜜咒语的T恤："爱-微笑-梦想"，有海军蓝色可供选择。老少皆宜!经典的混合剪裁，短袖和圆领。100%有机棉。</w:t>
      </w:r>
    </w:p>
    <w:p>
      <w:r>
        <w:rPr>
          <w:b/>
          <w:color w:val="FF0000"/>
        </w:rPr>
        <w:t xml:space="preserve">id 36</w:t>
      </w:r>
    </w:p>
    <w:p>
      <w:r>
        <w:rPr>
          <w:b w:val="0"/>
        </w:rPr>
        <w:t xml:space="preserve">- 长度：295米 - 甲板数量：12 - 电压：110/220 AC 外面有阳台和小休息区，两张可转换的低床，迷你酒吧，电视/电视，吹风机，电话，保险箱，带淋浴的浴室。外面有阳台和小的休息区，两张低矮的可转换床，迷你酒吧，电视/电视，吹风机，电话，保险箱，带淋浴的浴室。外面有阳台和小的休息区，两张低矮的可转换床，迷你酒吧，电视/电视，吹风机，电话，保险箱，带淋浴的浴室。外部有阳台和小的休息区，两张可折叠的低床，迷你酒吧，电视/录像，吹风机，电话，保险箱，带淋浴的浴室。外部保证 外部有窗户，两张可折叠的低床，迷你酒吧，电视/录像，吹风机，电话，保险箱，带淋浴的浴室。Haven套房 花园别墅由客厅、餐厅、3间卧室组成，每间卧室都有一张双人床，每间卧室都有私人浴室、迷你酒吧、电视/CD播放器、吹风机、电话、保险箱、带打印机的电脑、立式钢琴、带淋浴的豪华浴室，与漩涡浴分开。每个别墅都有一个私人花园，里面有一个加热的漩涡浴缸和一个开放的餐厅，餐厅的家具是泰式或日式风格。带私人阳台的套房，有客厅、餐厅、带双人床的卧室、迷你酒吧、电视/VRC、CD/DVD播放器、吹风机、电话、保险箱、带浴缸和淋浴的豪华浴室。提供管家和门房服务。独家进入泳池区和露台。室内家庭式 室内有两张低矮的可转换床，迷你酒吧，电视/录像，吹风机，电话，保险箱，带淋浴的浴室。室内 有两张低矮的可转换床，迷你酒吧，电视/录像，吹风机，电话，保险箱，带淋浴的浴室。带阳台的套房；有客厅、带两张可转换低床的卧室、迷你酒吧、吹风机、电话、保险箱、带浴缸的豪华浴室（残疾乘客的舱室只有淋浴）。外景家庭 外景家庭带窗/罩，有两张可转换的低床，迷你酒吧，电视/录像机，吹风机，电话，保险箱，带淋浴的浴室。室外有窗户，有两张低矮的可转换床，迷你酒吧，电视/录像机，吹风机，电话，保险箱，带淋浴的浴室。套房有用餐区，私人阳台，卧室有双人床，浴室有浴缸和淋浴，迷你酒吧，吹风机，电话，保险箱。管家和门房服务。带阳台的套房；有客厅、餐厅、带双人床的卧室、迷你酒吧、电视/VRC、CD/DVD播放器、吹风机、电话、保险箱、带淋浴的豪华浴室、管家和礼宾服务。套房保证带阳台的套房；有一个小的起居区，卧室有两张低矮的可转换床，迷你酒吧，电视/CD播放器，吹风机，电话</w:t>
      </w:r>
    </w:p>
    <w:p>
      <w:r>
        <w:rPr>
          <w:b/>
          <w:color w:val="FF0000"/>
        </w:rPr>
        <w:t xml:space="preserve">id 37</w:t>
      </w:r>
    </w:p>
    <w:p>
      <w:r>
        <w:rPr>
          <w:b w:val="0"/>
        </w:rPr>
        <w:t xml:space="preserve">"有相当大的面积需要修剪，草的处理仍然是一个问题，对一些土地所有者来说也是如此。并非所有的人都有合适的车辆将绿色垃圾送到垃圾处理中心。因此，从今年起我就开始这样做了：我沿着划定我们财产的栅栏，大致清空我的草篮子，厚度为20至30厘米，我在割草结束时将其排列整齐。第一个优点：由于刚割过的草，栅栏上的杂草无法用割草机割到，被闷死了。第2个优点：由于沿栅栏堆放的草的厚度，动物不会再来抓挠草坪，因为它们无法再从栅栏下通过。第3个大优点：不再需要跑到废物处理中心去清除草的琐事。第4个优点：沿栅栏的通道随着草的厚度而变得更容易。不再需要因为害怕被抓到栅栏而以较慢的速度通过。然后，我定期在原地放回，每4或5次修剪，放回一定厚度的草。有了很好的栅栏长度，我就交替进行修剪（例如：在第一次修剪时，我在前20米处放上厚厚的草，然后在下一次修剪时，再放20米，然后等等，直到我回到前20米处等等...）。"感谢他，感谢他的分享!</w:t>
      </w:r>
    </w:p>
    <w:p>
      <w:r>
        <w:rPr>
          <w:b/>
          <w:color w:val="FF0000"/>
        </w:rPr>
        <w:t xml:space="preserve">id 38</w:t>
      </w:r>
    </w:p>
    <w:p>
      <w:r>
        <w:rPr>
          <w:b w:val="0"/>
        </w:rPr>
        <w:t xml:space="preserve">尼尔-戴蒙德 出生日期：1941年1月24日，美国纽约布鲁克林 链接 www.neildiamond.com（英文） 尼尔-戴蒙德（Neil Diamond），1941年1月24日生于纽约布鲁克林，美国歌手、作曲家和演员。职业生涯 1966年和1967年，他以《孤独的人》（2000年被约翰尼-卡什翻唱）、《樱桃，樱桃，女孩，你很快就会成为一个女人》（被Urge Overkill翻唱在电影《纸浆小说》的原声带中）、《肯塔基女人》（被深紫翻唱）和为The Monkees写的《我是一个信徒》（电影《史莱克》的原声带，也被罗伯特-怀特翻唱）或最后的《红葡萄酒》（被UB40翻唱）取得成功。1968年，他在四年内为MCA公司签下了众多的名曲：《甜蜜的卡洛琳》、《霍利的神圣》、《噼里啪啦的罗西》、《我是......我说》、《蓝色的歌》、《播放我》，这些歌曲被猫王、弗兰克-辛纳屈、约翰尼-马蒂斯、U2、塞吉-拉玛和乔-达森等人翻唱。在魁北克，1970年，唐纳德-劳特雷克以《霍桑那》为题进行了扎实的表演，而在前一年，皮埃尔-拉隆德漂亮地表演了《甜蜜的卡洛琳》的法语改编版，该剧的名字就叫《卡洛琳》。1971年，他制作了一张肯定是他最好的，甚至是他最有成就的专辑《石头》，在这张专辑中，他翻唱了伦纳德-科恩-苏珊娜、兰迪-纽曼-我想今天要下雨了、乔尼-米切尔-切尔西之晨、罗杰-米勒-丈夫和妻子的经典作品。他甚至用英语翻唱了雅克-布雷尔的 "Ne me quitte pas "的优秀版本，如果你走了，尼尔为这张专辑创作了三首崇高的作品，《我是我说》是第一面的开篇，《Crunchy Granola Suite》是结尾。然后是打开第二面的标题曲目《Stones》和结束它的《I am I said》的封面。所有这些都装在一个非常漂亮的信封式封面里，从顶部打开，然后当你关闭它时，你有一个带按钮的绳子来卷起它。1972年，他的双人专辑《炎热的八月之夜》收录了他最令人难忘的歌曲的现场版本。1973年，他的新厂牌哥伦比亚唱片公司（他与该公司签订了当时有史以来最大的唱片合约）制作了电影《乔纳森-利文斯顿-海鸥》的原声带，尼尔-戴蒙德是该片的唱作人，这使他在世界范围内获得了新的成功并获得格莱美奖。1976年发行的概念专辑《美丽的噪音》，由罗比-罗伯逊制作。尼尔-戴蒙德重新在美国，但也在欧洲和澳大利亚进行了巡演。从那时起，他每隔两三年就会进行一次世界巡演。他参加了1976年拍摄的音乐会《最后的华尔兹》。据称他与鲍勃-迪伦的一次争吵只由罗恩-伍德报道。从1977年到1982年，尼尔-戴蒙德把他的事业引向了拉斯维加斯的赌场（1976年他在那里第一次演出）。他的曲目因与吉尔伯特-贝考（Gilbert Bécaud）《九月的早晨》（C'est en septembre）、伯特-巴哈拉赫（Burt Bacharach）《我会在广播中看到你（Laura）》、理查德-贝内特（Richard Bennett）《永远穿着蓝色牛仔裤》、大卫-福斯特《你需要的男人》、米歇尔-勒格朗《如果没有梦想》、卡罗尔-拜尔-萨格《心光》或史蒂夫-旺德《迷失在好莱坞》的合作而更加丰富多彩。他的唱片仍然很成功，这要归功于《Désirée》、《You don't bring me flowers in a duet with Barbra Streisand》，特别是《Love on the rocks》、《America》和《Hello again》，这三首歌取自电影《爵士歌手》（1980年发行）的原声带，他在其中扮演主要角色。这部电影并不像预期的那样成功，并为他赢得了雷兹奖最差男演员奖。</w:t>
      </w:r>
    </w:p>
    <w:p>
      <w:r>
        <w:rPr>
          <w:b/>
          <w:color w:val="FF0000"/>
        </w:rPr>
        <w:t xml:space="preserve">id 39</w:t>
      </w:r>
    </w:p>
    <w:p>
      <w:r>
        <w:rPr>
          <w:b w:val="0"/>
        </w:rPr>
        <w:t xml:space="preserve">编辑：《穹顶之下》是由布莱恩-K-沃恩根据斯蒂芬-金的同名小说改编的美国电视剧，自2013年6月24日起[1]在CBS网络播出，同时在加拿大的Global网络[2]播出。在瑞士，这部肥皂剧自2013年10月26日起在RTS Un[3]播出，在法国，自2013年10月31日起在M6[4]播出，在比利时，自2013年11月18日起在BeTV[5]播出，自2015年1月1日起在RTL TVI播出。在魁北克，从2013年12月20日开始在Videotron的Club à volonté点播服务中提供[6]，然后从2014年9月2日开始在TVA网络中提供[7]。切斯特磨坊镇是缅因州的一个小镇，这里的特殊事件很少。但有一天，一个无形的穹顶出现了，将整个小镇笼罩其中。切斯特磨坊镇的居民被困住了，他们无法离开该镇，也没有人能够进入。他们必须相互支持，以度过这一难关。但与外部世界的隔绝将使社区面临考验。</w:t>
      </w:r>
    </w:p>
    <w:p>
      <w:r>
        <w:rPr>
          <w:b/>
          <w:color w:val="FF0000"/>
        </w:rPr>
        <w:t xml:space="preserve">id 40</w:t>
      </w:r>
    </w:p>
    <w:p>
      <w:r>
        <w:rPr>
          <w:b w:val="0"/>
        </w:rPr>
        <w:t xml:space="preserve">VIENNA K+K Hotel Maria Theresia 欢迎需要帮助预订电话：+43-1-521 23电子邮件：hotel.maria.theresia@kkhotels.at 在线预订 维也纳中心的顶级酒店 坐落在维也纳的中心，Hotel Maria Theresia在迷人的Spittelberg艺术家区享有理想的安静位置。该酒店特别体现了奥地利的好客精神，以其高度个性化的服务和优雅的现代装潢而闻名。这种独特的氛围将有助于使您的住宿变得令人难忘。无论您是皇室浪漫的爱好者还是现代艺术的爱好者，紧邻霍夫堡宫和新博物馆区的地方都能满足您的一切愿望。餐馆、画廊和商店林立的Mariahilferstraße林荫大道也在步行范围之内。入住伦敦、巴黎、巴塞罗那、慕尼黑、布达佩斯、布拉格和布加勒斯特的K+K酒店 在欧洲各地旅行，享受K+K酒店在每个精彩城市提供的优惠。无论是在维也纳的K+K玛丽亚-特蕾西娅酒店还是在欧洲其他城市，您都会享受到K+K酒店特有的理想位置、高品质的舒适度、魅力和风格。</w:t>
      </w:r>
    </w:p>
    <w:p>
      <w:r>
        <w:rPr>
          <w:b/>
          <w:color w:val="FF0000"/>
        </w:rPr>
        <w:t xml:space="preserve">id 41</w:t>
      </w:r>
    </w:p>
    <w:p>
      <w:r>
        <w:rPr>
          <w:b w:val="0"/>
        </w:rPr>
        <w:t xml:space="preserve">农场中的金属--切割、钻孔和焊接 要想在选择和使用设备方面获得自主权，就得大胆尝试，进行金属工作的培训。在线登记表 - 能够建造（组织、切割、钻孔、组装、法规...）。- 知道如何维护或改造你的设备。⇒ 组织自建工地 工地上的安全规则，适用于自建工地的法规，工场的组织，机器、供应商和用品的知识，工场的清洁和整理。⇒ 自建，适当的切割、钻孔和焊接技术 阅读计划及其树状结构，学习和练习磨床、金属切割机、简单的钻孔机、钻床和电弧焊。⇒ 认识和确定材料 材料强度、几何材料和组成、热处理、机械配件和固定装置。⇒ 准备在现场使用自制的工具 使用风险，工具的组装和调整，经验传授，自我认证程序。详细计划 详细计划：高级金属加工培训 - 3天 在整个课程中，将有时间进行讨论，使内容适合你的专业情况。 第1天 上午8.30：欢迎，行政手续。9.00 - 12.30 - 圆桌演讲（参与者的期望和水平）。- 提醒大家注意培训的目标和课程。- 场地的设置，设备的卸载，工作岗位的安装。- 参观车间：解释现有设备的操作 - 阅读工具的建造计划。13h30 - 17h30 - 切削工具的操作，演示磨床和金属切削机的使用。- 使用设备的安全说明和预防措施。- 开始实践工作：切割。- 钻钢时要考虑的因素：理论上的介绍。- 学习如何使用钻床。- 第2天 上午8.30 - 下午12.30 - 弧焊操作：理论讲解。- 涂层电极电弧焊的练习。- 继续掌握切割和钻孔技能。13:30 - 17:30 - 工具制造的实践工作：切割、钻孔、焊接。- 第三天 上午8:30 - 12:30 - 继续并最终完成工具制造的实践工作：切割、钻孔、焊接。- 对装配、组装和调整工具的投入。13h30 - 17h30 - 自制工具的自我认证程序。- 关于电动工具的维护和储存的报告。- 整理和清洁车间。- 汇报培训情况。在线注册。然后，所有关于培训的信息和验证你的注册所需的文件将通过电子邮件发给你。理论和实践的贡献/演示/在小组或个人中的实践工作/自我构建 无!从DIY初学者到经验丰富的自建者，每个人都可以来学习和提高他们的金属加工技能。在金属车间进行培训，需要的安全设备：安全鞋、合适和温暖的工作服。Atelier Paysan提供听力保护、护目镜、焊接头盔、手套。BPO Micro 更多信息</w:t>
      </w:r>
    </w:p>
    <w:p>
      <w:r>
        <w:rPr>
          <w:b/>
          <w:color w:val="FF0000"/>
        </w:rPr>
        <w:t xml:space="preserve">id 42</w:t>
      </w:r>
    </w:p>
    <w:p>
      <w:r>
        <w:rPr>
          <w:b w:val="0"/>
        </w:rPr>
        <w:t xml:space="preserve">Serge Beynaud - Ye Dja - Official Clip EP Mama Africa available: backl.ink/143460961 Author: Serge Beynaud Composers: Serge Beynaud, Haidara Ines (Braising Girl) Arrangement, mixing, mastering: Serge Beynaud For Booking: gaetanhynaux@gmail.com Website: www.sergebeynaud.com Twitter: twitter.com/sergebeynaud?lang=en Snapchat: sergebeynaud 我爱的声音 节奏djaa 我爱graave😍😍 我爱它，因为我听benaurd你发送重😍 小你dja 我kiffffffffffffff直到我dja Serge Beynaud 我的丈夫，我是1亿公司的pdg，我怀孕朱利安。Facebook: Eylichabet aziale Sa ma djaaaa chanson laaa I kiffffff this dance despite the fact that I don't really understand what it means We are here to dance oubinnnnn The beep is zooo dancing even from the je m enfoutisme to the Yoro weppp I liked it.Ye Dja Ye dja Wallay tu djah这声音真是太美了！！！你一定会感动的 Ye dja Beynaud你甚至杀了它 🔥 ❤❤❤❤❤💖💖💖💖。声音甚至dja❤👌👌👌好歌，但视频根本不xa。这只是我的看法😉😉太强的家伙！！！。Ye dja Je dja 💖🙏🏿 这首曲子应该有超过2000万的浏览量。这是个热门。来自尼日利亚的爱 Yedja always frlift.info/first/vid-o/sYjKz8ukprLfhKw.html Ah chao your djimi danger fans huh Love from Cameroon Paul Pogba × Eric Bailey brought me here.🙌🔥保罗-博格巴把我买到这里来了杜勇气兄弟🇮🇪ǹ🇬Serge Beynaud tn titre ci c LA tension_00LA tuerie!Labile Pogba把我带到了这里😂 Ye dja 😍👌 谁在PP6的IG故事之后来了？Instagram把我带到了这里。真是个大麻烦。来自尼日利亚的爱 开头的器乐 🔥🔥🔥🔥 Yeah @Serge benaur 还有谁从保罗-博格巴的Instagram帖子中看到了这里？🔥 loooool同谁在这里保罗-博格巴的Instagram故事和埃里克-贝利😭🤣👍🏾👍🏾👍🏾博格巴的Instagram故事之后!!!在保罗-博格巴的故事之后，谁在这里？向保罗-博格巴Pogbooom喊话!🔥 Paul Labille pogba x Eric bailly Tchieu c'est chic deh😍 j'adore Depuis le gabon🥳🥳🥳🥳 tu es fort y a pas ton deux vieux mogor beynaud J'aime trop👏 bon svp il y a quel texte ou quel message dans la champs ci?在这之后，你是痛苦的Kooo Fally使演唱会1 000 000。是严肃的科特迪瓦艺术家，所以从开始到结束的歌曲，你在这里说：小耶DJA。..........epicetout 我喜欢 😘😘😘😘 Serge beynaud aiiiiie 🔥 frlift.info/first/vid-o/zYuon6-B1JvXgm0.html 来自莫桑比克的酷爱者白谈，voila你仍然是coupe decalé的主人。......声音很震撼！带着耳机，你也会疯掉的！火火火火Noooon这首歌让我的部队很累👏🥰👏。你这样唱得很好，阿达玛😁。这段视频和这首歌都很不错。I kiff grave😍👏😍👏💋❤️❤️❤️❤️❤️Yedja再加把劲，coupe decale会在哀悼之后找到它的底座。小小的贝诺，你怎么了......!当你回来的时候😩雷耶尔上校，你用你的声音震撼了我们的青春期。</w:t>
      </w:r>
    </w:p>
    <w:p>
      <w:r>
        <w:rPr>
          <w:b/>
          <w:color w:val="FF0000"/>
        </w:rPr>
        <w:t xml:space="preserve">id 43</w:t>
      </w:r>
    </w:p>
    <w:p>
      <w:r>
        <w:rPr>
          <w:b w:val="0"/>
        </w:rPr>
        <w:t xml:space="preserve">最好的全长电影，在线和免费。FULLTV指南是一个免费的在线指南，提供有关法国作品以及世界其他地区的信息。我们也有关于新发行的DVD和BLU-RAY的信息。Narcizas，完整电影 - 2012年完整电影，由Dovile Gasiunaite导演。你可以在蒙特利尔（加拿大）和法国的电视频道或电影院观看电影《Narcizas》的立陶宛语原文。该片于2012年上映。Narcizas，演员：Amvrosios Vlachopoulos, Sigitas Sidlauskas, Asmik Grigorian, Susanna Perry Gilmore, Perminaite Urte 和 Edvinas Kaziukaitis。导演：多维尔-加西奥奈特。U 所有观众都可以购买或租赁这部影片。戏剧 01:35:00 全片有无法语字幕。电影院/免费流媒体/YouTube - 高清视频（整部影片为法语）。编剧：多维勒-加西乌奈特。由奥德里奥斯-凯梅兹斯负责。由吉德利乌斯-普斯库尼吉斯作曲。本片由Ketvirta versija出资和/或制作。制作人：特蕾莎-罗扎诺夫斯卡、塔达斯-里姆齐乌斯和尼科斯-穆塞洛斯。在Dovile Gasiunaite的指导下，长片Narcizas（故事片）以立陶宛语为原流，在立陶宛制作，并于2012年出现在法国电影院。观众以37票给它打了3分（满分5分）。通过FULLTV，您可以找到超过50,000部来自法国和世界各地的电影列表。我们邀请您定期访问我们，我们每天都会上传新的全长影片，以便在DVD或BLURAY上观看。</w:t>
      </w:r>
    </w:p>
    <w:p>
      <w:r>
        <w:rPr>
          <w:b/>
          <w:color w:val="FF0000"/>
        </w:rPr>
        <w:t xml:space="preserve">id 44</w:t>
      </w:r>
    </w:p>
    <w:p>
      <w:r>
        <w:rPr>
          <w:b w:val="0"/>
        </w:rPr>
        <w:t xml:space="preserve">街头营销和游击营销在活动广告方面提供了新的和意想不到的可能性。作为这些领域的参考机构，Urban Act在法国拥有独特的业务专长。街头被认为是一种自由的媒介，可以创造出嗡嗡声和病毒式的共鸣。沟通意味着让人们意识到，它也意味着触摸、移动，有时还意味着被感动!这是城市行动小组在部署一项行动期间所共有的印象......每个人都看到了贝纳通最新广告的视觉效果，或听说过它，或发现自己处于关于......还有什么比街头和另类营销来推广音乐，特别是美国组合30秒的另类摇滚更好的呢？ 超自然活动：仅仅提到这部电影，就足以让许多观众起鸡皮疙瘩。也就是说，如果这个现象......在通宵达旦之际，为了支持卡米尔备受期待的新声学专辑的发行。城市法》产生了一个新的......出现心脏疾病时该怎么办？我们当中有谁知道哪怕是最基本的救生姿态？这是2011年IDEF（互动数字娱乐节）的标志，也是2011年最令人期待的视频游戏之一的宣传活动的启动。 BETHESDA SOFTWORKS: Brink...The Revolution is on.世界领先的视频游戏开发商和出版商之一。贝塞斯达软件公司一直专注于大片式的角色扮演游戏。独立厂牌Beggars Banquet创建于1976年，它的名字让人联想到滚石乐队的一张著名专辑，现在它代表了全球几百位不同的艺术家。 ... 动员起来拯救他们.fr...和神奇宝贝 为了纪念神奇宝贝黑白版的发行，Urban Act正在部署一个两阶段的网络和非媒体活动，旨在 ... 你年轻有为，但你没有任何联系、网络或补贴来让你的名字为人所知。截止日期....路途遥远 如何从亚特兰大尽快赶到即将在洛杉矶分娩的妻子身边......原则上不开车，更不能用......在吞并南朝鲜后，在与美国的冲突中，新的朝鲜联盟入侵了巴黎，在......为了微软推出新的Windows Phone 7操作系统，巴黎在10月21日至23日期间进行了为期三天的绿化。 电影史上最恐怖的影片《超自然活动》无法让影迷们有更多的期待....。Orange Rockcorps，一个简单而有效的概念，提高了人们的认识，并鼓励年轻人参与到协会中来。原理是，为了换取一些...... 奥克利高清偏光镜：高清的现实 作为奥克利高清偏光镜推出的一部分，并与安纳西的O'Shop分店合作，Urban Act是...... 巴黎迪斯尼乐园：美妙的工作 巴黎迪斯尼乐园常常与快乐、娱乐和魅力相提并论。但是，为了使这些成分聚集在一起，你需要一个框架和一个服务的......归类于：Affichage Board, 老佛爷百货公司的所有特别版操作。作为2010年3月24日至5月8日特别版的一部分，老佛爷百货公司和各种著名品牌提供了超过 ... 在Passy和Kremlin-Bicêtre的两家新芒果店开业之际，Urban Act被要求举办一个特别版的 ... 震撼了数百万儿童童年的Tamagotchi游戏终于在被改编成电影之前等待了很久。现在已经完成了，因为......诺基亚为您提供世界....作为在诺基亚手机上推出免费Ovi地图应用的一部分，《城市行动》正在部署一个游击队装置</w:t>
      </w:r>
    </w:p>
    <w:p>
      <w:r>
        <w:rPr>
          <w:b/>
          <w:color w:val="FF0000"/>
        </w:rPr>
        <w:t xml:space="preserve">id 45</w:t>
      </w:r>
    </w:p>
    <w:p>
      <w:r>
        <w:rPr>
          <w:b w:val="0"/>
        </w:rPr>
        <w:t xml:space="preserve">英特尔®主动管理技术的快速入门指南 本指南包含基本的系统配置说明和使用网络浏览器访问客户端系统的信息。英特尔®AMT（主动管理技术）的先进功能可在支持这种新管理技术的供应商软件中使用。</w:t>
      </w:r>
    </w:p>
    <w:p>
      <w:r>
        <w:rPr>
          <w:b/>
          <w:color w:val="FF0000"/>
        </w:rPr>
        <w:t xml:space="preserve">id 46</w:t>
      </w:r>
    </w:p>
    <w:p>
      <w:r>
        <w:rPr>
          <w:b w:val="0"/>
        </w:rPr>
        <w:t xml:space="preserve">2016年4月30日至2016年5月1日 - Centre Ville SEMINAR "LES CLEFS DE L'AUTONOMIE" "Liberer nos enfants des blocages et des problèmes comportementaux" animated by Déborah WAKNINE The weekend of 30 April and 1 May 2016 in La Farlède (83) Tariff... Organised by Vivance &amp; Reliance | Type : 83 2016 April 30 at 10:00 to 1 May 2016 at 13:30 - 萨纳里的Rabten Djangtchoub Ling中心 对于周六的教学日，如果你愿意，可以在现场吃午餐，并带一道菜来分享 由普罗旺斯Rabten Djangtchoub Ling中心组织|类型：83，2016年5月13日1从14:30到17:30 - 83来享受在Carqueiranne 83320与Corinne Du Sud的多维度体验。讲习班持续整个下午。冥想、凝视治疗、宽恕、多维团体治疗和... 组织者：corinne du sud | 类型：83</w:t>
      </w:r>
    </w:p>
    <w:p>
      <w:r>
        <w:rPr>
          <w:b/>
          <w:color w:val="FF0000"/>
        </w:rPr>
        <w:t xml:space="preserve">id 47</w:t>
      </w:r>
    </w:p>
    <w:p>
      <w:r>
        <w:rPr>
          <w:b w:val="0"/>
        </w:rPr>
        <w:t xml:space="preserve">每年，致力于防止儿童和青少年性暴力的玛丽-文森基金会都会在蒙特利尔组织一次独特的筹款活动--岩石上的马文。十几支队伍上台表演歌曲，其形式让人联想到La voix。只不过在L'Olympia，拿着话筒在观众面前摇摆的不是有抱负的艺术家阵容，而是没有才华的商人们。</w:t>
      </w:r>
    </w:p>
    <w:p>
      <w:r>
        <w:rPr>
          <w:b/>
          <w:color w:val="FF0000"/>
        </w:rPr>
        <w:t xml:space="preserve">id 48</w:t>
      </w:r>
    </w:p>
    <w:p>
      <w:r>
        <w:rPr>
          <w:b w:val="0"/>
        </w:rPr>
        <w:t xml:space="preserve">我们的转盘在发货前都经过测试和调整 手动转盘 古铜色或黑色表面处理 重型 Unipivot唱臂 交付时不含唱头 根据版本的不同，罩子： - 如果是9英寸的唱臂：含罩子 - 如果是12英寸的唱臂：不含罩子 - 如果没有唱臂：不含罩子 品牌：KUZMA 3 290,00 € 一个团队为您服务 Stabi S转盘是斯洛文尼亚制造商的入门级转盘!然而，它显示出的音乐性值得更多自命不凡的模型。与出色的Stogi S单轴臂相结合，这个最新版本的装备可以胜过欧洲和美国的竞争者!它的设计是基于新的机械基础。我们离长方形的中密度纤维板转盘还很远!事实上，这里的基座被一个直径为50毫米的圆柱形实心青铜 "T "所取代!它的重量和密度都非常惊人：超过10公斤。''T''的底部接收手臂的支柱，其中心接收板的枢轴和轴。''T''的横杆起到稳定器的作用。三个山梨醇环将这个框架与它所依赖的家具脱钩。加工的刚性和精确性要作为一个例子来引用......台面的驱动是通过一个平皮带完成的。这是由一个完全与结构分离的同步电机驱动的。它被封装在一个青铜盒子里。变速（33/45t）是通过在电动机皮带轮上增加一个环来获得的。这当然是精确和有效的，但在这种唱片机上不是很实用。盘子是由铸铝精密加工而成。它上面有一个减震垫。在其内部的外围有一个山梨糖环，可以防止盘子的任何谐振。盘片的直径大于300毫米（更像是320毫米），以提供更好的惯性。该轴承由细粒度的碳钢制成。联系只在一个点上。其运作的安静性堪称典范。这个Kuzma Stabi S转盘配备了一个9英寸的单轴转臂。整个手臂由一整块铝制成。实心黄铜底座可以控制振动，最重要的是为整个音臂提供良好的稳定性。抛光的支点位于一个井中，振动很小，没有摩擦。VTA和方位角是完全可调的。还有一个尼龙丝防滑和配重。有两个配重，便于对跟踪力和方位角进行微调。精确的方位角调整是通过移动主配重中的一个水平螺丝来实现的。高质量的布线（58pF）是 "直接布线 "类型。同样的电缆没有任何连接或焊接，从电池到RCA。熏制的亚克力盖板可以保护转盘和转臂。这款作为标准配置提供的产品，非常罕见，值得重点介绍!安装很简单，对普通人来说没有问题!电池的组装也很容易。我们建议使用中等顺应性（10-18之间）的MC电池（如果可能的话）。从第一次测量结果来看，我们可以肯定，制造商已经决定提供一个中性而非示范性的再现。自然是完全存在的。如果你正在寻找一个示范性的、丰富多彩的转盘......走另一条路吧</w:t>
      </w:r>
    </w:p>
    <w:p>
      <w:r>
        <w:rPr>
          <w:b/>
          <w:color w:val="FF0000"/>
        </w:rPr>
        <w:t xml:space="preserve">id 49</w:t>
      </w:r>
    </w:p>
    <w:p>
      <w:r>
        <w:rPr>
          <w:b w:val="0"/>
        </w:rPr>
        <w:t xml:space="preserve">亲爱的客户，为了您的安全，我们结合政府的指示，加强了我们的卫生协议，以对抗covid-19。我们对服务质量和经理给出的建议质量非常满意。 我会向任何想做头皮按摩的人推荐经理的服务。marie - 25/01/2019 第一次来这个沙龙，它是完美的。要求的颜色成功，非常好的接待，团队非常周到。我特别推荐经理Sehea。Marie-Eve CAMILLE ALBANE VELIZY-2 - 19/12/2018 女士您好，我们感谢您的这一积极评价，同时也感谢您的忠诚度！我们将继续为您提供服务。Chems - 27/03/2018 5 我推荐这家美容院，一个顶级的团队!非常热情的欢迎（他们甚至为你提供饮料）我对我的新发型非常满意。杰西卡是着色的冠军，她了解我想要什么，甚至超过了我的期望。谢谢莎拉的理发，她尊重我的要求，我还会再来的。Patricia - 13/02/2018 5 感谢所有的人，一切都很完美，欢迎，专业，善良，关注 每次我去的时候，我出来的时候都是重新刷的 非常感谢Jessica为我的头发上的颜色和亮点提供的建议和努力工作，也感谢Seiha为我的切割和吹干很快 CAMILLE ALBANE VELIZY-2 - 13/02/2018 谢谢你!很高兴能照顾你，知道你得到了满足!谢谢你的积极评价再见，卡米尔-阿班-维利兹2号团队。Audrey - 13/01/2018 5 我从冒险开始就一直是客户。它是一个特殊的沙龙，完全以客户的满意度为导向!一切都是高质量的：剪发、染发，尤其是美发师。经理Sarah对所有的细节都很关注，心情好，专业性强。一定要试试!CAMILLE ALBANE VELIZY-2 - 13/01/2018 女士您好，感谢您的忠诚和这个好评。团队 Camille Albane Ana74 - 30/11/2017 1 对服务非常失望。我要求有一个梯度和锥度。我只得到了梯度。我要求金色和红木色的高光，我得到了4个高光，几乎不比我的正常颜色浅。无论如何。这是令人失望的。这个沙龙的标准真的下降了......我不会再回来了 CAMILLE ALBANE VELIZY-2 - 01/12/2017 女士您好，我们很抱歉听到您的失望。我们的首要任务是让您满意，我们邀请您再次与我们联系，电话是0134651267，以便我们能够解决您的不满，找到让您满意的解决方案。祝您有一个愉快的一天。团队Camille Albane Vélizy 2 Séverine - 12/10/2017 3 晚上好，我明天会打电话预约，我会再来找你，给我的意见.Séverine Marie - 05/10/2017 5 这是第一次，也不会是最后一次!我对服务和工作人员的专业精神非常满意，感谢你们的这一时刻；)CAMILLE ALBANE VELIZY-2 - 06/10/2017 夫人您好，我们很高兴能满足您的期望。再见!Camille Albane Vélizy 2团队 Christel - 04/10/2017 5 非常愉快的欢迎 染发师和顶级美发师 CAMILLE ALBANE VELIZY-2 - 06/10/2017 女士您好，Camille Albane团队感谢您的访问和信任。再见!Lala - 02/08/2017 4 我不确定能不能找到一个听我的、习惯于大连锁店的美发师。我有</w:t>
      </w:r>
    </w:p>
    <w:p>
      <w:r>
        <w:rPr>
          <w:b/>
          <w:color w:val="FF0000"/>
        </w:rPr>
        <w:t xml:space="preserve">id 50</w:t>
      </w:r>
    </w:p>
    <w:p>
      <w:r>
        <w:rPr>
          <w:b w:val="0"/>
        </w:rPr>
        <w:t xml:space="preserve">我们的历史 追求完美 诞生于加拿大海岸山脉的荒野，Arc'teryx是一家高性能服装和装备公司，对设计、工艺和性能有着坚定的承诺。Arc'teryx Veilance采用为户外活动开发的技术，并将其应用于城市产品。 veilance.arcteryx.com @arcteryx The Birdblog Video, Photo &amp; Social Fission Series: Insulated and weatherproof clothing | SL: Super light.由于采用了防水透气的GORE-TEX®和Arc'teryx独有的Thermatek™保温材料，这件完全防水和保暖的夹克是最轻的。重量：655克/1磅7.1盎司 合身性：运动型，臀部长度 尺寸表：男士夹克的运动型尺寸 型号：硬壳（防水） 保温夹克 合成绝缘材料 ThermaTek 保温夹克 活动：全年 返回搜索结果 山地远足需要使用具有特殊保暖重量比的绝缘服装。Fission SL是我们最轻的保暖夹克，完全防水。Fission SL是我们最轻的、完全防水的绝缘夹克，在寒冷和潮湿的天气中表现出色。完整的GORE-TEX®天气保护与我们独有的ThermaTek™层状非绒毛保温材料相结合。其结果是温暖的均匀分布，可以抵御任何事情。不再有草稿。有的时候，当你正在锻炼时，你不能或不想移除你的隔热材料。腋下拉链提供了一个快速有效的通风来源，在寒冷的天气里不会被迫脱下外套。隔热的StormHood™兜帽可以保护你免受风和天气的影响，并完全兼容头盔。最后，你可能不得不等待风暴或暴风雨的消退，所以我们加入了两个拉链式手部休息袋，两个内部网状手提袋，一个WaterTight™ Vislon前部拉链，以及一个有用的弹性下摆抽绳，这将使你得到很好的保护，并使你需要的东西都在手。了解更多关于此产品的信息 技术特点 防水 透气 保温 轻便 可压缩 紧凑 耐用 快干结构 微缝增强耐候性 强大的防水防污处理（DWR）使织物表面在水下具有防水性 微缝边缘（1.6毫米）减少了体积和重量 柔软的内部织物，易于分层 ThermaTek™层压非层压结构。消除了寒冷区域剪裁符合解剖学的结构，使其更合身和舒适 肘部铰接 腋下束带 运动型适合更苗条、更平坦的轮廓 兜帽类型 层状边缘 兜帽上可调节的抽绳 保温、头盔兼容的风暴兜帽™ 领子类型舒适的拉丝微绒护下巴，合身的面板集成在衣领中，保暖又舒适 拉链类型 外部WaterTight™拉链 腋下拉链便于通风 层状腋下拉链可加快通风速度 罗纹拉链减少噪音，易于捕捉 拉链底部的扣子 全长双向WaterTight™拉链 袖子类型</w:t>
      </w:r>
    </w:p>
    <w:p>
      <w:r>
        <w:rPr>
          <w:b/>
          <w:color w:val="FF0000"/>
        </w:rPr>
        <w:t xml:space="preserve">id 51</w:t>
      </w:r>
    </w:p>
    <w:p>
      <w:r>
        <w:rPr>
          <w:b w:val="0"/>
        </w:rPr>
        <w:t xml:space="preserve">第一总统府第一顾问亨利-艾林说："家庭单位不仅是我们社会和教会的基础，也是我们对永生的希望。正是在家庭这个最小的单位里，我们实践了将扩展到教会和我们生活在其中的社会的东西，我们以后将在我们的家庭里一起实践，通过盟约和信仰永远结合在一起。所有後期聖徒都有责任学习和教导福音。为了有效地做到这一点，成员们必须通过救世主的教导和榜样来认识他。根据今天的先知和使徒们的说法，加强家庭的最好方法之一是通过在家里定期进行宗教实践来加强年轻人。亨利-B-艾林、罗伯特-D-黑尔斯和昆廷-L-库克在2012年4月的大会上就这一主题提出了建议。托马斯-S-孟森：侍奉主 "当我们足够接近主，感受到[他的指引]，接受圣灵的启发，然后照此行事，那么我们就是在侍奉他。"这是我从孟森总统那里学到的，"孟森总统的官方传记作者海蒂-斯温顿在接受ChurchofJesusChrist.org网站的教会新闻和活动采访时说，"你只需要把自己放在主的手中，让自己有能力、有价值、有资格。"十二使徒中的罗素-巴拉德（Russell M. Ballard）说："生命中没有比做母亲更重要、更永恒的角色。妇女生活在家庭中的情况非常不同，已婚、单身、丧偶或离婚，有孩子或没有孩子，但她们都被神所爱，祂有一个计划，让祂忠诚的女儿们获得永恒的最大祝福"。追随圣殿的光芒 "宏伟的堪萨斯城圣殿......将作为正义的灯塔照亮所有追随它的人，即福音之光，救主之光，"托马斯-S-孟森总统对聚集在一起庆祝密苏里州堪萨斯城圣殿落成的人们说。我们不需要害怕 十二使徒中的尼尔-L-安德森（Neil L. Andersen）在谈到激烈的灵性逆境中的信仰时说："战斗汹涌，但我们不需要害怕。主会帮助你、你的家人和你需要特别帮助的亲人。我们知道最后的结果。救主将战胜一切!克服色情的力量 帕克弟兄说，从事色情活动的人不仅破坏了他们的婚姻关系，而且还失去了基督的思想，剥夺了自己的圣职能力。然而，他强调，我们都有选择的能力，如果我们选择永远不沉溺于这种邪恶的事情，或者，如果我们已经这样做了，如果我们悔改并放弃它们，我们将得到祝福。</w:t>
      </w:r>
    </w:p>
    <w:p>
      <w:r>
        <w:rPr>
          <w:b/>
          <w:color w:val="FF0000"/>
        </w:rPr>
        <w:t xml:space="preserve">id 52</w:t>
      </w:r>
    </w:p>
    <w:p>
      <w:r>
        <w:rPr>
          <w:b w:val="0"/>
        </w:rPr>
        <w:t xml:space="preserve">警报和三问表学院Répétition Minutes 在真力时，机械学也是声学。无论是时、刻、分的敲击声，还是闹钟的叮当声，时间都在音乐中度过。根据要求，三问表的两个音锤使时间响起柔和的旋律。第一个敲击小时（从1到12）的低音调，刻钟（从1到3）由两个锤子敲击两个音调--一个低音调，另一个高音调--而分钟（从1到14）则由锤子敲击高音调。凭借其El Primero三问机芯，真力时并不满足于生产最苛刻的制表复杂功能之一，而是施加了自己的代码。该制造商创造了一个独特的系统并获得了专利，该系统是围绕着三个报时的单一耙子而建立的。这是一个复杂的等式：将三问功能与自动计时码表调和在一个高频率（每小时36,000次振动）和具有50小时动力储备的机芯中。闹铃功能，Pilot Doublematic Calibre El Primero 4043 纯净、强烈、晶莹，这首悠扬的乐曲奏出了完美的旋律，而它的惊喜装置确保了时间的报时准确到秒。为了让清晨更加甜蜜，或者提醒您有个约会，真力时表厂开发了另一项复杂功能：闹钟。还配备了一个计时码表--高频率，因为它应该是--该机芯配备了两个发条盒，一个用于测量时间，另一个用于报警。后者的进展由专门的动力储备指示器监控，而表盘上的光圈则确认警报已被触发。温莎船长年历表 一个独特的组合 该系列最精确的机芯以每小时36,000次的频率跳动，与创新的复杂功能--年历相结合。了解更多 车间 创新与传统 这里创造了最独特的计时器，体现了前卫的创新和伟大的制表传统。了解更多 服务中心 利用遍布全球的庞大服务中心网络，从接受过纯正传统培训的制表师的专业知识中获益，以维护和修理您的腕表或修复旧件。</w:t>
      </w:r>
    </w:p>
    <w:p>
      <w:r>
        <w:rPr>
          <w:b/>
          <w:color w:val="FF0000"/>
        </w:rPr>
        <w:t xml:space="preserve">id 53</w:t>
      </w:r>
    </w:p>
    <w:p>
      <w:r>
        <w:rPr>
          <w:b w:val="0"/>
        </w:rPr>
        <w:t xml:space="preserve">药品重新包装系统市场2021年的规模、份额、全球分析、发展状况、区域趋势、机会评估和完整的研究报告到2026年全球药品重新包装系统市场现状（2021-2026）和在全球和主要地区的地位、制造商的前景、地区、产品类型和终端行业。本报告分析了全球和主要地区的顶级公司，并按产品类型和应用/终端行业划分了药品重新包装系统市场趋势的研究过程。药房重新包装系统包括对影响行业的各种因素的分析，以及政府政策、竞争格局、历史数据、市场环境、当前的市场趋势、即将到来的技术、技术创新和与之相关的行业技术进步，以及市场风险、市场障碍、机遇和挑战。获取报告的PDF样本，请访问：www.360researchreports.com/enquiry/request-sample/16576104 全球药品包装系统市场预计在2021年至2026年的预测期内将以可观的速度增长。2021年，市场以稳定的速度增长，随着主要参与者越来越多地采用战略，预计市场将在预计的时间框架内增长。2021年全球药品包装系统市场研究提供了一个行业概述，包括定义、分类、应用和产业链结构。全球药房再包装系统市场分析提供了国际市场，包括发展趋势、竞争格局分析和主要地区的发展状况。讨论了发展政策和计划，同时也分析了制造工艺和成本结构。该报告还指出了进口/出口消费，供应和需求数字，成本，价格，收入和毛利率。对于所涉及的每个制造商，本报告分析了药房再包装系统的生产基地、能力、产量、出厂价、收入和在全球市场的市场份额。2021年全球药品重新包装系统市场报告提供了这一利基行业的独家人口统计、数据、信息、趋势和竞争格局细节。知道Covid-19在大流行的情况下将影响市场药房重新包装系统的需求/行业-报告的副本 @ www.360研究报告。com/enquiry/request-covid19/16576104 药房重新包装系统市场报告的TOP KEY玩家名单是 - 第五章中涵盖的全球药房重新包装系统市场的主要玩家： Takazono Corp Parata Systems Pearson Medical Technologies Becton Dickinson &amp; Company Arxium Tcgrx Medical Packaging Inc Proficient Rx Swisslog Holding Ltd Omnicell, Inc 第六章，根据类型，2015至2025年的药房重新包装系统市场主要分为。固体药物包装系统 液体药物包装系统 瓶装/药丸计数自动化系统 其他 第七章，根据应用，2015年至2025年的药房重新包装系统市场涵盖： 医院药房 长期护理（LTC）药房 其他 该报告还关注药房重新包装系统市场的全球顶级行业参与者，提供公司简介、产品图片和规格、市场分析和市场研究等信息。</w:t>
      </w:r>
    </w:p>
    <w:p>
      <w:r>
        <w:rPr>
          <w:b/>
          <w:color w:val="FF0000"/>
        </w:rPr>
        <w:t xml:space="preserve">id 54</w:t>
      </w:r>
    </w:p>
    <w:p>
      <w:r>
        <w:rPr>
          <w:b w:val="0"/>
        </w:rPr>
        <w:t xml:space="preserve">经核实的教练 17h 该教练目前不提供私人课程。请不要犹豫，与他联系，了解他未来的工作情况。最佳学员 s4ltybynatur3 银牌V -&gt; 金牌III +48 杜威 PLATINUM III -&gt; PLATINUM I 2017 挑战者 Le[...] 2017 6CUP 2017 挑战者 Le[...] 2020 英国国家 L[...] 2017 2016 第八届 2018 Dreamhack Aus[...] 第十二届 2018 Dreamhack Val[...] 第十二届竞技导向教练 正在浏览这个页面的你，你好!这个黑体和下划线的标题不是白白存在的。如果你想成为一个排名靠前的英雄，成为Diams 5000+pts，这很好，但我不会帮助你的！你可以在我的网站上找到。另一方面，如果你想学习如何使用无人驾驶飞机，在正确的时间在正确的地点使用你的东西作为Flex，正确执行BP上的化解，成为一个能使你的团队获胜的IGL......那么你就在正确的地方!我从2016年6月开始担任彩虹6号的教练，有许多法国（6Cup，GA......）和国际（Dreamhack，6ix Invitational 2018）局域网的功劳。 与unKnights和Team Vitality在挑战者和职业联赛中的几个赛季，以及UKIN决赛等。会话的交付：无论是个人还是小组会谈，只有当你和我之间就你对我的教练的期望和目标达成一致时，才会安排会谈。个人课程的设计是为了给你提供在团队中提高地位的关键，加强你的优势并确定需要改进的地方。团队课程可以涵盖团队游戏的所有方面：大师班：大师班课程是指我带着4名球员一起研究一个主题并将其付诸实践的课程。他们通常包括1小时的理论和1小时的实践。请不要犹豫，与我联系以获取更多信息。"那些首先致力于团队的球员会在事情不顺利的时候想办法帮忙，他们会不惜一切代价。- 迪克-班尼特 课程是如何进行的？首先，在几秒钟的自我介绍后，教练会向你确认，他已经理解了你的期望和需求，你在确认预订时能够在课程表上填写。然后，你就可以进入正题了：这可以是理论，也可以是实践，这取决于你的水平、你的期望和你的角色（如果你已经定义了一个角色）。大多数时候，一个小时的辅导是这样的（但它很能适应你的期望）。在简短的理论部分之后，你们将一起玩一个或多个游戏，以便你们尝试以真实的方式应用教练的建议。游戏还将允许他检测其他元素，以改善你的游戏风格。最后，他将总结已经讨论过的内容，你们可以一起制定目标和你们需要关注的要点，以取得进展!教练也可以分析你之前的一场比赛的回放。这个选项对进步也非常有效。DokkaebiSD star5/5 非常好的教练，我在1个小时内学到的无人机知识比5年的游戏还多。如果你想提高你的游戏水平，我推荐Kivvi s4ltybynatur3 star5/5 一个顶级的方法：首先是目标，然后是现场的游戏报告，然后我们在明确和精确的指示下对确定的进展领域进行工作。我对它的进展非常满意，我期待着下一个课程！Golgoo13星级5/5进展！没有神奇的公式，简单的事情我们每天都要做，有非常好的提示。 我鼓励你和Kivvi一起上课，长期提高。谢谢你</w:t>
      </w:r>
    </w:p>
    <w:p>
      <w:r>
        <w:rPr>
          <w:b/>
          <w:color w:val="FF0000"/>
        </w:rPr>
        <w:t xml:space="preserve">id 55</w:t>
      </w:r>
    </w:p>
    <w:p>
      <w:r>
        <w:rPr>
          <w:b w:val="0"/>
        </w:rPr>
        <w:t xml:space="preserve">市场仍在发烧，道琼斯指数昨天下跌了-1.20%，东京今天上午下跌了-1.87%+法国自1月1日以来开放了500万张存折。最活跃的是农业信贷银行，开设了260多万个A类存折账户，其次是法国国家银行和法国兴业银行，开设了100多万个A类存折账户，瑞士银行的秘密被打破。瑞银承诺提供涉嫌税务欺诈的美国客户名单。超过52,000个秘密账户可能被移交。法国巴黎银行昨天确认的结果：利润下降61.4%。管理层表示，在与富通集团的谈判中，不会超过2月28日的最后期限</w:t>
      </w:r>
    </w:p>
    <w:p>
      <w:r>
        <w:rPr>
          <w:b/>
          <w:color w:val="FF0000"/>
        </w:rPr>
        <w:t xml:space="preserve">id 56</w:t>
      </w:r>
    </w:p>
    <w:p>
      <w:r>
        <w:rPr>
          <w:b w:val="0"/>
        </w:rPr>
        <w:t xml:space="preserve">对许多人来说，很难想象他们所知道的世界是在一个死亡营里面。然而，死亡是存在的，因为我们认识的每个人迟早都会走向墓地或火葬场。因此，尽管如此，每个人都在坚持生存，即使是目睹他们不再希望看到的暴行。因此，即使一些游行者敢于离开作为他们军营的监狱，这些军营存放在数百个其他军营中，他们也会带着他们不愿舍弃的少数个人物品离开，因为这才让他们产生错觉，认为他们至少有属于自己的东西。我们将看到，这个包袱尽管可以在飞行过程中避免失去理智，但在远离军营时，它将成为一个明显的障碍。因此，步行者带着一个手提箱出发，会发现自己在一块一块地清空它，因为他越往前走，就越缺乏力量来承载他的记忆。然后，当他到达通电的栅栏和有刺的铁丝墙，将他引向一个他还不知道的世界，但他通过古老的著作或在阴影中的顺从的奴隶代代相传的故事发现了这个世界，他将明白，他将不得不把他的手提箱（或它剩下的东西）留下来，因为它属于这个世界，但不属于另一个世界。其次，栅栏上的洞会让他虚弱和发育不良的身体通过（因为缺乏阳光），但对行李箱来说却太小了。所以手提箱会留在原地，如果他成功逃脱，就会留下证据证明他的身份。简而言之，这不一定是积极的，因为这样狗就能嗅出他的纪念品和衣服来追踪他......最聪明和最鲁莽的人从一开始就会选择不拿任何东西，因为臭烘烘的生存装备拍上纪念品，如果不是对逃离营地的进展带来障碍，还能带来什么呢？他们赤手空拳，怀着纯洁的心去了，因为他们知道浪费时间和力量背负过去是没有用的。然后，一旦他们通过各种围栏，转过身来最后一次看他们的过去，他们发现这个营地是多么黑暗，除了深浅不一的灰色，没有任何颜色。他们看到一些营房里冒出黑烟，这时他们才明白刺鼻的气味从何而来，让他们恶心到咳出肺部，此外还有无数飞机在天空中纵横交错释放的化学垃圾。警卫们身着黑衣，心狠手辣。他们的身边通常有一些佞人，准备为一块血淋淋的、不太变质的肉做任何事。他们似乎无所不能，但已经听到光明炮的声音越来越近。他们知道这种情况不会持续下去，所以他们更加加快步伐，让烤炉运转起来，或者由于饥荒太大，让囚犯们互相撕咬。这就是有些人以民主的名义杀人以窃取油田，而另一些人则破坏军营的地基以出售木材（石油和页岩气）。死亡营的气氛越来越混乱，因为每个人都能感知到夜间爆炸的灯光，当它们不是激光束切割低矮、肥胖、沉重的宗教信仰的云层时。简而言之，这是一个混乱的局面，似乎狱卒们已经</w:t>
      </w:r>
    </w:p>
    <w:p>
      <w:r>
        <w:rPr>
          <w:b/>
          <w:color w:val="FF0000"/>
        </w:rPr>
        <w:t xml:space="preserve">id 57</w:t>
      </w:r>
    </w:p>
    <w:p>
      <w:r>
        <w:rPr>
          <w:b w:val="0"/>
        </w:rPr>
        <w:t xml:space="preserve">你不需要你的相机了，还是不怎么需要？卖掉它!如果你不使用它，为什么要保留一个旧镜头或第二台相机？不要多愁善感，这很好，但没有用......你会明白，我这篇文章要解决一个棘手的问题。我们都有或多或少的摄影器材存货!相机、镜头或配件用处不大......这是一个常态，成功地在相机包里只有非常有用的东西是很少的。为什么意识到你正在积累没有用处的设备是如此困难呢？为什么不尽快摆脱它呢？本文将阐述这些观点，你会看到在这个问题上我不是一个例子......这篇文章会让你心痒难耐，但它对你的摄影实践有可能非常有用。我甚至可能让你赚大钱 😉我接受谢谢你的支票 🙂有点刺痛，但会好的 😉你应该卖掉你所有的摄影器材吗？不要从字面上理解这篇文章的标题，甚至不看我的文字就卖掉你的相机设备。这只是一个标题，有了这个转折，它就更性感，更吸引人了。如果我写的是 "出售你的无用或不常用的相机设备"，你可能甚至不会点击。承认吧!!! 🙂这段文字是对必要和有用的真正道歉!让我们尽可能地把多余的东西从我们的生活中驱逐出去！！！。当然像你们所有人一样，我在家里积累了一些对我没有用处的东西，我甚至有一整个车库的东西......我本来应该通过出售和捐赠来摆脱一大堆东西，但是Covid-19经历了这些......结果......翻阅我的车库需要一些严重的身体技能和灵活性来绕过这些混乱。🙂 我在这篇文章中坚持讲相机装备，但要知道，你可以把我的建议和见解应用到你所拥有的任何东西上 🙂 无用的就是无用的，这是事实!我将在接下来的几段中试图说服你。但除了无用之外，还有快乐的概念需要考虑。如果你不是真的喜欢使用它，为什么要拥有一个相机镜头，即使是一个高质量的镜头？如果我错了，请在评论中告诉我，但我相信你们中的许多人拥有的摄影器材都是无用的，或者与你们没有什么关系。这是我的情况，我并不感到骄傲......阅读这篇文章将是多事之秋，但这是为了你自己好。 🙂你如何识别无用的摄影器材？要识别无用的摄影器材，其实很简单!它是从未从相机包中取出的镜头，它是坐在架子上积聚灰尘的相机机身，它是停留在包中的三脚架。照片设备的范围非常广泛，我甚至无法将其全部列出。不要告诉我，你把相机包里的东西都用上了。反正我是不会相信你的 🙂 在摄影培训和与学生的接触中，我经常设法让他们发现和理解一些设备的无用性。自从我们见面后，有些人甚至设法摆脱了他们的一些装备。除非我弄错了，否则他们没有一个人至今后悔这个选择。然而，所有这些人都或多或少地说服了自己，他们应该把这些设备放在手边......以备不时之需。如果你保留一个镜头的库存 "以备不时之需"，这已经表明你对它根本没有用处。认为一件物品可以偶尔使用是其无用性的绝佳指标。因为如果你是</w:t>
      </w:r>
    </w:p>
    <w:p>
      <w:r>
        <w:rPr>
          <w:b/>
          <w:color w:val="FF0000"/>
        </w:rPr>
        <w:t xml:space="preserve">id 58</w:t>
      </w:r>
    </w:p>
    <w:p>
      <w:r>
        <w:rPr>
          <w:b w:val="0"/>
        </w:rPr>
        <w:t xml:space="preserve">通过一个个人网站联系，Bernard Guégan同意让我就Ettika的故事采访他，这个故事几年来一直吸引着我。节选自一次交流，其中社会阶层的差异、巴黎/省和城市/农村的距离、种族主义和性别歧视的逻辑1、分割的音乐世界、时尚的巴黎媒体和潜在的异国情调混合在一起，编织出不可能的社会相遇和同样不可能的音乐冒险。非常感谢Bernard Guégan的时间，感谢 guidal3找到Ettika的单曲的在线录音。至于我，我并不绝望地与使这张唱片成为可能的歌手之一交谈......伯纳德-盖根：当时我刚从洛里昂的美术学院毕业，我当时20岁。那是市立美术学院，我15岁就能进入，没有学士学位。所以从15岁到20岁，我做了一点我想做的事，我对我想做的事感兴趣。后来，我就想来巴黎了。我在鲁昂的CEPPIC2找到了一份工作，那是一个职业培训中心，非常体制化，但由于左派已经执政一年，有这些16-18岁的课程，给辍学的人上课。鲁昂离巴黎有一个小时的火车旅程，所以它很合适......由于我曾组织过一些当代艺术和音乐的展览，我的简历适合这件事，这是一个相当大的试点。而我发现自己也在其中。- 标题是："塑料艺术和文化入门"，或类似的东西。但事实上，管理它的人，即部门负责人，自己也非常恼火，因为她真的不知道该怎么做。那是在鲁昂，你必须知道的是，诺曼底......它有点像当时的北部和东部，只是他们没有像那边可能有的补贴，用于关闭钢铁工业或矿场的补贴。因此，除了鲁昂，这是一个非常资产阶级的城市中心，还有许多，许多郊区，根本没有得到帮助。我发现自己与那些不识字的女孩在一起，有酗酒问题的家庭，被殴打的妇女，许多女孩16岁就怀孕了......。我来自洛里昂，所以我的父亲在农村安装了水，事实上我来自一个很好的农村背景。而我的母亲有一家笑话店，在一个只有5000名居民的小村庄里。所以我也没有准备好接受这种冲击。此外，在CEPPIC，情况相当复杂。这是一个非常中层的管理培训机构，突然间，有一群不满十八岁的人，来自非常贫穷的社区，就是这样。而在那里的人无法忍受他们的小安逸，甚至是他们引以为豪的机构安逸，被他们鄙视的人群入侵。所以我们也不被看好。例如，我看到的最可怕的事情是三楼的一个人，他是一个会计培训师，他来到等候室，自己把椅子撕裂，让人们以为是女孩。而且我真的看到了他。我们在课堂上一起做的，是由重复的行政公式组成的说唱，用于拒绝公司的招聘。所以我们已经在笑了，想做一点音乐。那是说唱的开始，我在1982年就知道了，与</w:t>
      </w:r>
    </w:p>
    <w:p>
      <w:r>
        <w:rPr>
          <w:b/>
          <w:color w:val="FF0000"/>
        </w:rPr>
        <w:t xml:space="preserve">id 59</w:t>
      </w:r>
    </w:p>
    <w:p>
      <w:r>
        <w:rPr>
          <w:b w:val="0"/>
        </w:rPr>
        <w:t xml:space="preserve">Petit Bateau出生系列 作为婴儿服装的必备参考，我们的品牌提供了所有必要的服装和配件，以完成一个婴儿的出生套件：连体衣，工作服，睡袋......Petit Bateau layette是用最柔软的棉花和最大的关怀制成的给宝宝带来他第一个月所需的所有舒适感 宝宝的出生是一个独特的时刻，Petit Bateau自创建以来，一直以温柔的态度陪伴着他。为了满足家长们在这次活动中的要求，我们的品牌选择了最好的纺织品，并调用了我们所有的技术。我们的新生儿服装确保婴儿的完美舒适，以及最佳的安全性。我们的品牌通过发明有臂孔和裤腿的身体，彻底改变了婴儿服装的世界，我们的品牌仍然通过简化小宝宝的日常换衣和穿衣，使父母的生活更轻松。在最初的几天里，我们喜欢上了柔软的Petit Bateau婴儿服装。在冬天，我们会被连体衣、长裤和开衫套装所吸引，这是保护宝宝免受寒冷的理想选择。100%纯棉，Petit Bateau的婴儿服装通过了Oeko-Tex认证，这个标签可以保存和保护小宝宝脆弱的皮肤。你还会发现有机棉的婴儿服装和早产儿的Petit Bateau物品。制作一份成功的出生礼物 你想为女婴或男婴的第一天提供一份礼物？Petit Bateau为您提供了可爱的婴儿礼品盒，并附有个性化的卡片。利用我们的个性化服务，为小伙伴们送上一份难忘的礼物。我们100%安全的在线销售服务使您可以直接在家里收到您的衣服。出生套装 对于他的最初几天，我们喜欢Petit Bateau的出生套装。小女孩或小男孩，生活从时尚和舒适开始，这要感谢Petit Bateau。妈妈们会喜欢用Petit Bateau的专有技术给宝宝穿衣服。100%纯棉，婴儿服装经过Oeko-Tex认证，尊重小宝宝脆弱的皮肤。女婴穿上她的Petit Bateau 3件套，将是可爱的和可爱的。在冬天，妈妈会喜欢这套连体衣、长裤和小开衫，这样宝宝就可以随时面对寒冷。搭配飞行员套装或开衫，她有一个漂亮的冬季造型，为她最大的幸福保暖。你的孩子刚刚出生吗？选择能保护婴儿的帽子和拖鞋套装。有水手图案或素色，我们喜欢这套有用的套装，可以让宝宝在他最初的日子里保持温暖。作为孕妇旅行箱中的必备品，Petit Bateau出生套装是宝宝的第一件衣服。由于其中性色调，出生套装是混合的，因此可以适应婴儿，以备不时之需。作为完美的出生礼物套装，婴儿套装是质量和耐用性的保证，将使母亲和婴儿都满意。所有的美丽和可爱，宝宝在Petit Bateau的优雅和舒适中开始生活。</w:t>
      </w:r>
    </w:p>
    <w:p>
      <w:r>
        <w:rPr>
          <w:b/>
          <w:color w:val="FF0000"/>
        </w:rPr>
        <w:t xml:space="preserve">id 60</w:t>
      </w:r>
    </w:p>
    <w:p>
      <w:r>
        <w:rPr>
          <w:b w:val="0"/>
        </w:rPr>
        <w:t xml:space="preserve">在短短的20页中综合了500页的内容？这就是我在这里的提议。为了做到这一点，我不得不对整体布局进行剪裁、总结和修改，但也像往常一样，选择最有趣的、不能说是最脆的段落!第一卷摘要 事实上，《历史学家的古兰经》第一卷由3卷组成，已经长达1000页......以下是《历史学家的古兰经》第一卷的摘要："第一[部分]专门介绍了《古兰经》和早期伊斯兰教的历史和地理背景。它包括四篇文章，分别是关于伊斯兰教前的阿拉伯（克里斯蒂安-罗宾）、阿拉伯人和波斯人之间的关系（萨姆拉-阿扎努切）、我们对历史上的穆罕默德可能或不可能了解的情况（斯蒂芬-肖梅克）以及伟大的征服和阿拉伯帝国的诞生（安托万-博鲁特）"。(第29页）在这第一篇综述中，我着重介绍了本卷的前半部分，主要是关于伊斯兰教前的阿拉伯，居民的各种信仰以及他们如何影响古兰经的发展。方法上的免责声明 注意!与任何历史著作一样，作者必须引用他们的资料来源，但也要提醒我们注意他们的方法论问题。历史学家的古兰经》在这个问题上有一个特别有启发性的介绍："宗教史学家是那个相当奇怪的人，他通过一种与宗教话语声称的观点完全相反的话语来谈论宗教"。(第31页）"[......]历史方法和忏悔方法之间的关系是一种不对称的关系。事实上，宗教话语--至少对犹太教、基督教和伊斯兰教来说是如此--声称以超越和永恒的权威谈论永恒和超然的事物。另一方面，历史话语谈论的是暂时的、人类的、世俗的、地方的、偶然的、被限制的事物；它以一种易变的、可修改的、局部的声音谈论它们--尽管在原则上从严格的批评实践中汲取其权威。"(p.31)正如在与《圣经》环境有关的研究中，我们发现同样的家庭。- "最大主义者认为圣经历史（即《圣经》中讲述的历史）或多或少是正确的，除非考古学家证明不是这样（他们的座右铭是 "没有证据并不是没有证据"）。- 简约主义者认为，除非可以独立证实，否则圣经历史不应作为叙事来阅读，诚然是经过修饰的，但大部分是可靠的，而是作为旨在通过向其投射一些权力和知识的策略来构建过去的叙事，值得用批评话语分析的工具来研究。"(第23页）来源 在《古兰经》文本本身，没有历史参考点：它是一个 "没有背景的文本"。(p.55) 很少有来源或铭文。"从1977年开始，一系列的研究都倾向于证明阿拉伯-穆斯林学术传统所讲述的伊斯兰教开始的历史是后期的重建，与事实相去甚远，甚至不真实。[......]人们还注意到，穆罕默德的名字并没有出现在最早的伊斯兰文献中--纪念碑和岩石铭文、纸币和硬币--他的第一次证明可以追溯到回历66年，即他死后近55年。"(p.59)根据研究，希米亚尔人有可能主宰了亚瑟里布的绿洲，即</w:t>
      </w:r>
    </w:p>
    <w:p>
      <w:r>
        <w:rPr>
          <w:b/>
          <w:color w:val="FF0000"/>
        </w:rPr>
        <w:t xml:space="preserve">id 61</w:t>
      </w:r>
    </w:p>
    <w:p>
      <w:r>
        <w:rPr>
          <w:b w:val="0"/>
        </w:rPr>
        <w:t xml:space="preserve">周二07:45巴黎9号Bergère60分钟标准Susanne PLaurence BO详细介绍周二11:30巴黎9号Bergère60分钟基本Chloé 2CIrina CE详细介绍周二11:30巴黎15号Mont Tonnerre60分钟中度Dominique TJulie BAPhilippine DSE详细介绍周二12。30Boulogne Carnot60分钟标准Johan PAdèle SVeronique SE详细 星期二12:30Neuilly Centre Aquatique60分钟标准Faïza VNicole PE详细 星期二12:30Paris 9 Bergère60分钟CoreLena KAurore KIrina CE详细 星期二12:30信息室Paris 10 Chaudron星期三的家庭课移至下午5:45!来分享这个友好的多代同堂的时刻...巴黎10区ChaudronStora60分钟标准版Manou MJoséphine Le详细介绍 星期二18:00阿斯尼耶尔Gustave Baguer60分钟标准版Alice GMarie-Françoise DVictoria E详细介绍 星期二18:00布洛涅Carnot60分钟标准版Vanessa MVeronique SVirginie LE详细介绍</w:t>
      </w:r>
    </w:p>
    <w:p>
      <w:r>
        <w:rPr>
          <w:b/>
          <w:color w:val="FF0000"/>
        </w:rPr>
        <w:t xml:space="preserve">id 62</w:t>
      </w:r>
    </w:p>
    <w:p>
      <w:r>
        <w:rPr>
          <w:b w:val="0"/>
        </w:rPr>
        <w:t xml:space="preserve">体育胜于战争 星期天13/07，里约热内卢的马拉卡纳球场接待了参加足球杯闭幕式的国家元首、政治家和数万名球迷。在决赛中，纪律严明的德国队击败了努力工作的阿根廷队，第四次获得了冠军。祝贺所有使2014年巴西世界杯大放异彩的国家。我们非常满意地第二次主办了这个美丽的体育节，来自地球上最不同地方和文化的人们在这里交心。据BBC巴西频道报道，"巴西人在每场比赛开幕时唱国歌的情感，由世界各地的电视台播出，赢得了国内外的外国人。的确，在我国的比赛中，数以百万计的热情的声音无伴奏地呼喊着华金-奥索里奥-杜克-埃斯特拉达（1870-1927）的这些诗句，我们为之自豪："亲爱的土地，/在千千万万的人中，/你是，巴西，/哦，亲爱的祖国，/在这片土地的孩子中，仁慈的母亲，/巴西，亲爱的祖国！我们向组织者、运动员、亲自出席或通过媒体出席的人、工作人员（从最简单的到最有资格的）、志愿者，总之，向构成这一大型活动的结构的这么多人致以和平的问候。如果主管部门和社会--在认真评估杯赛之前、期间和之后发现的错误和成功--真正理解如此大规模的体育赛事能够给一个国家带来的学习，那么成功就会更大。我们是否能充分利用这一经验，将取决于我们所有人。1986年墨西哥世界杯时，我写了一篇题为 "体育比战争好 "的文章。我坚持这一结论。今天我想和大家分享一些摘录：当阿尔齐罗-扎鲁尔（1914-1979）在友好社开始慈善足球时，他并没有立即被理解。他忍受了无数次的批评。但是，随着时间的推移，每个人都看到了他立场的正确性。已故伊塔拉雷男爵（1895-1971）、记者阿帕里西奥-托雷利（Apparício Torelly）热情地研究了这一想法及其有利于被善意团拯救的人们的重要成果，并宣布："这一方案明确显示了巴西人民的成就能力。群众热爱体育，这是一种非凡的能量，是人民的力量，必须为自己所用，而不仅仅是在打架或在 "panem et circences "的基础上。足球具有在国家和国际层面调和人类的巨大能力。(...).它的魅力优于那些必须从地球上驱逐的可耻的古老的仇恨。有一天，生物将不得不在更高的层面上解决 "他们的分歧"，而不是杀戮他们的同伴，出现数百万的寡妇和孤儿。这可能需要一千年的时间，但它将会发生。让我们希望它不会花很长时间......只要读一读耶稣的《启示录》，大公无私的基督，神圣的政治家，就能知道这一点。用户对其信息内容负责，这些信息并不反映本网站的观点。PaivaNetto.com保留不发表不适当评论的权利，根据我们的规则，这些评论可以被删除。</w:t>
      </w:r>
    </w:p>
    <w:p>
      <w:r>
        <w:rPr>
          <w:b/>
          <w:color w:val="FF0000"/>
        </w:rPr>
        <w:t xml:space="preserve">id 63</w:t>
      </w:r>
    </w:p>
    <w:p>
      <w:r>
        <w:rPr>
          <w:b w:val="0"/>
        </w:rPr>
        <w:t xml:space="preserve">语言和培训中心，语言课程，语言辅导，培训和辅导，个人和职业发展。自创建以来，Planet Office语言中心和语言辅导提供了一种交际、口语和互动的语言教学方法。一种基本上基于你所表达的需求的方法。在我们的社会中，无论你是个人还是公司雇员，掌握一门或多门外语现在是必不可少的。在许多专业领域，公司正在寻找能够适应不同环境的员工：跨文化技能，在多语言团队中工作....。因此，外语是就业能力的一个因素。我们的目标是根据你的需要、你的动机和你的个人目标，为你提供一个完整的语言学习解决方案。由于只有当你有真正的学习欲望时，语言培训才能真正有效，Planet Office的教学方法旨在使你成为培训的演员。地址 : Bd Qods Hay Mandarona Rue 1 N° 168 - Ain Chok 05 22 21 08 64 https://www.facebook.com/pg/POCCASA casablanca, 语言和培训中心, 语言辅导, 语言课程, 个人和职业发展, 培训和辅导, Planet Office</w:t>
      </w:r>
    </w:p>
    <w:p>
      <w:r>
        <w:rPr>
          <w:b/>
          <w:color w:val="FF0000"/>
        </w:rPr>
        <w:t xml:space="preserve">id 64</w:t>
      </w:r>
    </w:p>
    <w:p>
      <w:r>
        <w:rPr>
          <w:b w:val="0"/>
        </w:rPr>
        <w:t xml:space="preserve">第三方接入网络 第三方接入网络是网络监管的一项原则（电力、电话等）。它包括保证使用网络但不拥有网络的公司公平和透明地使用网络。规定了第三方接入网络的收费标准，但必须伴随着谨慎的监管，以避免其他类型的歧视（技术、组织等）。第三方接入网络的逻辑如下。- 该网络构成了一个沉重的基础设施；人们认为，出于经济原因，这一基础设施不应重复建设。- 然而，为了允许可能使用网络的企业之间的有效竞争，它被认为是一个 "基本设施"，必须提供给所有的潜在用户[1]。</w:t>
      </w:r>
    </w:p>
    <w:p>
      <w:r>
        <w:rPr>
          <w:b/>
          <w:color w:val="FF0000"/>
        </w:rPr>
        <w:t xml:space="preserve">id 65</w:t>
      </w:r>
    </w:p>
    <w:p>
      <w:r>
        <w:rPr>
          <w:b w:val="0"/>
        </w:rPr>
        <w:t xml:space="preserve">supernestor写道：等它更成熟了，我就改成64了。我不知道当它更成熟时升级到64是否是个好主意，但我肯定问题出在你的机器上......就机器本身而言，我对我的购买很满意（对于视频来说，还是可以的，虽然我不会吐槽新处理器）。唯一的问题是电源和AMD处理器的风扇发出了巨大的噪音。我必须再投资几欧元，但价格-质量比仍然非常有趣。是的，AMD风扇通常非常嘈杂，但CPU风扇可以很容易地被替换。对于电源来说，情况更复杂，因为除了改变它之外，我不知道如何改进它。作为CPU风扇，我推荐这个：http://www.materiel.net/ctl/Radiateurs_processeurs/27807-Alpine_64.htmlJ，我有一个，它的噪音很小，冷却效果很好。bios确实允许一些 "Cool'n'quiet "设置。自从我换了采购风扇（感谢brakbabord）和电源（并不复杂：只要把风扇插在Molex*上），我的耳朵就好多了。事实上，在架构64下，我无法读取我的DVD（有DRM）。修理起来应该不会太复杂，但我期待着发现我的新玩具。当Xubuntu 9.04发布时，我将切换回64架构......supernestor*对于那些不知道的人来说，一个Molex看起来像这样：http://accel10.mettre-put-idata.over-blog.com/0/14/06/92/mon-pc/image007.jpg 好吧，你必须添加medibuntu软件库并安装libdvdcss。你必须记得重新启动，然后尝试读取DVD。哦，是的，先生，我试着安装medibuntu和libdvdcss，但在64中没有工作......我不确定错误信息是什么，但我不确定它们是什么。</w:t>
      </w:r>
    </w:p>
    <w:p>
      <w:r>
        <w:rPr>
          <w:b/>
          <w:color w:val="FF0000"/>
        </w:rPr>
        <w:t xml:space="preserve">id 66</w:t>
      </w:r>
    </w:p>
    <w:p>
      <w:r>
        <w:rPr>
          <w:b w:val="0"/>
        </w:rPr>
        <w:t xml:space="preserve">周四07:45巴黎9区Bergère60分钟标准Louise BEKLaurence BOin详情周四10:00巴黎9区Bergère60分钟适度OlivierEmmanuelle DJicéin详情周四11:30巴黎15区Mont Tonnerre60分钟适度CamiliaJulie BERNTiphaine HEin详情周四12:30Boulogne Carnot60分钟标准Flora DFVeronique SEin详情周四12：30Neuilly Centre Aquatique60分钟标准Laure AMarie-Françoise DEin详情周四12。30Paris 4 BeaubourgStora60 min Basic Chloé 2CJulie EYHôte Gym SuédoiseIn detail Thursday 12:30Paris 7 Orsay60 min BasicDominique TDelphine BAEvelyne FEIn detail Thursday 12:30Paris 9 Bergère60 min StandardPauline ROMatthieu LMélanie CAIn detail Thursday 12:30Paris 10 ChaudronStora60 mn StandardManou MDavid CEIn detail Thursday 12:30 Information RoomParis 18 Ornano3月5日星期四的课程将例外地采用标准60分钟。穿上你的训练鞋，享受这个极好的课程巴黎18区OrnanoLund60分钟标准Armand BLOLionel GE详细介绍星期四12:30课程关闭Strasbourg Saint JosephSt Joseph''Mairie''60分钟标准例外关闭2015年3月5日星期四详细介绍星期四15:30Deauville POM'S60分钟中等Sylvie V详细介绍星期四18:00Boulogne Carnot 60分钟中等Michele RBéa BVanessa CO详细介绍</w:t>
      </w:r>
    </w:p>
    <w:p>
      <w:r>
        <w:rPr>
          <w:b/>
          <w:color w:val="FF0000"/>
        </w:rPr>
        <w:t xml:space="preserve">id 67</w:t>
      </w:r>
    </w:p>
    <w:p>
      <w:r>
        <w:rPr>
          <w:b w:val="0"/>
        </w:rPr>
        <w:t xml:space="preserve">最贵的5双女鞋 - Catawiki 你可以插入你选择的照片或服装，自由发挥你的想象力准确地说：EcoleDirecte是网站www.Official Pas Application Ouedkniss的移动扩展。带着你一整天的时尚那些你爱的人，不是你的衣服与你最喜欢的纪念品照片。女式鞋底的拉链也是纯金的。水上运动 冲浪 泳装、服装、鞋子。网上商店便宜的穆斯林妇女时装，准备穿的穆斯林妇女服装，昂贵的abaya，头巾店，伊斯兰教时尚，头巾服装，商店女人长裙的面纱女人，商店的。在这个过程中，我们可以看到，很多人都在用自己的方式来解决这个问题，比如说，我们可以用自己的方式来解决这个问题。我们正在寻找一种新的方式，使你的生活更轻松、更舒适。 我们正在寻找一种新的方式，使你的生活更轻松、更舒适。内容摘要：新的女装系列在Tati上可以买到。让自己受到印花裙和短裙的诱惑。正在为一个特殊的场合寻找一件个性化的服装？为男性、女性或儿童定制在线服装。餐具; 家居; 时装及纺织品; 珠宝及配饰; 皮革制品; 休闲及 .对于那些不太懒惰的厨房小神童，为他们提供一个。不要忘了我们的时尚拍卖（男士），提供广泛的鞋子和时尚服装选择。你想卖掉一个。妇女的时尚服装批发价格。我们是一个时尚服装和时尚配件的批发商。我们是一家女性时尚服装的批发供应商。便宜的女装。廉价女装的天堂。我们有各种各样的男女服装，从最流行的品牌到最昂贵的品牌。 我们有各种各样的男女服装，从最流行的品牌到最受欢迎的品牌。Princesseboutique系列有适合每个人的东西。我们有广泛的产品和服务来满足你的需求和要求。 我们有广泛的产品和服务来满足你的需求和要求。为谁准备的礼物 没有品牌。更多想法 定制时装 砧板 餐盘 儿童餐具 杯子 餐巾纸。快速的生产和运输!定制的T恤--男士。登录到我的账户便宜的女性时尚服装塔蒂，最低的价格!广泛的女性时尚服装，大尺寸部门，以及鞋子和配件。由于维护原因，您的网上商店暂时无法使用。我们对造成的不便表示歉意。请稍后再来。这个网站还将为您提供鞋子和内衣，当然也包括所有尺寸的产品。Grossiste是互联网上女装销售的领导者，我们很快就明白，作为一个像其他许多网站一样的销售网站，不一定能满足所有客户的要求，这就是为什么我们的团队是由法国最好的趋势研究人员组成的，这将确保你找到你和你的客户的幸福，全年的价格藐视所有竞争。这似乎是显而易见的，但选择合适的泳装对于练习板球运动是至关重要的。潜水服和保暖上衣提供了一个抵御寒冷的屏障，允许全年使用，并防止摩擦。另一方面，女性泳装必须满足某些要求，以确保活动期间的舒适性。帐户选项 登录。将描述翻译成法语 法国翻译。便宜的穆斯林妇女网店，穆斯林妇女的成衣。</w:t>
      </w:r>
    </w:p>
    <w:p>
      <w:r>
        <w:rPr>
          <w:b/>
          <w:color w:val="FF0000"/>
        </w:rPr>
        <w:t xml:space="preserve">id 68</w:t>
      </w:r>
    </w:p>
    <w:p>
      <w:r>
        <w:rPr>
          <w:b w:val="0"/>
        </w:rPr>
        <w:t xml:space="preserve">这里是（最后）我在这个我每天都在接触的论坛上的一个真实帖子。去年我曾在Emco俱乐部提出一些关于我的第一部Emcomat 7手机的问题。从那时起，生活、禁闭和其他方面都使我没有发出生命的迹象......。对于那些好奇的人来说，手机已经被翻新了，我已经完成了我的第一次加工，主要是为了制造改进手机本身，但也有一些小的搞笑项目......今天我回来和大家分享我的新玩具，一台 maximat v10 和一台 FB2 铣床的整修情况（两个场合，一个接一个，行驶了大约 2000 公里，但我趁机做了一些观光，所以没关系！），我同意，没有什么非常原始的东西，但我很高兴！）。我喜欢关注论坛其他成员的帖子，我明白他们中的一些人喜欢这些照片......。而且我也有很多问题...我将从 maximat 开始，我认为在铣床上的工作会更少。动物在卸货时:状况良好，我从一个爷爷的车库里得到的，他主要用在木材上，有一些工具，但没有什么疯狂的设备。价格很有意思，诺顿变速箱也让我想了很久（我就是那个有线头的人！）与7相比，V10已经更 "严肃 "了！"。因此，当然这不是导师（或V10-P），我也没有滑杆，但我还是喜欢它！"。(木头，多么有趣的想法......)事实上，机械装置并没有坏掉，凳子很完美，没有一丝一毫的问题，卡盘虽然老旧，但完全可以使用......(如果我学得好的话，前两个数字表示生产年份，所以它已经不年轻了！)第一个问题：游标的刻度是0.05，而emcomat 7的刻度是0.025...... maximat V10 Emcomat 7 奇怪，考虑到机器的尺寸和曲柄，我本以为会有同样的精度......也许这是个时间问题？或者，也许有一个我没有理解的微妙之处......所以，当然，如果没有固有的问题，格言就不是格言了......。我命名为：（我怀疑小环不是原装的......）一个伟大的经典，选档杆已经被修理过了，但要价是在功能上，所以没有（太多）惊喜。 其余的在我买的时候看起来还可以，（我不能当场全部拆开），但没有看到其他不好的惊喜。虽然...是祖父的儿子卖给我的，他向我证明，这台车床是三相的。到目前为止，没有问题，我在车间里有380 Tri。当我买下它时，他解释说，他的父亲将车床连接到一个变压器上，使其在220单声道上运行。事实上，在测试过程中，车床在速度1中擦过，（它 "用两条腿走路，什么），在速度2通过时，它正襟危坐...但它转...而且我没有检查发动机板（我很惭愧，当时的条件并不容易，下雨，开了很多小时的车，等等...）。尽管如此，该板块仍显示well....220 V。是的，我在这里，是71年的220伏三相车床的快乐主人......。我现在更了解价格了（Yippee！）我不确定会有什么期望。</w:t>
      </w:r>
    </w:p>
    <w:p>
      <w:r>
        <w:rPr>
          <w:b/>
          <w:color w:val="FF0000"/>
        </w:rPr>
        <w:t xml:space="preserve">id 69</w:t>
      </w:r>
    </w:p>
    <w:p>
      <w:r>
        <w:rPr>
          <w:b w:val="0"/>
        </w:rPr>
        <w:t xml:space="preserve">根据市住房部门的建议并在收到市长的意见后，国家在该部门的代表可通过征用的方式着手部分或全部占有空置、无人居住或居住人数不足的住宅，以便将其分配给第L.641-2条yyyy中提及的人。这一权力扩大到全部或部分征用旅馆、寄宿所和类似的房舍，但用于旅游的旅馆和寄宿所除外。作为一项过渡措施，国家在该省的代表可以在与市长协商后，在所有存在住房危机的城市行使本条规定的征用权。1959年1月1日之后宣布的自动分配的总期限不得超过5年，除非根据法令规定的条件，例外地给予最多两年的额外期限。</w:t>
      </w:r>
    </w:p>
    <w:p>
      <w:r>
        <w:rPr>
          <w:b/>
          <w:color w:val="FF0000"/>
        </w:rPr>
        <w:t xml:space="preserve">id 70</w:t>
      </w:r>
    </w:p>
    <w:p>
      <w:r>
        <w:rPr>
          <w:b w:val="0"/>
        </w:rPr>
        <w:t xml:space="preserve">修复 - 出售 - Coordonn�es Artisan Watchmaker-r�parateur, clockmaker, jeweller, r�parations in subcontracting.超过35年的专业精神。准备和修复所有类型的具有一定价值的钟表，特别是古董钟（路易十五、路易十六......），我甚至可以为其进行必要的配件准备。我最大的成功无疑是修复了一个英国时钟，无论是在英国还是在法国，都没有人觉得有能力将其恢复到正常状态。我的父亲是一名珠宝商，他教会了我所有珠宝的基本知识。 地址：84, rue du Docteur Fournier 37000 图尔</w:t>
      </w:r>
    </w:p>
    <w:p>
      <w:r>
        <w:rPr>
          <w:b/>
          <w:color w:val="FF0000"/>
        </w:rPr>
        <w:t xml:space="preserve">id 71</w:t>
      </w:r>
    </w:p>
    <w:p>
      <w:r>
        <w:rPr>
          <w:b w:val="0"/>
        </w:rPr>
        <w:t xml:space="preserve">建筑物的细节 :- 建筑类型 :平坦 - 地面面积：988平方英尺 - 壁炉类型：转角 - 地板类型：地毯地板，其他，乙烯基地毯 - 加热类型：底板加热器 - 加热燃料：电 - 空调类型：壁挂机 - 设备：烘干机，洗碗机，冰箱，炉灶，洗衣机 特点： - 所有权类型 :Freehold Condominium - 物业类型: 单身家庭 - 公寓费用: 385美元/月 - 特点: 街角, 其他, 公园/保护区, 禁烟, 无宠物 - 维护费: 维护费, 公共区域维护, 维护费, 景观设计, 物业管理, 维护费 房间详情: 转换测量到:</w:t>
      </w:r>
    </w:p>
    <w:p>
      <w:r>
        <w:rPr>
          <w:b/>
          <w:color w:val="FF0000"/>
        </w:rPr>
        <w:t xml:space="preserve">id 72</w:t>
      </w:r>
    </w:p>
    <w:p>
      <w:r>
        <w:rPr>
          <w:b w:val="0"/>
        </w:rPr>
        <w:t xml:space="preserve">11月10日的周末，我利用巴黎歌剧院芭蕾舞团的内部晋升比赛，参加了向杰罗姆-罗宾斯致敬的第二场演出。这是一个机会，可以看到这个晚上的第二个演员，有... 继续阅读 → 2018年是杰罗姆-罗宾斯的百年诞辰。继去年6月的Étés de la danse之后，现在轮到巴黎歌剧院芭蕾舞团向他致敬了。必须说，该公司已... 继续阅读 → 在沙特莱剧院的工程期间，舞蹈团已迁至巴黎西部的塞纳河音乐厅。第十四届舞蹈节向编舞家杰罗姆-罗宾斯致敬，他的2018年生日是... 继续阅读 → 在纽约市芭蕾舞团今年在Étés de la danse推出的五个节目中，将乔治-巴兰钦的《西部交响曲》和杰罗姆-罗宾斯的《西区故事组曲》放在一起的节目对我特别有诱惑力。此外，在... 继续阅读 → 四位编舞家，四位作曲家，这就是3月24日至4月2日在巴黎歌剧院举办的新混合晚会的主题。按照以往节目的形式，这个具有美国风味的短篇系列节目汇集了... 继续阅读 → 在繁忙的秋季，在西尔维-吉列姆最后的巴黎演出和歌剧院芭蕾舞团2015-2016赛季的恢复之间，现在是十月的时间。CND的共享舞蹈、Anne Teresa de Keersmaeker晚会、Giselle in... 继续阅读 → 这是一个具有美国风味的晚会，为巴黎歌剧院芭蕾舞团的2015-2016赛季揭开了序幕。本杰明-米勒皮德（Benjamin Millepied）构思的三重法案，将他的两位鼓舞人心的大师杰罗姆-罗宾斯（Jerome Robbins）和乔治-巴兰钦（George Balanchine），以及一位... 继续阅读 → 在气温的几次颠簸之后，九月已经真正回来。而这些场馆很快就会重新开张!拿出望远镜，检查相机的设置......在等待第一场演出的同时（和... 继续阅读 →</w:t>
      </w:r>
    </w:p>
    <w:p>
      <w:r>
        <w:rPr>
          <w:b/>
          <w:color w:val="FF0000"/>
        </w:rPr>
        <w:t xml:space="preserve">id 73</w:t>
      </w:r>
    </w:p>
    <w:p>
      <w:r>
        <w:rPr>
          <w:b w:val="0"/>
        </w:rPr>
        <w:t xml:space="preserve">AEPM是一个国际网络，对图形遗产感兴趣的组织和个人可以在其中分享他们在保护和提高旧图形材料和技术，以及保护和传承传统图形技能方面的知识和经验。AEPM最初的设想是鼓励欧洲印刷博物馆之间的交流，后来逐渐扩大了它的使命，不仅针对博物馆，而且针对欧洲和其他地区所有参与图形遗产的人、组织和个人。今天，AEPM汇集了：-完全或部分致力于印刷和图形艺术（排版、雕刻、图形设计、书籍装订等）历史的博物馆，-致力于保护传统图形技术、机器、工具和技术诀窍的遗产工作室，-与印刷和图形通信历史有关的机器、工具、档案和文献的收藏者。有相当数量的印刷和纸张博物馆、仍在使用古老技术的工场、私人收藏品和技术博物馆，其中包含图形材料的收藏，并延续了过去的技术诀窍：排版构图、木刻或凹版印刷、平版印刷、光机电工艺、印刷、装订和整理。同样，图形遗产的参与者也非常多样化：在职或退休的印刷商、收藏家、博物馆专业人士、档案员、历史学家、排版师、设计师和艺术家......这个名单还远远不够详尽。博物馆、遗产工作室和收藏家对这项遗产工作各有各的做法。然而，它们都有一个共同的目标：保护、传播和调解那些使印刷业能够为信息和知识的传播以及社会的进步作出贡献的技术。欧洲印刷博物馆协会的起源 欧洲印刷博物馆协会（AEPM）于2003年在格雷文马赫（卢森堡）成立，旨在促进印刷博物馆之间的合作，并加强对印刷历史作为欧洲文化遗产的重要组成部分的认识。它最初是一个由来自几个欧洲国家的印刷博物馆专业人员组成的非正式团体，围绕一个致力于保护传统印刷技术的项目而形成。诚然，许多博物馆和遗产研讨会已经提供了这个领域相当多的知识库。但这第一组人认为，随着曾经在工业规模上实践的技术的消失，专业技能将变得越来越少，博物馆必须在培训和知识共享方面采取积极措施来保护它们。然而，很快就可以看出，关注图形技术历史的博物馆并不是在自生自灭中运作的。他们几乎每天都被一个广泛的遗产工场和收藏家网络所包围，并与之合作，他们在保护传统印刷机械和技能方面发挥着重要作用。2012年9月，AEPM决定扩大其使命，向活跃在图形遗产领域的工作室和收藏家开放。2014年2月，AEPM在布鲁塞尔正式成立了一个非营利性协会（ASBL）。AEPM的目标 作为一个由博物馆、遗产工作室和收藏家组成的网络，AEPM打算将其活动集中在以下方面。- 交流有关曾经在制图业中广泛使用、但现在正在其他领域使用的材料和技能的信息、经验和知识。</w:t>
      </w:r>
    </w:p>
    <w:p>
      <w:r>
        <w:rPr>
          <w:b/>
          <w:color w:val="FF0000"/>
        </w:rPr>
        <w:t xml:space="preserve">id 74</w:t>
      </w:r>
    </w:p>
    <w:p>
      <w:r>
        <w:rPr>
          <w:b w:val="0"/>
        </w:rPr>
        <w:t xml:space="preserve">民族手镯木珠，马赛克珠和铜板。在确认收到你的包裹后的15天内，可以进行换货。该物品必须没有被磨损或损坏，并且必须装在原箱中归还。在我们的团队核实后，我们将为您更换您选择的产品（不退款）。经过修改的产品、尺寸设置、雕刻或任何其他特殊要求，既不会被收回，也不会被换掉。</w:t>
      </w:r>
    </w:p>
    <w:p>
      <w:r>
        <w:rPr>
          <w:b/>
          <w:color w:val="FF0000"/>
        </w:rPr>
        <w:t xml:space="preserve">id 75</w:t>
      </w:r>
    </w:p>
    <w:p>
      <w:r>
        <w:rPr>
          <w:b w:val="0"/>
        </w:rPr>
        <w:t xml:space="preserve">#626 在12/31/2012, at 5:58 PM - lukophron Re: What a movie this is, ninth showing. Yes Sopo! I thought I had made trap captures...Asterix &amp; Obelix: Mission Cleopatra excellent, by and starring Chabat- Caesar [imdb]tt0250223[/imdb] #627 On 01/01/2013, at 01:10 - Sopo les Râ Re: What a movie it is, ninth showing.是飞行员头盔上的喇叭给了我提示。好吧，我不太了解情况，但这是旁证，顺便说说我手头的所有资料。#628 2013年1月1日，在02:31 - willcoyote Re: 这是什么电影，第九次坐。Doctor Who: The Snowmen ?#629 On 01/01/2013, at 12:34 - Henry de Monfreid Re: What movie is it, ninth sitting.最长的一天 Counterpunch!#630 On 01/01/2013, at 12:50 Re: What a film it is, ninth showing.新年快乐，在电影和糟糕的比利时到Gege #631 2013年1月1日，在14:59 - Sopo les Râ Re: 这是什么电影，第九次放映。Doctor Who: The Snowmen ?是的！《神秘博士》的最新圣诞剧集，一周前刚刚播出，所以。你有这只手。编辑：我看看是否有IMDB页面，如果有就编辑。Re-edited: [imdb]tt2380513[/imdb] #632 On 01/01/2013, at 15:09 - willcoyote Re: What a movie this is, ninth sitting.祝大家新年快乐 我们以轻松的方式开始2013年#633 2013年1月1日，在15:15 - nounoun Re: 是哪部电影，第九次坐。那是......从侧面看的野狼吗？我不知道这被拍成了电影!#634 在 01/01/2013, at 15:22 Re: 这是什么电影，第九次放映。狼的帝国？#635 在 01/01/2013, at 15:37 - xabilon Re: What movie is it, ninth sitting.狼人（我们要把它们都做了！），2013年快乐！。#636 On 01/01/2013, at 4:13 PM - willcoyote Re: What movie it is, ninth showing.这是......从侧面看的野狼？我不知道这被拍成了电影!不，不是我，我没那么坏 没有其他提议了，和狼没有关系，来吧，我今天很好#637 2013年1月1日，在7:23 PM - willcoyote Re: 这是什么电影，第九次放映。#638 On 01/01/2013, at 9:22 PM - xabilon Re: What movie is this, ninth showing.300 ?#639 在 01/01/2013, at 21:29 - Sopo les Râ Re: 这是什么电影，第九次坐。400 !谁说的更好？#640 在 01/01/2013, at 21:44 - willcoyote Re: 这是什么电影，第九次放映。好吧，我把它留在300 [imdb]tt0416449[/imdb] http://www.youtube.com/watch?v=UrIbxk7idYA To xabilon for the sequel #641 On 01/01/2013, at 9:45pm - Bousky Re: What movie is it, ninth sitting.Re-zut!#642 On 01/01/2013, at 23:15 - xabilon Re: What a movie it is, ninth sitting.小心点，这是很重的东西!#643 在 01/01/2013, at 23:42 - willcoyote Re: 这是什么电影，第九届。那么我们就从重量级导演开始吧。 是乌韦-鲍尔的作品吗？#644 在 02/01/2013, at 00:01 - xabilon Re: What movie is it, ninth showing.完全没有，它是由一个不知名的日本人导演的。另一方面，有一部以《我爱我家》为蓝本的OVA动画。</w:t>
      </w:r>
    </w:p>
    <w:p>
      <w:r>
        <w:rPr>
          <w:b/>
          <w:color w:val="FF0000"/>
        </w:rPr>
        <w:t xml:space="preserve">id 76</w:t>
      </w:r>
    </w:p>
    <w:p>
      <w:r>
        <w:rPr>
          <w:b w:val="0"/>
        </w:rPr>
        <w:t xml:space="preserve">贾斯汀-特鲁多在竞选加拿大自由党领导人的前三个月中筹集了近60万美元。这包括2011年最后三天来自约1400名个人的125,000美元捐款。竞选经理凯蒂-特尔福德（Katie Telford）在给特鲁多团队的电子邮件中指出，一个筹款人仅在节礼日就收到了2万多美元。虽然候选人的筹款能力不能保证成功，但它是衡量其建立足够大的党派基础的可靠标准，以便在每个成员都有投票权的投票中赢得必要的支持。在去年的新民主党领导层竞选中，托马斯-穆尔凯尔（Thomas Mulcair）在五个月内筹集了最多的捐款--刚刚超过44.3万美元--最终获胜。Telford说，特鲁多是自由党领导层竞选的领跑者，他已经比Mulcair筹集了更多的资金，竞选内部人士估计，在领导层竞选还剩下三个月的时候，他已经筹集了大约60万美元。 特鲁多是自由党的代表人物、前总理皮埃尔-埃利奥特-特鲁多的长子，长期以来一直是自由党的最高筹款人。特鲁多先生在领导人竞选中的六个竞争对手尚未公布他们的结果，但他们中不太可能有人比他筹集了更多的资金。比赛将在4月14日任命新领导人后结束。</w:t>
      </w:r>
    </w:p>
    <w:p>
      <w:r>
        <w:rPr>
          <w:b/>
          <w:color w:val="FF0000"/>
        </w:rPr>
        <w:t xml:space="preserve">id 77</w:t>
      </w:r>
    </w:p>
    <w:p>
      <w:r>
        <w:rPr>
          <w:b w:val="0"/>
        </w:rPr>
        <w:t xml:space="preserve">20岁的托马斯-杜萨索伊（Thomas Dusausoy）是伦敦大学的三年级学生，他从位于铁轨边缘的堤坝上摔下来，在新鲁汶车站附近的铁轨旁被发现（10月12日和13日的LLB），因伤势过重而死亡。是一名火车司机认为自己撞到了受害者，于周五早上5点30分左右发出警报。紧急服务部门在3号轨道上发现了这名年轻人的尸体。瓦弗尔消防队将他送到圣皮埃尔诊所，当时他处于绝望状态。不幸的是，托马斯没有活下来。检察官办公室倾向于事故的理论。托马斯在星期四晚上参加了一个醉酒派对。似乎党的一个组织者 "没收 "了他的车钥匙，说服他步行回家。公开信 没有证据表明这名年轻人受到攻击或被第三方推下堤坝。他很可能是喝醉了酒，不小心摔到了六米高的地上。这次摔倒会是致命的。这位拉斯内的居民受到了他的朋友们的赞赏。他被认为是一个好学生，在商业上很讨人喜欢，乐于助人，慷慨大方，热爱生活，他留下了一个悲痛的家庭。他的父母写了一封极其感人的公开信，由托马斯的父亲寄给LaLibre.be（题为 "致所有去喝酒的学生的公开信"，可点击此处查看），他们在信中试图警告与他们儿子同龄的年轻人，在非常醉人的聚会中不要喝酒，以免受到伤害。周六，鲁汶天主教大学（UCL）的领导向这位三年级学生的亲属表示慰问。托马斯所属的鲁汶管理学院（LSM）的情况也是如此。UCL邀请其学生以个人或集体的方式来纪念他。在周六发表的一份声明中，鲁汶天主教大学提到了学生中有时过度饮酒的情况。本周一，UCL当局将召开会议，"重新评估24小时自行车赛（编者注：本周三和周四举行）的安全措施，并在必要时作出额外决定，以确保这项赛事在尽可能好的条件下举行。此外，学校还将转发死难青年的父母所写的公开信，以引起所有学生的注意（见其他地方）。负责学生事务的副校长迪迪埃-兰伯特（Didier Lambert）认为，"每个人都必须花时间来反思饮酒过量的问题"。UCL指出，许多预防措施已经实施了二十多年。特别是，与学生和负责学生活动的人建立了持续的对话。而且，每年都会做出新的决定，以便为学生生活提供最好的框架，该大学补充说。众所周知，学生生活有利于饮酒。它发生在洗礼期间，发生在由全国不同大学不同院系的学生组织的或为他们组织的众多娱乐或民俗活动期间（圣尼古拉节、圣五一节、24小时自行车赛等），以及各种节日聚会期间。这种消费有时是过度的，可能会对以下方面产生严重影响</w:t>
      </w:r>
    </w:p>
    <w:p>
      <w:r>
        <w:rPr>
          <w:b/>
          <w:color w:val="FF0000"/>
        </w:rPr>
        <w:t xml:space="preserve">id 78</w:t>
      </w:r>
    </w:p>
    <w:p>
      <w:r>
        <w:rPr>
          <w:b w:val="0"/>
        </w:rPr>
        <w:t xml:space="preserve">- 对于从2014年1月1日开始发放的新身份证的成年人。- 对于2004年1月2日至2013年12月31日期间签发的成年人的身份证（延期是自动的，不需要任何行动，文件上的日期也不会改变）。注意：发给未成年人的身份证的有效期仍为10年。注意：在国外旅行时，并非所有国家都接受延长有效期（更多信息请点击这里）。 圣马洛-德-盖尔萨克市政厅不再处理国民身份证和护照的申请，因为它没有配备生物识别站。所有的申请都必须只在配备了这种设备的市政厅提交。最近的市政厅： - MONTOIR DE BRETAGNE: 02.40.45.45.00 - 65 Rue Jean Jaures - SAINT NAZAIRE: 02.40.00.40.00 - Place François Blancho - SAVENAY: 02.40.58.39.39 - 2 Rue du Parc des Sports 我可以在这里进行网上预申请 - 我在国家机构的网站上创建一个个人账户，用于安全文件。- 我输入我的公民身份和地址。- 我注意到分配给我的预申请号码。- 我选择了一个配备有生物识别站的市政厅，并打电话进行预约。- 我收集了证明文件，然后带着我的预申请号码去市政厅提交申请并录取指纹。</w:t>
      </w:r>
    </w:p>
    <w:p>
      <w:r>
        <w:rPr>
          <w:b/>
          <w:color w:val="FF0000"/>
        </w:rPr>
        <w:t xml:space="preserve">id 79</w:t>
      </w:r>
    </w:p>
    <w:p>
      <w:r>
        <w:rPr>
          <w:b w:val="0"/>
        </w:rPr>
        <w:t xml:space="preserve">活动 作为信息系统和通信部（DSIC）的一部分，通信分局负责在内部和外部促进和加强大学的活动。它设计了沟通战略。它开发和生产通信工具。她支持各部门和组成部分。她与文化和交流部副主席一起，领导索邦大学新校区的交流者网络。</w:t>
      </w:r>
    </w:p>
    <w:p>
      <w:r>
        <w:rPr>
          <w:b/>
          <w:color w:val="FF0000"/>
        </w:rPr>
        <w:t xml:space="preserve">id 80</w:t>
      </w:r>
    </w:p>
    <w:p>
      <w:r>
        <w:rPr>
          <w:b w:val="0"/>
        </w:rPr>
        <w:t xml:space="preserve">2020年环法自行车赛路线2020年环法自行车赛车队的选择环法自行车赛的组织者已经为第107届比赛（6月27日至7月19日）选择了车队。根据国际自行车联盟的规定，以下19支UCI世界队自动参赛：E.BERNAL TEAM INEOS 82h 57' 00''P.SAGAN BORA - HANSGROHE 316 ptsR.BARDET AG2R LA MONDIALE 86分E.BERNAL TEAM INEOS 82h 57' 00''MOVISTAR TEAM 248h 58' 15''J.ALAPHILIPPE DECEUNINCK - QUICK - STEP接收关于环法自行车赛的独家信息</w:t>
      </w:r>
    </w:p>
    <w:p>
      <w:r>
        <w:rPr>
          <w:b/>
          <w:color w:val="FF0000"/>
        </w:rPr>
        <w:t xml:space="preserve">id 81</w:t>
      </w:r>
    </w:p>
    <w:p>
      <w:r>
        <w:rPr>
          <w:b w:val="0"/>
        </w:rPr>
        <w:t xml:space="preserve">圣热内维埃的人文主义 圣埃蒂安-杜-蒙（Saint-Etienne-du-Mont）教区牧师佩雷雷神父（Abbé Perrelet）在1986年1月3日至11日圣热内维埃大修期间撰写并发表了这一系列的九篇讲道。20年后，它的神学和政治意义丝毫没有失去其尖锐性。"如果在基督的脸上，我们可以而且必须认识到天父的面孔，我们的人文主义就变成了基督教，我们的基督教就变成了以自我为中心，这样我们也可以说：为了认识上帝，我们必须认识人。保罗六世 1986年1月3日星期五：人文主义与信仰--信仰的手段 1986年1月4日星期六：吉纳维芙的人类经验 1986年1月6日星期一：征服自我 1986年1月7日星期二：圣吉纳维芙的仁慈 1986年1月8日星期三：圣吉纳维芙的抵抗 1986年1月9日星期四。一些神迹的含义 1986年1月10日星期五：圣吉纳维芙和魔鬼 1986年1月11日星期六：从人的面孔到上帝的知识 I - 人文主义和信仰 - 信仰的手段和人的失败，城市的守护者，看啊，你把女人揭示给上帝认识，人类的新面孔。"当我宣布这次长老会指示的主题："圣吉纳维芙的人文主义 "并给出细节时，你们中的一些人对我说：这将是非常困难的。你可能已经在海报上读到了激发我做这个项目的原因，这是保罗六世的一句话，被约翰-保罗二世采纳了。这两位教皇，在大公会议之后，在我们目前的生活背景下，越来越多地--约翰-保罗二世越来越多地--关注拯救人类的伟大。正是为了回应教皇的这一关切，我选择了这个话题。但以更简单的方式来处理，在我看来，在这个圣吉纳维芙的节日里，小册子向我们推荐的人的第一节以非常明确的措辞说了同样的事情："让人失败，城市的守护者，看啊，你正在揭示，女人被上帝所知，人类的新面貌。今天，为了向你们讲述信仰及其与人文主义的关系，我将从这首赞美诗中选择三个短语。第一："当时间是黑暗的"，第二："女人被上帝知道"，第三："看，你给了人类一个新的面貌"。当时间是黑暗的。我喜欢这种渐进模式："成为"。它并不是一下子就来的。在圣吉纳维芙的生活过程中，确实，天气变得更加阴暗。她出生的时候，第一次大的入侵已经被避免，西方相对和平。然后，这个西方国家再也无法应付新到来的蛮族，特别是法兰克人。丘德利克迅速占领了高卢的北部地区。接着是阿提拉，然后是希尔德里克回来，罗马人试图利用他，然后是他的儿子克洛维。在吉纳维芙年轻的时候，在高卢地区活动还是很方便的。我们注意到，烹饪是用来自南方的橄榄油进行的。在她生命的最后时刻，我们的圣徒奇迹般地将丢失的圣油倍增。道路不再得到维护，变得不安全，新的居住者用动物脂肪做饭。物质生活不稳定，但精神生活也不稳定。有两种异教与基督教对立：一是</w:t>
      </w:r>
    </w:p>
    <w:p>
      <w:r>
        <w:rPr>
          <w:b/>
          <w:color w:val="FF0000"/>
        </w:rPr>
        <w:t xml:space="preserve">id 82</w:t>
      </w:r>
    </w:p>
    <w:p>
      <w:r>
        <w:rPr>
          <w:b w:val="0"/>
        </w:rPr>
        <w:t xml:space="preserve">在两次拖延收割者的进攻后，现在是时候进入正题了。自2007年和《质量效应I》以来承诺的公开冲突终于宣布，这第三部作品是在世界末日的背景下开始的。数量惊人的机器入侵银河系，并慢慢地，但肯定地，开始破坏。很明显，将组织一场抵抗，你有责任监督这一切。不说太多，只需知道你将不得不加入城堡，仍然幸免于难，以说服最多的人加入你。软，也是它的主要优势之一，因为一切都已经做了，以促进沉浸感。艺术制作堪称典范，声音氛围也是如此。不幸的是，图形引擎也不能这么说，它显示出一些弱点的迹象。纹理一般不符合媒介的要求，只有灯光效果使整个画面有某种一致性。请注意，有一些帧率下降，但没有什么真正令人讨厌的。 至于游戏性，它已经得到了特别关注。我们会发现谢泼德的状态很好，能够向各个方向旋转。动画更精炼、更流畅，可能性，特别是逃跑的可能性，更多。例如，滚动动作允许你躲避或快速从一个掩体切换到另一个掩体。身体攻击也被重新设计，这将为标题增加更残酷的一面。在你喊冤之前，你应该知道，战斗的战术方面仍将是游戏的一部分，甚至已经被开发。人工智能确实被赋予了与你相同的优势，并将能够给你带来一些惊喜。人工智能的可信度提高了，因为当别人有盾牌时，你的对手不会再向你跑来，这将使你的任务更加困难。正面攻击将是自杀性的，你必须很好地利用你的队友和你的力量来打败他们。令人遗憾的是，后者以及武器都直接取自前一部作品，而且走廊方面也没有得到纠正，但最终，通过不同的关卡是一种不可估量的乐趣，这就是我们所要求的。RPG。奇怪的是，在第二集里没有出现，武器模型又回来了。因此，你可以购买或找到隐藏在某些关卡中的大量步枪和其他手枪的改进产品。例如，这些会对携带的子弹数量、伤害或射速产生影响，但也会改变你的装备的重量。如果你的装备太重，你会有各种缺点，例如你的力量的重新装载速度较低。另一方面，你应该知道，这些改装可以改变武器的设计，但也可以改变它产生的声音，并将为你提供一些优势，如瞄准器。值得注意的是，所做的一切都是为了避免淹没玩家，就像第一部作品中的情况一样，因为这些改进是罕见的，将被有效地整理。同样，盔甲也将是独立的，你将不得不通过寻找赋予各种优势的新部件来完成。在这里很难给出一个等级。的确，游戏的图形引擎受到严重影响，一些纹理明显不符合要求。然而，艺术的实现简直是华美的，所访问的不同地方都有强烈的个性。同样，灯光效果的可信度也得到了提高，因此整件事情相当令人满意。质量效应3》通过混合第一部作品的角色扮演和第二部作品的动作，吸取了其两个前作的精华。此外，谢泼德变得更有活力，现在将是可怕的。</w:t>
      </w:r>
    </w:p>
    <w:p>
      <w:r>
        <w:rPr>
          <w:b/>
          <w:color w:val="FF0000"/>
        </w:rPr>
        <w:t xml:space="preserve">id 83</w:t>
      </w:r>
    </w:p>
    <w:p>
      <w:r>
        <w:rPr>
          <w:b w:val="0"/>
        </w:rPr>
        <w:t xml:space="preserve">索福克勒斯的《安提戈涅》和阿努伊尔的《安提戈涅》之间的比较 安提戈涅是一部用一幕写成的戏剧。它从 "序幕 "中的人物介绍开始，并提醒他们所处的情况：对底比斯的传说和戏剧开始前发生的事件进行了总结。随后，底比斯王国由俄狄浦斯的两个儿子统治：波利尼克斯和埃特奥克勒斯，他们在选择每隔一年分享统治权后，面临着分歧的问题。埃特奥克勒斯想为自己保留权力，他的弟弟波利尼克斯想分得一杯羹，于是组建了一支军队。战争被宣布，并在流血中结束，使两兄弟都死了。这时，王国的权力又回到了他们的叔叔克瑞翁手中。克瑞翁为埃特奥克勒斯举办了葬礼，他认为埃特奥克勒斯是为正义而死，而他却拒绝为波利尼克斯举行葬礼，因为他认为他是个叛徒。他威胁说，谁给他的侄子Polynices提供葬礼，谁就得死。在 "序言 "的最后，戏剧开始了。安提戈涅，波利尼西亚和埃特奥克勒斯的妹妹，从一个神秘的夜晚回来。安提戈涅把她的计划告诉了她的姐姐伊斯梅内，伊斯梅内试图说服她放弃这些计划，但没有成功。安提戈涅决心打破她叔叔克瑞翁国王规定的规则。安提戈涅与她的未婚夫，即克瑞翁的儿子分手，并告诉她的妹妹，她已经秘密地埋葬了他们的兄弟。克瑞翁得知波吕尼刻斯的尸体已被泥土覆盖，要求守住坟墓。当安提戈涅在她哥哥的墓前时，她被逮捕了。克瑞翁对这个消息感到非常震惊，并试图与他的侄女讲道理，但他们的信念太不一样了。他试图通过向她解释来阻止她被牺牲，但安提戈涅并不屈服，他被他作为国王的职责所迫。为了避免任何丑闻，他让人把安提戈涅带走并判处死刑。一位信使在舞台上宣布了安提戈涅的可怕死亡，以及无法忍受安提戈涅的失踪而在她身边自杀的赫蒙的死亡。然后轮到合唱团告诉克瑞翁他妻子的死亡，她无法忍受儿子的死亡，反过来，她被悲伤折磨，已经自杀了。克里昂被单独留下。合唱结束后，该剧以这个悲剧性的结局结束。</w:t>
      </w:r>
    </w:p>
    <w:p>
      <w:r>
        <w:rPr>
          <w:b/>
          <w:color w:val="FF0000"/>
        </w:rPr>
        <w:t xml:space="preserve">id 84</w:t>
      </w:r>
    </w:p>
    <w:p>
      <w:r>
        <w:rPr>
          <w:b w:val="0"/>
        </w:rPr>
        <w:t xml:space="preserve">我有一些67年的野马轮毂盖，我想知道它们的价格，因为我想卖掉它们。 提前感谢轮毂盖 嗨，我们不坏，你的恩惠，如果我不得不买一些，我会给你25欧元每个，如果他们没有杂技或划痕，我发现最昂贵的是在40欧元每个，但这也不是一个很多钱，大多数人安装铝轮。尊敬的Fred你好289225cv我感谢你的回答现在我知道至少我可以卖多少钱我不想被宰了再次感谢你A+谢谢你你知道我很想拥有去avk的车但它不是太在我的预算在任何情况下我会喜欢它A+。</w:t>
      </w:r>
    </w:p>
    <w:p>
      <w:r>
        <w:rPr>
          <w:b/>
          <w:color w:val="FF0000"/>
        </w:rPr>
        <w:t xml:space="preserve">id 85</w:t>
      </w:r>
    </w:p>
    <w:p>
      <w:r>
        <w:rPr>
          <w:b w:val="0"/>
        </w:rPr>
        <w:t xml:space="preserve">第493次创意写作练习，由帕斯卡尔-佩拉特创作 他不相信的复兴超过了他所有的期望。他变得年轻了十岁。如果他是理智的，他就会呆在那里......补上剩下的部分，知道可能是某个人：男人、女人或其他什么。我的直播书刚刚被克里斯蒂娜-马塞纠正了很大一部分。如果你在亚马逊上购买了它，你可以下载它，没有不幸的错误。本周末在苹果书和Fnac上更新。你的大脑能够处理大约200兆字节的信息。相当于世界上的数字内容。相信它能发明、创造和想象这个创意写作提案的下一步。他不相信的复兴超过了他所有的期望。他变得年轻了十岁。如果他是理智的，他就会留在那里。在生活压得他喘不过气来的时候，他正在考虑结束生活，感到疲惫和无用，这种微小的恢复活力对他来说是件好事。但是，十年并不是很长的时间。事实上，当你想一想，这还不够。他的脸还是那样皱巴巴的，他的皮肤都是皱巴巴的，他的手上长满了麸皮--说得诗意一点，就是墓地的花--他脖子上的皮肤下垂，像火鸡一样胀大。他决定第二天再去找外科医生，并设法说服他，尽管艺术界人士严厉警告，给他一半的年龄。绝对的。行动是成功的。唉，他的随行人员没有认出他，他经历了一个伟大的孤独时刻，似乎持续了一个世纪。他犹豫了很久：这种孤立无疑是一种负担，但与他所失去的这些年相比，它并没有什么重量。这第二次青春对他来说是不够的，他又去了整形外科诊所，声称自己的年龄是两位数："年轻了20岁。这就是我所能做的，"神医以医生的口吻下达了命令。渴望青春和所有它认为应该得到的美好事物，他生活在一个自由和反抗的时期，他比他应该享受的更多。他犯有不良行为，导致他被警方通缉。为了逃避，他再次求助于医生的翻新手术刀，而医生的幻想破灭了，他的生命被剥夺了30年。但他经历了一个痛苦的怀疑和颓废的时期。抑郁症笼罩着他，他再次回到了你所知道的地方。他的情况得到了理解，他的请求也得到了考虑：35年的时间被减掉了。 但他随后经历了他生命中最痛苦的时期之一。他以为自己会找到真正的青春、真正的活力和真正的未来，但他所发现的是皮肤上的痘痘、下午1点前无法起床和两位数的失业率：贪得无厌的他去投诉，要求改变自己的年龄。他所得到的那个真的不适合他。所以他被一分为二。理性的时代已经警告过他。这使他不得不服从，听从，学习，背诵，复习，有礼貌，有智慧，细心，尊重，整理等等。他抱怨说他不再想要理性的年龄了，要求把它从他身上拿走，他已经没有什么可失去的。少了两年，这将使他</w:t>
      </w:r>
    </w:p>
    <w:p>
      <w:r>
        <w:rPr>
          <w:b/>
          <w:color w:val="FF0000"/>
        </w:rPr>
        <w:t xml:space="preserve">id 86</w:t>
      </w:r>
    </w:p>
    <w:p>
      <w:r>
        <w:rPr>
          <w:b w:val="0"/>
        </w:rPr>
        <w:t xml:space="preserve">白隼是众多Gretsch吉他中的一款。它于1955年上市销售，并取得了巨大的成功。它甚至被评为世界上最美丽的吉他。它通常有一个枫木琴颈和乌木指板。Gretsch White Falcon是一款用于乡村和摇滚乐的乐器，但这款单剖面吉他同样可以用于AC/DC风格的摇滚乐。这把吉他采用了白色的全漆，金色的硬件使整体更加精致，振动自然由Bigsby振动桥提供。使用过这把吉他的吉他手包括Bryan Adams, Chet Atkins, Jeff Beck, John Frusciante, Neil Young, Eric Clapton, Eddie Cochran, Malcolm Young, Dave Grohl和Elvis Presley。</w:t>
      </w:r>
    </w:p>
    <w:p>
      <w:r>
        <w:rPr>
          <w:b/>
          <w:color w:val="FF0000"/>
        </w:rPr>
        <w:t xml:space="preserve">id 87</w:t>
      </w:r>
    </w:p>
    <w:p>
      <w:r>
        <w:rPr>
          <w:b w:val="0"/>
        </w:rPr>
        <w:t xml:space="preserve">4.1分(共64条评论) 在这家友好的酒店住得非常好!在一家愉快的酒店住了一晚，有一个可用的工作人员和一个维护得非常好的房间。这家位于Ploubazlanec的酒店，会让家庭感到高兴，位于大海对面，距离Paimpol港5.1公里，距离...更多清洁度友好的可用性，物超所值。这家酒店具有家庭氛围，位于镇中心，距离Port de Paimpol和Abbaye de ...Read More 4.7 out of 5 (10 reviews) "壮丽的景色和非常热情的工作人员" 我们从到达的那一刻就被海景惊呆了。然后我们受到了热烈的欢迎，有人带我们参观了一家顶级酒店，几乎是完美的。晚上的饭菜也很完美。早餐也是无与伦比的，我们从来没有见过这样的早餐（牡蛎、三文鱼、自制果酱、煎饼、各种水果和多种糕点）。向如此受欢迎的工作人员致敬！他们是如此的热情。这家酒店位于Ploubazlanec区，将吸引家庭，距离Guerzido海滩3公里，距离...阅读更多 4,4分（共50条评论） "服务价格过高" 基本的酒店，没有特别的服务。酒店是新的和干净的，但对于同样的服务，价格有时不太重要。工作人员的服务很好。来自Barc的旅行者 正在寻找一个充满发现的住宿环境？这家酒店得益于城市郊区的美丽位置，离...阅读更多 我们受到了一位迷人的男士的热烈欢迎。13, rue du président le Sénécal, Saint-Quay-Portrieux 4.5分（51条评论） "位置好的酒店，面向大海。"欢迎仪式从头到尾都很好。工作人员非常专业，业主非常热情。房间虽然小，但很干净，维护得很好。2, rue de la Croix Lormel, Plerin 生日派对在酒店的房间里组织，餐饮和服务由酒店组织，将被推荐用于任何活动。想在长廊附近寻找家庭住宿？这家酒店距离以下地点不到20公里...更多 美丽的庄园，但在我看来没有灵魂！！！。该酒店是一个很好的地方，但有很多小东西不见了......................。房间里没有空调，为数不多的频道只能部分使用，房间里连纸笔都没有，游泳池可以看得很深。想住在Quemper-Guézennec？这家酒店距离Château de la Roche-Jagu、Port de Paimpol和...更多 卓越的欢迎！Paimpol非常好的酒店，是布列塔尼的一个美丽的小镇，有一个可爱的港口和美丽的周围景点。在Paimpol停留是必须的。旅行者 想要一个充满发现的愉快住宿吗？这家酒店在水边享有美丽的位置，离...阅读更多</w:t>
      </w:r>
    </w:p>
    <w:p>
      <w:r>
        <w:rPr>
          <w:b/>
          <w:color w:val="FF0000"/>
        </w:rPr>
        <w:t xml:space="preserve">id 88</w:t>
      </w:r>
    </w:p>
    <w:p>
      <w:r>
        <w:rPr>
          <w:b w:val="0"/>
        </w:rPr>
        <w:t xml:space="preserve">成分 :Lait de brebis pasteurisé, sel, ferments lactiques, présure animale, chlorure de calcium / Leche pasterizada de oveja, fermentos lácticos, sal, cuajo animal, cloruro de calcio / Pasteurisierte Schafmilch。Milchsäurebakterien, Salz, tierische Renne, Kalziumchlorid / Leite pasteurizado de ovelha, fermentos lácticos, salga, abomaso animal, cloreto de cálcio / Latte di pecora pastorizzata, fermenti lattici, sale, rennet animal, cloruro di calcio 过敏原 :奶和奶制品 蛋和蛋的衍生物 坚果/奶和衍生物 蛋和蛋的副产品Leche y derivados Huevo y subproductos del huevo Frutos de cascara / Milch und Milcherzeugnisse Ei und abgeleitet vom Ei Schalenfrüchte / Leite e produtos lácteos Ovo e derivados do ovo Fruto à cascos / Latte e prodotti lattiero-casteari Uovo e derivati dall'uovo Frutto a gusci</w:t>
      </w:r>
    </w:p>
    <w:p>
      <w:r>
        <w:rPr>
          <w:b/>
          <w:color w:val="FF0000"/>
        </w:rPr>
        <w:t xml:space="preserve">id 89</w:t>
      </w:r>
    </w:p>
    <w:p>
      <w:r>
        <w:rPr>
          <w:b w:val="0"/>
        </w:rPr>
        <w:t xml:space="preserve">在我看来，这是最美丽的季节之一，适合风景摄影。是探索丰富的棕色调和红色、黄色和绿色的可能性的理想选择。秋天是一个宁静的季节，充满了色彩，非常容易上镜，这让你想走出家门，尽管寒冷正在慢慢降临，在不可避免的冬天到来之前充分享受它。空气越来越凉，树叶变红，光线越来越柔和，这个季节的颜色提供了美丽的秋季景观，我们不会想错过任何东西。穿上你的外套，穿上你的步行鞋，去呼吸一下新鲜空气吧!采摘蘑菇，在脚下嘎吱作响的树叶地毯上跳跃，拍摄发光的大自然，享受夏天最后的甜蜜！独自一人，作为一对夫妇，作为一个家庭！我们正准备以喜悦的心情迎接秋天的到来。今年，秋天将在9月23日凌晨3点54分到来，而在集体想象中，秋天是在9月21日到来！法国正在悄悄地离开夏天，慢慢进入秋天。郁郁葱葱的树木和五颜六色的花朵不见了，现在是栗子、蘑菇和艳丽的树叶，颜色温暖，从红色到橙色，再到各种色调的黄色和棕色。乍一看，人们可能会认为这个季节对我们没有什么影响，比如说，人们必须去加拿大的大森林才能欣赏到丰盛的秋景。在我们这个美丽的国家，秋天也可以改变我们的日常风景，无论是在海边、山上还是在乡下！秋天在乡下居住，在我居住的埃罗地区的葡萄园里。葡萄树的叶子在目之所及的地方都点缀着壮丽的秋色，而我们在法国第二大产酒省不是没有原因的！...如果你有机会来发现科西嘉岛，你就会明白为什么它被称为 "美丽之岛"，无论是它美丽的小溪，还是它的山地景观和茂密的森林，在从夏天到秋天的过渡期间，都会给你带来真正迷人的全景然后，我不会忘记，整个法国，从北到南，从东到西，我们都有这个漂亮的魔法，秋天会沉淀在我们的大自然中......每个人都会有它的轮回，会有很多的眼睛，有它漂亮的颜色。在家里，再晚一点，大自然就会被这样漂亮的颜色所装饰，我的樱桃树仍然很绿，只有一些黄叶在这里和那里出现！太阳仍然很热......印度的夏天是延长的，不想离开我们，31°到32°，这些最后的日子......你会说，这是幸运的！但这个夏天已经非常热了，我期待着感受到秋天的有益影响谢谢你，阿尔多，每年都有这种小小的乐趣。这么多漂亮的彩色图片，由这个顽皮的秋天......。我送你一臂的五色枯叶和一个友好的大吻。2018年秋季 在我看来，这是最美丽的季节之一，适合风景摄影。是探索丰富的棕色调和红色、黄色和绿色的可能性的理想选择。秋天是一个宁静的季节，充满了色彩，非常容易上镜，这让你想走出家门，尽管寒冷正在慢慢降临，在不可避免的冬天到来之前充分享受它。空气</w:t>
      </w:r>
    </w:p>
    <w:p>
      <w:r>
        <w:rPr>
          <w:b/>
          <w:color w:val="FF0000"/>
        </w:rPr>
        <w:t xml:space="preserve">id 90</w:t>
      </w:r>
    </w:p>
    <w:p>
      <w:r>
        <w:rPr>
          <w:b w:val="0"/>
        </w:rPr>
        <w:t xml:space="preserve">第八号当铺插曲：Hymn to Love--《爱的赞歌》。爱的赞歌 爱的赞歌 爱的赞歌 爱的赞歌 我们头上的蓝天可能坠落 地球可能坠落 我不在乎你是否爱我 我不在乎整个世界 只要爱充斥我的清晨 只要我的身体在你手下颤抖 我不在乎问题 我的爱 既然你爱我 我就把头发染成金色 如果你问我 我就去拿月亮 我就去偷财富 如果你问我如果你问我，我会拒绝我的国家，我会拒绝我的朋友 如果你问我，我会被嘲笑，我会做任何事情 如果你问我，如果有一天生活把你从我身边带走 如果你死了，我不在乎你是否爱我，因为我也会死 我们会有永恒的时间，在所有的蓝色广阔的天空，没有更多的问题 我的爱，你认为我们彼此相爱，上帝你相信我们彼此相爱吗？ 上帝让那些彼此相爱的人聚在一起。</w:t>
      </w:r>
    </w:p>
    <w:p>
      <w:r>
        <w:rPr>
          <w:b/>
          <w:color w:val="FF0000"/>
        </w:rPr>
        <w:t xml:space="preserve">id 91</w:t>
      </w:r>
    </w:p>
    <w:p>
      <w:r>
        <w:rPr>
          <w:b w:val="0"/>
        </w:rPr>
        <w:t xml:space="preserve">如果你发现有更低的价格，请联系我们。在您购买之前 如果您还没有在Rupteur进行购买，请不要犹豫，与我们联系，我们会在您找到的价格之下给您一个新的报价。在您购买后，如果您在Rupteur购买后7天内发现瑞士网站的价格更便宜，我们将退还差价。优惠条件 你找到产品的网站必须是一个瑞士网站（即总部设在瑞士，在瑞士商业登记处注册并隶属于瑞士增值税）。产品的价格被理解为包括增值税和运输费用的价格。产品必须是相同的（相同的参考，相同的品牌，相同的型号，等等）。降低的价格不包括在内（礼品券、折扣代码、促销操作、清仓销售或销售）。此项优惠每个客户只限于一个产品。拍卖网站、分类广告和/或来自国外的交付不包括在内。产品必须由该品牌的一般进口商批准的经销商销售，必须清楚地表明该产品被批准用于瑞士和/或交付合格证书。此优惠在亏本销售的限度内适用。如果你的要求符合上述所有条件，我们将以一年内有效的代金券的形式退还差额，用于在我们网站上购买。</w:t>
      </w:r>
    </w:p>
    <w:p>
      <w:r>
        <w:rPr>
          <w:b/>
          <w:color w:val="FF0000"/>
        </w:rPr>
        <w:t xml:space="preserve">id 92</w:t>
      </w:r>
    </w:p>
    <w:p>
      <w:r>
        <w:rPr>
          <w:b w:val="0"/>
        </w:rPr>
        <w:t xml:space="preserve">周三11:00巴黎9号Bergère60分钟中度CamiliaIrina CLouise BEC详细周三11:30巴黎15号Mont Tonnerre60分钟基本Albin LTiphaine HE详细周三12:30布洛涅卡诺60分钟有氧运动FlexFlora DAminata NKristel详细周三12:30信息室Levallois Fitnesspark注意，淋浴间暂时没有热水，将尽快恢复！在这里，我们将向您介绍我们的活动。Levallois Fitnesspark (NEW)60 mn StandardMathilde LAMarion BIRoseIn detail Wednesday 12:30 Information RoomParis 3 Carreau du TemplePlease note: Access via rue Perrée from September 2015.巴黎3区Carreau du TempleGymnase de la Forêt Noire60 mn StandardMalika BImane HEin detail周三12:30巴黎4区BeaubourgStora60 mn CoreJulie COAlice PAn TREn detail周三12:30 信息室巴黎10区Chaudron周三的家庭课移至下午5:45!来分享这个友好的多代同堂的时刻...巴黎10号ChaudronStora60分钟标准版Raphi GLouise PEin detail 星期三13:15圣马洛la Découverte50分钟标准版Marie SElsa PEin detail</w:t>
      </w:r>
    </w:p>
    <w:p>
      <w:r>
        <w:rPr>
          <w:b/>
          <w:color w:val="FF0000"/>
        </w:rPr>
        <w:t xml:space="preserve">id 93</w:t>
      </w:r>
    </w:p>
    <w:p>
      <w:r>
        <w:rPr>
          <w:b w:val="0"/>
        </w:rPr>
        <w:t xml:space="preserve">在俄罗斯国民被指控干预唐纳德-特朗普赢得的总统选举一天后，俄罗斯周六驳斥了对干预美国选举的指控。俄罗斯外交部长谢尔盖-拉夫罗夫在德国慕尼黑举行的年度安全会议上说，"只要我们没有事实，就都是空谈"，而华盛顿已经正式指控13名俄罗斯人，包括一名与弗拉基米尔-普京关系密切的人，曾在2016年赞成现任白宫主人的候选资格。拉夫罗夫补充说："一切和任何东西都在公布，我们看到的是指责、断言和声明的倍增，"他判断俄罗斯人的评论是不可接受的。拉夫罗夫补充说，美国当局的评论是自相矛盾的。俄罗斯外长指出，美国副总统迈克-彭斯和美国国土安全部的一名官员已经保证 "没有任何国家影响了美国的选举结果"。美国官员过去曾表示，特朗普的胜利不是俄罗斯干预的结果，但莫斯科确实试图邀请自己参与这一进程。美国总统一直否认有任何形式的勾结，并指责联邦调查局对其政府进行 "猎巫"。所有被告，即13名俄罗斯国民和3家公司，都被指控共谋欺骗美国。根据特别检察官罗伯特-穆勒的声明，其中三人还被指控犯有银行欺诈罪，另外五人被指控犯有严重的身份盗窃罪。俄罗斯总统弗拉基米尔-普京的亲信叶夫根尼-普里戈津是被指控者之一。起诉书没有提到唐纳德-特朗普的竞选团队与政府之间的任何勾结。"无可辩驳的证据""我们的政府从未干涉过美国政治，"2008年至2017年的俄罗斯前驻华盛顿大使谢尔盖-基斯利亚克周六在慕尼黑说。"我从来没有做过这样的事情，我的大使馆也没有。"他坚持说："所有这些指控都只是幻想，在美国被用于政治目的，作为不同政治阵营之间斗争的一部分。在检察官穆勒对俄罗斯与唐纳德-特朗普的竞选团队之间的接触的调查中，基斯利克先生的名字出现了。特朗普总统的前国家安全顾问迈克尔-弗林已经承认在与基斯利亚克大使的谈话中向联邦调查局撒谎。上周五，莫斯科已经将针对俄罗斯国民的起诉书描述为 "荒谬"。但美国总统的国家安全顾问麦克马斯特周六在慕尼黑说，在这件事上，针对莫斯科的 "证据确实是无可辩驳的"。"他补充说，俄罗斯应该重新评估它正在做的事情，因为它根本不起作用。 他说，在对俄罗斯实施制裁的问题上，共和党人和民主党人是一致的。"他说："在美国通过两党立法是非常困难的（......），但俄罗斯通过开展这种政治颠覆运动成功做到了这一点。主要的情报部门--包括中央情报局和国家安全局--以及联邦调查局已经谴责俄罗斯通过在社交网络上的活动和对美国民主党阵营信息的黑客攻击，对2016年总统选举进行了干预。而根据美国情报主管丹-科茨（Dan Coats）在2月中旬接受参议院情报委员会询问时的说法</w:t>
      </w:r>
    </w:p>
    <w:p>
      <w:r>
        <w:rPr>
          <w:b/>
          <w:color w:val="FF0000"/>
        </w:rPr>
        <w:t xml:space="preserve">id 94</w:t>
      </w:r>
    </w:p>
    <w:p>
      <w:r>
        <w:rPr>
          <w:b w:val="0"/>
        </w:rPr>
        <w:t xml:space="preserve">要在ErDF网络的Villorceau开设电表，请拨打papernest电话：09 77 40 09 32 周一至周六上午8点至晚上9点开放关于这个广告papernest允许你在以下替代供应商处开设一个电表或煤气表。Engie, Direct Energie, Total Spring, Eni.EDF对Villorceau的招聘方式 对于Villorceau来说，最好的方式是直接在EDF法国公司的网站edf.fr上了解到招聘信息。Villorceau的居民可以直接在这个网站上申请。自2008年以来，EDF和ERDF被分成两个实体，现在是独立的。一个管理营销，另一个管理电力分配。ERDF，现在叫Eenedis，管理着法国95%的网络，并与所有的电力供应商合作，包括Villorceau的供应商。当你是Villorceau居民时，请联系ErDF ERDF网络（现在叫Eenedis）上有问题，或者只是需要连接？你可以通过电话联系他们的客户服务，或者点击ERDF Villorceau进入他们的网站。我如何在Villorceau打开我的电表？想开电表的Villorceau居民可以选择3种调试方式。根据请求的紧急程度，价格在24欧元至150欧元之间。 |价格||24,08欧元||61,05欧元||151,95欧元||为了避免与Villorceau的ERDF（现在的Eenedis）技术人员预约，请准备以下信息。*你的新家的电表号码。*如果缺少任何这些信息，Villorceau的ERDF将有义务派技术人员到您家激活电表。有关Villorceau的EDF信息 Villorceau居民如果想联系Villorceau的EDF顾问，可以拨打以下电话。你可以拨打EDF的全国客户服务电话，它将为你提供所有你需要的信息：09 69 32 15 15 Villorceau居民如果想在线管理他们的账户，可以直接在互联网上为Villorceau和全法国的EDF客户提供的客户空间上订阅选项并进行修改，以实现合同的个性化。以下是Villorceau的所有EDF号码： - Engie Villorceau (Ex-GDF Villorceau) - Villorceau - ERDF Villorceau - Numero EDF Villorceau - GRDF Villorceau EDF机构于2018年关门。由EDF Villorceau提供的不同优惠 监管电价 EDF Bleu Ciel（以下简称EDF蓝色电价） 。在Villorceau，你可以有不同的选择。不要犹豫，请联系EDF全国客户服务部，电话号码是：09 69 32 15 15。基本选择 对Villorceau居民来说，无论在哪一天或哪一个时间，千瓦时（kiloWatt hour）的价格是固定的。非高峰期/高峰期选择 在非高峰期，即每天8小时内，维洛塞恩的价格较低。选项节奏 每年有65天的电价要高得多，以鼓励家庭在潜在的电力短缺期间减少用电。初级必需品费率（现在称为 "能源支票"） 它专门针对45190地区有权享受CMU（Couverture Maladie Universelle）的消费者。它允许他们在本月消费的前100千瓦时获得优惠费率。这一费率可从</w:t>
      </w:r>
    </w:p>
    <w:p>
      <w:r>
        <w:rPr>
          <w:b/>
          <w:color w:val="FF0000"/>
        </w:rPr>
        <w:t xml:space="preserve">id 95</w:t>
      </w:r>
    </w:p>
    <w:p>
      <w:r>
        <w:rPr>
          <w:b w:val="0"/>
        </w:rPr>
        <w:t xml:space="preserve">电影名称：The Dictator The Dictator on VOD and streaming legally and for a fee.电影《独裁者》是一部喜剧类型的电影，由拉里-查尔斯导演。"独裁者 "是8年前制作的，正好是2012年。独裁者》的主要演员（和女演员）是萨沙-巴隆-科恩。你可以轻松地下载 "独裁者"，作为租赁（最长48小时）或最终购买（"独裁者 "视频文件的最终VOD下载）。你可以下载《独裁者》的法语版（VF）、VO（vostfr = Version Originale Sous-Titré en Francais）或VFSTFR（Version Francaise Sous Titré en Francais），甚至是高清（High Definition）版本情景：一个独裁者冒着生命危险确保他所爱的受压迫国家永远不会成为民主国家的英雄故事。该片根据萨达姆-侯赛因的小说《扎比巴和国王》改编。独裁者》的DVD发行时间可能会比影片在网站上公布的时间或影院上映的时间有所延迟。要了解《独裁者》DVD的价格，请点击这里： 。独裁者》的BLU RAY发行可以从网站上公布的影片或影院发行的影片中推迟。有时DVD比BLU RAY更早发行，所以要有耐心!要了解《独裁者》蓝光的价格，请点击这里 。其他关于拉里-查尔斯的电影，可以通过点击 " 电影拉里-查尔斯 " Brüno (2009)，合法和有偿地下载。萨沙-巴伦-科恩为其电视节目《Da Ali G Show》（......）创作的奥地利同性恋时尚大王布鲁诺的冒险故事，《Religolo》（2008）。美国的不敬业精神大师比尔-马赫通过走访地球，采访专家和街上的人，对世界上的所有宗教进行了评估。迷人的，有教益的，（......）波拉特，关于美国的文化课，为光荣的哈萨克斯坦国家带来好处（2005）。哈萨克记者波拉特被他的国家电视台派往美国，拍摄关于这个被尊为典范的国家的生活方式的报道。在他的旅程中，（......）蒙面和匿名（2003）。在他的经理人把他从监狱里保释出来后，民谣歌手杰克-法特（Jack Fate）举办了最后一场音乐会。(...) 其他关于Sacha Baron Cohen的电影可以通过点击 "Film Sacha Baron Cohen" Ali G (2002)来合法和有偿的下载。阿里-G可以满足于他在英国南部小镇斯泰因的平静生活。他有他的祖母，他的女朋友朱莉，他的狗2Pac和他的大麻（......）瑞奇-鲍比：赛道之王（2006）。里奇-鲍比因其在赛车运动中的多次胜利而成为民族英雄。他们和他的童年朋友卡尔一起，忠诚地分享着领奖台上的第一和第二名。(...)在你的墙上，没有广告!</w:t>
      </w:r>
    </w:p>
    <w:p>
      <w:r>
        <w:rPr>
          <w:b/>
          <w:color w:val="FF0000"/>
        </w:rPr>
        <w:t xml:space="preserve">id 96</w:t>
      </w:r>
    </w:p>
    <w:p>
      <w:r>
        <w:rPr>
          <w:b w:val="0"/>
        </w:rPr>
        <w:t xml:space="preserve">本页收集了关于.NET的所有评论和经验。芳香可可提取物作为一名顾客，你可以在每个产品页面的底部写下评论并进行评价。您的每一条评论都会被我们的客服人员阅读和验证，并让我们倾听您的心声，无论您的订单是否给您带来了完全的满意，或者您是否感到失望。我对我订购的产品非常满意，交货速度快，包装整齐！"。我对产品的质量和价格都很满意！"。我已经自制了除臭剂和乳木果油/可可油打发霜，我对结果非常满意！"。Michèle B.Justine L.Chloé B. 17/10/2019 starstarstar_borderstar_border 订单收到时状况良好，可可脂和香草的香气都很好闻。我对巧克力香精的味道有点失望，必须测试它在奶油中的稀释程度是否不那么强烈。黄粘土很好。Yannik M.你好你好，我对产品一直很满意。我使用它们已经有一段时间了，我对结果非常满意。Gaëlle D. 23/05/2019 总是完美的 你好总是对我的订单感到满意。快速、简单、高效。我对服务和产品的质量非常满意。我还留着牙膏。谢谢你 ????Julie L. 09/05/2019 订单准时到达，非常完美。我对我第一次购买的Maité M非常满意，交货迅速而仔细--剩下的就是测试产品了!谢谢你 Elodie F. 13/11/2017 我还没有测试我订购的产品，但也许这个周末。然而，我可以说，我对收到的产品（即使容器与网站上的照片不同，特别是植物油）、交货速度和包装质量都非常满意。我迫不及待地想测试它们，以便能够评估其质量。我认为，订购小产品时可能会有更便宜的运费，这将是一个真正的好处。非常感谢MyCosmetik Lydia J. 16/09/2017 一直很完美!我总是对我的订单感到高兴......我喜欢自己制作产品，而且解释得非常清楚......产品包装得很好，交货也很快......真是太高兴了！"。Isabelle B. 14/09/2017 无可挑剔 高质量的产品和快速的交付。Pascale L. 11/09/2017 很高兴!我对我在Mycosmetik网站上的订单非常满意，产品的质量很好，包装也非常好。这个我不久前还不知道的网站，我非常满意。我们找到了菜谱、信息......一切都很好!非常感谢您!Clélia S. 26/07/2017 我对首批测试产品的质量非常满意。只有芳香提取物让我失望......Yannik M. 01/03/2017 我还是很满意的。 我不仅自己做了所有的化妆品，而且还越来越多地用精油来对待自己。Yannik M. 22/01/2017 满意。你好，对交货和产品都非常满意。即使我在配制药膏上有一点失败。我对该产品非常满意。有必要坚持下去。Emilie D. 21/06/2016 产品质量好，交货快，一如既往。Anne M. 14/06/2016 非常好的产品 我已经订购了两次，我对产品很满意!由于我的预算不多，我不能经常订购......运送费用非常昂贵，这阻碍了我的购买...我不能以超过65欧元的价格订购...第二件令人遗憾的事情是产品的包装是由塑料制成的。玻璃会好得多...在我第一次</w:t>
      </w:r>
    </w:p>
    <w:p>
      <w:r>
        <w:rPr>
          <w:b/>
          <w:color w:val="FF0000"/>
        </w:rPr>
        <w:t xml:space="preserve">id 97</w:t>
      </w:r>
    </w:p>
    <w:p>
      <w:r>
        <w:rPr>
          <w:b w:val="0"/>
        </w:rPr>
        <w:t xml:space="preserve">考古图集为在城镇或铁路或公路沿线进行的考古发掘提供了一种方法：遗址地图、历史摘要、视频报告、三维重建。每个地图集都被设计成在网上或在展览终端上分发。</w:t>
      </w:r>
    </w:p>
    <w:p>
      <w:r>
        <w:rPr>
          <w:b/>
          <w:color w:val="FF0000"/>
        </w:rPr>
        <w:t xml:space="preserve">id 98</w:t>
      </w:r>
    </w:p>
    <w:p>
      <w:r>
        <w:rPr>
          <w:b w:val="0"/>
        </w:rPr>
        <w:t xml:space="preserve">- 2007年3月17日星期六 - 2021年1月17日 - 2007年3月17日星期六 - 2021年1月17日 你好，用USB线将你的iPhone连接到电脑。如果iTunes没有自动打开，请启动它。点击你的iPhone的名字或iPhone的小图标（取决于iTunes的版本）。在你的手机的基本信息（容量、序列号等）下，有一个 "备份 "部分。点击 "这台电脑 "选项：这将启动一个完整的iPhone备份，一旦你点击iTunes右下方的 "应用"，该备份将存储在你的Mac或PC上。Ritchi PS：你也可以先把你的大文件夹/文件（视频，照片，......）移动到外部驱动器，在你的内部驱动器中腾出空间。 用USB线把你的iPhone连接到电脑。如果iTunes没有自动打开，请启动它。点击你的iPhone的名字或iPhone的小图标（取决于iTunes的版本）。在你的手机的基本信息（容量、序列号等）下，有一个 "备份 "部分。点击 "这台电脑 "选项：这将启动一个完整的iPhone备份，一旦你点击iTunes右下方的 "应用"，该备份将存储在你的Mac或PC上。Ritchi PS：你也可以先把你的大文件夹/文件（视频、照片......）移到外置硬盘上，以腾出空间_Ritchi_ - 加入日期 - 2007年3月17日（星期六） - 状态 - 贡献者 - 最后发表 - 2021年1月17日 你好，最简单的方法是删除Windows分区。它必须使用 "Boot Camp Wizard "删除，以下是苹果公司推荐的方法： Boot Camp: Remove Windows from your Mac Ritchi 那么最简单的方法就是删除这个Windows分区。应该用 "Boot Camp Wizard "来删除，以下是苹果推荐的方法： Boot Camp: Remove Windows from your Mac Ritchi - 5 - Status - Last accessed - August 23, 2015 太好了，那我就试试。但你真的确定它不会删除我内部硬盘上的其他内容吗？另一个问题：它是否会将我的内部硬盘格式化为一个单一的操作系统分区（这对我来说很好）？还是会形成一个独立但空的分区？另一个问题：它是否会将我的内部硬盘格式化为一个单一的操作系统分区（这对我来说很好）？还是会形成一个独立但空的分区？report _Ritchi_ - 加入日期 - 2007年3月17日（星期六） - 状态 - 贡献者 - 最后发表 - 2021年1月17日 备份不是必须的，但定期做一次总是好的，现在是做一次的好时机。使用Time Machine相对容易：你运行它并告诉它你的外部硬盘作为备份目标。注意：这将/可能需要几个小时。关于通过Boot Camp Wizard删除Windows，这里总结了一下要做的事情： - 启动 "Boot Camp Wizard "应用程序，它位于文件夹/应用程序/实用工具/Mac硬盘驱动器文件夹。- 点击 "继续 "并勾选 "安装或删除Windows 7或更高版本"。确保所有其他选项都不被选中，然后再次点击 "继续"。- 选择 "将磁盘还原为单一的Mac OS分区"（这回答了你的问题），并再次点击 "继续"。- 确认 "恢复磁盘 "屏幕上的更改，并点击 "恢复 "按钮，开始删除过程。- 当</w:t>
      </w:r>
    </w:p>
    <w:p>
      <w:r>
        <w:rPr>
          <w:b/>
          <w:color w:val="FF0000"/>
        </w:rPr>
        <w:t xml:space="preserve">id 99</w:t>
      </w:r>
    </w:p>
    <w:p>
      <w:r>
        <w:rPr>
          <w:b w:val="0"/>
        </w:rPr>
        <w:t xml:space="preserve">注：小数点结果四舍五入到1/64。为了获得更准确的答案，请在结果上方的选项中选择 "小数"。注意：你可以通过在结果上方的选项中选择所需的有效位数来提高或降低这个答案的准确性。注意：要获得精确的小数点结果，请在结果上方的选项中选择 "小数点"。千米是公制中的长度单位，等于一千米。1公里相当于0.6214英里。</w:t>
      </w:r>
    </w:p>
    <w:p>
      <w:r>
        <w:rPr>
          <w:b/>
          <w:color w:val="FF0000"/>
        </w:rPr>
        <w:t xml:space="preserve">id 100</w:t>
      </w:r>
    </w:p>
    <w:p>
      <w:r>
        <w:rPr>
          <w:b w:val="0"/>
        </w:rPr>
        <w:t xml:space="preserve">据报道，第戎的突尼斯国脚Naïm Sliti被波尔多盯上了，他们正在寻找马尔科姆的替代品。纳伊姆-斯利蒂曾经被传闻在雷纳体育场，但他最终可能会在波尔多长颈鹿队。据《法国足球》报道，加龙省的俱乐部已经与拥有突尼斯人的俱乐部接触，即第戎。他可以填补已经去了巴塞罗那的马尔科姆留下的空缺，并为波尔多的前线带来一些活力，这是教练古斯塔沃-波耶特一直在寻找的东西。问题是这名球员已经达到了他的极限，第戎是他的水平，我们会记得对阵英格兰时给卡兹里的精湛传球，问题很明显，这不是一个竞争对手。他的演奏是为了取悦自己，像一个业余爱好者。他没有获胜的意愿。他一直在笑。我认为如果他努力完成，会更容易接受。 你不回答是对的。罗尔-斯利蒂有0个进球，只有2次助攻。我想说的是，如果你是一个人，那么你就必须要有自己的想法，你必须要有自己的想法，你必须要有自己的想法。25张钥匙通行证我不知道你说的是什么钥匙，除非他也是一个机械师。</w:t>
      </w:r>
    </w:p>
    <w:p>
      <w:r>
        <w:rPr>
          <w:b/>
          <w:color w:val="FF0000"/>
        </w:rPr>
        <w:t xml:space="preserve">id 101</w:t>
      </w:r>
    </w:p>
    <w:p>
      <w:r>
        <w:rPr>
          <w:b w:val="0"/>
        </w:rPr>
        <w:t xml:space="preserve">父母：要用心学习的10个短语 如果你对语言学感兴趣，你可能已经注意到，每个部落都有自己的词汇，自己的语言串。像是一种认可的标志。青少年说 "djeuns"，用 "kikoulol "写作，屠夫用 "louchebem "俚语，婊子们狂欢，大男子主义者Maccionent。那么，当你成为一名家长时，你也将有机会拓宽你的词汇量。准备好被介绍到一些表达方式，这些表达方式会让你想起那些你在母亲的裙子下慷慨地流口水的幸福时光。内容 第一，最明显，最短，最简单。这总是一个双赢的局面，因为你要重复它。即使其有效性在很大程度上受到质疑，也不要放弃。在飓风天住在玩具俱乐部的附件里，你最终会忘记你作为家长的原则。但是，一旦你在他的弹珠上滑倒，几乎把你的脚从他的小汽车上扯下来，它就会回到你的身边！这就是为什么你会在他的弹珠上滑倒。要去餐桌，要去找保姆，要刷牙，要穿衣服......这个禁令至少有一个优点，就是在一天中的许多关键时刻被冷漠地使用。根据定义，儿童不知道等待他们的是什么危险。结果是，他们毫不犹豫地一头跳下楼梯，因为 "这太有趣了"。之后呢？好吧，那就什么都不说吧，因为你很清楚，威胁不是有效的教育原则。如果说我们的孩子有时会很可爱，那么他们传说中的不懂礼貌也常常走在他们前面。起初，我们感到很尴尬。但最终你会习惯于它。当固执凌驾于理智之上时，当对话被打破，喊叫声响起时。明智地使用，这句话至少有恢复相对平静的优点。如果屏幕有一种催眠的力量，有时是有用的，我们必须认识到，要让我们的孩子离开屏幕绝非易事。无论是电视还是平板电脑，智能手机还是电脑。爸爸在这里，妈妈在那里，如果宝宝喜欢独自玩耍，就不会错过机会，带着他的雷姆普斯重播《Footloose》，重拍《厨房里的恶梦》，或者重播《玩具总动员》！在这里，妈妈在这里。谢谢 "和 "请 "应该和 "你好 "和 "再见 "一样，成为我们孩子的禁忌词。你呢？你觉得自己最常重复的育儿表达方式是什么？ 穿上你的拖鞋吧!小声点!来做作业吧！对于作业，我们还没到，但对于其他的......很明显 🙂此刻我重复 "不，不是莫吉托是礼物，而是爱是礼物！"更严重的是，对我大声说话，轻点你的脚，下面有邻居......但也有NO和把你的玩具放好！le如果我们有邻居，我想我们会经常有警察来吃饭！le "过来！"我们的模式是略显粗暴，有失控的倾向......就是这样的孩子，他们哥伦布式的好奇心会把他们带到世界的尽头😉"我在数3"，我每天至少说3次，然后开始数......我和他们都不知道3点会发生什么，但它仍然是神奇的！"。😉"你只要有正确的想法，当你到了3 🙂"我们不喊！"，"我们不咬人！"是我最近不得不经常使用的两个说法，以及已经引用的 "Ete</w:t>
      </w:r>
    </w:p>
    <w:p>
      <w:r>
        <w:rPr>
          <w:b/>
          <w:color w:val="FF0000"/>
        </w:rPr>
        <w:t xml:space="preserve">id 102</w:t>
      </w:r>
    </w:p>
    <w:p>
      <w:r>
        <w:rPr>
          <w:b w:val="0"/>
        </w:rPr>
        <w:t xml:space="preserve">小时候，卡米尔女王不一定想成为一名记者。她也不一定想在互联网上谈论性问题。现在她已经长大了，她告诉你导致她来到madmoiZelle的道路。 学校定向QueenCamille madmoiZelle团队告诉你是什么导致她在杂志上工作的！。为你自己的学校生涯获得灵感!发表于2019年3月15日 当我还小的时候，我想成为一名演员。但我被告知要先选择一个真正的职业。我是如何找到我的路的？在我大约10岁的时候，我已经意识到，有一份真正的工作是非常痛苦的，它将占用我生命中四分之三的时间，所以我最好选择一个好的工作。基于我的写作能力，我想一直走动的愿望和丁丁，我决定新闻业是最好的职业，因为......。- 这听起来是一份优雅的、受人尊敬的工作--你不是整天被关在家里--你与人们见面并交谈--你讲述他们的故事--你给人们提供对行使民主至关重要的信息。是的，我10岁的时候就很深沉。我很早就意识到，我不会赚到一分钱。但我认为，为激情而做的工作更加美丽。只是可惜我的发现，我对眼科没有热情......我的第一次新闻实习，在9年级进行观察实习时，我就把这个愿望变成了现实，在我的家乡瓦朗斯的《多芬自由报》编辑部呆了一周。我跟在一个搞笑的摄影师后面，我对这次经历感到很高兴。最重要的是，我被这种特殊的氛围所吸引，我在此后的所有编辑部都发现了这种氛围：轻松和严谨、辩论和玩笑的混合，非常适合我。在我第二次实习期间，我正在上二年级。这一次，我加入了当地《法国之光》的编辑部，并得到了真正的任务！我的任务是："我是一个很好的人。我的第一份报告是关于市立公园里一只母鹿的死亡，它被一个塑料袋窒息了（这是一场全球性的生态灾难，因为塑料也会使沙漠中的大羚羊窒息。总之）。我学会了如何录制采访，编辑它们，录制我的声音......我喜欢广播。第二年，我去了ES，因为我父亲仍然希望我向通信或市场营销方向发展，而我喜欢经济学。我还没有说，但我是个好学生。我以优异的成绩拿到了学士学位，如果我不在这里提到它，那就不值得了，所以谢谢你让我吹牛。你为了成为一名记者而学习了什么？在我通过学士学位的时候（2007年），可供我直接学习新闻的公认课程非常少。我试着参加了图尔市工业大学的竞争性考试，但没有成功。然后，我把重点放在了省级IEP（Sciences Po）上。计划很明确：我将在那里度过普通学位的前三年，从那里我将涌现出这所伟大学校的威望，然后我将攻读新闻学硕士学位。但我还是要进入那所著名的学校。我为《科学报》的考试做了一个预备班，那是一场噩梦。最后一年，我不得不在2月和复活节学校假期期间去，而且是在刚刚通过中学毕业会考之后，而我的朋友们正在享受美好时光。我和绝对的傻瓜在一起，他们因为没有午休修改文件而脸色苍白。我坚持了下来，通过了考试，并且登陆了</w:t>
      </w:r>
    </w:p>
    <w:p>
      <w:r>
        <w:rPr>
          <w:b/>
          <w:color w:val="FF0000"/>
        </w:rPr>
        <w:t xml:space="preserve">id 103</w:t>
      </w:r>
    </w:p>
    <w:p>
      <w:r>
        <w:rPr>
          <w:b w:val="0"/>
        </w:rPr>
        <w:t xml:space="preserve">5.0分，满分5分 非常好!我喜欢这部电影。演员优秀，演技一般，剧本混乱，结局精湛。优秀的!一定要看看!在52个用户中，有46个用户认为此评论有帮助。有几个熟人建议我看这部电影，但是，这个主题对我没有吸引力。在阅读了（当时的）49条评论后，我仍在犹豫是否要跳进这个漩涡。多么激烈的辩论啊!我是否也应该冒着迷失在这些论战中的风险，跟随我的感觉......。在阅读了（当时的）49条评论后，我仍在犹豫是否要跳进这个漩涡。多么激烈的辩论啊!我是否也应该冒着迷失在这些论战中的风险，跟着我的感情在某一方的眼中变得毫无意义？一个下雨的晚上，我破解了...最初的场景吸引了我：伙伴们在夜里对任何事情都很谨慎，每个人都在清晨醒来，像北方的憔悴者，不再知道自己的路在哪里。这里有一个条目，可以引起共鸣或推理。尤其是今天早上，准确地说，是悲剧性的，一个哥们儿已经糟糕地结束了他的夜晚。好吧，我们还是要去。假期第一!伙伴会没事的，节后我们会有一个f�te，尤其是他会希望我们这样做，对吗？节日就这样开始了。在一个传统的地方，传统的团伙会经历他们传统的小嘘声。躺在（医院）病床上的伙伴没有（友好的）大锅饭也行。失败的爱情，内心的失望，无法接受的有罪吸引的声明，搞砸的计划，没有什么能让我们幸免。在很长一段时间里，我觉得自己就像一个社会学的一年级学生，面对放在试管里的模型进行研究。漫画的确是无所不在的。这有点像只看到硬币的一面，那一面与生活摩擦，起初变得粗糙，后来变得磨人。而事实上，当面对那些经常倾向于互相误解的朋友时，从长远来看，士气会受到打击。演员们在各自的角色中表现得非常完美，其中麦克斯更是令人难以忍受。讽刺的讽刺。文森特，一开始他承认被误解的吸引力时的真诚让人感动（但麦克斯的反应是多么夸张！）。另一方面，"海滩上的大熊 "是一个非常值得同情的角色，他非常健康，而且在最后会摇动一棵椰子树，而柔软的椰子最终会从上面掉下来。是的，你会看到跛子们倒下（很容易，我知道......）。一部真人秀节目，我对它的记忆非常没有说服力。没有方案或共同目标，只是活在生活的痛苦中。几句有趣的台词，预期的情况，自我中心主义的漫画，充满酒精和其他产品的匿名怀孕，不是很强调的语言，演员表演过度，有很多 "我不在乎 "的友谊，...。闹钟会在最后响起，每个人都会明白，车轮里有沙子。这个沙场是经过深思熟虑的，但也是漫画式的。在那里，我想说的是，每个人都在自己面前看到其他人--我。每个人都有自己的优点，但如果没有一个 "大师"（你知道的，就是那种晒得黑黑的帅哥，把所有的笑话都具体化了），每个人都要轮到自己的脸。最后，在那个下雨的夜晚，我并没有真正破解...。28名互联网用户在</w:t>
      </w:r>
    </w:p>
    <w:p>
      <w:r>
        <w:rPr>
          <w:b/>
          <w:color w:val="FF0000"/>
        </w:rPr>
        <w:t xml:space="preserve">id 104</w:t>
      </w:r>
    </w:p>
    <w:p>
      <w:r>
        <w:rPr>
          <w:b w:val="0"/>
        </w:rPr>
        <w:t xml:space="preserve">Marcel Broodthaers - 1964年 - 技术 - 胶版；胶版印刷中的石版画 - Totale afmetingen - 24/30 - Communauté française 在Smith画廊的 "Editions lithographiques "登记表上，包括Broodthaers的名字（原文如此），其他艺术家的名字都被划掉了。在它的旁边出现了 "Broodthaers Marcel "的字样，并有一个指示公告的箭头。在左上角，有一个划掉的 "t "和一个未划掉的 "t"，是手写的。</w:t>
      </w:r>
    </w:p>
    <w:p>
      <w:r>
        <w:rPr>
          <w:b/>
          <w:color w:val="FF0000"/>
        </w:rPr>
        <w:t xml:space="preserve">id 105</w:t>
      </w:r>
    </w:p>
    <w:p>
      <w:r>
        <w:rPr>
          <w:b w:val="0"/>
        </w:rPr>
        <w:t xml:space="preserve">2009年10月27日《快报》 作者：François Jarraud 本日话题 高中：部长计划更加清晰 性别不平等是最令人抗拒的 高中：经济和社会科学的攻势 l 国家教育的数字 l ICEM呼吁在课堂上学习《儿童权利公约》 l 大屠杀否认者回归 l 节日有历史。l 从高中到大学：什么是平等的机会？ l 从大学到工作，下一步是什么？ l 女性中的共轭建筑职业 l 高中生被开除还是自愿离开？ l AVS：只有23人再就业。网络挑战赛回来了！ l 让我们为儿童权利而歌唱 l 学校，成为咖啡馆的合作伙伴Fname Congress: Language and the profession l 学院要去哪里？贝松可以将公民教育委托给省长 l 领土改革 历史：皮埃尔-肖努之死 l S.E.S.：凯恩斯超越经济 l E.D.D：气候政策：一个新的国际架构 l S.E.S.：研发投资与经济危机。一场严肃的招聘游戏 今天的新闻 高中：部长项目越来越清晰 10月20日，Luc Chatel的内阁收到了关于高中改革的Se-Unsa。从这次会议上，出现了更多关于共同核心和从第二年开始设立的支持的精确性。二年级的班级。部长级项目旨在通过将LV2纳入核心课程和设置选择两门探索性课程的可能性来增加班级的 "探索性层面"。根据Se-Unsa的说法，每个人每周将持续1.5个小时，并且将根据定向的选择重新确定报价。这些新课程的方案不会在2010年准备好，而是在2011学年开始的时候。Lv3和古代语言的未来仍不确定：也许是可选选项？Se Unsa希望两门探索课程中的一门是技术课程。最后的循环。第一年将更加无差别，有一个15小时的共同核心，包括法语、现代语言、体育、ES、历史-地理。它将由专门针对该系列的课程加以补充。核心课程将被修订，以促进课程的变化。例如，在历史和地理方面，将有一个4小时的共同时间表，使用目前一年级和十二年级的课程，在第二年和第一年，最后一年将受益于专门的课程（例如S的科学史）。在所有普通系列的首发中，将创建一个早期测试。在改变系列的情况下，学生只需参加专门的课程。L系列将受益于引入一个关于当代世界主要问题（法律、经济、社会科学）的新的一般文化课程，并有一个出口到科学宝。技术路线。"部长的顾问一直非常回避，"《Se-Unsa》指出。"工作小组目前负责澄清翻新项目，并衡量其对工作人员的影响。我们还没有得到任何时间表"。个人支持。每周两个小时，将由志愿者教师提供，是教师服务的一部分。"内阁说："这是一个介于课堂时间和家庭作业时间之间的时间，是一个教学时间，在这个时间里，教师贡献他或她的专业知识，帮助学生获得在其课程中取得成功所需的自主权。"因此，个性化支持所采取的形式是多样化的。Se-Unsa要求不将TPE纳入这种支持，而是在确定的时间段内继续为所有学生提供这种支持。工会认为这种支持方式 "对学生和教师都有好处"，但 "不能被概括为半天工作"。</w:t>
      </w:r>
    </w:p>
    <w:p>
      <w:r>
        <w:rPr>
          <w:b/>
          <w:color w:val="FF0000"/>
        </w:rPr>
        <w:t xml:space="preserve">id 106</w:t>
      </w:r>
    </w:p>
    <w:p>
      <w:r>
        <w:rPr>
          <w:b w:val="0"/>
        </w:rPr>
        <w:t xml:space="preserve">什么是演员勒索病毒演员勒索病毒是一种文件加密的恶意软件，通常被称为勒索病毒。虽然勒索软件已被广泛谈论，但你可能已经错过了，所以你可能没有意识到它可能造成的伤害。强大的加密算法被用来加密你的数据，如果他们成功加密你的文件，你将不再能够访问它们。赎金软件被认为是最危险的恶意软件之一，因为解密文件并不总是可能。你可以选择支付赎金，但许多恶意软件专家并不建议这样做。有无数的案例表明，即使在付款后，文件也没有被恢复。这可以防止骗子简单地拿走你的钱，而不给你一个解密文件的方法。这些网络骗子的未来活动也将得到这笔钱的支持。已经有人假设，文件加密恶意软件在2017年对各种企业造成了50亿美元的损失，而这只是一个估计。人们也越来越被整个业务所吸引，因为在应用中付出的人数使勒索软件非常有利可图。将这笔钱投资于一个可靠的备份将是一个更明智的决定，因为如果你再次陷入这种类型的情况，你的文件损失将不是一个问题，因为你可以简单地从备份中恢复它们。然后你可以在卸载Actor勒索软件或类似感染后恢复备份数据。如果你对数据加密恶意软件如何设法感染你的设备感到困惑，我们将在下面一段解释它是如何传播的。勒索软件的传播方法 电子邮件附件、漏洞工具包和恶意下载是最常见的勒索软件传播方法。很多勒索软件依赖于用户在打开电子邮件附件时的粗心大意，不一定需要更精细的手段。也可以使用更复杂的手段，尽管它们不那么受欢迎。网络犯罪分子所要做的就是在电子邮件中附上一个恶意文件，写上一段似是而非的文字，并谎称是来自一个合法的公司/组织。这些邮件通常是关于钱的，因为由于主题的敏感性，用户更有可能打开它们。而如果像亚马逊这样的人向一个人发送电子邮件，说他们的账户有可疑活动或有购买行为，账户所有者更有可能不假思索地打开附件。出于这个原因，你应该谨慎地打开电子邮件，并留意它们可能是恶意的提示。重要的是，在打开附件之前，要调查发件人是谁。不要因为发件人看起来很真实就急于打开附件，你必须首先检查电子邮件地址是否与发件人的真实电子邮件相符。寻找明显的语法错误，它们通常是显而易见的。另一个相当明显的迹象是在问候语中没有使用你的名字，如果你一定要打开其电子邮件的人给你发送电子邮件，他们一定会使用你的名字而不是通用的问候语，如客户或会员。一些勒索软件还可能利用你设备上未更新的程序进行感染。软件自带弱点，可被加密的恶意软件文件所利用，但这些弱点往往被供应商打上补丁。然而，并非所有</w:t>
      </w:r>
    </w:p>
    <w:p>
      <w:r>
        <w:rPr>
          <w:b/>
          <w:color w:val="FF0000"/>
        </w:rPr>
        <w:t xml:space="preserve">id 107</w:t>
      </w:r>
    </w:p>
    <w:p>
      <w:r>
        <w:rPr>
          <w:b w:val="0"/>
        </w:rPr>
        <w:t xml:space="preserve">探索马提尼克岛 - La Manufacture Jeanne D Arc餐厅的比萨饼和甜品菜单，供2位客人选择比萨饼和甜品，以发现新鲜和正宗的食材，在良好的陪伴下享受 - La Halte du Volcan动物公园的成人和儿童门票与您的家人分享的时刻，在一个有趣的环境中发现不同种类的动物 - Martine, Tome 35 :玛蒂娜发现音乐 - 小独角兽2小时小马骑行，1个或2个孩子在小独角兽骑行，让小家伙们发现马的世界 - Je Découvre le Martin Pecheur - 小独角兽2小时小马骑行，让小家伙们发现马的世界。Chassefière Fanny 在La maison de l'Alchimiste与Chassefière Fanny一起进行3次或5次瑜伽课程，你可以选择发现或重新发现一门学科，以实现幸福和宁静 - Martine découvre la musique - Adulis Café Abyssinien 与起动机一起发现埃塞俄比亚。在离艾托尔公园仅几步之遥的餐厅里，享用三道菜的菜单，发现正宗的埃塞俄比亚美食。- 马提尼克岛。探索这个拥有天堂般的海滩、细沙和绿松石水、充满异国情调的自然环境和其他奇迹的加勒比岛国!(Voyage Experience t.)31) - L'Attelage De La Gazelle 1小时的马车之旅1至5人的马车之旅1至5人的马车之旅，探索吉隆维尔地区--马提尼克岛--远离喧嚣。发现真实的马提尼克岛 - La scapade的里尔寻宝之旅 在里尔寻宝，有3个主题可供选择，与La scapade一起发现佛兰德斯的首都，同时有一项或多项调查可供选择 - Martine发现音乐（续） - Mobilboard La Rochelle "海滨 "或 "世界尽头的灯塔 "乘坐赛格威®，价格34。90欧元与Mobilboard - La Rochelle乘坐赛格威®陀螺仪，以一种有趣和原始的方式发现La Rochelle - Sympathique - La Fantasia 2人或4人的粗粮和东方面点。,仅限外卖，28欧元起，在La Fantasia餐厅发现丰富的风味和香料的美食，从你的家的舒适 - 马丁。探索宇宙提供给马丁家族的遗产|其起源幸运数字金属颜色宝石|有衬里的笔记本|原创礼物--Vélo-Rail Bagnoles-de-l'Orne早上在Vélo-Rail Bagnoles-de-l'Orne骑自行车-铁路和参观恐惧之家可选在森林中骑自行车-铁路，可以观察动物和发现圣奥泰尔修道院-清洁守则。A Handbook of Agile Software Craftsmanship - Terres de Truffes Paris 在Terres de Truffes餐厅享用4道或6道松露菜单在离La Madeleine仅一箭之遥的餐厅里发现各种形式的松露 - Mixologue La Grosse Gourmande 50ml - Mixologue-流派：40 - 70 mlMixologue电子液体在法国制造！ - 饮料 - 饮品Mixologue是一个为所有vapoteurs提供电子液体的法国品牌.... - 发现并学习在瓷器上作画 - Lydie Guillem - LivreLoisirs créatifs - Occasion - Bon Etat - Faites vous-même - Grand Format - Structure Coopérative d'insertion à but non... - La méthode Ariane。点击选择 - 集体 - 书籍 - 场合 - 良好的状态 - 形成的演员 - 绘画 - 结构合作的插入，但不... - 马提尼克岛在我们身边</w:t>
      </w:r>
    </w:p>
    <w:p>
      <w:r>
        <w:rPr>
          <w:b/>
          <w:color w:val="FF0000"/>
        </w:rPr>
        <w:t xml:space="preserve">id 108</w:t>
      </w:r>
    </w:p>
    <w:p>
      <w:r>
        <w:rPr>
          <w:b w:val="0"/>
        </w:rPr>
        <w:t xml:space="preserve">Ezko Kikoutchi 音乐史 Ezko Kikoutchi出生于日本，曾与富永哲郎、林浩一郎、志村拓夫和胜木由美一起学习风琴。她还在圣凯瑟琳女子初级学院（日本）学习钢琴、声乐、格里高利圣歌、和声及对位法。她在那里获得了她的音乐教师文凭。她还被选中参加在东京县武藏野市举行的青年风琴家音乐会。Ezko Kikoutchi于1997年移居瑞士，在洛桑高级音乐学院学习风琴，师从Keï Koito。她在那里获得了她的演奏证书，以及评委会祝贺的一等奖。作为一名风琴师，她在克拉科的安杰伊-比亚尔科（Andrzej Bialko）和斯特拉斯堡的弗朗西斯-雅各布（Francis Jacob）那里完善了她的技能。1998年至2005年，她是洛桑Bellevaux - Saint-Luc教区的名义风琴师。自2001年以来，她一直担任Ecublens-Saint-Sulpice（沃州）教区的名义风琴师。在洛桑高级音乐学院，她跟随威廉-布兰克学习作曲、音乐分析和管弦乐。2006年，她获得了理论方面的教学文凭。自2008年以来，埃兹科-基库奇一直在伯尔尼艺术大学学习作曲，师从埃里克-高迪贝尔和泽维尔-达耶。2010年，她完成了第一部分的学习，获得了学士学位。她还跟随弗朗索瓦丝-里瓦兰学习音乐剧，并参加了克劳斯-胡贝尔、温科-格洛博卡和威廉-布兰克的大师班。她的第一部Paetzold木笛协奏曲于2011年7月由独奏家Céline Herrero演奏，作为伯尔尼艺术大学专业音乐表演艺术硕士的Diplomkonzert der Studierenden与伯尔尼交响乐团合作的一部分。2012年，Ezko Kikoutchi获得了Ecublens（沃州）的资产阶级和瑞士公民身份。同年，联邦文化局支持她的一个项目，她在伯尔尼艺术大学的Xavier Dayer班上获得了作曲和理论的艺术硕士学位。学习结束后，她得到了作曲家何塞-玛丽亚-桑切斯-韦尔杜和纳迪尔-瓦塞纳的建议。她曾被委托创作作品，并与瑞士音乐家协会、尼卡蒂竞赛协会、伯尔尼质子乐团、卢塞恩音乐节校友会、NEC - Nouvel Ensemble Contemporain de la Chaux-de-Fonds、巴塞尔Inverspace Ensemble、瑞士意大利语乐团、Usinesonore协会、We Spoke Collective和Ensemble Contrechamps合作。作品名称 副标题 CHAIN（风琴独奏）（2000） Ryôya - after the poem by Akiko Yosano（2008） Séquence conséquence（小提琴独奏）（2009） Vom Himmel hoch, da kommich her（单簧管和小提琴）（2009） Lyrik after the poems by Hilde Domin（女高音）。上低音号和钢琴 ( 2009 ) I, Traumwasser for soprano and piano II, Ars longa for soprano and euphonium III, Lyrique for soprano, euphonium and piano I, Traumwasser for soprano and piano II, Ars longa for soprano and euphonium III.为双簧管、小提琴、吉他、打击乐、低音提琴和电子琴而作（2010年）。 À MAIN DROITE ET MAIN GAUCHE，根据保罗-塞兰的诗作，为五位表演者而作（2010年）。 Désertique，为尼、单簧管、乌德、雷克、小提琴和电子琴而作。</w:t>
      </w:r>
    </w:p>
    <w:p>
      <w:r>
        <w:rPr>
          <w:b/>
          <w:color w:val="FF0000"/>
        </w:rPr>
        <w:t xml:space="preserve">id 109</w:t>
      </w:r>
    </w:p>
    <w:p>
      <w:r>
        <w:rPr>
          <w:b w:val="0"/>
        </w:rPr>
        <w:t xml:space="preserve">帮助你选择： 催眠、引导冥想、冥想和完全觉醒的目标 催眠和自我催眠：促进改变（改变意识状态）或重新编程的做法，目的是引导冥想。冥想：让人回到自己的源头--另见全然觉察 全然觉察：注意那里的东西（声音、视觉、感觉、情绪、思想、呼吸......）而不作判断（做一个观察者）。冥想 "来自希腊语 "melété"，意思是 "训练"、"锻炼"。冥想更确切地说，是一种心灵的训练。有人问佛陀："你从禅修中获得了什么？他回答说："没什么。然而，让我告诉你我失去了什么：愤怒、抑郁、疯狂、对年老的恐惧和对死亡的恐惧。</w:t>
      </w:r>
    </w:p>
    <w:p>
      <w:r>
        <w:rPr>
          <w:b/>
          <w:color w:val="FF0000"/>
        </w:rPr>
        <w:t xml:space="preserve">id 110</w:t>
      </w:r>
    </w:p>
    <w:p>
      <w:r>
        <w:rPr>
          <w:b w:val="0"/>
        </w:rPr>
        <w:t xml:space="preserve">合同授予通知 法律依据：指令2014/24/EU I.1)名称和地址 官方名称：Direction générale finances publiques 国家识别号：13000495500626 邮政地址：10 rue Auguste Blanqui 城市：Montreuil Cedex NUTS代码：FR 法国 邮政编码：93186 国家：法国 联系点：Mme Guillevic, + 33 141635846 or M。Raymond, + 33 141635807 - Service des systèmes d'information département de la gouvernance et du support des systèmes d'information, 10 rue auguste Blanqui, 93186 Montreuil Cedex 电子邮件: dgssi-achat@dgfip.finances.gouv.fr 电话: +33 141635846 互联网地址: http://www.marches-publics.gouv.fr 买家资料的地址: http://www.marches-publics.gouv.fr I.4I.5)主要活动 经济和金融事务 II.1)合同范围 II.1.1)标题：维护公共财政总局(DGFIP)信息技术服务机构(ESI)安装的数据采集平台的扫描器 参考号：DGFIP-DGSSI-1800007 II.1.2)主要CPV代码 50323100 计算机外围设备的维护 II.1.3)合同类型 服务 II.1.4)简要说明：维护安装在DGFIP信息技术服务机构（ESI）的数据采集平台的扫描仪。II.1.6)标段信息 本合同分为若干标段：无 II.1.7)合同总价值（不含增值税） 不含增值税的价值：418 828.80欧元 II.2)描述 II.2.2)附加CPV代码 50323100 计算机外围设备的维护 II.2.3)履行地点 NUTS代码：FR FRANCE 主要履行地点：位于法国本土的DGFIP的IT服务机构（ESI）。II.2.4）服务说明：维护安装在DGFIP信息技术服务机构（ESI）的数据采集平台的扫描仪。在本咨询发布之日，需要维护的机群包括5台柯达I660扫描仪和33台柯达I4600扫描仪。在合同执行过程中，该车队及其地理分布可能发生变化。维护扫描仪的相关地点有：亚眠、昂热、波尔多、克莱蒙费朗、里尔、马赛、南特、内穆尔、内韦尔、奥尔良、普瓦提埃、兰斯、鲁昂、斯特拉斯堡和凡尔赛的ESI。II.2.5)授标标准 质量标准-名称：报价的技术质量/权重：50 价格-权重：50 II.2.11)关于选项的信息 选项：是 选项描述：可能续签最初签订的为期12个月的合同，在最初期限后最多可续签3次。II.2.13)关于欧盟基金的信息 该合同是欧盟基金资助的项目/计划的一部分：否 II.2.14)其他信息 IV.1)描述 IV.1.1)程序类型 公开程序 IV.1.3)关于框架协议或动态采购系统的信息 该合同涉及建立一个框架协议 IV.1.4)关于合同程序的信息.8)有关政府采购协议(GPA)的信息 该合同属于GPA的范围：是 IV.2)行政信息 IV.2.1)与本程序有关的以往出版物 IV.2.8)信息</w:t>
      </w:r>
    </w:p>
    <w:p>
      <w:r>
        <w:rPr>
          <w:b/>
          <w:color w:val="FF0000"/>
        </w:rPr>
        <w:t xml:space="preserve">id 111</w:t>
      </w:r>
    </w:p>
    <w:p>
      <w:r>
        <w:rPr>
          <w:b w:val="0"/>
        </w:rPr>
        <w:t xml:space="preserve">在一个漂亮的吊坠里的神奇的一天!这是我上周在我们的Facebook页面上向我的同伴展示的项目，在那里我是本周的女主人:)一个漂亮的美人鱼吊坠，可以摇晃，或者像我们在英语中说的 "摇晃"！这是很好的。美人鱼是用Stampin'Blends上色的......你知道我很喜欢这些记号笔吗！嗨，反正我经常和你谈起它们；)不要忘了报名参加Stampin'Blends在线俱乐部的8个在线课程，学习、实验并使用这些标记制作各种美丽的项目!观看上周三在我的Stampin'Up！示范者小组中制作的Facebook LIVE视频，了解如何制作这些美丽的吊坠。418-953-9752 要获得Stampin'Up！的产品，请与我联系，我很乐意为您下订单--我在加拿大的任何地方都可以发货</w:t>
      </w:r>
    </w:p>
    <w:p>
      <w:r>
        <w:rPr>
          <w:b/>
          <w:color w:val="FF0000"/>
        </w:rPr>
        <w:t xml:space="preserve">id 112</w:t>
      </w:r>
    </w:p>
    <w:p>
      <w:r>
        <w:rPr>
          <w:b w:val="0"/>
        </w:rPr>
        <w:t xml:space="preserve">个人培训账户很可能掩盖了培训改革的目标之一，而且不是最不重要的。萨潘在给社会伙伴的信中宣布，这包括利用免税的优势来开辟发展技能的手段领域，而不局限于将培训作为职业化的最终视野。虽然中央政策文件强化了培训需求的概念，但计划的去化却用技能或专业性需求的概念取代了它。40年来，税收法规一直在支持培训预算、培训计划、培训需求和培训服务，即以产品为中心的行动逻辑，而改革则强调了技能的需求和职业化手段的多样性。然而，习惯的力量必须被克服。迄今为止，很少有谈判能抓住这个机会，探索发展技能手段的多样性。因此，我们应该欢迎目前正在私营非营利卫生、社会和医疗社会部门谈判的协议草案，其中社会伙伴列出了今后可能由OPCA资助的各种职业化手段：实践分析、监督、专业会议、工作一体化行动、职业发展行动、内部培训等。通过强调培训不仅仅是培训，这样的协议邀请我们不要过度关注手段，而是关注结果。问题显然不在于培训量是否增加，而在于是否每个人都有机会，无论使用何种手段，都能在专业方面得到发展。2015年，OPCA为资助个人培训账户而收取的资金，即工资总额的0.20%，应该达到8亿欧元左右。负责为求职者和在CIF之外使用公积金的雇员提供资金的职业保障基金（Fonds paritaire de sécurisation des parcours professionnel）刚刚决定在2015年为该计划发放2.61亿欧元。在第一年，中央公积金因此获得了超过10亿欧元的资金，以保障雇员的权利。Georges Couggar 最有可能的是，这些资金不会在2015年使用，而会结转到2016年。这一年，应该有超过10亿欧元的资金。因此，我们可以认为，在未来两年内，雇员和求职者通过中央公积金行使其培训权利将没有任何财政限制，除非该计划突然出现激增。也就是说，我们仍在等待第一个将在这个新系统下获得融资的雇员的名字。因为如果钱柜里有一个亿，它仍然在等待着顾客的到来。个人培训账户是员工的权利，这是可以理解的。但是，如果我们想让这个系统发挥作用，最好不要回到导致DIF失败的辩论中去，即试图让它成为一种权利，与公司政策没有任何联系。相反，如果能够在共同利益的基础上建立起中央政治局，那么它将有一定的成功机会。像瓦尔斯一样，中央公积金必须喜欢该公司的成功。什么是雇员的主动权？它是向雇主提出要求并得到答复的权利。但当培训是在工作时间之外进行时，雇员也有不以雇主的同意为条件的决定权。雇主能否主动向雇员提出参加中央公积金的培训？是的。雇主可以提供符合公积金条件的培训课程，他可以向雇员提出建议，雇员可以自由选择是否接受这些建议。雇员的拒绝并不意味着</w:t>
      </w:r>
    </w:p>
    <w:p>
      <w:r>
        <w:rPr>
          <w:b/>
          <w:color w:val="FF0000"/>
        </w:rPr>
        <w:t xml:space="preserve">id 113</w:t>
      </w:r>
    </w:p>
    <w:p>
      <w:r>
        <w:rPr>
          <w:b w:val="0"/>
        </w:rPr>
        <w:t xml:space="preserve">lanouedaniel77@gmail.com /法国个人之间的快速资金贷款报价 对于那些被银行拒绝信贷的人，对于那些对借贷有不同看法的人，有可能获得资金贷款的解决方案，如个人之间的信贷。对于那些希望借款的失业者，对于那些签订定期合同或处于临时状况的人，对于那些参加RSA的人，对于那些退休的人，对于那些被禁止在银行工作或过度负债的困难情况，再次有可能借到钱，但要符合一定的条件和要求，特别是在还款保证方面。如果你能满足这个条件，那么为什么不与我们联系呢？个人之间的信用，CDD，失业，临时，RSA，退休，破产，过度负债：如果你有能力偿还并尊重你的申请承诺，则存在解决方案。2 %.你可以借到高达550 000 000欧元，只有一个联系邮箱：lanouedaniel77@gmail.com /法国个人之间的快速资金贷款报价 对于那些银行拒绝信贷的人，对于那些对贷款有不同看法的人，可以通过解决方案获得资金贷款，比如个人之间的信贷。对于那些希望借款的失业者，对于那些签订定期合同或处于临时状况的人，对于那些参加RSA的人，对于那些退休的人，对于那些被禁止在银行工作或过度负债的困难情况，再次有可能借到钱，但要符合一定的条件和要求，特别是在还款保证方面。如果你能满足这个条件，那么为什么不与我们联系呢？个人之间的信用，CDD，失业，临时，RSA，退休，破产，过度负债：如果你有能力偿还并尊重你的申请承诺，则存在解决方案。2 %.而且你可以借到高达550,000,000欧元的贷款，一个联系电子邮件：lanouedaniel77@gmail.com </w:t>
      </w:r>
    </w:p>
    <w:p>
      <w:r>
        <w:rPr>
          <w:b/>
          <w:color w:val="FF0000"/>
        </w:rPr>
        <w:t xml:space="preserve">id 114</w:t>
      </w:r>
    </w:p>
    <w:p>
      <w:r>
        <w:rPr>
          <w:b w:val="0"/>
        </w:rPr>
        <w:t xml:space="preserve">连接 我们的节目 每个节目都由一连串的歌唱或模仿节目组成，有时是现场，有时是回放。根据观众的要求，这些人物是法国和国际综艺节目的艺术家，或者是想象中的主题，为所有儿童所熟知，以及那些一直以来都是如此。为儿童准备的《魔法阁楼》 这是一个关于小皮埃尔的故事，他进入阁楼，发现了各种物体，这些物体活了过来，来到舞台上。伪装、巨型动画毛绒动物和歌曲......Les jouets magiques 小皮埃尔在入睡前翻阅了一本玩具目录......他的眼睛闭上了......目录扩大了，玩具在舞台上活了起来....La roulotte aux merveilles 一辆大篷车在乡间的旅程中，遇到了儿童所熟悉的各种人物。贝卡辛的大冒险 这个为孩子们所熟知的连环画人物，从乡村到大城市的游历。伪装、巨型动画毛绒玩具、歌曲和参与性舞蹈......。万圣节 一个充满神秘感和欢笑的故事，会让孩子们高兴得发抖。许多明星都有代表，从娜娜-穆斯库里到迈克尔-杰克逊，通过达利达、莉莎-米内利、路易斯-马里亚诺、米雷尔-马修、蒂娜-特纳、莱斯-丽塔-米苏科、安妮-科迪等，都有转型的行为。歌曲的鸡尾酒，回放的模仿，变形金刚的表演，包括：80年代的疯狂之旅，找到：http://www.lesdominos.com/index.php/nos-spectacles#sigFreeId868e0ebf9a 我们可以介入的场合很多，也很多样，不要犹豫，请联系我们讨论。看看我们的相册，了解一下我们的演出，也许能得到启发。</w:t>
      </w:r>
    </w:p>
    <w:p>
      <w:r>
        <w:rPr>
          <w:b/>
          <w:color w:val="FF0000"/>
        </w:rPr>
        <w:t xml:space="preserve">id 115</w:t>
      </w:r>
    </w:p>
    <w:p>
      <w:r>
        <w:rPr>
          <w:b w:val="0"/>
        </w:rPr>
        <w:t xml:space="preserve">如你所知，高腰内裤是一种从肚脐以上到大腿以下的平坦腹部内裤。因此，当我们谈论高腰内裤时，我们仍然在谈论以前的内裤类型，但胸衣略高，仍然具有相同的属性，即[...]你是一个游戏玩家，你认为这个测试与你无关，因为它是一个无线鼠标的测试？但你错了。过去，游戏玩家对无线鼠标不感兴趣，因为它们缺乏响应性、精确性和经常性的不同步。 然而现在，无线鼠标更 [...] 家庭美容师的工作给了你很大的自由来履行你的专业职责。你负责提供身体和面部护理，以满足客户的期望。虽然有能力是必要的，但具备某些基本素质也很重要。因为我们生活在一个不断变化的世界里，各方面的变化可能会影响到我们，也可能不会影响到我们，所以我们必须时刻了解情况，知道我们周围发生了什么，我们可能生活在国外的亲人发生了什么，等等。 美丽的迈阿密市是否诱惑着你？迈阿密拥有美丽的海滩，定期的阳光，这种美国式的氛围，就像我们在电影中看到的那样，迈阿密正在成为一个越来越受欢迎的目的地，幸运的是，作为一个投资者，它代表了一个伟大的机会，抓住它可以导致一个非常好的[...]实用和有用的系统存储的房子，特别是厨房，水槽下的垃圾桶是不那么容易选择。事实上，你必须根据几个标准来选择合适的模型。下面是其中的一些。厨房垃圾桶的不同型号 除了尺寸之外，型号[...]随着新技术的出现，竞争也变得越来越激烈。今天，创新对任何企业的发展都至关重要。但这并不是急于求成。为了成功地实施创新，你需要确切地知道是什么使一个组织具有创新性。近年来，技术的发展为我们带来了汽车电子技术，今天，汽车电子技术已经存在于汽车中，并支配着更多的功能，甚至是最复杂的功能。这也是车辆的维护变得更加复杂的原因之一。事实上，由于这种演变，我们可以知道手提箱[...]办理住房贷款似乎是一个令人生畏的过程，因为它涉及到许多方面，如寻找合适的贷款，获得良好的利率，不同类型的费用，大量的文件和程序需要遵循等等。因此，房地产专家吉米-帕拉特决定对[...]的行为进行分解。你想拥有看起来很棒的卷发，但你不确定该使用什么设备。卷发器将是合适的设备。卷发器是其中一个设备，用于以理想的方式卷曲头发。它也用于快速和方便的挥舞。卷发棒是适合[...]的设备。</w:t>
      </w:r>
    </w:p>
    <w:p>
      <w:r>
        <w:rPr>
          <w:b/>
          <w:color w:val="FF0000"/>
        </w:rPr>
        <w:t xml:space="preserve">id 116</w:t>
      </w:r>
    </w:p>
    <w:p>
      <w:r>
        <w:rPr>
          <w:b w:val="0"/>
        </w:rPr>
        <w:t xml:space="preserve">2011年6月9日 Pierre Morel-A-L'Huissier, UMP代表和志愿消防员招募法报告员 该想法是，向公众开放的场所应在五年内至少配备一个自动外部除颤器。"议员在解释性声明中说："事实上，如果地方上采取了安装除颤器的举措，它们仍然是不够的，而且缺乏一致性和协调性。这一提议让人想起了立法者之前试图在公共场所强行使用除颤器的做法</w:t>
      </w:r>
    </w:p>
    <w:p>
      <w:r>
        <w:rPr>
          <w:b/>
          <w:color w:val="FF0000"/>
        </w:rPr>
        <w:t xml:space="preserve">id 117</w:t>
      </w:r>
    </w:p>
    <w:p>
      <w:r>
        <w:rPr>
          <w:b w:val="0"/>
        </w:rPr>
        <w:t xml:space="preserve">警方消息人士周五表示，英国超级名模娜奥米-坎贝尔于11月21日在巴黎市中心遭到袭击。这名42岁的模特是两名摩托车手企图劫车的受害者，他们于晚上9点半左右在第四区的Moussy街7号劫车。娜奥米-坎贝尔已提出申诉，并与跨部门调查部门联系。据一位接近此案的消息人士说，她 "受了点伤"，但拒绝去医疗/司法急救室。据同一消息来源称，抢劫未遂，著名受害者的包里的东西都撒到了车内，袭击者没能拿走任何赃物。美国小报提到严重受伤 目前没有证据表明这次袭击与最近美国小报显示她在纽约坐在轮椅上的照片有关。世界各地的小报都转载了《纽约邮报》的报道，称这位明星在巴黎叫出租车时遭到暴力袭击。据该小报称，肇事者是几名男子，他们袭击了她，将她打倒在地并偷走了她的个人物品。据美国报纸报道，她的男友、俄罗斯房地产企业家弗拉基米尔-多罗宁（Vladimir Doronin）立即用他的私人飞机将她送到科罗拉多州的一家医院，在那里她接受了该国最著名的外科医生的膝盖手术（韧带损坏）。英国《太阳报》对此次袭击的报道</w:t>
      </w:r>
    </w:p>
    <w:p>
      <w:r>
        <w:rPr>
          <w:b/>
          <w:color w:val="FF0000"/>
        </w:rPr>
        <w:t xml:space="preserve">id 118</w:t>
      </w:r>
    </w:p>
    <w:p>
      <w:r>
        <w:rPr>
          <w:b w:val="0"/>
        </w:rPr>
        <w:t xml:space="preserve">播放：我第一次接触到史密斯乐队的专辑是在超市。我当时14岁，"我们来了 "的Strangeways在向我抛媚眼。运气不好，我宁愿把我的百元大钞花在第一张《午夜石油》专辑上。在CBS的 "好价钱 "系列中，请。这使我能够同时拿起第二张Nice Price的专辑，其名字我不会在这里透露。对于史密斯乐队来说，这显然只是一个推迟，因为这个曼彻斯特乐队将与世界已经感觉到的学生时代融为一体，成为白炽灯。我不妨直接告诉你，就像通常的情况一样，我是在战斗结束后才到达的。所以我在史密斯乐队解散后发现了他们。我进入他们的家，就像一个人进入博物馆。蹑手蹑脚，但却怀着强烈的愿望去探寻这头野兽腹中的东西。这已经是Joy Division、Roxy Music和Beach Boys的情况了。现在轮到史密斯乐队了，这些英国流行音乐的全能者，他们看起来和别人不一样。当然，这一切都发生在改革海啸之前，改革海啸让那些被塞满的乐队（Wire, Pixies, Zombies...）找到了 "第二个青春"，最重要的是有几个钱来支付孩子的学习费用，因为你明白，嗯，危机不放过任何人...怀旧，伙计，是最好的业务。而音乐也不例外。尽管他在复出时看起来像50岁的歌星，但让我们给莫里斯（Smiths的歌手，对于那些手指下没有维基百科的人来说）点赞，因为他从未过多地陷入这种 "以前更好 "的蜜汁感觉。尽管有巨大的提议，他从未重新组建乐队（如果他有，因为我对这一点有很大的怀疑，他被诅咒了五代）。在史密斯乐队中，莫里斯度过了近乎完美的五年：实力不断上升，专辑现在被认为是 "独立 "的经典（"女王已死"、"肉食是谋杀"），而他们的职业生涯则以发行工作室的代表作（"Strangeways here we come"，在乐队解散几个月后发行）和一张半失传的现场专辑（Rank）而结束。窗帘。当吉他手约翰尼-马尔（Johnny Marr）在1987年离开史密斯乐队时，他不知不觉中给了莫兹乐队第二个事业。乐队在一年后永远地解散了，莫兹开始了自己的独奏生涯，至今已持续了25年之久。为了安全起见，他首先从斯蒂芬-斯切特手中接过制作权，后者当时正大展拳脚（新秩序、史密斯......），并最终制作了Blur的巨作《Parklife》或尚未（太）成熟的小红莓的第一张专辑。在比拉瓦内利更经常掉队的二流最佳专辑之间，莫莫抽出时间发行了几张值得一看的个人专辑。他的资产负债表？ 9张专辑，7张合辑，3或4张现场专辑。今天任何发现这一切的人都会很快有一种神志不清的混乱感觉。在不展开详尽调查的情况下，我们可能会建议新手通过《沃克斯豪尔和我》或《你的阿森纳》（最近重新发行）等专辑来发现这位大师。自从史密斯乐队之后，莫兹就走了自己的路。与此同时，他的跟班约翰尼-马尔、迈克-乔伊斯和安迪-罗克怎么了？在最好的情况下，他们发布的唱片只有报酬不足的评论员才会心不在焉地听。在最坏的情况下......但还有什么更坏的吗？所以当我发现史密斯乐队时，他们的前领导人已经开始了</w:t>
      </w:r>
    </w:p>
    <w:p>
      <w:r>
        <w:rPr>
          <w:b/>
          <w:color w:val="FF0000"/>
        </w:rPr>
        <w:t xml:space="preserve">id 119</w:t>
      </w:r>
    </w:p>
    <w:p>
      <w:r>
        <w:rPr>
          <w:b w:val="0"/>
        </w:rPr>
        <w:t xml:space="preserve">- 我们要转半圈再转半圈 !WordPress：我喜欢上传......对于我们这些快乐的徒步旅行者来说，无论在什么情况下都要保持微笑，这是多么大的冒险和不幸啊......谢谢!日子过得不错，吉勒 好吧，第二张，他没有笑得太厉害!但这是真的，笑容经常出现在脸上。谢谢你，还有一个吻和一个美好的一天，Les Belles Sources。谢谢你，吉勒，亲亲，下午好。 一半的一半，那不就是四分之一吗？在任何情况下，它都不能成为一大杯啤酒🙂A pluche。确实是3/4转......或一杯。你必须为泡沫留出空间!谢谢你，祝你今天愉快，安纳托尔。你好，吉勒，在障碍物前没有退缩的问题，每个人都会过，没有，但有时会！！！我母亲经常使用的短语是亲吻和美好的一天MTH 最后，有一个沼泽，已经溢出来了，很冷......所以我很高兴通过铁丝网。感谢和亲吻，可爱的一天，玛丽-德-维格纳。那是3/4 😀 是的，我很自豪我成功地做了数学题 😉 祝你有美好的一天!做得好！!!!!不是每个人都那么好!吻你，谢谢你，下午好，劳尔。你好，Gilles，阴凉处有38°......我知道有人会毫不犹豫地直接跳入水中!这是一个地点和季节的问题......虽然冰冻的鸭子甚至不害怕！但这是一个问题。阴凉处有38°C，那是我在圭亚那的时候 !在这里，它是冰冷的。谢谢你，Ô2lys，祝你有一个美好的一天。Ah!!!!Courou.... 有一天，谁知道......并在那里见到Thomas Pesquet....祝你有个愉快的一天，Gilles!谢谢你，乔埃勒，祝你有一个愉快的下午。有趣的是，我宁愿去做一个完整的旅程，但是，嘿....我意识到，有些人不知道什么是度角。基本上，这很正常。谢谢你，JMC，祝你下午愉快。</w:t>
      </w:r>
    </w:p>
    <w:p>
      <w:r>
        <w:rPr>
          <w:b/>
          <w:color w:val="FF0000"/>
        </w:rPr>
        <w:t xml:space="preserve">id 120</w:t>
      </w:r>
    </w:p>
    <w:p>
      <w:r>
        <w:rPr>
          <w:b w:val="0"/>
        </w:rPr>
        <w:t xml:space="preserve">GMP（Générale de manutention portuaire）在勒阿弗尔推出新的 "道路预约 "系统 在港口集装箱码头的道路运输商 "SOGET-TAS "社区预约系统停用后，GMP和TLF/FNTR/OTRE Normandie专业组织多次聚在一起，共同准备重新设计法国码头的新预约系统。2018年2月，GMP推出了自己的VBS预约工具。成立了一个由所有利益相关者组成的工作小组，以监测这个新系统的产生。本着合作和进步的精神，TSLT（76）公司的董事和TLF Normandie成员Caroline Rougon贡献了她的专业知识，并充分参与改进该工具以尽可能满足用户的期望。</w:t>
      </w:r>
    </w:p>
    <w:p>
      <w:r>
        <w:rPr>
          <w:b/>
          <w:color w:val="FF0000"/>
        </w:rPr>
        <w:t xml:space="preserve">id 121</w:t>
      </w:r>
    </w:p>
    <w:p>
      <w:r>
        <w:rPr>
          <w:b w:val="0"/>
        </w:rPr>
        <w:t xml:space="preserve">Christine Boutin写信给Luc Chatel，要求禁止播放电影 "Baiser de la Lune" Christine Boutin在给教育部长的公开信中要求禁止播放电影 "Le Baiser de la lune"。在本周末发表在基督教民主党网站上的一封致教育部长的公开信中，克里斯蒂娜-布廷呼吁禁止播放电影 "月亮之吻"，这是一个提高四、五年级儿童对同性恋认识的教育工具（见我们关于这部电影的文章）。这位自1999年投票表决Pacs以来就把反对LGBT权利和能见度作为自己爱好的女人，再次坚持其极端保守的立场。"以被推向极端的相对主义意识形态为名，在压力集团的推动下，这种意识形态电影剥夺了儿童最基本的参考点，即两性之间的差异和每个人的他性结构维度，"她写道，指责同性恋游说团体通过提出视频来打击歧视，扰乱了我们可怜的金发小脑袋。"她补充说："这部电影藐视公共教育的中立性原则，不顾父母的教育责任，干涉儿童的良知和亲密关系。这部充满诗意的动画短片通过讲述一条鲶鱼和一条太阳鱼的爱情故事来处理同性之间的爱情关系。克里斯蒂娜-布廷说："学会尊重他人和他们的差异，这是这部电影的官方意图，不能通过否认一个基本的差异，即两性之间的差异来完成，这是我们人性的一部分。</w:t>
      </w:r>
    </w:p>
    <w:p>
      <w:r>
        <w:rPr>
          <w:b/>
          <w:color w:val="FF0000"/>
        </w:rPr>
        <w:t xml:space="preserve">id 122</w:t>
      </w:r>
    </w:p>
    <w:p>
      <w:r>
        <w:rPr>
          <w:b w:val="0"/>
        </w:rPr>
        <w:t xml:space="preserve">现在已经很晚了，好在还早，我刚刚发现了一个关于视频游戏编程的法语网站。如果它是清晰的，写得好的，有令人难以置信的有趣的文章和iso日期就好了......但它也符合标准，尊重语义网的规则。我对它爱不释手!我恋爱了（好吧，其实不是）。总之，如果你对游戏编程或任何其他形式的编程感兴趣，就去看看Prografix吧。</w:t>
      </w:r>
    </w:p>
    <w:p>
      <w:r>
        <w:rPr>
          <w:b/>
          <w:color w:val="FF0000"/>
        </w:rPr>
        <w:t xml:space="preserve">id 123</w:t>
      </w:r>
    </w:p>
    <w:p>
      <w:r>
        <w:rPr>
          <w:b w:val="0"/>
        </w:rPr>
        <w:t xml:space="preserve">不再有先入为主的想法!把你的金银首饰混合起来!是的，是的，这不是一个时尚的失误!的确，在过去，人们认为白银会使黄金贬值，而且将不同颜色的金属混合在一起是没有品位的，但那已经是历史了!著名的三金戒指扭转了局面，并揭示了许多三金组合的粉丝。所以，把这些错误的想法从你的衣柜里扫出去，买双色的首饰，或者随心所欲地混合你的金银首饰......即使仍有一些规则需要尊重!您的Julien d'Orcel珠宝商解释说。混合颜色但不是流派 你是否热情地爱着你所有的珠宝，并希望能同时佩戴它们？我们理解你!好消息是，你可以把你的金银首饰混在一起，而不用担心会出现时尚的假象。根据你的愿望来混合颜色，但不是流派!你的珠宝风格是比较民族、摇滚、休闲古典、巴洛克还是复古？无论你的风格如何，你需要结合相同风格的珠宝。要想成功地进行珠宝混搭，请确保不要混搭珠宝家族和材料。例如，很难将现代珠宝与民族珠宝、超色花式手镯与家族戒指、复古手镯与具有非常时髦标志的珠宝混合在一起。而对于材料来说，比如说，你不会把塑料表和巴洛克风格的手镯结合起来。一个人的风格杀死了另一个人，这个协会是失败的!积累珠宝是可能的，最重要的是超时尚，但必须要有风格。为了确保你不会出错，可以选择手镯和环形耳环，它们可以很好地结合在一起，而且各种颜色都有！这也是一种很好的选择。另一个选择是选择精美的波西米亚饰品，有叶子或羽毛的图案，有银色和金色的，把它们乘在手指和手腕上，成功地叠加金银首饰!相同尺寸的金银珠宝 如果说三一戒指让这么多的人效仿，那是因为它的色彩组合效果非常好，但特别是因为这三个戒指是相同的，风格相同，尺寸也相同。所以你会明白，你不要把细的金手镯和粗的银手镯搭配在一起，你也不要把细的金链子和气派的银项链混在一起。但你可以用银珠子戴金环耳环。如果你能在金属色中加入一条金色的带子，让人想起你的耳环的金色，你将得到一个绝对完美的金银混合体对于戒指，同样的原则适用，在你的手指上积累戒指，混合金属，但没有必要将一个薄的戒指和一个XXL的戒指结合起来，大的会使小的消失。忘记金戒指和塑料戒指。而且要避免每个手指上都有超大号的戒指!诀窍是什么？在一个手指或几个手指上交替戴上大小相同、样式相似的金戒指和银戒指。例外的情况!因为规则总有例外，例如你可以混合流派，给你略显过时的珍珠手镯注入新的活力，将它与金手镯混合在一起，它将闪耀着新的光彩!你也可以把具有复古风格的金色生肖手链和装饰有钢珠的多股皮手链结合在一起!时尚错误 将一件黄金首饰与一件颜色不一样的镀金首饰放在一起</w:t>
      </w:r>
    </w:p>
    <w:p>
      <w:r>
        <w:rPr>
          <w:b/>
          <w:color w:val="FF0000"/>
        </w:rPr>
        <w:t xml:space="preserve">id 124</w:t>
      </w:r>
    </w:p>
    <w:p>
      <w:r>
        <w:rPr>
          <w:b w:val="0"/>
        </w:rPr>
        <w:t xml:space="preserve">39 thoughts on "rendez-vous au cimetière - rendez-vous at the cemetery" 这是一个和其他徒步旅行一样的会面地点，很容易找到。但在墓碑上或报纸的讣告页上看到自己的名字，总是让人感到震惊 🙂 A pluche.事实上，公墓有很多聚会的优势，特别是经常有一个停车区。虽然这一次我是走着去的。谢谢你，安纳托尔，祝你一天的工作顺利结束。我试图让人们相信这一点，相信我的神圣性，我的意思是，而不是我的神圣性，但我没有什么成功。非常感谢你，祝你亲吻和甜蜜的一天结束，朱丽叶。我刚刚对家里三扇门的铰链进行了清洁和上油，这三扇门发出了响亮的吱吱声，我做了一幅吱吱声的画！"。谢谢你，多米尼克-阿莫鲁，并向你致以吻和甜蜜的一天结束。你好，吉勒，我不太喜欢你的黑色幽默，在我看到你的坟墓前，我真的很害怕！你不应该这样吓唬我。好吧，你在那里的时候，照片很好看。 吻，下午好MTH 对不起，我让你不高兴了，玛丽。我当然不是故意的......尽管绘画中的幽默往往是一种脑筋急转弯。我向你保证，我完全打算熬过今年年底。非常感谢你，我祝你有一个甜蜜的夜晚。还有一些墓志铭显示了作者的幽默感，带来了微笑......甚至是一阵笑声，如果不是因为有这样安静的邻居在场的话。吻，多米尼克，祝你有一个甜蜜的夜晚。我同意关于纪念碑的说法。很好，多米尼克。墓碑是空的。荣誉是安全的。毕竟，墓碑应该是为了庆祝一个人或一群人的死亡，不是吗？谢谢你，并祝你有一个吻和一个甜蜜的夜晚，多米尼克。技术发展到什么程度......连尸体都会说话！？:O（嘿嘿，我想起了一句老的搭讪台词，没有人会用它，"技术有多远，连花都能走！"）对你来说是个好日子，吉勒斯。谢谢你。我喜欢墓地，我在帕尔-拉夏兹走了很多路，遇到了一个以博尔赫斯的名字命名的坟墓，我甚至在我的一个视频中使用了这个名字，还有一个以我哥哥的名字命名的坟墓。其中一个已经死了多年，另一个做得很好。笑一笑，我已经经历了几次。我无法决定这个坟墓是否能代表它的居住者。有一些美丽而谨慎的。还有一些人感觉像一个寒冷的凡尔赛宫。也有一些著名的名字......谢谢你，亲吻你，给你一个甜蜜和快乐的下午，艾琳。请停止所有的墓地图形 无论是对你，对我，还是对所有人，如果我能让他们愉快地微笑，"一位将军经过墓地时说：--这一次，我让他们排好了队！""一个墓地的游客从牙缝里嘀咕道："没有什么是完不成的。 这是一个和其他地方一样的徒步旅行的集合地，很容易找到。但在墓碑上或报纸的讣告页上看到自己的名字，总是让人感到震惊 🙂 A pluche.事实上，公墓有很多聚会的优势，特别是经常有一个停车区。虽然在这个问题上，我</w:t>
      </w:r>
    </w:p>
    <w:p>
      <w:r>
        <w:rPr>
          <w:b/>
          <w:color w:val="FF0000"/>
        </w:rPr>
        <w:t xml:space="preserve">id 125</w:t>
      </w:r>
    </w:p>
    <w:p>
      <w:r>
        <w:rPr>
          <w:b w:val="0"/>
        </w:rPr>
        <w:t xml:space="preserve">ibis budget Grasse Mouans Sartoux 舒适的经济型酒店，向每天的冒险家开放 Ibis Budget，住宿的明智选择在你的旅行中，选择睡在一个现代而舒适的房间里，为1人、2人或3人设计（取决于国家），配备有淋浴、厕所和卫星电视，价格非常经济。同时还可以享受到低价的美食早餐的好处!这家酒店参加了Planet 21，因此为积极的招待139，Montée Iseppi ZI Tiragon 06370服务0,50€/min +通话价格传真 : (+33)4/93751438联系邮箱 393条评论 位置好 有一个非常好的夜晚非常安静 销售 清洁显然没有做或非常糟糕。到处都是灰尘，污垢等......我不会推荐这家酒店。位置很好，很正确 对于宜必思预算酒店来说，相当惊喜......我以前在这个品牌有过不好的经历。现代化和干净的房间。非常简约，尤其是浴室，但考虑到房间的价格，我觉得它真的很正确。另一方面，隔音效果需要审查。 位置非常适合我们（离家人很近）；床很好；价格很低；老板人特别好；只是房间里缺乏存储空间，使分数降到了9分而不是10分。</w:t>
      </w:r>
    </w:p>
    <w:p>
      <w:r>
        <w:rPr>
          <w:b/>
          <w:color w:val="FF0000"/>
        </w:rPr>
        <w:t xml:space="preserve">id 126</w:t>
      </w:r>
    </w:p>
    <w:p>
      <w:r>
        <w:rPr>
          <w:b w:val="0"/>
        </w:rPr>
        <w:t xml:space="preserve">Vespa luctuosa Vespa luctuosa是一种大黄蜂。目录 - 1 分布 - 2 毒液 - 3 注释和参考资料 - 4 外部链接 分布[编辑] 这种大黄蜂是菲律宾的特有物种[1]。毒液[编辑] Vespa luctuosa的毒液是已知的大黄蜂毒液中毒性最强的：它对小鼠的半数致死量为1600微克/千克[2]。注释和参考文献[编辑] - "Vespa属的物种清单"，在茨城大学自然历史实验室的网站上（2008年7月28日访问） - J.O. Schmidt, S. Yamane, M. Matsuura, C.K. Starr (1986)。"大黄蜂毒液：致死性和致死能力。Toxicon 24:950-954 外部链接[编辑] - (en) Reference Catalogue of Life: Vespa luctuosa Saussure, 1854 - (en) J. I. Kojima, S. Yamane (1980)."菲律宾Leyte岛的VESPA LUCTUOSA LUZONENSIS的生物学笔记，包括成虫和幼虫的描述（膜翅目：Vespidae）"。Insecta Matsumurana, New Series 19: 79-87, read online</w:t>
      </w:r>
    </w:p>
    <w:p>
      <w:r>
        <w:rPr>
          <w:b/>
          <w:color w:val="FF0000"/>
        </w:rPr>
        <w:t xml:space="preserve">id 127</w:t>
      </w:r>
    </w:p>
    <w:p>
      <w:r>
        <w:rPr>
          <w:b w:val="0"/>
        </w:rPr>
        <w:t xml:space="preserve">现在是下午2点，城市中令人窒息的热气无法抹去众多从事最后准备工作的员工脸上的笑容。在Francofolies de Montréal网站上，不存在休息的问题。距离第23届会议开幕只剩下几个小时了，还有很多事情要做。气氛是热的，几乎是电的。作者：Félix Larose 我约了Sonia Pépin，她是Spectra公司的物流总监，也是可能是蒙特利尔最隐蔽的可持续发展问题之一的负责人，在最后一刻的指示和对讲机电话之间。图片来源：Mattera Joly 在过去的两年里，Sonia Pépin一直在收集信息，以建立应该很快成为一个真正的可持续发展政策。"我们意识到，每个人都已经在用自己的举措尽自己的责任。下一步是让公司认可并批准可持续发展的方法，然后尝试改进采购政策。无论是将未吃完的食物送到博诺接待处的餐饮服务，还是将丢失的衣物分发给父亲之家，将眼镜送到海地，或是将横幅改成万能袋，在25天的活动中，超过60%的材料被回收、堆肥、活化或再利用。通过直奔源头，艺术节团队已经成功地将进入现场的材料数量从2004年起减少了三分之一。今年，最大的政变是与节日的官方赞助商之一Naya公司达成协议，预计将节省43,000瓶水。"与赞助团队一起，我们找到了纳亚，询问是否有可能为今年将使用可重复使用的瓶子的游客提供喷泉中的水。他们说好。"在没有任何补贴的情况下，正是通过员工和节日参与者的愿望和个人主动性，弗朗索瓦的生态精神才得以形成。"这确实是一项集体努力。我谈论它，我为它感到高兴，但每个人都在他们的团队中做出了改变。我们雇用了很多年轻人，他们推动了这个方向的发展。"</w:t>
      </w:r>
    </w:p>
    <w:p>
      <w:r>
        <w:rPr>
          <w:b/>
          <w:color w:val="FF0000"/>
        </w:rPr>
        <w:t xml:space="preserve">id 128</w:t>
      </w:r>
    </w:p>
    <w:p>
      <w:r>
        <w:rPr>
          <w:b w:val="0"/>
        </w:rPr>
        <w:t xml:space="preserve">从通常意义上讲，计算机文件是在同一名称下收集的数字信息的集合，记录在一个永久的存储介质上，称为大容量存储，如硬盘、CD-ROM、闪存或磁带，并作为一个单位进行操作[1],[2]。从技术上讲，文件是由一串字节组成的数字信息，即一串数字，允许有各种用途。为了便于组织，文件被安排在文件系统中，允许将文件放在被称为目录或文件夹的位置，这些目录或文件夹本身根据相同的原则组织起来，从而形成一个树状的层次结构[2]。一个文件有一个文件名，用来识别和访问其内容。这个名称通常包括--特别是在Windows环境下--一个后缀--扩展名，它提供了关于文件所含信息的性质的信息，因此可以用来操作它的软件。每个文件都包含一定量的元数据--与信息有关的信息--例如，根据文件系统，文件的长度、作者、被授权操作它的人，或最后一次修改的日期[2]。文件的本质是它所包含的信息。文件格式是将信息和元数据数字化并在文件中进行排序的惯例。当文件格式只有其作者知道，并且从未发表过时，该文件格式就是专有的。当公约公开时，文件格式是开放的，以使处理它的软件具有互操作性。根据内容的性质和格式，文件可以被描述为可执行、压缩、文本、文档、图像、音频或视频[3]。在计算机出现之前，文件是堆积在文件柜中的卡片。计算机和磁性存储的使用使处理大型文件变得更加容易和快速，例如商业和公共管理中使用的文件[4]。文件操作是操作系统提供的经典服务之一[5]。3.1 Unix和特殊文件 内容是文件的本质。有数百种，甚至数千种文件类型，它们在内容的性质、格式、用于处理内容的软件以及计算机对其的使用方面都有所不同。内容的性质可以是文本、图像、音频或视频[6],[2]。文件格式是将信息数字化并组织在文件中的惯例，并作为内容和元数据的包装物。扩展名，如果存在的话，是文件名的后缀，以便提供有关文件格式的信息，从而提供可用于处理文件的软件的信息[2]。每个文件都可以保存在文件系统的任何地方，而处理文件的软件提供了一个常规的存储位置[2]。有些格式是所谓的专有格式，即该格式只有其作者知道，从未发表过[3]。 可以由计算机运行的文件--换句话说，就是程序。经过编码的文件，使其比未编码的原始文件小。需要一个解压程序来对文件进行反向编码，从而恢复原始文件。见数据压缩。包含图像和声音的文件，其形式可以被计算机使用。此类文件可能包含照片、象形图、图形、歌曲、音乐、广播或电影。 书面文件，旨在打印和阅读。该文件包含文本以及排版信息（字体、颜色）。它可能</w:t>
      </w:r>
    </w:p>
    <w:p>
      <w:r>
        <w:rPr>
          <w:b/>
          <w:color w:val="FF0000"/>
        </w:rPr>
        <w:t xml:space="preserve">id 129</w:t>
      </w:r>
    </w:p>
    <w:p>
      <w:r>
        <w:rPr>
          <w:b w:val="0"/>
        </w:rPr>
        <w:t xml:space="preserve">我们的工作时间：周一至周六8:30至12:00，下午15:00至19:00，周日休息。来参观我们的展厅Ar Complete，Via Cuneo 17 / F 12032 Barge in the province of Cuneo。在选择古典风格的浴室家具时，我们经验丰富的店长将为您提供服务。我们将建立一个高效的家庭家具组装服务。如有需要，请联系Enrico Caglieris先生。由于与我们的商店经理在古典风格的浴室家具的建议，选择你的房间的安排和形状，你会知道更好地组织他们。在我们的展厅里，与最好的店长一起，你将有可能按照你的梦想布置你的家，并选择如何放置你购买的家具。如果你参观我们的展厅，你会发现古典风格的浴室家具，来布置你的梦想家园。我们准备了一项服务，提供协助，并对空间测量进行跟踪访问，以及购买后的支持。在我们的销售点发现实惠的产品。Arcom品牌的浴室家具包括受人追捧的家具方案、精美的饰面和整齐的线条。</w:t>
      </w:r>
    </w:p>
    <w:p>
      <w:r>
        <w:rPr>
          <w:b/>
          <w:color w:val="FF0000"/>
        </w:rPr>
        <w:t xml:space="preserve">id 130</w:t>
      </w:r>
    </w:p>
    <w:p>
      <w:r>
        <w:rPr>
          <w:b w:val="0"/>
        </w:rPr>
        <w:t xml:space="preserve">戛纳中心宜必思酒店 友好的经济型酒店，对所有人开放，位于戛纳中心，距离SNCF火车站、Rue d'Antibes、Croisette和许多酒吧和餐馆仅几米，步行5分钟即可到达Palais des Festivals et des Congrès，距离海滩300米，是休闲和商务客人的理想位置。我们有一个私人的、有盖的和安全的停车场，通过汽车电梯进入停车场，在酒店预订是强制性的，仅适用于小型车辆，宜必思戛纳中心酒店位于城市的中心，非常接近安提布街，是一天购物的真正必经之路。您还可以在海边的神话般的克罗伊塞特（Croisette）、拍照的台阶、老港的特殊船只或坎托港的玫瑰园中欣赏。如果想在自行车上度过安静的一天，或者想散步，可以去发现戛纳的郊区，如安提布角（Cap d'Antibes）或海面上的秘密海滩（Théoule sur Mer）。酒店位于步行街和购物街的中心地带，地理位置十分优越，离节庆宫只有一箭之遥。200米处有克罗伊塞特的私人海滩，价格优惠。戛纳中心宜必思酒店提供60间经过装修的客房，配有Wifi、高清电视、空调和保险箱。在Loundge酒店的舒适环境下，您将享受到 "Comme au Marché "早餐、酒吧、24/24h的Petite Faim菜单和工作人员的微笑8, rue Marceau 06400 传真：(+33)4/92980568 联系邮箱 温暖、现代、舒适，有一张舒适的床和一个实用的浴室。宜必思房间里的一切都能让您满意 *根据酒店的情况 在酒吧或房间里享受国际精选的饮料和啤酒消费。你还可以每周7天、每天24小时订购小吃。可当场食用或在房间里带走。100%的真实意见，来自于我们的客户，他们曾住在这个地址 想了解更多信息 位置好，对于宜必思来说很正常 位置好，出色的欢迎仪式 例如504房间的淋浴间缺乏舒适性 位置好，位于市中心 我在下午1.30到达，他们告诉我1小时后再来，房间没有准备好。我下午2点半回来，接待处的2个人在外面抽烟聊天，当我回来的时候，没有人担心我的存在，下午3点我起来问我的房间在哪里，一个接待员很高兴地回答我："但是是的，已经准备好了"（一副说你为什么以前不问的样子！！）我下午3点10分上去，太晚了，我没有午睡，我对晚上的生活很忐忑，因为我必须去看演出。23时，我回来了，由于每次我在餐厅用餐，也需要喝Schweppes来消化，我允许自己向守夜人索要我的免费饮料，守夜人告诉我，作为一个银色的顾客，我没有资格享受，而在土伦，我已经享受了几个月了，而且我从2019年圣诞节起就通过了金奖。咖啡机前的早餐很忙，因为有大约二十个意大利人来参加戛纳马拉松比赛，他们在一起吃早餐。我想煮两个煮熟的鸡蛋，我注意到它们被盖上了3F的印章，这真是对电池鸡的恐怖，我不要求0F的有机鸡蛋，但至少要1F的散养鸡。顾客必须清理他的托盘，这就解释了为什么在桌子没有擦干净的情况下会有牛角面包的碎屑。这一切是否配得上一家三星级酒店？我想说的是，只有一种烤肉和一种奶酪的自助餐配得上宜必思的预算......对不起，这是我的</w:t>
      </w:r>
    </w:p>
    <w:p>
      <w:r>
        <w:rPr>
          <w:b/>
          <w:color w:val="FF0000"/>
        </w:rPr>
        <w:t xml:space="preserve">id 131</w:t>
      </w:r>
    </w:p>
    <w:p>
      <w:r>
        <w:rPr>
          <w:b w:val="0"/>
        </w:rPr>
        <w:t xml:space="preserve">与我们一起对抗市政当局的合并！ 作者：Bernhard HUGO E x t r a i t 白页或生活环境？第一种是知识分子和商业界倡导的概念性方法，他们把一个国家，在这里是指瑞士，看作是一张白纸，可以根据他们的观点、理论甚至是他们的野心重新描绘。不幸的是，这也是我们各州政治当局的观点，例如在弗里堡，他们指示州长提出一个合并计划，结果是一个有35个市镇的州的项目。"省长将不得不以理想的乡镇数量重新划分他的地区[......]一旦这个计划得到国务院的认可，省长将不得不推动它，试图实现它。如果国务院认为省长的目标不够远大，可以将计划发回给他，并要求他进一步努力。竞争或 "模仿"，同样的过程在瑞士大多数州都在进行。我们不再是在一个政治层面上，解决某些公社可能遇到的具体问题。我们现在处于概念阶段，整个地区都在纸上设想合并，问题已经变成了州级甚至是联邦级。让我们听听一位前弗里堡州议员如何解释旨在鼓励市镇合并的新补贴。当惊讶于他的州，已经是 "社区合并的冠军"，准备再次开始竞选时，他回答说："因为工作还没有完成。一些地区发生了很大的变化，另一些地区则完全没有。特别是，辛辛那提、部分布罗耶和部分莱克认为，合并是为了别人。一种冲击战略。还有就是公民和地方社区被卷入落在他们身上的合并浪潮中，他们被要求以某种 "休克策略 "的方式通过投票迅速确认。我是其中之一，我自己的公社Domdidier（法国）合并的消息，使我几乎不顾自己的感受，对这股浪潮、这种时尚，或者说，这种已经成为政治正确的迷恋产生了密切的兴趣。我想知道是什么让这种现象在我们各州突然变得 "不可避免"，因为它在上次战争后首次进入一些国家的意识中，又是什么让它在过去20年里迅速扩张。令我非常惊讶的是，我意识到这种体制变革的程度将在瑞士的政治生活中，甚至在欧洲的生活中引起重大动荡，因为这一趋势已经启动，领土改革也再次成为我们法国邻国的一个话题。任何候选者，无论是否 "自发"，都有一个越来越严格的机制可供支配。如果合并没有，没有遇到什么有组织的抵抗，那么这个运动目前似乎正在致命地失控，并产生了两个问题，其后果的程度似乎每个人都不知道，或者至少其发起人不知道，我暂时不指责他们的愤世嫉俗，宁愿认为这是一种利益的混淆。1.首先是地方一级直接民主的计划性丧失，这是最不为人所知的问题，但从长远来看，这将产生最具破坏性的后果。放弃我们的自我决定，放弃接近的生活，放弃简单的生活，放弃我们的自由。这种放弃是确定的</w:t>
      </w:r>
    </w:p>
    <w:p>
      <w:r>
        <w:rPr>
          <w:b/>
          <w:color w:val="FF0000"/>
        </w:rPr>
        <w:t xml:space="preserve">id 132</w:t>
      </w:r>
    </w:p>
    <w:p>
      <w:r>
        <w:rPr>
          <w:b w:val="0"/>
        </w:rPr>
        <w:t xml:space="preserve">经过漫长的等待，现在暴雪的最新战略游戏的扩展版终于来了!在自由之翼的史诗般的运动和一些伟大的比赛之后，我们现在回来了，准备迎接更多的史诗般的时刻。首先，让我们来看看《星际争霸2》的 "虫群之心 "解决方案，尤其是单人战役。这个《星际争霸2》虫群之心的提示将帮助你完成这个战役，这个战役再一次非常出色，就像暴雪自第一部作品和《魔兽争霸III》以来的一贯做法一样!因此，在解决了针对Zergs的战役之后，在自由之翼的Terrans之后，SC2 HotS宣布将在一个具有许多创新的多人游戏模式中测试新的单位，将你的收割机自动发送到矿石，同时通过与你的朋友创建宗族!</w:t>
      </w:r>
    </w:p>
    <w:p>
      <w:r>
        <w:rPr>
          <w:b/>
          <w:color w:val="FF0000"/>
        </w:rPr>
        <w:t xml:space="preserve">id 133</w:t>
      </w:r>
    </w:p>
    <w:p>
      <w:r>
        <w:rPr>
          <w:b w:val="0"/>
        </w:rPr>
        <w:t xml:space="preserve">- ASUPERMALL存储袋兼容Nin Fitness Switch Eva Ring ProtectionTooling Equipment and Workshop Design Tool Storage Bag ASUPERMALL，特点：兼容Fit Adventure ring。可包含控制台开关，带操纵手柄，10张游戏卡，Ring-Con和涉水器。橡胶手柄，便于携带 - Nattou Doudou Plat Lapin Nina, Nina, Jade and Lili, 27 x 20 x 5 cm, Beige/Rose超级柔软的Doudou Plat Lapin Nina，可爱的玩伴和困难时期的安慰性抱枕，适用于新生儿和早产儿 由于有无数的抓握可能性，是促进大动作和精细动作技能发展的理想选择。头部有耳朵，蝴蝶结和标签实用的细节：用于连接假人的领带易于护理：可在30℃下机洗交货内容：1 x Nattou Doudou Plat Lapin Nina, 系列：Nina, Jade and Lili, 材料：100% Polyester, 尺寸：27 x 27 x 5 cm, 颜色：粉红色/米色, 987165 - Familia Nin-Ortiz Planetes de Nin Garnatxes en Àmfora 2017Planetes de Nin Garnatxes en Àmfora 2017 0。750升，红葡萄酒：100%加尔纳恰，92帕克。Priorat, Spain - NATTOU, Jade &amp; Lili Jade/and Lili Collection (Plush, 987004, Rabbit Nina, NormalAdorable extra soft cuddly blanket Rabbit Nina, Faithful companion from birth, Ideal for cuddling and comforting in difficult moments Ideal for encouraging development of gross and fine motor skills thanks to the countless possibilities for grasping: Ears, legs, arms and label Guarantee of quality :特别柔软的材料100％聚酯，柔软和柔软：刺激触觉 易于护理：可在30℃下机洗 交货范围：1 x Nattou Doudou Lapin Nina，系列：Nina，Jade和Lili，材料：100％聚酯，尺寸：30 x 17 x 9厘米，颜色：Beige/Rose，987004 - Familia Nin-Ortiz Planetes de Nin Blanco 2017Planetes de Nin Blanco 2017 0。750升，白葡萄酒：100%Cariñena blanca，92帕克。西班牙Priorat - 兔子Nina的平板被 LiliNattou在Nina, Jade &amp; Lili系列中推出了这款平板被，兔子Nina有着温暖的纹理和色彩。尼娜将成为你的孩子最喜欢的伙伴，它的拨浪鼓功能，将能引起他的好奇心!- Pranarom Diffuser Humidifier Doudou Spécial BébésPranarom Diffuser Humidifier Doudou Spécial Bébés的设计是为了提供一种微妙的环境香味和低调的灯光，陪伴宝宝睡觉。它由印度洋杉木制成，可以扩散特别为婴儿挑选的精油。豆豆改变了光线，强烈，柔和， - 豆豆九号老鼠 Les petits dodos - Augis Médaille Le bébé au doudou 14mm (Or Jaune)Médaille Le bébé au doudou fashioned in 18 carat yellow gold (750/1000) by Augis.这枚奖章的直径为14毫米，重1.60克。法国制造。提供个性化雕刻 - 藤蔓超软婴儿毯，带兜帽和毛绒动物76x76cm（棕色兔子）亮点。-绒毛温暖的教育 -保持柔软的婴儿和舒适 多用途：完美的婴儿车，床上，汽车座椅，或任何地方。可作为游戏垫使用。适用性别：中性 适用年龄：0-3岁 睡袋，您的宝宝将在他的睡袋中保持舒适和温暖。</w:t>
      </w:r>
    </w:p>
    <w:p>
      <w:r>
        <w:rPr>
          <w:b/>
          <w:color w:val="FF0000"/>
        </w:rPr>
        <w:t xml:space="preserve">id 134</w:t>
      </w:r>
    </w:p>
    <w:p>
      <w:r>
        <w:rPr>
          <w:b w:val="0"/>
        </w:rPr>
        <w:t xml:space="preserve">我们选择了81个网站。葡萄酒雅典娜：书店，葡萄酒物品 专注于葡萄酒，你会在我们的商店找到关于葡萄酒的书籍，指南，杂志，还有醒酒器，开瓶器，酒窖配件。正式名称：Athenaeum de la Vigne &amp; du Vin - Pro site (SARL) - 在线销售。上线16年（2004年）。莫拉兹庄园位于瑞士日内瓦州的Russin。我们生产15种瑞士白葡萄酒、红葡萄酒和桃红葡萄酒，并在1719号酒窖提供品酒和接待服务 官方名称：Domaine des Molards - Site pro (Others) - Online sales Russin (Switzerland) Clairette de Die and Crémant de Die MONGE-GRANON 在35公顷的葡萄园中心，Monge Granon向您提供他们生产的最好的crémant和clairette de Die。正式名称：Monge Granon - 专业网站 - 在线销售。上线18年（2002年）。Web3.0 SaaS合作酒窖管理软件 用于大型酒窖和合作社的质量和可追溯性管理软件。完全的Web3.0解决方案。该解决方案每年可轻松支持几百万条数据。 正式名称：Artemis酒厂管理追溯系统 - Site pro（个人公司）。在线15年（2005年）。西昂（瑞士）Millésima - 伟大的葡萄酒期酒和香槟 成立于1983年，是销售来自波尔多、勃艮第、阿尔萨斯、罗纳等地伟大葡萄酒的领导者。250万种优质葡萄酒和香槟的库存。正式名称：Millésima SA grands vins de Bordeaux - 专业网站（SA） - 在线销售。上线21年（1999年）。博若莱村落的葡萄种植者，位于博若莱村落AOC的家庭葡萄种植园，尊重传统和风土。在我们的网上商店找到我们的产品和我们的新闻。正式名称：Domaine Saint Sorlin - 专业网站 - 在线销售。上线11年（2009年）。葡萄种植者和酿酒师（班多尔葡萄酒） 贵族酒庄位于法国南部瓦尔省的La Cadière d'Azur。它生产班多尔葡萄酒。正式名称：Le Château de la Noblesse - Pignatel - Site pro (Auto-entrepreneur)。上线11年（2009年）。Domaine Lapeyre et Guilhemas，来自Bearn和西南部的葡萄酒 Domaine Viticole Lapeyre et Guilhemas在西南部比利牛斯山脚下的Salies de Béarn生产优质的AOC Bearn葡萄酒：白葡萄酒、红葡萄酒、桃红葡萄酒和甜白葡萄酒。正式名称：Domaine Lapeyre et Guilhemas - Pro site（其他）。上线11年（2009年）。博若莱-维莱葡萄酒在综合葡萄栽培中的应用 布鲁伊尔酒庄按照Terra Vitis的规范进行综合葡萄栽培，生产博若莱-维莱葡萄酒 官方名称：布鲁伊尔酒庄 - 专业网站（EURL） - 在线销售。上线10年了（2010年）。博若莱的Salles-Arbuissonnas（法国）Domaine Monternot网站提供在线销售其获奖的葡萄酒和相关产品，如其起泡玫瑰酒和勃艮第的crémant。正式名称：Domaine Monternot - Les Jumeaux - 专业网站（其他） - 在线销售。自10年（2010年）以来一直在线。Blacé (法国) 网上销售普罗旺斯葡萄酒和普罗旺斯坡葡萄酒 网上销售普罗旺斯葡萄酒：来自普罗旺斯坡、班多尔、普罗旺斯瓦罗伊和艾克斯普罗旺斯产区的玫瑰葡萄酒、红葡萄酒和白葡萄酒 官方名称：Vin et Provence - Site pro (Auto-entrepreneur) - 网上销售。上线10年（2010年）。</w:t>
      </w:r>
    </w:p>
    <w:p>
      <w:r>
        <w:rPr>
          <w:b/>
          <w:color w:val="FF0000"/>
        </w:rPr>
        <w:t xml:space="preserve">id 135</w:t>
      </w:r>
    </w:p>
    <w:p>
      <w:r>
        <w:rPr>
          <w:b w:val="0"/>
        </w:rPr>
        <w:t xml:space="preserve">* :本表所收集的信息将被记录在La Boite Immo用于管理KARUKIMO的客户/潜在客户的档案中。它将被保存到您要求删除为止，并用于KARUKIMO。根据法国信息技术和公民自由法，您可以通过联系KARUKIMO来行使您的个人数据访问和修改的权利。我们通知你存在反对电话拉票的名单 "Bloctel"，你可以在这里注册：https://conso.bloctel.fr/ 在Basse Terre抓住一个T3类型的公寓，66.83米²，在一个受保护的住宅的二楼，2个房间有壁橱，淋浴，厨房，住宿和停车位的完美状态。售价75210欧元（费用9%包含在卖方费用中）联系KARUKIMO basse terre 0590.949.550 每年分摊的费用895欧元 售价75210欧元 中介费用将全部由卖方承担 每年房产税1 786欧元 * 。本表所收集的信息将被记录在La Boite Immo用于管理KARUKIMO的客户/潜在客户的档案中。它将被保存到您要求删除为止，并用于KARUKIMO。根据法国信息技术和公民自由法，您可以通过联系KARUKIMO来行使您的个人数据访问和修改的权利。我们告知您存在反对电话拉票的 "Bloctel "名单，您可以在此注册：https://conso.bloctel.fr/。</w:t>
      </w:r>
    </w:p>
    <w:p>
      <w:r>
        <w:rPr>
          <w:b/>
          <w:color w:val="FF0000"/>
        </w:rPr>
        <w:t xml:space="preserve">id 136</w:t>
      </w:r>
    </w:p>
    <w:p>
      <w:r>
        <w:rPr>
          <w:b w:val="0"/>
        </w:rPr>
        <w:t xml:space="preserve">2018年10月13日星期六 - 21:51 信件准时发出。最后期限已到，48小时终于到了。决定性的一天终于到来了。小王子作为这次活动的司仪，没有任何可能的怀疑。他的年轻弟子将以优异的成绩通过这次测试；他提前几天就准备好了计划，以防他失败。然而，如果认为他将为青少年做决定，那就错了。今天，他将扮演旁观者的导师角色。他将不得不判断这个年轻的急性子是否值得加入这个卑微的组织。他们不能让所有人都进来，他们需要反应灵敏、有能力、头脑冷静的成员。坐在主房间里，他等待着他的小儿子出现在门口，以便他能更详细地向他解释任务和指示。他故意不事先向他解释任何事情，以测试他的思维和他的选择。然而，这项任务是该国生态系统中的一个重要细节。一切都开始或多或少地迅速崩溃。如果不迅速采取行动，饥荒将蔓延到整个国家。可以想象，内战以及移民潮的情况。风之国的世界末日后的情况。但高马原活着，他绝不会让这种情况发生。耀武扬威的人将证明自己，整顿邪恶的曲线。虽然小王子心中有重要的黑暗想法，但他不得不这样做，而且他知道如何把它们放在一边。毕竟，金现在应该随时都在这里。Yongenso Hoan 2018年10月15日星期一 - 13:56 一块石头碎成了无数块，因为可以听到从一个没穿衣服、满身是汗的身体里传出粗重而生涩的呼吸声，两只手掌向前伸。脸上挂着巨大的笑容，金刚刚完成了他今天的目标。他的兴奋之情已经持续了一段时间，起源于高山原的一封信，高山原后来成为他的导师，他安排在他家门口与他见面，以便让这个年轻的爆炸物参加一个测试，决定他是否具有可以加入耀武扬威的忍者的条件。说实话，成为这个组织的一部分本身并不是一个目标，他更多地把它看作是为延续他的史诗而采取的一个步骤。把耀武扬威看作是未来的跳板，有一些相当自命不凡的地方，但这也是年轻人的热情所在。尽管发生了一切，金还是要全力以赴地通过这次测试。他还没有听到细节，只知道他要去阻止大洋北部开始出现的短缺现象。事实上，金在过去两天里一直在不懈地训练，虽然他投入的决心和热情堪称典范，但这种意志力也不是没有缺陷的。抬眼望向天空，这位年轻的英雄的眼睛睁得大大的。如果不抓紧时间，他就要迟到了。爆炸物不慌不忙地收拾好衣服，一边用脚底下的爆炸物在空中推动自己，一边开始从这里跳到那里，从天台跳到天台，朝着塔卡的方向跳。⚊ yooooooshaaaaa!滚来滚去，金在通过塞林家的门时，脸先撞到了地上。</w:t>
      </w:r>
    </w:p>
    <w:p>
      <w:r>
        <w:rPr>
          <w:b/>
          <w:color w:val="FF0000"/>
        </w:rPr>
        <w:t xml:space="preserve">id 137</w:t>
      </w:r>
    </w:p>
    <w:p>
      <w:r>
        <w:rPr>
          <w:b w:val="0"/>
        </w:rPr>
        <w:t xml:space="preserve">1913年的巴黎，可可-香奈儿致力于她的工作，并与富家子弟卡佩尔有一段伟大的爱情。在香榭丽舍大街剧院，伊戈尔-斯特拉文斯基带来了《春之祭》。Coco被迷住了。七年后，成功的Coco因Boy的死而大受打击，他的作品被认为是非主流的。伊戈尔是俄国革命后在巴黎的难民，他遇到了她。会议气氛热烈。Coco提出让Igor住在她在Garches的别墅里，这样他就可以工作。伊戈尔与他的孩子和妻子搬到了一起。两位创作者之间开始了一段充满激情的恋情...。</w:t>
      </w:r>
    </w:p>
    <w:p>
      <w:r>
        <w:rPr>
          <w:b/>
          <w:color w:val="FF0000"/>
        </w:rPr>
        <w:t xml:space="preserve">id 138</w:t>
      </w:r>
    </w:p>
    <w:p>
      <w:r>
        <w:rPr>
          <w:b w:val="0"/>
        </w:rPr>
        <w:t xml:space="preserve">Cdiscount：关于电子商务专家的新闻和信息 - LSA Conso 作为法国电子商务的主要参与者，Cdiscount由Hervé、Christophe和Nicolas Charle兄弟于1998年创立。Cdiscount为Cnova所有，Cnova是世界领先的电子商务公司之一，是Groupe Casino的子公司。通过LSA了解更多关于公司的历史、新闻和成果。Cdiscount于1998年在波尔多成立，是一个致力于文化产品的商家网站，现已成为法国电子商务的重要参与者，其产品范围超过10万种，来自40多个不同领域。2000年，该公司启动了其高科技业务，然后在2002年将其产品扩展到成衣，2004年扩展到葡萄酒和大型家用电器，然后在2007年扩展到汽车和旅游。在21世纪初收购了Cdiscount的股份后，赌场集团在2008年成为该公司的大股东，然后在2011年完全控制了公司。自2014年以来，Cdiscount一直是Cnova的一部分，Cnova是Groupe Casino的电子商务部门，包括法国、哥伦比亚、厄瓜多尔、泰国、越南、象牙海岸、塞内加尔、喀麦隆、比利时和巴西的Cdiscount网站。Cdiscount有两家实体店：第一家位于Le Bouscat，于2006年开业；第二家位于巴黎第七区，于2011年开业。Cdiscount有1300多名员工，每天运送近125,000个包裹，每10秒钟记录19个订单，每天欢迎90万名独立访客。2014年的营业额：16亿欧元。2014年店铺数量：2家 总部地址：120-126 quai de Bacalan 33000 Bordeaux 电话：05 57 14 45 00</w:t>
      </w:r>
    </w:p>
    <w:p>
      <w:r>
        <w:rPr>
          <w:b/>
          <w:color w:val="FF0000"/>
        </w:rPr>
        <w:t xml:space="preserve">id 139</w:t>
      </w:r>
    </w:p>
    <w:p>
      <w:r>
        <w:rPr>
          <w:b w:val="0"/>
        </w:rPr>
        <w:t xml:space="preserve">NHL已于2020年2月27日更新其隐私政策。我们鼓励你仔细阅读。NHL使用cookies、网络信标和其他类似技术。通过使用NHL网站或其他在线服务，您将接受我们的隐私政策和使用条款中描述的做法，其中包括我们的Cookie政策。</w:t>
      </w:r>
    </w:p>
    <w:p>
      <w:r>
        <w:rPr>
          <w:b/>
          <w:color w:val="FF0000"/>
        </w:rPr>
        <w:t xml:space="preserve">id 140</w:t>
      </w:r>
    </w:p>
    <w:p>
      <w:r>
        <w:rPr>
          <w:b w:val="0"/>
        </w:rPr>
        <w:t xml:space="preserve">在2019年8月6日关于公务员制度改革的第2019-828号法律所带来的诸多变化中，最令人期待的无疑是在公务员制度中引入传统的断裂。合同终止雇用是在试验的基础上引入的，从2020年1月1日至2025年12月31日，在成为永久性的之前将进行评估。关键点：在一个单一的工具中提供监管和方法学支持的操作解决方案。100%的网络界面，使你能够做出正确的决定，并在遵守不断变化的法规的情况下采取行动。你的电话交换服务与公共部门的专家。使你对所有公法问题的决定更加可靠。</w:t>
      </w:r>
    </w:p>
    <w:p>
      <w:r>
        <w:rPr>
          <w:b/>
          <w:color w:val="FF0000"/>
        </w:rPr>
        <w:t xml:space="preserve">id 141</w:t>
      </w:r>
    </w:p>
    <w:p>
      <w:r>
        <w:rPr>
          <w:b w:val="0"/>
        </w:rPr>
        <w:t xml:space="preserve">在印度尼西亚自2008年11月以来首次执行死刑后，联合国法外处决、即决处决或任意处决问题特别报告员克里斯托夫-海恩斯周四敦促印度尼西亚政府根据其国际义务限制死刑的使用。 根据联合国人权事务高级专员办事处（OHCHR）的说法，威尔逊先生于3月14日在首都雅加达被枪杀。处决后，印度尼西亚总检察长宣布，年内还将有20名死囚被处决。据估计，目前在印度尼西亚的监狱中大约有130名 "死囚"，其中大多数人被判定犯有与毒品有关的罪行。特别报告员重申，"任何违反国际人权义务的处决都相当于任意处决，因此是非法的"。海恩斯先生回顾说，过去，印度尼西亚连续三次投票反对联合国大会关于暂停死刑的决议。然而，2012年11月，该国投了弃权票，理由是该国正在就该问题进行公开辩论。</w:t>
      </w:r>
    </w:p>
    <w:p>
      <w:r>
        <w:rPr>
          <w:b/>
          <w:color w:val="FF0000"/>
        </w:rPr>
        <w:t xml:space="preserve">id 142</w:t>
      </w:r>
    </w:p>
    <w:p>
      <w:r>
        <w:rPr>
          <w:b w:val="0"/>
        </w:rPr>
        <w:t xml:space="preserve">2012年2月28日，缔约国提交了一份关于该财产保存状况的报告。2011年期间进行了两次考察，一次是2011年2月20日至25日的国际古迹遗址理事会反应性监测团，一次是2011年11月29日至12月4日的国际古迹遗址理事会咨询团。两份考察报告均可在网上查阅：https://whc.unesco.org/en/sessions/36COM/documents a) 管理计划 报告指出，根据与俄罗斯科学院卡累利阿研究中心经济科学研究所签订的合同，管理计划的编制工作于2011年开始，应于2012年底完成。在撰写本报告时，已经确定了总体战略，采用了概念的结构，并收集了信息。该管理计划将包括对该财产的发展和使用的规定，同时考虑到其价值和对其真实性和完整性的保护。报告还指出，文化部于2011年成立了一个监督委员会，该委员会对变容教堂的干预措施进行了评估。报告还指出，隶属彼得罗扎沃茨克教区的基兹教区于2011年获得了合法地位。2011年2月的考察报告提到，该地产使用了两个规划工具，即总体规划（1972-95）和技术与经济规划。考察团被告知有一项制定综合管理计划的倡议，并强调需要加快实施该计划，以协调财产范围内的所有活动，包括基茨岛的开发。它注意到平衡旅游的好处和活动的负面影响的重要性，并同意在管理计划中考虑旅游战略。考察团还呼吁在受开发项目影响的地区实施考古监测和保护计划。最后，委员会建议在联邦一级通过该计划之前，将其转交给世界遗产中心和咨询机构进行审查。关于各合作伙伴之间的协调机制，2011年2月的评估团注意到通过了创建国家特别委员会，但其组成仍有待确定。委员会还指出，需要进一步了解拟议的俄罗斯世界遗产新协调机构，以评估其潜在的作用和功能。2011年11月的考察团会见了监督委员会的成员，与他们讨论了正在进行的工作，并能够确认该委员会在项目的总体方向上发挥了积极和重要的作用。 b) 土地使用和新的发展 缔约国报告说，正在进行广泛的博物馆基础设施发展工作，预计将改善基兹和基兹波格斯特博物馆的游客条件。关于保护区和缓冲区，2011年12月，文化部发布了一项法令，通过了 "Kizhi Pogost纪念碑保护区项目"。该法令规定了基茨岛的四种可能的土地使用和城市规划，以确保基茨博物馆必要的基础设施的发展。这些区域都有自己的土地使用和城市规划条例，在历史村落的受保护景观的边界内被界定。报告指出，基茨岛装货码头已经完工，将接收货船，适合小船停泊，并有一个雪地摩托坡道。基茨岛行政和公共中心项目正在进行，供电网络的工作也在进行。</w:t>
      </w:r>
    </w:p>
    <w:p>
      <w:r>
        <w:rPr>
          <w:b/>
          <w:color w:val="FF0000"/>
        </w:rPr>
        <w:t xml:space="preserve">id 143</w:t>
      </w:r>
    </w:p>
    <w:p>
      <w:r>
        <w:rPr>
          <w:b w:val="0"/>
        </w:rPr>
        <w:t xml:space="preserve">解决方案架构师 - 3DExperience开发人员CDI - 行政地位 背景：ADN的系统工程部门，专门从事系统工程工具流程改进的审计和咨询，是达索系统公司的合作伙伴，正在招聘数名3DExperience开发人员!职位：我们在巴黎、图卢兹和马赛提供几个3DExperience开发人员的职位，目标是.NET技术。研究平台的不同可能性（配置、定制、开发）以定制其界面和行为，通过平台的小部件和对象的编程改进用户界面，围绕系统工程以敏捷模式实施技术试点，协调发展并陪伴收货人 真正有机会参与欧洲项目的主要工业企业的数字化转型 你将被整合到我们的系统工程部门，并接受3DExperience的培训。你将负责3DExperience的开发和实施，并将负责3DExperience的实施。IT知识：Windows操作系统、数据库、虚拟化...... 编程语言知识：Java或VB.Net或C/C++/C#或Python 网络服务开发和REST及SOAP APIs、Apache、Tomcat知识 ENOVIA V6：MQL、TCL 系统工程工具意识：需求管理、系统建模、仿真、CATIA等。对EKL（企业知识语言）或CAA的了解将是一个加分项 所需素质 :- 坚韧不拔 - 强烈的团队精神和综合能力 - 严谨、组织和自主性 - 良好的英语能力 联系方式： ；薪资：根据经验而定。</w:t>
      </w:r>
    </w:p>
    <w:p>
      <w:r>
        <w:rPr>
          <w:b/>
          <w:color w:val="FF0000"/>
        </w:rPr>
        <w:t xml:space="preserve">id 144</w:t>
      </w:r>
    </w:p>
    <w:p>
      <w:r>
        <w:rPr>
          <w:b w:val="0"/>
        </w:rPr>
        <w:t xml:space="preserve">直观和符合人体工程学的CAD软件，满足您所有的电气原理图需求 每个级别以不同的价格提供几种可能性，因此您可以选择适合您的电气CAD需求和预算的最佳解决方案。SEE Electrical Basic : 高级功能的入门级价格 SEE Electrical Basic是所有类型行业和中小企业的理想入门级解决方案。它的许多功能、易用性和有吸引力的价格使该软件成为满足偶尔的电气原理图需求的绝佳选择，是维修部门或生产中型图的公司的理想选择。SEE电气标准：电气原理图设计的中级解决方案 除了基础级的功能外，SEE电气标准还提供了一系列的功能，以节省生产和更新电气文件的时间。SEE电气高级版：优化工作的高级解决方案 除了SEE电气基础版和标准版的所有功能外，SEE电气高级版在复杂文件的管理上提供了更多的可能性和灵活性，将繁琐的、容易出错的工作自动化，从而将设计时间降到最低。特点 SEE Electrical的直观界面使用户可以在最少的培训下快速制作： - 旨在促进电气工程和电气装置的设计 - ELEC/IEC标准符号库。- 部件、电缆和电线的自动实时编号。- 自动生成电缆、接线板和组件。服务 我们也提供关于我们的软件的培训，所以请不要犹豫，与我们联系。我们的支持服务是周一至周五上午8:30至下午5:30，我们的专业技术人员在那里回答你的问题。发布者：IGE+XAO SEE电气的优势 - 直观/易学 - 3个级别以适应您的需求</w:t>
      </w:r>
    </w:p>
    <w:p>
      <w:r>
        <w:rPr>
          <w:b/>
          <w:color w:val="FF0000"/>
        </w:rPr>
        <w:t xml:space="preserve">id 145</w:t>
      </w:r>
    </w:p>
    <w:p>
      <w:r>
        <w:rPr>
          <w:b w:val="0"/>
        </w:rPr>
        <w:t xml:space="preserve">2010年Centen'Air的PDF文件：Arés UFOport的介绍和当天的日程安排 我介绍了Arés UFOport，这是迄今为止我们这个蓝色星球上唯一的一个！我想这是一个很好的例子。为了庆祝飞碟的安装，并作为2010年Centen'Air的一部分，明天将组织一个受欢迎的节日，节目中有许多有趣和教育的活动。如果你听到我们的声音，请不要犹豫，来拜访我们！待续，"Cybers "和飞碟。</w:t>
      </w:r>
    </w:p>
    <w:p>
      <w:r>
        <w:rPr>
          <w:b/>
          <w:color w:val="FF0000"/>
        </w:rPr>
        <w:t xml:space="preserve">id 146</w:t>
      </w:r>
    </w:p>
    <w:p>
      <w:r>
        <w:rPr>
          <w:b w:val="0"/>
        </w:rPr>
        <w:t xml:space="preserve">ACS融资公司成立于2005年，致力于为您提供专业的、量身定做的建议。ACS融资公司为您提供从众多保险公司中选择的最佳合同。ACS融资公司允许您在不增加费用的情况下获得所有证券的好处。ACS融资公司将分析您的税务情况，并找到一个量身定做的解决方案。你希望投资房地产，获得新的或旧的房产？ACS融资公司陪同您一起寻找，并保证为您提供专业的建议。ACS FINANCES为您的投资寻找资金，并在项目的每个阶段陪伴您。第11周市场快讯：在石油供应大量增加而需求崩溃之后，特朗普总统决定将他的国家与旧世界切断联系。幸运的是，美联储、英国央行、欧洲央行，可能还有世界上所有的央行都在努力安抚。最主要的是要防止信贷渠道被堵塞。大多数政府也在放松各种形式的财政正统做法，如法国政府，以限制破产的数量和失业率的上升。但经济活动确实在平面上从东到西停滞不前。尽管中国在经历了一个月的停滞后出现了复苏，但市场正在努力寻找反弹的支撑。黄金和美国长期利率等安全避风港正在受到影响。然而，今天卖出股票似乎是不合理的，特别是那些具有强大资产负债表的最具防御性的股票。欧洲股票 对欧洲股票市场来说是黑暗的一周。各种因素成为进一步下跌的催化剂。本周初，在强大的供应压力下，油价下跌，俄罗斯和沙特之间的会谈失败，引发了这场运动，对信贷造成了强大的压力，并导致了股票的重大回购。随着冠状病毒在欧洲各地的爆发，人们对冠状病毒的传播越来越担忧，导致了遏制措施的实施。当世界卫生组织宣布该病毒已进入全球大流行状态时，其下降速度也加快了。美国在未来30天内暂停所有来自欧洲的旅行，而欧洲央行采取的措施被市场认为总体上是不够的，这增加了人们的担忧。西班牙和意大利在周五实施禁空令，特别是为了限制投机。当然，有些部门受到的影响特别大。石油部门因油价下跌而受到影响，护栏公司则因消费恶化的前景而受到影响。航空运输在短期内遭遇最急剧的需求下降，个人和公司都取消和推迟了航班，而美国边境的关闭正在放大欧洲人的这种现象。在酒店方面，雅高表示其REVPAR今年迄今下降了4.5%，2月份下降了10.2%。众多活动的取消对活动部门产生了影响，如Unibail-Rodamco-Westfield通过其国会-展览部门。然而，一些公司仍在抵制，如BIOMERIEUX公司宣布即将推出三项测试以应对COVID-19疫情。在过去5天里，S&amp;P500指数下跌了17.9%，接近熊市。因此，美国指数已经抹去了特朗普担任总统期间80%以上的收益。标准普尔500指数和道琼斯工业指数在过去15天里都是第13次收跌。</w:t>
      </w:r>
    </w:p>
    <w:p>
      <w:r>
        <w:rPr>
          <w:b/>
          <w:color w:val="FF0000"/>
        </w:rPr>
        <w:t xml:space="preserve">id 147</w:t>
      </w:r>
    </w:p>
    <w:p>
      <w:r>
        <w:rPr>
          <w:b w:val="0"/>
        </w:rPr>
        <w:t xml:space="preserve">共和国总统、国家元首伊素福-穆罕默杜继续其在美国的逗留。昨天下午，在联合国大会期间，伊素福总统和他的五国集团同行，除了乍得总统伊德里斯-代比-伊特诺之外，但在法国总统埃马纽埃尔-马克龙、几内亚总统阿尔法-孔戴的见证下。非洲联盟主席穆萨-法基-穆罕默德、非盟委员会主席、欧洲外交部长费德里卡-莫盖里尼、联合国秘书长安东尼奥-古特雷斯和一名美国代表举行了一次关于五国集团的高级别会议。这次会议不对公众开放，重点是筹资、五国集团部队与联合国部队之间的联系，讨论的重点是实质性问题。本次会议旨在鼓励国际社会支持萨赫勒五国集团（马里、毛里塔尼亚、乍得、布基纳法索、尼日尔）的联合反恐部队，该部队的首次行动将于10月开始，但目前有超过四分之三的预算没有到位。作为提醒，为建立G5萨赫勒部队提供资金的总费用估计为4.5亿欧元。在最近几天该地区国家元首在这支部队的运作进程框架内举行了一系列会议之后，我们似乎远远没有达到使这支部队真正运作的必要资金。这种缺乏资金的问题需要得到解决，以防止G5萨赫勒项目成为一个死胎项目。需要提醒的是，法国作为这支地区部队的发起者，已经承诺提供800万欧元的军事装备。该组织的五个国家中的每一个都承诺捐助1000万欧元，总额为5000万欧元。就其本身而言，欧洲联盟（EU）已决定投入5000万欧元。加上这些承诺，总金额为1.08亿欧元，远远低于完成行动所需的4.5亿欧元。因此，共和国总统伊素福-穆罕默杜正在尽最大努力说服国际社会帮助萨赫勒五国集团部队，因为恐怖主义是没有边界的。他强调尼日尔对资源调集的成功感兴趣。事实上，尼日尔是少数几个必须同时在几条战线上保卫其边界的国家之一，布基纳法索、马里、乍得、尼日利亚、利比亚和阿尔及利亚。尼日利亚军队是该次区域最高效的军队之一，需要得到支持，以履行其保卫领土和打击恐怖主义的所有责任。在第二届乍得湖流域地区安全峰会上，国家元首宣布："我国尼日尔在多个战线上，这次是在马里和与利比亚的边境上，为了确保安全，不得不在该国东南部的迪法地区开展大规模行动，2015年2月，我们在那里首次遭到博科哈拉姆组织的袭击。所有这些行动对我们的公共财政造成了沉重的负担，因为自2010年以来，尼日尔不得不将其军事投资增加十五（15）倍。现在，它在国防和安全方面的支出超过了其国内生产总值的10%。今天，尼日尔与萨赫勒地区的其他国家一样，需要更多的资源来更好地打击恐怖主义。根据RFI的一份报告，"可预测和可持续的财政资源"，这就是欧盟要求的。</w:t>
      </w:r>
    </w:p>
    <w:p>
      <w:r>
        <w:rPr>
          <w:b/>
          <w:color w:val="FF0000"/>
        </w:rPr>
        <w:t xml:space="preserve">id 148</w:t>
      </w:r>
    </w:p>
    <w:p>
      <w:r>
        <w:rPr>
          <w:b w:val="0"/>
        </w:rPr>
        <w:t xml:space="preserve">CUISINE et MOI: Peach Panacotta 欢迎来到我的博客。食谱、烹饪技巧和窍门，博客中的博客。我今天要做一道甜点，新鲜又精致。4人份的桃子饼：4个桃子80克液体奶油1茶匙液体香草4片明胶叶150克糖1个柠檬汁4茶匙红加仑果冻烤杏仁（可选）4个碗或玻璃蒸笼将桃子洗净去皮，去核，将两个桃子切成小块，放在蒸笼的底部，将另外两个桃子切片，柠檬，放在一边做装饰。将奶油与香草和糖一起煮沸，同时将明胶在冷水中软化，沥干后加入热奶油中，搅拌均匀后倒入ramekins中，在冰箱中静置一晚，拆模或不拆模，用桃片、红醋栗果冻和杏仁片装饰食用。谢谢你的这个小夏日纪念品！！！石 这是一个很好的留住夏天的方法。这是在夏天停留的一个好方法!它看起来如此美味...烹饪学赞美最简单的东西，它放大了最丰盛的东西。美食博客的博客，为您提供服务。也许不是所有的博客，因为我很难找到并列出所有的博客。所有的博客或烹饪网站都是不同的。在这里，我想通过在网上的研究品味，介绍我最喜欢的博客和网站。这没有矫揉造作，只是为了休闲，更多的是如果亲和力......谁能活着就能看到。我还想提醒大家注意的是，在厨房的食谱中，我们一直在增加食谱，直到用尽所有的想法....。烹饪博客非常... "女性化"。但这也是良好的家庭食物的保证，日常的家庭膳食是非常重要的，往往是由母亲准备的，在那里我们意识到，根据我们的祖母（也包括前母亲），母亲有诀窍、技巧、诀窍和食谱，被欣赏，被虔诚地复制，在不同的场合被重新创造一千次。这是一个绝对必须鼓励、保护和发展的遗产，通过博客或其他书籍等。所以我只是一个只想为烹饪博客圈做贡献的博客店员。ps：烹饪博客往往是女性化的，男人在炉子旁 "在家 "的想法是难以抗拒的，"来吧，伙计们"！一点勇气，烹饪是我们对家人和朋友的爱的个性化，或者只是像其他的激情。Jean-Pierre Coffe在VIP博客中说："食物就像色情电影，只是更有特色" (14/02/2007 ) Jean-Pierre Coffe已经接受成为VIP博客的第一位客人，我们对此表示感谢。当他谈到烹饪时，他的眼睛是调皮的。因此，lyoncapitale.fr请他多说说食物和感性之间的关系。与Jean-Pierre Coffe一起，在lyoncapitale.fr网站上，为期一周的时间里，都是关于调情、葡萄酒和美食的。最后，床只是桌子的高潮。我说的是两个人的晚餐，但为什么不是四个人的呢？只要你设法把你的叉子放进对方的嘴里，或者你的手指，或者你把东西从嘴里拿出来对对方说："来，尝尝这个"，那么你就赢了，你可以认为你是在正确的地方！"。我已经68岁了，但我记得当我还是个孩子时，我们</w:t>
      </w:r>
    </w:p>
    <w:p>
      <w:r>
        <w:rPr>
          <w:b/>
          <w:color w:val="FF0000"/>
        </w:rPr>
        <w:t xml:space="preserve">id 149</w:t>
      </w:r>
    </w:p>
    <w:p>
      <w:r>
        <w:rPr>
          <w:b w:val="0"/>
        </w:rPr>
        <w:t xml:space="preserve">巴黎--在巴黎的LH画廊，策展人François Alleaume为我们带来了他的艺术作品 "Racaille"。Sylvie Blocher, Joël Hubaut, Vincent Labaume, David M. Clarke, Arnaud Labelle-Rojoux, Taroop &amp; Glabel, Jean Kerbrat......提供幽默、讽刺、良好的文字和图像，令人感动。神圣的图标正在裂开，政治傀儡出来了，政治正确的人在口号后面揭开了自己的面具。开展行动主义的时机已经成熟。"Racaille", Galerie LH, 6, rue Saint-Claude, 75003 Paris, tél. 01 42 74 13 55。直到2月24日。</w:t>
      </w:r>
    </w:p>
    <w:p>
      <w:r>
        <w:rPr>
          <w:b/>
          <w:color w:val="FF0000"/>
        </w:rPr>
        <w:t xml:space="preserve">id 150</w:t>
      </w:r>
    </w:p>
    <w:p>
      <w:r>
        <w:rPr>
          <w:b w:val="0"/>
        </w:rPr>
        <w:t xml:space="preserve">1,50 € jumo 你想保持悬念而不展示你每个孩子的脸，你希望你的朋友和家人亲自来看看你双胞胎的脸吗？因此，你正在寻找一份两个婴儿的插图出生公告，以寄给你的家人和朋友？无论你有两个双胞胎，两个女孩或一个男孩和一个女孩，我们的双胞胎出生公告（不带照片）有一系列颜色可供选择，以适应所有的出生：绿色，粉红色或蓝色（如果你想要一个不同的颜色，请在个性化工具中说明或联系我）。恋爱中的双胞胎的插图 这张双胞胎的出生公告上画了两幅恋爱中的双胞胎的图画，是特别为你画的!这幅插图是手绘的，经过划线和修饰，可以和你的文字一起印刷。在每个婴儿的侧面，将印有您所选择的孩子的名字，并可添加其重量。出生证是用300克的纸双面印刷的，允许你在正面写上名字和重量，背面写上出生文字以及你的联系方式。你需要在出生公告照片右侧的 "个性化模型 "区域输入不同的文字。记得在下订单并将数量添加到购物篮之前保存它们。长方形的信封是白色的，包括在你的订单中。在印刷前和付款后，我们将通过电子邮件发送一份模拟图，以便您可以阅读和验证蝙蝠。一旦生效，请允许5至7天的时间将您的订单送达您家。我们可以在此基础上制作感谢卡，只是改变文字。</w:t>
      </w:r>
    </w:p>
    <w:p>
      <w:r>
        <w:rPr>
          <w:b/>
          <w:color w:val="FF0000"/>
        </w:rPr>
        <w:t xml:space="preserve">id 151</w:t>
      </w:r>
    </w:p>
    <w:p>
      <w:r>
        <w:rPr>
          <w:b w:val="0"/>
        </w:rPr>
        <w:t xml:space="preserve">您的专家Mélanie / 旅程设计师 我们的旅程从岛的南部开始，在那里我们发现了Sud-Est港保护区的神话般的海底，我们继续我们的旅程，见到数百只陆龟，然后向北走，观察该地区的所有鸟类物种。我们的发现以了解岛上特有的植物群结束，然后享受一些自由时间，按照我们自己的节奏放松。在水上或水下，在罗德里格斯岛进行一次家庭探险之旅，那里的美丽与真实相呼应。亮点 - 有趣的活动和参观，浮潜，2000只海龟公园。- 发现可可岛，一个鸟类保护区 - 自由结束你的逗留，以你自己的节奏享受 - 发现发现发现我们的旅行，专注于沉思和放松！在这里，你可以看到你的朋友们。- 多种活动在海洋和山脉之间，夏季和冬季，我们提供充满户外活动的探险旅行价格包括 - 7晚双人房住宿，在宾馆、小酒店或私人别墅的半餐（不包括水）。- 价格不包括 - 注册费（12岁以上）：18欧元/人 - 7至11岁儿童减免：100欧元 - 12至15岁青少年减免。50欧元 - 罗德里格斯岛之旅的碳补偿：每人10欧元 现场支付 您选择的保险 - 遣返援助保险 每人行程的2.5％ - 综合保险 每人行程的4.1％ - 保费保险（对所有超过8000欧元/人的旅行有效。) 每人行程的5% 对于这次旅行，我们推荐我们的多风险保险，专门为探险旅行设计。图片 - 第1至2天 飞往罗德里格斯岛 从巴黎出发到罗德里格斯岛（途经毛里求斯），在我们的酒店欢迎和安置。详情 - 第3天 南部岛屿浮潜 今天我们出发去南部海岸，坐上帆船，用鱼鳍、面罩和浮潜器去探索南部港湾海洋保护区丰富而保存完好的海床，然后我们继续向赫米蒂奇岛和猫岛航行。午餐时，我们进行烧烤，享受阳光，并在下午返回住宿。详情 - 第4天 2000年海龟公园。今天上午，我们出发前往弗朗索瓦-勒古特公园，这里是几百只印度洋海龟的家园。在参观过程中，我们经过了苗圃、生态博物馆和教育路径。午餐后，我们返回住宿地。详情 - 第5天 巴纳河 - 浮潜 经由戈亚夫山（Mont Goyave）转移到罗德里格斯岛的中心，然后徒步到巴纳河的海滩。我们发现这个著名的浮潜地点，通过一条水下小路来发现大泻湖的水下动物群。吃完野餐后，我们乘坐当地巴士返回住宿地。详情 - 第6天 科科斯岛保护区 今天我们前往该岛的北部。我们登船前往科科斯岛。该岛位于西海岸4公里处，是数千种鸟类，特别是4种燕鸥和2种鸟类的天然保护天堂（该岛的一部分不对公众开放）。岛上有一个适合游泳的大白沙滩。在现场吃午饭，下午回到我们的住处。详情 - 第7天 马图林港 上午参观马图林港的市场（集市）。</w:t>
      </w:r>
    </w:p>
    <w:p>
      <w:r>
        <w:rPr>
          <w:b/>
          <w:color w:val="FF0000"/>
        </w:rPr>
        <w:t xml:space="preserve">id 152</w:t>
      </w:r>
    </w:p>
    <w:p>
      <w:r>
        <w:rPr>
          <w:b w:val="0"/>
        </w:rPr>
        <w:t xml:space="preserve">喂，你好吗？昨天，我从 "爱的种子 "的喧嚣中获得了一点休息：我们去了安特卫普的销售现场。在法国也已经开始销售了？正如我昨晚在FB上所说，"我没有在我制定的清单上找到任何东西：没有鞋子，没有衣服，没有围巾。但另一方面，我带着一打漂亮的圣诞装饰品回来了！"。你不能再这样做了，对吗？是的，2019年的圣诞节现在正在准备中!而你呢，你在打折时买什么？关于这个存在的问题，我祝愿你有一个美好的星期天，并享受其中。特别是如果像我一样，明天是...(没必要破坏这最后一天) 吻你，伊莎贝尔 1. 2. 3. 4. 28 ♥ 19 8 你好，你还好吗？那么，告诉我：除夕夜在家里还是在外面？大聚会到凌晨还是安静地看一部好电影？就我而言，你已经知道了答案：一张漂亮的桌子，一顿漂亮的晚餐，不用太麻烦，就像我们这里说的那样（我们在比利时确实有这样的表达方式！），因为我必须在午夜时分投入使用！"。00:00整，我将在我的岗位上，在我的屏幕后面，准备考虑到爱的种子的第一批注册。这已经持续了8年，我从未感到厌倦。在家里，我们已经习惯了，我们知道在接下来的三个星期里，我不会被要求烤蛋糕或做其他占用我太多时间的事情。布鲁诺已经准备好了三周的披萨、烤宽面条和tutti quanti!我也要努力远离细菌，因为我不会卧床不起！"。我已经打了流感疫苗，浴室里还有一些DETTOL。我能感觉到Facebook群里的种子爱好者们的兴奋之情在上升：有些人已经准备好了他们的文章，并以草稿的形式放了一段时间，其他人还在整理他们的种子。总之，已经有很多人在谈论它，我们都在期待着三周的植物发现。有点像第二个圣诞节...同时，周日投票继续进行，本周我要求你们从这四种花束中选择。我的选择已经决定了，你呢？星期天好，伊莎贝尔 1.2.3.4.34 ♥22 16 10 您好，您好吗？我是那种提前计划好一切的人，所以我为圣诞节做好了准备。所有的礼物都包好了，购物的主要部分也完成了，柠檬冰糕也做好了，甚至我的插花也完成了。昨天我去了Famiflora，在那里我找到了我想要的花（3束9.99元，你可以犒劳自己），好在我第一次在我最喜欢的超市（Dalhaize）花5.00元买了两大束小玫瑰。我昨天下午用这些东西进行了一次愉快的创作。我将很快向你展示一切细节。今天将是一个休息日，我将为下周准备一份漂亮的报告。我祝愿你有一个美好的星期天和良好的准备工作。Isabelle 1.2.3.4.</w:t>
      </w:r>
    </w:p>
    <w:p>
      <w:r>
        <w:rPr>
          <w:b/>
          <w:color w:val="FF0000"/>
        </w:rPr>
        <w:t xml:space="preserve">id 153</w:t>
      </w:r>
    </w:p>
    <w:p>
      <w:r>
        <w:rPr>
          <w:b w:val="0"/>
        </w:rPr>
        <w:t xml:space="preserve">在汝拉地区的中心，这个生态文化教学中心在一个3公顷的花园中间欢迎我们，那里有一个天然水浴。通过能量练习的金线气功 "金线气功 "指的是胚胎的发育，它本身并不 "做什么"，而是让自己被生命所编织。这种无为的状态是成就和自我修复过程的核心。地点：Ô Saveur de l'instant 174, rue du Thiellet 71500 Saint-Usuge 日期：2020年8月9日（星期日）至15日（星期六） 8月9日（星期日）下午5点至7点之间欢迎仪式 8月15日（星期六）下午2点课程结束 价格：全食宿 3人房：305欧元 2人房：365欧元 单人间：455欧元 露营：260欧元（不提供装备） 教学：310欧元 信息。Jean-Marie Manet : 06 79 85 51 81 assolabeautedugeste@gmail.com 纸质预订 : 登记表 组织 : 你可以在下午享受自由时间。你可以在现场找到床单和毯子，但没有毛巾。带上一个小板凳或垫子，舒适地坐在地上。如果你觉得坐在地板上有困难，我们可以为你提供一把椅子。我们的厨师很乐意准备美味和高质量的饭菜。她践行健康烹饪，青睐本地和有机产品。学员应参与课程的材料管理。餐桌服务和菜肴将由集体组织。交通：开车：乘火车。</w:t>
      </w:r>
    </w:p>
    <w:p>
      <w:r>
        <w:rPr>
          <w:b/>
          <w:color w:val="FF0000"/>
        </w:rPr>
        <w:t xml:space="preserve">id 154</w:t>
      </w:r>
    </w:p>
    <w:p>
      <w:r>
        <w:rPr>
          <w:b w:val="0"/>
        </w:rPr>
        <w:t xml:space="preserve">Saint-Sulpice-le-Verdon Saint-Sulpice-le-Verdon是一个前法国公社，位于Pays-de-la-Loire地区的Vendée部门。蒙特雷维德的3个委托市镇之一[1]。地理修改 位置修改 与Saint-Sulpice-le-Verdon接壤的市镇有Saint-André-Treize-Voies (Montreverd), L'Herbergement, Les Brouzils, Saint-Denis-la-Chevasse, Les Lucs-sur-Boulogne 和 Mormaison (Montreverd)。圣苏尔皮-勒-韦尔登市的领土面积为1,408公顷。公社的平均海拔为67米，水平在54至74米之间波动[2],[3]。该市镇位于上博卡奇的销售区。从拉罗什-苏-永出发，走D763公路约22分钟。距离A83公路约35分钟，距离D937公路约42分钟，或者从D17和D937公路到南特约44分钟。距离蒙泰古约15分钟的D763公路。历史编辑Saint-Sulpice-le-Verdon的名字归功于自1182年以来对布尔日主教（死于591年）Saint Sulpice的一个小教堂的赞助。至于加在圣苏尔皮斯身上的 "Verdon"（viridis：绿色，青翠）的绰号，则是源于位于拉-查博特里（La Chabotterie）领地内的一块草地，名为 "Pré Verdon"。这是阿兰-德-古埃（Alain de Goué）在他的《圣苏尔皮-勒-韦尔登专论》中提出的最可能的假设。圣苏尔皮斯的历史基本上是以旺代战争为标志的，特别是在Chabotterie树林中捕获Charette将军。在一个叫La Bégaudière的地方，有一个古老的堡垒，现在已经消失了，它曾经是新教领主Bégaud家族的家，包括Jean Bégaud，他在14世纪皈依了加尔文主义宗教。他的儿子娶了玛格丽特-德-马切库尔，她的父亲和兄弟是下波伊图的新教领袖之一。当丰特奈-勒孔特被天主教徒夺回时，他被俘虏了，他那无力抵抗的城堡被攻击和烧毁。据阿兰-德-古埃（Alain de Goué）说，在19世纪初，佃农们来拿被毁坏的城堡的石头来重建他们的谷仓和马厩。这些石头仍然存在，例如在巴德雷奥农场。徽章修改纹章修改格言修改 圣苏尔皮-勒-韦尔登的格言：Oncques n'y faillit[需要参考]。人口变化 通过1800年以来在市镇进行的人口普查，可以知道居民数量的变化。市镇的法定人口每年都会作为人口普查的一部分进行公布，现在的人口普查是在每年收集信息的基础上进行的，在五年内连续收集所有市镇地区的信息。对于居民少于10,000人的城市，每五年对全部人口进行一次普查，中间年份的法定人口通过内插法或外推法进行估计[7]。对于市镇来说，新系统下的第一次详尽的人口普查是在2005年进行的[8],[注1]。2015年，该市镇有1036名居民，与2008年相比增加了29.02%（旺代：5.39%，法国不包括马约特岛：2.49%）。2008年，Saint-Sulpice-le-Verdon有803名居民（与1999年相比增加了32%）。公社占领了</w:t>
      </w:r>
    </w:p>
    <w:p>
      <w:r>
        <w:rPr>
          <w:b/>
          <w:color w:val="FF0000"/>
        </w:rPr>
        <w:t xml:space="preserve">id 155</w:t>
      </w:r>
    </w:p>
    <w:p>
      <w:r>
        <w:rPr>
          <w:b w:val="0"/>
        </w:rPr>
        <w:t xml:space="preserve">第30条（1959年1月7日关于法兰西岛客运组织的第59-151号法令第1-1、1-3和2条，第3条。L. 2531-4, L. 2531-5和L. 4413-3《地方当局通则》） 法兰西岛运输联盟和巴黎运输管理局的融资安排 本条将修改上述1959年1月7日法令的三个条款和《地方当局通则》的三个条款，以使法兰西岛运输联盟从新的资源类别中受益，旨在补偿国家目前作为成员提供的财政援助的损失。2002年，辛迪加的预算为35亿欧元。 a) 辛迪加的法定资源 本条第一款（I）将修正1959年1月7日第59-151号命令第1-1条的规定，以便规定辛迪加今后可以通过九类资源为其活动提供资金。以前由联盟获得的六类资源将被保留。- 由联盟成员提供的财政援助，现在仅限于地方当局。2000年12月13日关于城市团结和重建的第2000-1208号法律第116条增加了这个类别。2002年这一缴费金额为11.2亿欧元，其中51.4%是由国家支付的。因此，在国家退出辛迪加后，这一贡献将被削减一半以上；--在法兰西岛地区收取的公共交通费用的收益。联合会在这方面收取的金额达22.9亿欧元，占其收入的近66%61(*)；--与道路交通有关的警察罚款收益份额，后者由地方财政委员会根据《领土社区总法典》第L.2334-24条进行分配。为此，2002年支付给辛迪加的金额达到了8000万欧元26(*)； - 公共当局或任何公共或私人机构提供的其他捐款、补贴或预付款，特别是为了实施帮助某些类别用户使用公共交通的政策。今后，这些捐款的一部分也将来自国家；--来自辛迪加的财产收入；--提供服务的费用和杂项收入。将向辛迪加分配三类新的资源，特别是为了弥补国家作为辛迪加成员没有贡献的情况： - 国家的统一拨款。这笔拨款将基于国家在辛迪加转型前一年在以下方面的支出：学校交通、入学补助金、为学生保留的交通服务的初始费用提供资金、农村地区幼儿园学生的交通、严重残疾学生的交通以及给予学生的票价； - 贷款的收益； - 增值税补偿基金（FCTVA）的付款。b) 补偿新费用的原则 第二段（II）将在1959年1月7日的法令中引入一个新的第1-3条，明确规定由此承担的新费用将由国家进行补偿。本条将明确规定，因适用经本法案修正的第1条而产生的新费用，每年由国家进行补偿。事实上，授予领土当局或其集团新的权限--这将是辛迪加的情况，根据本法案的条款，它将成为一个领土公共机构--根据第1条第4款，有必要对国家产生的新费用进行补偿。</w:t>
      </w:r>
    </w:p>
    <w:p>
      <w:r>
        <w:rPr>
          <w:b/>
          <w:color w:val="FF0000"/>
        </w:rPr>
        <w:t xml:space="preserve">id 156</w:t>
      </w:r>
    </w:p>
    <w:p>
      <w:r>
        <w:rPr>
          <w:b w:val="0"/>
        </w:rPr>
        <w:t xml:space="preserve">你不想离开？旅馆、酒店、保健中心、庄园、汽车旅馆、别墅......由你来选择头顶上的屋檐吧！你可以在这里找到自己的位置。位于Montérégie的四个角落，我们的睡眠目的地提供的不仅仅是一张床。他们热情而活泼，提供绝对的舒适--简而言之，一切都让你想睡在里面。COVID-19 由于COVID-19，我们网站上介绍的一些活动和景点可能会被取消或关闭。作为一项预防措施，信息旅游中心柜台的服务也关闭，直到进一步通知。关于COVID-19的更多信息，请访问Quebec.ca/coronavirus。</w:t>
      </w:r>
    </w:p>
    <w:p>
      <w:r>
        <w:rPr>
          <w:b/>
          <w:color w:val="FF0000"/>
        </w:rPr>
        <w:t xml:space="preserve">id 157</w:t>
      </w:r>
    </w:p>
    <w:p>
      <w:r>
        <w:rPr>
          <w:b w:val="0"/>
        </w:rPr>
        <w:t xml:space="preserve">厨房是一个房子的核心，在这里为自己和整个家庭准备好食物。厨房也是一个分享和欢聚的时间。有时它是一个机会，可以一起度过，为我们中最贪婪的人做准备（甜的或咸的）。如果你在厨房里花了很多时间，因此为你的房间选择合适的设备是至关重要的。它们必须根据你的厨房布局很好地安排，同时保持功能。如果你打算更换厨房中的任何设备，我们选择了5件我们认为是家中必备的设备。从烹饪设备到洗碗设备再到烘烤设备，这里有我们选择电器的提示。电烤箱、燃气烤箱、独立式烤箱、嵌入式烤箱、风扇驱动式烤箱或自然加热式烤箱，市场上有很多型号的烤箱!但是，根据我的厨房空间和我的需要，该选择哪一个呢？如何选择你的烤箱？选择这种设备有三个基本标准：尺寸、加热系统和不同的技术。首先，尺寸必须考虑到你的厨房的布局。要做到这一点，应根据安装设备的开口（即壁龛）来测量高度。一般来说，标准尺寸为60x60。也有其他更小的尺寸，如38x60厘米或45x60厘米。然后有两种加热系统：自然对流或旋转加热。传统的烤箱更适合于烹饪烤肉和红肉。另一方面，多功能烤箱结合了自然对流和旋转加热。有了这个模型，你将能够以均匀的烹饪方式烹调所有类型的食物。最后，还有一些额外的技术将为您的产品准备工作提供便利，例如电热恒温器或同时结合几种烹饪模式的综合程序。此外，今天的大多数烤箱都是自清洁的，所以选择具有催化或热解清洁模式的型号。饮食业的专业人士呢？餐饮业专业人士显然不使用我们的传统烤箱，因为它不适合密集使用。他们将转向专业厨房设备的网站，如Matériel-Horeca。然后，他们会选择功能更强大的专业烤箱，结合多项技术来完善他们的各种烹饪过程。他们宁愿转向结合了蒸汽烹饪、低温烹饪或甚至带有加湿器的专业组合烤箱。此外，专业烤箱要大得多，可以容纳许多准备工作。选择哪个烤箱？那么，你应该选择哪种模式？这一切都取决于你的需求!除了尺寸，这是具体到你的厨房的布局，主要的标准是加热系统，包括对餐饮业的专业人士。下面是一个汇总表。加热系统 平均价格 特点 个人自然对流烤箱 250至2500欧元 - 使用简单 - 加热功率好 :适用于烤肉 - 预热时间长 - 不能同时烹饪几道菜 多功能烤箱 225至4000欧元 - 可同时烹饪几道菜 - 烹饪均匀 - 预热时间快 自然对流烤箱 1000至3000欧元 - 速度快 - 烹饪均匀 - 可与GN容器一起使用 专业组合烤箱 4000至6000欧元 - 多种准备模式（烹饪、烘烤、炖煮、炖煮等）。) - 不需要购买其他电器 - 可以编程 油炸锅 为什么不买一个油炸锅呢？薯片是法国和西方世界最受欢迎的配菜之一。此外，你还可以炸制其他食物，如甜甜圈</w:t>
      </w:r>
    </w:p>
    <w:p>
      <w:r>
        <w:rPr>
          <w:b/>
          <w:color w:val="FF0000"/>
        </w:rPr>
        <w:t xml:space="preserve">id 158</w:t>
      </w:r>
    </w:p>
    <w:p>
      <w:r>
        <w:rPr>
          <w:b w:val="0"/>
        </w:rPr>
        <w:t xml:space="preserve">Archi Monster By lockward - SUBSCRIBER - 17 Aug 2011 - 20:40:31 所以在这里，受够了贸易渠道，那里充斥着 "购买-50% hdv黄金报价50m可用 "或侮辱等。我希望看到一个清晰的区域，就像一个频道，但特别是archimonstre，我们可以在那里讨论贸易或销售。或者像你的 "群组搜索 "界面那样的一个精心设计的系统，但代替它的是："我正在寻找 "这样那样的大妖怪（大妖怪将被写在那里只是为了检查）和另一个类别："我出售或交换 "这样那样的大妖怪（大妖怪将被写在那里只是为了检查）像这样，它结合了一个非常常用的非官方粉丝网站的原则，实时更新大妖怪的名单。这是一个让更多玩家对这个任务感兴趣的好方法，我认为这个任务很好，因为它可以让你在Dofus周围有一个真正的游戏性（除去最近才出现的frigost）。但是frigost已经有一个极好的任务面板，我喜欢做任务。我相信我的想法是可行的，它将激起Dofusian人口的巨大热情，他们每天都在追寻archimonsters，并说："Rahhh我找不到这个archi，在贸易渠道不可能让自己的声音，在禁止的拍卖会上交易，我不知道除了nolifer之外我如何推进这个追求。我希望能在HDV中按名字搜索到archimonsters。 关于HDV，这个问题已经在下面的帖子中讨论过了。我不知道这是不是一个好主意，但我认为有一个粉丝网站，可以列出你拥有的怪物和你正在寻找的怪物，像这样直接在游戏中的界面显然会更有活力。对我来说，已经有太多的频道了，HDV就是为了这个而存在的，我们会说。我不明白你怎么能把cape/coif等已经有一个精心设计的按名字/lv的hdv系统和archmonsters销售酒店相提并论，后者完全是一团糟，你必须翻阅整个怪物名单才能 "找不到你要找的那个"。 你可以看到那些不做任务的人，如果你不符合要求，就不要再回复一个话题。我不知道这是不是一个好主意，但我相信这是个好主意，我相信这是个好主意，我相信这是个好主意，我相信这是个好主意。这很愚蠢 ^^ 一个有趣的想法，在一个论坛上，开发人员从来没有把他们的脚 =/ 你为什么不把："盟友Crolnareff的灵魂石"？好吧，当两个拱门出现在同一块石头上时，我的情况就不灵了，但这并不经常发生，不是吗？听着，想想看，你在JoL上的服务器部分有所有拱门的价格，go² HDV看到相同的价格，如果没有一个，拱门的广告在交易中被视为与其他一样多，它是没有用的，使另一个渠道......这个游戏对你来说还不够辅助？我想说的是，如果你是一个人，那么你就会发现，你是一个人，你是一个人，你是一个人，你是一个人，你是一个人，你是一个人，你是一个人，你是一个人，你是一个人，你是一个人，你是一个人，你是一个人，你是一个人。3个阿奇斯，但你会看到它要花多长时间。知道许多人拥有</w:t>
      </w:r>
    </w:p>
    <w:p>
      <w:r>
        <w:rPr>
          <w:b/>
          <w:color w:val="FF0000"/>
        </w:rPr>
        <w:t xml:space="preserve">id 159</w:t>
      </w:r>
    </w:p>
    <w:p>
      <w:r>
        <w:rPr>
          <w:b w:val="0"/>
        </w:rPr>
        <w:t xml:space="preserve">1 为参观 "建筑的房间 "做准备 中学生参观建筑工地和车间的手册 2012年10月11日，参观位于夏特莱罗1962年3月19日码头的建筑工地GROUPE SCOLAIRE ILOT DE L'ANCIEN HOPITAL 2 目录 1.什么是建筑业？...3 我们的 "建筑 "具体指什么？...3 建筑或公共工程？3 建筑工地和车间，如何区分...4 谁是该部门的主要参与者？5 哪些建筑行业？6 更进一步 关于你即将访问的网站的几句话 介绍 "建筑业的幕后"...7 参加比赛很容易...8 海报制作说明：数字中的建筑 建筑业的社会福利 FFB Lozère 2 3 1. 什么是建筑？你经常听到 "建筑"、"公共工程"、"场地"、"车间 "等术语，但你知道它们的含义吗？我们所说的 "建筑 "是什么意思？当我们谈及建筑时，我们指的是：建筑、装修、维修、修复或拆除。这些建筑可以是：建筑物或结构、集体住房（公寓楼）、个人住房、商业和工业场所（购物中心、工厂、农业建筑）、休闲中心（游泳池、体育馆、音乐厅、剧院、电影院、博物馆）、公共场所（市政厅、学校、医院），甚至是历史建筑（城堡、古迹）。建筑或公共工程？建筑是指建筑物的建设、维护和拆除；而公共工程涉及基础设施，即道路、隧道、管道和土木工程结构（桥梁、大坝、机场跑道等）。因此，建筑和公共工程是不同的专业，但它们是相似的，有重叠的地方。3 4 建筑工地和车间，如何区分？你可能知道，建筑专业人员在建筑工地和/或车间里工作。但什么是建筑工地？一个研讨会？你怎么能区分它们呢？建筑工地是工匠和承包商进行客户要求的建筑、修复、维护或拆除工作的地方。FFB 马恩-卢瓦尔省 车间是工匠设计和制造已订购作品的工作空间。例如，一个木匠会在他的车间里制作已经订购的木制楼梯，然后再去客户的现场安装。FFB Aveyron 4 5 谁是该行业的主要参与者？建筑业有许多行业，要找到自己的方向并不容易。为了帮助你，这里有一个简化的图表，显示了这个活动部门的参与者。客户是项目所有者。是客户要求进行翻修、建设或拆除工作的。客户可能是个人（业主对其房屋进行施工）、民用公司（公司建设其总部）、开发商（个人或公司建设建筑物以出售或出租）、国家或地方当局（市政厅希望翻新学校）。项目经理就是设计师。在工作开始前，客户会与项目经理联系。</w:t>
      </w:r>
    </w:p>
    <w:p>
      <w:r>
        <w:rPr>
          <w:b/>
          <w:color w:val="FF0000"/>
        </w:rPr>
        <w:t xml:space="preserve">id 160</w:t>
      </w:r>
    </w:p>
    <w:p>
      <w:r>
        <w:rPr>
          <w:b w:val="0"/>
        </w:rPr>
        <w:t xml:space="preserve">Lady Caprice给你提供了一些提示和技巧，让你在穿着六英寸高跟鞋的情况下实现女性化的步态!Mara Hoffman是我们最喜欢的泳装品牌之一。迈阿密的MBFW周即将结束，Roxy派对是你不想错过的活动之一。从7月18日至24日，是迈阿密的时装周，这是一个特殊的泳装时装周。40年代和50年代的风格侵入了T台。这一时期将成为今冬趋势的核心!</w:t>
      </w:r>
    </w:p>
    <w:p>
      <w:r>
        <w:rPr>
          <w:b/>
          <w:color w:val="FF0000"/>
        </w:rPr>
        <w:t xml:space="preserve">id 161</w:t>
      </w:r>
    </w:p>
    <w:p>
      <w:r>
        <w:rPr>
          <w:b w:val="0"/>
        </w:rPr>
        <w:t xml:space="preserve">RSA的税收（10-20亿之间） 保险和互助保险公司的税收（10亿） 利润分享的税收（4亿） 股票期权的税收（2.5亿）股票期权税（2.5亿） 增加养老金缴费（1.5亿） 石油公司税（1.5亿） 资助坦克奖金的税（1亿） 计算机税（5千万） 鱼税（8千万） 机油税（每吨润滑油44欧元） 印刷广告税（不可估量） 增加电视许可费（2千万） 例外缴费（例外地每年更新。... 1991年）药品批发销售税（5000万）电话和互联网税（最低8000万）大型汽车税（年化汽车税：每辆车每年160欧元）交通券（暂时没有融资计划）这不是他做的。这是杰克的奇妙想法。嘿!这是自NS成为共和国总统以来创建的。让可怜的杰克留在原地...ReplyDelete 我一定是自闭症患者...在过去的几天里，大约有30个博客发布了同样的帖子...ReplyDelete 他不只是造税，你忘了税盾 ReplyDelete Maitre Bas或新（卧室）税的诞生。ReplyDelete 听起来像个鼓，皮下有一个真空装置 这种总结很好，它给出了一个不错的概述。ReplyDelete 这个帖子非常好，必须收藏起来。本周早些时候，我正在寻找一份明确的新税种清单...ReplyDelete 谢谢你的帖子。自本周初以来，我一直在寻找一份明确的新税种清单。ReplyDelete Good evening to you @ + 谢谢你的评论，但正如我上面所说，这件事在我之前已经被大约三十个博客传播了...&gt; 嘿嗬!因为NS是共和国的总统，所以它已经被创造出来了。这是一件好事，因为NS成为共和国总统后，它就被创建了。ReplyDelete 私人复制委员会可以追溯到85年的Lang: http://fr.wikipedia.org/wiki/Commission_de_la_copie_priv%C3%A9e 委员会将税收扩大到新的音乐支持的事实与萨科齐无关。不要破坏我的球。这是在萨科齐担任总统期间设立的一个税种，他在竞选时是以自由主义为主题。回复Delete 不，但错了也没关系。这发生在我们最好的人身上。它也没有减损帖子的实质内容。ReplyDelete 我叫你不要再打我的球了，我想知道你以为你是谁，混蛋！你是谁？ReplyDelete 我没有错。点。制定税收政策的不是什么狗屁委员会，而是政府。通过寻找虱子来治疗你的各种精神疾病，你根本忘记了所有的客观性：是政府在制定税收政策。现在给我滚出去，别再打搅我了。我想我几个月前就问过你这个问题。话虽如此，你为尼古拉-萨科齐辩护的不懈努力却令人感动。ReplyDelete 真可惜，你找错了主题。这个愚蠢的委员会创建于1986年，自2001年以来一直定期开会。委员会独自决定对其认为必要的每一种媒体征收私人副本的数额。回复Delete 该委员会由视听行业、消费者协会和权利人的代表组成。没有政府成员。董事会</w:t>
      </w:r>
    </w:p>
    <w:p>
      <w:r>
        <w:rPr>
          <w:b/>
          <w:color w:val="FF0000"/>
        </w:rPr>
        <w:t xml:space="preserve">id 162</w:t>
      </w:r>
    </w:p>
    <w:p>
      <w:r>
        <w:rPr>
          <w:b w:val="0"/>
        </w:rPr>
        <w:t xml:space="preserve">政府的预算预测有多好？如财政部长所称，期望在2014年扭转债务曲线是现实的吗？一篇最初由Atlantico发表的文章财政部长Pierre Moscovici刚刚宣布，他希望最早在2014年 "扭转债务曲线"，即降低债务/GDP比率，并希望法国经济最早在2013年产生0.8%的增长。人们有权怀疑这些希望是否是基于库埃方法之外的其他东西。国际货币基金组织(IMF)*，其最新的10月预测虽然并不总是准确的，但总的来说不那么令人遐想，它预计法国的经济增长在2013年将只达到0.4%，2014年将达到1.1%。  在这种情况下，法国国家的债务总额（唯一真正有意义的数字，即必须支付利息的债务）在同一年仍将从92%增加到92.9%。  将债务稳定在92%，更不用说减少债务了，这需要增加190亿欧元的预算努力。然而，在政府的公告中，没有任何内容能让我们预见到如此规模的改革。更糟糕的是，国际货币基金组织的预测尽管苍白，但很可能仍然是乐观的。因为政府选择以所谓的税收公正为名，增加在法国投资的资本成本，这首先会造成我们正在经历的失业率继续失控上升的效果。事实上，我们的公司正在努力维持一个能够支付我们的劳动成本的生产设备，这表现在：在法国生产的公司的现金流已经从1990年占国内生产总值的31%下降到2011年的24%。而且，就劳动力成本而言，已宣布的占国内生产总值1%的 "税收减免"，分几年进行，从2014年起才可察觉，这并不能真正改变正在冲击我们公司的灾难性财务等式，尤其是到那时，我们可以打赌，贝西将竭尽全力用一只手收回政府给予的东西。在这种情况下，当我们的南边邻居看到困难积累时，不乏担心GDP下降的理由，正如欧洲PMI指数所显示的那样，这些指数都处于红色区域，包括德国。不，我们看不到我们的总统似乎在等待的 "周期逆转 "将来自哪里，就像我们在干旱后希望下雨一样。另一方面，也不能排除糟糕的预算意外。希腊债务的新减免可能导致法国在给予雅典的援助份额上损失200亿。如果马里亚诺-拉霍伊最终决定向ESM寻求帮助--他怎么能避免呢--向捐助国寻求资金将使我们的开支增加几百亿。如果德克夏的900亿可疑资产进一步贬值，"资本重组 "将超过政府刚刚让出的50亿。社会赤字？很难看出有什么改革可以阻止增长，而政府却匆匆扭转了前五年非常胆小的养老金改革。让我们敢于做出这样的黑暗预言：债务曲线不仅不会逆转，而且其斜率也不会弯曲，至少不会朝正确的方向发展。再加上新兴国家的腾飞，以及那里正在发展的良好投资机会，使得法国的债务证券在历史上的低利率下越来越不受欢迎，而我们国家被认为的主权风险只会增加。如果莫斯科维奇先生在几个月后宣布，债务稳定目标无法实现，法国债务的利率将上升，这很可能会对法国经济产生不利影响。</w:t>
      </w:r>
    </w:p>
    <w:p>
      <w:r>
        <w:rPr>
          <w:b/>
          <w:color w:val="FF0000"/>
        </w:rPr>
        <w:t xml:space="preserve">id 163</w:t>
      </w:r>
    </w:p>
    <w:p>
      <w:r>
        <w:rPr>
          <w:b w:val="0"/>
        </w:rPr>
        <w:t xml:space="preserve">加拿大 美铝公司在加拿大拥有近2500名员工，其活动分布在魁北克省的四个设施和工厂：Baie-Comeau、Bécancour（ABI）和Deschambault铝冶炼厂，以及位于蒙特利尔的加拿大总部。美国铝业公司在加拿大发挥着重要的社会经济作用。其活动集中在魁北克，在Baie-Comeau、Bécancour*（ABI）和Deschambault有冶炼厂，加拿大总部设在蒙特利尔，还有世界铝冶炼厂卓越中心，在全球范围内推广魁北克的专业知识。在魁北克，美铝公司提供了近2500个直接工作岗位，依靠1000多家魁北克供应商，每年为当地创造约12亿美元的支出。** 了解更多 美铝公司通过捐赠、社区行动、员工志愿服务和美铝可持续社区基金，为其经营所在社区的福祉做出贡献。美铝加拿大公司也是美铝创新公司的创始伙伴，该公司与魁北克铝业研究与发展中心（CQRDA）和魁北克工业研究中心（CRIQ）合作，于2008年创建。美铝创新的使命是支持活跃在铝业转型领域的魁北克中小型公司的创新项目，以加速魁北克的这一领域的活动。*ABI由美铝公司拥有74.95%的股份，力拓公司拥有25.05%的股份 **正常生产，内部数据 铝的新时代 美铝公司和力拓公司宣布了一项革命性的新铝电解工艺，该工艺可产生氧气，并消除了与传统工艺直接相关的温室气体排放。一个会动的公司，会创新的人 我们的目标是吸引、发展和保留最好的人才，此外还创造一个注重健康和安全、尊重、技能发展和环境保护的工作环境。加入一个创新的团队，每个员工都为集体的成功做出贡献</w:t>
      </w:r>
    </w:p>
    <w:p>
      <w:r>
        <w:rPr>
          <w:b/>
          <w:color w:val="FF0000"/>
        </w:rPr>
        <w:t xml:space="preserve">id 164</w:t>
      </w:r>
    </w:p>
    <w:p>
      <w:r>
        <w:rPr>
          <w:b w:val="0"/>
        </w:rPr>
        <w:t xml:space="preserve">加拿大国家美术馆 380 Sussex Drive 您的慷慨捐赠将帮助加拿大国家美术馆为教育项目、艺术品收购、修复项目和许多其他举措提供资金，以提高您在美术馆的体验。Élisabeth Louise Vigée Le Brun，Anna Ivanovna Tolstaïa伯爵夫人（细节），1796年，布面油画，137.7 × 104厘米。加拿大国家美术馆。一位加拿大收藏家的匿名礼物，2015年 成为我们大家庭的一员，享受画廊提供的许多特权。购买一个新的会员资格，作为礼物赠送，或在线更新您的会员资格。立即订阅或联系我们：613-990-1298 | 1-888-268-0455 | membres@beaux-arts.ca 加拿大国家美术馆的在线杂志 加拿大国家美术馆的在线杂志是一个经常更新的关于加拿大艺术界和NGC当前事件的信息来源。它有独家艺术家访谈、工作室参观、互动功能、视频和短片、图片库、展览、电影和书评，以及幕后的最新艺术新闻，这些都是读者在其他地方找不到的。</w:t>
      </w:r>
    </w:p>
    <w:p>
      <w:r>
        <w:rPr>
          <w:b/>
          <w:color w:val="FF0000"/>
        </w:rPr>
        <w:t xml:space="preserve">id 165</w:t>
      </w:r>
    </w:p>
    <w:p>
      <w:r>
        <w:rPr>
          <w:b w:val="0"/>
        </w:rPr>
        <w:t xml:space="preserve">Le Paréo - Avenue Maurice Perray, 85800 Saint-gilles-croix-de-vie | 地图 - 02 28 10 00 53 顾客评价 在这家餐厅吃过几次饭，从来没有失望过。优秀的西班牙贻贝、沙拉和可丽饼，菜单上有非常多的新鲜产品。非常好的冰糕。一个真正友好的欢迎和一个壮丽的海景。我强烈推荐它。 注意：价格是很好的定位。5 / 5 在这个季节要避免，工作人员完全不知所措，我们开始吃开胃酒（一拳加三片薯片），他们给我们端来菜，没有餐具，周围也没有人，没有餐巾纸，我三次要求提供一水杯，他们给我们端来半成品的盘子，没有杯子，问题也不大。我们点了两杯可乐作为餐点，最后用玻璃杯装好（看起来像塑料瓶装的可乐），另一方面，速度很慢，我们用机器付款，必须把地方留给其他鸽子，我们是销售，不是游客，因此我将使自己成为一个快乐的人，在我周围谈论这家餐厅，人们看到它真的只是为了在这个季节赚钱 注 :1 / 5 物超所值。服务速度很快（除了8月份，但考虑到人多，这似乎很正常）。我们每年去那里几次，从来没有失望 注：5 / 5 不满意，缺乏商业姿态，头发发现在两个菜，更换的菜提出和拒绝后，一个小的削减 注：3 / 5</w:t>
      </w:r>
    </w:p>
    <w:p>
      <w:r>
        <w:rPr>
          <w:b/>
          <w:color w:val="FF0000"/>
        </w:rPr>
        <w:t xml:space="preserve">id 166</w:t>
      </w:r>
    </w:p>
    <w:p>
      <w:r>
        <w:rPr>
          <w:b w:val="0"/>
        </w:rPr>
        <w:t xml:space="preserve">- 更轻更快的PRIMOVE电池和创新的电动客车牵引系统在全球上市- 庞巴迪强调了目前的国际项目，包括圣保罗的高容量INNOVIA单轨300系统。新加坡新的MOVIA无人驾驶地铁和伦敦地铁最大信号升级的CITYFLO 650 CBTC解决方案--瑞士领先的公交运营商选择庞巴迪进行下一代产品开发铁路技术领导者庞巴迪运输（集团）今天宣布进入一个新的市场领域，展示其为巴士行业开发的革命性的BOMBARDIER PRIMOVE电动交通解决方案。PRIMOVE无线电动交通系统已经在有轨电车运营中得到验证。庞巴迪进一步完善了这项技术，为电动公交车领域提供了同样的好处，这有可能使欧洲的乘客最早在2014年就能享受到无排放的公交旅行。在日内瓦举行的UITP大会上，参观者将有机会体验配备了PRIMOVE推进和控制系统的电动巴士的舒适和安静的乘坐感受。新扩展的PRIMOVE技术范围现在包括超轻的PRIMOVE电池和PRIMOVE推进和控制系统，该系统优化了公路车辆的能源效率。预计电动巴士市场将在未来十年内大幅增长，而庞巴迪的技术无疑将推动这一增长。在 "通向明天之路 "的主题下，除了PRIMOVE技术外，庞巴迪还展示了其在公共交通领域持续的技术领先地位。该公司正在展示正在交付的解决方案，以提高世界上一些最具挑战性的项目的能力，并鼓励从汽车转向铁路。这些项目包括正在交付给圣保罗的新的大容量BOMBARDIER INNOVIA Monorail 300系统，每天可运送50万乘客。BOMBARDIER CITYFLO 650 CBTC系统作为其有史以来最大的信号系统升级的一部分，正在伦敦地铁上安装，覆盖40%的地铁网络和四条线路，每天运送130万乘客，该系统也将被介绍。此外，参观者将能够了解更多关于无人驾驶的BOMBARDIER MOVIA地铁的情况，新加坡陆路交通管理局已经在测试该地铁的第一批设备。由73辆自动驾驶列车组成的车队将在新加坡市中心线运营，这是世界上最长的地下无人驾驶大众运输线，每天运送大约50万乘客。庞巴迪还继续加强其在轻轨市场的领导地位。BOMBARDIER FLEXITY有轨电车家族的最新车型于2012年4月在英国布莱克浦投入运营，同时为瑞士巴塞尔交通公司（BVB）、德国柏林BVG运营商、澳大利亚黄金海岸和墨尔本市以及加拿大多伦多市的制造和交付活动也在紧锣密鼓地进行。迄今为止，已有1236辆FLEXITY 100全低地板有轨电车销往世界各地。BVB的总经理Jürg Baumgartner说："我相信巴塞尔市已经为其网络获得了最好的有轨电车。灵活性电车远远超过了所有其他车辆。有轨电车一直塑造着我们的身份。</w:t>
      </w:r>
    </w:p>
    <w:p>
      <w:r>
        <w:rPr>
          <w:b/>
          <w:color w:val="FF0000"/>
        </w:rPr>
        <w:t xml:space="preserve">id 167</w:t>
      </w:r>
    </w:p>
    <w:p>
      <w:r>
        <w:rPr>
          <w:b w:val="0"/>
        </w:rPr>
        <w:t xml:space="preserve">信息 安装牵引杆 需要为您的福特C-MAX安装牵引杆吗？我们为您提供适用于福特C-MAX 1、福特C-MAX 2和福特C-MAX 2(Phase2)的牵引杆选择。 我们所有的牵引杆都是完整交付并准备安装的，我们为您提供不同类型的牵引杆，有固定在板上的球或可移动的，有或没有。您的福特C-MAX需要一个牵引杆吗？我们为您的福特C-MAX 1、福特C-MAX 2和福特C-MAX 2(Phase2)提供精选的拖车挂架，我们所有的挂架都是完整交付并准备安装的，我们为您提供不同类型的挂架，带固定球的平板或可拆卸的，带或不带防盗装置。带或不带线束 除了挂车，我们还为您预选了与您的汽车100%兼容的线束，不需要到处寻找兼容的线束，我们直接提供挂车。因此，你可以选择单独的吊车或吊车+安全带包。在hitch-accessory-auto，我们保证为您购买的拖车吊架提供最佳的质量/价格比!如何选择你的拖车吊架？有了我们的顶级品牌拖车杆和安全带，你可以在完全安全的情况下驾驶!你的福特C-MAX 2需要一个拖车吊架吗？而你想要一个高质量的拖车杆，完全安全且价格低廉。不用再找了！"。发现我们为您的福特C-MAX 2（第1阶段）从2010年10月开始生产的拖车吊架的选择。 有了我们的优质拖车吊架，拖动拖车、大篷车或自行车架就变得轻而易举了我们所有的拖车吊架都是完整交付的，可以随时安装。除了挂车，我们还为您预选了与您的福特C-MAX 2 100%兼容的线束，不需要到处寻找兼容的线束，我们直接提供挂车（别忘了在菜单中选择您的线束与您的挂车）!选择你的吊车类型 根据你未来拖车吊车的用途和你的预算，我们建议。福特C-MAX 2型拖车的组装相对简单，所以你将能够轻松地拖动所有类型的拖车。请注意：下面标明的日期是生产日期，而不是流通日期。一个问题，一个难题？通过电子邮件、聊天或电话与我们联系!你的福特C-MAX 2期需要一个拖车吊架吗？而你想要一个高质量的拖车杆，完全安全且价格低廉。不用再找了！"。了解我们专门为您的PFord C-Max 2期从2015年6月开始生产的拖车挂架的选择。有了我们的优质拖车挂钩，拖动拖车、大篷车或自行车架就变得轻而易举了！"。我们所有的拖车吊架都是完整交付的，可以随时安装。除了挂车，我们还为您预选了与福特C-MAX 2期100%兼容的线束，无需到处寻找兼容的线束，我们直接提供挂车（别忘了在菜单中选择您的线束与您的挂车）!选择你的吊车类型 根据你未来拖车吊车的用途和你的预算，我们为你提供福特C-MAX 2期挂车的组装相对简单，所以你将能够轻松地拖动所有类型的拖车。请注意：下面的日期是生产日期，而不是发行日期。一个问题，一个难题？联系我们</w:t>
      </w:r>
    </w:p>
    <w:p>
      <w:r>
        <w:rPr>
          <w:b/>
          <w:color w:val="FF0000"/>
        </w:rPr>
        <w:t xml:space="preserve">id 168</w:t>
      </w:r>
    </w:p>
    <w:p>
      <w:r>
        <w:rPr>
          <w:b w:val="0"/>
        </w:rPr>
        <w:t xml:space="preserve">在 "哲学之夜"（蒙特利尔的一项活动，由连续24小时的马拉松式活动组成）之际，ESG UQAM的行政管理博士生协会将于2009年3月21日组织一次主题为 "管理哲学 "的座谈会。管理科学是一个混合对象。因此，无论是在实践中还是在理论上，它们都没有形成一个连贯的整体。这个领域是零散的，实践也是异质的。不同的价值观、信仰、学说</w:t>
      </w:r>
    </w:p>
    <w:p>
      <w:r>
        <w:rPr>
          <w:b/>
          <w:color w:val="FF0000"/>
        </w:rPr>
        <w:t xml:space="preserve">id 169</w:t>
      </w:r>
    </w:p>
    <w:p>
      <w:r>
        <w:rPr>
          <w:b w:val="0"/>
        </w:rPr>
        <w:t xml:space="preserve">|1886年，在广袤的大英帝国印度，一名出色的军官在不服从上级命令后必须辞职。他成为一名野猫猎人，并通过秘密闯入拉贾的宫殿重新开始工作。拉贾是一个阴谋家，他想通过在西帕伊人中煽动的一场强大的叛乱使自己的国家摆脱外国统治。|其他标题|Belgium : Revolt in Bengal|格式|Color - Mono (Western Electric Recording)||Public|All Audiences|Twitter|@UniversalFR|Director|Laszlo BENEDEK, Laslo BENEDEK|Writers|Richard Alan SIMMONS, Seton I.原作者||根据霍尔-亨特的小说《孟加拉虎》改编||制片人||泰德-里奇蒙||制片公司||环球公司、环球影业||发行商||法国：环球公司、环球影业国际：环球公司、环球影业视频 :ESC版||原声带/作曲家||Joseph GERSHENSON||Rock HUDSON, Arlene DAHL, Ursula THIESS, Torin THATCHER, Arnold MOSS, Dan O'HERLIHY, Harold GORDON, Michael ANSARA,Leonard STRONG, Shepard MENKEN, SUJATA, ASOKA, Marta Almeida, Hy ANZELL, Hugh BOSWELL, Rudi DANA, Leslie DENISON, John DODSWORTH, Anthony Garcen, Sam HARRIS (2) Continue</w:t>
      </w:r>
    </w:p>
    <w:p>
      <w:r>
        <w:rPr>
          <w:b/>
          <w:color w:val="FF0000"/>
        </w:rPr>
        <w:t xml:space="preserve">id 170</w:t>
      </w:r>
    </w:p>
    <w:p>
      <w:r>
        <w:rPr>
          <w:b w:val="0"/>
        </w:rPr>
        <w:t xml:space="preserve">在马约门旁边，94岁的罗丝在巴黎第16区的一套150平方米的公寓里生活了60年。在过去的一两年里，她一直在...阅读更多</w:t>
      </w:r>
    </w:p>
    <w:p>
      <w:r>
        <w:rPr>
          <w:b/>
          <w:color w:val="FF0000"/>
        </w:rPr>
        <w:t xml:space="preserve">id 171</w:t>
      </w:r>
    </w:p>
    <w:p>
      <w:r>
        <w:rPr>
          <w:b w:val="0"/>
        </w:rPr>
        <w:t xml:space="preserve">周一至周六，可致电07.85.42.75预约。83 提高你的能力 自信 专注力 管理压力和情绪 对生活事件的过度敏感 情况改变 疾病 丧亲 巴黎第十五索菲亚学院毕业 专业 巴黎第六凯塞德索菲亚学院的高智商 巧妙地混合了东方方法和西方医学和心理学的技术，索菲亚学院是由神经精神病学家Alfonso Caycedo教授在60年代创建的。它是一种口头的、非接触性的、心身合一的学科，采用了一套基于肌肉放松、呼吸、想象积极形象和温和动作的技术。它促进了技能的发展，激发了内部能力，使人们能够按照自己的价值观生活。诡辩术发展意识，以协调身体和心灵，以新的方式看待事物。哲学 "我们不仅是身体，也不仅是精神，我们是身体和精神的结合体。"乔治-桑德 我最初的训练使我在私营部门工作了大约20年，在一家大公司。有一天我发现了Sophrology，以弥补这种工作的疯狂节奏、城市环境和家庭的日常生活。我渴望从事一种更符合我的价值观和人生哲学的职业，因此我选择了一种新的职业生活方式，成为一名索菲亚学家。因此，我加入了巴黎第十五中学的索菲克学院，以便在帕特里克-安德烈-谢内博士的监督下，让我掌握索菲克的技能。今天，我陪伴成人和儿童，并向他们传递更好地处理日常生活情况的工具。我的方法 哲学是为了更好地了解自己：在我们身上寻找我们自己的资源、我们的创造力、我们的特殊性，它们只要求被表达和被生活。要意识到我们的身体和它的潜在能力，意识到我们的自主性，意识到我们的五种感官。达到放松、平静、集中，对自己和自己的机制有更多的意识 平衡各个领域：身体、感官、情感、直觉和精神，与自己和环境和谐相处。我作为一个女人和母亲的生活激励着我的方法和我对妇女和儿童的陪伴的研究。"因为女人的一生有许多种生活！"。青春期和青春期，进入工作生活，做母亲（或不做），以及作为女性的许多其他生活阶段带来了许多变化、情绪和不同的感受。"因为今天的孩子就是明天的大人！"。孩子们充满了欢乐，但也充满了恐惧、疑问、沮丧、愤怒。儿童遭受的压力比我们想象的要大，与学习、家庭状况（离婚......）、成长、坚持自我的简单事实有关。他们充满了资源，我尽可能地在他们的发展过程中陪伴他们，以领会他们正在绘制的成人生活。在家庭中找到自己的位置，在学校中找到自己的位置，后来在世界中找到自己的位置。无论我们是大是小，也无论我们的性别如何，Sophrology都能唤醒我们的自然智慧。 每个人都是独一无二的，每个疗程都是个性化的。一节Sophrology课程分3次进行，持续时间从45分钟到1小时。倾听和交流，以了解背景，确定您的需求，并确定您的目标 指导会议 分享会议的经验 所有会议都在巴黎的办公室或蒙特鲁日举行 会议</w:t>
      </w:r>
    </w:p>
    <w:p>
      <w:r>
        <w:rPr>
          <w:b/>
          <w:color w:val="FF0000"/>
        </w:rPr>
        <w:t xml:space="preserve">id 172</w:t>
      </w:r>
    </w:p>
    <w:p>
      <w:r>
        <w:rPr>
          <w:b w:val="0"/>
        </w:rPr>
        <w:t xml:space="preserve">1 正如本期的文章所强调的，信息和通信科学对领土的研究现在是丰富和多样化的。本文的目的不是要指出阅读这些页面所产生的主要结果；而是要由读者自己做出选择。然而，出现了一些共同的立场和科学发现。我们选择了其中的一些：2-对领土当局实施的两个经常性主题的批评或疏远的层面：身份概念和地方民主的概念。关于领土身份，这些作品涉及身份参照物的形成策略。他们强调了领土认同的政治建设，并将其与当地行动者之间产生共识的尝试联系起来。这一概念的出现是在社会和职业流动、地区之间的竞争和地方权力的确认的背景下出现的。关于地方民主，研究强调了民主运作被工具化的方式，以及通过设备表达的严格框架。自20世纪60年代以来，这一概念一直立足于各地区，以政治实践的更新为基础。3 - 对行动者的策略和他们的话语进行精确的观察：这就是如何将交流支持作为话语生产的模式和控制的空间来对待。自1980年代以来，信息和通信技术（如有线电视网络、远程信息服务、网站）在工作中发挥了重要作用，因为通信技术的积累与通信服务的结构化有关，更广泛地说，与专业化有关。尽管各地情况不同，但这一部门的发展导致了话语和交流战略的标准化形式。因此，研究所涉及的不是党派层面（地方民选官员的政治归属不再构成决定和解释所实施的政策的因素），而是政治领导人与个人关系的转变和地方政治领域的演变。4 - 质疑媒体和传播网络之间的快速对立，质疑地理上的接近和新传播技术对活动的所谓非地域化。这些总结性的划分指的是不再有意义的讨论，正如Jacques Noyer和Bruno Raoul在他们的文章中提醒我们，所有媒体都是领土化的。同时，根据这些研究者的美丽表达，媒体的 "空间物质性 "提供了处理与国家、民族和国际局势关系的机会。5-学科之间的知识循环：政治地理学、城市社会学、政治学与信息和通信科学涵盖了某个工作群体。地方和国家战略的复杂性以及社会实践的演变，肯定了多学科层面，并使之成为必要。事实上，领土问题不能被简化为地方行动者的战略，也不能脱离影响地方治理形式、战斗性和承诺形式或文件和活动技术化的深层社会变革。此外，从研究的角度来看，领土问题需要与地方服务的分割化和赋予政治行为者权力的意愿保持距离。6 - 在信息产品受众分散的情况下，对地方媒体及其多样化的考虑。对地方媒体的审查有时仅限于质疑其特殊性或对国家媒体的复制（特别是在电视领域，重复播放肥皂剧和在国家频道已经播出的节目）。还有必要区分各地区的信息和文化节目的播放，以及构思和制作的地点和方法。</w:t>
      </w:r>
    </w:p>
    <w:p>
      <w:r>
        <w:rPr>
          <w:b/>
          <w:color w:val="FF0000"/>
        </w:rPr>
        <w:t xml:space="preserve">id 173</w:t>
      </w:r>
    </w:p>
    <w:p>
      <w:r>
        <w:rPr>
          <w:b w:val="0"/>
        </w:rPr>
        <w:t xml:space="preserve">我是阿尔及利亚人，他来自马提尼克岛，我们都非常非常爱对方，而且我们都是穆斯林（他没有改变信仰，他通过父母是穆斯林）。我不是一个穆斯林，我是一个穆斯林，我是一个穆斯林，我是一个穆斯林，我是一个穆斯林，我是一个穆斯林，我是一个穆斯林，我是一个穆斯林，我是一个穆斯林，我是一个穆斯林。有一次，我父亲告诉我，如果我们中的一个人（我的姐妹和我）带了一个 "外国人 "回家，他将永远不承认我们，他不会再叫我们 "他的女儿"，他肯定会把我们从家里带走。我一生中从未放弃过我的亲爱的，我们太爱对方了，我们不能没有他......有没有人和我一样？我有一个阿拉伯女友，正在和一个安的列斯人约会，一切都很顺利......她是摩洛哥人，但一直住在法国这里。她的父母相当（甚至非常）宽容，因为她的姐姐也嫁给了一个黑人男子。你的父母真的很重视你们国家的传统吗？因为通常 "问题 "是宗教，但你的男朋友是穆斯林，所以...你家里有人知道吗？你的姐妹们......吻你 嗨，shakh，我有一个阿拉伯女朋友，她正在和一个西印度人约会，一切都很顺利......她是摩洛哥人，但一直生活在法国。她的父母相当（甚至非常）宽容，因为她的姐姐也嫁给了一个黑人男子。你的父母真的很重视你们国家的传统吗？因为通常 "问题 "是宗教，但你的男朋友是穆斯林，所以...那你家里有人知道吗？比如说你的姐妹......亲吻你......是的，非常依恋，这就是他们的问题......出身实际上，甚至比宗教更重要......我的小姐妹知道，因为她非常宽容，但家里其他人知道的话，会反对我......我不知道怎么做。最主要的是你未来的丈夫是一个穆斯林，把这一点告诉你的父母。 我看不出与伊斯兰教有什么联系。问题不在于伊斯兰教，而在于那些封闭和固守传统的人。我的夫妇对我们的分歧很满意，我的叔叔娶了一个法国女人（20年，有3个漂亮的孩子），非常幸福，她也是如此。在我所有的家庭中，都有非常幸福的混血夫妇。现在，确实因为一些穆斯林人而出现了不幸福的夫妻，但伊斯兰教在这种情况下主要是一种借口。和你的情况一样......但我和我的男朋友不是穆斯林，他是天主教徒，我和我的家人不信奉任何宗教，我们是无神论者。 我是卡比勒人，我的男朋友和黑人来自岛屿。我的父母非常冷静，思想开放，除了这一点......他们不希望有一个黑人做女婿！"。这将是家庭的耻辱!!!!，这很难，因为我爱他，而我在这个故事中看不到太多的未来。他去多米尼加共和国行医，我必须在一个月后与他会合，我告诉我的父母，我因为其他原因离开（我没有说是为了加入他）。我将在他们的背后讲述我的故事，有了距离就会更容易。 我非常爱我的家人，我还没有准备好在他和我父母之间做出选择。我爱我的家庭，我还没有准备好在他和我父母之间做出选择。 我的情况和你一样......不同的是，我和我的男朋友不是穆斯林，他是天主教徒，我和我的家人不信奉任何宗教，我们是无神论者。我的父母非常酷，思想开放，是一个很好的朋友。</w:t>
      </w:r>
    </w:p>
    <w:p>
      <w:r>
        <w:rPr>
          <w:b/>
          <w:color w:val="FF0000"/>
        </w:rPr>
        <w:t xml:space="preserve">id 174</w:t>
      </w:r>
    </w:p>
    <w:p>
      <w:r>
        <w:rPr>
          <w:b w:val="0"/>
        </w:rPr>
        <w:t xml:space="preserve">关于2001年1月1日以来世界上（不包括法国和DOM）记录的具有物质和/或人类后果的海啸事件的文章。所有这些数据都汇编在我们的BD CATNAT数据库中，可以通过电子邮件或RSS馈送进行监测。27/12: 印度尼西亚已经提高了对在巽他海峡产生海啸的火山的警戒级别。当局还将禁区的半径扩大到五公里。瓦努阿图最南端的岛屿Aneityum的学校和房屋被新喀里多尼亚附近发生的7.5级海底地震后的海啸损坏。一股水浪渗透到内陆，但人们已经在较高的地方避难。水向内陆移动了约200米。格陵兰岛西海岸周日因4级地震后的海啸而被部分疏散。 2人死亡，4人失踪，9人受伤。位于秘鲁中西部的伊卡地区被一场6.9级的强烈地震所震撼。地震在利马和该国其他几个城市引起了恐慌。有几十人受伤。11/04: 今天上午，在日本东北部离福岛核电站不远的地方，发生了里氏7.1级的新的极强余震，导致东京的建筑物摇晃。23/11: 印度尼西亚当局说，海啸的最终死亡人数为509人 在南太平洋地区黎明时分发生的8级强烈地震引发的海啸中，萨摩亚群岛（人口22万）至少有185人死亡，7人失踪，至少310人受伤。经确认，萨摩亚的死亡人数为142人，美属萨摩亚为34人，汤加为9人。此外，有7名失踪人员被认为已经死亡。在智利海岸的Puerto Aysén和Puerto Chacabuco地区，发生了6.2级的水下地震所引起的小规模海啸。</w:t>
      </w:r>
    </w:p>
    <w:p>
      <w:r>
        <w:rPr>
          <w:b/>
          <w:color w:val="FF0000"/>
        </w:rPr>
        <w:t xml:space="preserve">id 175</w:t>
      </w:r>
    </w:p>
    <w:p>
      <w:r>
        <w:rPr>
          <w:b w:val="0"/>
        </w:rPr>
        <w:t xml:space="preserve">性别： 地点：St Jean, CAN or Bordeaux, FR Re�: [Photo contest] The winners of 2011 Post photos and pdf with your messages pims 性别： 地点：62 St Pol sur Ternoise especially as the photos are very beautiful IP archiv�e 性别： 地点：St Jean, CAN or Bordeaux, FR Re�: [Photo contest] The winners of 2011 Post photos and PDF with your messages fleau-fox Re�: [Photo contest] The winners of 2011 bravo to the winner!IP archiv�e Re�: [Photo competition] The winners of 2011 Another difficult choice IP archiv�e Re�: [Photo competition] The winners of 2011 Thank you all, glad you like it so much.我很难找到一篇原创文章来引用你的话。性别： Re�: [Photo competition] The winners of 2011 F�licitation, victory is largely m�rit�e IP archiv�e 性别： Location: 62 St Pol sur Ternoise bravo to the winner IP archiv�e</w:t>
      </w:r>
    </w:p>
    <w:p>
      <w:r>
        <w:rPr>
          <w:b/>
          <w:color w:val="FF0000"/>
        </w:rPr>
        <w:t xml:space="preserve">id 176</w:t>
      </w:r>
    </w:p>
    <w:p>
      <w:r>
        <w:rPr>
          <w:b w:val="0"/>
        </w:rPr>
        <w:t xml:space="preserve">第41届国际象棋奥林匹克运动会于2014年8月1日至14日在挪威特罗姆瑟的 "Mackhallen "举行，这是一个古老的啤酒厂--世界上最北端的啤酒厂，可以追溯到1877年，欢迎1800名参赛者和队长。官方网站https://chess24.com/olympiad2014 混合队和女子队的所有成绩、排名和统计。https://chess24.com/en/olympiad2014/live 直播比赛 挪威广播公司（NRK）拥有整个奥林匹克运动会的独家版权。这是挪威公共电视台2014年最大的一部作品，有40多人参与报道该活动。推特无疑是实时关注特罗姆瑟奥林匹克竞赛的主要媒体。结果、将死、组合、失误等等。要特别注意的是。@Tromso2014；@chess24com；@TarjeiJS；@SusanPolgar；@EuropeChess。标签（关键词或标签）是 这个四人团体比赛，自1950年以来，每逢偶数年都会举行，由11轮比赛组成，速度为90分钟40步，然后30分钟内完成其余的比赛，每步都要增加30秒。在第三十次黑棋之前，玩家不允许向对手提供和棋。请选手们至少在比赛开始前30分钟到达。电子设备严禁进入比赛室，必须留在酒店或球员的更衣室内。本轮比赛开始时，所有选手必须面对自己的棋盘就坐。第一回合 8月2日（星期六）。8月7日星期四和13日星期三为休息日。第11轮也是最后一轮，8月14日星期四上午11时。国际棋联大会今天举行，主要问题是选举新的官员。两份名单正在竞争，一份由现任主席基尔桑-伊柳姆日诺夫领导，另一份由前世界冠军加里-卡斯帕罗夫领导。俄罗斯是由弗拉基米尔-普京支持的伊柳姆日诺夫和俄罗斯总统的激烈对手卡斯帕罗夫之间这场决斗的背景。每个在国际棋联有代表的国家都有一票，无论其持证棋手的数量如何。因此，博茨瓦纳的实力不亚于俄罗斯。在一场以相互指责买票为标志的竞选活动之后，似乎候选人的个人利益战胜了国际象棋和棋手的利益。不幸的是，在选举国际象棋机构的领导人时，这是最常见的情况。在投票结束时，毫无意外地是基尔桑-伊柳姆日诺夫赢得了选举，他获得了110票，而卡斯帕罗夫获得了61票，4票无效，1票弃权。卡尔米克将在未来4年内主持国际棋联的工作。另一次选举：祖拉布-阿兹马拉什维利在欧洲国际象棋联盟主席的选举中击败了西尔维奥-达内洛夫。只剩下3轮比赛，最后的冲刺已经开始。由于他们昨天对阿塞拜疆的胜利，中国现在独自处于排名的首位。这对这支球队来说是个小成就，在Elo平均水平上只排名第七。他们失去了两位Elo排名在2700以上的GM，王皓和李超B，并决定用两位年轻棋手魏屹（15岁）和余泱漪（20岁）取代他们。后者目前的表现是2914Elo，在比赛中排名第二，仅次于赢得全部7场比赛的美国选手萨姆-沙克兰。中国反对美国</w:t>
      </w:r>
    </w:p>
    <w:p>
      <w:r>
        <w:rPr>
          <w:b/>
          <w:color w:val="FF0000"/>
        </w:rPr>
        <w:t xml:space="preserve">id 177</w:t>
      </w:r>
    </w:p>
    <w:p>
      <w:r>
        <w:rPr>
          <w:b w:val="0"/>
        </w:rPr>
        <w:t xml:space="preserve">BS31AAEASY Easy Ventil独立式通风装置采用ABS（防紫外线）材料，专门为地下空间和/或任何埋藏室的通风而设计。谨慎（半埋在地下，只有格栅突出地面），其具体形状几乎不突出墙面。易于安装，它可以直接连接到你的D100 PVC管或我们的伸缩弯头套件上。Easy Ventil白色独立充气机 Easy Ventil独立充气机采用ABS材质（抗紫外线），专门为地下空间和/或任何埋藏室的通风而设计。谨慎（半埋在地下，只有格栅突出地面），其具体形状几乎不突出墙面。易于安装，它可以直接连接到你的D100 PVC管或我们的伸缩弯头套件上。也有沙色的。* 审美（2种颜色可供选择），谨慎和干净。易于快速安装。法国制造的专利系统!可以上漆，与你的外墙融为一体。风量为58cm2。一个Easy Ventil足以为15至20平方米的房间通风（根据湿度水平进行调节）。 集成防虫防鼠格栅。可适用于经典的D100管。我已经订购了白色的通风口，并已收到其他的（沙色）。因此，我对自己的购买行为一点也不满意。我们对这一物流错误再次表示歉意，该错误已经得到纠正。即使我承认，这不是一个借口，我们网站的日益成功和随之而来的订单的增加（特别是Easy Ventil）使我们有时会犯一些粗心的错误，我们总是尽快修复。当像我们的情况一样，重点是人而不是机器人的时候，就会发生这种情况。我们希望这一小小的失误不会妨碍您再次访问我们!产品与描述相符。有趣的爬行空间通风解决方案。产品和描述的一样，收到的时候状态很好，包装也很好。 美观、高效的充气机 产品不错，但价格高。我希望将来能看到这个产品，但它并不是最好的解决方案。我想感谢你们的优质服务和优秀产品。我会向想买这个产品的人推荐。我会向任何想买这个产品的人推荐它。 它物美价廉，非常容易使用。好的 - 清晰的交货时间为4个简单的通风白？这些产品在我们的机构中都有永久库存。因此，我们一收到您的订单就会立即准备好，并在同一天交付给承运人。然后交货时间取决于所选择的承运人，但我们的合作伙伴是相当快的。我想知道，如果你对这个产品有任何疑问。你好。150毫米不是建筑PVC的标准直径。160或140毫米是最接近的。如果你的出口是150毫米，并且是一个通风系统，你可以使用一个缩口塞或一个140x100的偏心缩口，然后用一个可压缩的密封圈或用硅胶或类似的密封剂/胶粘剂产品来 "填充 "缝隙。这将使您能够重新开始使用D100的标准化管道和配件。所有这些产品都可以在我们的网站上找到。</w:t>
      </w:r>
    </w:p>
    <w:p>
      <w:r>
        <w:rPr>
          <w:b/>
          <w:color w:val="FF0000"/>
        </w:rPr>
        <w:t xml:space="preserve">id 178</w:t>
      </w:r>
    </w:p>
    <w:p>
      <w:r>
        <w:rPr>
          <w:b w:val="0"/>
        </w:rPr>
        <w:t xml:space="preserve">据意大利媒体周四报道，尤文图斯仍然希望用一份18个月的合同将德罗巴从中国俱乐部引走。这位34岁的科特迪瓦国脚前锋在7月与上海申花签订了一份为期两年半的合同，但意大利媒体多次报道，他将前往意甲联赛。据《体育报》报道，一直保持沉默的尤文图斯已经为他提供了一份为期18个月的合同，从1月到2014年6月，尽管它没有引用任何官方消息。体育日报》回顾了有关德罗巴的传闻，他在2012年随切尔西赢得了欧洲冠军联赛，他对中国俱乐部的水平感到失望，但拒绝了尤文的报价，因为他想要一份到2015年6月的合同。这位科特迪瓦人想在等待中国锦标赛恢复的同时签约一家欧洲俱乐部，以便为2013年非洲国家杯（1月19日至2月10日）保持竞争力，但根据国际联合会（FIFA）的规定，关于转会期的规定禁止他这样做。因此，他只能被转到一个转会窗口已经开放的国家的俱乐部。无论如何，德罗巴参加CAN将是对尤文的一大阻碍，因为他们在2月12日和20日参与了欧洲冠军联赛第16轮的比赛。</w:t>
      </w:r>
    </w:p>
    <w:p>
      <w:r>
        <w:rPr>
          <w:b/>
          <w:color w:val="FF0000"/>
        </w:rPr>
        <w:t xml:space="preserve">id 179</w:t>
      </w:r>
    </w:p>
    <w:p>
      <w:r>
        <w:rPr>
          <w:b w:val="0"/>
        </w:rPr>
        <w:t xml:space="preserve">全科医生 Abdelali SIDHOUM博士 1 rue des Acacias, Pfulgriesheim 03.88.20.44.33 https://www.doctolib.fr/medecin-generaliste/pfulgriesheim/abdelali-sidhoum 在紧急情况下，不要忘记拨打15，或者拨打SOS Médecin 03.88.75.75.75 药店 5 rue Modulor, Dingsheim 03.88.56.26.04 18 rue Principale, Lampertheim 03.88.20.41.61 有关药店值班的所有信息： http://www.3237Jean-Philippe Heckel医生 20 rue Langgarten, Pfulgriesheim 03.88.20.01.84 护士 Véronique KUHN 1 rue des Acacias, Pfulgriesheim 物理治疗师 Camille CLAD 19 rue Principale, Pfulgriesheim 指压 Patrick KNAEBEL 法国指压联合会和法国指压治疗专业联盟（UFPST）认证的指压师在Pfulgriesheim的办公室里，在家里和公司里，都有治疗性的家庭和武术指压。日本的手工技术来自中国传统医学和针灸。通过用手指和手掌在穴位和经络上施加压力，医生将能够为你提供一种幸福的感觉，并使你得到深度的完全放松。一个疗程持续约1小时。它的有效性已被证明是针对压力、背痛、偏头痛和网站上所列的许多病症。只能通过预约。电话：06.09.53.72.57 网站：zen-shiatsu.net 或 shiatsu-strasbourg.fr Pfulgriesheim，23 rue du Heuberg 语言治疗师 Olivia TOLLU 博士 Pfulgriesheim，21 rue Principale 03.88.20.39.67</w:t>
      </w:r>
    </w:p>
    <w:p>
      <w:r>
        <w:rPr>
          <w:b/>
          <w:color w:val="FF0000"/>
        </w:rPr>
        <w:t xml:space="preserve">id 180</w:t>
      </w:r>
    </w:p>
    <w:p>
      <w:r>
        <w:rPr>
          <w:b w:val="0"/>
        </w:rPr>
        <w:t xml:space="preserve">[枫丹白露南方77号及周边地区]--&gt;徒步组织。有关部门：75，77，78，91，92，93，94，95。版主：论坛的版主很好，他们把所有的小傻瓜都藏起来了，所以我将奉献自己很好，他们把所有的小傻瓜都藏起来了，所以我将奉献自己GodFlesh写道：那么昨天的这个出口？它很好 再发展一下，有一些划痕，可惜划伤了这么好的Trance X1，根本就不是一个胖子的课程。还有吱吱作响的刹车声，我错过了 - 地点：Avon (forêt de Fontainebleau)啊，看起来Ludo一直在为larchant认真训练！！！Regoma写道：Bon ils se planquent tous les petits petits cons alors je vais me dévouerBon ils se planquent tous les petits cons alors je vais me dévouerGodFlesh写道：bon alors cette sortie d'hiers?它很好 再发展一下，有一些划痕，可惜划伤了这么好的Trance X1，根本就不是一个胖子的课程。我没能骑山地车出去，但我和我的精灵做了一次很好的骑行，地面相当湿，树根很滑。 骑行还不错，有些地方我不知道该怎么走，所以我们尝试了一下（在Dénécourt塔的脚下：那里很好。在Marre à Piat之后：我们有点迷路了，但下坡路很好。行程有待探讨......）。其余的都是经典。在Rocher St-Germain停车场后的高原上的通道也很好，但和往常一样太短。其余的都是经典的或已经看过的。湿漉漉的，非常湿的球场，湿滑的树根和划痕，几乎所有人都在那里。与2009年底相比，我的状态不是很好，这是新的一年的开始。赛道的终点（我们顺时针转弯）允许我们在雨中切入Bois-le-Roi方向的赛道，返回雅芳...。简而言之，我还会再来一次，但我必须改进我的技术，在干燥的道路上有更好的状态！"。每小时60元，还不错吧，Seb !考虑到天气，温暖，Strumph骑行更合适，你没有错过什么（除了一个美丽的太阳......从卢多开始，就在一个险峻的树根上！）骑行，自行车，嘘声......但幸运的是没有什么破损。顺便说一句，别忘了雷戈，你在周三下午有一个 "p'tits c... "的出游活动!简单，我是骑着双人自行车....而且下坡的速度非常快!我也错过了太阳!顺便说一句，他的踏板已经脱落了？ 我也错过了太阳。他顺便解开了他的踏板？ ChristianB写道。考虑到天气，温暖，Strumph骑行更合适，你没有错过什么（除了一个漂亮的太阳......来自卢多，从一开始就在一个险峻的树根上！）远足，自行车，嘘声......但幸运的是没有什么破碎。顺便说一句，别忘了雷戈，你在周三下午有一个 "p'tits c... "的出游活动!是的，周三甚至是周六，只是周三比周六更不公平，你必须保持警惕，否则会有不好的结果。 我和一个据说两个月没骑车的朋友在同一地区骑了40公里（但我认为不是同一路径），我</w:t>
      </w:r>
    </w:p>
    <w:p>
      <w:r>
        <w:rPr>
          <w:b/>
          <w:color w:val="FF0000"/>
        </w:rPr>
        <w:t xml:space="preserve">id 181</w:t>
      </w:r>
    </w:p>
    <w:p>
      <w:r>
        <w:rPr>
          <w:b w:val="0"/>
        </w:rPr>
        <w:t xml:space="preserve">Vertut Marie-Marguerite Vertut Julien-Antoine Vertut Marie 任职年份：1993 档案编号：5591 - 咨询耶路撒冷档案 正直的Marie-Marguerite Vertut小姐 出生日期：1904年11月5日 死亡日期：1993年7月19日 职业：资料不详 特别之处：资料不详 Julien-Antoine Vertut先生Julien-Antoine Vertut 出生日期：1861年 死亡日期：1951年 职业：农民，退休 特别之处：信息不详 Marie Vertut夫人（née Galtié） 出生日期：1864年1月28日 死亡日期：1952年 职业：无职业 特别之处：信息不详 地点：Cahors 省：#N/A 地区：#N/A 国家：法国 承认仪式 信息不详 被救人员 Liliane David夫人（née Puderbeutel） Mr.阿道夫-普德贝特尔（Adolphe Puderbeutel）夫人 普德贝特尔（Ina Puderbeutel）夫人 纪念场所 历史 普德贝特尔夫妇是德国犹太人，他们与1924年出生的女儿伊娜一起移民到法国，于1940年6月在卡奥尔（Lot）避难，在那里他们依法在县政府登记。他们在朱利安和玛丽-维尔图特家的一个工作室里找到了住处。这对80多岁的夫妇和他们的女儿玛丽亚（当时36岁）住在镇边田野中间的房子里。当德国人于1942年11月占领法国南部时，普德贝特人发现自己处于危险之中：他们随时都有被捕和被驱逐的危险。为他们提供庇护的Vertut家族自己也处于危险之中。然而，由于两家人惺惺相惜，这对老夫妇将普德贝特尔先生藏在房子的阁楼里达数月之久。在女儿的帮助下，他们在房子后面堆了一堆木头，以便在紧急情况下，逃犯可以从窗户逃走，躲到田里。Vertuts家有一个棚子，离他们的房子四公里远，可以作为藏身之处。玛丽-维尔图特或她的女儿每天都会来给普德贝特尔先生送饭，给他讲他妻子和女儿的消息，总是在同一个演播室，并告诉他在伦敦电台听到的最新消息。警察不止一次来找普德贝特尔先生，但从未找到他。1993年1月31日，Yad Vashem授予朱利安-安托万和玛丽-维尔图特以及他们的女儿玛丽亚-玛格丽特 "万民之义 "的称号。</w:t>
      </w:r>
    </w:p>
    <w:p>
      <w:r>
        <w:rPr>
          <w:b/>
          <w:color w:val="FF0000"/>
        </w:rPr>
        <w:t xml:space="preserve">id 182</w:t>
      </w:r>
    </w:p>
    <w:p>
      <w:r>
        <w:rPr>
          <w:b w:val="0"/>
        </w:rPr>
        <w:t xml:space="preserve">雷维米党内年轻而富有战斗力的政治领袖巴达拉-加迪加没有给在位的政权送礼。关于麦基-萨勒总统的第二个任期问题，这位年轻的自由主义者认为，Apr的老板 "仍在走向对我们的宪法的另一种摆弄。雷夫米斯特还指出，"塞内加尔仍然处于同一水平，在政治上，有必要避免一切导致无政府状态、虐待狂的行为。至于清理工作，当地的民选官员认为有分散的权限，并判断 "达喀尔的前市长只是在工作中受阻，所有的清理步骤都是为了在政治上消灭他。试图让塞内加尔人理解前市长哈利法-萨勒之前的计划是虚伪的。</w:t>
      </w:r>
    </w:p>
    <w:p>
      <w:r>
        <w:rPr>
          <w:b/>
          <w:color w:val="FF0000"/>
        </w:rPr>
        <w:t xml:space="preserve">id 183</w:t>
      </w:r>
    </w:p>
    <w:p>
      <w:r>
        <w:rPr>
          <w:b w:val="0"/>
        </w:rPr>
        <w:t xml:space="preserve">国际 一个多世纪以来，国际游艇漆一直在创造最具创新性的油漆和涂料解决方案，以保护、美化和提高所有类型船只的性能。无论你在哪里，在世界任何海域，国际游艇漆都能提供高品质的船体涂料，包括水线以上和水线以下。为了实现这一目标，国际公司拥有广泛的生产设施和研究实验室，在那里开发和测试产品。无论你在哪里，在世界的任何海域，国际游艇漆都能提供高品质的水线以上和水线以下的船体涂料。为了实现这一目标，国际公司拥有广泛的生产设施和研究实验室，在那里开发和测试产品。</w:t>
      </w:r>
    </w:p>
    <w:p>
      <w:r>
        <w:rPr>
          <w:b/>
          <w:color w:val="FF0000"/>
        </w:rPr>
        <w:t xml:space="preserve">id 184</w:t>
      </w:r>
    </w:p>
    <w:p>
      <w:r>
        <w:rPr>
          <w:b w:val="0"/>
        </w:rPr>
        <w:t xml:space="preserve">独家专访《征服者远征》的逻辑艺术家 Megamat 2013年5月25日 14:00 7 这里有一款备受期待的游戏《征服者远征》，它已经征服了我们的编辑。一款独立的战略RPG游戏，它成功地用历史故事情节拉动了它的重量，其中最重要的是：征服者，那些新世界的征服者。因此，我们想更多地了解这个有前途的游戏，并冒昧地联系了开发商--丹麦的逻辑艺术家工作室。不仅仅是一个人回答了我们，而是几乎整个工作室的团队，我们热烈地感谢他们。对于我们讲英语的朋友来说，他们可以在莫里哀的结尾处找到莎士比亚语的采访内容。恩卓尔！回答我们问题的逻辑艺术家团队。Ali Emek：制作人，业务经理 Jonas Wæver：首席游戏设计师 Daniel Eskilden：关卡设计师，游戏设计师 Juan Ortega：首席程序员 Alex Mintsioulis：可用性，公关 - 你们的Kickstarter活动进行得相当顺利。你对这个资助系统满意吗？阿里-埃梅克：Kickstarter活动的过程非常耗时，需要大量的投资和压力，但我们显然对我们的做法感到满意。我认为Kickstarter不仅是为了筹资，它也是与粉丝社区建立密切关系的一个伟大工具。由于我们是一个非常年轻的工作室，Kickstarter使我们能够向公众介绍自己，并展示我们的能力。虽然这笔资金不足以完成我们的游戏开发，但它也帮助我们获得了与投资者和发行商的牢固关系。- 如果让你从头开始，你会对这个项目做什么改变？你在游戏的开发方面学到了什么，包括技术和后勤方面？丹尼尔-艾斯基尔登：我本来希望编程一个比现在更动态的战斗架构，以使它更容易添加新的组件，作为一个设计师，有更多的自由去尝试。我想要一个更有效的工具来绘制我的六边形网格，最好是通过投影，使它们在草地或树叶上更加明显。最后，我可能不会使用高度图数据来绘制环境，因为设计上的限制。我可能会使用不同的比例。推动建筑物的使用，使营地更大，世界更大，但仍然保持对物体和事件之间的距离管理。胡安-奥特加：我会花更多的时间设计不同的系统，并致力于实施过程的一部分，从一开始就对其进行优化。我们正在从这个项目中学习很多东西，这是件好事。:)- 告诉你实话，我真的很期待你的比赛。你能确认游戏将在6月之前或前后发布吗？Alex Mintsioulis：是的，我们可以确认，我们计划于2013年5月30日在Steam、GOG、Desura、Gamers Gate和Greenman Gaming上发布游戏。- bitComposer的加入对游戏的发行是一个福音。你和这个出版商是什么关系？Alex Mintsioulis：这是出版商和我们之间的伙伴关系。我们在没有任何发行商资助的情况下开发了这个游戏，但我们觉得bitComposer的到来让我们在最后阶段受益匪浅。我们正在寻找机会将《探险：征服者》展现给很多市场，而他们给我们带来了他们在该领域的所有专业知识。他们正在进行本地化工作，我们会很难受，比如俄文版和（可能的）俄文版。</w:t>
      </w:r>
    </w:p>
    <w:p>
      <w:r>
        <w:rPr>
          <w:b/>
          <w:color w:val="FF0000"/>
        </w:rPr>
        <w:t xml:space="preserve">id 185</w:t>
      </w:r>
    </w:p>
    <w:p>
      <w:r>
        <w:rPr>
          <w:b w:val="0"/>
        </w:rPr>
        <w:t xml:space="preserve">由于转基因纪录片中的 "震惊 "披露，电影制片人Jean-Paul Jaud在绝对保密的情况下工作，对Séralini教授进行的科学研究保持沉默，他本人也冒着巨大的风险秘密获得转基因玉米的样本。一些人在提供信息后也要求匿名。考虑到围绕这一主题的默契，这部纪录片的拍摄非常谨慎。作为证明，主任和生物学家坚持谨慎沟通，甚至不交换电子邮件或电话，以避免任何可能的麻烦。安全措施并没有就此打住!每天晚上，当天的草料被保存在一个保险箱里......一个保险箱!让-保罗-若德是一位坚定的生态学家，他对这一主题并不陌生，因为《Tous cobayes》是他关于这一主题的第三部电影。他已经制作了《孩子们的指控》（Nos enfants nous accuseront）（2008年）和《塞文，孩子们的声音》（2009年）以提醒公众舆论。这位纪录片导演说，他在很小的时候就意识到了生态问题，当时他在祖父的农场上度过假期。他补充说："我的环保意识特别是在我们的女儿出生后，在切尔诺贝利事故后，我的环保意识有所发展。核电是触发我的环境意识的因素之一。</w:t>
      </w:r>
    </w:p>
    <w:p>
      <w:r>
        <w:rPr>
          <w:b/>
          <w:color w:val="FF0000"/>
        </w:rPr>
        <w:t xml:space="preserve">id 186</w:t>
      </w:r>
    </w:p>
    <w:p>
      <w:r>
        <w:rPr>
          <w:b w:val="0"/>
        </w:rPr>
        <w:t xml:space="preserve">凡尔赛宫的音乐会 7月11日至8月2日 这里有一个慷慨的节目，它将在凡尔赛宫的乡村环境中重新带来音乐的色彩。在凡尔赛市中心拥有9公顷土地的王者之家（Potager du Roi），一直是城市环境中农业和食品实践发展的典范。作为巴洛克时期法国园林设计的杰作，国家高级园艺学校的所在地是路易十四时期由让-巴蒂斯特-德拉昆蒂尼创建的，目的是为国王的餐桌提供水果和蔬菜。它被列为历史遗迹和著名花园，是列入联合国教科文组织世界遗产名录的凡尔赛宫的一个组成部分。国立高等园林学校追求的是基于短路和尊重环境的生产活动，同时发展与培训、研究和创作的联系。单价：5欧元的音乐会 5欧元的音乐会信息：www.concertsaupotagerduroi.com</w:t>
      </w:r>
    </w:p>
    <w:p>
      <w:r>
        <w:rPr>
          <w:b/>
          <w:color w:val="FF0000"/>
        </w:rPr>
        <w:t xml:space="preserve">id 187</w:t>
      </w:r>
    </w:p>
    <w:p>
      <w:r>
        <w:rPr>
          <w:b w:val="0"/>
        </w:rPr>
        <w:t xml:space="preserve">周一我做了第三次回声检查，我的体型是33SA，宝宝会有点小，事实上他的体重大约是1公斤600，股骨小得低于 "正常值"。 我被要求3周后再来检查他的生长情况，医生告诉我，他出生时体重将低于3公斤。我有点担心，请给我建议，因为如果他不快点长大，我就得引产了，好吧，这将在月底揭晓。</w:t>
      </w:r>
    </w:p>
    <w:p>
      <w:r>
        <w:rPr>
          <w:b/>
          <w:color w:val="FF0000"/>
        </w:rPr>
        <w:t xml:space="preserve">id 188</w:t>
      </w:r>
    </w:p>
    <w:p>
      <w:r>
        <w:rPr>
          <w:b w:val="0"/>
        </w:rPr>
        <w:t xml:space="preserve">描述 带信封系统的透明保护袋 长寿命的口袋.完全透明的口袋，背面有胶粘剂.A4和A5文件袋.信封系统可以保护你的文件.这个信封系统可以容纳多个文件，最大厚度为15毫米.对于特殊尺寸，请查看我们的自粘性保护袋的具体尺寸.我们也邀请你查看我们的运输袋和信封，为你的货物服务。技术规格 - 选择上面的选项来查看规格。文件 交付信息 交付费用*按以下方式计算。*仅适用于法国大陆和科西嘉岛的送货，不包括重型和大型产品、冬季产品、特定的送货费用，并且仅适用于seton.fr的网上订单。</w:t>
      </w:r>
    </w:p>
    <w:p>
      <w:r>
        <w:rPr>
          <w:b/>
          <w:color w:val="FF0000"/>
        </w:rPr>
        <w:t xml:space="preserve">id 189</w:t>
      </w:r>
    </w:p>
    <w:p>
      <w:r>
        <w:rPr>
          <w:b w:val="0"/>
        </w:rPr>
        <w:t xml:space="preserve">- 7月和8月，在塔恩河畔维尔穆尔（Villemur-sur-Tarn）的加里格城堡（Château de la Garrigue），在一个神奇的环境中，整个夏天都有露天表演，现场提供小吃和饮料服务。节目单上有3个特殊的节目："Aéro malgré lui"、"Florent Peyre "和 "Anne Roumanoff"。- 在我们的3T大厅（40 rue Gabriel Péri），直到7月25日，然后从开学开始，为我们最好的喜剧表演在我们的露天院子里，当场品尝开胃小吃，我们的院子是为这个场合重新设计的3T房间将在8月份关闭避暑，演出将在9月份恢复（节目安排另行通知）。在禁闭期间已经购买了演出门票的人，在2020年10月31日之前，可以在我们的3T房间，但也可以在拉加里格城堡的所有演出中重复使用他们的门票。在这种情况下，你必须直接打电话给我们，05 61 63 00 74，以推迟你的预订。我们不知道你的情况，但我们迫不及待地想再见到你！"。主题：Anne Roumanoff带着一个全新的节目回来了："Tout va bien"。一切真的还好吗？菜单上：社交网络、埃马纽埃尔-马克龙、政治正确性、离婚妇女、创业国家、约会网站、外观崇拜......。安妮-鲁曼诺夫从来没有像在这个新节目中那样尖锐、敏感、自由和光芒四射。媒体说："Anne Roumanoff在她的节目《Tout va bien！》中展示了一个新的和令人愉快的面孔。在一贯细致入微的写作中，这位喜剧演员一针见血地指出了问题......"。巴黎人报》"一个非常专业的演出，有精心制作的文本和持续的节奏"。世界报》"安妮-鲁曼诺夫，2019年版，是一个真正的成功。在她的写作中，有一种细腻的感觉，有一种善于沟通的幽默感。L'Express " 精心制作的文本，爱的信息，个人的经验。一切都很好!温柔、有趣、感人。费加罗报》；安妮-鲁曼诺夫（Anne Roumanoff）弯曲了政治正确幽默的脖子，迫使你闭上嘴巴或像其他人一样思考。法新社 "安妮-鲁曼诺夫以讽刺和感人的眼光审视我们的时代......一场充满乐观主义的演出，证明了即使社会关系阴暗，笑声也有它的位置"。 版本Femina "以疯狂的节奏，充满幽默和诗意，安妮-鲁曼诺夫更新了自己，在近两个小时内，给我们一个错觉，一切都很好！Télé Loisirs 故事：Félix是位于图卢兹的 "一家大型航空公司 "的胸卡职员，他是个大烟鬼！但他并不喜欢抽烟。当他不打盹的时候，他就在休息!他的日常梦想将被意外到来的维多利亚打乱，她是一个假期的甜心，但最重要的是，她是一个无情的人力资源经理，被授权取消公司所有无用的工作！她的到来让他的生活变得更加美好。为了保住他的工作，并试图赢得她的青睐，费利克斯将在一条狗和一个智商不高的实习生的帮助下，编造最糟糕的谎言。故事：弗洛伦特-佩尔（Florent Peyre）没有任何假装或矫揉造作，在开幕之夜扮演一个音乐喜剧团的所有成员。介于独角戏和话剧之间，他扮演了二十多个角色和不少于五种动物（其中四种是濒危动物......），进行了独特而欢快的表演。欢笑、疯狂和狂热是有保证的。在很短的时间内，Florent Peyre就在电影界崭露头角（Raid dingue, Ma reum, Mission Pays Basque...），他的表演总是受到关注和赞赏。他还在爱德华七世剧院成功地恢复了戏剧《Le Prénom》，他在剧中出色地扮演了主角。</w:t>
      </w:r>
    </w:p>
    <w:p>
      <w:r>
        <w:rPr>
          <w:b/>
          <w:color w:val="FF0000"/>
        </w:rPr>
        <w:t xml:space="preserve">id 190</w:t>
      </w:r>
    </w:p>
    <w:p>
      <w:r>
        <w:rPr>
          <w:b w:val="0"/>
        </w:rPr>
        <w:t xml:space="preserve">有一天，我碰到了C，她告诉我每周五阅读猕猴桃对她有多大好处，当时她有点沮丧......所以我为没有每周发表专栏而道歉。她说，这并不重要，因为现在她已经好了。因此，特别是对C来说，我们要绕来绕去，这意味着有时生活是一个猕猴桃。当我遇到这个令人难以置信的猕猴桃人物系列时，生活就是一个猕猴桃。请客!当毛茸茸的蟾蜍与他的心上人在萨瓦省度过一个美好的假期时，生活就是一个奇葩。他们去散步，天气不错，他们做了一些徒步旅行，我认为这对他有好处。在度过了夏天的工作之后，在回到学校之前，他需要一个星期的时间来喘息。特别是他对自己的新生活有点忐忑不安......我安抚，我安慰，我尽我所能地促进。我表现得像个母亲。当去芝加哥的出发日期的临近让我兴奋不已的时候，生活就是一个猕猴桃。也把我吓得够呛。我希望这是一次真正伟大的旅行，充满了回忆!不要再给自己施加压力了，胖子，否则你会成为一个真正的麻烦。我知道。对于旧金山，我已经为自己预留了一个小小的待遇......我为我们的最后一天租了一辆车，要穿过金门，去索萨利托。因为我是要驾驶它的人，因为它是自动的，而我的男朋友不能忍受自动的（疯狂！），所以我选择了我喜欢的型号。福特野马敞篷车是我的!VO中的 "可转换"。就像一个沙发。对于一个非常合理的价格;-)我已经可以看到自己的头发被风吹起，我的手肘放在门上，背景音乐响起。如果它真的漂浮起来，但坦率地说，我宁愿不去想它!当我发表奇怪的评论时，生活不是一个猕猴桃。Blogger界面（运行这个博客的东西）有一个整洁的评论管理东西，让你知道什么时候有评论留在真正的旧文章上。顺便说一句，这种情况经常发生。有时它让我重读它们，有时它让我笑，有时它让我哭，有时我认为它是一个真正的麻烦。这就是我在2012年的一篇帖子上得到的评论，与主题无关。我在删除它之前拍了一张截图，因为它成功地通过了垃圾邮件过滤器。巨大的。我们都为耐莉感到非常高兴。顺便说一下，如果有时你没有直接看到你的评论，不要惊慌，它经常被封锁在垃圾邮件过滤器中，但由于我了解你，我解除封锁，它就会正常出现。克里斯-帕吉塔几乎总是这样，我不知道为什么!昨天一大早就出现了湿雾，我跟着一辆运载稻草的非常大的卡车走了大半天，生活就是一个奇葩。从那时起，Grosse Bleue就一直保持着农村的面貌。当T.-Chérie给我发信息建议去电影院看《坏妈妈》时，生活就是一个奇葩，当我到达她家时，我坐在面对大海的阳台上，拿着一些东西吃。如此之好。我们对这部电影很有兴趣：它让人放松，不伤脑筋，让人笑。一个伟大的夜晚。当我在后院摘下几朵花放在我的书桌上时，生活就是一个猕猴桃。我最大的乐趣之一...生活中没有猕猴桃，这要归功于著名的饼干。</w:t>
      </w:r>
    </w:p>
    <w:p>
      <w:r>
        <w:rPr>
          <w:b/>
          <w:color w:val="FF0000"/>
        </w:rPr>
        <w:t xml:space="preserve">id 191</w:t>
      </w:r>
    </w:p>
    <w:p>
      <w:r>
        <w:rPr>
          <w:b w:val="0"/>
        </w:rPr>
        <w:t xml:space="preserve">Los Arcos Suites - Puerto Vallarta酒店位于Mismaloya区，靠近Mundo de Azulejos，提供一个阳光露台、一个全年开放的室外游泳池和一个排球场。经过翻新和重新装修的墨西哥风格的住宿，一年四季都欢迎你。位置 酒店位于巴亚尔塔港，距离市中心3公里。公共海滩离这个精致的酒店不远。此外，Pacifico就在该场地的步行范围内。机场的Lic。古斯塔沃-迪亚斯-奥尔达斯机场可乘车前往。客房 空调房内有液晶电视、私人阳台和衣柜。不吸烟的房间可以看到海景。有些房间有大理石地板和私人浴室。餐饮选择包括一个海滩酒吧。距离酒店仅100米，La Palapa Restaurant，Pancho's Takos和Andale提供各种各样的菜肴。提供自助式早餐，每人每天12美元。放松 客人可以利用免费的桑拿和水疗治疗。巴亚尔塔港的Los Arcos Suites酒店内有一个温水游泳池。洛斯阿科斯套房酒店提供体育活动，如潜水，喷气滑雪和滑水。公共区域提供免费的互联网Wi-Fi。停车 现场有免费的私人停车场。翻新年份：2007年。楼层数：4。 房间数：44。 工作人员和安静的游泳池。前台、服务员和管家Maribel都很出色。沙滩毛巾会计系统。La atencion que les brindaron a las personas que viajan commigo Todo, muy amable todo el personal que nos atendio, Los cuartos muy limpios , Rustige ligging, butar op zeer korte afstand van strand, restaurants/bars, winkels en uitgaansleven.很友好的人。传统意义上的 "一带一路"。非常好的是，我们可以使用酒店的所有设施（位于海岸边的Los Arcosw Playa/Dakterras Casa Dona Susana），在房间里进行维修，这一点非常重要。房间里有两个或更多人在睡觉。床位不舒服。小房子，有墙角。在海岸线的另一端，有一个小巷子。房间非常宽敞，房间有一个小屋顶，长度为16天。酒店位于巴亚尔塔港的浪漫地段，非常舒适。酒店设施的使用非常方便......尤其是海滩、动物园、温克尔和海滩上的优质服务。在 "semana santa "期间，我们看到了很多人，这是一年中最重要的一周，也是很多墨西哥人遇到风险的时候。酒店w centrum miasta。位于城市中心的酒店。Hotel Pokoje stare, lazienka bardzo brzydka, zlamana w polowie ubikacja, niedostateczna ilosc szamponow, hotel Los Arcos ma 3 hotele, tylko jeden znajduje sie przy plazy, reszta nie.在这里，我们可以看到我们的酒店，我们的员工，我们的员工，我们的员工，我们的员工，我们的员工，我们的员工，我们的员工，我们的员工，我们的员工，我们的员工，我们的员工，我们的员工，我们的员工，我们的员工，我们的员工，我们的员工，我们的员工，我们的员工，我们的员工，我们的员工，我们的员工，我们的员工。在这个问题上，我们要做的是，在这个问题上，我们要做的是，在这个问题上，我们要做的是，在这个问题上，我们要做的是。我想说的是，我不知道该怎么做。房间很旧，在我们的房间里，马桶坏了，房间里的洗发水少得可怜，Los Arcos酒店有3家酒店，只有一家在海滩上，其余的都是海景和旧房间，这些酒店的照片是在海滩上拍的，如果你会注意到住在第一家酒店，接下来的两家都很可怕。他们什么都要钱，如果不给钱就不好。绝对不要去那里......</w:t>
      </w:r>
    </w:p>
    <w:p>
      <w:r>
        <w:rPr>
          <w:b/>
          <w:color w:val="FF0000"/>
        </w:rPr>
        <w:t xml:space="preserve">id 192</w:t>
      </w:r>
    </w:p>
    <w:p>
      <w:r>
        <w:rPr>
          <w:b w:val="0"/>
        </w:rPr>
        <w:t xml:space="preserve">为什么你认为这个内容不合适？ 警告：这是提醒网站审核的一种方式，这个信息不会公开可见。同一作者的其他文章：成为粉丝订阅RSS订阅高科技电话和智能手机手机的使用 Iphone已经变得非常流行，的确，这台机器是科技的一个小奇迹。你几乎可以用它做任何事情：电话、相机、日历、日程表，甚至是你想去的地方的互联网。也可以把它作为一个调制解调器使用。因此，Iphone可以作为一个调制解调器使用，它可以通过电话线与距离你较远或较近的用户通信。要把你的Iphone作为一个调制解调器使用，你必须与你的电脑共享它的互联网连接。在开始之前，你必须检查你是否可以激活互联网连接的共享，为此你必须从你的运营商那里订阅一个选项，花费几欧元。要开始，触摸 "设置 "图标，选择一般菜单并选择 "网络 "子菜单，向下滚动页面直到找到 "连接共享"。然后你的互联网连接可以通过USB或蓝牙共享。要通过USB连接，只需将iPhone插入你的电脑，并从网络列表中选择它。要通过蓝牙连接，只需将电脑与Iphone配对，在手机上输入电脑上出现的代码，或直接选择 "接受"。</w:t>
      </w:r>
    </w:p>
    <w:p>
      <w:r>
        <w:rPr>
          <w:b/>
          <w:color w:val="FF0000"/>
        </w:rPr>
        <w:t xml:space="preserve">id 193</w:t>
      </w:r>
    </w:p>
    <w:p>
      <w:r>
        <w:rPr>
          <w:b w:val="0"/>
        </w:rPr>
        <w:t xml:space="preserve">斯库德里亚-法拉利公司将不会对加拿大大奖赛的决定提出上诉，他们在周日对塞巴斯蒂安-维特尔的危险驾驶进行了5秒的处罚。正如预期的那样，尽管意大利车队最初声明打算上诉，但法拉利决定不对加拿大大奖赛比赛管理员的争议性决定进行上诉。正如在此类事件中经常发生的那样，有关车队立即宣布将对该决定提出上诉，但几天后决定放弃此案，因为缺乏证据在国际汽联上诉法院进行辩论。法拉利必须在周四上午之前提出上诉，并向国际汽联提供证据来论证此案。因此，塞巴斯蒂安-维特尔的5秒处罚以及他的超级执照上的两个罚分将不会被取消。因此，加拿大大奖赛的最终结果将保持不变，刘易斯-汉密尔顿获胜，领先塞巴斯蒂安-维特尔的法拉利和查尔斯-勒克莱尔驾驶的另一辆法拉利。</w:t>
      </w:r>
    </w:p>
    <w:p>
      <w:r>
        <w:rPr>
          <w:b/>
          <w:color w:val="FF0000"/>
        </w:rPr>
        <w:t xml:space="preserve">id 194</w:t>
      </w:r>
    </w:p>
    <w:p>
      <w:r>
        <w:rPr>
          <w:b w:val="0"/>
        </w:rPr>
        <w:t xml:space="preserve">我的一个朋友昨天晚上去看了这部电影。他现在想找人告诉他这部电影的具体内容，以便他能与夫人讨论。我见到了那位女士。她告诉我："这部电影非常好，但配乐很糟糕：有很多鼾声。"是这个标题吗？回复删除 :-)这里有这个博客。只有在你不打算看电影的情况下才去那里，正如标题所暗示的，他们会告诉你结局!</w:t>
      </w:r>
    </w:p>
    <w:p>
      <w:r>
        <w:rPr>
          <w:b/>
          <w:color w:val="FF0000"/>
        </w:rPr>
        <w:t xml:space="preserve">id 195</w:t>
      </w:r>
    </w:p>
    <w:p>
      <w:r>
        <w:rPr>
          <w:b w:val="0"/>
        </w:rPr>
        <w:t xml:space="preserve">埃迪-帕尔梅里是一个活着的传奇人物，一个萨尔萨的天才，真正的萨尔萨，在商业化之前的萨尔萨，拉丁美洲和加勒比人民在70年代发明的萨尔萨，与今天的萨尔萨相反，那是为沮丧的身体准备的异国情调的糖浆。有网友在Youtube上评论说："帕尔米耶里不仅是音乐的框架，我们必须记住世界上音乐的历史框架，那是一个自由思想的时代，许多人把手指从嘴里拿出来，背上一个包去环游世界。像埃迪这样的人和他那个时代的许多音乐家聚集在一起，为觉醒的人类充电...... "今年5月26日，埃迪-帕尔米耶里与我们一起在加拉加斯，他的第一次访问是在我们举世闻名的'乐团系统'。当他和自己的一些成员来到音乐社会行动中心，穿着蓝色牛仔裤、黑色衬衫和芥末色外套时，"系统 "的年轻人正在等他，并在年轻的曼努埃尔-胡拉多的指挥下演奏安东尼奥-马尔克斯的《第二号丹青》。这部作品让他想起了自己的初心。"你用这个丹青打动了我，我以前从来没有这种感觉。你必须为你的国家，为正在进行的努力感到非常自豪。 大厅中间有一架孤独的钢琴，在乐曲的中间，古斯曼和莫拉莱斯邀请帕尔米耶里演奏。他没有被告知两次，"sapo"（蛤蟆，他的流行绰号之一）开始像他的同类中最好的那样呱呱叫......康拉德-赫维格和布莱恩-林奇走到球场中央，一个用长号，另一个用小号为帕尔米耶里伴奏。有传染性但无法描述的情感，当这位大师与拉丁裔加勒比人的钢琴家对话时更是如此。这个时刻存在......帕尔米耶里离开时，用他的话说，是 "重燃的刚果"。马德拉基金会的鼓组给了他一套petrotambores，是通过 "Anda Sonando "项目以生态方式制作的。几个小时后，在2012年5月26日，当埃迪-帕尔米耶里在加拉加斯的迭戈-伊瓦拉广场走上讲台时，他看向地平线并举起手，希望那些在社会大街拐角处通过望远镜观看他的人能够得到一个习惯于与人民、与群众联姻的音乐家的温暖。毕竟，自从他在纽约的拉丁区成立自己的乐队以来，他已经做了61年。这位被称为爵士乐皇帝的人警告说："如果你把今天的萨尔萨舞和我早期演奏的萨尔萨舞相比，我可以说对我来说，这个词并不存在。正是在古巴，母鼓和伦巴得到了发展，并从那里产生了guaguancó和danzón等...... "萨尔萨 "这个词被应用于此，是出于商业原因。萨尔萨舞阻止了年轻人回到源头，回到伦巴舞的深厚根基，即由祖先带来的音乐范围，主要是在古巴。这是一个节奏上的悲剧，因为在这些作品中不再有任何张力或阻力。它已经不存在了。这对我来说是一种痛苦。我们今天听到的是拉丁流行音乐，与我们过去演奏的和我们今晚要提供给委内瑞拉人民的东西毫无关系。对我来说，节奏模式是最令人兴奋的，在我们今天听到的内容中，没有基本的独奏，没有邦戈独奏，没有鼓独奏，而这些独奏</w:t>
      </w:r>
    </w:p>
    <w:p>
      <w:r>
        <w:rPr>
          <w:b/>
          <w:color w:val="FF0000"/>
        </w:rPr>
        <w:t xml:space="preserve">id 196</w:t>
      </w:r>
    </w:p>
    <w:p>
      <w:r>
        <w:rPr>
          <w:b w:val="0"/>
        </w:rPr>
        <w:t xml:space="preserve">在线药物销售：Lagardére有一只秘密的靴子吗？巴黎，2014年3月25日星期二 â 这是否表明，尽管由于药剂师和患者的共同敌意，网上药品销售的开始很胆怯，但却有一个光明的未来？或者我们更应该把它看作是Lagardére Active集团的一次惊人的冒险行为，该集团拥有著名的消费者健康信息门户网站Doctissimo。这些信息在任何情况下都助长了这种评论：Doctissimo正在进入网上药店市场。复杂而充满敌意的监管 这是一项非常微妙的工作，因为监管约束非常重要：公共当局确实已经尽可能严格地监管网上的药品销售，即使这意味着有时会被国务委员会叫停。因此，将药店集中到一个电子商务网站目前是不可能的，在这一点上，高级行政法院在过去反而为政府平反。然而，Doctissimo并不打算取代药店，而是要与药店合作。根据Lagardére Active网站上发布的宣布创建 "Doctipharma "的新闻稿，其目的是提供 "一个交钥匙解决方案，使在法国拥有实体药店的药剂师能够在网上建立他们的药店"。因此，后者将以 "hoster "的方式发挥作用，它将对以相同格式创建的几个网站进行分组和参考（或甚至分类？然而，在这一点上，命令中也制定了精确的规则，列出了药剂师应遵循的 "良好做法"。正如共享健康信息系统机构（ASIP）在今年年初提醒我们的那样，主机必须是 "涵盖托管在线销售药品网站服务的认证持有人"，我们不知道这一指定是否类似于Doctipharma所提出的 "经批准的健康数据主机"。DoctiPharma主管Stéphanie Barré保证说："我们将严格按照卫生部门的建议，谨慎地开发这一产品。这无疑解释了为什么网上销售的启动在几个月内没有计划，以及为什么目前准药店产品成为焦点。Doctissimo打破了价格 为了让当局和药剂师协会放心，他们可能不会对Doctissimo的突破有好感（并可能担心其 "广告 "做法），《费加罗报》援引Stéphanie Barré的话说："与其他网站相比，我们的区别在于我们将提供更可靠的服务。</w:t>
      </w:r>
    </w:p>
    <w:p>
      <w:r>
        <w:rPr>
          <w:b/>
          <w:color w:val="FF0000"/>
        </w:rPr>
        <w:t xml:space="preserve">id 197</w:t>
      </w:r>
    </w:p>
    <w:p>
      <w:r>
        <w:rPr>
          <w:b w:val="0"/>
        </w:rPr>
        <w:t xml:space="preserve">- 太妃糖-PSL凭借其财富管理硕士学位，旨在培养财富管理专家，能够在人生的不同阶段为客户的资产构成、优化和传承提供建议。这种培训为毕业生提供了法律和税收、经济和金融以及商业行为方面的三重能力，使他们能够为客户破译和简化金融、法律和税收环境，同时引导他们进入投资世界。该硕士学位隶属于PSL金融研究生课程。教学目标 - 使学生具备法律和税收、经济和金融以及商业行为方面的三重能力。- 从事资产（公积金、储蓄、退休）的创造、管理和传承、婚姻制度和家庭法、私人和职业资产的传承等方面的法国和国际法律和税收工作。- 在财富管理的经济和金融方面开展工作。在退休准备、基金选择、投资策略和证券管理、人寿保险、房地产资产的财务评估和其他类型的资产如艺术品投资、葡萄园等方面开展工作 - 在学生的商业能力方面开展工作，以成为对招聘方具有直接附加值的自信专家。课程的结构 具有法律、经济、金融或管理学位的学生。职业机会 硕士学位培训高级管理人员，他们可以进入以下财富管理行业 - 财富管理顾问。- 一门旨在使学生从跨学科的学习课程中受益的课程，在课程的最开始就有一个专业。- 通过其丰富的教学内容，这个硕士学位让人有机会进入财富管理的各种专业领域。- 一个培养专家的课程，对招聘者来说具有直接的附加值，特别是具有强大的商业能力。- 至少6个月的全职实习（针对初始培训的学生），或者针对尽可能接近职业生活的学习的三明治课程。- 与知名公司合作，提供优秀的技术监督和大量的实习和勤工俭学机会：邮政银行、法国巴黎银行、BRED、农业信贷银行、LCL、法国兴业银行、BPCE、罗斯柴尔德、Axa、Banque Neuflize、RSM、Herez、HSBC等。寻找的人物--M1：拥有多芬大学或其他大学或高等教育机构的BAC+3学位（180 ECTS学分）或同等学历的学生，涉及以下领域管理、法律、经济或社会科学。- M2：法国学生或外国学生，完成M1 "金融-财富管理 "或其他M1（Bac+4）的60个ECTS学分，专业为管理学、经济学、社会学、法学、心理学、政治学，由巴黎多芬大学、其他大学、IEP文凭、大学校或大学院认可的同等学历。选拔过程 根据第一年的申请。在第二年进行申请和面试。在MyCandidature门户网站上在线提交申请 注册院校：多芬大学-PSL 学费：每年由大学董事会制定，费用根据家庭收入进行调整。更多信息 颁发的文凭：PSL大学颁发的硕士文凭 联系Frédéric GONAND（IGP主任）和Amélie de BRYAS（副主任）。</w:t>
      </w:r>
    </w:p>
    <w:p>
      <w:r>
        <w:rPr>
          <w:b/>
          <w:color w:val="FF0000"/>
        </w:rPr>
        <w:t xml:space="preserve">id 198</w:t>
      </w:r>
    </w:p>
    <w:p>
      <w:r>
        <w:rPr>
          <w:b w:val="0"/>
        </w:rPr>
        <w:t xml:space="preserve">星期六在博物馆 沙特尔博物馆为您提供星期六：闪电式参观！您可以在星期六参观博物馆。每个月，这种按主题分组的3件艺术作品的展示，都会采取不同的方式进行收藏，并提供不止一个惊喜!作者：Anne Chevée，艺术史学家。- 1月12日（星期六）：和我谈谈爱情 - 2月2日（星期六）：人，那个动物 时间：30分钟 - 价格：5欧元。信息 沙特尔艺术博物馆 29, cloître Notre-Dame 28000 沙特尔 电话 : 02 37 90 45 80 传真 : 02 37 90 45 90 - 2020年2月12日11:00</w:t>
      </w:r>
    </w:p>
    <w:p>
      <w:r>
        <w:rPr>
          <w:b/>
          <w:color w:val="FF0000"/>
        </w:rPr>
        <w:t xml:space="preserve">id 199</w:t>
      </w:r>
    </w:p>
    <w:p>
      <w:r>
        <w:rPr>
          <w:b w:val="0"/>
        </w:rPr>
        <w:t xml:space="preserve">税则 罗马的税则--来自拉丁语的indictio，"宣布"--对应于实物税，然后在晚期帝国时期对应于更新税基的时期，固定为15年。在罗马共和国时期，"起诉 "一词很少出现，但在阿斯科尼乌斯对西塞罗关于西西里岛必须提供的小麦征用的In Verrem演讲的评论中提到了它[1]。罗马帝国在三世纪末进行的税收改革，根据纳税人的财产和收入组织了一个税基。这些税基的税收记录要定期更新。经过五年的试验期（297-302年；302-307年；307-312年）[2]，312年采用了15年的更新周期，由大法官办公室负责实施。通过意义上的转变，"起诉 "一词不再是指税收，而是指这15年的时间[3]。从312年起，皇帝君士坦丁一世规定，法律行为必须提及标示的年份，即周期中的年号，才能生效，创造了一个比标示当年执政官姓名更实用的日期参考。然而，与领事年[3]（Indictio Graeca，Indictio Constantinopolitana从9月1日开始，作为东正教礼仪年的开始）不同，缩略语开始于9月1日。这种年代测定方法在拜占庭帝国持续存在，并在《忏悔者西奥芬斯纪事》中使用，该书涵盖了813年前的罗马历史[4]。罗马天主教会仍然使用它来确定官方文件的日期和复活节的节日（Indictio Romana，中世纪早期从1187年格雷戈里八世开始，Indictio Pontificia，从1月1日起，它是新年的指示）。在使用过程中，"指数 "一词被用来指代在15年周期中占据这样那样的等级的年份：每个周期中的年份从1到15编号。循环本身没有编号。例如，"在第八期 "实际上是指 "在本期的第八年"，因此从历史上看，始于312年9月1日。在目前的时代，预测周期始于希腊式的第1次，所以从2020年9月1日起，我们将进入2007年9月1日开始的周期中的第14次预测年。但现在罗马式的礼仪历法，总是从1月1日开始，所以2019年全年都是在缩进12年，在缩进的第1次计算中会变成13年。你可以在Excel中用公式轻松计算罗马数字：=ROMAIN(SI(MOD(date-312;15)&gt;0;MOD(date-312;15);15))，用日期替换两个 "date "项。公式的例子和解释：如果'date'=1340，公式用函数MOD(X;15)计算（1340-312）除以15的余数，即8，然后公式用函数ROMAIN(X)返回VIII。如果'date'=1347，公式首先计算0，然后通过逻辑函数SI(X&gt;0;X;15)转换为15（如果X&gt;0，我们得到X，否则当X=0时得到15）。注释和参考文献[编辑] - 阿斯科尼乌斯，《In Verrem II》评论，2 - 罗杰-雷蒙东，《罗马帝国的危机》，PUF，收集《新克里欧--历史和问题》，巴黎，1964，1970年第二版</w:t>
      </w:r>
    </w:p>
    <w:p>
      <w:r>
        <w:rPr>
          <w:b/>
          <w:color w:val="FF0000"/>
        </w:rPr>
        <w:t xml:space="preserve">id 200</w:t>
      </w:r>
    </w:p>
    <w:p>
      <w:r>
        <w:rPr>
          <w:b w:val="0"/>
        </w:rPr>
        <w:t xml:space="preserve">这不是HdA，但它是!4月6日星期五，白兰氏第二班的学生们来到加来的雅克-文德鲁街的滨海幼儿园。作为第十届 "Lycéens Conteurs en Maternelle "项目的一部分，他们为3至5岁的儿童准备了专辑的阅读，从Toute-Petite部分到Grande部分。为了根据教师选择的主题--春天、季节、故事--选择他们的专辑，一些人去了媒体图书馆，另一些人则从他们的童年记忆和个人图书馆中汲取营养，然后进行朗读练习。这个练习并不像它看起来那么容易：尊重标点符号、确定语气、使自己的语流适应小耳朵，这些都是不能即兴发挥的。在Annota女士、Hibon女士、Leduc先生和Rallet先生的陪同下，学生们在整个阳光明媚的下午--包括课间休息--与学校的孩子们一起度过。孩子们乐在其中，老师们已经在计划2018-2019学年的第十一期活动。</w:t>
      </w:r>
    </w:p>
    <w:p>
      <w:r>
        <w:rPr>
          <w:b/>
          <w:color w:val="FF0000"/>
        </w:rPr>
        <w:t xml:space="preserve">id 201</w:t>
      </w:r>
    </w:p>
    <w:p>
      <w:r>
        <w:rPr>
          <w:b w:val="0"/>
        </w:rPr>
        <w:t xml:space="preserve">建筑业中的干燥木材 刨光干燥的实木将成为结构性木材市场的 "标准"。这是为什么呢？我们确实正在经历木材市场的一个重大发展！我们的目标是，在未来的几年里，我们将继续努力。目前市场上的木材已经不能充分满足建筑市场的期望和准则。作为证明，我们看到越来越多地滥用胶合木......更昂贵，它通常用于大跨度的限制，但许多人用它来获得优势（干燥和刨光的木材）。法国的锯木厂在全国木材联合会的支持下，携手合作，对各部分进行标准化，使这种产品成为未来的标准。这种新产品有哪些优势可以期待？刨光干燥的实木有很多优点。从技术角度来看，它是一种稳定的木材，加工后不会变形。此外，它完全适合做木工活。由于其较低的重量和光滑的表面，操作起来更加容易，这使得它的操作更加愉快。该产品还提供了一个真正的物流答案，即更短的木材供应和优化的运输（更少的重量，更多的货物），以实现更好的碳足迹。最后但并非最不重要的是，这个系列使我们能够符合DTU 31.1标准，该标准规定了建筑业中的木材使用规则。Fibre Premium有什么手段来应对这种演变？我们已经预料到了这一方向的变化，因为我们在几年前就已经称赞了干木材在建筑中的优点......我们现在有了重要的干燥装置，使我们能够面对这一方向的变化并满足市场的需求。我们的总干燥能力为60,000立方米，这一数字还将进一步增加，因为目前我们的锯木厂正在开发许多项目...... Maxence Lemaire</w:t>
      </w:r>
    </w:p>
    <w:p>
      <w:r>
        <w:rPr>
          <w:b/>
          <w:color w:val="FF0000"/>
        </w:rPr>
        <w:t xml:space="preserve">id 202</w:t>
      </w:r>
    </w:p>
    <w:p>
      <w:r>
        <w:rPr>
          <w:b w:val="0"/>
        </w:rPr>
        <w:t xml:space="preserve">您的管道的磨损是否造成了严重的异味积聚？你的管道中的排水是否变得越来越慢了？从你的各种卫生设施中流下的水是否不太清澈？所有这些现象都可能是导致管道堵塞的原因。Journo迅速有效地介入，疏通您在克雷泰尔的管道。某些碎片沿着您的管道堆积，造成堵塞，自然会阻止水的流动。头发、油脂和某些食物残渣会进入管道，逐步磨损家中的管道，然后完全堵塞系统。最快的解决办法是请合格的水管工团队来疏通管道。我们的水管工一丝不苟地进行干预，并有效地应对各种干预措施，因为他们拥有所有必要的工具和材料来进行任何排水管道疏通克雷泰尔的干预。他们将能够在短时间内解决你的管道问题。如果您希望重新获得健康的生活方式，享受清澈的水在您的管道中完美流动，请找我们的克莱泰尔下水道疏通专家，将是满足您需求的最佳解决方案。专家将带着高压泵来到您身边，疏通所有类型的卫生设施，如马桶、水槽、洗脸盆等，我们可以回答您所有关于管道堵塞的问题。呼吁我们公司的合格工匠介入您在Créteil的堵塞的排水管，我们公司的排水管疏通服务清单94。疏通坐便器 - 疏通隔油池 Créteil - Sos débouchage - Engorgement évacuation - Evacuation bouchée Créteil - Débouchage canalisation - Débouchage évier - Débouchage toilette Créteil - Débouchage de canalisations - Débouchage separateur a graisse - Camion débouchage canalisation - Débouchage建筑柱 - Créteil厕所堵塞 - 淋浴器堵塞 - 下水道堵塞 - 疏通公司 - 疏通Créteil下水道 - 疏通公司 - 疏通下水道 - 疏通下水道多少钱 - 疏通坑 - 疏通Créteil下水道车 - 疏通浴缸 - 疏通下水道 - 报价Débouchage canalisation - Entreprise de débouchage Créteil - Broyeur bouché - Canalisation bouchée Créteil - Débouchage siphon - Lavabo bouché - Prix débouchage canalisation Créteil - Débouchage Bac a graisse - Debouchage haute pression - Colonne d'immeuble bouchée - Débouchage Degraisseur - Debouchage canalisation pas cher Créteil -堵塞的坐便器 - 疏通公司 - 疏通水槽 - 疏通公司 - 堵塞的隔油池 - 疏通克雷泰尔的洗脸盆 - 疏通淋浴器 - 疏通马桶 - 疏通洗脸盆 - 堵塞的浴缸 - 疏通管道 - 堵塞的水槽 - 廉价疏通 - 克雷泰尔疏通价格</w:t>
      </w:r>
    </w:p>
    <w:p>
      <w:r>
        <w:rPr>
          <w:b/>
          <w:color w:val="FF0000"/>
        </w:rPr>
        <w:t xml:space="preserve">id 203</w:t>
      </w:r>
    </w:p>
    <w:p>
      <w:r>
        <w:rPr>
          <w:b w:val="0"/>
        </w:rPr>
        <w:t xml:space="preserve">Concours-gagnant.net收集了所有允许以可持续方式在草皮上获胜的方法。我们的团队为你测试了许多在草皮游戏中获利的方法。每周，我们都会向您介绍一种新的经批准的方法。然而，由于赌马不是一门精确的科学，应用所介绍的方法的结果会有所不同。要想开始，我们建议你用我们的步骤方法学习如何玩草皮博彩。草皮方法的差异性差异性是你多年来必须学习掌握的东西之一。每个人都会遇到糟糕的连胜。即使是最好的球员。我们所有方法的目标是为您提供行之有效的解决方案。而且方差很低。这意味着，通过应用这些方法，你的资本不会有很大的变化。草皮玩家成功的关键之一是对其资本的良好管理。由于草皮玩家在高赔率上下注，方差原本就相当大（每5-10次才会赢一次，但金额不小）。因此，必须对你的草皮资本进行大幅度的管理。在实践中，如果你想以专业的方式在草皮上经常获胜，你需要一个真正的基本资本。让我们以1000欧元为起点。每个赌注应最多代表总资本的1-2%。即每场比赛10至20欧元。你的预期赢利平均可能是10到500欧元。在将赢钱的方法应用到草皮上时，对银行资金的管理是最重要的。  不要想象你会在一夜之间获胜，成为百万富翁，这要归功于草皮。对于大五角星+来说，获胜的概率几乎为零。另一方面，有可能在赔率较高的单匹马上经常获胜。你需要一个好的方法和一个真正的资本来投注。在哪个网站投注我们的草皮投注方法？ 首先，我们邀请你在草皮投注中最大的值得信赖的玩家之一投注。我们与ZETURF的合作已经超过10年了。他们是最有信誉的玩家之一，提供的赔率比其他大多数草皮投注网站好得多。点击这里投注Zeturf</w:t>
      </w:r>
    </w:p>
    <w:p>
      <w:r>
        <w:rPr>
          <w:b/>
          <w:color w:val="FF0000"/>
        </w:rPr>
        <w:t xml:space="preserve">id 204</w:t>
      </w:r>
    </w:p>
    <w:p>
      <w:r>
        <w:rPr>
          <w:b w:val="0"/>
        </w:rPr>
        <w:t xml:space="preserve">SC-HTB885 这个高质量的5.1音频系统产生了一个宽广的声场，忠实于原始的声音和强大的音频质量。它还支持4K/60P信号传输，便于播放4K内容。5.1系统和清晰模式对话 5路扬声器和内置无线重低音扬声器创造了一个真正的5.1家庭影院系统。在不占用客厅的情况下，您可以在一个超现实的声音氛围中欣赏电影和视频。均衡的声音 我们的新型扬声器能产生真实的中频和高频声音。它还配备了一个放大器，可以消除大音量时的音质波动。所有的声音，包括对话和人声，都变得清晰明了，并伴有动态低音。因此，声音氛围是完美的平衡。*数字放大器处理过程中出现的时钟抖动被补偿，以再现真实的原声波形。这个系统还能补偿失真，包括由外围电路造成的失真，提供非常纯净和深沉的声音。向下发射的低音炮 有了向下发射的低音炮，低音就更加有力。</w:t>
      </w:r>
    </w:p>
    <w:p>
      <w:r>
        <w:rPr>
          <w:b/>
          <w:color w:val="FF0000"/>
        </w:rPr>
        <w:t xml:space="preserve">id 205</w:t>
      </w:r>
    </w:p>
    <w:p>
      <w:r>
        <w:rPr>
          <w:b w:val="0"/>
        </w:rPr>
        <w:t xml:space="preserve">肾上腺素GTS 20从犹豫不决到勇往直前!新的Adrenaline GTS 20。通过集成的GuideRails®技术享受无与伦比的支持。从运动胸罩。为跑步胸罩寻找完美的跑步胸罩 把你的跑步带到新的高度。让我们来谈谈跑步。第一时间了解新装备、特殊系列和其他我们在布鲁克斯开展的很酷的项目。需要帮助选择适合你的完美鞋子吗？在商店里试穿我们的鞋子和设备。</w:t>
      </w:r>
    </w:p>
    <w:p>
      <w:r>
        <w:rPr>
          <w:b/>
          <w:color w:val="FF0000"/>
        </w:rPr>
        <w:t xml:space="preserve">id 206</w:t>
      </w:r>
    </w:p>
    <w:p>
      <w:r>
        <w:rPr>
          <w:b w:val="0"/>
        </w:rPr>
        <w:t xml:space="preserve">唯一担任过瓦努阿图共和国总统的法语领导人让-马里-莱耶于星期二去世，享年82岁。让-马里-莱耶在1994年至1999年间担任瓦努阿图共和国总统，他来自群岛南部的安纳托姆岛，被认为是20世纪70年代瓦努阿图法语政治运动的奠基人之一，当时该领土仍是新赫布里底群岛。1980年，当独立迫在眉睫时，温和派政党联盟（UPM）的领导人让-马里-莱耶（Jean-Marie Léyé）并没有像民族主义的国家党那样，主张迅速加入主权。相反，他支持逐步移交权限，他认为这对良好的政治过渡是必要的。这位政治家的职业生涯中发生了许多重大事件。1997年，共和国总统让-马里-莱耶（Jean-Marie Léyé）被准军事组织瓦努阿图机动部队的军官扣为人质，他们试图发动该国历史上唯一的政变。人质状况没有持续一天，总统在同一天被释放。这位瓦努阿图前总统还因反对法国政府1995年在太平洋地区恢复核试验而表现突出，他指责核试验威胁到该地区的环境。政治阶层一致向这位瓦努阿图前总统表示敬意。在首都维拉港举行葬礼后，让-马里-莱耶的遗体将于周四被送往他的家乡安纳托姆岛。</w:t>
      </w:r>
    </w:p>
    <w:p>
      <w:r>
        <w:rPr>
          <w:b/>
          <w:color w:val="FF0000"/>
        </w:rPr>
        <w:t xml:space="preserve">id 207</w:t>
      </w:r>
    </w:p>
    <w:p>
      <w:r>
        <w:rPr>
          <w:b w:val="0"/>
        </w:rPr>
        <w:t xml:space="preserve">2019年3月9日星期六，在Les Terriens du samedi（C8）的片场，Yann Moix和每周一样，推出了他的专栏。他有机会就悬在迈克尔-杰克逊头上的恋童癖指控发表自己的看法。一个令人惊讶的请求，没有得到一致的赞同......处理有争议的纪录片，严格来说没有幽默感"。"我爱迈克尔-杰克逊，我一直爱着迈克尔-杰克逊，我将为他辩护到底，"蒂埃里-阿迪松的专栏作家警告说，他对本案中无罪推定被 "遗忘 "的事实表示遗憾。"这不是对迈克尔-杰克逊的理解，因为迈克尔-杰克逊是个孩子。一个孩子不和其他孩子一起睡。扬-莫伊克斯说："孩子只和成年人睡觉，他们强迫孩子和孩子一起睡觉。作者进一步为流行音乐之王辩护，他继续说。"因此，我决定起诉所有与迈克尔-杰克逊睡过的成年女性。"不要打扰迈克尔-杰克逊 据他说，"迈克尔-杰克逊不是恋童癖"。她曾是Léa Salamé和Christine Angot在《C'est un inpédophile!他一生中唯一的高潮是班比在最后与母亲团聚的时候。对他来说，《美女与流浪汉》中的意大利面条场景是硬色情。而小约翰与舍伍德警长搏斗的场景对他来说，相当于Daesh的斩首行动。他认为唯一能与孩子们亲近的老人是圣诞神父。"他最后说："让迈克尔-杰克逊独自呆在他的梦幻岛永恒里，那里的性爱比死亡更不存在。"这一声明在社交网络上引起了人们的不安。许多网民表示，他们对Yann Moix所说的话感到惊讶甚至震惊......在宣称自己不被50岁的女性吸引的几周后，又有新的论战出炉。 </w:t>
      </w:r>
    </w:p>
    <w:p>
      <w:r>
        <w:rPr>
          <w:b/>
          <w:color w:val="FF0000"/>
        </w:rPr>
        <w:t xml:space="preserve">id 208</w:t>
      </w:r>
    </w:p>
    <w:p>
      <w:r>
        <w:rPr>
          <w:b w:val="0"/>
        </w:rPr>
        <w:t xml:space="preserve">这个男人和一个可爱的红头发业余爱好者之间的放荡遭遇，以这个妓女非常好的嫖娼开始，她用舌头游戏让自己兴奋起来，使他的身体僵硬，完全是前所未有的。当非洲人呜咽的时候，这让他感动，让他想像一个真正的野蛮人一样把她彻底拆散。之后，她像传教士一样被操，然后再从每个洞里捣毁她的屁股。男孩不屈不挠的鸡巴让这个火辣辣的荡妇兴奋不已，她像母猪一样射了出来。在完成这个插入部分之前，这个性感的小妞被这个家伙以不同的姿势撕开了她的屁股，在这个角质成熟的脸上射精。为了获得快感，她把自己完全打扮成一个花痴，让自己变得令人向往；她让调皮的放浪者硬起来，张开她那淫荡的大腿，接受操练。男性在3-4个小时内变硬，同时摸索这个妓女，她用她的唾液使这个家伙完全变热。这两个婊子毫无保留地抽送他的阴茎，然后向他提供她们的屁股，让他可以不停地操她们。因此，她四肢着地，慢慢地品尝那个人的鸡巴，同时揉捏他的蛋。他被绊倒了，会趁着这种情况，在舔她的阴部舔模之前，摸一下这个荡妇的乳头。坦率地说，35岁的自由人，这家伙利用了生活提供给他的每个机会。看看他追求两个红发女郎的方式，从那个毛茸茸的灌木丛开始，他确保她的阴道被挑逗，自然就能感受到幸福。然后，一个非常好的精致和感性的卷发，她将得到后面的2个阴茎，一个在碗孔和另一个在她美丽的阴户。她穿着比基尼，而那个家伙几乎没有穿衣服；她以狗爬式将她的灌木丛泄露给她的亲爱的，而她的亲爱的则打开她的比基尼来舔她的灌木丛。用她那对巨大的Loche s，这个妓女设法让这个男性遭受到热辣和放荡的痛苦。为了让这段性爱的四人时间有一个良好的开端，骚年与骚年亲热，引诱这个流氓得意地走过来加入他们。而这家伙只有一个目标，那就是让这个婊子嗑药。因此，她得到了一个十几岁但英俊的家伙，他毫不犹豫地摸索和舔她。因此，他被这位成熟的女士抚摸着，她毫不犹豫地拿着他的鸡巴，把它塞进嘴里，进行口交。她的衣服都脱光了，被那个家伙的趾高气昂地践踏着，他还用舌头在她的乳头上徘徊。这个金发碧眼的业余妻子并不害羞，她在一个漂亮的小酒馆里和一个混血儿做了一下。顽皮的女孩戳着她的乳房和屁股来挑逗这个变态，并决心给他一个迷人的教训。在沸腾之余，男性无法抵制鸡奸这个木乃伊荡妇的冲动，这将使他有机会在最后射精并射在她的脸上。他一来，男性就开始了这个肛门插入会议，把他巨大的阴茎塞进这个漂亮火辣的美洲狮的嘴里；她舔着并陶醉于她正在做的turlute，让男孩完全勃起。之后，这个荡妇直起身子，跪在地上，被这个家伙跨坐在地上，他把鸡巴插入她的灌木丛，同时猛击她的屁股。然后，这个荡妇被她的阴部践踏成狗趴式，然后是</w:t>
      </w:r>
    </w:p>
    <w:p>
      <w:r>
        <w:rPr>
          <w:b/>
          <w:color w:val="FF0000"/>
        </w:rPr>
        <w:t xml:space="preserve">id 209</w:t>
      </w:r>
    </w:p>
    <w:p>
      <w:r>
        <w:rPr>
          <w:b w:val="0"/>
        </w:rPr>
        <w:t xml:space="preserve">在2020年第二季度，入门级智能手机领域的市场出现了很多竞争，有吸引力的新机型使先进的移动技术得到广泛使用。即使在这一连串的活动中，HUAWEI Y8p的发布也引起了人们的关注，这要归功于它的三重4800万像素AI摄像头、6GB+128GB大内存、耐用的4000mAh电池和OLED显示屏。Y8p还采用了改进的屏幕指纹识别技术，售价为2399迪拉姆，它代表了摩洛哥市场上整体性能和经济性之间的巨大平衡。三重人工智能4800万像素摄像头，随时实现高清成像 随着移动摄影成为许多用户记录日常生活的首选媒介，经济型智能手机的摄像技术也有了明显的改善。华为Y8p配备了4800万像素的三重人工智能摄像头，其中包括4800万像素的主摄像头（拥有f/1.8大光圈）、800万像素的超广角镜头和200万像素的深度镜头。主摄像头采用了1/2英寸的传感器，能够实现高ISO灵敏度和清晰的图像。800万像素的超广角镜头提供120°全景视角，非常适合拍摄令人惊叹的图像，或与朋友或家人一起拍摄的集体照片。深度传感器允许你拍摄细致的虚化照片，背景模糊效果将焦点放在主体上，使人像摄影变得非常容易。有了AIS超级夜景摄影功能，捕捉美丽的夜景变得很容易。通过利用高分辨率传感器和人工智能算法进行多图像降噪，AIS夜间模式可以有效稳定图像，确保高清晰度的夜间拍摄。为你提供更多的内存 HUAWEI Y8p提供了许多中端和高端智能手机中的标准128GB存储空间，并配有6GB内存，这满足了大多数用户的需求。这将使他们能够安心地存储他们所有的照片和记忆。HUAWEI Y8p还配备了4000mAh的大容量电池，可以实现真正的长期使用，非常适合密集型游戏玩家或拍照或记录您的最佳记忆。EMUI 10.1操作系统还提供了一个方便的省电模式，使用户摆脱了电池消耗的灾难性后果。华为专有的可扩展只读文件系统（EROFS）深入到软件层，提高闪存的随机读取速度，节省空间。为了实现流畅的处理和省电管理，HUAWEI Y8p配备了12纳米的麒麟710F SoC。即使在运行多个应用程序或资源密集型游戏时，性能和电池寿命也不会受到影响。OLED露珠屏，惊心动魄的沉浸感无与伦比 HUAWEI Y8p采用6.3英寸OLED露珠屏，提供沉浸式FHD+显示效果，一阶屏占比高达90.17%，2400×1080的超清分辨率，在宽屏显示器上呈现自然色彩。它得到了 "视觉舒适 "模式的补充，该模式有效地减少了蓝光的存在，抵消了因每天大量的屏幕时间而产生的视觉疲劳。它使用户能够取得更好的结果</w:t>
      </w:r>
    </w:p>
    <w:p>
      <w:r>
        <w:rPr>
          <w:b/>
          <w:color w:val="FF0000"/>
        </w:rPr>
        <w:t xml:space="preserve">id 210</w:t>
      </w:r>
    </w:p>
    <w:p>
      <w:r>
        <w:rPr>
          <w:b w:val="0"/>
        </w:rPr>
        <w:t xml:space="preserve">在列日上诉法院的一项判决中（96年6月25日），Dehaese &amp; Dehaese律师事务所表明，建筑师和承包商的十年责任远远超出了房屋本身。故事 一个承包商被要求用汝拉石板铺设一个露台，金额为26万比利时法郎，不包括增值税。在冬天的几天霜冻之后，石板爆裂并散落。客户根据《民法》第1792条传唤承包商出庭，该条规定承包商和建筑师对其 "主要工程 "因建筑缺陷而被毁负有十年的责任。承包商认为，修建露台不是一项 "主要工程"，因此他的十年期责任没有被涉及。法院判决 为了确定工程--例如建造车库或露台--是否构成 "主要工程"，上诉法院认为，未来的工程不能与新露台或车库所附属的主要建筑--房屋相提并论。拟建的新建筑必须经过审查，以确定其是否属于重大工程，而建造一定规模的露台则构成重大工程。其次，专门建造露台的承包商应该对石板的摆放进行适当的询问：他应该知道多年来汝拉石的安装是非常精细的。第三，法院对承包商通知其客户的义务做了进一步的评论。承包商在选择这些石板时，应该向他的客户提出建议，因为他们没有要求建筑师介入，也没有义务这样做，并告知他们选择的汝拉石板的特性。大多数建造新房的人都知道，承包商和建筑师对建筑中的任何缺陷都有10年的责任。然而，经常发生的情况是，人们在建好房子后，如果有能力的话，后来又决定改建露台或建造一个额外的车库。如果在随后的建筑工程中出现缺陷，如建造露台或车库，你仍然可以援引由承包商承担的十年期责任，你的房子也是如此。</w:t>
      </w:r>
    </w:p>
    <w:p>
      <w:r>
        <w:rPr>
          <w:b/>
          <w:color w:val="FF0000"/>
        </w:rPr>
        <w:t xml:space="preserve">id 211</w:t>
      </w:r>
    </w:p>
    <w:p>
      <w:r>
        <w:rPr>
          <w:b w:val="0"/>
        </w:rPr>
        <w:t xml:space="preserve">2015年5月至2016年1月一命呜呼中心--法国Île-de-France--Espace Jean-Roger Caussimon这个驻留项目是基于一命呜呼集体驻留的方法与Couleurs et Création的陪同人员的宇宙和工作方法之间的互惠原则。其目的是产生一个合作项目，导致一个集体作品。制作过程 第一阶段：认识、研究和交流的时间 这个阶段相当于熟悉环境、人、艺术世界、使用的工具和采用的方法的时间。其目的是共同考虑工作路线，并就创作过程交换意见。其目的是共同建设该项目。它采取的形式是艺术家和参与者之间不定期的会面。第二阶段：制作和实施时间 一旦做出艺术选择，艺术家在艺术监督和参与者的协助下，设置工作阶段，以期集体制作。在这个过程中，艺术家将得到合作伙伴共享的人力、后勤和物质资源的陪伴。这个阶段需要在完整的几周内进行较长时间的创作。第三阶段：传播 生产的恢复构成了由Couleurs et Création支持的人们的高潮，他们因此重视自己的工作和对项目的参与。演出将在法兰西岛的艺术和文化舞台上进行。作为使用数字技术制作集体作品的艺术驻留的一部分，由加布里埃尔-MFPass中心（一个支持精神残疾者的机构和服务平台）联合试点。Arcadi Île-de-France（一个文化合作机构）和Espace Jean-Roger Caussimon（一个用于大众教育、研究和实验的地方）。</w:t>
      </w:r>
    </w:p>
    <w:p>
      <w:r>
        <w:rPr>
          <w:b/>
          <w:color w:val="FF0000"/>
        </w:rPr>
        <w:t xml:space="preserve">id 212</w:t>
      </w:r>
    </w:p>
    <w:p>
      <w:r>
        <w:rPr>
          <w:b w:val="0"/>
        </w:rPr>
        <w:t xml:space="preserve">演示目标 信号和电信（ST）课程培训信号、图像和视觉处理领域的专业工程师，从研究到应用，这些领域在许多工业部门（电信、医疗、能源、汽车、航空和航天、机器人等）都有。毕业生在先进的信号和图像处理工具方面有扎实的技能，包括对所研究的技术进行数学建模，从而导致其计算机开发。他们还拥有当前电信系统的具体技能，使他们能够在数字无线、光学和有线通信领域的各种基础设施的规模、设计和部署方面快速运作。该课程为硕士毕业后立即进行职业整合以及攻读博士学位提供了可能性。对于选择立即进行专业整合的毕业生来说，所从事的工作是相当多样化的。在大多数情况下，它们是专门从事电信、信号和图像领域的工程工作。例如：电信工程师、信号处理工程师、图像处理工程师、视觉研究工程师、电子工程师、研究和开发工程师、系统工程师--操作研究和算法。对于那些选择攻读博士学位的人来说，他们也可以在博士毕业后申请教师研究人员或研究工程师的工作。ST硕士学位由UBO和ENIB共同认证，并与IMT Atlantique和ENSTA Bretagne合作。CMI标签（Cursus Master en Ingénierie）对获得该标签的学生来说是一个强大的附加值，为他们选择论文提供了更多便利，也为他们快速融入职业世界提供了便利。获得的技能 电信硕士学位的持有者是一个可以负责设计和确定新产品和新技术或开发现有产品的专业人士。他/她可以研究项目的可行性，并通过研究项目的特点和制约因素，拟定技术和工艺建议，设计解决方案或技术发展，进行测试和试验，分析结果并确定采取的策略。他们可能被要求监督和协调一个项目甚至一个团队。信号和电信专业硕士学位的持有者是能够在以下领域展示技术和实践能力的专业人士电信 - 掌握应用于数字通信的数字信号处理技术（解/调制、解/编码、传播、均衡、同步）。使用无线电逻辑平台； -了解数字通信标准和无线电接入技术（GSM/GPRS、UMTS、WiFi、LTE、IoT）； -无线电和微波电信技术和系统的特性。信号和图像 - 了解信号和图像分析的先进方法，知道如何在不同的工程领域实施这些方法，并提出创新的解决方案； - 知道如何通过使用估计、识别、检测、分类、模式识别、自适应滤波、非稳态信号分析等方法分析问题并找到合适的解决方案。</w:t>
      </w:r>
    </w:p>
    <w:p>
      <w:r>
        <w:rPr>
          <w:b/>
          <w:color w:val="FF0000"/>
        </w:rPr>
        <w:t xml:space="preserve">id 213</w:t>
      </w:r>
    </w:p>
    <w:p>
      <w:r>
        <w:rPr>
          <w:b w:val="0"/>
        </w:rPr>
        <w:t xml:space="preserve">或根据你的愿望和目标搜索你的课程。创建 "跟随之旅"，享受适合你的精确、可靠的体验。需要灵感吗？访问已经由跑步者、骑自行车者、徒步旅行者......专业人员和业余人员创建的500多万条路线!寻找路线 无论你是初学者还是有经验的运动者，你都可以找到你所寻找的路线。俱乐部或协会的成员？体育赛事的组织者？无论您的情况如何，都有专为您设计的Openrunner优惠!我们的个人报价 我们的俱乐部和组织者报价</w:t>
      </w:r>
    </w:p>
    <w:p>
      <w:r>
        <w:rPr>
          <w:b/>
          <w:color w:val="FF0000"/>
        </w:rPr>
        <w:t xml:space="preserve">id 214</w:t>
      </w:r>
    </w:p>
    <w:p>
      <w:r>
        <w:rPr>
          <w:b w:val="0"/>
        </w:rPr>
        <w:t xml:space="preserve">如何选择榨汁机 榨汁机可以制作各种水果和蔬菜汁，其销售量正在爆炸性增长。这主要是由于一个行之有效的营销论点：由于慢速压榨，果汁提取器能更好地保存维生素和抗氧化剂。以下是在购买这些电器之前你应该问自己的问题的概述。- 1.榨汁机的意义何在？- 2、榨汁机的价格是多少？- 3.榨汁机和离心机的区别是什么？- 4）冷提取是否能更好地保存维生素？- 5) 卧式和立式榨汁机之间有什么区别？- 6.双螺旋榨汁机的价值是什么？- 7.手动榨汁机的价值是什么？- 8.如何选择最好的榨汁机？- 9.不同品牌的榨汁机 → Test Que Choisir : 榨汁机的比较 综上所述 - 榨汁机比其他任何榨汁设备都更能制作各种果汁（水果、生或熟的蔬菜、草药、油菜籽）。- 果汁提取器并不比离心机更好地保存维生素，但它的噪音较小。- 榨汁机可以是卧式或立式，单螺旋或双螺旋，手动或电动。- 在选择最好的榨汁机时，有几个标准需要考虑：烟囱的大小、过滤器的数量、可选功能......--不同型号之间的巨大价格差异并不总是合理的。榨汁机的用途是什么？榨汁机可以让你自己轻松地制作各种果汁，以水果、生或熟的蔬菜（芹菜、甜菜根、胡萝卜等）、调味品（姜、香菜等）和坚果（杏仁、核桃等）为原料。因此，它使人们有可能避免商店里出售的含糖水果饮料（尽管工业果汁不含添加糖）。许多用户还把它看作是一种照顾自己健康的方式，通过填充营养物质。不幸的是，这些果汁的营养价值受到许多专家的质疑，因为它们的纤维含量低，而且往往含糖量高。一个榨汁机要多少钱？价格范围很广：从60欧元到一些声称是专业榨汁机的型号超过1,000欧元。然而，这些价格差异并不总是合理的，正如我们的榨汁机测试所示。榨汁机和离心机之间有什么区别？榨汁机和离心机的区别在于其榨汁机制。榨汁机使用螺旋桨轻轻粉碎食物，将产品压在一个筛子上，使果汁在一侧被收集，果肉在另一侧被提取出来。另一方面，离心机利用过滤器的高速旋转引起的离心力来粉碎食物。这种粗糙的过滤器允许果汁通过小缝隙，并保留了果肉。榨汁机 一般来说噪音较小 有时可以加入坚果（杏仁、腰果等） 结实的食物（苹果、梨、生芹菜等）应与柔软的水果（香蕉、芒果、西红柿等）交替使用 离心式榨汁机 榨汁速度较快 过滤器上积累的果肉必须定期清除 冷萃取是否能更好地保存维生素？这是榨汁机使用的主要论据之一：缓慢压榨（每分钟不到80转，而一些榨汁机则超过10,000转）是保存维生素的最佳方式。</w:t>
      </w:r>
    </w:p>
    <w:p>
      <w:r>
        <w:rPr>
          <w:b/>
          <w:color w:val="FF0000"/>
        </w:rPr>
        <w:t xml:space="preserve">id 215</w:t>
      </w:r>
    </w:p>
    <w:p>
      <w:r>
        <w:rPr>
          <w:b w:val="0"/>
        </w:rPr>
        <w:t xml:space="preserve">2010年5月12日发行 爵士钢琴家Keith Jarrett邀请贝斯手Charlie Haden到他家里的录音室，他们开始一起演奏作品，就这样，没有任何具体的目标。其结果是《茉莉花》，一张你只听到30年没有一起演奏的二人组的专辑。结果是《茉莉花》，这张专辑只收录了30年没有在一起演出的二人组。 这张专辑中的作品柔和而简单，但由这两位伟大的爵士乐手扎实地演绎。阅读更多</w:t>
      </w:r>
    </w:p>
    <w:p>
      <w:r>
        <w:rPr>
          <w:b/>
          <w:color w:val="FF0000"/>
        </w:rPr>
        <w:t xml:space="preserve">id 216</w:t>
      </w:r>
    </w:p>
    <w:p>
      <w:r>
        <w:rPr>
          <w:b w:val="0"/>
        </w:rPr>
        <w:t xml:space="preserve">收件人：用这支棉质蜡烛提升你的夜晚。这种微妙的混合物将使房间里的人陶醉，你会屈服于贪婪。点燃蜡烛，让它融化，获得可以开始按摩的油。皮肤按摩的感觉将使你的伴侣颤抖......温暖的气氛将迅速上升......。</w:t>
      </w:r>
    </w:p>
    <w:p>
      <w:r>
        <w:rPr>
          <w:b/>
          <w:color w:val="FF0000"/>
        </w:rPr>
        <w:t xml:space="preserve">id 217</w:t>
      </w:r>
    </w:p>
    <w:p>
      <w:r>
        <w:rPr>
          <w:b w:val="0"/>
        </w:rPr>
        <w:t xml:space="preserve">Molyneux House Midinettes (1934) 1934年Acme机构拍摄的Molyneux House Midinettes庆祝Marina公主婚礼的照片的复古版。莫利纽克斯为希腊公主玛丽娜与肯特公爵的婚礼制作了妆奁和婚纱。婚礼于1934年11月29日在威斯敏斯特教堂举行。玛丽娜公主把香槟酒献给了莫利纽斯家的米尼特夫妇。复古银色印刷的新闻照片。背面有印章和说明。标题写道："巴黎midinettes庆祝玛丽娜公主的婚礼。一些为完善现在列入玛丽娜公主妆奁的礼服而辛勤工作的女孩，在莫利纽斯著名的巴黎时装店的工作间里享受一杯香槟。姑娘们在喝酒，公主希望她们能分享11月29日在英国威斯敏斯特修道院发生的喜事，当时她嫁给了肯特公爵。爱德华-莫利纽克斯上尉开始了他的职业生涯，是一名插画家。随后，他加入了裁缝店Lucile，并于1919年在皇家街14号创办了自己的时装店，几年后搬到了皇家街5号。这家公司在国际客户中取得了巨大的成功，他们欣赏其永恒的优雅的创作。1934年，莫利纽斯为希腊公主玛丽娜与肯特公爵的婚礼制作了婚纱和妆奁，使其名声大振。新任肯特公爵夫人为庆祝她的婚礼，向莫利纽斯中层人士赠送了香槟酒以示感谢。当时的报纸刊登了这些信息。在这所房子的模特中，有英国人杰奎琳-弗莱和俄罗斯人伊丽莎白-格拉布（她拥有格拉布伯爵夫人和贝洛塞尔斯基公主的头衔）。1939年秋天，莫利纽斯正在洽谈制造军用服装的事宜。该公司依靠这一活动来抵消战时订单的减少。它终于在1940年关闭了大门。管理层和一名雇员之间的通信回忆了这段不确定的时期。战后重新开张，1954年关闭，当时莫利纽克斯患有视力问题。属于女高音歌唱家艾尔莎-雷肯斯（Else Rijkens）的这一时期的作品是1988年由海牙的荷兰Kostuummuseum组织的展览的主题。为此还出版了一本目录。在1964年恢复视力后，他再次打开了自己的房子。1969年，他将其创建工作委托给他的侄子约翰-塔利斯。莫利纽克斯在1977年停止了其时装活动，但莫利纽克斯的香水仍然在经营。</w:t>
      </w:r>
    </w:p>
    <w:p>
      <w:r>
        <w:rPr>
          <w:b/>
          <w:color w:val="FF0000"/>
        </w:rPr>
        <w:t xml:space="preserve">id 218</w:t>
      </w:r>
    </w:p>
    <w:p>
      <w:r>
        <w:rPr>
          <w:b w:val="0"/>
        </w:rPr>
        <w:t xml:space="preserve">主题: Re: 来自混沌的生物 2020年10月14日 星期三 - 0:03 非常吓人。AliannaArmsmaster 主题: Re: The Creature from Chaos Wed 14 Oct 2020 - 18:02 Well, that's magical!他们不必太担心工程问题。但我想象马尔一定在装饰品上花了一些钱......。Muetdhiv3rFantassin 主题: Re: The Creature from Chaos Thu 15 Oct 2020 - 11:47 Hi, Great drawing!我刚刚开始，第一次，"来自混沌的生物"。我刚刚第一次开始 "来自混沌的生物"，所以我喜欢这个冒险的基调，长长的写好的段落和详细的描述，等等...。(我甚至认为对于你要扮演的粗糙的生物来说，它写得有点太好，很可疑......)你不能完全控制决定，它是原创。另一方面，它是如此困难！我昨晚死了6次，从未走得很远。在战斗（难度不大，但数量很多）和突然死亡之间，它很陡峭！我被各种东西吃掉了：失明、中毒、被迷惑、被杀死。在这个阶段，我不认为这本书的HAB低于9就很好玩：我不知道一开始的众多战斗（3个冒险者，3个死灵法师，3个霍比特人）。HAB 9是我认为工会的最低限度，但仍然相当困难。HAB高于9是一种模式。我想在第2段做一种替代性的起点，（就在一个能返还所有体力值的百胜之后），库存中的不可抗力卷轴337.但在这段之前还有一些选择我还没有探索，所以我得不时地回到开头......我想说的是，如果你想让你的朋友们知道你在做什么，那你就得让他们知道你在做什么！""我想说的是，如果你想让你的朋友们知道你在做什么，那你就得让他们知道你在做什么。主题: Re: 混乱中的生物 2020年10月15日 星期四 - 12:06 有了8个技能就可以玩了：别忘了每次进攻失败只损失1个Pe，还有双重死亡规则。在我看来，至少有9点的运气也是必要的。之后，你可能不会做开始时的战斗，因为你必须进行15到20次尝试才能到达终点（并到处画图纸）。但要坚持下去，这是很值得的。我不确定是否可以从新的游戏开始，但我确信这是个好主意，因为我可以从新的游戏开始，而且我确信这是个好主意。但像驴子一样，我没有看到每次攻击只损失1个ASP!的确，这改变了所有的一切！我想，这也是我的责任。我开始了一个计划，它不是很干净，看起来像一个年轻的孩子做的......但至少我在主题中 !主题：Re: The Creature from Chaos Thu 15 Oct 2020 - 12:26 Good luck with this book.你会需要它的 主题：Re: The Creature from Chaos Fri 16 Oct 2020 - 11:09 Muetdhiv3r写道：（我甚至觉得对于你要扮演的粗陋的生物来说，它写得有点太好，很腥臭......）是的，它是。)是的，这很可疑......你醒来时失忆了......你不知道你是谁，你是什么......Muetdhiv3rGunslinger 主题：Re: The Creature from Chaos Fri 16 Oct 2020 - 16:47 有趣的是，我发现它在写作方面明显高于其他作品：有一个细腻的，微妙的地方... ...例如，昨天我死了（再次），但</w:t>
      </w:r>
    </w:p>
    <w:p>
      <w:r>
        <w:rPr>
          <w:b/>
          <w:color w:val="FF0000"/>
        </w:rPr>
        <w:t xml:space="preserve">id 219</w:t>
      </w:r>
    </w:p>
    <w:p>
      <w:r>
        <w:rPr>
          <w:b w:val="0"/>
        </w:rPr>
        <w:t xml:space="preserve">消息人士称，法国军队周一连续第四天再次轰炸了马里圣战分子在巴马科以北800公里处的杜恩扎镇的阵地，但伊斯兰战士已经逃离该市。一位地区安全人士证实了这一消息，并补充说，马里北部的 "其他地区也发生了轰炸"。周日，杜恩特扎附近的圣战战士阵地已经被击中。声称在马里 "与恐怖主义开战 "的法国政府周五阻止了控制马里北部9个月的伊斯兰武装团体向该国中部的推进，周日法国空军轰炸了他们在北部圣战分子领土中心的加奥和基达尔的阵地。</w:t>
      </w:r>
    </w:p>
    <w:p>
      <w:r>
        <w:rPr>
          <w:b/>
          <w:color w:val="FF0000"/>
        </w:rPr>
        <w:t xml:space="preserve">id 220</w:t>
      </w:r>
    </w:p>
    <w:p>
      <w:r>
        <w:rPr>
          <w:b w:val="0"/>
        </w:rPr>
        <w:t xml:space="preserve">公司间培训 公司间培训将来自不同公司的参与者聚集在一起，讨论一个特定的主题。它促进了交流，实现了相互充实。公司间培训是一个独特的机会，可以将自己的做法与其他参与者的做法进行比较，同时获得最佳做法。TMIS提供全方位的课程，其中理论与实践相结合。这些课程要么是基本技术的入门课程，要么是最先进技术的高级课程。每个课程都有详细的计划，可在TMIS目录中找到。</w:t>
      </w:r>
    </w:p>
    <w:p>
      <w:r>
        <w:rPr>
          <w:b/>
          <w:color w:val="FF0000"/>
        </w:rPr>
        <w:t xml:space="preserve">id 221</w:t>
      </w:r>
    </w:p>
    <w:p>
      <w:r>
        <w:rPr>
          <w:b w:val="0"/>
        </w:rPr>
        <w:t xml:space="preserve">14年后，Off爵士音乐节的簧片仍在响起，琴弦仍在振动，尽管其财务状况脆弱，但今年将在10月3日至12日之间的八个晚上进行。作为一个比商业甚至音乐惯例更有激情的爵士乐圣地，Off爵士乐节将在Lion d'Or、Sala Rossa、Casa del Popolo、Upstairs和Cabaret du Mile End举行，此外还将占领Parc街的新Résonance Café，下午5点的音乐会将在这里自愿举行。拖上几张酒杯的票，再拖上几张帽子的票。克莉丝汀-简森爵士乐团 虽然大多数晚上都有四场音乐会，但10月3日的开幕演出将是当天唯一的一场，但仍将由克莉丝汀-简森爵士乐团的19名音乐家演奏。这位萨克斯演奏家将利用这个机会推出一张新专辑。然后，这一切就像切分音的鼓声独奏一样开始了，在10月8日和9日有两次休息。10月4日，Marianne Trudel将在Lion d'Or举办两场不同的音乐会，包括与贝斯手William Parker（2012年曾在Off）和鼓手Hamid Drake的音乐会。第二天将是蒙特利尔与纽约的另一次相遇，届时切特-多克斯将与来自大苹果的三位音乐家马特-史蒂文斯、埃里克-杜布和扎克-洛伯一起演奏。此外，杰夫-约翰斯顿三重奏将于10月6日在楼上演出，雷米-让-勒布朗合奏将于10月9日在Sala Rossa演出，还有Quartetski Does Stravinsky演出和专辑发布会，以一种可以说是爆炸性的方式庆祝《春之祭》的100周年纪念。我们几乎没有触及节目的表面，但在www.loffjazz.com，你会发现音乐会、奖品，甚至是由Off发起的筹款活动的细节，以便为预算注入一些黑色墨水。</w:t>
      </w:r>
    </w:p>
    <w:p>
      <w:r>
        <w:rPr>
          <w:b/>
          <w:color w:val="FF0000"/>
        </w:rPr>
        <w:t xml:space="preserve">id 222</w:t>
      </w:r>
    </w:p>
    <w:p>
      <w:r>
        <w:rPr>
          <w:b w:val="0"/>
        </w:rPr>
        <w:t xml:space="preserve">人们知道，河流被硝酸盐和某些被广泛消费的药品所污染。我们现在知道，它们也受到来自微型塑料的污染影响，这些塑料的尺寸小于5毫米。这是法国国家工业环境与风险研究所（INERIS）披露的。在法国，还没有在淡水中进行过研究。科学家们从75个地点采集了软骨鱼的样品。选择这些鱼是因为它们生活在河流的底部。它们在淤泥中觅食微生物，因此也吞食塑料的微小颗粒。在INERIS的生态毒理学部门负责人Jean-Marc Porcher看来：10%的鱼的肠子里含有微塑料，鱼Jean Marc Porcher 在负鼠肠子里发现的纤维来自于清洗纺织品。尤其是微珠来自化妆品。这些微塑料没有被污水处理厂的过滤器阻挡，因此来到了自然环境中。我们不知道这种污染对鱼类的健康影响，但我们可以想象，正如INERIS危险中心的负责人Eric Thibaut所说："可能对鱼类的繁殖有影响。 INERIS的研究将继续进行两年。</w:t>
      </w:r>
    </w:p>
    <w:p>
      <w:r>
        <w:rPr>
          <w:b/>
          <w:color w:val="FF0000"/>
        </w:rPr>
        <w:t xml:space="preserve">id 223</w:t>
      </w:r>
    </w:p>
    <w:p>
      <w:r>
        <w:rPr>
          <w:b w:val="0"/>
        </w:rPr>
        <w:t xml:space="preserve">资源描述框架（RDF）是一个描述（元）数据的图模型，并允许对元数据进行一些自动处理。这种语言的语法（序列化）之一是RDF/XML。它是由W3C联盟开发的一种XML方言。通过对非结构化文件进行注释，并作为结构化应用和文件（如数据库、EDM等）的接口，RDF允许在网络上交换非格式化和非结构化信息的应用之间具有一定的互操作性。一个RDF结构化文档是一组三元组。一个RDF三联体是一个关联{主语、宾语、谓语}。[一]Mozilla RDF引擎的文档方向 这个介绍显示了Mozilla RDF引擎的新发展。什么是RDF Tim Bray对资源描述框架的介绍（XML.com）。关于Mozilla中RDF的常见问题 关于Mozilla中资源描述框架的常见问题（en:RDF in Mozilla FAQ）。RDF的五十个字 对资源描述框架的简短介绍。使用RDF数据源 本文解释了如何创建一个本地的、客户端的数据源，与Mozilla RDF实现一起工作。使用XPCOM聚合内存数据源 使用内存数据源进行聚合。所有文章... 社区 查看Mozilla的论坛... 新闻组 Google Group Syndication feed 邮件列表 RDF-Dev Tools RDF Tools and Editors RDF Validator XML 相关主题 &lt;hr&gt; &lt;/p</w:t>
      </w:r>
    </w:p>
    <w:p>
      <w:r>
        <w:rPr>
          <w:b/>
          <w:color w:val="FF0000"/>
        </w:rPr>
        <w:t xml:space="preserve">id 224</w:t>
      </w:r>
    </w:p>
    <w:p>
      <w:r>
        <w:rPr>
          <w:b w:val="0"/>
        </w:rPr>
        <w:t xml:space="preserve">Bain et Confort : 热水池、游泳馆、桑拿房、蒸汽房的销售 Easyfit VEE Ø50阀门 - Easyfit VEE阀门包括负载的球锁系统，其创新的设计允许在完全安静的情况下安装一个液压系统。Easyfit VEE Ø50阀门包括一个球锁在负载系统上的无故障安装。联合螺母体：PVC-U EN1452，"短 "系列（VE兼容）。密封件和底座：EPDM和PE。精密加工的部件。多功能手柄。认证：CE97 / 23 / CE PED。</w:t>
      </w:r>
    </w:p>
    <w:p>
      <w:r>
        <w:rPr>
          <w:b/>
          <w:color w:val="FF0000"/>
        </w:rPr>
        <w:t xml:space="preserve">id 225</w:t>
      </w:r>
    </w:p>
    <w:p>
      <w:r>
        <w:rPr>
          <w:b w:val="0"/>
        </w:rPr>
        <w:t xml:space="preserve">专家们为您现场解说!在3天时间里，您可以欣赏到50多场演讲--既有实用性又有非广告性的会议，既有原创性又有技术性的竞赛，既有专业性又有令人惊叹的表演，既有精确性又有创新性的演示。会议室见!大会，这次专业会议反映了大会在整个部门变革时期的远见卓识。因为这个行业比以往任何时候都更需要一个真正的参考会议。因为新美学的严肃性和专业性不再需要证明 BECAUSE 你除了比你的竞争对手领先一步，没有其他选择。因为你必须适应立法。因为你的客户的口味是不断变化的，你需要比他们知道得更多!因为每年有26,000名专业人士来到这里，而没有其他地方。因为这是一个与整个行业会面的独特机会。因为我们作为领导人的地位要求我们有雄心壮志，以便我们永远不会被指责为容易，这里有一个2016年国会...有远见的人 4月2日（星期六） 溜冰鞋在头皮色素沉着中的应用 颅骨按摩 果园黄金仪式 Naadiya按摩，阿育吠陀椅子按摩 阿拉丁按摩 睫毛移植的未来 哪种技术适合哪个研究所？精力充沛的化妆传单、治疗卡、礼品券......是的，它是有效的。大溪地按摩 超细自然3D眉毛的微整形 真正的发展杠杆：从网络到商店 从东方到西方：新娘化妆示范 生物能量芳香疗法 真正的中国拔罐按摩 让我们在化妆中旅行吧法国人体彩绘奖 4月3日（星期日） 交替热冲击治疗橘皮组织 培养忠诚度的服务理念 工作室化妆，一种新的时尚服务阴阳水球按摩的变奏曲 Les Victoires du Regard 国际范围内的永久性化妆 美容院的自我破坏：治疗卡 你对新规定了如指掌吗？按摩或触摸能成为一种艺术吗？布劳斯按摩：能量和舒缓 民族式茧式按摩 匆忙中的都市女孩的仪式 4月4日星期一 "Robe Décolleté "重塑按摩 腹部彩绘 电动皮肤刺激 栾树按摩 想了解更多关于第46届国际美容水疗大会的日程安排：摘要、发言人肖像，请点击这里。</w:t>
      </w:r>
    </w:p>
    <w:p>
      <w:r>
        <w:rPr>
          <w:b/>
          <w:color w:val="FF0000"/>
        </w:rPr>
        <w:t xml:space="preserve">id 226</w:t>
      </w:r>
    </w:p>
    <w:p>
      <w:r>
        <w:rPr>
          <w:b w:val="0"/>
        </w:rPr>
        <w:t xml:space="preserve">Simpa这个小周末 ^^ 我很高兴见到你 Vous revoir Vous avez vraiment de la chance d'ab peut-�tre � l'ann�e prochaine.... pourquoi pas ^^ Quelques photos: poz avec pilo et phil sur la grande placepilo a l'ap�ro ....on a fait que �a Duck, Marion &amp; moua �l'appart � philou Nouvelle tradition....一张每个人的照片o chiotte ^^：Philou, duck &amp; mouaPhilou &amp; tomas(sa) ...la su�doise Les hommes � la cuisine ...heuuu je crois Dam's directement dans le plat Philou &amp; moua en mode boulet Duck avec une salope ....faut que je me contrôle Raphael m�zra� se fait beau pour sortir ^^ La click dans l'appart de philou ...如果没有，有什么新鲜事？[Bient�t 21ans .... pffffffffffffffffffffffffffffffffff �a开始�做�a，peut�tre commen� a penser� l'avenir cet arr�ter de Faire le ....2月16日星期六，在卡奥尔的Bureau Bar =&gt; Electro Clash &lt;= With Dj Ti'lud Dj Carl Johson Dj Star Kid COME IN NUMBERS I LOVE ELECTRO The flyer is from Moua It's not finished yet but what do you think ?我很喜欢妈妈组织的12周年纪念日活动，她用了一个小盒子，里面装了很多东西，我很喜欢....。我给你一个大大的拥抱，祝你在20年里好运，也祝你在新的一年里大展宏图。夫妇俩在一起的时候，我的母亲（我的父亲）也在那里。... mdr Dam's, yannick &amp; Moua allez un p'ti calin Fauteuil d'otistes, encore &amp; encore rabageoise va ...Coupin magalie with the cake Andresh always...la bourre End of soir�e all can�s [ Putin ] 一个多月我都没有更新这个该死的博客，时间太少了，所以当我回去看到它的废墟时......我给你做了一个清洗的 esp�ce，我想它还没有完成 ....[ ♀ ] [ Myspace.com/marceau_ ] [ ♂ ] 对于那些认为TechtoniCHh非常.... 的智障人士，我有更好的东西提供给你们。洗牌.  而�a，�a施加的RespecT不是一些老的计算错误的空气洗牌�。我不是唯一的一个。说什么...？They changed. Skyrock again But they don't stop....在这个小假期，Jus†ice在tournefeuille Simpa的音乐会的一些视频。勉强从我的周末中恢复过来，我的父母提供了去西班牙的机会。我在Font-Romeu（在我的公寓里）的山上度假，在热力站度过了第一日，然后去了Bar'a Peti的公寓，在Putes街（很有特色），离那里500米，有很多很好的酒店和很好的古迹（真的很不错），我想去购物......我很高兴，我很喜欢 ....。4天灿烂的天气 TrǾp d�g0ut� d3 return � C@hoRs ==&gt; P3titE p�b pǾur chArly: &lt;== Mixxx session on 24nov At office Come in large numbers The Flyer is from moua ....H�m H�m ...p� mal D3s peTiTes S0ir�es c0mme J3 les @imE ____ Little soir�es as I like them ____ What I like these little soir�es organised � la rache des soir�es � l'appart d'un pote, un coup de speed pour passer sa soir�e � Toulouse dans les meilleurs Bars et Discoth</w:t>
      </w:r>
    </w:p>
    <w:p>
      <w:r>
        <w:rPr>
          <w:b/>
          <w:color w:val="FF0000"/>
        </w:rPr>
        <w:t xml:space="preserve">id 227</w:t>
      </w:r>
    </w:p>
    <w:p>
      <w:r>
        <w:rPr>
          <w:b w:val="0"/>
        </w:rPr>
        <w:t xml:space="preserve">我刚刚买了一块geforce gtx 1050卡，我刚刚安装了它，但它不可能使它工作，出售的CD的驱动程序使它崩溃，我去看nvidia和下载最后一个，同样的结果。 谢谢你的帮助是的黑屏。我想为我的计算机寻找新的电源，我想为我的计算机寻找新的电源，我想为我的计算机寻找新的电源，我想为我的计算机寻找新的电源。我想说的是，如果你是一个人，那么你就应该有一个人的尊严，你应该有一个人的尊严，你应该有一个人的尊严。我想说的是，如果你是一个人，那么你就应该有一个人的尊严。"我想说的是，如果你是一个人，那么你就应该有一个人的尊严。你好，在Nvidia的网站http://www.nvidia.fr/graphics-cards/geforce/pascal/gtx-1050/ 对于系统要求，它说：功耗（瓦）：75瓦 建议系统功率（瓦）（4）：300瓦（4）--建议基于配置有3.2GHz的英特尔酷睿i7处理器的PC。预集成的系统可能需要更少的功率，这取决于其配置。考虑到其他组件，这个电源可能确实如DLUC指出的那样具有限制性。日安 你好，电源对gtx 1050来说是足够的。其中一个方法是在安装gtx 1050的驱动之前，先卸载系统中现有的所有图形驱动，用DDU软件进行卸载，有可能是导致崩溃的原因。链接DDU http://www.commentcamarche。net/download/telecharger-34100431-display-driver-uninstaller re 驱动程序安装了，但当你重新启动计算机时崩溃了，没有它从来没有工作好，如果它工作，但没有驱动程序，所以没有一个完整的可能性，你的电源是不属于灾难的电源，有时甚至最好的可以有故障，但400W是好的!我想说的是，如果你是一个人，那么你就应该有一个人的尊严，而不是一个人的尊严。这张卡在vga模式下可以工作，我也连接到了它，所以我认为它在工作......你的意见......死掉的旧卡是geforce 8800 gts.我问的问题是我要不要退卡。我不确定换电源是否是个好主意，但如果要换，你有什么建议？8800GTS比gtx1050消耗更多的能量！所以不是电源的问题，除非它被损坏（电源），这可以解释你的8800GTS的故障。我想说的是，如果你是一个人，那么你就应该有一个人，而不是一个人。"我想说的是，如果你是一个人，那么你就应该有一个人，而不是一个人。"我想说的是，如果你是一个人，那么你就应该有一个人，而不是一个人。我刚刚重新安装了驱动程序，它就崩溃了，但我在无故障模式下重新启动，在设备管理器中出现了该卡，所以这意味着它在工作，或者至少它没有坏，我需要你的建议。我不知道我现在用的是什么设备，但我不确定。</w:t>
      </w:r>
    </w:p>
    <w:p>
      <w:r>
        <w:rPr>
          <w:b/>
          <w:color w:val="FF0000"/>
        </w:rPr>
        <w:t xml:space="preserve">id 228</w:t>
      </w:r>
    </w:p>
    <w:p>
      <w:r>
        <w:rPr>
          <w:b w:val="0"/>
        </w:rPr>
        <w:t xml:space="preserve">不久前，当涉及到我们应得的国库资金时，我们还吵着要分一杯羹。今天，海地人民目睹了他们的儿子和女儿为确保他们吸食薄荷糖而做出的蛇形努力。通过从蛋糕的逻辑转向糖果的逻辑，我们以自己的方式更深入地坚持了新自由主义的霸权思想，这是一种对先进个人主义的无悔的经济颂歌。如果在蛋糕的形象中，有一个分享，无论多么不平等，与棒棒糖，我们移动到一个基本的自私的寄存器，吸吮是一个深刻的个人行为。人们甚至可以说，这是一种无限削弱的行为，因为它在攻击存在之前就破坏了本质。至少当一个人被吃掉时，一个人被一下子完全吃掉了。词源学将吸这个词追溯到印欧语词根seu（抽取液体）。因此，吸吮就是吸食某物的汁液、精华、汁液。吸取国家，就是通过剥夺它的实质，把它推向脆弱的状态，只留下可怜的、憔悴的胴体。但不要紧，我们可以把它的骨头吸出来。直到骨髓。直到一个都不剩？找到一个可以吸食骨头的地方是一项全民运动。你必须明白。正如一位尊敬的国会议员在首都一家非常受欢迎的电台上提醒我们的那样，我们都有一张狭长的嘴。这是一个生存的问题。而只有那些最敏捷的人才能生存。尤其是语言，它是灵活性和便利性的保证。习惯于卑躬屈膝的受辱者的灵活性；拒绝和唾弃我们过去的承诺的便利性。在一个社会电梯受阻的国家，我们尽可能地润滑它。我们表明自己是有创造力的。我们表明自己是创新的。这是一个谁能最聪明，谁能最善于周旋的问题。为了摆脱它。最好是独自一人。对于那些会来谈论道德、爱国主义和体面的神圣的人，我们会回答说，如果不是我们，就会是别人。也许甚至是他们。因此，这也可能是我们。作为民族不断受辱的良好见证，我们有智慧，在和别人一起受辱之前，先羞辱了自己。大事不妙!即使我们感到羞愧--我们也有血，我们也会保持眼睛的干燥。如此一来，情况就更糟糕了。在内心深处，我们知道这种两难境地并不是一个两难境地。在海地，这不完全是 "不吸就死"。还有其他选择。更加可敬，更有责任感，更有尊严。无愧于我们的祖先，他们的身体曾经被奴役，他们应该得到比精神上被奴役的后代更好的待遇。但在被吸血者包围的情况下，这些都是困难的选择。对错过生命的恐惧是令人恐惧和麻痹的。于是有一天晚上，我们厌倦了被人吸食，拒绝了白天的光明，拥抱了黑暗，自己也成了吸食者。Categories Bonjour Tristesse, Coup de gueule How about we let the writing do the talking?不稳定与缺乏道德的结合？毋庸置疑。毕竟，空的袋子不会停留在上面。一个饥饿的民族把自己的祖国比作食物，没有什么好的结果，纯粹是野蛮的行为。</w:t>
      </w:r>
    </w:p>
    <w:p>
      <w:r>
        <w:rPr>
          <w:b/>
          <w:color w:val="FF0000"/>
        </w:rPr>
        <w:t xml:space="preserve">id 229</w:t>
      </w:r>
    </w:p>
    <w:p>
      <w:r>
        <w:rPr>
          <w:b w:val="0"/>
        </w:rPr>
        <w:t xml:space="preserve">法国2台是一个提供事件、新闻、体育和娱乐的频道。在france.tv上观看法国2的直播和重播。法国2台是法国的一个公共服务频道，为所有观众提供广泛、多样和统一的节目。法国2台于1992年接管了Antenne 2，是法国电视集团的一部分。它的作用是通过法国电视二台的新闻节目和杂志（如《现金调查》和《特使》）来解读新闻，并通过各种节目和游戏来提供娱乐，如《不在沙发上》、《Fort Boyard》、《全世界都要占有一席之地》、《不要遗忘》等系列节目和电视剧，如《爱》、《幸福与美丽》。它还提供重大事件的现场报道，如法国网球公开赛、环法自行车赛等。为了观看所有你喜欢的节目，你可以选择数字电视、卫星、网络，但也可以选择IPTV和有线电视。这样一来，无论你在哪里，都可以通过丰富多样的法国2台的纪录片，欣赏到涉及深度问题的节目，也可以欣赏到当前的话题。除了访问法国电视2台的直播频道外，您还可以像在Pluzz法国电视2台一样，通过新的在线视频回放服务france.tv找到所有的节目，这些节目可以随时以流媒体形式观看。选择你的节目，并在最方便的时间完整地观看，或选择最佳时刻。你还可以通过独家视频来丰富你对节目或所涉及的主题的知识。您还可以在付费预览中或在france.tv播出或转播后的几周内，抢先看到内容。通过利用推荐，你将有机会观看符合你口味的节目，也有机会获得发现新世界的各种建议。每种类型的节目都有代表，以吸引所有观众。所有在法国电视2台直播的节目，过去在Pluzz上重播的节目，现在都可以在france.tv上找到。</w:t>
      </w:r>
    </w:p>
    <w:p>
      <w:r>
        <w:rPr>
          <w:b/>
          <w:color w:val="FF0000"/>
        </w:rPr>
        <w:t xml:space="preserve">id 230</w:t>
      </w:r>
    </w:p>
    <w:p>
      <w:r>
        <w:rPr>
          <w:b w:val="0"/>
        </w:rPr>
        <w:t xml:space="preserve">我的婚礼回到了童年：周五的惊喜和我的建议 好吧，我结婚了！我的婚礼。这是非常美好的一天，尽管有很多不可预见的事件和疏忽......但首先让我告诉你我的星期五。上午，没有什么可说的。我趁机打扫卫生，为下午要来的家人准备公寓。前一天，我接到我所租的小屋主人的电话，她告诉我，她不能按最初的计划在3月7日再见到我们，我们必须改到28日星期五下午2点。不用说，这不在我的计划之内。戈尔多拉克先生和小家伙甚至没有时间打盹，这让我很不高兴。但无论如何，我们必须要走，所以我们走了。旅馆的女主人会以最快的速度做，她甚至会提供一包肥皂泡和一个朱雀宠物忍者来弥补。一件好事完成了!我们趁机去办了几件最后一分钟的事，比如说不要忘记的必需品。你很容易猜到，我必须买的东西恰恰是我忘记的......当我们回到家时，大家都在等着我们。这里有我的妈妈，我的3个兄弟，他们的妻子和我的两个侄子和侄女。还有我的妻子和她的家人，特别是，特别是：和我的衣服在一起!嗯，我很高兴看到他们。但我迫不及待地想看到我完成的衣服!信不信由你，我有这么多事情要做，以至于整个星期五我都没有花时间去试穿它......大错特错！"。但我以后会告诉你的。现在是下午5点，我必须到我们的场地去拿钥匙，把装饰品放好，摆好桌子。在此期间，我们和我的兄弟们一起去买音响系统和花。当我们到达大厅时，第一个糟糕的惊喜是：所有的桌子都是套装形式。幸运的是，我的兄弟们拿出了他们的肌肉，尽可能快地处理了这个问题。第二个惊喜：他们完全不符合我准备的座位计划......但也不是完全不符合。一切都要修改。我将跳过我们花了一个小时尝试各种可能的组合的细节。最后，我们要达到霍格沃茨的效果，有5张大桌子与主桌垂直。因此，这里有一个第一条建议：在规划布局之前，先检查一下你房间里的桌子的尺寸!我温柔地把所有童年的装饰品放好，而妈妈和大哥哥负责剪花。小家伙累了，我们也是，我们开始累了。我们吃了当之无愧的比萨饼，然后我的岳父岳母带着碗筷来到这里，给我们提供了一个很好的帮助，把一切都安排好。现在是晚上9点，房间已经完工，我对结果相当满意。不是一切都很完美，桌布有点歪，但我们不在乎，我们是作为一个家庭做的，我们很高兴！"。我们要回家了。我知道我还没有准备好去睡觉，因为我还有一些菜要为第二天准备。在此期间，我的一些朋友在大喜之日之前停下来打招呼，我终于欣赏到我的裙子，并向他们展示。它很美，但我应该回到拉鲍尔进行最后的试穿，这可以让我们看到有几个细节不对。幸运的是，对我的一个朋友来说，没有什么太复杂的事情。</w:t>
      </w:r>
    </w:p>
    <w:p>
      <w:r>
        <w:rPr>
          <w:b/>
          <w:color w:val="FF0000"/>
        </w:rPr>
        <w:t xml:space="preserve">id 231</w:t>
      </w:r>
    </w:p>
    <w:p>
      <w:r>
        <w:rPr>
          <w:b w:val="0"/>
        </w:rPr>
        <w:t xml:space="preserve">"今年，面对神经科学日益增长的重要性，该小组正在研究一个主题装置和多学科方法（生物学、医学、人类学、历史或哲学等）。今年，面对神经科学在医疗保健领域和社会领域日益增长的地位，主题涉及对科学和无意识之间关系的质疑。</w:t>
      </w:r>
    </w:p>
    <w:p>
      <w:r>
        <w:rPr>
          <w:b/>
          <w:color w:val="FF0000"/>
        </w:rPr>
        <w:t xml:space="preserve">id 232</w:t>
      </w:r>
    </w:p>
    <w:p>
      <w:r>
        <w:rPr>
          <w:b w:val="0"/>
        </w:rPr>
        <w:t xml:space="preserve">赞美诗和赞美诗（基督复临安息日会）主啊，请将你的恩典放在这些配偶身上。你今天把他们连在一起，直到永远。愿你的光辉照耀他们，把你的喜乐和你的爱灌入他们的心。让他们的灵魂在这个时刻在你的脚下得到祝福。用你的灵封住他们的承诺和誓言。主啊，在这些道路上，请做他们的向导。让你的平安随时住在他们里面；让你的话语每天成为他们的灯塔；让耶稣每时每刻都成为他们的客人和朋友；让幸福在那里掌权，永远成为新的。主啊，在喜乐的日子里与他们同在；如果试炼使他们的道路变暗，与他们同在。大能的神啊，求你在他们的软弱中成就你的力量，把他们都放在你忠实的手中。</w:t>
      </w:r>
    </w:p>
    <w:p>
      <w:r>
        <w:rPr>
          <w:b/>
          <w:color w:val="FF0000"/>
        </w:rPr>
        <w:t xml:space="preserve">id 233</w:t>
      </w:r>
    </w:p>
    <w:p>
      <w:r>
        <w:rPr>
          <w:b w:val="0"/>
        </w:rPr>
        <w:t xml:space="preserve">地理和气候 历史和行政管理 韩国占据了朝鲜半岛的一半，面积为100,210平方公里。该国宽200公里，西临黄海，东临日本海。它与朝鲜有着共同的陆地边界。全国四分之三的地区是山区，从北到南被太白山脉分割，哈拉山火山的高度达到1950米。该国有大约5200万人口，其中1000万生活在首都首尔。韩国是一个拥有20个省的东亚国家。除了首都首尔，蔚山和釜山是该国的另外两个主要城市。基督教和佛教是两个主要宗教。这个国家与朝鲜共享其文化。1988年在这里举办了奥运会，2002年与日本合作举办了世界杯足球赛。</w:t>
      </w:r>
    </w:p>
    <w:p>
      <w:r>
        <w:rPr>
          <w:b/>
          <w:color w:val="FF0000"/>
        </w:rPr>
        <w:t xml:space="preserve">id 234</w:t>
      </w:r>
    </w:p>
    <w:p>
      <w:r>
        <w:rPr>
          <w:b w:val="0"/>
        </w:rPr>
        <w:t xml:space="preserve">人口学研究中心 2020年4月7日 研究午餐 鉴于我校为应对特殊情况而采取的措施，我们将取消2020年3月17日和4月7日的研究午餐。谢谢你对我的兴趣。28 April 2020 Midis de la recherche Carren Ginsburg (Witwatersrand University) Migration and Health Follow-Up Study: A longitudinal study of migrants from South Africa's rural northeast 12 May 2020 Midis de la recherche Mireille Le Guen (DEMO/UCLouvain) Mylène Rouzaud-Cornabas, Henri Panjo, Laurent Rigal, Virginie Ringa, Caroline Moreau The 2013 French pill scare Has led to a redefinition of social...2020年3月12日 男性避孕 Mireille Le Guen在Arte节目Voxpop中谈到了男性避孕问题。请看节目，从2020年3月1日到2020年5月16日（29分钟），虽然...2020年2月19日 DEMOlink 1 DEMO很高兴地宣布第一期DEMOlink的发布。这是人口学研究中心的季刊...2020年2月18日 活动报告 2018年我们研究中心的活动报告刚刚公布。查阅我们以前的活动报告。2020年2月14日 获奖情况 2020年2月7日，Audrey Plavsic和Océane Van Cleemput（2名DEMO博士生）在第11届 "青年人口学家 "人口学会议上获得SAS最佳论文奖。2020年2月14日 征集论文 Revue Espace Populations Sociétés ***以下为英文 *** Espace Populations Sociétés杂志为其 "家庭和住户的转变 "问题征集论文。2020年2月5日 征集论文 Revue Quetelet（以下为法语） 征集论文 "沿农村-城市梯度的人口变化" 在城乡二分法之外，人口行为的差异...感言 奥莱利亚-卡斯蒂利奥尼告诉我们...你在人口学方面接受过什么培训？1982年至1984年间，我参加了人口学的文凭和硕士课程。此后，在1985年至1989年期间，我曾在美国的一家公司实习过。</w:t>
      </w:r>
    </w:p>
    <w:p>
      <w:r>
        <w:rPr>
          <w:b/>
          <w:color w:val="FF0000"/>
        </w:rPr>
        <w:t xml:space="preserve">id 235</w:t>
      </w:r>
    </w:p>
    <w:p>
      <w:r>
        <w:rPr>
          <w:b w:val="0"/>
        </w:rPr>
        <w:t xml:space="preserve">Quercus 嗅觉金字塔 描述 清新、芬芳、木质，Quercus的香味唤起了大地的高贵气息。在前调中，柑橘和罗勒带来了它们融合的新鲜感。在心脏部位，茉莉花和小豆蔻风流倜傥，妖娆多姿。在基调中，橡木与檀香木和麝香结合。概述 在橡木树荫下的芬芳的新鲜感。历史 Quercus，一个神秘的名字，在拉丁语中意为 "橡木"。一款清新的木质古龙水。这款香水让人想起夏天在橡树荫下散步的情景。那些在英国花园的巨大林荫道上的人。那些有百年历史的，收集了刻在树皮上的永恒的爱的承诺。Quercus，一个别致而现代的签名，可供男性和女性分享。将在选定的百货公司和香水店发现。花露水系列，100和50毫升；沐浴露，200毫升；除臭棒，75毫升；蜡烛。瓶子 内部的瓶子，圆柱形，有著名的珍珠盖。一个白色和赭石色的盒子装扮着瓶子。一开始....mouais，底部的音符让我难以置信地想到fragonardj的幸福之水，我放弃了这个，因为其他报告的滥用Quercus听起来非常好。我可以很容易地给我的男人买这个，并知道这将是他的最爱。罗勒、酸橙、茉莉花和橡木的精致混合。如此多才多艺。在春天的服装中，有一丝正式和一丝神秘。周六和周日的香味适合你想放松但不显得邋遢或对世界不闻不问的时候。报告滥用情况 闻起来像CKone，嗅觉结构也相似，但驯服了很多。CKone是以一种非常炫耀的方式，而Quercus则要低调得多。报告虐待 Aunque el frasco me parece mas de chicas que para chicos!绝对是这样!报告虐待行为</w:t>
      </w:r>
    </w:p>
    <w:p>
      <w:r>
        <w:rPr>
          <w:b/>
          <w:color w:val="FF0000"/>
        </w:rPr>
        <w:t xml:space="preserve">id 236</w:t>
      </w:r>
    </w:p>
    <w:p>
      <w:r>
        <w:rPr>
          <w:b w:val="0"/>
        </w:rPr>
        <w:t xml:space="preserve">Aliciar Diseños的朋友们的翻译教程，得到了他的善意许可 谢谢Dushi允许我翻译你的教程，严禁在网络上复制或传播 Top Estela de Dushi 本教程在PSP X3中制作，但也可以在其他PSP版本中制作 本教程需要的材料。1管Luz Cristina 1管Guismo 1 Mask 1 imagen JPG Efectos del Psp 这些管子提供给个人使用，未经创作者许可，你没有权限将这些管子放在其他网站上 左键移动它 1 - 打开管子 ,复制它们并关闭原件 2 - 打开一个988 x 600像素的透明图像 填充颜色#eaf1c9 3 - 图层/新图层 选择/全部选择 4 - 激活管子 编辑/复制/修改/粘贴到选区 选择/不选择任何东西 图层模式:继承亮度62%不透明度 5 - 图层/新图层 填充颜色#eaf1c9 6 - 激活蒙版sg_behind-bar2。jpg 图层/新建蒙版图层/从图像中添加蒙版 选择蒙版sg_behind-bars2。jpg检查原始亮度 图层/删除/图层/合并组 **效果/3D效果/扫描阴影：31/0/56/33/颜色#000000 7-图层/复制 8-效果/变形效果/极坐标以下设置。9 - 效果/自定义滤镜/Emboss_03 不透明度为60% 10 - 图层/新图层 填充颜色#3a4305 图像/调整大小为70%/取消勾选 "所有图层" 11 - 选择/选择全部选择/全选 选择/浮动 选择/静态 **选择/改变/收缩4个像素 填充颜色#eaf1c9 **选择/改变/收缩4个像素 填充颜色#3a4305 **选择/改变/收缩4个像素 填充颜色#eaf1c9 **选择/改变/收缩4个像素 按 "删除 "键 12 -。图层/新图层 **选择/改变/扩大1个像素 填充颜色#eaf1c9 不透明度为60% **图层/范围/向下移动 13 - 激活顶层 图层/合并底层 选择/不选择 14 - 效果/失真 效果/波段设置 下一步 :** 3D效果/阴影范围：31/0/56/33/颜色#000000 15 - 激活管Calguistabledeverre15210 .pspimage编辑/复制/修改/粘贴为新层 图像/调整大小为90%/取消勾选 "所有层" 放在左边 ** 照片/电影效果和过滤器以下设置。**效果/3D效果/跨越阴影：31/0/56/33/颜色#000000 16 - 激活管2531- Luz Cristina .pspimage 编辑/复制/修改/粘贴为新图层 放置在最终图像上 ** 3D效果/阴影范围：31/0/56/33/颜色#000000 17 - 激活文本/政策工具 Ayres_royal_plus /大小：72/矢量前景关闭/背景颜色#3a4305 输入文本：Estela 点击应用图层/转换</w:t>
      </w:r>
    </w:p>
    <w:p>
      <w:r>
        <w:rPr>
          <w:b/>
          <w:color w:val="FF0000"/>
        </w:rPr>
        <w:t xml:space="preserve">id 237</w:t>
      </w:r>
    </w:p>
    <w:p>
      <w:r>
        <w:rPr>
          <w:b w:val="0"/>
        </w:rPr>
        <w:t xml:space="preserve">10+ 哈利波特与死亡圣器壁纸--电影壁纸 以 "哈利波特与死亡圣器 "为主题的一整套电脑桌面背景!</w:t>
      </w:r>
    </w:p>
    <w:p>
      <w:r>
        <w:rPr>
          <w:b/>
          <w:color w:val="FF0000"/>
        </w:rPr>
        <w:t xml:space="preserve">id 238</w:t>
      </w:r>
    </w:p>
    <w:p>
      <w:r>
        <w:rPr>
          <w:b w:val="0"/>
        </w:rPr>
        <w:t xml:space="preserve">康布雷的房地产销售（59）：康布雷的房地产销售列表。Evrovilla.com为您提供康布雷（59）的房地产销售信息（公寓、别墅、住宅、农舍、土地...）。不要犹豫，请访问康布雷（59）出售的住房。Annonce - 24 heuresPrix en baisse Sale house Cambrai (59)109 522 € FAI*4 room(s) ' 90m² de surface ' 313m² de terrain MAISON TYPE CAMERICA comprenant Hall d'entrée, Salon-Séjour, Cuisine, wc.楼层：平台，浴室，3间卧室。地窖，燃气中央供暖。车库。阳台和花园。Ad details Ad - 24 hoursPrice down Sale garage Cambrai (59)8 480 € FAI*1 room(s) ' 44m² surface GARAGE 15 M² 14 Ad details Ad - 24 hours Sale house Cambrai (59)218 500 € FAI*8 room(s) ' 4 bedroom(s) ' 300m² surface area ' 2 700m² of land Property comprising a house of type longere with a surface area of 300 m2 including ground floor:一个入口，一个48平方米的客厅，一个厨房，一个卧室，一个办公室，一个淋浴房，一个洗碗机，一个厕所，一个浴室和一个锅炉房。一楼：四间卧室，面积分别为16平方米、16平方米、24平方米和30平方米，一个淋浴房和大的楼道。还有一个地窖，一个55平方米的小房子，土地面积为2.5公顷。Ad details Ad - 24 hours Sale village house Cambrai (59)142 000 € FAI*7 room(s) ' 4 bedroom(s) ' 153m ² of surface ' 150m ² of land House located at 25 minutes of Cambrai.进入走廊，有一个约32米²的客厅/餐厅，一个厨房，2间卧室，一个带浴缸的浴室，一个洗衣房和厕所。一楼有2间卧室（约20平方米）和一个阁楼。外面有一个露台，一个花园，一个停车位和一个车库，可以从房子里进入。只能通过电话：06/19/38/54/14....Ad details Ad - 24 hours Sale land Cambrai (59)289 000 € FAI*10 000m ² of surface ' 10 600m ² of land 30min from Cambrai parcel of wood and wasteland of an area of 10ha 650 with several small ponds all fenced with breeding of wild boars.全年都有可能打到野猪、狍子、兔子、野鸡、鸭子和鸽子。非常容易进入。只能通过电话06/32/82/82/45。Ad details Ad - 24 hours Sale building Cambrai (59)367 500 € FAI*1 060m ² of surface ' 1 060m ² of ground Industrial building, old embroidery of a surface of 1000 m2 approximately with court garden in only one plate.是投资者、仓库或阁楼的理想选择。我们距离康布雷（Cambrai）20分钟，在圣康坦（ST QUENTIN）方向。销售价格：367500欧元FAI。Ad details Ad - 24 hours Sale building land Cambrai (59)45 000 € FAI*1 500m² surface ' 1 500m² of land Building plot of 1500 m2 with 15 m frontage and 100 m depth.没有要求CU。被标记出来。免费的建造者。我们位于康布雷以南20分钟车程的圣昆廷方向。销售价格：45 000欧元FAI。Ad details Ad - 24 hours Sale village house Cambrai (59)105 000 € FAI*8 room(s) ' 4 bedroom(s) ' 130m² of surface ' 600m² of land Individual house built on a plot of 600 m2 located 20 min south of Cambrai with a surface of 130 m2 com</w:t>
      </w:r>
    </w:p>
    <w:p>
      <w:r>
        <w:rPr>
          <w:b/>
          <w:color w:val="FF0000"/>
        </w:rPr>
        <w:t xml:space="preserve">id 239</w:t>
      </w:r>
    </w:p>
    <w:p>
      <w:r>
        <w:rPr>
          <w:b w:val="0"/>
        </w:rPr>
        <w:t xml:space="preserve">美国纺织品和服装进口商协会（USA-ITA）的成员认识到，结束配额意味着巨大的贸易潜力。然而，他们也对将于2005年1月1日发生的变化的不确定性表示严重关切。从进口商的角度看取消配额的市场效应，许多问题仍未得到解答，使人难以为新的现状做好准备。鉴于纺织业在美国仍然具有政治敏感性，2004年的总统选举增加了这种不确定性。不言而喻，一些总统候选人会毫不犹豫地对国内纺织业做出承诺。对于美国-ITA的进口商来说，主要担心的原因是- 对中国制造的产品可能采取的保障措施； - 可能的反倾销或反补贴税行动； - 与美国有优惠、双边或谈判协议的国家进行贸易的规则和实施的复杂性；以及 - 取消与配额有关的费用的影响。所有这些是否会导致价格进一步下降，或者是否有可能用质量更好的面料和表面处理取代产品，然后价格能够保持在以前的水平？针对中国纺织品的保障措施 中国设法在与其他世贸组织成员相同的时间范围内加入取消配额的行列。然而，它不得不接受在2008年底之前对综合产品实行新配额的可能性。这并不一定意味着所有的中国纺织品和服装在那之前都将受到配额限制。这将根据具体情况来决定。然而，取决于美国如何对新配额适用新的保障措施，对进口最敏感的产品可能是最脆弱的。美国纺织部门将五种 "综合 "产品作为保障行动的目标：合成纤维旅行用品、胸罩和胸围、手套、医用长袍和针织品。这些产品的表现可能会显示出未来的发展，以及其他国家是否会得到有效保护。惩罚性措施 另一方面，美国-ITA成员对反倾销和反补贴措施的重新出现不那么担心，并认为对精梳纱和纺纱、梭织品和床单和浴巾等定制商品的不公平贸易行为的指控将变得不那么常见。由于美国的服装制造商所剩无几，因此这种诉讼发生的可能性很小。此外，反倾销和反补贴税案件的起诉费用很高，申请人为进行必要的广泛研究而产生的法律费用往往远远超过500,000美元。然而，如果要提出反倾销或反补贴申请，很可能每次都会点名多个国家，以防止买家轻易转到新的供应商。遵从 尽管关税在纺织品和服装行业很重要，而且很高，但它们只是采购决定中的一个因素，仅有优惠贸易协定的存在并不意味着美国买家被这些国家的供应商所吸引。只要美国继续采取限制竞争的规则，美国就很难保持其地位。</w:t>
      </w:r>
    </w:p>
    <w:p>
      <w:r>
        <w:rPr>
          <w:b/>
          <w:color w:val="FF0000"/>
        </w:rPr>
        <w:t xml:space="preserve">id 240</w:t>
      </w:r>
    </w:p>
    <w:p>
      <w:r>
        <w:rPr>
          <w:b w:val="0"/>
        </w:rPr>
        <w:t xml:space="preserve">业主评论 美丽明亮的公寓位于顶层，分两层（夹层：阁楼式），屋顶上有两个露台（350平方英尺），可以看到日出和日落、皇家山和蒙特利尔市区的全景。新建筑（2018年），住宅建筑担保（GCR），直到2023年4月。两间卧室和两个完整的浴室。开放式概念 - 客厅、厨房和餐厅。石英岛和台面。预先为电缆、电话和警报系统布线。空气交换器和两个壁挂式空调机。许多新增设施：抽油烟机、水槽和水龙头，大量的内置和功能性定制存储和嵌入式照明。靠近一切：-地铁站-5分钟（LaSalle和de L'Église）和公共汽车；-公园和凡尔登河畔；-惠灵顿街，其商店、咖啡馆和餐馆；-阿特沃特市场和市中心；-自行车道。管理非常好的公寓，公寓费用合理。访问：通过预约，仅在展示抵押贷款预先批准的情况下。</w:t>
      </w:r>
    </w:p>
    <w:p>
      <w:r>
        <w:rPr>
          <w:b/>
          <w:color w:val="FF0000"/>
        </w:rPr>
        <w:t xml:space="preserve">id 241</w:t>
      </w:r>
    </w:p>
    <w:p>
      <w:r>
        <w:rPr>
          <w:b w:val="0"/>
        </w:rPr>
        <w:t xml:space="preserve">The Triton 颜色：蓝色 弹性腰带和可调节抽绳。该产品在你附近生产，支持当地就业。颜色：蓝色 腰部松紧带和可调节的抽绳。该产品在你附近生产，支持当地就业。如果你在两个尺码之间犹豫不决，我们建议你比你平时的尺码小一码。产品不错，但即使是法国制造的产品，也非常昂贵。我想感谢你们的优质服务和优秀产品。 我对产品的质量非常满意。网站建议我穿L，但我换成了M，这样就很完美了。我更喜欢更厚的花边，但这是一个品味问题！"。非常舒适，但游泳后，它在水中停留了很长时间，所以一点都不舒服我想感谢你们的优质服务和支持。 我对产品的质量和服务质量非常满意。良好的合身性，即使在游泳和洗澡的时候也是如此。到目前为止，我只用了两次，所以我将不得不看看它随着时间的推移是如何磨损的。抽绳可以将游泳衣在腰部收紧，但那里自然有点紧。我对此没有意见，但有些人可能会发现游泳衣的腰部有点紧，而无法进一步松开。我身高1米81，体重90公斤（肌肉发达），我选的是L号，非常适合我。 非常好 非常好，游泳衣在大腿处缺乏一点支撑力，即使选择的尺寸正确，它也会下垂，也许是游泳裤而不是平口裤不会下垂，舒适度很好。这位先生很高兴!这种材料不适合我。非常好 非常好，包装很好，穿起来很舒服 质量很好 我丈夫像心脏一样帅气，颜色很好，很合身 R.A.S. 非常好，质量很好，大小合适。我对产品的质量和公司提供的服务质量非常满意。我正在等待使用它 好的产品，非常令人愉快 好质量的产品 由于是礼物，产品还没有穿 我希望质量会随着时间的推移而持续 我期待着我的游泳池使用它 一切都很完美。没什么可说的，如果只有一件事：让我们消费法国!!!!!!。材料很好，但和预期的一样太大了。 材料很好，很合身。 非常好 非常好的游泳裤。最后的修饰是完美的。触感柔软，穿着舒适。佩戴奢侈品的印象。尺寸不错，但丈夫觉得在泳池里不够用。 适合在海滩上使用 尚未测试产品，但外观超级Rrr很好的质量 很好的游泳服 符合我的期望 尚未在水中测试 非常愉快的穿着 非常好 没什么可说的 出色的支撑，非常舒适，洗了几次都不动 漂亮的剪裁，好看，质量好，包装完美 真的很愉快。完美的防滑效果!好产品，只是对尺寸有疑问。舒适度在裆部的水平上有点低于我们的预期 漂亮的产品，原创和优雅 材质非常好。 另一方面，大腿水平上的弹性在第一次洗涤（40°）时就放松了 非常舒适 面料在潮湿时非常重，需要很长时间才能干，这不允许我们非常舒适 非常好的产品。剪裁并不适合我。这是一个耻辱!它非常好，但很难干。一个真正的问题。完美契合</w:t>
      </w:r>
    </w:p>
    <w:p>
      <w:r>
        <w:rPr>
          <w:b/>
          <w:color w:val="FF0000"/>
        </w:rPr>
        <w:t xml:space="preserve">id 242</w:t>
      </w:r>
    </w:p>
    <w:p>
      <w:r>
        <w:rPr>
          <w:b w:val="0"/>
        </w:rPr>
        <w:t xml:space="preserve">要了解你的权利和执行你的程序，请考虑法国官方行政网站：service-public.fr。53 bis rue de Fontenay, 94300 VINCENNES 01 43 98 65 00 [www.val-de-marne.pref.gouv.fr ] 省长。Mr Raymond Le Deun Avenue du Général-de-Gaulle - 94011 Créteil cedex - Tel: 01 49 56 60 00.周一至周五，上午9点至下午4点 调解员代表：Christian Gimel 电话：01 48 75 46 96 每周二上午9点至下午5点在Maison du droit de Fontenay-sous-Bois（12 bis, avenue Charles-Garcia）向调解员办公室发送电子邮件。[www.val-de-marne.pref.gouv.fr] 次长。Jean-Philippe LEGUEULT 4, avenue du Maréchal-de-Lattre-de-Tassigny - 94736 Nogent-sur-Marne cedex - Tel : 01 49 56 66 00 [www.val-de-marne.equipement.gouv.fr ] 12/14 rue des archives 94 011 Créteil Cedex Tel : 01 49 80 21 00 [ https://www.iledefrance.fr/ ] 33, rue Barbet-de-Jouy - 75007 Paris - Tel : 01 53 85 53 85。[www.valdemarne.fr/] 121 avenue du Général de Gaulle - Immeuble Échat - 94000 Créteil - Tel : 01 43 99 70 00.初审法庭对所有金额不超过10,000欧元的个人或动产诉讼，以及因履行金额不超过该金额的义务而产生的索赔，具有管辖权，但须遵守确定其他法院管辖权的立法或监管规定。例如，初审法庭对以下事项具有管辖权：与住宅租赁有关的诉讼（支付租金、费用、终止租赁、驱逐租户）、遵守地役权（通行权）、与葬礼有关的纠纷、与修剪树木有关的纠纷、与建立选举名单的政治选举有关的纠纷。它还处理与消费信贷（购买汽车、装修厨房等的信贷）和扣押工作报酬有关的纠纷。它对为未成年人、某些需要协助或代理的成年人（监护人、保佐人）开启保护制度的申请以及16岁以上未成年人的解放申请作出裁决。处理五级犯罪。处理涉及金额不超过4,000欧元的个人和动产诉讼，并处理前四类违规行为。Rue du Pasteur-Vallery-Radot - 94011 Créteil cedex 有关登记处和检察院的开放时间：01 49 81 16 00 Palais de justice de Créteil Rue Pasteur-Vallery-Radot 94011 Créteil cedex 电话：01 49 81 16 00 周一至周五上午9点至下午1点开放，电话接待时间为上午9点至12点。要申请法律援助，你必须填写一份表格，可在克雷泰尔高级法院或在互联网上（www.justice.gouv.fr ）。法律咨询在市政厅进行（见社会和法律咨询标题），但也在克雷泰尔法院进行。每周二下午5点30分至8点，周六上午9点至12点，在克雷泰尔法院进行咨询。电话：01 45 17 06 11 Immeuble Pascal 1, avenue du Général-de-Gaulle 94049 Créteil Cedex Presidency 电话：01 43 99</w:t>
      </w:r>
    </w:p>
    <w:p>
      <w:r>
        <w:rPr>
          <w:b/>
          <w:color w:val="FF0000"/>
        </w:rPr>
        <w:t xml:space="preserve">id 243</w:t>
      </w:r>
    </w:p>
    <w:p>
      <w:r>
        <w:rPr>
          <w:b w:val="0"/>
        </w:rPr>
        <w:t xml:space="preserve">延伸性 利用车队增加的多功能性的优势，设计了单独的底盘来装载长度从40'到53'的集装箱。40', 45', 48',53' PNEUMATIC 1 AXLE SELF-TURN 60" and 72" ROBUST CCXT4053-4A-1ST-00 特性 40'6" 53'6" 102" 48" 48" 13,990 不适用 60" FIXED AIR 40-45-48-53 Max-Atlas可延伸底盘有四（4）个固定空气悬挂轴，间距60"（72 "可选），一（1）个自转轴，可提升空气悬挂。能够承载40'、45'、48'和53'ISO重载集装箱。符合加拿大和美国的规定。符合所有D.O.T的规定。</w:t>
      </w:r>
    </w:p>
    <w:p>
      <w:r>
        <w:rPr>
          <w:b/>
          <w:color w:val="FF0000"/>
        </w:rPr>
        <w:t xml:space="preserve">id 244</w:t>
      </w:r>
    </w:p>
    <w:p>
      <w:r>
        <w:rPr>
          <w:b w:val="0"/>
        </w:rPr>
        <w:t xml:space="preserve">丹麦财政部长Margrethe Vestager宣布，27个成员国的财政部长周二在布鲁塞尔举行会议，投票决定暂时冻结用于布达佩斯的凝聚力基金中的4.95亿欧元。欧元集团做出这一决定是因为匈牙利多次未能回到预算公约3%的公共赤字水平。然而，为了让那些认为欧盟过于严厉的国家不受影响，双方达成了妥协。部长说，如果匈牙利在6月22日之前提出纠正措施，制裁将被 "立即 "解除。欧洲阵线已出现裂痕 在投票前的辩论中，欧洲阵线确实出现了裂痕，一位欧洲外交人士说，一些东方国家希望给布达佩斯更多时间来采取行动。奥地利部长玛丽亚-费克特说："我们必须平等对待所有国家，"但 "我们没有对西班牙采取任何制裁"。"关于对匈牙利施加的压力，我的印象是存在双重标准，"她在与欧洲同行会面的间隙表示遗憾。周一晚间，欧元区财长同意将西班牙2012年预算赤字占GDP的比例从原来的4.4%放宽至5.3%，同时坚持认为马德里在2013年必须恢复到3%。欧洲经济事务专员奥利-雷恩的发言人阿马德乌-阿尔塔法伊在新闻发布会上回应说："我们不会对一个国家特别宽松，对另一个国家特别严厉，"他回顾说，匈牙利早在2011年就应该纠正其赤字，但 "没有做出足够的努力"。他说，相比之下，西班牙的最后期限定在2013年，该国 "坚定地致力于 "实现这一目标。"没有理由认为有制度的受害者，"发言人坚持说。"一位欧洲外交官说："这是匈牙利第五次进入过度赤字程序，它是该程序的绝对冠军，因此它是第一个被针对的事实。另一位接受法新社采访的外交官坚持认为，关于匈牙利的决定给了它六个月的时间来避免冻结凝聚力基金。匈牙利代表机构的一位发言人甚至说，他的国家在 "年底前 "可以说服其合作伙伴，即在制裁于2013年1月1日生效前的剩余时间。冻结欧洲援助是由欧盟委员会提出的，它对布达佩斯的情况感到恼火，自2004年以来，布达佩斯的赤字经常超过欧洲批准的门槛。金融交易税的提案仍在讨论中。 周二的会议还提供了一个机会，以评估各方对欧盟委员会关于在27个成员国层面设立金融交易税的提案的立场。这一想法得到了以德国和法国为首的九个欧洲国家的支持，但它们的几个伙伴却强烈反对，如捷克共和国和瑞典。瑞典部长安德斯-博格（Anders Borg）说，这一举措 "难以接受"，而且 "不利于欧洲的增长"，他的国家在20世纪80年代曾短暂尝试过这种税收，后来因为资本外逃而放弃了。但德国部长沃尔夫冈-朔伊布勒再次支持这一想法，强调 "如果我们事先知道可能发生的事情</w:t>
      </w:r>
    </w:p>
    <w:p>
      <w:r>
        <w:rPr>
          <w:b/>
          <w:color w:val="FF0000"/>
        </w:rPr>
        <w:t xml:space="preserve">id 245</w:t>
      </w:r>
    </w:p>
    <w:p>
      <w:r>
        <w:rPr>
          <w:b w:val="0"/>
        </w:rPr>
        <w:t xml:space="preserve">自中世纪的城市大扩张以来，前荷兰的城市景观一直以大型公共广场的存在为标志，在相当密集的城市结构中存在着广阔的开放空间。如今，它们已经成为历史上声称的声望的象征，并重新成为城市跳动的心脏，让我们想起它们举办公民或宗教仪式的时代，以及成为经济和商业活动的特权空间。</w:t>
      </w:r>
    </w:p>
    <w:p>
      <w:r>
        <w:rPr>
          <w:b/>
          <w:color w:val="FF0000"/>
        </w:rPr>
        <w:t xml:space="preserve">id 246</w:t>
      </w:r>
    </w:p>
    <w:p>
      <w:r>
        <w:rPr>
          <w:b w:val="0"/>
        </w:rPr>
        <w:t xml:space="preserve">江诗丹顿自1845年起就与中国建立了特殊关系，中国是剪纸艺术的起源地。这种流行的艺术在瑞士的民间传说和著名的Scherenschnitt中得到了呼应。这种艺术方法在Métiers d'Art系列 "中国十二生肖的传说 "中得到了强调，今年由于雕刻师和珐琅师的专业技术而得到了新的诠释。在表盘上，中国古典图腾中的叶子图案被刻在了大块。装饰仍然在身体中部参与，并通过或多或少强调的浮雕的微妙分期，从黄金支撑中脱颖而出，创造出一种深度的效果。因此，植被似乎漂浮在表盘上。然后是大明火珐琅工艺阶段，这是一种祖传的技术，仍然是稀有工匠的特权。通过连续涂抹几层，珐琅师增加了蓝色或青铜色表盘的强度。对颜色和烧制过程中的反应的掌握，在800至900摄氏度之间进行，使这位艺术家掌握了只能通过多年才能获得的技术。铂金或黄金的老鼠，在精致地贴在表盘中心之前，由手工雕刻而成。2460 G4机芯允许对装饰艺术进行单一和最佳的设置，使表盘的中央图案占据了最重要的位置。时间是通过四个窗口显示的，分别是小时、分钟、星期和日期，没有指针。这些迹象表明，前两个是拖曳式的，后两个是跳跃式的，见证了该院设计和开发原创展品的传统。通过铂金或玫瑰金表壳的蓝宝石底盖可以看到，精巧的22K金摆陀上装饰着一个灵感来自马耳他十字架的图案。机芯的所有部件都经过精密的加工处理，符合日内瓦指针的标准，而江诗丹顿是该指针最忠实的代表。</w:t>
      </w:r>
    </w:p>
    <w:p>
      <w:r>
        <w:rPr>
          <w:b/>
          <w:color w:val="FF0000"/>
        </w:rPr>
        <w:t xml:space="preserve">id 247</w:t>
      </w:r>
    </w:p>
    <w:p>
      <w:r>
        <w:rPr>
          <w:b w:val="0"/>
        </w:rPr>
        <w:t xml:space="preserve">当前投资项目的经营性租赁 经营性租赁是一种合同性的中期信贷技术，租赁公司（出租人）根据客户（承租人）的要求和规格，获得用于商业用途的动产的全部所有权，以便在固定期限内出租，以获得费用或租金回报。承租人通过这种融资方式保持财务独立，必须保持财产的良好状态，并为其购买足够的保险。在合同结束时，他可以......。- 将资产返还给出租人，从而终止他的义务； - 要求续签合同； - 在合同结束时按约定的价格收购资产。在经营性租赁中，公司只是资产的承租人，只需支付资产的初始价值和合同结束时的剩余价值之间的一定差额。由于承租人不打算成为资产的所有者，合同通常不包括购买权。因此，承租人购买房产的可能性只在合同结束时进行谈判。因此，出租人保留了融资资产所有权中固有的全部或几乎全部的权利、义务、优势、劣势和风险。经营性租赁最常由该行业的专家提供，因为它需要对市场有良好的了解。除此之外，它通常还包含服务或维护部分，即包括额外的服务，如资产的维护、保险、修理等。目的：经营性租赁用于为车辆（轿车、货车、卡车、船只和飞机）、生产设备或各种机器和可移动资产（计算机、打印机、复印机等）提供资金。有关人员 对自营职业者和所有类型的公司都适用，经营性租赁适用于......的情况。- 在设立公司时购置动产； - 通过租赁为动产再融资，以腾出权益资本用于其他投资； - 生产设施、IT系统等的现代化； - 通过用表外经营租赁取代银行债务，改善资产负债表结构； - 税收优化。公司的文件或说明 - 公司章程的复印件； - 集团结构，如果该公司属于更复杂的集团； - 信贷申请人最近3次经审计的资产负债表，如果适用，最近的可用资产负债表； - 订单簿（如果适用）； - 客户名单及其营业额的相对份额； - 供应商名单； - 预测的资产负债表或业务计划，如果是新活动或重大扩张计划项目介绍--计划投资的详细说明和数字；--融资计划；--可行性和收益率计算，盈亏平衡点计算；--附录：机器：投资清单，现有设备的更换，新增设备，采购订单或发票；供应商：联系方式，参考资料，品牌。担保 对出租人来说，一个重要的担保是他保留了财产的合法所有权，所以所产生的风险比较有限。出租人可要求提供以下额外担保- 支付较大的首期租金，这也代表了投资的股权份额，使之有可能尽快降低风险。</w:t>
      </w:r>
    </w:p>
    <w:p>
      <w:r>
        <w:rPr>
          <w:b/>
          <w:color w:val="FF0000"/>
        </w:rPr>
        <w:t xml:space="preserve">id 248</w:t>
      </w:r>
    </w:p>
    <w:p>
      <w:r>
        <w:rPr>
          <w:b w:val="0"/>
        </w:rPr>
        <w:t xml:space="preserve">特列克哥萨克人的卡拉布拉克斯卡亚斯坦尼察于19世纪在现在的镇址上建立。在1991年车臣-印古什苏维埃社会主义自治共和国分裂为车臣共和国和印古什共和国以及第一次车臣战争之后，由于难民的涌入，该地区的人口急剧增加，于1995年被授予城市地位。↑ "1897年以来的人口普查和估计"，见pop-stat.mashke.org - (ru) "联邦统计局，2010年俄罗斯人口普查"，见www.ru - (ru) "截至2012年1月1日俄罗斯联邦各市镇居民人口"[rar]，见gks.ru - (ru) "截至2013年1月1日俄罗斯联邦各市镇居民人口" [rar] ，见gks.ru</w:t>
      </w:r>
    </w:p>
    <w:p>
      <w:r>
        <w:rPr>
          <w:b/>
          <w:color w:val="FF0000"/>
        </w:rPr>
        <w:t xml:space="preserve">同上 249</w:t>
      </w:r>
    </w:p>
    <w:p>
      <w:r>
        <w:rPr>
          <w:b w:val="0"/>
        </w:rPr>
        <w:t xml:space="preserve">Caponata是西西里岛的一道菜，类似于法国的炖菜，可作为冷盘开胃菜或与冷肉一起食用。烧开一些水，将西红柿浸入其中约20秒，然后立即用冷水冷却。然后它可以非常容易地被剥开。  同样的结果也可以用...胡椒是一种香料，从各种胡椒植物的浆果中获得。绿胡椒、黑胡椒和白胡椒来自同一种植物，但对应于不同的物种。</w:t>
      </w:r>
    </w:p>
    <w:p>
      <w:r>
        <w:rPr>
          <w:b/>
          <w:color w:val="FF0000"/>
        </w:rPr>
        <w:t xml:space="preserve">id 250</w:t>
      </w:r>
    </w:p>
    <w:p>
      <w:r>
        <w:rPr>
          <w:b w:val="0"/>
        </w:rPr>
        <w:t xml:space="preserve">加沙辛："我在起草通奸报告" 现在78岁的让-加沙辛是法国橄榄球界最可爱的人物之一。幽默、精细、有点自夸，他毫无顾忌地回到了这个命运的关键日期，他依次收到了蓬皮杜总统的信，经历了卡迪夫的警察拘留，与弗朗索瓦丝-萨冈一起狂欢，同情 "将军"，然后在最后，在痛苦的情况下领导并离开了法国最强大的联合会之一。轮到你了，彼得-潘!让我们从头说起。你是谁，让-加沙辛？我出生在Bagnères-de-Bigorre（上比利牛斯省），今年刚满50岁。有点老，不是吗？(他笑)啊，这很好！(他笑着说)。你有点了解我![我来自一个体育世家：我的父亲是巴涅利体育场的四分之三翼，当时我母亲正在打网球。当时，在像我这样的小村庄（8,000名居民），我们在冬天打橄榄球，在6月初，我们中的许多人开始打橄榄球。你的网球水平很好吗？是的，我做得很好。我的最佳排名是2.6。后场还是球网？网？尽管我身高1.90米（他身高1.62米），但我十有八九无法在不被吊球的情况下到达网前。不，我有双腿和良好的正手。你小时候的梦想是什么？像每个来自巴涅尔的孩子一样，我首先想成为一名顶级橄榄球运动员。但最终的目标是属于卢尔德俱乐部，即那些年的领先俱乐部。对那些了解它的人来说，"la lourdaise "游戏是神话般的存在。它包括哪些内容？当我18岁签约卢尔德时，让-普拉特（当时的教练）告诉我："孩子，如果你带球被扑倒，下周日你就不能上场了"。啊......还有，是的，先生!要配得上伟大的卢尔德，你必须知道如何把球移动。游戏à la lourdeaise，就是我们今天所说的转变，即 "+1"。当我在开场时，普拉特兄弟让我给对方球队拍张照片，并数一数有多少名后卫在队中。凭借我的教练所说的 "第三只眼"，我必须选择正确的一面。你能做到这一点吗？起初，这是个很大的工作。在每次训练之前，我们会以每小时100英里的速度做一个小时的通行证。我们经常告诉普拉特兄弟，我们已经厌倦了，他们让我们很烦。他们会回答我们："闭嘴，孩子。你过关时损失了10个百分点!你的姿态不怎么样!让我们再回去十五分钟吧!他们最终是对的。在球场上，我们仅仅依靠我们的传球质量就击败了对手。今天，它就像一个平德马戏团。那些人跳起来接朋友的传球，等你下来的时候，对手已经走了两米......还有那些脚踝处的砖头，这不是真的......今天的个人技术真的没有那么高的成就吗？当然是这样。在我的电视前，我有时会生气：两个人对一个人，那个人冲向另一边的人！这时，我就会很生气。但你不能浪费数量上的优势。这是不可想象的。你接受过什么样的教育？首先，我在CREPS(Centres de Res)获得了硕士学位。</w:t>
      </w:r>
    </w:p>
    <w:p>
      <w:r>
        <w:rPr>
          <w:b/>
          <w:color w:val="FF0000"/>
        </w:rPr>
        <w:t xml:space="preserve">id 251</w:t>
      </w:r>
    </w:p>
    <w:p>
      <w:r>
        <w:rPr>
          <w:b w:val="0"/>
        </w:rPr>
        <w:t xml:space="preserve">结果是一个非常美味的面包，表皮很脆。想了解更多关于Poolish的信息，请点击这里 Poolish： - 150克T55面粉 - 15 0毫升温水 - 1/3茶匙Saf速溶干面包酵母（或4克新鲜酵母） 然后在12至16小时后加入： - 350克T55面粉 - 170毫升温水 - 1/2茶匙Saf速溶干面包酵母（或5/6克新鲜酵母） - 1 .5茶匙盐 在你的面包机中，按照制造商推荐的顺序，放入150克面粉、150克水和1/3茶匙面包酵母。只允许进行面团程序的揉捏部分。关掉你的MAP，在室温下原样放置12至16小时。当然，你可以用手来做这一步。12至16小时后，你的Poolish应该是活跃的，并能很好地起泡😉 - CF特写照片 然后加入额外的成分。并启动面包机的面团程序（揉面+第一次发酵）。如果你没有MAP，可以用手把面团揉好，放在没有通风的地方发酵，直到面团体积增加一倍。在第一次发酵约1小时15分钟后，将面团从MAP或容器中取出。德加，并让它放松大约十五分钟。把它放在面团里。对于这个配方，你可以得到800克的面包面团。我形成了一个300克的法棍和一个500克的面包卷。在室温下，在无风的地方让它第二次上升约3/4小时至1小时。面团应该再次增大一倍。将烤箱预热至240°C（燃气标志8）。将你的面团切成片。法棍烘烤25分钟，面包再烘烤10分钟（面包共35分钟）。在烤箱里喷点水（雾化）是很有用的。在架子上冷却。白面包放在池子里 祝你胃口好!Matthieu于2017年1月6日写道："晚上好，很好的食谱--池塘水+烘烤是非常好的。有一个问题：我的池水是非常糊状的，不像你照片上那样是液体，结果相当紧凑，我应该把这个池水配方全部应用到信中，还是通过调整其他成分来加水？再次感谢您!安妮在2017年1月6日写道："你好，马蒂厄。阿福，我不知道。我不明白为什么它没有同样的一致性。你用对了面粉吗？如果没有，就随它去吧。我的部分不会加水 Matthieu于2017年1月6日写道：谢谢你的答复。这真的很好。我在美国，我应该这么说的，我用的是白色全麦面粉（白色和全麦面粉......这很令人困惑）。因此，你必须测试什么是正确的比例，以激活池水。我不确定你在面团的形式上有多少气泡，但我想这就是为什么面包屑没有更多空气的原因。安妮在2017年1月6日写道，啊，是的。我不确定在不同国家使用不同类型的面粉是否是一个好主意。例如，当我用法国面粉做苏打面包时，我从未得到与爱尔兰面粉相同的结果。因此，我将不得不稍作调整。也许不是在池子里，而是在最后的混合中。一般来说，你需要60%的水分。例如，对于500克面粉，你需要300克水。马蒂埃</w:t>
      </w:r>
    </w:p>
    <w:p>
      <w:r>
        <w:rPr>
          <w:b/>
          <w:color w:val="FF0000"/>
        </w:rPr>
        <w:t xml:space="preserve">id 252</w:t>
      </w:r>
    </w:p>
    <w:p>
      <w:r>
        <w:rPr>
          <w:b w:val="0"/>
        </w:rPr>
        <w:t xml:space="preserve">IPS News Agency " Alone with IPS Home " 标签为 "Alone with IPS" 肯尼亚：索马里人陷入恐怖主义和边界争端之间 By Miriam Gathigah NAIROBI, Oct 8 (IPS) - 索马里民兵组织开始在肯尼亚偏远和干旱的东北省活动，该地区南部与索马里接壤，是极端主义团体青年党的前据点。标签: 中非, 文化, 宗教, 体育, 教育, 全球事务, 人口, 难民, 科学, 技术, Alone with IPS 索马里：宗教教育促进青年激进化 作者：Ahmed Osman 摩加迪沙，10月4日（IPS）--过去十年来，Mukhatar Jama一直在摩加迪沙的一所中学任教。宗教教育是索马里所有学校课程的一个组成部分，但他说大多数家长并不清楚他们的孩子正在接受什么教育--这是一种[...] 标签： 人口，难民，与IPS一对一，西非 环境：鲨鱼，受害者还是肇事者？Bradnee Chambers* 德国波恩，9月5日（IPS）--最近在留尼汪岛沿海发生的致命袭击事件再次点燃了猎杀鲨鱼的要求。但是当涉及到人类和鲨鱼时，谁是捕食者，谁是猎物？标签：专栏，全球事务，人口，避难所，与IPS独处 南部非洲：银行需要更少的监管 作者：约翰-弗雷泽 约翰内斯堡，8月14日（IPS）--领先的银行家们担心，南部非洲一些国家的监管环境正在阻止他们向整个地区的个人和企业提供全方位的服务。标签: 加勒比海, 人口, 难民, 科学技术, 独自一人 IPS 南苏丹："国家特工 "袭击记者和人道主义者 作者：Jared Ferrie 朱巴，7月5日（IPS）--自18岁起，Zechariah Manyok Biar就参加了革命军队，在2011年7月赢得南苏丹的独立。但这位28岁的年轻人现在正在流亡，逃离他帮助解放的国家。Tags: 文化, 宗教, 体育, 东非, 教育, Alone with IPS, 文化, 宗教和性别 特别是非洲：奥巴马宣布美国对野生动物贩运的新关注 作者：Carey L. Biron 华盛顿，7月3日（IPS）--美国总统奥巴马周一在非洲之行中宣布了一系列新举措，以打击日益严重的国际偷猎行为，并制定新的国家野生动物贩运计划。Tags: 中部非洲, 非洲: 培养未来, 东非, 人口, 庇护所, 独自与IPS, 南部非洲, 西非 刚果: 破坏18万公顷森林种植油棕榈 作者：Arsène Séverin 布拉柴维尔，6月24日（IPS）--利用马来西亚项目的300万美元，自去年3月以来，在刚果（布）北部森林地区Cuvette的Yengo基地已经种植了约400公顷的棕榈树。标签：加勒比海，人口，避难所，科学，技术，独自一人 IPS发展：2015年后粮食安全成为焦点 Thalif Deen 6月15日，罗马（IPS）--总部设在罗马的联合国粮食及农业组织（粮农组织）表示，在2015年千年发展目标结束后，消除饥饿和营养不良必须继续成为高度优先事项。标签: 非洲</w:t>
      </w:r>
    </w:p>
    <w:p>
      <w:r>
        <w:rPr>
          <w:b/>
          <w:color w:val="FF0000"/>
        </w:rPr>
        <w:t xml:space="preserve">id 253</w:t>
      </w:r>
    </w:p>
    <w:p>
      <w:r>
        <w:rPr>
          <w:b w:val="0"/>
        </w:rPr>
        <w:t xml:space="preserve">大型旅行袋 Duffle 90L 黑色 这款带轮子的旅行袋实用而坚固。由于其90升的容量，它提供了一个大的装载能力。这个包已经被我女儿用了2年，用于每周去寄宿学校的旅行。从那时起，它穿越了校园，越过了路边，走上了楼梯，没有显示出任何软弱的迹象，无论是车轮、金属把手还是布料。因此，我们为自己配备了两个相同的包，用于美国的公路旅行。做工非常好的旅行箱，坚固，容量大，这正是你去迪卡侬所追求的。 容量大，坚固，可背在肩上 经过每周作为运动包使用2-3年（甚至更久），该包仍处于非常好的状态。硬质部分和底部有些磨损，但仍然可以完全使用。唯一的问题是车轮已经磨损，失去了橡胶踏板，在塑料轮毂上滚动，这使得它在使用时很吵，但它仍然滚动^^。如果轮子可以用滚轴滑板的轮子或者甚至是单独出售的替换旅行箱/运动包的轮子来替换，我们将达到一个耐用性的高峰，从而对生态负责。还有最后一项工作要做，那就是车轮，这是唯一的 "消耗品"。它的大隔间和拉链口袋可以满足你的旅行需要。由于它的轮子，易于移动，对大体积来说很实用。由于其灵活的两端，空时可通过折叠减少空间。由于其经过实验室测试的组件（拉链、织物），具有长期的耐受性。100%聚酯纤维，内部面料为100%聚酰胺。 当旅行超过一周或与家人住在一起时，用于携带个人物品。为了确保面料保持其特性（尤其是防水性），我们建议你不要对袋子进行机洗、干洗或漂白。不要使用熨斗。对于手动清洁你的包，我们建议使用温肥皂水和可能的刷子。在使用几年后，你可以用 "防水 "喷雾剂恢复织物的防水性。我们所有的包和箱子都是在使用中测试的，由代表行走实践的用户在与你的日常生活相同的条件下测试。特别是，我们的 "原型使用测试 "将产品经理与不属于NEWFEEL的人联系起来，以测试、开发和验证产品。在我们的Strenfit实验室，我们重现了极端的使用条件，以测试材料、接缝、装配和塑料部件的抗性。这些测试使我们能够为我们的产品提供2年的保证。Newfeel包装袋和包装箱的体积是如何测量的？体积是用一种标准化的方法测量的：我们用小球来填充主仓和每个口袋。然后我们将球倒入一个有刻度的容器中，这样就可以得到相当于一升的体积。</w:t>
      </w:r>
    </w:p>
    <w:p>
      <w:r>
        <w:rPr>
          <w:b/>
          <w:color w:val="FF0000"/>
        </w:rPr>
        <w:t xml:space="preserve">id 254</w:t>
      </w:r>
    </w:p>
    <w:p>
      <w:r>
        <w:rPr>
          <w:b w:val="0"/>
        </w:rPr>
        <w:t xml:space="preserve">免费标准交付 勇敢#呆在家里 亲爱的各位，为了面对这一困难局面，我们在法国的所有商店已经关闭。该网站仍然开放，对于所有的订单，在法国境内交货是免费的。DIESEL ❤ YOU 我们延长了退货期：30天</w:t>
      </w:r>
    </w:p>
    <w:p>
      <w:r>
        <w:rPr>
          <w:b/>
          <w:color w:val="FF0000"/>
        </w:rPr>
        <w:t xml:space="preserve">id 255</w:t>
      </w:r>
    </w:p>
    <w:p>
      <w:r>
        <w:rPr>
          <w:b w:val="0"/>
        </w:rPr>
        <w:t xml:space="preserve">金普顿金丝雀酒店评论 我们要求在我们的房间里提供咖啡，并且已经送达。一个Keurig不是很好 位置很好。酒店非常嘈杂，清洁程度一般。浴室里有霉菌，房间里有几只蜘蛛。床也很不舒服。这个位置是惊人的。这家酒店很可爱，气氛非常愉快。浪漫的。房间非常舒适。到目前为止，这里的位置是最好的。它就在州街旁边。10分钟就能到达任何地方。房间里有些噪音。屋顶很可爱，但很小。游泳池和热水浴缸都很小。请看前台的伊恩，他的表现绝对是惊人的。他不遗余力地确保我们感到舒适，并给我们推荐了一个很棒的晚餐。服务员非常愉快，愿意提供帮助，而且服务周到 他们似乎有点人手不足。安静 非常安静，非常干净，工作人员也很友好。位于中心位置，你可以步行到大多数地方。伟大的经历。非常好的位置，但可怕的分心池工作人员 很好的酒店，位于市中心的好位置。伟大的餐厅。工作人员太可怕了。非常缓慢和心烦意乱，而且相当不令人愉快。优秀的服务，漂亮的房间，很棒的屋顶游泳池/温泉 房间和浴室有点小 一个不错的酒店 非常漂亮的装饰，舒适的房间。位置好，适合步行和购物。免费自行车。欢迎养宠物。免费Wi-Fi，咖啡机。房间很小。整晚的街道噪音。服务不均衡，有些很好，有些很冷漠。淋浴的水压很差。房间里的空调很差。餐厅和酒吧都非常好。美妙的工作人员。我们将在7月份回来，因为我们的女儿要在离酒店很近的地方结婚。在安排几个背靠背的预订和可能进行的婚礼午餐时，与我们交谈的人在客户服务方面有点欠缺。不错，充满了良好的个人建议 仅代客泊车价格高 在SB市中心，步行到格拉纳达剧院和餐馆/商店，漂亮的西班牙任务风格。代客泊车、前台、餐厅和管家的服务都很好。精彩的四张海报床，但我真的使用了凳子。唯一缺少的是一个可以把脚放上去的脚凳。绝对没有。价格昂贵，但值得。喜欢这里的装饰，工作人员也非常友好。屋顶设施是我见过的最好的设施之一。也很喜欢晚上的品酒会。加那利酒店是一个美丽的酒店，有着令人惊叹的服务。代客泊车团队令人难以置信，他们的速度非常快，有好几次我把东西留在车里，他们会帮我拿出来送到我的酒店房间。整个工作人员都非常热情，我们在这家酒店住得很开心。位置也很理想。非常容易走到不同的商店、餐厅和酒吧。非常好的酒店，在一个非常好的地区。靠近很多商店和餐馆。非常友好和有帮助的工作人员。我们得到了一个很大的折扣，所以价格还可以，正常价格对这个酒店来说太高了。泳池边的躺椅不够用 美妙的工作人员--知识渊博、体贴、乐于助人。这个位置有真正方便的通道，可以到达州街，并且可以轻松地步行25分钟到海滩前。会推荐住宿。我们自己停车（就在隔壁），因为是周日下午，所以有点忙。只用代客泊车更容易。步行至圣巴巴拉州街的优秀购物和餐馆。工作人员是如此友好和专业；我们在那里参加一个特殊的活动，工作人员是如此支持和细心。代客泊车的费用有点高，而且不清楚每天的度假村积分到底能给你带来什么。但这是非常小的问题，很可能与我们没有询问有关。</w:t>
      </w:r>
    </w:p>
    <w:p>
      <w:r>
        <w:rPr>
          <w:b/>
          <w:color w:val="FF0000"/>
        </w:rPr>
        <w:t xml:space="preserve">id 256</w:t>
      </w:r>
    </w:p>
    <w:p>
      <w:r>
        <w:rPr>
          <w:b w:val="0"/>
        </w:rPr>
        <w:t xml:space="preserve">你将负责规划、设计、改进和协调石油和天然气井开发项目。你必须分析和评估钻探矿床，确定开采碳氢化合物的最佳位置，并决定将使用的提取程序。然后，你必须协调和控制石油或天然气的生产操作，以及管理所有分配给石油或天然气田开采项目的活动和资源（人力、财力和物力）。 丙烷等）及其衍生品，并确保炼油厂的所有活动顺利进行。你将负责开发和提炼新的塑料精炼工艺，用于各种用途（塑料、橡胶、化学品等）的项目。- 对科学的兴趣和能力。你将负责的工作包括： - 研究和技术制图 - 分析能力和协同能力，以及分析各种问题的逻辑意识，以便开发新的程序 - 责任感，因为你将负责： - 沟通和交流。良好的工作方法和时间管理，因为你必须计划生产活动 - 有组织的意识，以便很好地计划生产操作或运营项目 - 有主动性的意识，因为你必须接受其他员工的决定。你也可能需要与其他工程师、技术人员、工人等一起工作。在魁北克省，要想作为一名工程师执业，你必须成为魁北克省工程师协会的成员。如果你在加拿大另一个省工作，你必须成为该省的工程师协会的成员。在完成了大学的学习之后，你必须在工作场所完成为期3年的专业实习，成为一名见习工程师（也称为初级工程师），并通过考试，成功完成后你就可以获得工程师的执照。实习和考试是由l'Ordre des ing�nieurs负责的。在你学习g�nie期间，一定月数的d�p�rience认可可以被认可。此外，具有硕士学位的硕士生将获得12个月的实习豁免。最后，这些豁免的总和不能 - 促进 d. 适应许多技术变化 2011年的数据。(2013年公共部门的数据)，作为一名培训中的工程师，每小时增加36美元。加拿大人力资源发展部和公共服务委员会在这个领域有很好的就业机 会，只是大部分的职位都在魁北克省以外。尽管如此，魁北克省的铁路公司和技术服务部门仍有一些就业机会。理科有4年的学制，提供ing'nieurs, chemistry for ing'nieurs, technical drawing, computer science for ing'nieurs, occupational health and safety, fluid mechanics, m�canics of g�ology for p�troleum g�nie, physical properties�t�s。</w:t>
      </w:r>
    </w:p>
    <w:p>
      <w:r>
        <w:rPr>
          <w:b/>
          <w:color w:val="FF0000"/>
        </w:rPr>
        <w:t xml:space="preserve">id 257</w:t>
      </w:r>
    </w:p>
    <w:p>
      <w:r>
        <w:rPr>
          <w:b w:val="0"/>
        </w:rPr>
        <w:t xml:space="preserve">在巴黎的儿童卡波耶拉课程 , 巴黎的儿童卡波耶拉课程 , 巴黎的儿童卡波耶拉俱乐部 , 巴黎的儿童卡波耶拉学校 , 巴黎的儿童卡波耶拉教练 : www.dissidanse.fr 我们的协会arco iris拥有超过11年的经验，在巴黎为儿童提供卡波耶拉课程。开始这项活动的年龄要求是5岁。在友好的气氛中，为了尊重您的孩子，我们的课程贯穿全年。第一门测试课程是免费的。因此，我们的协会与FFCSS（法国capoiera Senzala de santos联合会，由mestre beija flor领导）结成联盟，并有两个批准：体育/青年和体育与大众教育。我们是一个非营利组织，致力于发展capoiera Senzala Santos。http://www.dissidanse.fr/index2.html http://www.facebook.com/reqs.php#/video/video.php？v=1003548163944&amp;oid=8504117170 1) [08/08/2008] 夏季大学:巴黎卡波耶拉夏季大学的想法是通过Arco iris协会和其负责人保罗的课程来实现的。以下是暑期大学期间的一些活动：1）卡波耶拉巴黎19/6次2）卡波耶拉巴黎18/6次3）儿童活动巴黎11/4次28）歌唱巴黎19/1次4）儿童活动巴黎18/3次29）卡波耶拉巴黎18/1次5）儿童活动巴黎11/3次30）卡波耶拉巴黎&amp;。/ 1次 6) capoeira bebe / 3次 31) capoeira 93 / 1次 7) 儿童活动 巴黎 19 / 3次 32) capoeira 11 / 1次 8) 儿童讲习班 巴黎 / 2次 33) "euphorie pour elle" 2008 / 1次 9) capoeira 巴黎 2009 / 1次 34) 巴黎 frSport enfant / 1 time 10) capoera paris 19 / 1 time 35) sport pour enfants paris 18 / 1 time 11) capoeira pour enfants paris 19 / 1 time 36) atelier de chant enfant paris 11 / 1 time 12) capoeira a paris 19 / 1 time 38) association activite enfant巴黎 / 1次 39) 儿童歌唱工作坊 巴黎11E / 1次 15) "Arco iris capoeira" / 1次 40) 儿童capoeira课程 巴黎17 / 1次 16) 巴黎18儿童 / 1次 41) 儿童活动课程 巴黎11 / 1次 17) 运动capoeira 巴黎/ 1次 42) 活动周三儿童巴黎18 / 1次 18) 卡波耶拉歌曲免费 / 1次 43) 儿童巴黎设计 / 1次 20) 儿童巴黎运动 / 1次 21) www facebook com/reqs php#/video/video php v 1003548163944和oid 8504117170 / 1次 48) 歌唱巴黎11区 / 1次 25) 巴黎11区儿童活动 / 1次 50) 巴黎18区儿童运动 / 1次 联系信息 公司。Association ARCO IRIS capoeira paris 11 Angola Email : cjvr@free.fr Tel : 06 85 75 97 83 Fax : 0146 07 00 63 Address : C/o Maison des association du 11 éme 8 rue du Général Renault Cp : 75011 Ville : Paris Pays : France Email : cjvr@free.fr Tel : 06 85 75 97 83 Fax : 0146 07 00 63 Address : C/o Maison des association du 11 éme 8 rue du Général Renault Cp : 75011 Ville : Paris Pays : France</w:t>
      </w:r>
    </w:p>
    <w:p>
      <w:r>
        <w:rPr>
          <w:b/>
          <w:color w:val="FF0000"/>
        </w:rPr>
        <w:t xml:space="preserve">id 258</w:t>
      </w:r>
    </w:p>
    <w:p>
      <w:r>
        <w:rPr>
          <w:b w:val="0"/>
        </w:rPr>
        <w:t xml:space="preserve">作者：ladyvence 2013年1月25日检查出非常适合不太高的孩子，我女儿身高97厘米，这个滑板车像手套一样适合她，但她的一个朋友在同一年龄段比较高，它不适合她。 就我而言，我非常满意，很好，很牢固，谢谢你，好的购买 作者：L. chantalle 2009年8月9日为一个2.5-3岁的小家伙购买的好东西；孩子几乎可以在室内或室外单独使用它，3轮的平衡得到了保证。我的女儿很喜欢它!由Sophie于2014年10月3日购买验证 说明书不是很清楚，但我自己成功地组装了这个滑板车，所以最后它不是太复杂!只是，你必须正确地拧紧车把夹，否则前叉会旋转，车轮和车把不会对齐。颜色很好......很有少女感......。非常Hello Kitty !!!!我2岁的女儿很喜欢它，她已经理解了滑板车的原理，现在还不是100%，但会有的。车把上的小口袋可以让她塞进她的可爱玩具或她的零食，这是一个小小的优点，但它也可以被移除。我向所有有Hello Kitty粉丝的小女孩的父母推荐这款滑板车!!!!，非常好。By V. Vanessa on December 1, 2010 Purchase verified 我们为我们3岁的女儿买了这辆滑板车。她直接就爱上了它。它有她所需要的一切：--坚实；--稳定；--粉红色；--有hello Kitty；--配备了一个小袋子，可以携带她的毯子和其他东西。我们的女儿，虽然没有经验，但使用这个没有任何问题。她从来没有离开过这里!物有所值是很好的。我肯定会闭着眼睛为一个至少3岁的小女孩买下它。由Patrice于2014年7月10日购买核实，不错的滑板车，但它的缺陷是2个轮子在后面，而不是在前面。确实，在后面加宽，阻碍了孩子的进步。总之，最好是2个轮子在前面。注意价格：我付23欧元，在那里我看到它在38欧元！！0评论|4人认为这个有用。你觉得这条评论有帮助吗？是的没有报告滥用请至少写一个字你必须从亚马逊购买至少一件商品才能发表评论在提交评论时出现了问题。请稍后再试。我已经使用这个产品有一段时间了，我对产品的质量和服务非常满意。 我已经使用了很长时间，并取得了很大的成功。我已经用了很长时间了，我对它非常满意，尤其是我的女儿对它非常满意。 在选择这款滑板车之前，我犹豫了很久，在商店里试了试，或者看了已经测试过或购买过其他滑板车的人的各种评论。最后，我选择了这个，因为我觉得它更稳定，特别是对小家伙来说，轮子足够宽，可以抓紧地面。有问题的车把 由 elodie 于2014年7月4日购买验证 很好的滑板车，但是车把有很大的问题！！！。它不能保持固定，所以轮子不直，所以我女儿只在家里使用它。这对她来说是一种耻辱。 滑板车HELLO KITTY 作者：Martine 于2014年10月17日 购买验证 我们为我们的小女孩买了滑板车HELLO KITTY，她已经2岁了，她非常高兴漂亮的颜色，它的3个轮子很稳定，所以没有下降的危险，前面的小袋子，把被子和泰迪作为我们的小女孩说完美的包装交付尊重实惠的价格我推荐它0Review|3人认为它有用。你觉得这个评论有帮助吗？</w:t>
      </w:r>
    </w:p>
    <w:p>
      <w:r>
        <w:rPr>
          <w:b/>
          <w:color w:val="FF0000"/>
        </w:rPr>
        <w:t xml:space="preserve">id 259</w:t>
      </w:r>
    </w:p>
    <w:p>
      <w:r>
        <w:rPr>
          <w:b w:val="0"/>
        </w:rPr>
        <w:t xml:space="preserve">本邮件中的数据来自于pierrperson@gmail.com 档案。大家好，我真诚地邀请你们参加我们与其他乌克兰朋友和开放对话基金会组织的这次会议。这将是一个重要的时刻，使我们能够转达我们在一个多月前发起的请愿书www.change.org/euromaidan，该请愿书已经收集了超过31,000个签名，也许能说服一些决策者。在这个场合，我们将高兴地欢迎我们的乌克兰请愿大使和许多其他接受支持这一倡议的人士。要注册，见下文。亲切的问候，Quentin GUILLEMAIN 1]&lt;http://www.change.org/fr/p%C3%A9titions/justice-pour-les-manifestants-ukrainiens-euroma%C3%AFdan&gt; 2]&lt;https://docs.google.com/forms/d/1j1tiMvIaZUgW2JPtgwuKPP28RMtGv5rdK03B45rpBe0/viewform&gt; 冒着生命危险，成千上万的人在乌克兰以自由和选择他们想要的国家未来的权利的名义站了起来。当迈丹广场上已经有几十具无生命的示威者尸体被清点出来时，*Anna Perehinec*，一位乌克兰裔的法国学生，决定发起一个请愿活动，以避免在这种残酷的镇压面前无动于衷。她深信，"欧洲马伊丹 "会有之前和之后，她要求成立一个国际调查委员会，调查所犯下的罪行，使犯罪者不会不受惩罚。这份请愿书已经得到了3万多名签名者和实地大使的支持，例如*奥莱西亚-朱可夫斯卡娅*，21岁，是马伊丹的一名年轻活动家，她被狙击手射中后颈，几乎丧生。这位年轻的运动女英雄将于4月15日和16日在法国进行宣传之旅。陪同她的是开放对话基金会主席*Lyudmyla Kozlovsk*a，该基金会在乌克兰采取具体行动的同时促进欧洲价值观和人权。*法国大赦国际的代表Anne Mogensen*将对国际调查委员会的挑战进行分析。*萨拉-杜里耶*，Change.org平台的运动者，该平台主持了成立调查迈丹大屠杀受害者委员会的国际运动，她将谈论在线动员的新手段和潜力。圆桌会议将由*Jean Karinthi*主持。他们将一起讨论为为捍卫欧洲理想而牺牲的独立广场受害者伸张正义的必要性。*电话：* +33 (0) 6 81 04 94 01 *电子邮件：* *anne.souleliac@odfoundation.eu </w:t>
      </w:r>
    </w:p>
    <w:p>
      <w:r>
        <w:rPr>
          <w:b/>
          <w:color w:val="FF0000"/>
        </w:rPr>
        <w:t xml:space="preserve">id 260</w:t>
      </w:r>
    </w:p>
    <w:p>
      <w:r>
        <w:rPr>
          <w:b w:val="0"/>
        </w:rPr>
        <w:t xml:space="preserve">爱以不同的形式存在，在这个与众不同的美容博客上，我们为你准备了一个巨大的惊喜情人节可能是恋人的日子，但今年我们要用它来宣布我们对你的所有爱!对我们所有的读者表示诚挚的爱，无论他们是过客还是常客，我们都爱你们!我们正在重复自己，但经过两年的Mousquetettes冒险，我们每天都为你们在博客或社交网络上的小字，为你们数以万计的访问，以及为使博客及其社区的灵魂的一切而充满了快乐！我们将继续努力。我们发自内心地爱你们，希望你们也是如此^^所以在这个情人节，无论你是恋爱还是单身，都知道我们在想你，为了纪念这个日子，我们请Maman Mousquetettes为你创作了一些独特的作品，我们在这里收录了这些作品，当然还有一些美容奖金博客上的情人节比赛!对于我们的小美女红包，我们有:* 25毫升的旅行装，是Le Couvent des Minimes的经典之作，*全新的Klorane旅行装25毫升，配有舒缓的卸妆液，这款卸妆液还承诺强化睫毛，当然也完全适应最敏感的眼睛。我们喜欢它的花香!* 来自Lollipops Make Up by De Bruyère的701 Goodbye Moon（它是黑色的^^）长效伸缩眼线笔， * 一块柔软的粉色心形化妆海绵， * 来自Bleujaune en Provence的马赛肥皂心， * 来自Laqa&amp;Co的粉色健康光泽的Humble Brag，我们的小红包总价值超过30欧元;-)至于木制的情人节盒子和里面的东西，它们对这次比赛没有特别的价值，Maman Mousquetettes出售她的作品，但我根本不知道它们的价格，她很高兴为你做这些小礼物，我们一个大大的吻就足够了^^非常感谢Maman Mousquetettes !!!!。当然，如果你想和她取得联系，请不要犹豫，给我们发一封邮件，她会创造奇迹的!Mousquetettes妈妈的工作做得很好，不是吗？在这个非常特别的日子里，她为你精心制作了几个小礼物。* 一个心形的木盒，用花边和小水钻漂亮地定制 * 一个Fimo粘土的心形吊坠，装在吊坠上， * 一个有小天使、心形奖章和小瓶的钥匙圈， * 第二个Fimo粘土的钥匙圈，代表一件紧身胸衣， * 一个用Fimo粘土定制的心花图案的包镜，你觉得这些创作如何？我们希望你和我们一样喜欢它们!如何参加这次比赛？请在尊重所有参赛条件的前提下，填写以下报名表。每个人和每个家庭只能参加一次（检查IP地址）。比赛对法国大都市开放，报名截止到2016年2月24日午夜。别忘了，邀请你的朋友参加比赛，他们只需在表格的倒数第二个问题中注明你的名字即可。而你和你邀请的朋友都将获得+2次额外的抽奖机会（所有有效的条目）。抽奖将在2月底进行，所以不要错过获奖者的宣布，不要犹豫，请订阅我们的通讯，并在社交网络上关注我们（如下），一旦获奖者被宣布，他/她必须在4/5天内出现。祝你好运！！晚上好，谢谢你的这个甜蜜的比赛，美丽的情人节 ReplyDelete 谢谢你，我的美丽和好运气删除 感谢姑娘们举办的这次美丽的情人节比赛。回复</w:t>
      </w:r>
    </w:p>
    <w:p>
      <w:r>
        <w:rPr>
          <w:b/>
          <w:color w:val="FF0000"/>
        </w:rPr>
        <w:t xml:space="preserve">id 261</w:t>
      </w:r>
    </w:p>
    <w:p>
      <w:r>
        <w:rPr>
          <w:b w:val="0"/>
        </w:rPr>
        <w:t xml:space="preserve">圣亚历山大-涅夫斯基大教堂是一座拥有金色圆顶的新拜占庭东正教教堂，是索菲亚的标志性形象。它以一位王子的名字命名，即亚历山大-涅夫斯基（1220 - 1263），他是俄罗斯的民族英雄，因其军事胜利而闻名。它建于1904年至1912年，巨大而奢华，全部采用白色灰岩，中央圆顶镀金 [...] 黑海周边国家 ?黑海被六个国家包围：西边是罗马尼亚和保加利亚，北边和东边是乌克兰、俄罗斯和格鲁吉亚，还有土耳其。廉价酒店？最佳价格保证黑海旅游交易？廉价航班？最优惠的价格保证 里拉修道院，是巴尔干地区最大的修道院，始建于10世纪，位于壮观的里拉山脉。Belogradtchik堡垒，建于罗马时代，经过几个世纪的修改。大特尔诺沃（Veliko Tarnovo），其城堡和山坡上的房屋。梅尔尼克，保加利亚的葡萄酒之都，镇上有96座建筑被列为古迹[...]多瑙河横穿的国家？多瑙河是欧洲联盟中最长的河流。它发源于德国的黑森林，长约3000公里。它流经几个首都（维也纳、布拉迪斯拉发、布达佩斯和贝尔格莱德），穿过10个国家，然后进入黑海。奥地利、保加利亚、克罗地亚、德国、匈牙利、摩尔多瓦、罗马尼亚、塞尔维亚、斯洛伐克、乌克兰。巴尔干半岛的酒店[...]包括。阿尔巴尼亚 波斯尼亚-黑塞哥维那 保加利亚 科索沃（并非所有国家都承认） 马其顿 黑山 塞尔维亚的希腊：多瑙河以南的领土，塞尔维亚中部；克罗地亚的73%：达尔马提亚以及萨格勒布以西的领土；斯洛文尼亚的49%：斯洛文尼亚南部，伊斯特拉的27%[...] 。</w:t>
      </w:r>
    </w:p>
    <w:p>
      <w:r>
        <w:rPr>
          <w:b/>
          <w:color w:val="FF0000"/>
        </w:rPr>
        <w:t xml:space="preserve">id 262</w:t>
      </w:r>
    </w:p>
    <w:p>
      <w:r>
        <w:rPr>
          <w:b w:val="0"/>
        </w:rPr>
        <w:t xml:space="preserve">CHARENTE-MARITIME COOPERATION - REPUBLIC OF GUINEA 工作地点：职位设在Boffa，经常在几内亚共和国境内，也可能在境外出差。现场团队：15名几内亚合同工 4名法国VSI 任务开始时间：2020年6月 合同期限：1年定期合同，6个月试用期。在成为永久合同之前，可续约一次。报告关系： - 直接由:在分权合作的框架内，根据MEAE的指示，滨海夏朗德省于1992年决定支持几内亚共和国。在进行鉴定后，考虑到博法省的潜力和在一些关键领域的不足，它选择了博法省。与此同时，夏朗德-滨海合作协会（CMC）成立，以实施该部的合作计划。通过其五个组成部分，CMC旨在支持博法州的地方当局在其领土发展中的推动作用。- 支持地方社区和权力下放 - 发展太阳能盐和地方经济部门 - 发展社区间及其公共服务 - 获得水和支持公共供水服务 - 公民教育和国际团结确保CMC水务部门的协调 - 参与改善博法省和几内亚共和国的饮用水获取条件 职责 - 保证项目与办事处确定的战略相一致。国家战略和人口的需求。- 了解捐助者的要求并相应调整项目提案。- 确定新的水利项目，并编制项目汇总表（诊断）。- 参与项目的起草工作（报价-预算-活动安排-方法-技术方面）。- 确保项目在技术上符合国家/国际标准。- 确保CMC水务部门的行政和财务程序的正确执行。- 计划、协调和报告水务部门的活动。- 监督液压部分的技术人员，并参与人员招聘。- 促进监测和适当使用CMC提供的财政资源。- 创建并更新监测和评估工具。确保服务提供者的协调（监测工作场所、维护、修理）。- 参加与合作伙伴的交流（在项目之前--期间--之后）。- 确保技术报告并参与项目的行政和财务报告。- 确保管理和维护由后勤经理管理和提供的设备，以便适当地执行活动。- 与物流经理合作，为液压设备的管理作出贡献。- 确保博法省乃至几内亚共和国公共供水服务的发展 - 支持地方当局及其供水服务管理机构按照国家战略进行建设和配合。(对ECA的行政/技术支持) - 协调联合机构的水资产的发展和维护</w:t>
      </w:r>
    </w:p>
    <w:p>
      <w:r>
        <w:rPr>
          <w:b/>
          <w:color w:val="FF0000"/>
        </w:rPr>
        <w:t xml:space="preserve">id 263</w:t>
      </w:r>
    </w:p>
    <w:p>
      <w:r>
        <w:rPr>
          <w:b w:val="0"/>
        </w:rPr>
        <w:t xml:space="preserve">为了获得柔软、干净的皮肤，请进入我们伊夫-罗歇研究所的温暖氛围，让脱毛成为放松和柔软的时刻。我们的美容师的精确性和专业手势，从未使脱毛变得如此温和。你的皮肤在很长一段时间内都是干净和柔滑的。采用这种定期的仪式，作为你日常工作的一个突破。什么时候使用这种治疗方法？最理想的是每3-4周一次。记住要在重大活动前几天安排敏感部位的脱毛，如面部。优点 你的皮肤长期保持透明和柔滑。EPILATION 3/4腿Epilations 给我一个缎子般的皮肤 我们的美容师的精确和专业的手势，从来没有让脱毛如此顺利过！我们的美容师的精确和专业手势。腿部打蜡的最后是涂抹奶油泡沫，它是去除蜡的残留物的理想选择，并使你的皮肤感觉有光泽。我希望缎面皮肤 选择只保留一个三角形或一个矩形条。询问您的美容师是否包括臀部间的褶皱。为了延长这种在家治疗的好处 轻轻推迟脱毛 皮肤长期处于滋润、柔软、清洁和没有瑕疵的状态（皮下毛发等）。头发重新生长得更慢，更短，数量更少。在皮肤学控制下测试的配方</w:t>
      </w:r>
    </w:p>
    <w:p>
      <w:r>
        <w:rPr>
          <w:b/>
          <w:color w:val="FF0000"/>
        </w:rPr>
        <w:t xml:space="preserve">id 264</w:t>
      </w:r>
    </w:p>
    <w:p>
      <w:r>
        <w:rPr>
          <w:b w:val="0"/>
        </w:rPr>
        <w:t xml:space="preserve">尤考特尤考特（或称友好湾）是位于加拿大西海岸不列颠哥伦比亚省诺特卡湾的一个小社区。于口是1778年由英国探险家詹姆斯-库克带领的欧洲人[1]在不列颠哥伦比亚省访问的第一个地方。加拿大政府于1923年宣布尤科特为加拿大国家历史遗址。目录 - 1 注释和参考资料 - 2 参见 - 2.1 相关文章 - 2.2 外部链接 注释和参考资料[编辑] - http://www.geog.uvic.ca/viwilds/hc-yuquot.html - http://www.historicplaces.ca/en/rep-reg/place-lieu.aspx?id=15442 - (en) 本文部分或全部摘自维基百科文章《玉壶》（见作者列表）。参见[编辑] 相关文章[编辑] - 斯特拉斯科纳的遗产地清单 外部链接[编辑] - http://apps.gov.bc.ca/pub/bcgnws/names/25332.html</w:t>
      </w:r>
    </w:p>
    <w:p>
      <w:r>
        <w:rPr>
          <w:b/>
          <w:color w:val="FF0000"/>
        </w:rPr>
        <w:t xml:space="preserve">id 265</w:t>
      </w:r>
    </w:p>
    <w:p>
      <w:r>
        <w:rPr>
          <w:b w:val="0"/>
        </w:rPr>
        <w:t xml:space="preserve">视野 纳沙泰尔州作为一个整体，有着工业的历史和使命。几个非详尽的例子。- 位于该州下部的印第安人和鲁兹谷（Val-de-Ruz）。- 诺伊拉格的美甲工厂。- 勒洛克的克劳斯巧克力工厂和纳沙泰尔的Suchard。- 在希普工厂从事电气工程，后来成为法瓦格。- 圣布赖斯的马蒂尼汽车。- Couvet的针织机。- 钟表业和小机械师几乎无处不在。- 微电子学，从CEH到CSEM和EM-微电子学Marin。该州也有科学方面的使命，特别是- 地质学：瓦朗基年和Hauterivian是世界闻名的。- 考古学：拉泰纳文明在其时代留下了痕迹。- 精密测量学：石英表和原子钟最近。- 光学，与Guinand在Les Brenets的革命性过程。这些遗产中的大部分充其量是不为人知的，最糟糕的是被忽视了。然而，它具有无可比拟的意义，可以成为一个主要的旅游景点。这就是为什么我们来想象建立一个汇集这些不同元素的博物馆。时间的测量，从裂缝到原子钟，抛开机械和艺术创作方面，这在MIH中主要涉及，而集中在技术进步方面。- 宇宙的发现，从古代天文学到现代天体物理学。- 电气工程，从吉尔伯特的电子表到超导体和格拉姆的机器。- 能源，从火的发现到核电站和可再生能源。- 物理学，从阿基米德浴到希格斯玻色子。- 地质学，重点介绍纳沙泰尔的进展情况。此外，该州前段时间推出了一个以时间的测量为主要主题的旅游概念。凭借纳沙泰尔天文台，该州一个多世纪以来一直是瑞士时间测量的灯塔。然后，这个项目将加入旅游推广的意图，甚至成为这种概念的支点。</w:t>
      </w:r>
    </w:p>
    <w:p>
      <w:r>
        <w:rPr>
          <w:b/>
          <w:color w:val="FF0000"/>
        </w:rPr>
        <w:t xml:space="preserve">id 266</w:t>
      </w:r>
    </w:p>
    <w:p>
      <w:r>
        <w:rPr>
          <w:b w:val="0"/>
        </w:rPr>
        <w:t xml:space="preserve">学习音乐的几种方法 1999年9月1日||La Scena Musicale - 第5卷第1期||学习音乐的几种方法 作者：Lucie Renaud 我们常常在开学时发现自己对开展音乐活动的想法充满了美好愿望。但从哪里开始呢？如果你不确定，为什么不尝试一下入门课程？无论是作为儿童还是成人，学习一般的音乐、理论或演奏乐器的尝试和测试方法已经在20世纪的过程中得到发展。以下是对其中一些的概述。铃木方法 "如果一个孩子听到好的音乐并学会演奏，他将获得敏感性、纪律性和耐力"。日本第一位小提琴大师铃木真一博士(1898-1998)的教学方法是基于儿童学习母语的容易程度。据他介绍，每个孩子的潜力都是无限的。听音乐应该从出生开始，实际教学应该从3或4岁开始。通过反复听他们所学的作品，孩子们会对它们感到熟悉，并更容易学会它们。就像孩子们重复一个新词以便把它融入他们的词汇中一样，使用铃木方法的音乐家们也会重复他们所学过的乐曲，逐渐引入新的困难。通过这种方式，孩子们在他或她已经掌握的乐曲上演奏变化。在铃木教学中，父母的作用至关重要：除了上课，他们必须在家里监督孩子的练习，并给予鼓励，这意味着要有大量的时间。另一方面，参加小组课可以强化所学的概念，并激励孩子们。铃木教学法的目的不是培养专业的音乐家，而是尽可能多地拓宽年轻人的音乐视野。然而，该方法的弱点在于故意延迟引入音符阅读。许多被引入铃木教学法的音乐家在决定进行更高级的音乐学习时，似乎发现这很困难。该方法最初是为教授小提琴而开发的，现在被应用于教授钢琴、竖琴、长笛和吉他。奥尔夫方法 除了作曲，德国人卡尔-奥尔夫（1895-1982）还发展了一种音乐教育方法，即Schulwerk。1923年，他创办了一所学校，除了传统的学校科目外，还教授舞蹈、身体表达和节奏模式。音乐与舞蹈和口头表达相结合，形成一种初级语言，其中即兴发挥了重要作用。这些旋律，通常是传统的，被唱出或背诵。伴奏由鼓、钟或棍子提供，并使用身体动作。为教授这种方法而开发的、现在被称为奥尔夫乐器的其他乐器是木质键盘（如木琴）和金属键盘（如格洛克琴），因为它们能立即产生和谐的声音，而不管表演者的技能水平如何。这种方法现在在全世界范围内使用，有很多追随者。然而，人们对该方法的时效性提出了一些疑问。虽然它对年幼的儿童很有效，但对年长的儿童很快就显示出其局限性。科达利方法 佐尔坦-科达利（1882-1967）是匈牙利作曲家和本国民间音乐专家，也是一位著名的教育家，他的学生为传播他的思想做了很多工作。他总是为提高音乐教育在学校课程中的重要性而奋斗，他还梦想着把音乐带到整个社会中去。</w:t>
      </w:r>
    </w:p>
    <w:p>
      <w:r>
        <w:rPr>
          <w:b/>
          <w:color w:val="FF0000"/>
        </w:rPr>
        <w:t xml:space="preserve">id 267</w:t>
      </w:r>
    </w:p>
    <w:p>
      <w:r>
        <w:rPr>
          <w:b w:val="0"/>
        </w:rPr>
        <w:t xml:space="preserve">地点：Seine et marne (Provins) 工作：技术员 专攻机舱 回复：为Guppy鱼苗保留的种植缸，其他的颜色真是WAOUH!!!!:#06: 延续这里的68页 :p 工作：方法论培训师 回复：为Guppy鱼苗种植的鱼缸 120l - innesis, red noses, pandas, 60l种植的Guppy鱼苗 地点：seine et marne (Provins) 工作：技术员 专攻豆荚 回复：为Guppy鱼苗种植的鱼缸 @donna写道：当我们把手指放在窗户上，他们就会来打招呼!工作：方法论培训师 Re: 种植鱼苗的缸120l - innesis, red noses, pandas, 60l种植鱼苗的缸 - Benjamin-aquarium成员：Accro 地点：Pézenas 工作：研究 Re:我一直在寻找一种方法来保持我的Guppy鱼苗在鱼缸里 - mimikentiShrimp专家年龄：38地点：Franche Comté工作：金融Re: Guppy鱼苗的种植Donna，你能给我一些建议，如何区分Guppy鱼苗的雄性和雌性？他们已经3周大了，但也许是太早了？- ivanlefou44会员: Accro 地点: 南特 工作: 计算机技术 回复: 为Guppy鱼苗种植的鱼缸 @donna写道：亲爱的水族爱好者们，你们好！一些关注我的120升冒险的人已经知道我现在要发布的图片。 明天，我会放一些新的图片！我想向你们征求对选择15w霓虹灯管的意见。由于我只有一个霓虹灯，我不知道该如何选择。它不像在画廊里那么明显，我可以把两个霓虹灯放在一起！小鱼儿被宠坏了，吃得很好。 我现在把一些植物浸泡在放在阳光下的小水杯里。一周后，我应该看到一些小灰尘，实际上是用来喂小鱼儿的微型虫子。所以我做了choupinou和ptit Django建议我做的事，把水和细菌从120升（主缸）转移到60升。两个鱼缸的参数是相同的。 我从120升鱼缸里回收了一些植物。我的右下角的苍术不喜欢120，它正在发新芽，但速度很慢，也许在这里一切都会好起来的！鱼苗已经探索了地面，它们喜欢在鹅卵石之间啄食，躲在大头怪里。他们非常活泼，乐此不疲，他们经常玩耍；其中两只较大的鱼苗很可爱，总是在一起，相互之间很细腻。他们猛烈地追着年轻的人跑。而且小鱼苗的颜色越来越丰富，你已经可以在大鱼苗（5周大）身上看到雌性的影子。 明天会有更多一周后的照片世界被分为两类，有的人拥有一把装满子弹的枪，有的人在挖掘。你来挖!:#24: Nano 25L Job: Methodology trainer Re: Planted tank for guppy fry 120l - innesis, red noses, pandas, 60l planted guppy fry - ivanlefou44Member: Accro Location: Nantes Job: IT Tech Re: Planted tank for guppy fry Yes yes we are waiting for pictures The world is divided into two categories, there are those who have a loaded gun and those who dig</w:t>
      </w:r>
    </w:p>
    <w:p>
      <w:r>
        <w:rPr>
          <w:b/>
          <w:color w:val="FF0000"/>
        </w:rPr>
        <w:t xml:space="preserve">id 268</w:t>
      </w:r>
    </w:p>
    <w:p>
      <w:r>
        <w:rPr>
          <w:b w:val="0"/>
        </w:rPr>
        <w:t xml:space="preserve">V comme Vin - 鉴赏家的葡萄酒 所有新葡萄酒一目了然。在这个页面上发现一个新的参考域名，一个新的精选葡萄酒，或者仅仅是一个葡萄酒的新年份。Accueil Ventoux - Ferme Saint Pierre Roi Fainéant Rouge 2018 - 75 cl 在Mont Ventoux山脚下，Paul Vendran用可持续的方法在他的葡萄园里工作，尊重环境。他生产的葡萄酒浓度高，果香浓郁，代表了中国的特色。有机葡萄酒 这款酒的特点是：辛辣、果香、强劲 搭配：栗子火鸡、普罗旺斯小牛肉、红烧羊肩、蔓越莓炖野猪 库存：有库存 瓶装：12.5 € 朗格多克葡萄酒 - 欧比耶酒庄的神索红葡萄酒2018 - 75 cl 朗格多克的神索红葡萄酒是欧比耶酒庄的最新作品，是一个真正的水果炸弹，由年轻的酿酒师Jean-Baptiste Granier签署。这款酒是：果味，果香，清淡，适合朋友饮用的酒 搭配：厚皮牛排配香葱，番茄塔塔，意大利面条和火腿carbonara风格，乡村风格的冷盘，烤小猪 可用性：有库存 瓶装：13.5欧元 普罗旺斯坡-Domaines Ott By Ott Rose 2018 - 75 cl Domaniers酒庄已改名为By Ott。这款桃红葡萄酒由Clos Mireille和Château de Selle混合制成，将使普罗旺斯的爱好者感到高兴。颜色是粉红色...这款酒是：果味，果香，清淡，开胃酒，适合朋友饮用的酒 库存：11瓶 该瓶：13.9欧元 Crozes Hermitage - Robin Papillon Rouge 2018 - 75cl 来自Gilles Robin庄园的Papillon cuvée来自有机耕作的30年Syrah葡萄树。在品尝了其创建以来的所有年份后，我们的...有机葡萄酒 这款酒的特点是：花香，适合朋友饮用 搭配：开胃酒、Cassoulet、Croque-monsieur、奶牛奶酪、蔬菜比萨 可用性：有库存 瓶装：16欧元 Givry - Sarrazin Champ Lalot Rouge 2018 - 75 cl 1er cru 自2011年起，Sarrazin酒庄的Champs Lalot climat提供了一个极好的价格-乐趣比。我们这里有一个很好的2018年的年份，慷慨并具有良好的平衡，在...这款酒是：辛辣、花香、果香、浪漫的葡萄酒 库存情况： 有库存 这瓶酒：19.4欧元 Arbois - Stéphane et Bénédicte Tissot Patchwork Blanc 2018 - 75 cl Stéphane Tissot向我们展示了这款由两种土壤混合而成的拼接酒：60%粘土和40%石灰岩霞多丽的葡萄品种构成了一个完整的 "中国"。有机和生物动力葡萄酒 这款酒是：花香，果香，矿物质，适合朋友饮用的葡萄酒 库存：有库存 这瓶酒：21欧元 Hautes Côtes de Beaune - Agnès Paquet Blanc 2018 - 75 cl 这款由Agnès Paquet生产的Hautes Côtes de Beaune 2018白葡萄酒已经是一款不错的葡萄酒。这款酒是：花香，果香，适合朋友饮用的酒 库存：有库存 瓶装：21欧元 索米尔-新罗河畔白葡萄酒（L'insolite Blanc）2018 - 75cl l'Insolite年份酒是整个卢瓦尔河谷中最纯粹的诗南葡萄酒的表现之一。具有非常令人愉快的轮廓，鼻子里爆发出白色的花朵，以及白葡萄酒的香气。这款酒是：花香，矿物质，干型 库存：8瓶 该瓶：22.8欧元 朗格多克酒庄 - 圣西尔维斯特白葡萄酒 2018 - 75cl 这是圣西尔维斯特庄园的第八个白葡萄酒年份。这款朗格多克白葡萄酒由鲁桑、玛珊和维奥涅尔混合制成，具有体积大、新鲜度高和口感好的特点。这款酒的特点是：花香、矿物质、干爽 雅阁</w:t>
      </w:r>
    </w:p>
    <w:p>
      <w:r>
        <w:rPr>
          <w:b/>
          <w:color w:val="FF0000"/>
        </w:rPr>
        <w:t xml:space="preserve">id 269</w:t>
      </w:r>
    </w:p>
    <w:p>
      <w:r>
        <w:rPr>
          <w:b w:val="0"/>
        </w:rPr>
        <w:t xml:space="preserve">我的两个博客（这个以及Les Tribulations d'un Petit Zèbre）的表达空间活跃了九年，它们不再是我日常生活的中心，正如这里和那里所解释的。阿斯伯格女孩是一个患有阿斯伯格综合症的人（通常被称为阿斯比，这是由教育博士和研究员Liane Holliday Willey创造的新词，她本人在1999年被诊断出患有阿斯伯格综合症），但她是女性。一个由 "阿斯伯格症"（1943年发现这种轻度自闭症的奥地利儿科医生的姓氏）和 "女孩"（英语）的缩略词组成的小游戏。同样，我们在大西洋彼岸发现了Asperkid这个词，该词建立在相同的原则基础上，不无恶意地指称最年轻的阿斯伯格人。 但在进一步讨论之前，先提醒大家什么是阿斯伯格综合症？我已经想告诉你它不是什么。 阿斯伯格综合症不是一种疾病，就像我们不幸地在媒体上经常读到或听到的那样，更不是一种精神疾病！阿斯伯格综合症不是一种疾病。它不具有传染性，也不令人感到羞耻。最后，这不是一种缺陷，也不是一种心理障碍。阿斯伯格综合症是被称为 "ASD"（自闭症谱系障碍）的一部分。这种形式的自闭症主要影响到社会互动和与世界的沟通。社会关系的改变有很多原因（社会准则的缺失，缺乏同情心，难以识别和/或解读他人的感受和情绪），但也对受影响者的生活产生了很多影响（难以对他人的关系期望作出一致的反应，兴趣受限和强迫性，例行公事......）。这些困难还表现为出现非典型（意义上的不寻常）行为和刻板印象。虽然症状的数量和类型、严重程度、发病年龄和功能水平因人而异，但行为、交流和社会交往方面的困难是阿斯伯格综合症的常见表现。这些是所有阿斯比人的共同点。阿斯伯格综合症患者在儿童时期没有语言延迟，也没有智力迟钝。他们的智商可以从低度正常到非常高的潜力。虽然有些人的言语迂腐或有风度，使他们能够迅速被发现，但这并不是在所有的人身上都能找到。如果有些人不能直视对话者的眼睛，这也不是所有的人的现实，尤其是当他们成年后！他们的生活方式也是如此。重复、社会技能小组的工作和高智商使强直性脊柱炎患者一生都能得到发展。他们经过多年的努力，设法获得他们可能缺乏的密码，从而或多或少地弥补了他们的困难。阿斯比人学习，有家庭，有丈夫或妻子，有孩子，开车，有工作。人们常说，阿斯伯格综合症是一种看不见的残疾，这是正确的。 回到阿斯伯格女孩，这不仅仅是一个简单的眨眼或一个漂亮的术语来区别于男性阿斯伯格。强直性脊柱炎在男性人口中更为常见--官方说法是约有1,000名男性。</w:t>
      </w:r>
    </w:p>
    <w:p>
      <w:r>
        <w:rPr>
          <w:b/>
          <w:color w:val="FF0000"/>
        </w:rPr>
        <w:t xml:space="preserve">id 270</w:t>
      </w:r>
    </w:p>
    <w:p>
      <w:r>
        <w:rPr>
          <w:b w:val="0"/>
        </w:rPr>
        <w:t xml:space="preserve">你想让我这样称呼你吗？ 非常感谢你的评论^^你能属于我的家庭吗？你将选择你将成为哪种属性的保持者^^啊，是的，也感谢你的照片^^它们是如此美丽，你知道的。我也会给你一些恩马的很酷的照片^^但是没有很多，因为他还没有在动画中出现。 我开始了^^但是还没有 我稍后会把你的评论还给你，因为我得去找恩马了，再见 我回来了 谢谢你给tsuna的照片，我是说头像和按钮^^我马上就放上去^^几分钟后就会显示。......纽扣也是，如果你想的话，我也给你做个纽扣^^你c我喜欢那个来自冥界的女孩，她的眼睛像tsuna一样酷，她的头发也是^^我会把纽扣放在上面^^http://static。zerochan.net/600/07/14/265707.jpg 太漂亮了吧？这是我送给你的礼物，你能把它放在你的博客上吗？我给你的其他图片不要放，它们只是图片而已好吗？对不起，给你带来不便，谢谢你^^看看这个：http://static.zerochan.net/600/22/44/269722。jpg，这个也是：ya gokudera和kyoko，我觉得他们两个会成为订婚对象，因为我看到所有的图片几乎都是kyoko和gokudera^^http://static.zerochan.net/600/39/46/232339.jpg 这里有一个头像，你可以把它作为头像放在你的主题上^^如果你看到它也可以访问这个链接：http://img217。imageshack.us/img217/2776/pensionnatdestenban.png为您提供的头像：http://moe.mabul.org/up/moe/2009/05/06/img-144543pxhaa.jpg&amp;t=1" src="http://t1.gstatic.com/images?q=tbn:rBeFf-nMXpSfMM:http://moe.mabul.org/up/moe/2009/05/06/img-144543pxhaa.jpg&amp;t=1" alt="http://t1.gstatic.com/images?q=tbn:rBeFf-nMXpSfMM:http://moe.mabul.org/up/moe/2009/05/06/img-144543pxhaa.jpg&amp;t=1" width="198" height="254"/&gt;对不起，您在这里看不到：http://moe.mabul.org/up/moe/2009/05/06/img-144543pxhaa.jpg&amp;t=1" src="http://t1.gstatic.com/images?q=tbn:rBeFf-nMXpSfMM:http://moe.mabul.org/up/moe/2009/05/06/img-144543pxhaa.jpg&amp;t=1" alt="http://t1.gstatic.com/images?q=tbn:rBeFf-nMXpSfMM:http://moe.mabul.org/up/moe/2009/05/06/img-144543pxhaa.jpg&amp;t=1" width="198" height="254"/&gt;对不起，又来了：http://t1.gstatic.com/images?q=tbn:rBeFf-nMXpSfMM:http://moe.mabul.org/up/moe/2009/05/06/img-144543pxhaa.jpg&amp;t=1 我再从京子开始：看这个图片太漂亮了不是？http://static.zerochan.net/600/21/46/264821.jpg 如果你给我权限3我可以给你安装一个主题太酷了如果你想看这个图片有所有的女孩：http://static.zerochan.net/600/34/39/164484.jpg 我不知道你是否喜欢蓝色但这里是^^：http://static.zerochan.net/full/09/43/12159.jpg 你的按钮将在两天后出现在我的博客上因为明天我会</w:t>
      </w:r>
    </w:p>
    <w:p>
      <w:r>
        <w:rPr>
          <w:b/>
          <w:color w:val="FF0000"/>
        </w:rPr>
        <w:t xml:space="preserve">id 271</w:t>
      </w:r>
    </w:p>
    <w:p>
      <w:r>
        <w:rPr>
          <w:b w:val="0"/>
        </w:rPr>
        <w:t xml:space="preserve">该网站由阿基米德创建，阿基米德集团有4项业务：文化和知识部门是法国实施文化门户、多媒体公共空间和文件管理、研究和发行门户的领导者。Neolage部门专门从事EDM、数字化、知识资本化、协同工作、归档、邮件管理、照片库、文件监控和工作流程项目的实施......Doxense印刷管理子公司专门从事印刷和耗材的审计和统计、成本合理化、优化车队以提高生产力，以及设备和服务的外包。CAP RH子公司专门从事培训、技能和职业管理的综合行政和财务管理系统，并在其软件系列中提供电子学习和培训监控平台。Médiathèque Ouest 一般信息：8 Rue de la Bibliothèque 67380 Lingolsheim 电话：03 88 77 16 93 经理：Anna INGOGLIA mediatheque.ouest@strasbourg.eu 电车路线：1路公交车，Tanneries站 13路公交车，Rue d'Eckbolsheim站 21台电脑 3台打印机 1台复印机 斯特拉斯堡欧洲中心西部的Médiathèque占用原Lingolsheim图书馆的场地，经过全面装修，规模扩大，使该设施能够提供63000份文件和15台互联网。这里有各种区域，你可以在一个明亮而温馨的地方舒适地选择和咨询：期刊、青年、成人书籍、音乐和电影区、打算举办各种活动的活动区和新闻室。Eurekoi共63,500份文件 49,500本书籍 9,000张CD 5,000张DVD 馆藏的强项：阿尔萨斯、奇怪的电影、记录片、专辑。► 儿童借阅（12岁以下）：10本图书/读物，10本杂志，10张小说DVD（12岁以下禁止观看的电影除外），10张D片，10张CD和1张艺术图书馆的作品 ► 多媒体借阅（12岁以上和成人）：10本图书/读物，10本杂志，10张DVD，10张CD，10张CD和1张艺术图书馆的作品。► 成人图书借阅：10本书/读物和10本杂志。► 社区贷款：40本图书/读物和10本杂志。这一借阅配额在Olympe de Gouges (rue Kuhn), Cronenbourg, Elsau, Hautepierre, Meinau, Neudorf, Neuhof, Mélanie de Pourtalès (Robertsau), Bibliobus以及André Malraux媒体图书馆、Illkirch-Graffenstaden的Médiathèque Sud和Lingolsheim的Médiathèque Ouest的每所媒体图书馆均有效。活动 媒体图书馆为成人和儿童提供广泛的文化活动。会议、展览、音乐会、读书会、研讨会......活动计划可在文化议程部分查询。 当代藏品的咨询和借阅 藏品可自由获取，可当场咨询和借阅（有特殊说明的文件除外）。获得Pass'relle卡并在媒体图书馆登记，就可以借阅文件（见条件）。 文件的预约和延期 如果你想借阅的文件没有，你可以进行预约（最多同时预约3次，从2016年1月5日起预约5次）。如果你无法归还文件，你可以将其借阅期延长28天。保留和延期的文件可以是</w:t>
      </w:r>
    </w:p>
    <w:p>
      <w:r>
        <w:rPr>
          <w:b/>
          <w:color w:val="FF0000"/>
        </w:rPr>
        <w:t xml:space="preserve">id 272</w:t>
      </w:r>
    </w:p>
    <w:p>
      <w:r>
        <w:rPr>
          <w:b w:val="0"/>
        </w:rPr>
        <w:t xml:space="preserve">- 高对比度和间隔键 - 帮助键，实现最佳安全 点击这里，享受所有订单的免费送货服务 所有的信用卡付款都通过Paypal进行担保 在Vottem（Liège）的商店里，由您自己取走的订单可以免费运输。 在比利时和欧洲的银行转账的可能性</w:t>
      </w:r>
    </w:p>
    <w:p>
      <w:r>
        <w:rPr>
          <w:b/>
          <w:color w:val="FF0000"/>
        </w:rPr>
        <w:t xml:space="preserve">id 273</w:t>
      </w:r>
    </w:p>
    <w:p>
      <w:r>
        <w:rPr>
          <w:b w:val="0"/>
        </w:rPr>
        <w:t xml:space="preserve">几天后，《我的素食厨房的每一天》将在所有书店出售。我仍然无法相信，压力越来越大。我感觉自己就像5岁的孩子，在等待着圣诞父亲！"。周五，邮递员来送第一批拷贝，我不在家！"。但是，为什么他总是要在你不在家的时候度过一天中唯一的时间呢？周一是巴里的圣尼古拉节，是守护神的节日，我必须等到周二才能拿到它们。四天的等待，这就像一个永恒的过程!所以我今天早上起来，肚子里有一点儿疙瘩。我正在努力保持忙碌，所以我不会想太多！"。对于午餐，我必须找到一个好主意。要在午餐时间让每个人都满意并不容易。我不知道你的情况，但在家里，总是有人不开心。我习惯于只准备一道菜，这又不是餐厅！"。我设法让每个人都同意为全家人制定一个孩子们都喜欢的食谱：千层饼！"。一个真正的成功，根本就没有留下什么。准备时间: 15分钟 烹饪时间: 几分钟+35分钟 在220°的烤箱里 4-5人份的材料: - 500克千层面 - 500克新鲜菠菜 - 1罐去皮的全番茄 - 1茶匙干罗勒 - 1/2茶匙大蒜粉 - 可选: 磨碎的素食奶酪 - 盐 - 2汤匙罗勒酱 - 1汤匙干番茄 - 1汤匙干番茄酱 - 1汤匙大蒜粉奶油酱： - 4汤匙面粉 - 4汤匙橄榄油 - 750毫升无糖豆浆 - 1茶匙肉豆蔻 - 盐 - 胡椒粉 准备工作： 1.洗净菠菜，在沸腾的盐水中煮几分钟。 2.沥干，切成细末。3.Béchamel酱：在锅中准备面粉和油混合的面团。 4.倒入所有牛奶并煮沸，用搅拌器搅拌。降低火力，继续烹调，直到变稠。5.加入盐、胡椒粉和肉豆蔻。4.将菠菜和香蒜酱添加到贝壳酱中。搅拌均匀。5.将整个西红柿搅拌成光滑的酱。加入盐和胡椒粉，一点干罗勒和大蒜粉。搅拌均匀。6.6.在一个大盘子里涂上油，撒上几勺菠菜酱。 7.在盘子底部放上第一层千层面。 8.盖上菠菜酱，如此反复，直到所有材料用完。9.最后在盘子里放上一层千层面，把所有的番茄酱均匀地倒在上面。 10.撒上奶酪碎和面包屑。11.在220°下烘烤约30-35分钟。好好享受吧!34 评论 Celine 2017年5月7日在1:34 am 一个版本，应该请由我的房子，所以食谱放在下周末的菜单上!我迫不及待地想收到你的书，祝贺你的工作，!Stephanie 2017年5月7日上午8:37，非常感谢Celine!非常好的一周 🙂 resé 2017年5月7日 1:38 am 迫不及待地想看到这本书！！！勇气可嘉。:* :* Stephanie 2017年5月7日8:37 迫不及待地翻阅起来!Bises Résé 🙂 MilkyAway 2017年5月7日 4:48 嗨！我漂亮的P'tite Fée ♥，这是它很快的书太渴望真的把它握在我的手中！这是我最喜欢的。谢谢你的这个美丽的食谱，一个</w:t>
      </w:r>
    </w:p>
    <w:p>
      <w:r>
        <w:rPr>
          <w:b/>
          <w:color w:val="FF0000"/>
        </w:rPr>
        <w:t xml:space="preserve">id 274</w:t>
      </w:r>
    </w:p>
    <w:p>
      <w:r>
        <w:rPr>
          <w:b w:val="0"/>
        </w:rPr>
        <w:t xml:space="preserve">重新开始24小时的图像尼姆鲁德的宝藏PHOTOS。在Sivens，最后几天的ZadPictures of the evening ObsIN PICTURES。"在伊朗没有同性恋者 "PHOTOS。在拉沃发现的一座特殊的凯尔特人王子墓1 / 11 随着2012年11月30日的截止日期，新一期的 "国家地理 "摄影比赛在本月进入最后阶段。在等待陪审团的裁决时，这里有来自世界各地的专业和业余摄影师已经提交的部分图片。上图是一名海地妇女在苏维南斯的伏都教仪式上的恍惚状态。(Vincent Tremeau/国家地理摄影大赛）发表于2012年11月9日18:32 Cyril Bonnet 斯里兰卡Pinnawela大象孤儿院（见国家地理网站。) (Yashani Shantha/国家地理摄影大赛) 15岁的Santana Alhassan在加纳阿克拉的一个贫民窟里烧电缆采铜。 (见国家地理网站。) (Michael Ciaglo/国家地理摄影大赛) Mother Hamer在埃塞俄比亚的Omo Valley参观一个市场。(见国家地理网站。) (Dimitra Stasinopoulou/国家地理摄影大赛) 渔民栖息在种植在珊瑚上的鱼竿上，斯里兰卡。 (见国家地理网站。) (Ulrich Lambert/国家地理摄影大赛) 月圆之夜的马特峰（4478米），位于阿尔卑斯山。(见国家地理网站。）（Nenad Saljic/国家地理摄影大赛）"儿童仍然是儿童，即使在肯尼亚严重污染的内罗毕河旁边的这个贫民窟。(见国家地理网站。) (Micah Albert/国家地理摄影大赛) 一个名叫Onno的小女孩在埃塞俄比亚的农场完成一天的工作后。(见国家地理网站。) (Juan Carlos Ruiz Duarte/国家地理摄影大赛) 美国黄石国家公园的日落。 (见国家地理网站。) (赵超英/国家地理摄影大赛) 在白蚁堆上筑巢的猫头鹰。 (见国家地理网站。) (Ary Bassous/国家地理摄影大赛) 北京故宫，2012年9月。(见国家地理网站。) (Manu Kretyawan/国家地理摄影大赛)</w:t>
      </w:r>
    </w:p>
    <w:p>
      <w:r>
        <w:rPr>
          <w:b/>
          <w:color w:val="FF0000"/>
        </w:rPr>
        <w:t xml:space="preserve">id 275</w:t>
      </w:r>
    </w:p>
    <w:p>
      <w:r>
        <w:rPr>
          <w:b w:val="0"/>
        </w:rPr>
        <w:t xml:space="preserve">La Charité-sur-Loire La Charité-sur-Loire是法国Bourgogne-Franche-Comté地区Nièvre省的一个乡镇。目录 - 1 地理 - 1.1 村庄、小村庄、地方和地区 - 1.2 邻近乡镇 - 1.3 通讯和交通路线 - 1.3.1 通讯路线 - 1.3.2 交通 - 2 城市规划 - 2.1 房屋 - 3 地名 - 4 历史 - 4.1 史前和古代 - 4.2 中世纪 - 4.2.1 La Charité的神父 - 4.2.2 La Charité的城镇 - 4。3 文艺复兴 - 4.4 近代 - 4.5 法国大革命和帝国 - 4.6 当代 - 5 政治和行政 - 5.1 政治趋势和结果 - 5.2 市政管理 - 5.3 市长名单 - 5.4 社区间 - 5.5 司法和行政机构 - 5.6 结对 - 6 人口和社会 - 6.1 人口统计 - 6。2 教育 - 6.3 卫生 - 6.4 体育 - 6.5 媒体 - 6.6 崇拜 - 7 经济 - 7.1 收入和税收 - 7.2 就业 - 7.3 商业和商店 - 7.4 农业 - 7.5 手工业和工业 - 7.6 服务活动 - 8 地方文化和遗产 - 8.1 地方和古迹 - 9 画廊 - 9.1 文化遗产 - 9.1.1 La Charité，书城和语言之城 - 9。2 自然遗产 - 9.3 与公社有关的人物 - 9.4 纹章 - 10 注释和参考资料 - 10.1 注释 - 10.2 参考资料 - 10.2.1 Insee - 10.2.2 其他资料 - 11 参见 - 11.1 相关文章 - 11.2 书目 - 11.3 外部链接 地理[编辑] 该镇位于卢瓦尔河的右岸。公社的面积为1,578公顷；其海拔高度在153至215米之间[1]。该镇位于涅夫尔河的西部，距离内韦尔26公里（公路），位于卢瓦尔河畔的夏里特州。它位于卢瓦尔河畔科斯内-库尔以南32公里处，是其行政中心。卢瓦尔河河床上有一个岔道，这可能是创建该镇的原因。历史上，这个修道院小镇位于勃艮第-弗朗什-孔泰和贝里的交界处，位于圣地亚哥-德孔波斯特拉朝圣的路线之一。该公社现在位于勃艮第-弗朗什-孔泰大区和涅夫尔省，但与卢瓦尔河中部地区和谢尔省接壤，它被卢瓦尔河分开。村庄，小村庄。景点和汽车[编辑] - Blandis - Carcot - La Charité - Crot Beuche - Les Dots - Les Etivaux - Gerigny - Grange Joada - Maison Neuve - Montplaisir - La Mouchetterie - Les Paradis - Plauderie - La Pointe - Puits Charles - Saint Joseph - Saint-Lazarre.La Vallée Begat - Vauvrilly - Château et ferme de Voluray - Île du Faubourg de Loire - Les Riots 通信和交通路线[编辑] 通信路线[编辑] 该市镇被D 179公路和N 151公路穿过，该公路连接。在A77公路的29号交叉口，绕过该镇向东2公里多一点。这条高速公路使著名的国家七号公路的传统路线加倍，现在降级为简单的省道。卢瓦尔河运河在附近经过，但在卢瓦尔河的左岸，在邻近的拉夏贝尔-蒙蒂纳尔公社（谢尔省）。交通[编辑] 该市镇由位于市镇边缘的TER Bourgogne火车站提供服务。</w:t>
      </w:r>
    </w:p>
    <w:p>
      <w:r>
        <w:rPr>
          <w:b/>
          <w:color w:val="FF0000"/>
        </w:rPr>
        <w:t xml:space="preserve">id 276</w:t>
      </w:r>
    </w:p>
    <w:p>
      <w:r>
        <w:rPr>
          <w:b w:val="0"/>
        </w:rPr>
        <w:t xml:space="preserve">亲爱的日记，我度过了激动人心的一天！这一天是我的生日。那种你最终会大笑的日子，因为它不可能再不协调了。今天早上，有人告诉我，我很沮丧、懦弱、缺乏自尊，这对我的影响与告诉我是个处女、超重和红发一样，但由于我是金发，看完短信后，我转过身去，看看他们是否在和别人说话。我很抱歉，你不能与预测的自我分析作斗争，它总是一个痛苦的问题。然后我去咨询了一下，我们就长话短说了。为了保持心情，为了让lol继续下去，就说我上班时想在路上割腕两次（一英里内你不可能做得更好），因为作为一个自卑的人，你必须想象我确信我做不到。但是，撇开所有的玩笑不谈，我一到那里，就被一个拿着500英镑工资的人告诉我，我必须改变一些东西的字体，因为 "这看起来不好看"（对谁来说？ Prrr），这个人对此一无所知。我们觉得很奇怪，我在腿上拿着它，但这让我有点恼火，因为我明天就要完成这个项目，我，没有工资，而且已经花了十个小时在我引用的 "不是头疼 "的事情上。所以我决定明天去买东西，两星期后我们再看看，因为我不会把我的小弟弟惹火。然后我去撒尿，在下午3点整，正好有人按门铃。我以为是我的病人提前半小时到了，而平时更像是晚了半小时，我拿起遥控器打开前门，没有人进来。我脱下裤子从客厅出来，打开窗户，发现两个耶和华见证会的人正在我的门铃上手淫。在这一点上，你只是关闭了希望之窗，完成了撒尿。我的病人晚了半小时出现，花了一刻钟的时间来大便。我知道他是在反转，但还是......然后我回家了，在我的手机上设置了一个白名单，这是我在永久打蜡后做的最好的事情。我做胸部扫描的那一天2015年3月2日在我为你测试在你的吸烟生活中，有一段时间你必须知道。也就是说，近年来，没有一天没有人告诉你，有一天你会死于吸烟，没有人让你享受到美妙的肿瘤（有各种或多或少令人愉悦的变化）的景象，也没有人让你看到关于作为一个吸烟者和死于癌症的内疚的广告。它不像酒精，他们不会告诉你要适度吸烟，烟草会杀人，没有任何妥协：你吸烟你就会死，不育，有皱纹，没有牙齿和阳痿。从那时起，你对生活的唯一期望就是在不可改变的最后期限前几年被你的瘴气噎死。我已经抽了十五年的烟，准确地说是十六年，尽管我绝对不受暗示，但这该死的媒体炒作意味着在过去的几个月里（不说一年多），我不仅仍然没有戒烟，而且我非常确信我有病，以至于......我只是确信我有病。直到我得到一些</w:t>
      </w:r>
    </w:p>
    <w:p>
      <w:r>
        <w:rPr>
          <w:b/>
          <w:color w:val="FF0000"/>
        </w:rPr>
        <w:t xml:space="preserve">id 277</w:t>
      </w:r>
    </w:p>
    <w:p>
      <w:r>
        <w:rPr>
          <w:b w:val="0"/>
        </w:rPr>
        <w:t xml:space="preserve">主题: 我期待在蒙彼利埃见到你已经有一段时间了，但我不知道要花多长时间才能认识你。我在等着看我们有多少人可以组织起来，并提议在10月初左右（2014年，但该主题将在未来保持活跃）的日期，谁可以？重要的不是说服，而是让人思考。(B. Werber) http://www.spiritpartage.over-blog.com Subject: Re: Meeting on Montpellier forum Spirit Partage Ven 25 Sep 2009 - 20:51 || Too bad, I will be in Lyon for my training but I would like to be among those present.Subject: Re: Meeting in Montpellier forum Spirit Partage Fri 25 Sep 2009 - 21:19 || If it's during day and before October 4th I'll be available!会员 08/09/2009 注册日期 : 355 留言数 : 50 年龄 : 波尔多市 : 主题: Re: Rencontre sur Montpellier forum Spirit Partage Sam 26 Sep 2009 - 11:41 || Ca fait trop loin pour me.谢谢你的邀请。我期待着与大家见面，并与大家分享!Subject: Re: Meeting in Montpellier forum Spirit Partage Sat 26 Sep 2009 - 20:27 || I am in.我一直在期待着与你见面......主题: Re: 在蒙彼利埃论坛开会 Spirit Partage Mon 28 Sep 2009 - 13:48 || 那么考虑到所有人，你认为10月2日星期五19:00左右如何？我想在早上见你，但我不确定在喜剧院广场上的高蒙电影院前开会是否是个好主意。如果你的日程安排不允许你准时到达，我们会想办法见面。(B. Werber) http://www.spiritpartage.over-blog.com Topic: Re: Meeting on Montpellier forum Spirit Partage Mon 28 Sep 2009 - 13:57 || October 3rd is a Saturday.我希望看到你在一个更好的地方。会员 05/09/2009 注册日期 : 130 留言数 : 33 年龄 : montpellier 城市 : Sujet: Re: Rencontre sur Montpellier forum Spirit Partage Lun 28 Sep 2009 - 17:28 || nous y seront Sujet: Re: Rencontre sur Montpellier forum Spirit Partage Lun 28 Sep 2009 - 21:06 || moi je pourrais être là aussi ça serait bien d'envoyer des MP à ceux qui sont sur montpellier peut être.Subject: Re: Rencontre sur Montpellier forum Spirit Partage Lun 28 Sep 2009 - 21:09 || If you pay the plane ticket I'll be there lol Admin du forum SP 02/04/2007 Date d'inscription : 6280 Nombre de messages : 51 Age : Montpellier (Herault) Ville : Subject: Re: Rencontre sur Montpellier forum Spirit Partage Lun 28 Sep 2009 - 22:28 || Arffffffff 我错了，周五是2号，我只是在上面的信息中纠正了，对不起。......当飞机上的账单......让我们推出一个订阅，谁知道？重要的不是说服，而是让你思考（B. Werber）http://www.spiritpartage.over-blog。会员 05/09/2009 注册日期: 130 帖子数: 33 年龄: montpellier 城市: 主题: Re: Rencontre sur Montpellier forum Spirit Partage Mon 28 Sep 2009 - 23:23 || j'y serais pas alors sauf si vous j'usais attendre jusqu'a 22h45 que je finais le boulot 会员 25/07/2009 注册日期: 159 帖子数: 54 年龄: Quelque part en France 城市: 主题: Re: Rencontre sur Montpellier forum Spirit Partage Tue 29 Sep 2009 - 0:59| Oui bem moi non plus....Quel</w:t>
      </w:r>
    </w:p>
    <w:p>
      <w:r>
        <w:rPr>
          <w:b/>
          <w:color w:val="FF0000"/>
        </w:rPr>
        <w:t xml:space="preserve">id 278</w:t>
      </w:r>
    </w:p>
    <w:p>
      <w:r>
        <w:rPr>
          <w:b w:val="0"/>
        </w:rPr>
        <w:t xml:space="preserve">想在多哈寻找一家迷人的酒店？欢迎来到La Cigale酒店，这是一家为像您这样的旅行者选择的机构。La Cigale酒店靠近多哈最著名的地标，如多哈堡（2.4公里）和Al Koot堡（2.5公里），是游客的理想目的地。La Cigale酒店的客房配备了平板电视、迷你酒吧和空调，为您提供所需的一切舒适。你甚至可以通过免费的Wi-Fi保持联系。酒店有许多功能，如礼宾服务和客房服务。屋顶上的游泳池和酒吧将帮助您的住宿变得更加特别。如果您驾车旅行，La Cigale酒店提供免费停车场。在多哈，一定要试试La Cigale酒店附近的餐厅，包括C.mondo（0.6公里）、Mix Bar, Lounge And Terrace Doha（0.7公里）和C.taste（0.6公里）。如果你想找点事情做，珍珠纪念馆（1.3公里）会让你大饱眼福，都在La Cigale酒店的隔壁。La Cigale酒店期待着欢迎您来多哈旅行。</w:t>
      </w:r>
    </w:p>
    <w:p>
      <w:r>
        <w:rPr>
          <w:b/>
          <w:color w:val="FF0000"/>
        </w:rPr>
        <w:t xml:space="preserve">id 279</w:t>
      </w:r>
    </w:p>
    <w:p>
      <w:r>
        <w:rPr>
          <w:b w:val="0"/>
        </w:rPr>
        <w:t xml:space="preserve">我不能得到任何神奇宝贝！在Pokédex 3D论坛上 - 07-07-2011 13:00:59 - jeuxvideo.com 主题: 我不能得到任何神奇宝贝!大家好，我有一个大问题，已经有3天了：我不能收到任何神奇宝贝！我想知道为什么？我的神奇宝贝词典里有131个神奇宝贝（以及所有相应的缩略图/照片），而我还没有那么快把它填满......我知道在1分钟内获得3个神奇宝贝/天的技巧（主菜单按钮），我的网络连接被很好地激活并发挥作用（我可以上网和在网上购物），所以我真的不明白这是什么原因......我从来没有使用过将日期提前的方法。(也许与此有关？）到目前为止，我通过与住在同一屋檐下的女友交易，成功地完成了它。而现在我们都没有得到任何神奇宝贝，我们被困在131...如果你知道这个大问题是什么，以及它是否可以被修复，请告诉我。即使你不知道确切的原因，也欢迎你的建议!大家好，提前感谢你们的帮助！ fan619 你好 ^^ ，我不知道你能做什么，我才刚开始呢 ^^ ...我现在已经22岁了，我可能会采取改变日期的技巧......我在这个论坛上看到，你不是唯一有这个问题的人。在任何情况下，祝你填好它!如果你没有得到它们全部，也不要感到惊讶，因为你不可能自己填满它（你必须通过交易来获得一些神奇宝贝的替代形式，如Deflaisan、Viskuse、Moyade、Vivaldaim和Haydaim）。Fubuki_2011 我也一样，只是我现在在151岁。正常情况下，它应该持续到156以上（之后，我同意，我们必须进行交易......），因为有两个巴根图亚，两个红色和蓝色的东西（正常和反式）和一个N°000......简而言之，我错过了19至22，还有3或4个不需要进行交换的时候。我不知道该怎么办......我在147，有一天我去了我表哥家，他改变了连接方式，这样我就可以在他那里收到小精灵，现在我在我家呆了一个星期，我再也没有收到任何小精灵了。大家好!我想说的是，如果你是一个人，那么你就应该有一个人的尊严，你应该有一个人的尊严，你应该有一个人的尊严。但不是以一种 "自然 "的方式...我们不得不和我的女朋友一起修补2-3个东西，以便在神奇宝贝词典中获得新的神奇宝贝。警告！看到大的人行道了。指示。- 1号控制台：将保留其数据和初始SD卡的控制台。- 控制台#2：将作为 "小白鼠 "使用的控制台。我给你我们的提示： - 首先，要做两个（或一个，但你需要2个任天堂3DS）。- 然后，要有其他SD卡，而不是最初包含在控制台中的那些。- 关闭你的控制台（第2项）。取出你的2GB SD卡，放入另一张某种类型的SD卡。将控制台重新打开。- 所有关于Pokédex和你的其他软件的数据将不再存在和显示（符合逻辑，因为它们被保存在你的2GB SD卡上）--启动eShop，然后重新下载Pokédex 3D软件。- 下载后，启动该软件。等待安装（写入数据）到SD卡，然后进入Pokédex。- 然后退出。进入主菜单，然后进入控制台设置。进入 "日期/时间"，然后是 "日期"，并将日期提前一个。</w:t>
      </w:r>
    </w:p>
    <w:p>
      <w:r>
        <w:rPr>
          <w:b/>
          <w:color w:val="FF0000"/>
        </w:rPr>
        <w:t xml:space="preserve">id 280</w:t>
      </w:r>
    </w:p>
    <w:p>
      <w:r>
        <w:rPr>
          <w:b w:val="0"/>
        </w:rPr>
        <w:t xml:space="preserve">许多年前，我的一个姑姑给了我无暇的白色毛巾。同时，我母亲送给我一块同样亮度的桌布。随着饭菜的进行，污渍来了，用不需要的图案和颜色来装饰这美丽的桌布。我不再使用桌布或餐巾。有奶奶的食谱和化学家的产品，可以去除葡萄酒、咖啡、番茄酱和巧克力。问题是，一旦污渍定型，无论...[阅读更多］</w:t>
      </w:r>
    </w:p>
    <w:p>
      <w:r>
        <w:rPr>
          <w:b/>
          <w:color w:val="FF0000"/>
        </w:rPr>
        <w:t xml:space="preserve">id 281</w:t>
      </w:r>
    </w:p>
    <w:p>
      <w:r>
        <w:rPr>
          <w:b w:val="0"/>
        </w:rPr>
        <w:t xml:space="preserve">用Hello Kitty人物装饰一个高耸的蛋糕!你可以对美味甜点的每个部分进行个性化设计。选择每层糖衣的颜色，添加糖果并在上面放置完美的字母。再加上美味的饮料，使生日派对更加完美!用Hello Kitty装饰蛋糕是在Hello Kitty游戏中添加的。</w:t>
      </w:r>
    </w:p>
    <w:p>
      <w:r>
        <w:rPr>
          <w:b/>
          <w:color w:val="FF0000"/>
        </w:rPr>
        <w:t xml:space="preserve">id 282</w:t>
      </w:r>
    </w:p>
    <w:p>
      <w:r>
        <w:rPr>
          <w:b w:val="0"/>
        </w:rPr>
        <w:t xml:space="preserve">梅洛蒂亚合唱团（CHŒUR MELODIA）是一个清唱剧合唱团，自1986年起由埃维莉娜-施瓦布创建和指导。由奥内苏布瓦省音乐和舞蹈学院主办的CHŒUR MELODIA目前由85名业余合唱团员组成。它的规模使它既能表演无伴奏合唱的曲目，又能与管弦乐队合作表演大型作品。自1986年以来，梅洛蒂亚合唱团已举办了近100场音乐会，演奏了不同风格和时期的作品。这体现了合唱团的多种素质和成功应对各种体验的能力，从基于奥芬巴赫作品的音乐喜剧表演到巴赫的《圣马太受难曲》。近年来，美乐迪雅合唱团的演出内容包括- 古诺德的《圣塞西尔弥撒》；--根据奥芬巴赫的作品改编的音乐剧《奥芬巴赫先生请》；--莫扎特的《安魂曲》；--勃拉姆斯的《德国安魂曲》；--J.P.的《B调弥撒》。巴赫的《天堂》和罗伯特-舒曼的《佩里》；巴赫的《圣马太受难曲》；巴赫的《圣约翰受难曲》；维瓦尔第的《荣耀》；马丁-帕梅里的《米萨探戈》。</w:t>
      </w:r>
    </w:p>
    <w:p>
      <w:r>
        <w:rPr>
          <w:b/>
          <w:color w:val="FF0000"/>
        </w:rPr>
        <w:t xml:space="preserve">id 283</w:t>
      </w:r>
    </w:p>
    <w:p>
      <w:r>
        <w:rPr>
          <w:b w:val="0"/>
        </w:rPr>
        <w:t xml:space="preserve">礼品卡将被邮寄到您选择的地址。幸运的获奖者将能够在Swedish Fit网站( www.swedishfit.fr )上在线使用它来支付全部或部分套餐费用。礼品卡可以相互结合，也可以与信用票据结合，但不能与折扣券结合。受益人可以立即将其礼品卡的金额存入他的Swedish Fit账户，以订购他选择的套餐。请注意，礼品卡不能分割，全额只能使用一次。礼品卡的有效期为发卡日期起的12个月；有效期过后，瑞典Fit礼品卡不再有效，也不能兑换或退款。礼品卡不能用于购买FRI套餐。网站www.swedishfit.fr 上公布的一般销售条款和条件适用于礼品卡的销售。</w:t>
      </w:r>
    </w:p>
    <w:p>
      <w:r>
        <w:rPr>
          <w:b/>
          <w:color w:val="FF0000"/>
        </w:rPr>
        <w:t xml:space="preserve">id 284</w:t>
      </w:r>
    </w:p>
    <w:p>
      <w:r>
        <w:rPr>
          <w:b w:val="0"/>
        </w:rPr>
        <w:t xml:space="preserve">- 大众帕萨特CC采用R型车身 Loïc Bailliard on 17/12/2009 帕萨特CC成为大众汽车系列中第八个采用R型车身套件的车型。分享 该计划包括一个前保险杠和特定的摇杆面板，以及17英寸的轮毂（18英寸为选项）。内饰并没有真正改变。最多，我们注意到门槛和三辐式方向盘上出现了R-Line标志，以及中控台和车门上的铝制嵌条。R-Line套件可用于整个大众帕萨特CC系列，需要额外收费2200欧元或更多。</w:t>
      </w:r>
    </w:p>
    <w:p>
      <w:r>
        <w:rPr>
          <w:b/>
          <w:color w:val="FF0000"/>
        </w:rPr>
        <w:t xml:space="preserve">id 285</w:t>
      </w:r>
    </w:p>
    <w:p>
      <w:r>
        <w:rPr>
          <w:b w:val="0"/>
        </w:rPr>
        <w:t xml:space="preserve">摩洛哥皇家武装部队 主题: Re: Armée Française / French Armed Forces Tue 19 Nov 2013 - 21:58 || jf16 wrote: 根据美国网站Military &amp; Aerospace的一篇文章，美国刚刚以3.774亿美元（2.8亿欧元）购买了24架MQ Reaper Block 5无人机（含集装箱、备件和支持设备）。在大西洋的另一边，法国正在购买12架现成的 "死神 "无人机，而且是 "非法语 "的无人机（它收到的前两架将是......第1座），总价近9亿欧元（每架无人机7500万欧元）。如何解释这一可观的价格差异？法国支付的价格是否包括地面站？参议院的Reiner先生提出的修正案估计EADS将以2.97亿欧元的价格购买7台 "死神"（francisés）和2个地面站（2011年的报价）。这次购买最终会不会是法国为华盛顿在利比亚事件中的参与 "买单 "的一种变相方式，该事件是由尼古拉-萨科齐仓促发起的？需要提醒的是，美国曾要求法国支付其在 "薮猫 "行动期间的后勤支持费用......之后又在媒体上收回其要求。Stéphane Gaudin http://theatrum-belli.org/drones-reaper-achetes-par-la-france-sur-etagere-vendus-a-prix-damis-par-les-americains/ Subject: Re: French Armed Forces Mar 19 Nov 2013 - 22:26 || There are our taxes in there ...我不知道该怎么做，但我想说的是，如果我不做，我就不会有这样的结果，因为我不知道该怎么做，但我想说的是，如果我不做，我就不会有这样的结果，因为我不知道该怎么做，我想说的是，如果我不做，我就不会有这样的结果。Joined: 15/07/2009 here and Location: Nationality: Merit Medals: Subject: Re: French Army / French Armed Forces Wed 20 Nov 2013 - 14:14 || farewell wrote: - Sorry we already have our dealers After all if you like to get ripped off Subject: Re: French Army / French Armed Forces Wed 20 Nov 2013 - 15:31 || A Serval LAV jumped on a mine or IED last night in Kidal.美联社首先提供的信息得到了巴黎EMA的证实。三名轻伤员（GTIA Korrigan的成员）被疏散到加奥。爆炸发生在凌晨1点左右，位于该镇东南部，在机场和法国人员居住的营地之间，对车辆造成了有限的损害。http://lignesdedefense.blogs.ouest-france.fr/archive/2013/11/20/trois-soldats-francais-blesses-a-kidal-leur-vbl-a-saute-sur-10697。html jf16 少将 30880 篇帖子 : 加入 : 20/10/2010 法国 位置 : 国籍 : 功勋奖章 : 主题: Re: Armée Française / French Armed Forces Wed 20 Nov 2013 - 16:24 || 2013年11月5日至8日，FLF（La Fayette型护卫舰）Aconit，参与了反恐行动Enduring freedom（OEF）的海军部队，150联合特遣队</w:t>
      </w:r>
    </w:p>
    <w:p>
      <w:r>
        <w:rPr>
          <w:b/>
          <w:color w:val="FF0000"/>
        </w:rPr>
        <w:t xml:space="preserve">id 286</w:t>
      </w:r>
    </w:p>
    <w:p>
      <w:r>
        <w:rPr>
          <w:b w:val="0"/>
        </w:rPr>
        <w:t xml:space="preserve">发布日期：2012年8月4日 作者：mg runbook是一本通过邮箱网络制作的艺术家的书。由runbook邀请的一些作家和艺术家依次邀请几个人参加，这些人再向其他人发出邀请，如此循环，持续一年。实验的目的是要有一个自主发展的集体和不可预测的作品。runbook没有一个确定的主题。它将根据时代潮流和参与者的艺术关注而存在。</w:t>
      </w:r>
    </w:p>
    <w:p>
      <w:r>
        <w:rPr>
          <w:b/>
          <w:color w:val="FF0000"/>
        </w:rPr>
        <w:t xml:space="preserve">id 287</w:t>
      </w:r>
    </w:p>
    <w:p>
      <w:r>
        <w:rPr>
          <w:b w:val="0"/>
        </w:rPr>
        <w:t xml:space="preserve">与朝鲜谈判还是不谈判？这似乎是美国的问题。本周末，我们首先听到美国外交主管雷克斯-蒂勒森说，"与平壤有两到三个讨论渠道"，然后唐纳德-特朗普通过他的一条推特宣布，这是浪费时间："我告诉雷克斯-蒂勒森，我们出色的国务卿，他在浪费他的时间与小火箭人谈判......"，指金正恩， ......暗示金正恩，..."省点力气吧，雷克斯，我们会做我们必须做的事。"。对火箭人好一点在25年里都没有用，为什么现在会有用呢？克林顿失败了，布什失败了，奥巴马也失败了。我不会失败的。--唐纳德-J-特朗普（@realDonaldTrump）2017年10月1日，涉及朝韩两国、中国、美国、俄罗斯和日本的谈判，旨在让平壤放弃发展其军事核技术以换取财政和人道主义援助的谈判自2009年以来一直停滞不前。而根据美国外交部门的说法，沟通渠道不会永远开放，这也解释了到目前为止，朝鲜还没有表现出对与华盛顿会谈感兴趣的迹象。自危机开始以来，雷克斯-蒂勒森一直主张通过联合国安理会在9月初平壤进行强力核试验后通过的新一轮制裁对平壤施加 "和平压力"，而且他正在与中国合作，收紧朝鲜政权的绳索。北京已经宣布，在其境内经营的朝鲜公司应在1月前关闭。而这个亚洲巨人已经证实，它将大幅限制其精炼油产品的出口。此外，中国似乎正在公开考虑后金正恩时代，即使这意味着打破两个共产主义政权之间近七十年的联盟关系：北京大学的一位国际问题专家直言不讳地呼吁与美国和韩国就朝鲜的政权更迭进行会谈。在最近发表的一篇不太可能得到中国政府认可的英文文章中，国际研究学院院长贾庆国质疑美国人还是中国人应该染指朝鲜的核设施，以确保其安全。他还考虑与首尔进行政治统一的可能性。平壤以需要保护自己不受美国伤害为由为其军事野心辩护。最新的导弹发射是在首尔和华盛顿在半岛进行年度演习的时候进行的，朝鲜认为这是一种挑衅。</w:t>
      </w:r>
    </w:p>
    <w:p>
      <w:r>
        <w:rPr>
          <w:b/>
          <w:color w:val="FF0000"/>
        </w:rPr>
        <w:t xml:space="preserve">id 288</w:t>
      </w:r>
    </w:p>
    <w:p>
      <w:r>
        <w:rPr>
          <w:b w:val="0"/>
        </w:rPr>
        <w:t xml:space="preserve">Raspbian是可用于Raspberry Pi（低成本的纳米计算机）的最佳发行版之一。它基于著名的Linux操作系统 "Debian"，可以让你的树莓果成为电视上真正的电脑，具有桌面、互联网浏览器、办公套件、视频播放器、文件管理器...。硬件要求 安装Raspbian是相当容易的，只需要几分钟时间。要做到这一点，你将需要一个已经有的树莓派，如果你想要最小的功率，我推荐阿里巴巴上有的PI 3 B模型，或者亚马逊上有的同样的模型。然后你需要一张至少16GB的微型SD卡（因为Raspberry Pi上的操作系统是安装在微型SD上的），最低等级为10级，比如亚马逊上的这个，或者AliExpress上的这些微型SD卡。在亚马逊上找到了一个电源、散热片和一个箱子（可选）。一根hdmi线将raspi连接到电视上，一个鼠标和一个usb或蓝牙键盘。(至于电源，只要是5V和至少2A的智能手机的电源就可以了）否则，可以选择亚马逊上的这个Raspberry Pi 3 b Kit + 外壳 + 电源 + micro SD卡（Noobs预装在上面），或者AliExpress上的这个Raspberry Pi 3 Model B Kit + 电源 + 外壳和散热片 + 16g micro SD卡（订购时请留言说明你的电源格式，例如：法国欧盟电源）。该视频教程。链接到视频 准备、安装和设置 微型SD卡的准备：首先，你必须使用SD卡格式化软件（可识别Windows以外的分区的格式化软件）将其格式化为fat32。一旦卡被格式化，你可以下载Raspbian和Win32diskImager。一旦你下载了Raspbian，你需要通过右键点击压缩后的文件夹来解压镜像文件。然后启动Win32DiskImager。点击蓝色的文件夹（在图片中设备的左边），从它所在的位置选择Raspbian镜像。然后你只需点击写。这是你的微型SD卡，里面的Raspbian发行版已经准备好安装到你的Raspberry中。Raspberry Pi3 B，在它的箱子里把你的卡插入Raspi，用hdmi连接到你的电视，你的鼠标和键盘，最后，连接电源，设备会自己启动并安装Raspbian。4个USB端口和1个以太网端口 1个电源，1个hdmi和1个音频插孔 屏幕上会出现线条，表明安装正在进行中。在安装结束时，你将到达Raspbian桌面（debian/linux）。安装后有2-3项设置（键盘语言、分配给GPU的内存......），我在上面的视频中详细说明（从4分35秒开始）。</w:t>
      </w:r>
    </w:p>
    <w:p>
      <w:r>
        <w:rPr>
          <w:b/>
          <w:color w:val="FF0000"/>
        </w:rPr>
        <w:t xml:space="preserve">id 289</w:t>
      </w:r>
    </w:p>
    <w:p>
      <w:r>
        <w:rPr>
          <w:b w:val="0"/>
        </w:rPr>
        <w:t xml:space="preserve">向团队提供你的技能，以满足你并在场上具体行动。一个笔筒+一件 "我爱猪 "T恤+Merci捐款45欧元 一个笔筒+一件 "我爱猪 "T恤+一个钥匙圈+Merci捐款95欧元 一个Cochonou+一个笔筒+一个钥匙圈+一件 "我爱猪 "T恤+Merci捐款245美元我爱猪 "T恤+钥匙圈+感谢费595欧元一只黑猪特别版+笔筒+"我爱猪 "T恤+钥匙圈+感谢费795欧元独特的惊喜猪!!(只有一份)，加上写有你的猪的名字的贴纸 + Cochonou + 笔架 + T恤 + 钥匙圈 + 谢谢 贡献2995欧元 开发一只独特的猪，按照你喜欢的材料和颜色，与设计师会面开发猪* + Cochonou + 笔架 + T恤 + 钥匙圈 + 谢谢 *在既定预算的限制内非营利组织Autre clé欢迎有智力障碍的年轻人入住1600平方米的房产，为他们提供夜间住宿和各种白天活动。该项目诞生于促进和发展自闭症和唐氏综合症患者的融合、他们的自主性、社会技能和沟通的愿望。皮埃尔和利亚将他们对市场园艺和烹饪的热爱以各种菜肴、汤、蛋饼和玉米饼的形式结合起来，尽可能地使用他们自己生产的100%天然蔬菜。Otakafé是位于列日市中心的一个空间，它将使你沉浸在我们的宇宙中。来自太阳升起时的各种漫画和特产的选择，都伴随着你最喜欢的动漫的旋律!</w:t>
      </w:r>
    </w:p>
    <w:p>
      <w:r>
        <w:rPr>
          <w:b/>
          <w:color w:val="FF0000"/>
        </w:rPr>
        <w:t xml:space="preserve">id 290</w:t>
      </w:r>
    </w:p>
    <w:p>
      <w:r>
        <w:rPr>
          <w:b w:val="0"/>
        </w:rPr>
        <w:t xml:space="preserve">分享3G自由度!TL-MR3020 3G/3.75G无线yyyfil N路由器允许你与你所有的家人或朋友分享高速3G/3.75G yyyy连接，在火车上，在露营地，� yyyyl'h�tel和一般任何地方3G/3。75G配备了一个迷你USB端口，这个路由器可以连接到一个笔记本电脑或AC适配器作为电源。为了确保完美的兼容性，无论在世界哪个地区和p�riph�riques，它们都可以yyyy使用。TP-LINK始终确保其3G路由器与所在地区的接入供应商兼容，并在新的地区使用新的调制解调器，以便为我们的终端用户提供服务。他们按WPS按钮，通过自动建立一个可靠的WPA2连接，简单而迅速地配置路由器，比WEP加密更可靠。这种安全配置不仅比普通的方法更快，而且无线宽带连接的带宽也是有限的。允许优化使用带宽，并对其进行控制，防止其被过度使用。你可以根据你的yyyinstall几乎在任何地方，快速和容易地选择连接共享设置。你只需将USB调制解调器插入路由器，然后在你的电脑上查找其yyyySSID来连接它。由于CD上提供的yyyy用户指南，用户可以yyyy迅速地连接和上网。安装非常简单，即使是新手也能在短时间内设置好他们的无线网络。 主要特点： 分享一个便携式的3G连接，与超过120个USB UMTS/HSPA/EVDO 3G调制解调器兼容 无线N速度高达150 Mbps 迷你USB端口用于连接笔记本电脑或AC适配器的电源 3G/WAN故障切换功能确保永久连接到互联网 三种操作模式。3G路由器，WISP客户端路由器和接入点快速设置 安全按钮，复位按钮和模式转换按钮 通过计算机的USB端口供电 请参阅制造商的产品说明书N.b.这个产品不是法语。文件只有英文版本。</w:t>
      </w:r>
    </w:p>
    <w:p>
      <w:r>
        <w:rPr>
          <w:b/>
          <w:color w:val="FF0000"/>
        </w:rPr>
        <w:t xml:space="preserve">id 291</w:t>
      </w:r>
    </w:p>
    <w:p>
      <w:r>
        <w:rPr>
          <w:b w:val="0"/>
        </w:rPr>
        <w:t xml:space="preserve">蓬皮杜中心的移动装置 à Chaumont Cathala Pauline, Valode Nicolas (Director) Trailer, 00h 03m 00s 2011 类型：视频 来源：蓬皮杜中心视听服务部 制作：蓬皮杜中心/Let's pix, 2011 系列：蓬皮杜中心移动装置 系列资源 :蓬皮杜艺术中心移动展 蓬皮杜艺术中心移动展--La couleur 2012年6月16日至2012年9月16日 蓬皮杜艺术中心移动展--La couleur 2012年2月18日至2012年5月14日 蓬皮杜艺术中心移动展--Cercles et carrés 2013年6月29日至2013年9月29日 蓬皮杜艺术中心移动展--La couleur圆和方 2012年10月24日至2013年1月20日 蓬皮杜中心移动电话 - 色彩 2012年6月16日至2012年9月16日 蓬皮杜中心移动电话 - 色彩 2012年6月16日至2012年9月16日 蓬皮杜中心移动电话 - 颜色圆与方 2013年2月23日至2013年5月22日 蓬皮杜艺术中心--色彩 2012年6月16日至2012年9月16日 蓬皮杜艺术中心 关于La couleur Hors les murs 2011年10月19日至2012年1月15日 开放时间 免费入场 第一站是肖蒙，主题是色彩之旅 该之旅邀请参观者通过14件杰作，发现从20世纪初至今，艺术家们如何探索色彩的无限可能性。从毕加索的蓝调和弦到马蒂斯的鲜艳红色，色彩揭示了其情感力量和能量。对于20和21世纪的艺术家来说，它是一个取之不尽的感觉和研究的宝库。从侵入绘画空间的原色到在空间中展开的浅色，通过运动中的色彩：今天，色彩邀请自己进入所有形式的创作。正是这些财富--一个世纪的发明!- 你可以在这里发现。实用信息：每天开放，周末和公共假期（周一除外） 学校假期期间--周二至周五：上午9点至下午5点：学校团体参观需事先安排 下午5点至7点：所有人免费进入 --周末和公共假期（周一除外）：上午10点至晚上8点：所有人免费进入 学校假期期间每天（周一除外）上午10点至晚上8点，有导游讲解。周六、周日、公共假期和学校假期期间，上午10点15分和下午2点15分提供导游服务（无需预约--最多30人） 12月24日和31日，博物馆下午5点关闭。 最后入场时间：关闭前30分钟。I / 三原色，黑与白 红、黄、蓝：这是三原色，在绘画中，从这些颜色中可以得到所有其他颜色。巴勃罗-毕加索（Pablo Picasso）、弗兰蒂谢克-库普卡（František Kupka）和亨利-马蒂斯（Henri Matisse）利用这些颜色的力量和存在感，也利用它们允许的多种细微差别、色调和变化，如浮雕或规模。对他们来说，这是一个利用色彩潜力的问题，揭示它的丰富性，利用它提供的可能性来产生感觉或感受，让我们面对它的力量，它的情感能力。因此，毕加索用蓝色来表达他的悲伤。让-杜布菲玩的是黑与白。眼睛首先关注的是形式。颜色？没有颜色？白色是由所有颜色加在一起得到的。相反，我们所说的黑色，是一种不反射任何光线的表面......弗朗茨克-库普卡，《黄色范围》。</w:t>
      </w:r>
    </w:p>
    <w:p>
      <w:r>
        <w:rPr>
          <w:b/>
          <w:color w:val="FF0000"/>
        </w:rPr>
        <w:t xml:space="preserve">id 292</w:t>
      </w:r>
    </w:p>
    <w:p>
      <w:r>
        <w:rPr>
          <w:b w:val="0"/>
        </w:rPr>
        <w:t xml:space="preserve">加拿大法语区企业家俱乐部协会（ACEECF）是一个非营利性协会，在蒙克顿大学、魁北克ACEE和国家银行（种子资金）的倡议下发起。该协会位于新不伦瑞克省蒙克顿大学的行政学院内。使命 - ACEECF的使命是通过支持全国各地学生创业俱乐部的创建和辅导，鼓励青年创业。愿景 - ACEECF旨在发展一个学生创业俱乐部网络，其协同作用将有助于为加拿大的经济和社会发展建立新一代的企业家。为了实现其愿景和使命，协会将提供:- 俱乐部的指导，--实践社区的虚拟交流，--中欧学生与高中学生的经验分享或辅导经验，--虚拟会议和圆桌会议，--商业模式或商业案例解决竞赛，--解释如何启动中欧教育的工具箱，包括机会评估、商业计划、营销计划、可行性研究等模板。</w:t>
      </w:r>
    </w:p>
    <w:p>
      <w:r>
        <w:rPr>
          <w:b/>
          <w:color w:val="FF0000"/>
        </w:rPr>
        <w:t xml:space="preserve">id 293</w:t>
      </w:r>
    </w:p>
    <w:p>
      <w:r>
        <w:rPr>
          <w:b w:val="0"/>
        </w:rPr>
        <w:t xml:space="preserve">在波尔尼克（Pornic）的海水浴疗法中心，忘掉日常生活的喧嚣和骚动。在这里，你潜入了一个柔软的海洋。逃离这里，享受一天的放松和按摩。在水疗中心休息一天 季节性、感官性、海洋性......你选择你喜欢的日子，进行你喜欢的治疗。浴疗法为您带来真正的幸福感。有机油的芳香按摩，舒缓的混合淋浴......跟随你的愿望，让自己放松。您在水疗中心的放松日承诺是神圣的。在Pornic的温泉中分享美好时光 你是否梦想着一起度过轻松的一天？面对大西洋，在一个致力于妖艳和健康的世界里享受一天的水疗。泡泡床、桉树土耳其浴室......你会被带入一个感官之旅。想来个自由女神仪式吗？这个2人的水疗时刻是一个独特的体验。想请自己做一次4人的SPA吗？没有什么可以阻止你与朋友一起享受水疗。除了所选择的护理外，在自然光的照射下，还有一个加热到33°C的海水浴场等着您。全天都有团体课程，在健身房或游泳池中进行。在很短的时间内，我们的沙拉索治疗给你带来新的能量。你是否有特殊需要？我们的海水浴疗法套餐可以满足您的所有期望：能量和放松，面部和身体排水，...</w:t>
      </w:r>
    </w:p>
    <w:p>
      <w:r>
        <w:rPr>
          <w:b/>
          <w:color w:val="FF0000"/>
        </w:rPr>
        <w:t xml:space="preserve">id 294</w:t>
      </w:r>
    </w:p>
    <w:p>
      <w:r>
        <w:rPr>
          <w:b w:val="0"/>
        </w:rPr>
        <w:t xml:space="preserve">与正常情况相比，法国2月份的降水大部分是亏损的，从东北部到贝里，从利穆赞到朗格多克，在皮卡迪以及阿尔卑斯山上空，累积的降水是正常情况的四分之一到一半。只有布隆纳（Boulonnais）、菲尼斯（Finistre）、皮尔森（Pyrn'en）、罗讷河口（Bouches-du-Rh'ne）和蔚蓝海岸（C.T.Azur）地区出现过类似的情况（...）。 报告《2008年法国污水处理报告》对1991年5月21日欧洲城市污水处理指令的实施情况进行了介绍。它描述了法国的18637个污水处理厂，包括它们的规模、它们的处理程序以及它们的污泥回收方法。它还显示了(......) 监管：将洪水指令转化为法国法律。该指令由三部分组成：对洪水风险的初步评估；洪水易发地区和风险的测绘（......） 新法令确定了流域委员会的代表名单 2011年2月21日的新法令第2011-196号确定了国家及其公共机构在流域委员会的代表名单。2011年的报告鼓励公共用水和卫生服务管理的革命，并建议为整个法国建立一个相关的数据库，以改善公共用水和卫生服务信息系统（SISPEA）的运作，引入（...）。</w:t>
      </w:r>
    </w:p>
    <w:p>
      <w:r>
        <w:rPr>
          <w:b/>
          <w:color w:val="FF0000"/>
        </w:rPr>
        <w:t xml:space="preserve">id 295</w:t>
      </w:r>
    </w:p>
    <w:p>
      <w:r>
        <w:rPr>
          <w:b w:val="0"/>
        </w:rPr>
        <w:t xml:space="preserve">一个文学的夏天......Ernest Couteaux高中的法语教师和图书管理员团队为这个夏天列出了一份阅读书单，以便发现新的作家、新的参考资料、新的文学爱好者......并丰富你的文学文化，为开学做准备，无论你是什么班级。这份清单并不详尽，也没有约束力。它的目的是激发你的好奇心，引导你阅读许多可供选择的书籍。无论你是准备进入中学二年级、一年级还是最后一年，以下是我们推荐你阅读的一些作品。这些作品按体裁和作者的字母顺序呈现给你。因此，要有好奇心并做出选择。供您参考，黑体字的作品在2021年法国考试的首发计划中。Antigone, Anouilh La Machine infernale, Cocteau L'illusion comique, Le Cid, Corneille Ubu Roi, Jarry Phèdre, Mithridate, Cinna...La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Valmiki（根据口头传统讲述）。</w:t>
      </w:r>
    </w:p>
    <w:p>
      <w:r>
        <w:rPr>
          <w:b/>
          <w:color w:val="FF0000"/>
        </w:rPr>
        <w:t xml:space="preserve">id 296</w:t>
      </w:r>
    </w:p>
    <w:p>
      <w:r>
        <w:rPr>
          <w:b w:val="0"/>
        </w:rPr>
        <w:t xml:space="preserve">这是终极的亲密关系 太糟糕了，你只鸡奸了你的手。我的VDD都说了 是的，当你把它拉出来，发出一点 "扑通 "声时，它就有一个屁股？扫烟囱好吗？这都是关于技巧的问题。NORAJ 哦，但你太认真了。我说鸡奸加吉的人是同性恋，这就是你想要的：一个屁股，去看一个男人，他也有同样的东西 一个男人都是毛茸茸的，鸡奸一个山羊，鸡奸 是的，你应该特别问她，白痴 我不在乎她的感受。我说的是我个人的乐趣（实际上它让我感到厌恶，在某种程度上）。Breezy13 发表于 2010年11月17日 03:03:35 哦，我的天，你们太坏了!我只是说，鸡奸加吉的人是同性恋，你想要一个屁股，就去找一个有同样屁股的人，这是同样的事情。[obamaggle] 发表于 2010年11月17日 03:11:31 微风，不要像黑鬼一样说话......+我从来没有鸡奸过我的女孩，我错了吗？"只不过，加吉这个词不是黑人用的，而是吉普赛人加乔-迪罗用的。 </w:t>
      </w:r>
    </w:p>
    <w:p>
      <w:r>
        <w:rPr>
          <w:b/>
          <w:color w:val="FF0000"/>
        </w:rPr>
        <w:t xml:space="preserve">id 297</w:t>
      </w:r>
    </w:p>
    <w:p>
      <w:r>
        <w:rPr>
          <w:b w:val="0"/>
        </w:rPr>
        <w:t xml:space="preserve">Rivéa - 距离日内瓦15公里，距离滑雪胜地20分钟，充满活力的小城Divonne-les-Bains是我们新住所的所在地，位于市中心旁边的一个优越的区域。40套舒适的公寓，从2到4个房间，位于瑞士边境的保护性环境中。优势 距离Esplanade du lac和航海中心仅一箭之遥 绿色环绕的宁静环境 通过视频电话安全进入住宅 地下车库 优势 高性能保温和集体天然气供暖 公寓配备大窗，并有大露台 盥洗室有镜子和毛巾散热器 众多定制覆盖物和设备的可能性。税收优惠：PTZ+，停车场仍可使用</w:t>
      </w:r>
    </w:p>
    <w:p>
      <w:r>
        <w:rPr>
          <w:b/>
          <w:color w:val="FF0000"/>
        </w:rPr>
        <w:t xml:space="preserve">id 298</w:t>
      </w:r>
    </w:p>
    <w:p>
      <w:r>
        <w:rPr>
          <w:b w:val="0"/>
        </w:rPr>
        <w:t xml:space="preserve">年初的低气压区对海平面的影响与其他极端事件的比较 法国西部大部分地区的几个低气压区的通过（2014年1月2-5日）引起了SHOM在大西洋沿岸安装的RONIM验潮仪测量的一系列海平面上升。这次气象事件中每个港口达到的最高海平面与以前参考风暴中测得的最高水位进行了比较：Xynthia（28/02/2011）、Quinten（9-10/02/2009）、Johanna（10/03/2008）和Lothar-Martin（26-28/01/1999）。这种比较表明，在这次低气压事件中，1月初测得的海平面是所研究的港口有史以来最高的之一。对高水位的研究表明，它们处于这种类型的冬季风暴的平均范围内，在0.40和0.75米之间。另一方面，是与年初的高潮汐系数（108）相结合，解释了达到的水平。菲尼斯泰尔Le Conquet港口的部分景观（N. Pouvreau, Credits SHOM - 2014年1月3日） 使用的数据：验潮仪观测 使用的数据是每个验潮仪测量的海平面高度（在Le Conquet, Brest, Concarneau, Port Tudy, Saint-Nazaire, Les Sables d'Olonne, La Rochelle-La Pallice, Port-Bloc （Pointe de Grave）和Bayonne）。高度以与水文零点（ZH）的关系表示。然而，所使用的数据对于最近的数据是以10分钟的间隔（平均2分钟）取样，对于最古老的数据是以小时间隔取样，这可能低估了最古老的事件所达到的最大水位。最后，应该指出的是，这些验潮仪安装在静止的井中，可以过滤掉一部分由于波浪和浪花而产生的信号。2014年初低气压系统通过期间测得的最高水位与参考风暴期间达到的最高海平面的比较 对2014年1月初低气压系统通过期间达到的最高水位与4个参考风暴（Xynthia, Quinten, Johanna, Lothar-Martin）期间测得的最高海平面进行了比较。虽然没有达到1999年12月的Xynthia或Martin风暴的水平，这两个风暴的威力更大，但是在布列塔尼，其水平可以与2008年3月10日的Johanna风暴相媲美。在以下地图上，使用了4种颜色的代码，其含义如下。- 深蓝色：年初低压系统期间达到的最高水位高于对比风暴期间达到的最高海平面（Xynthia, Quinten, Johanna, Lothar-Martin）； - 黄色：年初低压系统期间达到的最高水位与对比风暴期间达到的最高海平面相当（在不确定范围内）； - 浅蓝色（青色）。早年低点达到的最高水位低于对比风暴中达到的最高海平面； - 紫罗兰：对比风暴中没有观测数据。与Xynthia风暴（2010年2月28日）的比较 海面高度的比较</w:t>
      </w:r>
    </w:p>
    <w:p>
      <w:r>
        <w:rPr>
          <w:b/>
          <w:color w:val="FF0000"/>
        </w:rPr>
        <w:t xml:space="preserve">id 299</w:t>
      </w:r>
    </w:p>
    <w:p>
      <w:r>
        <w:rPr>
          <w:b w:val="0"/>
        </w:rPr>
        <w:t xml:space="preserve">制作一份简历:创建简历的7个不可避免的步骤 7 创建一份国际简历。如果你想在国外申请工作，你将需要重新编排你的简历。每个国家在简历的形式和表述方面都有自己的 "礼节"。在一些国家，护照照片是强制性的，在另一些国家则不是。 如何将数据从一个表中插入到另一个表中...要将数据从一个表转移到另一个表，只需将插入查询与选择查询结合起来即可。SQL用于操作一个表中的数据，但它也可以处理几个表之间的互动关系。可以将数据从一个表转移到另一个表。在几个单元格中插入相同的数据 有时在不同的单元格中插入相同的数据是很有用的，不管它们是否相邻。在这种情况下，可以多次复制和粘贴，但会花费很多时间......制作实习报告的附录 此时，开始放附录1，并为附录本身创建一个样式；一旦完成，你进入参考文献&gt;目录&gt;插入目录&gt;选项，你会看到附录和附录2的样式；你在水平部分放1，用于附录，2用于附录。在某些情况下，一个可执行文件可以使用几个组件，这些组件本身也使用连接或其他组件。在这种情况下，[]符号会显示在底部的可执行文件名称旁边。上面按调用顺序列出了这些组件，直到使用连接或端口的TCP IP组件。 如何编写交替报告？Walt munity 在任何情况下，在合同结束时安排会议进行评估是非常常见的：这时你可以提出你未回答的问题，并利用这个回顾的机会获得反馈和对你在公司的经验进行改进的可能途径：这么多要点，你可以在你的 ...记者了解到，该公司是一家集研发、生产、销售和服务于一体的大型企业。首先是高等教育的持续时间和学习水平，有关于重新定向到Bac 1的部分，Bac 2之后，学士......如何进入IUT 挑选过程正在发生。要申请IUT，你必须通过Parcoursup平台，而且你不会是唯一的一个！你必须要有足够的耐心。如何写工程实习生的求职信：提示和...这在求职信中是一个真正的优势!这是一封工程实习生的求职信样本。 记住，作为一个实习生，你处于学习的位置。5个问题帮助你选择BTS L'Etudiant 像DUT一样的Bac 2级文凭，BTS允许你继续学习或进入就业市场。什么是RSS提要：它是什么，如何利用它 在这个深奥的术语背后，隐藏着一个实用而简单的工具，用于发布内容，在链条的另一端，及时了解你喜欢的网站的更新。成为一名天文学家 - 天文学家职位描述 成为一名天文学家：需要培训。由于可供科学研究的天体众多，天文学家往往要专门研究其中的一个或多个天体。所有关于学士学位入学要求的信息 ...踏入预定的职业总是令人赞赏。是的，你需要有一个坚实的记录</w:t>
      </w:r>
    </w:p>
    <w:p>
      <w:r>
        <w:rPr>
          <w:b/>
          <w:color w:val="FF0000"/>
        </w:rPr>
        <w:t xml:space="preserve">id 300</w:t>
      </w:r>
    </w:p>
    <w:p>
      <w:r>
        <w:rPr>
          <w:b w:val="0"/>
        </w:rPr>
        <w:t xml:space="preserve">准备：用酱油和芥末腌制豆腐（2小时），用面粉蘸上辣椒粉和胡椒粉把豆腐包起来，然后用油把它们两面烤熟。其他信息：这道豆腐煎饼配上绿色的醋汁沙拉和普通的土豆是非常美味的。100卡路里的豆腐，24c的白菜，47c的西红柿，31c的胡萝卜末，加上调味品（1箱90c的油）和胡萝卜吨的豆腐西葫芦酱。如果你尝试这道菜，拍一张照片会让我们非常高兴。请通过电子邮件发送：rezepte(at)vegetarismus.ch (JPEG或TIFF格式)。</w:t>
      </w:r>
    </w:p>
    <w:p>
      <w:r>
        <w:rPr>
          <w:b/>
          <w:color w:val="FF0000"/>
        </w:rPr>
        <w:t xml:space="preserve">id 301</w:t>
      </w:r>
    </w:p>
    <w:p>
      <w:r>
        <w:rPr>
          <w:b w:val="0"/>
        </w:rPr>
        <w:t xml:space="preserve">意图 一段历史来定位EE基础的出现 EE的目标 EE，一个解放的范式 在方法论层面上呢？参考文献 定义环境教育 可能是有用的，因为它是一个不为人知的参考文献，也许处于危险之中，回顾一下环境教育（EE）的基础。1972年在斯德哥尔摩举行的第一次联合国人类环境国际会议标志着环境教育在国际和机构层面的开始，之后，教科文组织的成员国在1976年贝尔格莱德的创始研讨会上确定了环境教育的定义，然后在1977年第比利斯（当时的苏联）的国际和政府间会议上确定了环境教育的定义。"环境教育被认为是一个过程，在这个过程中，个人和社区意识到他们的环境，并获得知识、价值观、技能、经验，还有个人和集体行动的意愿，以解决当前和未来的环境问题"。正如L.Sauvé所说，"ERE不是一种教育形式，是 "在.... "的教育。(...).它是基础教育的一个重要方面"（Sauvé，2002），环境被看作是一个综合系统，人和社会在其中被构建。- 根据L. Sauvé的说法，ErE的对象是三个互动领域之间的关系。- 图表来源：Dossier du GRAINE Rhône-Alpes n°4.http://www.graine-rhone-alpes.org/r...以下是她对环境与人的关系的看法："在个人和社会发展的基础上，我们发现三个相互作用的领域，彼此密切相关：Oikos（生态逻辑教育和生态原子教育的场所，通过与人类以外的其他事物的关系来丰富存在于世界的意义）" （Sauvé, 2002）。对Lucie Sauvé来说，"ERE的空间对应于人们在其生活环境中发展的三个互动领域之一：它是第三个领域，与第一个领域密切相关"（Sauvé，1998）。为了更好地理解Sauvé的思想，这里有完整的参考文章： - 可持续发展和可行的未来的建议的批评 - Lucie Sauvé，1998。正是为了表达这种复杂性，"环境教育 "这一表述试图结合两种观点：为了环境，以个人或社会团体更好地考虑环境，以保护或发展其质量为中心；通过环境，以个人或社会团体为中心，承认环境不仅是个人发展的一个特别激励的基础，而且首先是作为一个存在的生活框架和社会化的领土。双箭头表达了 "由 "环境和 "为 "环境的两种教育观点之间的矛盾关系。事实上，人们越是关注人（通过环境进行教育），就越有可能忽视环境，有些人认为环境首先是一个 "游乐场"，仅此而已。当今非常时髦的 "自然探险 "活动中的某些所谓教育实践就说明了这一点，这些活动的开展往往不考虑对自然造成的损害。- 但是，人们越是关注环境，就越有可能忘记自己所面对的听众，让匿名的学习者在不太适应的语言中听课，因为</w:t>
      </w:r>
    </w:p>
    <w:p>
      <w:r>
        <w:rPr>
          <w:b/>
          <w:color w:val="FF0000"/>
        </w:rPr>
        <w:t xml:space="preserve">id 302</w:t>
      </w:r>
    </w:p>
    <w:p>
      <w:r>
        <w:rPr>
          <w:b w:val="0"/>
        </w:rPr>
        <w:t xml:space="preserve">你好，我是Fido的客户，已经有一段时间了。我的Fido套餐更能满足我的所有需求。但现在，我有其他需求......我的孩子正处于青春期前的阶段，很快就会想要拥有自己的手机（IPhone）。我在6个多月前（如果不是更多的话）就打电话询问Fido是否有一个 "家庭 "式的计划，你可以与我的一个青少年分享你的数据，甚至你的计划的其余部分，因为我有一个大计划。有人告诉我，是的，有东西要来了!嗯，没有，你的网站上没有。给Fido的信息：如果你不为你的第一批客户（1998年）做些什么，他们年轻而疯狂，但随着时间的推移，他们有了孩子，你将失去我们......Telus和Rogers有针对家庭的计划。你不知道。好吧，据与我交谈的代理人说，不是这样的......。顺便说一句，Fido，如果你有一个家庭计划（共享），请让它的价格合理......</w:t>
      </w:r>
    </w:p>
    <w:p>
      <w:r>
        <w:rPr>
          <w:b/>
          <w:color w:val="FF0000"/>
        </w:rPr>
        <w:t xml:space="preserve">id 303</w:t>
      </w:r>
    </w:p>
    <w:p>
      <w:r>
        <w:rPr>
          <w:b w:val="0"/>
        </w:rPr>
        <w:t xml:space="preserve">我们爱他们，当然，我们尊重他们。他们是我们的父母。他们建立了今天的法国，有它的优点和缺点。他们认为，可能有点天真，他们的孩子会从他们正在建设的人间天堂中受益......一个普遍利益高于特殊利益的世界。当他们要求所有人在60岁退休时，他们考虑的是 "团结 "和 "左翼思想"......而且他们是真诚的。他们认为 "大资本 "会支付......60岁退休是一项左翼措施吗？MITTERRAND在1982年实现他们的愿望时，心中也有同样的想法。他们真的有这些东西吗？这真的是团结吗？这真的是一个 "左翼的想法 "吗？当时的计划部长米歇尔-罗卡尔（Michel ROCARD）已经问过自己这个问题，并把雅克-德洛尔（Jaques DELORS）拖入他的怀疑中。1982.我们是在第二次石油危机（1979年）之后。幸福的丰收期早已结束（1974年）。在那之前不为人知或几乎不为人知的失业问题开始出现了。欧洲国家已经在收起餐桌、彩纸和彩球：各地都在转向紧缩。到处都是，除了法国......因为在法国，我们刚刚（1981年）选出了一位社会主义总统（弗朗索瓦-密特朗），这位总统在竞选期间承诺了很多，特别是（他的第82项提案），男性60岁退休，女性55岁退休。为了实施他的方案，左翼总统任命皮埃尔-毛罗伊（Pierre MAUROY）为总理，这个来自北方的人以工人阶级的严酷为标志："我对那个时代有记忆。法国的工人阶级甚至比今天还多，许多工作都是手工操作。我记得这些工人来找我，就像他们去找他们选出的代表一样，说：我不能再继续下去了。事实上，当时工人的预期寿命只有65岁！但这并不影响他们的生活。他们在享受到第一分钱的养老金之前就去世了。它被称为 "死者的养老金"。他们对60岁退休的要求是相当合理的。然而，人口学家们一致认为：将退休年龄降低到60岁，在短期内会导致其基于分配原则的资金不平衡。很快，将不再有足够的工作人口来资助那些不工作的人的养老金。2013.我们到了。我们正处于1982年人口学家的预测之中。婴儿潮一代已经退休，而且人数众多，正如预测的那样......他们生活得很好，而且时间很长，正如预测的那样......MITTERRAND团队没有想到为他们的养老金提供资金，（正如预测的那样）不再可能，除非从以下方面进行供款：- 下一代，他们将不得不工作更长的时间，缴纳更多的费用；- 公司，他们也将不得不支付更多费用因此，由你的收费负担的劳动成本将机械地增加。年轻人获得就业的机会变得更加困难：由于工作变得过于昂贵，公司搬迁，失业率进一步增加，使越来越少的工人承受负担。无路可走。而这正是问题所在：60岁退休真的是左翼的想法吗？我们是否可以认为，由下一代资助一代人的福利是 "团结 "栏目的一部分？婴儿潮一代 他们在战后出生。他们经历了三十年的辉煌岁月，这是一个持续增长的时期（1947年至1974年期间为5.1%）。当时的失业率是</w:t>
      </w:r>
    </w:p>
    <w:p>
      <w:r>
        <w:rPr>
          <w:b/>
          <w:color w:val="FF0000"/>
        </w:rPr>
        <w:t xml:space="preserve">id 304</w:t>
      </w:r>
    </w:p>
    <w:p>
      <w:r>
        <w:rPr>
          <w:b w:val="0"/>
        </w:rPr>
        <w:t xml:space="preserve">巴黎雅克马尔-安德烈博物馆的 "卡纳莱托-瓜尔迪，威尼斯的两位大师" 向画家卡纳莱托（1697-1768）和瓜尔迪（1712-1793），意大利艺术的其他重要人物致敬。两人都是Vedute的大师，都是威尼斯城的大型绘画。时间：2012年9月14日至2013年1月14日</w:t>
      </w:r>
    </w:p>
    <w:p>
      <w:r>
        <w:rPr>
          <w:b/>
          <w:color w:val="FF0000"/>
        </w:rPr>
        <w:t xml:space="preserve">id 305</w:t>
      </w:r>
    </w:p>
    <w:p>
      <w:r>
        <w:rPr>
          <w:b w:val="0"/>
        </w:rPr>
        <w:t xml:space="preserve">我们的团队 热情的当地人，旅游专业人士，以同样的动机为动力：使您的逗留成为一个美妙的时刻，并使您想再来！我们的团队是一个非常好的团队。Karine 总经理 karin-directric-general-osezmaugescd.drouet.jpg - 潜心研究长期项目 - 在创纪录的时间内接受挑战 - 设立新项目 - 促进我们地区的特殊性 - 精心管理预算 * 她最喜欢的活动：九月的第一个周末的Vigne Vin Rando * 她最喜欢的月份。她最喜欢的月份：7月！因为它有假期的味道，你可以享受夜晚，骑上自行车，绕着卢瓦尔河骑一小圈，à Vélo *她的旅游秘密：在卢瓦尔河上划皮划艇，停在沙岸上，喝杯Malvoisie酒，进行野餐。直接联系她：karine@osezmauges.fr 或 02 41 72 62 32 Stéphanie Développement提供住宿 - Editions stephanie-developpement-hebergement-osezmaugescd.drouet。她喜欢： - 与我们的住宿供应商会面，并为他们的床位和早餐以及带家具的住宿项目提供建议 - 每年为我们的游客指南工作 - 为我们地区的区域数据库进行适当的管理 其他任务：管理旅游局的活动，负责采购用品等 * 她最喜欢的活动：佛罗伦萨讲台，因为每个角落都有音乐发现，也因为那里的假日气氛。* 她最喜欢的月份：8月的晚上，因为卢瓦尔河上有柔和的灯光。* 她的旅游秘诀：漫步在圣弗洛朗-勒维耶尔（Saint Florent-le-Vieil）的狭窄街道上，坐在卢瓦尔河畔，品尝梅希诺（Méchinaud）面包店的无花果马卡龙直接联系她：stephanie@osezmauges.fr 或 02 41 72 62 32 Emeline Visites d'entreprises - Oenotourisme 安茹省的旅游推荐人和Champtoceaux的接待负责人。Emeline-savoir-faire-entrepris-osezmaugescd.drouet。jpg - 回答您的所有问题，并在您的周末或假期为您提供建议 - 为 "C'est quoi ton entreprise? "行动和Tables des Mauges, Tables de Loire活动组织公司参观 - 推广我们葡萄种植者的专有技术 另一项任务：参与数据库。* 她最喜欢的活动：Liré的Comme dans l'Temps节，因为它有复古的感觉和我们祖先的所有珍贵技能 *她最喜欢的月份：三月第一个美丽的日子，大自然苏醒的魔力，我永远不会厌倦！"。* 她的旅游秘密：拉瓦伦的La Bridonnière村，是沿着卢瓦尔河岸漫步的时间（并通过La Loire à Vélo小径），这个宁静的村庄是一个真正的绿色环境中的宝石。直接联系她：emeline@osezmauges.fr 或 02 41 72 62 32 Carole Relations partenaires Référente tourisme de Mauges-sur-Loire carole-promotion-partenariat-osezmaugescd.drouet。她最喜欢的活动：Tables des Mauges/Tables de Loire，我喜欢这样的概念：直到最后一分钟才知道我的盘子里会有什么，但肯定会有美味的惊喜！我喜欢这样的活动。* 她最喜欢的月份和原因：九月和十月，因为</w:t>
      </w:r>
    </w:p>
    <w:p>
      <w:r>
        <w:rPr>
          <w:b/>
          <w:color w:val="FF0000"/>
        </w:rPr>
        <w:t xml:space="preserve">id 306</w:t>
      </w:r>
    </w:p>
    <w:p>
      <w:r>
        <w:rPr>
          <w:b w:val="0"/>
        </w:rPr>
        <w:t xml:space="preserve">浅虫观光酒店 - 青森 浅虫观光酒店位于浅虫温泉区，距离青森机场有30分钟的车程。该物业由46间客房组成。位置 它距离清龙寺有10公里，而前田竞技场有7公里远。酒店距离海滩50米。在酒店附近有浅草海泉公园。距离浅木氏温泉有几分钟的路程。客房 每个房间都提供一个休息区、一个衣柜和一张桌子。房间都有海景。他们融入了日本的装饰风格。餐饮 季节性的餐厅为客人提供海鲜菜肴。酒店还设有一个休闲酒吧。附近有几家餐馆，如Tsurukameya Shokudo, Charme和Ekimae Shokudo。放松的客人可以免费享受桑拿和按摩中心。该酒店为儿童提供街机游戏和游戏室。互联网 该物业没有互联网连接 无线互联网接入在整个酒店免费提供。停车 现场可提供免费私人停车。房间数量：46间。部屋の風呂トイレはとても狭いユニットバスで、部屋のシャワーテン、シャワーキャップ、ブラシのみ。綿棒もコットンもない。タオルも使い-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ュ。チェックアウトの1時間前に扫って人が鍵を開けて部屋に入って-来た。チェックアウトしたか确认して扫除に入るのではないらしい。部屋のスリッパはとても履きたくないよう- な使い回しのもので、部屋のカーペットも染が目立ち、裸足も厳しい。混んでる時期とはいえ、1泊4万円以- 上払う気にはとてもなれない宿でした。</w:t>
      </w:r>
    </w:p>
    <w:p>
      <w:r>
        <w:rPr>
          <w:b/>
          <w:color w:val="FF0000"/>
        </w:rPr>
        <w:t xml:space="preserve">id 307</w:t>
      </w:r>
    </w:p>
    <w:p>
      <w:r>
        <w:rPr>
          <w:b w:val="0"/>
        </w:rPr>
        <w:t xml:space="preserve">Andela连衣裙由聚酯纤维制成，是一种柔软且非常耐穿的材料。易于护理的Trape剪裁腰部松紧带接缝缝制完成长度：95厘米该商品目前有库存，将在您订购后24小时内发货。由Colissimo和Kiala免费预付退货费 没有压力!如果你对你的购买不完全满意，你可以在交货日期的14天内提出退货要求后，将你的物品免费寄还给我们。你的退货将被预付。我们将在收到你的退货后72小时内处理你的信用票据或退款。安全支付 我们在任何时候都不会有你的银行信息。免费热线 需要咨询吗？ 有关您的订单信息？我们的客户服务电话是09 70 80 99 73，从星期二到星期五的上午10点到中午12点和下午2点到5点。请不要犹豫，点击这里联系我们。我们会尽快答复你。与Trapeze dress Andela相似的其他裙子</w:t>
      </w:r>
    </w:p>
    <w:p>
      <w:r>
        <w:rPr>
          <w:b/>
          <w:color w:val="FF0000"/>
        </w:rPr>
        <w:t xml:space="preserve">id 308</w:t>
      </w:r>
    </w:p>
    <w:p>
      <w:r>
        <w:rPr>
          <w:b w:val="0"/>
        </w:rPr>
        <w:t xml:space="preserve">Amy DAHAN-DALMEDICO：法国巴黎国家科学研究中心（CNRS）--国家科学研究中心，自然博物馆，研究主任 Amy DAHAN是CNRS的研究主任，Alexandre Koyré中心的副主任和巴黎综合理工学院的高级讲师。她在19和20世纪的数学史领域工作。</w:t>
      </w:r>
    </w:p>
    <w:p>
      <w:r>
        <w:rPr>
          <w:b/>
          <w:color w:val="FF0000"/>
        </w:rPr>
        <w:t xml:space="preserve">id 309</w:t>
      </w:r>
    </w:p>
    <w:p>
      <w:r>
        <w:rPr>
          <w:b w:val="0"/>
        </w:rPr>
        <w:t xml:space="preserve">您是否在寻找奥卡姆维尔的汽车修理工或车库？MyMechanic.co.uk让您与奥卡姆维尔地区的专业技工取得联系，提供汽车保养和维修服务。你可以根据对你来说很重要的标准从我们所有的合作伙伴中进行选择：价格、地理距离、其他用户的评分和评论等等。我们的合作机械师和车库位于奥卡姆维尔周围 我们直接为您联系奥卡姆维尔及其周围地区经我们团队认证的专业家庭机械师或车库。我们帮助你在奥卡姆维尔找到一个专业和有能力的车库或家庭机械师。我们的免费评估系统可以让你在预约之前就知道维修的费用。这是一个固定的、负担得起的、透明的价格。MonMécanicien.fr网站上的车库和移动机械师的受欢迎程度、专业性和技能都得到了我们团队的验证。在奥卡姆维尔，我们为您的维修提供低廉的价格，在奥卡姆维尔各地都有。这个价格包括备件、人工和旅行的价格。你将永远不必支付更多的费用。无论你是想得到换油的估价，还是想知道在奥卡姆维尔更换刹车片或更换正时皮带的费用，不要犹豫，请问你的免费估价!奥卡姆维尔汽车车库31</w:t>
      </w:r>
    </w:p>
    <w:p>
      <w:r>
        <w:rPr>
          <w:b/>
          <w:color w:val="FF0000"/>
        </w:rPr>
        <w:t xml:space="preserve">id 310</w:t>
      </w:r>
    </w:p>
    <w:p>
      <w:r>
        <w:rPr>
          <w:b w:val="0"/>
        </w:rPr>
        <w:t xml:space="preserve">欧洲的钌106：一个精心策划的默契？(Thierry LAMIREAU / lesoufflecestmavie.unblog.fr) RUTHENIUM 106 on EUROPE: A well-orchestrated OMERTA? (Photo: screenshot of the video of the subject below) 这段文字反映了一个非常复杂和困难的个人调查。我找到的信息越多，出现的各种麻烦就越多。这是一种冒险，一个 "带抽屉的故事"。我敢说这是一个 "俄罗斯娃娃 "的故事？你搜索的越多，你发现的就越多。而我们发现的情况一点也不美好......每个人都想留下他们的印记，他们的影响。我们遇到了来自东方和西方的国家，这些机构的行动和利益往往是相互矛盾的。它是一种战争、经济、政治、文化和社会。赌注很高，因为它们带来了财政和人力成本。一切都是对立面的操纵。简而言之，作为一个公民，发现这一点是相当可怕的。我的文件是一种 "生活痕迹"，因为我不是一个专业作家，也不是一个调查记者。这个文本有时很困难，但它的目的是让每个人都能理解。让自己被这些发现所吸引......一个明显的事实是：乌克兰的军事潜力被低估了。 乌克兰在美国的援助下加强了其军队，并从其他几个国家获得了非常 "现代 "的致命武器。乌克兰网站Strana.ua https://strana.ua/ 的副主编、乌克兰中型企业非政府组织改革者俱乐部的长期主席希萨莫夫先生说，它甚至学会了利用外国技术制造类似的武器。而这些并不是空洞的威胁，特别是美国国会的共和党代表之一威尔-赫德在2017年10月16日的发言表明了这一点。据他说，"国会已经投票给以色列和乌克兰提供了军事援助，其中有5000万美元的致命武器专款"。此外，美国在三年内为其对乌克兰的军事援助计划发放了6亿美元（5.127亿欧元），继续训练该国的军队......根据官方数据，华盛顿并没有向基辅提供进攻性武器。因此，美国违反自己的禁运规定，向乌克兰提供了致命的武器!据南方阵线网站报道，乌克兰已经与美国AIRTRONIC公司签署了一份关于购买100台PSRL-1型反坦克火箭炮的协议，价格为554,573美元。(图片：签署100台PSRL-1型反坦克火箭发射器的文件）所以在2014年，美国在DONBASS战争开始时提供了 "微裂变 "武器（见我后面的文章）...关于欧洲的RUTHENIUM 106 ?FASTOCHE !"这是2017年9月26日晚在KALINOVKA的乌克兰军火库发生的火灾″，一位记者（Pier CAMPGUILHEM/法国南部）有点兴奋地说，他给了我一个视频链接。某位Evgen ZAGORODNIY放在网上的视频：https://www.youtube.com/watch?v=2Y5W5iqUL58&amp;feature=youtu.be 据辐射防护与核安全研究所（IRSN）2017年11月9日报道，"近几周来，欧洲上空一直有一团放射性污染云"。"它最有可能出现在</w:t>
      </w:r>
    </w:p>
    <w:p>
      <w:r>
        <w:rPr>
          <w:b/>
          <w:color w:val="FF0000"/>
        </w:rPr>
        <w:t xml:space="preserve">id 311</w:t>
      </w:r>
    </w:p>
    <w:p>
      <w:r>
        <w:rPr>
          <w:b w:val="0"/>
        </w:rPr>
        <w:t xml:space="preserve">农业部门平衡商业关系和健康可持续食品法》于2018年10月2日在国民议会明确表决，并于2018年11月1日颁布。这部法律是共和国总统承诺的食品总局（EGalim）的结果，该会议于2017年7月20日至12月21日举行。国家、地区和地方的研讨会和公众咨询提供了一个共同思考和集体构建新解决方案的时间。咨询2018年10月30日的第2018-938号法律，以促进农业和食品部门的平衡贸易关系以及所有人都能获得健康、可持续的食品 下载 - 食品总局的路线图（PDF，2.24 Mo） - EGalim新闻资料："保留的主要行动" （PDF，112 Ko）。</w:t>
      </w:r>
    </w:p>
    <w:p>
      <w:r>
        <w:rPr>
          <w:b/>
          <w:color w:val="FF0000"/>
        </w:rPr>
        <w:t xml:space="preserve">id 312</w:t>
      </w:r>
    </w:p>
    <w:p>
      <w:r>
        <w:rPr>
          <w:b w:val="0"/>
        </w:rPr>
        <w:t xml:space="preserve">据Starpulse报道，凯蒂-佩里是Twitter上最受欢迎的歌手凯蒂-佩里在印度与拉塞尔-布兰德结婚两年后，正准备在印度进行首次表演。2010年10月，佩里与拉塞尔-布兰德在拉贾斯坦邦举行了一场豪华的印度教仪式，也就是这位英国喜剧演员求婚的地方。然而，布兰德在去年12月申请与这位歌手离婚。现在，这位明星正准备返回印度参加一个不同的庆祝活动。她实际上已经同意在4月3日在钦奈举行的印度板球超级联赛开幕式上唱歌。佩里说，她非常高兴终于能够为她的印度粉丝唱歌。她告诉DesiHits!我知道印度的每个人都在等待我回来打职业比赛，已经等了很久了。我个人在印度的时候很喜欢印度，现在是时候回馈我的粉丝了。佩里很高兴能参与这一印度文化中的重要事件，更多地了解这个国家和它的人民，"并且只是为了有一个不可思议的经历。</w:t>
      </w:r>
    </w:p>
    <w:p>
      <w:r>
        <w:rPr>
          <w:b/>
          <w:color w:val="FF0000"/>
        </w:rPr>
        <w:t xml:space="preserve">id 313</w:t>
      </w:r>
    </w:p>
    <w:p>
      <w:r>
        <w:rPr>
          <w:b w:val="0"/>
        </w:rPr>
        <w:t xml:space="preserve">电池是否撑得住？有俄罗斯版本吗？这些评论是否可靠？4岁的朱尔斯是否也有权利使用他的耳机？"Le Figaroscope "去测试法兰西岛博物馆的语音导览。导游和奖品清单。这是Cybèle Desarnauts的展览的题目，你可以在土伦市政厅看到，从2月11日星期四到3月6日星期六，上午10点到下午6点，星期日除外。摆脱困难时期的留尼旺国家博物馆（RRMN）希望能有一个新的开始。从2010年2月1日星期一到2010年4月4日星期日：多年来建立的收藏品 60年来，特鲁瓦艺术和历史博物馆的朋友们通过连续的捐赠，大量丰富了博物馆的各种收藏。</w:t>
      </w:r>
    </w:p>
    <w:p>
      <w:r>
        <w:rPr>
          <w:b/>
          <w:color w:val="FF0000"/>
        </w:rPr>
        <w:t xml:space="preserve">id 314</w:t>
      </w:r>
    </w:p>
    <w:p>
      <w:r>
        <w:rPr>
          <w:b w:val="0"/>
        </w:rPr>
        <w:t xml:space="preserve">本周末，世界著名的汽车24小时耐力赛将在勒芒（官方网站）举行。我已经有几年没有参加这项活动了，但我总是带着某种情绪去想它，因为我的家乡在勒芒。而作为一个优秀的勒芒人，我的童年被发动机的声音震撼了。在我出生的几周后，保时捷连续第二次赢得了这场神话般的比赛，并在此过程中打破了该赛事的记录（平均速度为222公里/小时，这一记录在2010年才被超越）。看看这次胜利的老照片，是黑白的!我们还在报告中听到一些名字，提醒我们岁月流逝。Pescarolo, Larousse, Beltoise...汽车和家庭历史汽车与20世纪的家庭历史密切相关。你的家庭中是不是有一辆汽车经常出现在谈话中？即使它已经消失多年，除了可能出现在几张发黄的照片中，它也是记忆的一部分，几乎是家族遗产的一部分。我们的机械幻影，在马瑟尔家族（我的母系分支），是祖父的牵引。我从来没有见过这辆车，甚至在图片上也没有。但是这辆车已经成为一个传奇，它固定在我的记忆中，并为我外祖父这个值得尊敬的人物增添了 "传奇"。因为在我的记忆中，我的祖父总是开着一辆......红色4L。而在我父亲那边，则是对狮子品牌的长期忠诚......对塔蒂亚娜来说，是她祖父QUINOT的Frégate，她父亲经常唤起（唤起？）这也是一辆漂亮的美国车，是她父亲的祖父母在三十年代在摩洛哥买的Soto敞篷车，是在中了彩票之后买的！这也是一辆漂亮的美国车。你知道吗，我几乎像过去几个世纪中常见的那样，早早就死了？我的父母是新婚夫妇，拥有一辆4CV（另一辆成为传奇的汽车）。在一个弯道上，后门打开了，这显然是很常见的。我只是在后座的摇篮里，当时，没有汽车座椅或安全带。他们几乎失去了我......但我不记得任何事情了。对塔蒂亚娜来说，这是在家庭谈话中经常出现的一个不太愉快的汽车记忆：她乘坐外祖父的DS 21 Pallas的旅程。开车去瑟堡，坐的是真皮座椅，有强烈的雪茄味......而当你经过山丘时，在下山的路上，感觉你的胃在翻腾，涨到了喉咙。无休止的恶心旅程，闻起来像雪茄。</w:t>
      </w:r>
    </w:p>
    <w:p>
      <w:r>
        <w:rPr>
          <w:b/>
          <w:color w:val="FF0000"/>
        </w:rPr>
        <w:t xml:space="preserve">id 315</w:t>
      </w:r>
    </w:p>
    <w:p>
      <w:r>
        <w:rPr>
          <w:b w:val="0"/>
        </w:rPr>
        <w:t xml:space="preserve">Marc O'Polo Marc O'Polo marc-o-polo.ch 优惠券代码Marc O'Polo Switzerland -CHF 10.-off the entire official shop 这个Marc O'Polo优惠券代码让你在整个官方网上商店享受CHF 10.-off。条件：该代码对2021年1月31日前在marc-o-polo.ch的订单有效。*该优惠可与所有已在销售的产品结合使用。**该优惠可与所有已在销售的产品相结合。***该优惠在您订阅了网站通讯后有效。这个Marc O'Polo的折扣使你有权享受免费送货，无论你的订单金额是多少。条件：该折扣适用于2021年1月31日前在marc-o-polo.ch网站上的所有网上购物。*该优惠可与所有已在销售的产品结合使用。利用Marc O'Polo的这一折扣，冬季系列的所有物品可享受20%的折扣，而这些物品已经在打折中，最高可达50%的折扣。这是一个很好的机会，可以让你的冬季衣橱更有风格!条件：该折扣对2021年1月10日在marc-o-polo.ch上的所有购买行为有效。*该优惠可与所有已在销售的产品结合使用。**该优惠可与所有已在销售的产品相结合。使用这个黑色星期五的优惠，在Marc O'Polo的会员可以得到30%的折扣。条件：黑色星期五对2020年12月6日之前在marc-o-polo.ch的所有购买行为有效。*该优惠仅适用于该店的会员卡持有人。亚麻衬衫、浅色连衣裙、休闲长裤、皮凉鞋和由天然材料制成的夏季配饰都在等着你!利用Marc O'Polo的夏季促销活动，你将获得夏季系列的50%折扣。条件：该促销活动对2020年9月1日前在marc-o-polo.ch网站上的所有购买行为有效。条件：该折扣适用于2020年8月16日前在marc-o-polo.ch的订单。使用这个Marc O'Polo的折扣，可以获得大量季节性商品的30%折扣。这是一个完美的方式来对待自己，以低廉的价格获得一个时尚的、高质量的服装!条件：该折扣适用于2020年6月24日之前在marc-o-polo.ch的所有购买行为。对于新老会员，利用Marc O'Polo的这一折扣，整个2020年春夏系列可享受30%的折扣。条件：该折扣适用于2020年6月7日前在marc-o-polo.ch上的所有订单。*该优惠可与所有已在销售的产品结合使用。**该优惠只保留给本店的会员卡持有人。利用年底的销售机会，或发现新的系列!使用Marc O'Polo的这个折扣，你可以得到免费送货。条件：该折扣在2020年3月15日前在marc-o-polo.ch网上有效。*该优惠可与所有已发售的产品结合使用。利用这个折扣，Marc O'Polo所有秋冬系列的男女时装都可以获得额外的85折优惠，这些时装在Marc O'Polo的销售中最高可以达到50%。该折扣适用于2020年2月2日前在marc-o-polo.ch的所有订单。*该优惠可与所有已在销售的产品结合使用。新的一年意味着新的高质量的衣柜!利用这个Marc O'Polo的折扣，你将得到所有已经在销售的商品的85折。条件：该折扣对2020年1月12日之前在marc-o-polo.ch的所有订单有效。*该优惠可与所有已在销售的产品结合使用。从你最喜欢的品牌订购衣服，并获得奖励!通过使用我们的代金券，你将收到一份漂亮的</w:t>
      </w:r>
    </w:p>
    <w:p>
      <w:r>
        <w:rPr>
          <w:b/>
          <w:color w:val="FF0000"/>
        </w:rPr>
        <w:t xml:space="preserve">id 316</w:t>
      </w:r>
    </w:p>
    <w:p>
      <w:r>
        <w:rPr>
          <w:b w:val="0"/>
        </w:rPr>
        <w:t xml:space="preserve">出租T2（假T3）在复式的魅力英尺的水，双海景（在北部的土伦和海滩的沙滩在南部的Rade）在La Seyne sur mer。该公寓已被重新装修，在学校假期之外由业主居住。该公寓由位于一楼的卧室、带沙发床的大客厅和配备沙发床的阳台组成。Mekân复式的魅力位于30米的海滩，给一个景观公园。该单位是理想的度过精彩的假期，夜市，餐厅，潜水俱乐部，俱乐部的面纱，海滩，贸易，海事班车...把你的车和受益的假期步行该单位是由一个房间的地板上，一个大客厅与一个可转换的沙发和阳台配备一个可转换。Mekân复式的魅力位于30米的海滩，给一个景观公园。该单位是理想的花奇妙的假期，夜市，餐厅，俱乐部的潜水，俱乐部的面纱，海滩，贸易，海事班车...把你的车和受益的假期，在复式的魅力的脚在水中，双视海（北部的土伦和海滩的沙子到南部）与海的Seyne。该公寓已被重新装修，在学校假期之外由业主居住。该公寓由一楼的卧室、带沙发床的大客厅和配备沙发床的阳台组成。 该公寓由一楼的卧室、带沙发床的大客厅和配备沙发床的阳台组成。2 kanepe Yok: Karbonmonoksit alarmı典型的区与它的小渔港，saint elme位于la seyne沙滩的东端，所有的设施都可以步行到达，使这一地区成为您度假的理想场所。Ev sahibi: Thomas Nice Cassis</w:t>
      </w:r>
    </w:p>
    <w:p>
      <w:r>
        <w:rPr>
          <w:b/>
          <w:color w:val="FF0000"/>
        </w:rPr>
        <w:t xml:space="preserve">id 317</w:t>
      </w:r>
    </w:p>
    <w:p>
      <w:r>
        <w:rPr>
          <w:b w:val="0"/>
        </w:rPr>
        <w:t xml:space="preserve">蒙彼利埃 - 图卢兹1-1。莫森体育场（Stade de la Mosson）。19857名观众。裁判员：M. Gautier。蒙彼利埃：卡马拉进球（第34次）；卡贝拉被警告（第36次）；赛希被驱逐（第39次）。图卢兹：本耶德尔的进球（第72分钟）；阿卜杜努尔被警告（第29分钟）；雷加廷（第73分钟）和奥里耶（第84分钟）被解雇。"足球中最难的事情是确认。足球比赛通常是一个陈词滥调的猎人。你知道，足球运动员在他们的日常生活中已经编织了很久的预制词场，这种还原性的土语让他们产生了一种 "环境 "的错觉，而这只是宇宙而已。但这个人，我还没有准备好拥有它的皮肤（硬，一定要硬）。那么，最难的事情就是确认。之后的一年。一个小小的提醒：仅仅三个月前，即5月20日，蒙彼利埃HSC在欧塞尔以混乱（2-1）获胜，成为法国历史上第19个冠军，从而为自己提供了首次参加欧洲冠军联赛的光辉。路易斯-尼科林与罗塞尔（巴塞罗那俱乐部）、加利亚尼（AC米兰）、霍内斯（拜仁慕尼黑）和弗格森（曼联）等人一起被请来？这是巨大的，是的，而且有一小段时间我准备相信 "在足球中一切皆有可能"（这个是一种原始的陈词滥调）。但这并不是本赛季第一篇足球文章的内容。让我们继续专注于基本的想法：确认。对于一个俱乐部来说，什么是 "确认"，用其完整的指导员的话说，"我们很高兴能获得第八名"？让我们严肃起来吧!从尼斯足球俱乐部（1951年和1952年）到里昂奥林匹克足球俱乐部（从2002年到2008年没有中断过）的72个赛季中，有18个赛季都取得了这样的成绩。四分之一，或25%的案件。就作者而言，总共有六家俱乐部将这一成就翻了一番、三番或更好：按时间顺序，在尼斯和里昂、南特、圣埃蒂安、马赛和波尔多之间。让我们来澄清一下这个框架。在十八个史无前例的冠军中（这次包括1933年的里尔奥林匹克），只有三个成功地在他们的第一次尝试中获得背靠背：已经提到的尼斯和里昂，以及南特（1965和1966）。因此，成功率下降到六分之一，即16.67%。奇怪的是，在这三个案例中，第一个冠军是在有18个俱乐部的赛季中获得的，在竞争减少10%的情况下，这给了我们一个残酷的等式：在有20个俱乐部的赛季中获得第一个法国联赛冠军的球队中，有0%没有保留下来。另一方面，"三驾马车18 "的每个成员都在休赛期加强了他们的技术人员或他们的阵容。卢森堡人维克-纽伦堡和阿根廷人塞萨尔-"潘乔"-冈萨雷斯于1951年夏天来到尼斯，书写传奇；来自南特的菲利普-贡代从严重的伤病中恢复过来，在1965-66年成为我们职业精英历史上最好的法国前锋，在37场比赛中打进36球。2002年6月，保罗-勒根在里昂的板凳上有效地取代了雅克-桑蒂尼，并通过时尚的招募，包括马里中场球员 "吉拉"-迪亚拉的帮助。在等待阿根廷门将埃马纽埃尔-埃雷拉（令人担忧的是，他从未在欧洲踢过球，参考之前的巴尔德拉马）的启示时，我们所知道的关于埃罗的招募。</w:t>
      </w:r>
    </w:p>
    <w:p>
      <w:r>
        <w:rPr>
          <w:b/>
          <w:color w:val="FF0000"/>
        </w:rPr>
        <w:t xml:space="preserve">id 318</w:t>
      </w:r>
    </w:p>
    <w:p>
      <w:r>
        <w:rPr>
          <w:b w:val="0"/>
        </w:rPr>
        <w:t xml:space="preserve">宇宙 为什么是冲积层 冲积层（来自拉丁文alluvius，来自动词alluere，"摩擦"）是由流水运送的沙子、卵石或砾石的沉积物。冲积层以不同的厚度沉积在河床上。金属和稀有或宝石由这些河流输送，然后沉积在冲积层中。例如，在一些河床上可以找到黄金和钻石。Alluvium将你带入一个光和物质的世界。起初，它是原始的，经过加工、制造、抛光和照亮，然后成为一颗珠宝，我们发现它像自然界的表壳一样，镶嵌着闪光的水晶碎片。每件珠宝都是独一无二的，由设计师想象和手工制作，她将自己的热情和耐心注入其中，因此每件珠宝都将成为你的一个小小的个人护身符。保养建议 购买LES ALLUVIONS©珠宝，就等于拥有了完全由我们工场精心制作的卓越珠宝。100%法国手工制作。银925/1000保证。真正的大溪地黑珍珠母或贵重木材。半宝石和施华洛世奇©水晶。 木头和珍珠母等材料是天然多孔的，对环境敏感。因此，它们会对温度、湿度、皮肤PH值的变化产生反应......这些反应不能被我们的保证所考虑。很高兴知道:银是一种可氧化的材料，所以它可能随着时间的推移而变色。我们提供预浸渍布，是在不损害其他材料的情况下恢复银的光泽的理想选择。LES ALLUVIONS©的珠宝对震动和跌落很敏感，可能会损坏其表面或使其破裂。这就是为什么我们建议你把它们放在柔软的表面上，并在运输时将它们与其他珠宝分开存放，并放在它们的盒子里。让他们远离化学制剂，如氯气、洗涤剂、化妆品和喷雾剂的某些成分（香水、漆、面霜）。保修：在出示保修单后为1年。不包括因误用产品而导致的恶化。我们的保证不适用于坠落或冲击而导致珠宝或其某一部件崩裂或断裂的情况。但是，你可以通过电子邮件与我们联系，我们会给你一个更换或维修珠宝的报价。</w:t>
      </w:r>
    </w:p>
    <w:p>
      <w:r>
        <w:rPr>
          <w:b/>
          <w:color w:val="FF0000"/>
        </w:rPr>
        <w:t xml:space="preserve">id 319</w:t>
      </w:r>
    </w:p>
    <w:p>
      <w:r>
        <w:rPr>
          <w:b w:val="0"/>
        </w:rPr>
        <w:t xml:space="preserve">经过几周的中断，由欧洲和瓦隆共同资助的城市振兴项目已经在瓦隆的四个角落恢复了活动。包括在2014-2020年的规划中，这些工程的共同目标是改善可及性和城市吸引力。在下文中，我们将向您介绍其中几个项目的最新情况。沙勒罗瓦开始其创意区 在沙勒罗瓦，市中心附近的土壤修复工程已经开始。这项工作是作为雄心勃勃的 "沙勒罗瓦创意区 "项目的一部分进行的，该项目延续了前一个项目中进行的城市蜕变：它包括翻新艺术宫、重新配置展览宫，但也包括翻新上城区的主要道路。维尔维耶希望对用户友好 在羊毛城的中心，市中心的城市振兴进展顺利。与 "韦尔维耶城市休闲 "项目有关的工作已经开始，以改造韦尔特广场、协和十字路口和Chic-Chac广场。在ERDF的框架内，大卫喷泉的修复工作也在进行中。列日：Halles des Foires和生态邻里 Cité Ardente还有一个土壤修复的问题。实际上，SPAQUE已经在Droixhe启动了一个宏大的净化项目，目的是为未来的列日国际会议的举办地做准备。现在的科隆莫兹会议厅（Halles des Foires de Coronmeuse）的场地也将被清理，然后将被投资于一个巨大的生态区。你可能已经注意到最近在前溜冰场的建筑上安装的气势恢宏的 "En Mieux "防水布。纳穆尔：汇合与智慧 在 "l'Enjambée "人行桥开通后，汇合点重新开始运作。地下停车场（不包括ERDF）正在建设中，Esplanade和 "NID"（Namur Intelligent and Sustainable）项目也在同时进行。在ERDF "那慕尔创新城市实验室 "项目的同一组合中，旨在改善瓦隆首府交通流量的智能交通系统（ITS）已于6月15日进入测试阶段。图尔奈：重新审视车站前院 在图尔奈，车站前院的开发项目于5月初揭幕。该项目包括发展可持续的交通方式（公共汽车、自行车、火车），修复车站前院，恢复Crombez公园和翻新Royale街，明显强调用户友好性和无障碍。这项工作将于2021年开始。</w:t>
      </w:r>
    </w:p>
    <w:p>
      <w:r>
        <w:rPr>
          <w:b/>
          <w:color w:val="FF0000"/>
        </w:rPr>
        <w:t xml:space="preserve">id 320</w:t>
      </w:r>
    </w:p>
    <w:p>
      <w:r>
        <w:rPr>
          <w:b w:val="0"/>
        </w:rPr>
        <w:t xml:space="preserve">昨天是玛侬生病的日子，为了让我的小笨手忙脚乱，我们做了一些漂亮的折纸书签!它们制作起来非常简单，几乎可以用于任何动物，对于像我女儿这样的爱书人来说，这是最理想的。我们使用了博客上的折纸心形教程：DIYCANDY，它构成了我们角落书签的基础。正如你所看到的，所有的动物都有相同的基础，所以只有一个简单的折法需要知道。然后你要根据你想做的动物选择白色或彩色的纸。心形折叠的详细教程：1.先用一页正方形纸，将其对折后剪下，得到两个整齐的长方形。 一个长方形=一个折纸心。将长方形沿宽度方向对折，在中间得到一个折痕。然后将每个部分向上折叠。翻开工作。在后面加一小段胶带。4.在每一侧的顶部折叠0.5厘米，然后形成心形的角落。 5.再次翻转......然后Tadam!你的心已经准备好了!然后为眼睛或鼻子粘上小的元素，像这里的猫和老鼠，画上眼睛。对于独角兽，我粘了一个鬃毛，一个独角兽和一个耳朵。于是，马农、老鼠、独角兽、猫和瓢虫都做出来了 🙂我的小马拉杜今天早上好多了，她带着她的书签骄傲地回学校去了!美丽的一天，Nathalie Coucou !这些小书签太可爱了，我喜欢它们 🙂 吻!谢谢😉，而且很容易。在我看来，是可以的 🙂 🦄😍 Yesiiii 我也是 😉 谢谢!哦，这真是太漂亮了!一个非常好的想法 🙂 它回来了，非常时尚。在我儿子的班上，所有的孩子都在做这些东西，坦克、直升机......感谢YouTube的教程。哦，我对这个感兴趣，是为了Maé!我要去看看😉它太可爱了😍它作为页标真的很棒👌这是个非常好的主意!我的孩子刚刚给我提供了这个折纸心......我已经融化了:p你必须考虑到它的书签!我明天会告诉他的，他肯定会很兴奋的！"。这很贴心😉，我相信他一定会喜欢这个主意!美丽的一天 非常可爱。我真的很喜欢这个独角兽!谢谢!这也是我的最爱 🙂 独角兽太可爱了!我昨天也发了折纸剪纸书签，我们是同步的！我很快就会送出一个😉https://sensitivelife.fr/2017/03/18/marque-page-lapin-origami/，它们非常可爱😍超级可爱!我打算试一试😀谢谢!伟大的想法，我喜欢它我准备和我的五年级学生一起做😊，非常感谢!太好了！！！。我希望他们喜欢它 🙂</w:t>
      </w:r>
    </w:p>
    <w:p>
      <w:r>
        <w:rPr>
          <w:b/>
          <w:color w:val="FF0000"/>
        </w:rPr>
        <w:t xml:space="preserve">id 321</w:t>
      </w:r>
    </w:p>
    <w:p>
      <w:r>
        <w:rPr>
          <w:b w:val="0"/>
        </w:rPr>
        <w:t xml:space="preserve">我们组织世界各地的团体旅行，从观光旅游到休闲度假。选择你的目的地并为你的团体预订住宿。无论你是工委会、协会、学校，甚至是一个家庭或朋友的团体，我们的专业机构都会为你组织团体旅行提供一切服务。不需要管理酒店预订、票务、交通，我们负责一切。无论是度假、语言旅行、与同事一起出游还是其他任何团体活动，请不要犹豫，向我们索取报价！我们将为您安排。蒙特利尔一开始就像一个美国大城市，它的高速公路网络环绕着摩天大楼，并陷入了以直角切割的宽阔大道的中心。但仔细观察，蒙特利尔更像是一个有着非常不同氛围的街区的拼凑。对于自然爱好者。魁北克提供了其自然奇观的一瞥。国家公园里，峡谷、瀑布和峡湾交织在一起，让人在这些自然美景面前感到无助，例如塔杜萨克的鲸鱼。一个被森林和湖泊覆盖的巨大国家，以及一面容易识别的国旗：这或多或少是加拿大在绝大多数人心中的印象。当然，自然景观对旅行者的吸引力是不可否认的，但加拿大除了宽阔的空间、枫树林或尼亚加拉大瀑布之外，还有更多的东西可以提供。抵达蒙特利尔机场 讲法语的导游欢迎您的到来，并送您到住宿地点 自由活动 在高高的石墙之间，魁北克省的首府，给您的印象是步入了昔日的法国 在导游的带领下，参观加拿大最古老的城市：欣赏令人印象深刻的防御工事，堡垒。然后前往议会，再前往老港、皇家广场和小香普兰区 在魁北克老城自由活动并享用午餐 在糖屋享用枫树糖浆风味的晚餐 在该地区过夜 早餐 早上出发，沿着圣劳伦斯河，沿着全景式的沙勒沃瓦公路前往塔杜萨克 在画家的天堂圣保罗湾停留 抵达后。然后，我们将带您在河上进行观鲸巡游（3小时），这是一次非同寻常的体验 继续前往阿尔马 晚餐并过夜 早餐 早上，出发前往圣让湖，参观圣菲利西安动物园，乘坐小火车沿自然小径行驶。 由于这次愉快的旅程，您将对加拿大的动植物以及其第一批居民有一个准确的了解 在现场免费午餐 参观Val Jalbert的幽灵村庄上午出发，穿越壮丽的毛里奇地区 在毛里奇国家公园享用免费午餐 在博物学家导游的带领下，了解公园及其动植物群 继续前往蒙特利尔 早餐 在导游的带领下，参观世界第二大法国城市蒙特利尔 被第一批欧洲定居者命名为 "Ville-Marie" 。蒙特利尔是一个充满对比的城市，老港沉浸在历史之中，而现代的市中心区则隐藏着众多的建筑和一个由咖啡馆、餐馆和电影院组成的地下城市。 你将参加蒙特利尔的导游，这将使你发现城市的中心。然后你将登上皇家山，从那里你将看到城市、圣约瑟夫修道院和圣母院大教堂的战略视野，以及1976年夏季奥运会的奥林匹克公园的景观。 第二天 :抵达法国。* 圣让湖：一个原始的自然环境</w:t>
      </w:r>
    </w:p>
    <w:p>
      <w:r>
        <w:rPr>
          <w:b/>
          <w:color w:val="FF0000"/>
        </w:rPr>
        <w:t xml:space="preserve">id 322</w:t>
      </w:r>
    </w:p>
    <w:p>
      <w:r>
        <w:rPr>
          <w:b w:val="0"/>
        </w:rPr>
        <w:t xml:space="preserve">茉莉花蜡烛 190克 法国制造 选择一支或两支蜡烛，享受将它们联系起来的乐趣，并看到一个嗅觉景观的出现，并根据组合情况进行重新创造。茉莉花和檀香：在一个大君的宫廷里。在印度南部的一座宫殿里，有作为香火焚烧的檀香和花园里的茉莉花的香味。檀香木的辛辣气息温暖了清新而醉人的花香。发现檀香木蜡烛</w:t>
      </w:r>
    </w:p>
    <w:p>
      <w:r>
        <w:rPr>
          <w:b/>
          <w:color w:val="FF0000"/>
        </w:rPr>
        <w:t xml:space="preserve">id 323</w:t>
      </w:r>
    </w:p>
    <w:p>
      <w:r>
        <w:rPr>
          <w:b w:val="0"/>
        </w:rPr>
        <w:t xml:space="preserve">在不知不觉中被感染，他们成为无意识的疾病载体。根据巴黎皮埃尔-玛丽-居里大学（Pierre-et-Marie-Curie University）的一个团队进行的一项研究，在法国，有3万人不知道他们是HIV阳性，构成了艾滋病流行的 "隐性库"。"虽然他们只占艾滋病毒感染者的20%，但据估计，他们是每年60%的感染源，"Inserm的流行病学家Virginie Supervie说，她周五在法国国家艾滋病研究机构（ANRS）组织的研讨会上介绍了这项研究。研究小组使用一种 "逆向计算 "方法，从疾病监测数据中估计出2010年底不知道的HIV阳性者的数量以及他们的情况。其中三分之二的人是男性，近60%的人需要立即接受治疗。"对于这些人来说，不知道他们的病毒学状况是一个巨大的机会损失：早期治疗可以避免感染的并发症，并防止其发展成艾滋病，"助手协会发言人安托万-亨利强调说。由于治疗手段的进步，在感染后几周内接受治疗的病人现在的预期寿命接近于普通人，同时保持良好的生活质量。然而，在法国，同性恋者从感染病毒到发现病毒的时间平均为37个月，异性恋者为4年多。而且，尽管公共当局努力使检测工作系统化，但多年来这种延误诊断的情况并没有改善。"国家艾滋病委员会在3月22日发表的一份报告中说："除了对受影响者的个人健康感兴趣外，早期发现是预防和控制该流行病的一个重大集体挑战。被告知其HIV状况的人可以保护他们的伴侣并限制危险行为。现在还知道，抗逆转录病毒治疗通过减少分泌物中的病毒数量，大大降低了性传播的风险。安托万-亨利（Aides）认为，"筛查和治疗所有没有意识到的HIV阳性者将意味着在二三十年内结束这一流行病"。正是考虑到这一目标，该协会呼吁让法国人认识到定期检查的重要性。Inserm的研究显示，70%的不知情的感染者已经感染了一年多（16%的人已经感染了5年以上）。对于专家来说，即将到来的自我测试将增加识别艾滋病的机会。通过分析从指尖取下的一滴血，他们在30分钟内就能提供诊断。它们在法国的可用性刚刚得到了国家伦理咨询委员会的确认。自2010年以来一直在使用这些产品的协会指出，它们使远离医疗系统的人群能够得到帮助。据该协会称，去年这种 "家庭外 "筛查产生的阳性结果是传统中心的十倍。了解更多: 艾滋病（HIV感染） 艾滋病筛查 逆转建议。</w:t>
      </w:r>
    </w:p>
    <w:p>
      <w:r>
        <w:rPr>
          <w:b/>
          <w:color w:val="FF0000"/>
        </w:rPr>
        <w:t xml:space="preserve">id 324</w:t>
      </w:r>
    </w:p>
    <w:p>
      <w:r>
        <w:rPr>
          <w:b w:val="0"/>
        </w:rPr>
        <w:t xml:space="preserve">乔治-布拉森斯去世已经30年了。我想向他致敬，因为他是最伟大的法国歌手之一，他标志着我和许多法国人的童年。即使是现在，他的歌曲也非常有名。这里有一首非常著名的歌曲：《Les Copains d'abord》。你会注意到，他在歌中引用了巴黎的拉丁文格言："Fluctuat nec mergitur"（它浮而不沉）。乔治-布拉森斯去世至今已有30年了。我想纪念他，因为它是法国非常大的歌手之一。现在，他的歌曲仍然是非常有名的，甚至是年轻人。这里有一个非常重要的："Les Copains d'abord"（朋友优先）。你会注意到在这首歌的中间有一个拉丁文的巴黎格言："Fluctuat nec mergitur"（它漂浮而不沉）。为了科拉和她的孩子，以及所有正在学习法语的人，这里有歌词。不，这不是美杜莎的筏子。这艘船让我们在港口的深处说出来吧 在港口的深处，它在fèr' peinard航行，在大......。我不知道该怎么做，但我不知道该怎么做，我不知道该怎么做，我不知道该怎么做，我不知道该怎么做，我不知道该怎么做，我不知道该怎么做。他们不是豪华的朋友 小卡斯特斯和波卢克斯 来自索多玛和蛾摩拉的人 索多玛和蛾摩拉 他们不是被选中的朋友 作者：蒙田和拉波蒂 在肚皮上他们狠狠地打了对方 朋友第一 他们也不是天使 《福音》。但他们一路相爱，一路走来，约翰、彼得、保罗和公司，这是他们唯一的礼节，他们的信条，他们的忏悔，在特拉法尔加的最轻微的打击下，他们首先是朋友，是友谊让他们守望，是友谊让他们看到了北方，当他们处于困境时，他们的手臂投向S。我不确定该怎么做。就像信号灯一样，朋友们先是在好朋友的聚会上，不常有兔子，当他们中的一个人在船上失踪时，那是因为他已经死了 是的，但从来没有，真的从来没有 他在水中的洞被关闭 一百年后。唯一坚持下来的人从未改变立场，但改变了立场，像个好父亲一样航行在大鸭子池塘上，被称为Les Copains d'abord Les Copains d'abord 应几个朋友的要求，这里有一首伊夫-蒙丹的歌曲，当时伊迪丝-皮亚芙非常有名。"Sous le ciel de Paris"。...对法国人来说，这是一首他们见过又见过的歌...对游客来说，这是在歌声中对巴黎的一次小小访问...按照朋友们的愿望，这里有一首非常非常有名的关于巴黎的歌曲，由两位最知名的法国歌手伊夫-蒙丹和伊迪丝-皮亚芙演唱。对于法国人来说，它已经被看过很多次了......对于游客来说，它是一种对巴黎主要景点的参观，歌曲是："在巴黎的天空下"。法国人当然知道Serge Lama的这首名曲："Les petites femmes de Pigalle"......所以不用说，我喜欢这首永不过时的歌。法国人当然知道塞尔吉-拉马的这首著名歌曲："皮加尔的小女人"（The little women of Pigalle）。你可能知道，你可以在这个地区找到许多性用品商店，而且是一个非常重要的性用品商店。</w:t>
      </w:r>
    </w:p>
    <w:p>
      <w:r>
        <w:rPr>
          <w:b/>
          <w:color w:val="FF0000"/>
        </w:rPr>
        <w:t xml:space="preserve">id 325</w:t>
      </w:r>
    </w:p>
    <w:p>
      <w:r>
        <w:rPr>
          <w:b w:val="0"/>
        </w:rPr>
        <w:t xml:space="preserve">加那利群岛是七个火山岛，每个岛都有自己的特点，位于西班牙南部约1000公里处，在非洲的西部。在这些地方，水温从未低于18摄氏度，阳光几乎总是照耀着，温度（即使在冬天）总是高于15摄氏度。一年四季都是理想的度假胜地。大加那利岛是继特内里费岛和富埃特文图拉岛之后，加那利群岛的第三大岛。该岛是自然爱好者和徒步旅行者的真正天堂，拥有32个受保护的自然保护区。除了236公里的海岸线和美丽的白色沙滩之外，该岛还提供了非常多样化的景观：绵延的沙地、荒芜的山脉、岩石高原、绿色的土地、火山、树木繁茂的山谷和熔岩地带。兰萨罗特岛有一种非常特别的魅力。海岸线上有数公里长的金色沙滩，而腹地大部分是自然保护区，许多火山口让人联想到月球景观。人们不时地看到白色的小屋，甚至还有葡萄树，以典型的当地方式排列。这里和文件中都有塞萨尔-曼里克的作品，如《Los Jameos del Agua》或《仙人掌花园》。如果你在寻找快乐和幸福，兰萨罗特岛有一切可以让你满意的东西。年轻人可以去Puerta del Carmen，一个热闹的小镇，而徒步旅行爱好者可以去探索这些迷人的火山浮雕。拉帕尔马的绿色岛屿是加那利群岛中最小的岛屿之一，是徒步旅行者的真正天堂。在这里，没有大规模的旅游......这个地方是享受和平和自然的理想之地。该岛最著名的是它的许多远足小径，在山脉和火山的环境中，有时会导致令人迷惑的全景图。甚至还有一片热带雨林。在海岸线上，在悬崖峭壁之间，出现了带有黑色海滩的小海湾!最知名的旅游胜地是纳奥斯港（Puerto Naos）、洛斯坎卡霍斯（Los Cancajos）和塔萨科尔特（Tazacorte）。</w:t>
      </w:r>
    </w:p>
    <w:p>
      <w:r>
        <w:rPr>
          <w:b/>
          <w:color w:val="FF0000"/>
        </w:rPr>
        <w:t xml:space="preserve">id 326</w:t>
      </w:r>
    </w:p>
    <w:p>
      <w:r>
        <w:rPr>
          <w:b w:val="0"/>
        </w:rPr>
        <w:t xml:space="preserve">加冕 目录 - 1 法语 - 1.1 词源 - 1.2 普通名词 - 1.2.1 派生词 - 1.2.2 词源同义词 - 1.2.3 词义相关词汇 - 1.2.4 翻译 - 1.3 读音 - 1.4 参见 - 1.5 参考文献 - 2 英语 - 2.1 词源 - 2.2 动词 - 2.2.1 词源同义词 法语[编辑 wikicode] 词源[编辑 wikicode] - 来自canon，天主教教会法律的名称。→ 见canonize 和 -ation 普通名词[编辑 wikicode] canonization\ka.nɔ.ni.za.sjɔ 女性 - (基督教) 教皇在圣人目录上登记受者的官方行为，授权其崇拜。- 我们能把自耶稣基督从死里复活的那么多圣洁的人看作是狂热的傻瓜吗？在加冕程序中记录的所有这些神迹应该被赋予什么名称？教会怎么会错得这么离谱？- (Joseph Bizouard, Des rapports de l'Homme avec le Démon: essai historique &amp; philosophique, Paris: chez Gaume frères &amp; J. Duprey, 1864, vol. 5, p. 586) - 国王谦虚地说，圣保索尔对我来说已经足够。[...].在我死后，如果国库的状况不是太差，我希望我的继承人能够为我的加冕仪式提供必要的开支。- Pierre Louÿs, Les aventures du roi Pausole, 1901）--属于中世纪拉丁基督教的地区通过要求（并获得）对 "民族 "中世纪圣人的册封来重申其身份（同时属于欧洲）：波希米亚的艾格尼丝、杜克拉的约翰、波兰的埃德维格和库内贡德等等（Joseph Morsel与法国文化部合作）。- (Joseph Morsel与Christine Ducourtieux合作，L'Histoire (du Moyen Âge) est un sport de combat..., 2007) 衍生词[编辑 wikicode] - equipollent canonization 词源同义词[编辑 wikicode] - canonize - canonical - canon 相关词汇的含义[编辑 wikicode] - beatification - saint 翻译[编辑 wikicode] - German: Heiligsprechung (de) - English:Canonization (en) (US)/(UK) or canonization (en) (UK) - Spanish: canonización (es) female - Galician: canonización (gl) - Ido: kanonizeso (io) - Italian: canonizzazione (it) female - Dutch: heiligverklaring (nl) - Polish:kanonews (pl) feminine - 葡萄牙语：canonização (pt) feminine - 斯洛伐克语：kanonizácia (sk) feminine - 瑞典语：kanonisering (sv) common 发音[编辑 wikicode] - 法国（里昂）：听 "canonisation [发音?]" 参见[编辑 wikicode] - 维基百科上的加冕 参考文献[编辑 wikicode] - 本文全部或部分内容摘自《法兰西学院词典》，huitième édition，1932-1935（加冕），但此后该文章可能被修改。英语[编辑wikicode] 词源[编辑wikicode] - 缺少或不完整的词源。如果你知道，你可以通过点击这里添加。动词[编辑wikicode]canonization（英国）或canonization（美国）/（英国）--（宗教）canonization。词源同义词[编辑本段] - canon - canonical - canonize（美国）/（英国）或canonise（英国） - French - French Lemmes - French Common Names - French Lexicon</w:t>
      </w:r>
    </w:p>
    <w:p>
      <w:r>
        <w:rPr>
          <w:b/>
          <w:color w:val="FF0000"/>
        </w:rPr>
        <w:t xml:space="preserve">id 327</w:t>
      </w:r>
    </w:p>
    <w:p>
      <w:r>
        <w:rPr>
          <w:b w:val="0"/>
        </w:rPr>
        <w:t xml:space="preserve">利用Résidence Le Birdie的环境和影响，这是一个真正的总部，距离Golf de Giez和La Ferme de Gy，Le Birdie的合作伙伴（接待室有特殊体积）2分钟。</w:t>
      </w:r>
    </w:p>
    <w:p>
      <w:r>
        <w:rPr>
          <w:b/>
          <w:color w:val="FF0000"/>
        </w:rPr>
        <w:t xml:space="preserve">id 328</w:t>
      </w:r>
    </w:p>
    <w:p>
      <w:r>
        <w:rPr>
          <w:b w:val="0"/>
        </w:rPr>
        <w:t xml:space="preserve">徒步科迪勒布兰卡 - 徒步库斯科 - 徒步阿尔帕马约 从科迪勒布兰卡到马丘比丘 - 注册/询问选项 &gt; 或直接联系我们的顾问：01 70 82 90 00 - 接收数据表 - - 在最美丽的安第斯山脉科迪勒拉地区进行10天徒步旅行 科迪勒布兰卡的冰川反映在碧绿的泻湖中。在为期十天的连续跋涉中，我们与6000米以上的山峰调情，如华斯卡兰（Huascaran）、查克拉拉茹（Chacraraju）和阿尔帕马约（Alpamayo）的崇高面貌。在我们的骡马队的陪同下，完全沉浸在高山的氛围中，既不变又有异国情调。秘鲁的另一个方面同样令人着迷：印加时代的痕迹。我们步行发现主要景点，包括令人印象深刻的马丘比丘城。我们还提供15天的版本--白山徒步旅行（PER001）--不包括库斯科、印加圣谷和马丘比丘。 08/05/2021 28/05/2021 包括170欧元的门票（景点、公园） 包括170欧元的门票（景点、公园） 包括170欧元的门票（景点、公园） 这些价格适用于从巴黎出发的航班。从其他城市出发是可能的，请咨询我们。所示价格仅适用于服务该目的地的航空公司的某些预订等级。因此，如果在预订时这些班级没有座位，它们可能会被改变。价格包括 - 航空运输 - 税费 - 利马和瓦拉斯之间的舒适巴士接送和其余路线的私人服务接送 - 行李运输 - 当地英语导游的监督 - 除饮料和部分膳食外的全膳住宿 - 国家公园、历史遗址、温泉浴场、博物馆、教堂等的门票（见下文）。- 可以使用Ifremmont的医疗服务，专门针对高海拔地区，全天候开放（只要能建立GSM或卫星通信）。- 公园和博物馆的门票。Terres d'Aventure为您提供国家公园、历史遗迹、温泉浴场、博物馆、教堂等门票的预订和支付服务，在您出发之前。因此，你将不必担心当场支付这些入场费。为了保证服务质量，使您的旅行更加愉快，我们将在您报名时，在离开法国时为您开具门票发票。这将确保你有一个顺利的旅程。在您离开之前，如果秘鲁当局增加，可以重新调整它们。他们的金额已经包含在你的秘鲁之旅的价格中。他们的金额包括：:华斯卡兰公园的入口，卡什潘帕社区的入口，马丘比丘的入口，BTG入口（Boleto Turistico General，一个允许进入库斯科周围大多数考古遗址的入口包。如Sacsayhuaman、Qenqo、Pucapucara、Tambomachay、Pisaq、Ollantaytambo、Chinchero和其他此类遗址）、Korikancha、Maras Salt Flats和Cusco Cathedral。价格不包括 - 保险 - 小费 - 饮料 - 在利马、瓦拉斯和库斯科的膳食（根据你的国际航班时间表，膳食数量可能有所不同）。</w:t>
      </w:r>
    </w:p>
    <w:p>
      <w:r>
        <w:rPr>
          <w:b/>
          <w:color w:val="FF0000"/>
        </w:rPr>
        <w:t xml:space="preserve">id 329</w:t>
      </w:r>
    </w:p>
    <w:p>
      <w:r>
        <w:rPr>
          <w:b w:val="0"/>
        </w:rPr>
        <w:t xml:space="preserve">导游 "les Petits Musées de Figeac" 导游，文化，家庭，历史，遗产在Figeac - 因为Champollion不是唯一的一个!菲热克的小型博物馆邀请您去探索该镇的历史，并与经营这些博物馆的迷人的人们见面。历史博物馆, 抵抗运动博物馆, 博物馆...因为费加克比尚博里昂更有意义!菲热克的小型博物馆邀请您去探索该镇的历史，并与经营这些博物馆的迷人的人们见面。历史博物馆、抵抗运动博物馆、Paulin-Ratier航空博物馆......菲热克的记忆将不再为你保留任何秘密。2018年新增 - RSA，求职者，残疾人，学生，12/16 从4欧元起 - 12岁以下。</w:t>
      </w:r>
    </w:p>
    <w:p>
      <w:r>
        <w:rPr>
          <w:b/>
          <w:color w:val="FF0000"/>
        </w:rPr>
        <w:t xml:space="preserve">id 330</w:t>
      </w:r>
    </w:p>
    <w:p>
      <w:r>
        <w:rPr>
          <w:b w:val="0"/>
        </w:rPr>
        <w:t xml:space="preserve">照明 我不是这个领域的专家，但在我看来，区别在于被困在灯泡内的气体，....。在我看来，颜色光谱是不同的 - 联系: Gabriel 顺便说一下，我想有一个关于LED照明的话题。我想试试，所以如果谁有那个主题的链接，我很感兴趣。 不要把我送回搜索引擎，你会认为我从那里开始。我不知道是不是这个，但以防万一。Gabriel写道：如果我没弄错的话，HQI是用镇流器工作的。我不知道这是否是正确的，但如果不是，我会尝试。我想试试，所以如果谁有那个主题的链接，我很感兴趣。不要把我送回搜索引擎，你知道我是从那里开始的。http://www.cichlidsforum.fr/pourquoi-pa ...14440.html - 位置 : gouise 03 - 联系方式 :联系Pascal C. 这一定是一个。这很好，菲尔，你知道如何搜索。这是很好的菲尔你知道如何搜索SAMAX写道 :我不知道是否是这个，但以防万一。我不知道是否是这个，但以防万一。Gabriel写道 :如果我没有弄错，HQI与镇流器一起工作。我不知道这是否是正确的，但如果不是，我会尝试。我想试试，所以如果有人有这个主题的链接，我很感兴趣。不要把我送回搜索引擎，你知道我是从那里开始的。http://www.cichlidsforum.fr/pourquoi-pa ...14440.html - 联系 :联系加布里埃尔 不要取笑我帕斯卡尔，我扫描了很多主题才找到它。在筛选了所有东西之后，我对自己说，要么我错过了，要么它已经消失了。我会让你知道测试结果的No I just remembered where it was and this one is for esoxNo I just remembered where it was and this one is for esoxesox wrote: It must be this one.这很好，菲尔，你知道如何搜索。这是很好的菲尔，你知道如何寻找它SAMAX写道 :我不知道是否是这个，但以防万一.我不知道是否是这个，但以防万一.加布里埃尔写道 :如果我没有弄错，HQI与镇流器一起工作。我不知道这是否是正确的，但如果不是，我会尝试。我想试试，所以如果谁有那个主题的链接，我很感兴趣。不要把我送回搜索引擎，你知道我是从那里开始的。http://www.cichlidsforum.fr/pourquoi-pa ...14440.html - 保存于: 04 Sep 2007 23:29 - 位置: 25 Besanà§on - 联系方式: Contact totocaca I would like to have news ?- 我很期待看到植物的生长情况--绿藻--褐藻，如果可能的话，还可以有一张整体的小照片。一株微孢子母株保持得很好，正在长出叶子。效果图与经典的HQI有些不同。在相当的色温下，闪烁更少（根据灯泡包装上的制造商数据，6500°K）。另一方面，效果图既没有更多也没有更少的 "黄色"，鱼的颜色在我看来也没有更 "黄色"。</w:t>
      </w:r>
    </w:p>
    <w:p>
      <w:r>
        <w:rPr>
          <w:b/>
          <w:color w:val="FF0000"/>
        </w:rPr>
        <w:t xml:space="preserve">id 331</w:t>
      </w:r>
    </w:p>
    <w:p>
      <w:r>
        <w:rPr>
          <w:b w:val="0"/>
        </w:rPr>
        <w:t xml:space="preserve">对福阿德-特瓦尔宗主教来说，"没有基督徒的阿拉伯东方不是我们所知道和热爱的东方"。耶路撒冷拉丁牧首福阿德-特瓦尔主教参加了9月第一周在安曼举行的以 "阿拉伯基督徒的挑战 "为主题的国际峰会，该会议由阿卜杜拉二世国王倡议。牧首在讲话中对 "这一独特的举措 "表示欢迎："大量的宗教要人、基督徒和穆斯林的出席是非常重要的，构成了对我们东方发生的挑战和困难，甚至是我们人民的生死问题的准回应"。他谈到了圣地基督徒的 "灾难性 "处境，恳求 "以公平和可接受的方式 "解决巴勒斯坦问题："无论是阿拉伯、伊斯兰还是西方方面，演讲和承诺都是不够的。人们在对这些承诺失去信心后，梦想着移民国外，正是为了逃避他们再也无法忍受的局面。 对牧首来说，"安曼的信息应该在教育课程、宗教言论以及宗教媒体中转化为现实，因为 "在封闭的房间里听着关于容忍、关于接受他人的演讲，却不公开地宣布它们，是再也不能接受了。特瓦尔大主教呼吁 "以勇气和远见对抗这些极端主义思潮，特别是通过一个健全的教育计划，强调伊斯兰教、基督教和犹太教的积极方面，以允许出现一个有利于思想开放和接受他人的新世代"。</w:t>
      </w:r>
    </w:p>
    <w:p>
      <w:r>
        <w:rPr>
          <w:b/>
          <w:color w:val="FF0000"/>
        </w:rPr>
        <w:t xml:space="preserve">id 332</w:t>
      </w:r>
    </w:p>
    <w:p>
      <w:r>
        <w:rPr>
          <w:b w:val="0"/>
        </w:rPr>
        <w:t xml:space="preserve">工作机会 Moustiers-Sainte-Marie (Alpes-de-Haute-Provence), 找到您在Moustiers-Sainte-Marie的活动分支的最新工作机会 工作机会信息: Côté Jardin餐厅正在寻找一名学徒，在学徒期准备CAP美食。该职位可能从8月开始。我们正在寻找一个能够在团队环境中工作的人，他能够在团队环境中工作，并且能够在团队环境中工作。这是一个...</w:t>
      </w:r>
    </w:p>
    <w:p>
      <w:r>
        <w:rPr>
          <w:b/>
          <w:color w:val="FF0000"/>
        </w:rPr>
        <w:t xml:space="preserve">id 333</w:t>
      </w:r>
    </w:p>
    <w:p>
      <w:r>
        <w:rPr>
          <w:b w:val="0"/>
        </w:rPr>
        <w:t xml:space="preserve">拉各斯青年旅舍（HI Lagos）--青年旅舍（Pousada de Juventude）--地理位置优越，有64名住宿者，可选择5间带浴室的双人房、1间带共用浴室的双人房和13间带四张床的多人房。更重要的是，...更多...- 10.20欧元 房价表：Racing Mackerel青年旅舍是摆脱日常工作和放松的理想场所。这家旅馆是该地区几代人的家庭旅馆。- 15.00欧元 费率表：长长的沙滩、秘密的海湾和令人惊叹的悬崖......毫无疑问，位于阿尔加维的拉各斯是海滨爱好者的理想之地。由于其美丽的历史中心，它也吸引着旅行者。这里有古老的城墙和铺满鹅卵石的街道，两旁是粉饰的房屋。这座城市在18世纪是葡萄牙的首都，充满了隐藏的宝藏，如装饰奢华的圣安东尼教堂。餐馆提供当地的鱼类和海鲜特产，海滩上的酒吧在晚上也会热闹起来。正在寻找拉各斯的旅舍吗？拉各斯的大多数旅馆都位于历史中心或滨水区。你可以住在精品风格的别墅或充满特色的联排别墅里。有些甚至有屋顶酒吧或游泳池。冲浪在这里非常流行，许多旅馆提供冲浪板出租和课程。在预算方面，早餐和WIFI通常是免费的，所以你可以犒劳自己一些额外的东西，比如在露台上喝杯冰啤酒!拉各斯有自己独特的街区。历史中心有漂亮的鹅卵石街道，是一个散步的好地方。旁边的码头区是一个热闹的地方，海边有很多餐馆。你喜欢在沙滩上休息吗？选择梅亚普拉亚的长沙滩。西部地区（靠近历史中心）相当繁忙，而东部地区则提供了更安静的氛围。拉各斯的南部是皮达德角（Ponta da Piedade），这是一个海角，20米高的悬崖主宰着绿松石水域的沙滩。租一艘皮划艇来欣赏海岸和探索洞穴。想在海浪中冲浪吗？阿马多海滩是冲浪者最喜欢的地方之一。那里定期举行比赛。也有针对初学者的学校。这座城市既有丰富的历史，又有丰富多彩的夜生活，有爱尔兰酒吧、爵士乐俱乐部和海滨酒吧。法鲁机场距离拉各斯有1小时车程。到达城市的最佳方式是乘坐出租车或预订接送服务。如果你选择公共交通，可乘坐公共汽车或火车到法鲁市中心，然后换乘火车，行程近两个小时。一旦到了拉各斯，你可以很容易地使用Onda巴士网络在城市中穿梭。 还有一列火车（comboio turístico）连接码头和普拉亚-多娜-安娜和皮达德角。</w:t>
      </w:r>
    </w:p>
    <w:p>
      <w:r>
        <w:rPr>
          <w:b/>
          <w:color w:val="FF0000"/>
        </w:rPr>
        <w:t xml:space="preserve">id 334</w:t>
      </w:r>
    </w:p>
    <w:p>
      <w:r>
        <w:rPr>
          <w:b w:val="0"/>
        </w:rPr>
        <w:t xml:space="preserve">申请求职信样本 申请求职信样本。事由：申请会计经理职位 先生，请在此附上我的申请文件、简历和求职信，申请你们在Cadremploi网站上提供的会计经理职位。我期待着与您见面。 先生，请接受我最好的祝愿。伴随着你的简历的求职信格式...一般来说，我们强烈建议在任何简历中附上一封求职信。带有求职信的简历申请将比只有简历的申请更有份量。除了显示你的承诺和动机外，它还允许你论证你对有关职位的优势和技能。求职信：样品 免费样品信 求职信样品。在这张纸上，你会发现可以下载一份求职信的样本。求职信是寻找实习生、长期职位或暑期工作的必要步骤。 工作机会通常规定，必须发送一封信和一份简历才能申请。求职信是对你的简历的补充。申请书所附的电子邮件 1) 这封电子邮件的表述--电子邮件不必太长，应该简短、清晰、准确。随附的电子邮件，顾名思义，确实是随附的求职信，所以要避免写成 "小说"。12条RegionsJob求职信规则 通过电子邮件发送你的申请已经成为常态。但是，与其把求职信作为简历的附件，不如用求职信来代替它。然而，它不应该被忽视。为了使你的申请邮件获得成功，并在招聘人员面前一针见血，以下是要遵循的12条规则。创建我的免费PDF求职信设计...有一千多种方法可以让自己出头。让你的求职信脱颖而出的最好方法是超越你的简历，创造一封像你的求职信。选择一个模板，改变颜色、字体、大小，用一种或多种语言变体表达你是谁和你的愿望来诱惑招聘者。 如何写好求职信？Cadremploi 我们Cadremploi的建议：先谈公司，再谈自己。一封好的求职信或电子邮件应该把简历中描述的职业经历与公司的需求联系起来。把 "我、我的生活、我的工作 "作为唯一的动机是最常见的缺陷。解释和论证你的背景，并写一封好的求职信？学生 第三种选择，相当推荐，就是不要选择，两者都要做：一封附带的电子邮件，一封 "真正的 "求职信，并附上一份简历。2个激励性电子邮件的例子，以伴随着 ... 你如何为实习、工作或自发的申请构建一个激励性的电子邮件？以下是一封激励性电子邮件的一般结构，无论是实习、工作、主动申请还是培训课程。邮件的主题行，在这里表明申请的内容，不要犹豫，加上你的名字和姓氏。 4个成功的激励邮件的例子 在一家大型保险集团的10年成功经验，使我在IT和财务职能方面获得了坚实的经验。在这些经历中，我成功地展示了我在市场分析活动和保险报价结构方面的技术和专家技能。激励人心的信息，使你的生活变得不同。当他们的邮箱里收到你的信息时，他们只会看到你的联系方式和简历。还有什么能比这更冷的呢？一条简短的附言可以简单的说是更有销售力，更受欢迎。它的目的不是为了看起来漂亮，也不是为了填补空白，不是的！它的目的是为了让我们的生活更美好。求职信 支助工作者申请...</w:t>
      </w:r>
    </w:p>
    <w:p>
      <w:r>
        <w:rPr>
          <w:b/>
          <w:color w:val="FF0000"/>
        </w:rPr>
        <w:t xml:space="preserve">id 335</w:t>
      </w:r>
    </w:p>
    <w:p>
      <w:r>
        <w:rPr>
          <w:b w:val="0"/>
        </w:rPr>
        <w:t xml:space="preserve">SEO软件是你数字战略的核心 大家好!我是Aymeric，SEO顾问，至今已有4年。正如你所看到的，我的热情是计算机，但更具体的是SEO。我喜欢这个永无止境的领域，喜欢一个人必须具备的反应能力和极端的适应能力，以不断面对网络巨人的算法变化。我的爱好？提高我使用不同参考工具的技能。我喜欢下载SEO软件，测试它，试图了解它，并使它尽可能地工作。在这个网站上，我将与你分享我的一些秘密，给你我认为最好的SEO工具。自然引用简介 我们不要说谎，一般来说，拥有网站的人都希望有流量。为了挣钱。因此，你需要测量并增加这种流量。这就是全部。你必须有一个相关的参考资料，以便在搜索引擎的最前面位置。这是 "自然引用 "或SEO的工作，它是一套用于提高网站在搜索引擎结果中的位置的技术，这允许取代竞争对手。迄今为止，第一个自然搜索引擎是谷歌，矛盾的是它是一个机器人。它无时无刻不在检查世界上所有的网站，并决定你的排名，从而决定你的销售额，或你的网站在人们心目中会产生多大的兴趣。而且，为了取悦谷歌和其他人，你将不得不在你的网站的一些参数上下功夫：优化网站的速度，有一个良好的服务器，也有一个相关的和高质量的网站内容，有连贯的主题并按主题分组，而不是一个庞大的集合。良好的自然引用是有关公司良好品牌形象的保证，也是网民信任的标志。软件nÂ°1：尖叫的青蛙 尖叫的青蛙实际上是出版同名软件的机构的名字。按照惯例，该软件采用了其机构的名称，但更准确地说，它是一个用于参考网站的英文软件。它是一个SEO蜘蛛（即用于搜索引擎优化，即把一个网站、一个应用程序或一个网页定位在搜索引擎的第一个结果中的艺术），受到专业推荐人的赞赏，是一个适用于Windows和Mac的爬虫程序。它是一个强大的搜索引擎优化工具，它通过输入目标网站的URL开始工作。然后，你友好的嚎叫的青蛙列出了它从主页上找到的所有东西（链接、图片、脚本等），所有东西都清楚地摆在一个带有标签的大表格中。对于网站的每一个页面，青蛙会给你很多与SEO相关的信息（传入链接、是否存在标签、图片权重、传出链接的URL和响应代码）。使用起来非常简单，这个网站分析和SEO勘探工具可以用来帮助你找到最适合你业务的网站。</w:t>
      </w:r>
    </w:p>
    <w:p>
      <w:r>
        <w:rPr>
          <w:b/>
          <w:color w:val="FF0000"/>
        </w:rPr>
        <w:t xml:space="preserve">id 336</w:t>
      </w:r>
    </w:p>
    <w:p>
      <w:r>
        <w:rPr>
          <w:b w:val="0"/>
        </w:rPr>
        <w:t xml:space="preserve">Zorynsk成立于1930年。它在1934年被授予城市公社地位，1963年被授予城市地位。自1991年苏联解体以来，乌克兰经历了严重的经济和社会困难，特别是在顿巴斯的矿业城镇。2003年，佐伦斯克的164名居民向19个西方国家申请政治避难，声称他们的宪法权利在乌克兰受到了侵犯，他们在那里被剥夺了几年的供暖、自来水和天然气，使他们的生活无法忍受[1]。到2006年，情况没有多大改善，但人们试图通过使用烧木头的炉子或去不太冷的地区过冬来应对[2]。此外，"Nikanor-Novaïa "矿的矿工的工资特别低，这种情况在2007年被人权协会谴责[3]。</w:t>
      </w:r>
    </w:p>
    <w:p>
      <w:r>
        <w:rPr>
          <w:b/>
          <w:color w:val="FF0000"/>
        </w:rPr>
        <w:t xml:space="preserve">id 337</w:t>
      </w:r>
    </w:p>
    <w:p>
      <w:r>
        <w:rPr>
          <w:b w:val="0"/>
        </w:rPr>
        <w:t xml:space="preserve">出版商概要：她是黑手党公主，他是城市战士。作为一个强大而危险的黑帮分子的女儿，并不是一个令人羡慕的位置。丁香知道有些人羡慕她的特权地位，但事实却完全不同。她一直被她父亲的手下监视着，没有自由。没有隐私。而且没有希望，因为她的童年朋友、唯一喜欢她但不知道她是谁的人埃文因她而被杀。因此，当埃文七年后再次出现时，丁香在扑向他的冲动和看到他再次受到她父亲威胁的恐惧中纠结。她是否愿意为她所爱的人冒生命危险？但是，危险只是来自于她......还是来自于他已经成为的男人？感谢哈珀-柯林斯出版社提供的这份SP ★进入黑手党的心脏!这就是这部小说让我们陷入的世界。沉浸式地潜入这个危险不断的宇宙中。女主人公的生活就是这样展开的，她是有权有势的黑手党的女儿，她对自己的生活没有选择，她必须服从和忍受，没有一丝希望过上幸福生活。这个故事的特别之处在于，没有一个时刻你可以对自己说 "就是这样，她已经成功地从父亲的枷锁中解脱出来"。不，整部小说都在坚持，她无法逃离他。这个人是她的父亲，与她有血缘关系，人们会认为他对女儿的爱可以对她有利，他可以倾听她的感受和需求。但是没有，这个人精于算计、邪恶、危险，他的女儿是他的财产，他对她为所欲为。他可以随心所欲地玩弄她，他可以把她嫁给他所选择的任何人，而他从来没有在任何时候听过她说的话。她害怕他，是的，她知道他的能力，但她更害怕的是，他可能会伤害任何接近她的人，可能不符合这个专制男人的计划。因此，丁香的生活，或者说是生存，是通过服从，始终在她父亲的手下的监视之下。看到她不相信自己会得到幸福，这让人很不放心。而当她遇到埃文时，在她非常年轻的时候，他成为她的秘密花园，她的逃避，她的新鲜空气。丁香和埃文属于两个相反的世界：她是黑帮的女儿，她的名字一说出来就让人不寒而栗，她一直坚持做埃文的 "公主"，不想让他参与自己的生活，怕让他陷入危险。另一方面，埃文一直受制于他母亲的滑稽行为，她是一个吸毒者，这提醒我们，由于迪米特里（Lilas的父亲）的网络，毒品的流通如此容易。从实际情况来看，由于她的父母身份，她是埃文的敌人，但这并不是他们对自己的定义。 不，他们之间发生的事情是强烈的、深刻的，他们只考虑自己的感受。他们的会面将保持多年的秘密，每周的秘密会议成为她必须保留的基本和原始的时刻。几年过去了，他们继续见面，在这个独特的地方，总是在相同的条件下，想想看，这是她能够继续看到他的机会。但他们长大了，变得更成熟，更成年了</w:t>
      </w:r>
    </w:p>
    <w:p>
      <w:r>
        <w:rPr>
          <w:b/>
          <w:color w:val="FF0000"/>
        </w:rPr>
        <w:t xml:space="preserve">id 338</w:t>
      </w:r>
    </w:p>
    <w:p>
      <w:r>
        <w:rPr>
          <w:b w:val="0"/>
        </w:rPr>
        <w:t xml:space="preserve">在从达格达-莫尔（Dagda Mor）手中拯救了四国之后，威尔必须接过香奈儿的衣钵，面对新的危险。第一季结束一年多后，在更换频道的奖励下，《香格里拉》已悄然回归，开始了新一季。虽然我觉得第一部很有趣，但没有更多的东西，但我看第二部的时候很开心，尽管质量没有真正提高。Amberle为拯救Ellcryst而牺牲了自己，Wil发现自己无所适从，并试图成为一名治疗师，尽管他有一个新发型，但他在这个行业中没有什么前途。这时，一个漂亮的精灵选择了来找他，她要花好几集才能说出她的名字。玛瑞斯是阿拉诺的女儿，她很想找到她的父亲。至于埃雷特里亚，她正和她的新女友莱雅在流浪者俱乐部悄悄地享受着完美的爱情，直到后者被绑架带回人类宫殿。她是塔姆辛女王的女儿，她的计划是将她嫁给已知的最后一名精灵皇室成员安德，又名丘比叔叔。与此同时，班顿把头发留了出来，穿上了黑色的衣服，以显示他是个坏人，他热衷于复活术士大人，一个又大又丑的反派，他想占领一口井。而且每个人都必须非常小心，因为克里姆林宫的人在徘徊。这个组织以里加为首，试图摧毁魔法和德鲁伊。剧情就这么多，乍一看非常简单，但要持续十集还是很有必要的，所以人物会做一些胡闹的事来填补空间。违背最基本的常识行事，他们会试图拯救自己，进行精神旅行和洞穴探险，与蜘蛛搏斗，将关键元素交给坏人，骑马穿越新西兰的各个方向，并愚蠢地死去。的确，你不能因此而责怪这个节目，它知道如何牺牲它的角色。第一季的破坏性已经够大了，但再一次，它的杀伤力是全方位的，而且不仅仅是在次要角色中。我仍然为班顿的死感到惋惜，我把这完全归咎于阿拉诺，他把自己的教育搞砸了。因此，有必要增加一些新鲜血液，如果人类很容易被遗忘，那么玛瑞斯就不一样了，尽管她的介绍相当糟糕，但之后很快就弥补了，因为她作为最后一个德鲁伊和精灵王位的继承人结束了这个赛季。对于一个肯定没有要求那么多的人来说，这是一个不错的积累。我有点不愿意看这第二季，我不太在乎那些失败的特效，人物的反应和威尔拥抱整个女性演员的能力。最后，我度过了一段美好的时光，即使在其最俗气的时刻，该剧也有一些不错的东西，比如当威尔通过回到过去见到他的父亲时。Shannara永远不会成为一个伟大的系列。但是，尽管有种种缺陷，它还是设法变得奇怪地令人喜爱，而且它仍然知道如何展示风景。显然，我都被宠坏了，但谁在乎呢？我愿意。因为无论发生什么，我都要看，因为该死的，这个节目完全是一种有罪的乐趣！"。我还没有告诉你所有的事情😛我认为你应该这样看待这个系列，也许这就是为什么我喜欢第二季比第一季更多，你真的不应该认真对待它。你很好地总结了我对第二季的看法 🙂可怜的班顿真的会有错觉</w:t>
      </w:r>
    </w:p>
    <w:p>
      <w:r>
        <w:rPr>
          <w:b/>
          <w:color w:val="FF0000"/>
        </w:rPr>
        <w:t xml:space="preserve">id 339</w:t>
      </w:r>
    </w:p>
    <w:p>
      <w:r>
        <w:rPr>
          <w:b w:val="0"/>
        </w:rPr>
        <w:t xml:space="preserve">Kipling Art M是一款为女性设计的大型尼龙旅行包，其可调节的边角可以让你在瞬间改变其大小和外观。Art M是一款多功能、轻便的手提包，是你所有休闲活动的理想选择，无论是短暂的休息还是去健身房。Art M Travel Tote的设计是一个迷人的、宽敞的女性周末包，有厚厚的拉链和一个方便的行李箱套，可以让你轻松地把它放在行李箱的把手上。- 双把手 - 背面的行李袋 - 柔软的Kipling猴子 - 可调节的拉链和角扣，带磁扣封口 - 前面的拉链口袋 - 前面的开放口袋 - 拉链主仓，带:</w:t>
      </w:r>
    </w:p>
    <w:p>
      <w:r>
        <w:rPr>
          <w:b/>
          <w:color w:val="FF0000"/>
        </w:rPr>
        <w:t xml:space="preserve">id 340</w:t>
      </w:r>
    </w:p>
    <w:p>
      <w:r>
        <w:rPr>
          <w:b w:val="0"/>
        </w:rPr>
        <w:t xml:space="preserve">BTS Diététique :: 学习年限 :: 第2年 :: 生物化学 生理学 如果你像我一样讨厌生物化学，并考虑跳过它来参加考试，我有一个解决方案！我有一个解决方案。也许我在夸大其词，但对许多人来说，这可能是一种解脱（比如我！）！！。我认识一个生物老师，她给自己定的目标是让我进入生物化学，即使我告诉她这是不可能的，在细胞之后，我对这些课程一无所知 :害怕:!! 她想把我的生物化学和物理课程做简单的总结，让我可以修改，这对我来说是相当好的!但是，当她看到这些课程有多难时，她也开始感到失望，她理解我的沮丧！她说："我不知道。她做了一些研究，意识到cned程序过于深奥，所以她建议我学习每节课结束时的所有 "要记住的东西"，以及 "它是必不可少的"！她说："我认为这是很重要的。审阅起来并不复杂!当然，如果你不明白的话，也可以参考一下课程。我不知道你怎么想的，但这让我感觉更好！"。Mimi l - 说得好 地点: Hérault Humeur : Ch'ui comme un ballon, je rebondis!!!Mais mon 3°rebond sera le bon!! Vive le quintet!Re: Biochemistry tip for cnedians, no more dead ends!!! choupinette63 Location: pontgibaud(63) Re: Biochemistry tip for cnedians, no more dead ends!Mimi l - Bon point Location: Hérault Humeur : Ch'ui comme un ballon, je rebondis!!!Mais mon 3°rebond sera le bon!!!Vive le fiveintet!Re: Biochemistry tips for cnedians, no more dead ends!!! Well the tec and doc helped me a lot I must say it's well explained and brief whereas the cned has a lot of details it's more in depth choupinette63 Location : pontgibaud(63) Re: Biochemistry tips for cnedians, no more dead ends!Mimi l 地点：Herault 心情：我像球一样弹跳！！但我的第三次弹跳将是正确的！！五重奏万岁！！。Re: 给cnedians的生物化学提示，没有更多的死胡同！!祝大家好运！ usra - 说得好 年龄：32岁 地点：瑞士日内瓦 工作/爱好：二年级 Re: 生物化学提示cnedians，不再有死胡同！!我不知道该怎么做，如果我没有时间自己做，但我相信我可以做到。她的建议是：扎实的生理学知识和对一些生物化学功能的了解（熟记），如著名的克雷布斯循环，应该有助于通过这个沉重的考验！她说："我认为这是很重要的。对ADC的个人建议：不要忘记了解每个人群的RDAs（包括CA、Fe等），保存技术和微生物。祝大家好运 Emma - Newbie Location: Gard Job/Hobbies: BTS 2nd edition: bioch/physio, CDA, Memory, Patho Mood: WE BELIEVE...even if....BUT WE BELIEVE Re: Biochemistry tips for cnedians, no more dead ends!!艾玛写道：在ADC中的一点个人建议：不要忘记了解每个群体的ANC（包括CA、Fe等......），保存技术和微生物。是的，这是真的，你是对的，你的建议很有用!我也忘了他们，总之谢谢你 !!!!它刷新了记忆!Mimi l - 说得好 地点：Hérault 心情：Ch'ui comme un ballon</w:t>
      </w:r>
    </w:p>
    <w:p>
      <w:r>
        <w:rPr>
          <w:b/>
          <w:color w:val="FF0000"/>
        </w:rPr>
        <w:t xml:space="preserve">id 341</w:t>
      </w:r>
    </w:p>
    <w:p>
      <w:r>
        <w:rPr>
          <w:b w:val="0"/>
        </w:rPr>
        <w:t xml:space="preserve">男士银质吊坠项链 - AMEN Coelis Pater Noster银质925项链男士AMEN Coelis Pater Noster银质925项链。烧制的925银阿门项链，周长49厘米，直径15毫米的吊坠奖牌，上面有拉丁文我们的父亲祈祷的切口。男士项链，带龙虾扣和调整链，由意大利公司AMEN制作 - 男士925纯银指南针项链高级珠宝皮革吊坠，抗镍过敏的优雅礼物长度22英寸（56厘米）【你是否曾经困惑过？】人的一生中总会有迷茫的时刻，没有帮助，没有主意，不知道如何选择，罗盘象征着勇气和冒险，这条罗盘项链属于那些敢于突破和藐视生活的人!灵感 设计灵感】。星形指南针的概念来自于海洋探索时代常用的指南针和最亮的星星--北极星。它们代表着方向和包罗万象的世界，它可以指引你去你想去的地方，实现你的梦想。【高质量】。我们所有的925纯银项链都是高质量的，并且采用了高质量的意大利链条氧化锆表面具有很强的抗氧化性，即使在长期使用后也会焕然一新。每件都是无铅、无镍、无镉的，已通过SGS检验，其延长的佩戴时间让你保持健康。【男士颈部银项链】。还在困惑，如何为他选择礼物？这条银色的罗盘项链装在一个漂亮的珠宝盒里。准备送礼了理想的生日礼物，周年纪念日，婚礼订婚或任何特殊的庆祝礼物，为你的丈夫，兄弟，男朋友和儿子的理想的好礼物!【保证100%退款，没有 "或 "或 "但是"！】。为了确保您完全满意，我们为客户提供90天的退货政策。如果你感到不满意或困惑，请随时联系我们的客户服务。- The Kooples - 银色金属项链，带标志吊坠 - 男士这条银色项链是一款现代时尚的配饰，将与您的日常服装相得益彰。为了区别于传统的项链，它有一个略显陈旧的古色古香的表面，并有一个带紧箍的小链子。一个典型的签名细节，吊坠 - 男士925纯银十字架吊坠项链，带不锈钢链 - 长度61厘米▶吊坠金属：925纯银▶链条金属。不锈钢 ▶这款十字架项链的制作过程中，对细节的要求很高 ▶链长：61厘米 ▶包装：礼品首饰盒 - Roidubijou银色网链项链美丽的圆形吊坠穆斯林男子真主伟大的项链强烈象征着穆斯林宗教，真主。..- COOLSTEELANDBEYOND首字母名称字母N吊坠-女性男性项链-钢制-银色-50cm绳链金属：不锈钢表面处理：镜面抛光尺寸：吊坠：长：1.8CM(0.71")；宽：1.8CM(0...71"（1.8CM）；可调节链长18.11-20.08"（46-51CM）；重量：3.5克（1.2盎司）包装：珠宝盒与名牌COOLSTEELANDBEYOND - Elise and I银色云吊坠项链银色云吊坠项链可爱的云吊坠细项链</w:t>
      </w:r>
    </w:p>
    <w:p>
      <w:r>
        <w:rPr>
          <w:b/>
          <w:color w:val="FF0000"/>
        </w:rPr>
        <w:t xml:space="preserve">id 342</w:t>
      </w:r>
    </w:p>
    <w:p>
      <w:r>
        <w:rPr>
          <w:b w:val="0"/>
        </w:rPr>
        <w:t xml:space="preserve">橙色问题 YetiBarbare在辩论和一般讨论中发表了一个话题，你好，经过多次尝试，都失败了。如果你不介意的话，我想问你一个问题。问题如下。我使用一家公司的PC已经一个月了，它在大多数网站上都有连接问题。特别是在安全的网站上。但这台电脑却能毫无问题地连接到公司的网络，访问他们的euresto软件。这台电脑运行的是Windows 10，供应商是Orange。我们试着ping了一下内部网络，没有问题。Pinged Google或其他网站，没有问题。重置网络设置： netsh interface ip reset netsh winsock reset netsh advfirewall reset ipconfig /release ipconfig /renew ipconfig /flushdns 问题仍然存在。更换了以太网电缆和配线架上的位置，问题仍然存在。 更新以太网驱动程序也没有用。因此，有一个想法，从Windows 10降级到Windows 7。但仍有这个连接的问题。我一直在用这台相同的电脑与免费的ISP和公司网络中使用同样的方式。这台同样的电脑也能用。我不知道在公司网络或安全网站上使用同一台计算机是否是一个好主意。问题是，在某种程度上，橙色的连接是否有问题。村里分水器上的卡有问题。知道我们所在的地区有很多橙子供应商的问题。谢谢你的关注和回答。这是我第一次没有看到任何解决方案。不幸的是，凡事都要有个第一次。日安，在这个月里，祝大家新年快乐，身体健康。P.S.: 我也换了网卡，但问题仍然存在。我一直在使用我的电脑和teamviewer，在公司里使用橙色连接：不可能。 在另一个公司使用电脑和自由连接：可能。</w:t>
      </w:r>
    </w:p>
    <w:p>
      <w:r>
        <w:rPr>
          <w:b/>
          <w:color w:val="FF0000"/>
        </w:rPr>
        <w:t xml:space="preserve">id 343</w:t>
      </w:r>
    </w:p>
    <w:p>
      <w:r>
        <w:rPr>
          <w:b w:val="0"/>
        </w:rPr>
        <w:t xml:space="preserve">CBC/Radio-Canada将多样性和包容性作为优先事项 CBC/Radio-Canada的年度公共会议于2018年9月25日在阿尔伯塔省艺术馆举行，并在网上举行。今年，多样性和包容性在丰富集体文化经验方面的重要性，以及延伸到加拿大民主方面的重要性是关键议题之一。2018-2021年多样性和包容性计划在加拿大广播公司年度公众会议上推出。它促进了我们与加拿大人关于公共广播在当今媒体环境中的重要性的对话。它列出了我们的新路线图，通过在我们的内容、我们的组织文化和我们的员工队伍中全面展示加拿大人的观点，更好地为所有加拿大人服务。它是基于这样的信念：我们的组织文化必须是真正的包容性，以吸引和留住最优秀的人才。我们希望每个人都感到他们的观点和贡献受到重视，因为它们有助于我们更好地了解彼此，并更好地反映我们国家不断变化的人口结构。实现这一目标对于创造能够为所有加拿大人提供信息、启迪和娱乐的内容至关重要。这个计划反映了我们是谁，我们想要实现什么，以及我们将采取什么措施来实现这一目标。它是整个组织协作、认真思考和广泛讨论的结果。</w:t>
      </w:r>
    </w:p>
    <w:p>
      <w:r>
        <w:rPr>
          <w:b/>
          <w:color w:val="FF0000"/>
        </w:rPr>
        <w:t xml:space="preserve">id 344</w:t>
      </w:r>
    </w:p>
    <w:p>
      <w:r>
        <w:rPr>
          <w:b w:val="0"/>
        </w:rPr>
        <w:t xml:space="preserve">- 标题: 研究梦想，研究人员的梦想 - 字幕：采访马赛Méditrranée大学Inserm U624的 "细胞压力 "小组负责人和前列腺癌项目负责人Palma Rocchi。在实验室工作和临床应用的前沿，他的研究重点是前列腺癌的作用机制。他的梦想是：在法国建立一个国际研究中心，吸引最好的专家。摘自短片集，由Inserm和Cargo Films共同制作，Jean-Jacques Beineix，2009-2010。时间：2分27秒。- 导演：Jaffrennou, Anne &amp; Cuisset, Marie - 勉强提及：Inserm/Cargo Films</w:t>
      </w:r>
    </w:p>
    <w:p>
      <w:r>
        <w:rPr>
          <w:b/>
          <w:color w:val="FF0000"/>
        </w:rPr>
        <w:t xml:space="preserve">id 345</w:t>
      </w:r>
    </w:p>
    <w:p>
      <w:r>
        <w:rPr>
          <w:b w:val="0"/>
        </w:rPr>
        <w:t xml:space="preserve">阿米娜很好。像往常一样，她很安详。她笑了笑，做了个胜利的手势，举起拳头表示她没有被打败。当她进入房间时，她愤怒地扔掉了被要求佩戴的Sefseri[在突尼斯，一些妇女出于谦虚的原因而佩戴的传统面纱]。一个非常有象征意义的姿态。在法庭上穿戴Sefseri的传统可以追溯到数十年前。一般来说，妇女在道德问题上受到的评判更多，所以她们试图保护自己不受公众关注。是监狱当局为他们提供了面纱。但阿米娜询问了她的律师，了解到这不是一项义务，并决定在没有这项义务的情况下去见法官，因为她觉得自己没有什么可羞愧的。</w:t>
      </w:r>
    </w:p>
    <w:p>
      <w:r>
        <w:rPr>
          <w:b/>
          <w:color w:val="FF0000"/>
        </w:rPr>
        <w:t xml:space="preserve">id 346</w:t>
      </w:r>
    </w:p>
    <w:p>
      <w:r>
        <w:rPr>
          <w:b w:val="0"/>
        </w:rPr>
        <w:t xml:space="preserve">我决定与大家分享（如果可能的话，定期分享）我的2本迷你杂志中最喜欢的书籍或杂志。我们将从3岁的迷你版N°2非常喜欢的一本书开始。南北大学出版的 "奥斯卡总是想要更多"。作者：约瑟夫-西奥博尔德。这是一本我认为很强大的书。它由11张大纸板页组成，可以抵御流口水的手指和粗暴的处理。非常适合年幼的孩子，从出生开始，或为曾祖母。封面是有触感的。事实上，大羊奥斯卡是以其100%羊毛的原始服装为代表。它非常柔软，是迷你型的，我很喜欢它!里面的插图很漂亮，色彩鲜艳，画面一点都不俗气。故事很简单：奥斯卡是一只相当开朗的绵羊，一天早上醒来，他很不高兴，因为他没有像其他羊那样跑得快，跳得高，他很累。他认为这是不公平的，尽管他最好的绵羊朋友，美丽的莫莉，告诉他，他这样很完美。因此，奥斯卡找到了一个成长的解决方案......但这很快就变得对他来说太重要了。这让我想起了迷你版N°1，他前几天也表达了同样的挫败感。"我已经受够了。你们成年人可以做任何你们想做的事。我不想再做一个孩子了......"。总之......这本儿童书是我们的最爱之一。我们在我们的大卖场的文化区找到了它。所以，你去了......伯纳德微型模型支点祝你阅读愉快。 你可能也喜欢： - 神奇的武器 - 一个伟大的爪子 - Papa Lecteur：La Princesse O'Petipoi 10个回应 非常好的想法，这个专栏!我想借此机会感谢您向我们介绍Toboclic，我的女儿很喜欢它。我不是每个月都买，因为它还是有点贵......在上一期中，有一份《Toboggan》，似乎也很适合她的年龄。顺便问一下，你有最喜欢的微型1的期刊吗？是的，迈克先生。迷你版订阅了《Pirouette》，由Fleurus出版。我认为这是最适合她这个年龄段的产品（我们测试了很多）。 当我看到这个奥斯卡的照片时，我马上就想这么做了：玩玩他的大而柔软的爪子！它看起来真不错！"。是的，这是一件不可抗拒的事情。 我的奇迹1号，2岁，目前不太喜欢听故事，但谢谢你的建议，我的孩子一直喜欢听故事......这是他们晚上仪式的一部分。等他们不再想吃书的时候我再考虑吧......你得拿塑料书去洗澡，书页可以抵挡住迷你型/祖母的唠叨，但奥斯卡的美丽羊毛的蒂尔怎么办呢? :/ ^^ 这是一块海绵!</w:t>
      </w:r>
    </w:p>
    <w:p>
      <w:r>
        <w:rPr>
          <w:b/>
          <w:color w:val="FF0000"/>
        </w:rPr>
        <w:t xml:space="preserve">id 347</w:t>
      </w:r>
    </w:p>
    <w:p>
      <w:r>
        <w:rPr>
          <w:b w:val="0"/>
        </w:rPr>
        <w:t xml:space="preserve">BPE发布于FranceTransactions.com，更新于Livret Initiative Durable：团结储蓄，可用且安全。Livret d'épargne Initiative Durable是BPE（欧洲私人银行）的一个储蓄账户，10欧元起，上限为1000万欧元。该账户的目的是参与团结项目的发展。BPE(Banque Privée Européenne)还提供BPE有息活期账户，以及一个经典的纳税储蓄账户--BPE储蓄账户。Livret Initiative Durable: 操作原则 每年，储蓄者有可能与公共事业机构（Le Secours Catholique, La Fondation de la 2nde chance, la Fondation Abbé Pierre, la Croix Rouge, Unicef, Adie, Médecins du monde 或 la Société Nationale de Sauvetage en Mer）共享全部或部分资本化利息。Livret Initiative Durable: 税收 在税收方面，Livret有团结储蓄计划，根据所选择的受益组织的性质，可以减免高达75%的捐款，并对支付给受益组织的利息征收统一的预扣税（PFL），减至5%。同一人只能在该机构持有一个Livret Initiative Durable。Livret Initiative Durable: 特征（仅扣除社会保障，17.20%）（扣除统一税或PFU，30%）|(*): 自2018年1月1日起，利息须缴纳单一统一税率征收（PFU）或统一税。然而，储蓄者可以选择将其利息作为所得税来征税。 (1)：对于没有收入税的储蓄者来说，如果在报税时激活该选项，利息可以作为所得税来征税。见2020年税表。(2)：考虑到社会保障缴款和可扣除的CSG，利息的总税率。(3): 扣除所得税和社会保障扣除后的比率。(4)：参见2020年的利息征税，2018年继续分期征税，申请免于分期征税的也是如此。BPE储蓄账户：利率历史</w:t>
      </w:r>
    </w:p>
    <w:p>
      <w:r>
        <w:rPr>
          <w:b/>
          <w:color w:val="FF0000"/>
        </w:rPr>
        <w:t xml:space="preserve">id 348</w:t>
      </w:r>
    </w:p>
    <w:p>
      <w:r>
        <w:rPr>
          <w:b w:val="0"/>
        </w:rPr>
        <w:t xml:space="preserve">地址 加来海峡省区 (62) 自2018年11月6日起，车辆登记卡现在必须在网上申请，不再在省区申请。在互联网上不独立的人可以到县里去。有终端连接到ANTS网站。该程序是相同的，但给公众提供了上网的机会，而且在遇到困难时，代理人会在场指导申请人。对于汽车登记手续，如果你想把你的车辆登记文件邮寄到加莱海峡省（62），或者你有义务去该省。来源：http://www.interieur.gouv.fr - MAJ 2014年1月 税马加莱海峡省（62）的价格是40.2 。在加来海峡（62），清洁（无污染）的乘用车可享受100%的地区免税。 |Rue Ferdinand Buisson62020 ARRAS CEDEX 09 电话：03 21 20 00 传真：03 21 55 30 30||加来海峡省网站（62） www.请点击pas-de-calais.pref.gouv.fr，以了解格子铺柜台的开放时间。|181 rue Gambetta62407 BETHUNE CEDEX 电话：03 21 61 50 50 传真：03 21 61 79 79||131, Grand rue BP 649 62321 BOULOGNE-SUR-Mer CEDEX 电话：03 21 61 50 50。03 21 99 49 49 传真：03 21 99 49 50||131, Grand rue BP 649 62321 BOULOGNE-SUR-Mer CEDEX||9, esplanade J. Vendroux BP 357 62107 CALAIS CEDEX 电话：03 21 19 70 70 传真：03 21 19 70 71||9, esplanade J. Vendroux BP 357 62107 CALAIS CEDEX |25, rue du 11 Novembre S.P. 6 62307 LENS CEDEX 电话：03 21 13 47 0003 21 13 47 00 传真：03 21 42 93 45||25, rue du 11 Novembre S.P. 6 62307 LENS CEDEX||7-9-11 rue d'Hérambault 62170 MONTREUIL-SUR-MER 电话。03 21 90 80 00 传真: 03 21 90 80 01||7-9-11 rue d'Hérambault 62170 MONTREUIL-SUR-MER||41, rue St Bertin BP 289 62505 ST-OMER CEDEX 电话: 03 21 11 12 34 传真: 03 21 11 12 66||</w:t>
      </w:r>
    </w:p>
    <w:p>
      <w:r>
        <w:rPr>
          <w:b/>
          <w:color w:val="FF0000"/>
        </w:rPr>
        <w:t xml:space="preserve">id 349</w:t>
      </w:r>
    </w:p>
    <w:p>
      <w:r>
        <w:rPr>
          <w:b w:val="0"/>
        </w:rPr>
        <w:t xml:space="preserve">我正在出售我的Summilux-M 50mm 1.4 pre-ASPH（巴斯蒂尔镜头发票）序列号3930321。它的状况非常好。没有划痕。请注意，这是带可伸缩镜头遮光罩的版本。盒子，皮套，帽子。我出售的是E46 UVa 13004过滤器。 价格是1250欧元。(镜头+滤镜）我对邮寄镜头不太熟悉，所以我宁愿在巴黎地区进行交易。ps：这是我的第一个帖子，但我已经 "关注 "你有一段时间了。</w:t>
      </w:r>
    </w:p>
    <w:p>
      <w:r>
        <w:rPr>
          <w:b/>
          <w:color w:val="FF0000"/>
        </w:rPr>
        <w:t xml:space="preserve">id 350</w:t>
      </w:r>
    </w:p>
    <w:p>
      <w:r>
        <w:rPr>
          <w:b w:val="0"/>
        </w:rPr>
        <w:t xml:space="preserve">我们的Ulule活动在午夜结束。这真是不可思议!108,341欧元和533名捐款人！👏💪我们想热烈地感谢你们：个人、合作伙伴、公司、基金会和协会。由于这项筹款活动，我们将能够支持我们的75个#PtitsDoudous协会。我们已经发送了一些材料，我们将在遏制之后继续。将为各地区的护理人员提供情况汇报和心理支持。您的同情、鼓励、支持和捐款对于从COVID-19大流行病中恢复过来至关重要。</w:t>
      </w:r>
    </w:p>
    <w:p>
      <w:r>
        <w:rPr>
          <w:b/>
          <w:color w:val="FF0000"/>
        </w:rPr>
        <w:t xml:space="preserve">id 351</w:t>
      </w:r>
    </w:p>
    <w:p>
      <w:r>
        <w:rPr>
          <w:b w:val="0"/>
        </w:rPr>
        <w:t xml:space="preserve">阿迪达斯定期与艺术家或设计师组织系列活动（如斯特拉-麦卡特尼系列，这将使我想回到运动中去。在某种程度上是一种阿迪达斯+。目前，他们的联合品牌（因为必须要有一个名字）是与法菲公司合作。而且我非常喜欢法菲，即使我怀疑自己是不是更喜欢范小姐。简而言之，我完全爱上了这位女士设计的绿色外套......但要么是这样，要么我为我的客厅买架子。还有在家露营的模式，我现在开始有点饱和了...... 评论 嗨，我也完全爱上了这件夹克，但我到处都找不到它！你知道我在哪里可以找到它，价格是多少吗？ 它可以和我同系列的训练鞋很好地搭配！你知道吗？</w:t>
      </w:r>
    </w:p>
    <w:p>
      <w:r>
        <w:rPr>
          <w:b/>
          <w:color w:val="FF0000"/>
        </w:rPr>
        <w:t xml:space="preserve">id 352</w:t>
      </w:r>
    </w:p>
    <w:p>
      <w:r>
        <w:rPr>
          <w:b w:val="0"/>
        </w:rPr>
        <w:t xml:space="preserve">我会给他拍很多照片，我会不时地把照片贴出来，让你看到他的成长过程，是的，只剩下两个星期他就要走了。 这位女士提出下周末来接他，因为他已经自己吃饭了，不再面对他的母亲，但我宁愿等到他8周大时再来接他。我要给他拍很多照片，我会把一些照片挂在墙上，这样你就能看到他的成长过程。 是的，只剩下两个星期了。11:35 我准备给他拍很多照片，并不时地贴出来，让大家看看他的成长过程，是的，只剩下两个星期了。 那位女士提出下周末来接他，因为他已经自己吃饭了，也不逗他妈妈了，但我宁愿等他8周岁时再来接他。 kay03lwhttps://forum。doctissimo.fr/animaux/Chiens/photo-chow-chow-sujet_26823_1.htm#t2013323根据法国法律，禁止放弃8周以下的小狗。我要给他拍张照片，贴在墙上，让你看看他的成长过程。 是的，现在只剩下两个星期了，但那位女士提出下周末去接他，因为他已经自己吃饭了，不再挑逗妈妈了。 但我宁愿等到他8周大时再去接他。我不确定是哪一个，但我肯定是你要找的那个。kay03lw 发表于 2011年11月13日 23:14:41 nn c un paticulier qui le vend bin oui c bien c'est bien ce que je me dit mais elle m'as pas forcer juste proposer si je voulais mais je prefere attendre nn c un paticulier qui le vend bin oui c bien c'est bien ce que je me dit mais elle m'as pas forcer juste proposer si je voulais mais je prefere attendre Sal56wnw 旅客发表于 2011年11月13日 23:19:15 nn 这是一个卖药的人，是的，我也是这么想的，但她没有强迫我，只是提供了如果我想的话，但我更愿意等待kay03lwhttps://forum。doctissimo.fr/animaux/Chiens/photo-chow-sujet_26823_2.htm#t2013327Ah ok...私营个体，这不是最好的计划，但好...这只小狗有身份吗？对不起，我知道这听起来很无聊，但法律禁止转让身份不明的幼犬（我的法律面要出来了）。 如果他不是，你就得在兽医那里给他打上芯片。我不确定这是否是一只未被识别的小狗，但我肯定这是一只未被识别的小狗，我肯定这是一只未被识别的小狗，我肯定这是一只未被识别的小狗。对不起，我知道这听起来很无聊，但是法律禁止转让未识别的小狗（我的法律面出来了），如果他没有被识别，你就必须让兽医给他打上芯片。kay03lw guest Posted on 11/13/2011 at 23:23:01 no it's not chipped but she told me before I reserved the dog that I should have it chipped myself at same time I prefer because I know people</w:t>
      </w:r>
    </w:p>
    <w:p>
      <w:r>
        <w:rPr>
          <w:b/>
          <w:color w:val="FF0000"/>
        </w:rPr>
        <w:t xml:space="preserve">id 353</w:t>
      </w:r>
    </w:p>
    <w:p>
      <w:r>
        <w:rPr>
          <w:b w:val="0"/>
        </w:rPr>
        <w:t xml:space="preserve">新闻、方向、建议、方法 Bac / BTS / Brevet 2020教程、考试年鉴、选择和成功学习的技巧：在视频中找到Studyrama的所有建议。我适合学什么，从事什么职业？要想知道哪些学校提供你想学习的课程，在你附近或更远的地方，请使用我们的搜索引擎。你未来的课程一定会在这里!职业介绍会是一个独特的机会，你可以来见见这些机构：见见教育管理人员和学生，他们会告诉你更多关于招生、教学、工作安排、工作机会等的信息。不要错过这些活动 你在参加Bac、BTS或任何其他考试吗？Studyrama通过陪伴你的整个修订过程来帮助你取得成功。利用教师的建议、完整的复习表、考试科目和答案以及其他许多免费提供给你的工具!就这样，你终于找到了一门课程；但找到一份工作并不容易。在这个部分，你会发现我们所有详细的工作描述：任务、课程、日常生活、工资。那么，你适合做什么工作呢？大学宿舍、旅馆、私人住宅的房间、合租公寓或私人公寓：学生的住宿并不缺乏。如果你想离开家，首先要做的是选择最适合你的生活方式和经济能力的方案。以下是对你可选择的方案的概述。因为生活不仅仅是学习，这一部分包含了你所需要的一切，使你的学生生活更轻松：助学金、住宿、优惠、健康......以及所有与你有关的新闻。 如今，国际化是一个必须的。无论是大学交流、语言居留、工作还是海外实习，这个项目都必须准备好。这里有一些建议和提示，可以帮助你走向国际市场!勤工俭学合同、实习、学生或季节性工作、第一份工作。找到所有关于正在招聘的部门和公司的最新消息，学生和年轻毕业生的推荐信，以及关于如何写好简历和在可怕的求职面试阶段取得成功的众多专家提示。你需要知道的一切，以更好地管理你的职业生涯，并由于继续教育而不断发展。你应该参加什么培训，如何资助？该求助于哪个系统（中央公积金、职业资格证书、CEP、技能评估）？在Studyrama Pro上还有：大量关于寻找工作、良好管理、有效工作、再培训、成为企业家甚至移居国外的信息和建议。</w:t>
      </w:r>
    </w:p>
    <w:p>
      <w:r>
        <w:rPr>
          <w:b/>
          <w:color w:val="FF0000"/>
        </w:rPr>
        <w:t xml:space="preserve">id 354</w:t>
      </w:r>
    </w:p>
    <w:p>
      <w:r>
        <w:rPr>
          <w:b w:val="0"/>
        </w:rPr>
        <w:t xml:space="preserve">在那些日子里!大家好，我趁着停电后回家的机会，发表一篇哲理的文章。家里停电并不意味着我没有了灵感，我的博客上可能会发表致力于艺术裸体、摄影和诗歌的优雅。你可能知道，美丽的女演员Mireille Darc几天前离开了我们。至少可以说，她是一位杰出的女演员，拥有精致的美貌和随时间变化而发展的能力。然而，在她的职业生涯中，她已经在精英化的文献世界中为自己找到了一个位置。我说 "精英"，是因为许多电影制作人试图制作各种主题的纪录片，却没有达到名副其实的最低专业水平。俗话说："被召的人多，被选的人少。当纪录片研究中涉及裸体时，这一点就更加真实。这是为什么呢？这会不会是一种源于宗教的伪道德的暗示，在这种宗教中，对最简单意义上的美、快乐和喜悦的追求被判处地狱之火？这是有可能的。然而，我们必须承认，法国一直处于并将继续处于裸体艺术的最前沿。一种艺术，这是我的愚见，是诸神的特权。幸运的是，在法语世界里有一些艺术创作者，对他们来说，以高贵的方式进行裸体创作，并以最大的尊重呈现，是一种独特的工作工具。但要注意！这是不可能的。我在这里说的不是宗教意义上的实现，尽管梵蒂冈，奇怪的是，充满了与我们第一代祖先的裸体有关的图片和绘画，在想象的意义上，那就是亚当和夏娃。在裸体的世界里，或者如果你愿意的话，在纯粹的裸体的世界里，相当令人吃惊的是，很少有人能够在思考任何艺术作品时不看到与色情密切相关的一面。然而，艺术性的裸体与色情制品没有任何共同之处。当然，在各种表现形式中都可以感受到某种妖艳，甚至是性感。说到这里，我很难对我们亲爱的逝者米勒-达尔克夫人所完成的工作保持沉默，她知道如何从她的激情中生活，但更重要的是，为它而生活。是的，这是一个事实。在那些日子里，裸体不是一种罪，也不是一种犯罪......。我再次祝愿他心态平和!谢谢你的阅读。P.S. 衷心感谢我的同事Idéelle允许我使用她的裸体照片。她的网站是：https://ideelle.wordpress.com/2017/08/29/de-lautre-cote-de-lobjectif/</w:t>
      </w:r>
    </w:p>
    <w:p>
      <w:r>
        <w:rPr>
          <w:b/>
          <w:color w:val="FF0000"/>
        </w:rPr>
        <w:t xml:space="preserve">id 355</w:t>
      </w:r>
    </w:p>
    <w:p>
      <w:r>
        <w:rPr>
          <w:b w:val="0"/>
        </w:rPr>
        <w:t xml:space="preserve">如果你在欧盟范围内订购了移动电话线路，你就可以在西班牙按照通常的资费条件访问互联网。  你可能需要通过你的运营商激活漫游服务。在某些情况下，运营商可能会限制你的使用。对于欧盟以外的移动线路，互联网接入将在您的常规费率基础上产生额外费用，具体费用取决于运营商。一个有趣的选择是购买一张预付费的SIM卡，并根据你的需要定制数据套餐。在西班牙，有许多机构提供免费的Wi-Fi：自助餐厅、餐馆、报摊等。这里还有许多机场、火车站和汽车站、购物中心和酒店。有时，你将不得不要求提供密码。许多城市还在公共区域，如花园或广场提供免费的无线网络。然而，请注意，这些连接往往速度有限，只对偶尔使用有用。要在西班牙使用你的手机，你应该知道覆盖范围是基于GSM技术的，这与美国或日本等一些国家不兼容。在这种情况下，你将需要一个三频移动电话。如果你在欧盟订购了移动电话线路并拥有兼容的技术，你将在西班牙收到你通常的费率（你可能需要通过你的运营商激活漫游服务）。如果你在欧盟以外的地方订购了移动电话线路，并拥有兼容的技术，那么每次通话将产生通常费率之外的额外费用，这取决于每个运营商。有两个很好的选择，一是购买带有分钟数的预付费SIM卡，用于从手机上打电话，二是购买独立的电话卡，可以在任何手机上使用。</w:t>
      </w:r>
    </w:p>
    <w:p>
      <w:r>
        <w:rPr>
          <w:b/>
          <w:color w:val="FF0000"/>
        </w:rPr>
        <w:t xml:space="preserve">id 356</w:t>
      </w:r>
    </w:p>
    <w:p>
      <w:r>
        <w:rPr>
          <w:b w:val="0"/>
        </w:rPr>
        <w:t xml:space="preserve">请不要拿走这些照片，我自己做的（我知道我只是个业余爱好者，它们有时会被弄乱，但请不要拿走它们）。)*我在看着你，嘿嘿~* OwO是的，嗯？这可以成为一个故事的标题："想看海的青蛙";P 有了！这就是我们的故事。:'D 也许我会把标题改为 "每月照片"，我没有时间每周都放一些...*u* WOUAH!!!沙滩上的青蛙!xd 我从来没有见过这样的情况!不错的照片。:)\I love it ^^ Thanks!:D fana: 我也没有，在那一天之前。稍后，我还发现一只蜜蜂即将淹死在海里。但他们都有什么问题呢？*当我去我朋友的游泳池时，水里有很多虫子，可怜的东西=( 你的朋友还是虫子? ;) 我完全不能忍受的一件事是蚊子。我讨厌他们!:S 这是一张非常好的照片，OwO它非常漂亮!当我说'可怜的人'时，我指的是昆虫）x 谢谢你，Utarei-chan，擢升！"。:D XD也是可怜的朋友，我们会说，不方便的地方是共同的;P 是啊，至少他们没有死）"。幸运的是!我只是在开玩笑。:p 如此甜蜜!:')</w:t>
      </w:r>
    </w:p>
    <w:p>
      <w:r>
        <w:rPr>
          <w:b/>
          <w:color w:val="FF0000"/>
        </w:rPr>
        <w:t xml:space="preserve">id 357</w:t>
      </w:r>
    </w:p>
    <w:p>
      <w:r>
        <w:rPr>
          <w:b w:val="0"/>
        </w:rPr>
        <w:t xml:space="preserve">这个户外美食活动的重点是奶酪世界、美食和时代戏剧娱乐。四十多个参展商将出席，从手工奶酪制造商到肉类生产商、面包师、酒精和微型啤酒生产商、食品卡车、艺术和手工艺工匠等。该计划还包括表演、家庭娱乐和其他特别活动。在马恩河畔的香槟区，与马恩河旅游发展局合作，为4人提供特殊的住宿。</w:t>
      </w:r>
    </w:p>
    <w:p>
      <w:r>
        <w:rPr>
          <w:b/>
          <w:color w:val="FF0000"/>
        </w:rPr>
        <w:t xml:space="preserve">id 358</w:t>
      </w:r>
    </w:p>
    <w:p>
      <w:r>
        <w:rPr>
          <w:b w:val="0"/>
        </w:rPr>
        <w:t xml:space="preserve">马球颜色：灰色 本产品在您附近生产，支持当地就业。颜色：灰色 该产品在你附近生产，支持当地就业。完美，但缺少XL的海军蓝，质量很好。我是第一次买房，我不后悔。很合身，质量也很好!我对产品的质量和价格非常满意。 我对产品的质量和价格非常满意。我必须说，我对产品的质量非常满意。 我在等待第一个年龄段来评价产品的质量。我推荐这款法国制造的漂亮产品。 这款POLO衫很舒适，很合身。:-)我对产品的质量和材料的质量非常满意。 我对产品的质量和材料的质量非常满意。 我对产品的质量和材料的质量非常满意。非常有品位 美丽的针织品，剪裁得当的产品和漂亮的完成度 高质量的产品，完美的完成度。完美合身 优质产品 非常好的剪裁 非常好的剪裁。非常好的耐洗性。质量一流的普通和小尺寸 经过4个月的使用，Polo衫没有动过!很好的产品，大小合适 Polo衫大小合适，相当短，非常适合穿在长裤外面。很好 完成度很高，质量非常好。我又开始订购了。我对这个产品的质量非常满意。我只是觉得没有XL以上的尺寸很可惜。 质量不错 太热了，太性感了，即使有点小肚子，也很完美!POLO衫的剪裁有点短，但我只有5英尺10英寸。棉花的质量很好，但价格有点太高了!非常令人愉快的好产品 完美的切割!我使用它已经有一段时间了，但它是一个伟大的产品，我对它的质量非常满意。颜色非常漂亮，棉质匹克衫穿起来很舒服。良好的合身性 良好的材料 良好的长度 镍的质量 非常好的整理 完美的合身性。 袖子上的蓝色、白色和红色的提醒，额外的超级 合身性和质量 材料与照片和描述相符 100%棉 可机洗 30-40° 我们的模特Ibrahim身高1.80米，穿M码。</w:t>
      </w:r>
    </w:p>
    <w:p>
      <w:r>
        <w:rPr>
          <w:b/>
          <w:color w:val="FF0000"/>
        </w:rPr>
        <w:t xml:space="preserve">id 359</w:t>
      </w:r>
    </w:p>
    <w:p>
      <w:r>
        <w:rPr>
          <w:b w:val="0"/>
        </w:rPr>
        <w:t xml:space="preserve">我（1）EVM-12L Zakk Wylde黑牌吉他扬声器 - 300瓦8欧姆 - 几乎没有使用，像新的一样，在盒子里，出售。这些被认为是这个星球上最好的吉他扬声器!项目 "ElectroVoice evm12l black label signature Zakk Wylde 12 guitar speaker 8 ohms "发布于2019年9月24日星期二，用于出售。This item is in the category of "musical instruments and equipment （专业音频设备） （扬声器和显示器）".卖家是 "ggus01"，位于德克萨斯州的达拉斯湖。这个项目可以运送到美国，加拿大，英国，丹麦，罗马尼亚，斯洛伐克，保加利亚，捷克共和国，芬兰，匈牙利，拉脱维亚，立陶宛，马耳他，爱沙尼亚，澳大利亚，希腊，葡萄牙，塞浦路斯，斯洛文尼亚。日本，中国，瑞典，韩国，印度尼西亚，台湾，南非，泰国，比利时，法国，香港，爱尔兰，荷兰，波兰，西班牙，意大利，德国，奥地利，巴哈马，以色列，墨西哥，新西兰，新加坡，瑞士。挪威、沙特阿拉伯、乌克兰、阿拉伯联合酋长国、卡塔尔、科威特、巴林、克罗地亚、马来西亚、安提瓜和巴布达、阿鲁巴、伯利兹、多米尼加、格林纳达、圣克里斯托弗和尼维斯、圣卢西亚、特克斯和凯科斯、巴巴多斯。孟加拉国、百慕大、文莱达鲁萨兰国、玻利维亚、埃及、法属圭亚那、直布罗陀、瓜德罗普岛、冰岛、约旦、柬埔寨、开曼群岛、斯里兰卡、卢森堡、马提尼克岛、马尔代夫、尼加拉瓜、阿曼、巴基斯坦、巴拉圭、团聚、乌拉圭</w:t>
      </w:r>
    </w:p>
    <w:p>
      <w:r>
        <w:rPr>
          <w:b/>
          <w:color w:val="FF0000"/>
        </w:rPr>
        <w:t xml:space="preserve">id 360</w:t>
      </w:r>
    </w:p>
    <w:p>
      <w:r>
        <w:rPr>
          <w:b w:val="0"/>
        </w:rPr>
        <w:t xml:space="preserve">我们告知访问者，使用 "AdBlock "类型的广告拦截器在某些情况下可能会扰乱网站内容的显示。因此，我们邀请互联网用户使用为此目的提供的 "AdBlock "功能解除对该网站的封锁。这里介绍的信息是免费提供的，供您参考。然而，我们不能保证这些预报信息100%准确，因为错误或天气的突然变化可能导致我们的算法失败。为了方便您的了解，这里的天气数据是按照三百三十米的高度计算的。谢谢您的光临。météo.fr, .如有任何合作要求，请联系我们。</w:t>
      </w:r>
    </w:p>
    <w:p>
      <w:r>
        <w:rPr>
          <w:b/>
          <w:color w:val="FF0000"/>
        </w:rPr>
        <w:t xml:space="preserve">id 361</w:t>
      </w:r>
    </w:p>
    <w:p>
      <w:r>
        <w:rPr>
          <w:b w:val="0"/>
        </w:rPr>
        <w:t xml:space="preserve">评论不要忘记，Skyrock的一般使用条款禁止辱骂、种族主义等评论，如果有人提出投诉，可以通过你的互联网地址（130.232.253.13）识别你。确实，这个托福也很好看。Mohh sad, ha it's maybe due to the contrasting colours, pushed to max of its color &amp; then especially the "Symbol" of this picture...Where everyone's imagination can be vast;-) new-alphabet, Posted on Monday 08 November 2010 10:26 Nice picture, even if yes indeed it's sad! I lost my first spreader -_- it starts well x)我得买些消毒剂......。我母亲刚刚注意到我的缩头乌龟，说："你是想搞砸你的生活还是什么？&gt;_&lt;'" Ritsukaa, Posted on Friday, May 11, 2012 5:43 PM ...no.not sad but I find it strange....</w:t>
      </w:r>
    </w:p>
    <w:p>
      <w:r>
        <w:rPr>
          <w:b/>
          <w:color w:val="FF0000"/>
        </w:rPr>
        <w:t xml:space="preserve">id 362</w:t>
      </w:r>
    </w:p>
    <w:p>
      <w:r>
        <w:rPr>
          <w:b w:val="0"/>
        </w:rPr>
        <w:t xml:space="preserve">泰国房地产的具体情况。住在单间、豪华公寓或带私人泳池的别墅......曼谷的住房供应是多种多样的，而且价格不一。都提供游泳池、健身房、桑拿、24小时保安、停车位......对于租房，租金一般由其位置（靠近市中心/交通）、单元大小、卧室数量、家具、合同期限（租期少于12个月的最好选择 "服务公寓"）、房龄和建筑类别决定。租金中不包括水电费：水费每立方米约20巴币。公寓（"个人财产"）的电费约为3.5巴币/单位，公寓（"家庭或公司拥有的出租综合体"）的电费约为6巴币/单位。共管公寓的费用由业主负责。要想拥有一个良好的网络连接，需要计算1000个浴盆/月或大约20欧元。在泰国，大多数出租的公寓通常都有家具和设备：床、桌子、书桌、橱柜、设备齐全的厨房、等离子屏幕......。一切都是为了让你有宾至如归的感觉而设计的。对于那些不希望放弃自己的家具的人，有一些住宅在租赁市场上提供没有家具的单位。建议：因此，我们建议你避免携带自己的家具。不幸的是，我们的动物朋友在泰国的公寓里是不受欢迎的。其房地产项目的质量，有吸引力的价格和简单的程序使泰国成为法国侨民非常垂涎的国家。你想很快搬到泰国去吗？请不要犹豫，与Fabrice联系：+66 (0)8 12 71 71 55或通过电子邮件：http://www.5stars-immobilier.com/nous-contacter.html。</w:t>
      </w:r>
    </w:p>
    <w:p>
      <w:r>
        <w:rPr>
          <w:b/>
          <w:color w:val="FF0000"/>
        </w:rPr>
        <w:t xml:space="preserve">id 363</w:t>
      </w:r>
    </w:p>
    <w:p>
      <w:r>
        <w:rPr>
          <w:b w:val="0"/>
        </w:rPr>
        <w:t xml:space="preserve">企业和个人一样，对电力和天然气的需求会因其活动的不同而有很大差异。许多供应商现在为各种规模的企业提供优惠，以满足具有蓝色费率、黄色费率或绿色费率特征的客户。想在电费上省钱吗？请拨打我们的专业顾问电话09 71 07 17 15，为您的三相安装寻找更便宜的电力报价。专业人士和企业的天然气供应商名单 2007年能源市场的自由化使其他能源供应商得以进入天然气供应市场，与历史上的供应商EDF和Engie竞争。以下是目前所有的天然气供应商。- Alpiq; - Alterna; - Antargaz; - Dyneff; - EDF Entreprises; - EDF Pro; - Engie pro; - Endesa Energia France; - Energem; - Energies du Santerre; - Eni pro; - Enovos; - Gazel Energie（ex Uniper） ;- GEG, Gaz Electricité de Grenoble; - Gaz Européen; - Gaz de Bordeaux; - Gazprom; - Iberdrola; - Naturgy; - Primeo Energie（ex Energies Libres）; - Selia; - Solvay Energy Services SES; - Total Direct Energie; - Vattenfall.专业人士和私人的受管制天然气关税的结束 2019年4月11日的Pacte法律规定，专业人士的受管制天然气关税将在2020年彻底结束，私人的受管制天然气关税将在2023年彻底结束。从2019年11月20日起，专业人员和企业将不再能够订阅ENGIE pro的受管制电价报价。专业人士和企业的电力供应商名单 EDF Pro是历史上的天然气供应商，在法国不再垄断这种能源的供应。它面临着来自众多替代能源供应商的强烈竞争。后者利用能源市场自由化的机会进入市场。以下是为法国的专业人士提供电力供应的供应商。- Alpiq; - Alterna électricité - gaz; - EDF Entreprises; - EDF Pro; - Engie; - Edenkia; - Electricité de Provence; - Electricité de Savoie; - Enalp; - Enercoop; - Energem; - Energie d'ici; - Energies du Santerre; - Eni; - Enovos 。- GEG - Gaz électricité de Grenoble ; - Iberdrola France ; - Lucia ; - Mega Energie ; - Planète Oui ; - Primeo Energie ; - Proxelia ; - Selia ; - Solvay Energy Services SES ; - Total Direct Energie ; - Uniper ; - Urban Solar Energy ; - Valoris Energie ; - Vattenfall比较个别优惠 通过Selectra，消费者可以根据自己的需要使用能源比较器、电力比较器或燃气比较器。市场竞争的开放 能源市场之前被历史上的电力供应商EDF和历史上的天然气供应商Engie所垄断。自2007年市场开放竞争以来，情况就不是这样了。开放能源市场意味着什么？这意味着由于能源生产和供应活动的分离，结束了EDF和Engie的垄断。替代供应商也可以通过提供市场价格进入这一领域。这一行动的目的是确保每个消费者都能获得他们想要的能源，同时尊重环境。伴随着绿色能源报价的建立，有固定或指数化的价格，以及电力和天然气的双线。欧洲能源分配网络的国际化计划在2020年实现。这一行动是作为这一自由化的逻辑延续而计划的。它将有助于保护环境，同时确保有竞争力的环境友好型能源的获取。这种自由化的优势是什么？市场关税由每个国家自由制定</w:t>
      </w:r>
    </w:p>
    <w:p>
      <w:r>
        <w:rPr>
          <w:b/>
          <w:color w:val="FF0000"/>
        </w:rPr>
        <w:t xml:space="preserve">id 364</w:t>
      </w:r>
    </w:p>
    <w:p>
      <w:r>
        <w:rPr>
          <w:b w:val="0"/>
        </w:rPr>
        <w:t xml:space="preserve">BESACE LUNA 有黑色和驼色两种颜色：Luna是一个漂亮的中型翻盖包。它的体积和背面的拉链口袋是旅行的理想选择，可以快速拿取你的物品并保证它们的安全。由于其可调节的肩带，它可以交叉携带或放在肩上。我们喜欢它的波西米亚风格和别致的设计。一个美丽的诺娜新奇的东西，特别是对我的金夫人眨了眨眼睛 特点：皮革：水洗牛皮：翻盖下有一个平口袋，包的背面有一个大的拉链口袋，一个手机内袋：尺寸26x22x13厘米</w:t>
      </w:r>
    </w:p>
    <w:p>
      <w:r>
        <w:rPr>
          <w:b/>
          <w:color w:val="FF0000"/>
        </w:rPr>
        <w:t xml:space="preserve">id 365</w:t>
      </w:r>
    </w:p>
    <w:p>
      <w:r>
        <w:rPr>
          <w:b w:val="0"/>
        </w:rPr>
        <w:t xml:space="preserve">联系 由于我通常很忙，如果你有急事，联系我的最好方式是给我发短信;-)。否则，我邀请您填写以下表格。作为提醒，我不做婚礼或出生照片。我的活动完全是艺术性的，属于艺术摄影的框架。总而言之，我以有限的数量出售我的印刷图片，我与通信机构、广告、公司或可能有原创艺术项目的个人合作。Benoît Talayssat benoit.talayssat@gmail.com 06 25 22 25 90 | +33 6 25 22 25 90</w:t>
      </w:r>
    </w:p>
    <w:p>
      <w:r>
        <w:rPr>
          <w:b/>
          <w:color w:val="FF0000"/>
        </w:rPr>
        <w:t xml:space="preserve">id 366</w:t>
      </w:r>
    </w:p>
    <w:p>
      <w:r>
        <w:rPr>
          <w:b w:val="0"/>
        </w:rPr>
        <w:t xml:space="preserve">马鲁安-杰巴是一名电信工程师，他离开了日内瓦的工作，搬到了科特迪瓦，并在2017年成立了他的无人机制造公司。无人机的使用正在世界范围内蓬勃发展，特别是在非洲。事实上，它的使用适合于一些挑战和问题：- 难以进入的地区，- 工业用地的监视和检查，- 地形测量，- 精准农业，等等....。水下无人机和抗震无人机也可用于满足特定需求。2017年，马鲁安-杰巴推出了科特迪瓦无人机，在科特迪瓦的层面上解决这些问题，为什么不在整个西非解决？要了解更多关于他的背景，你可以阅读他与InAfrik杂志的访谈。我希望能尽快与他交谈。你有什么问题要问他吗？</w:t>
      </w:r>
    </w:p>
    <w:p>
      <w:r>
        <w:rPr>
          <w:b/>
          <w:color w:val="FF0000"/>
        </w:rPr>
        <w:t xml:space="preserve">id 367</w:t>
      </w:r>
    </w:p>
    <w:p>
      <w:r>
        <w:rPr>
          <w:b w:val="0"/>
        </w:rPr>
        <w:t xml:space="preserve">国际米兰将期待缺席了近一个月的韦斯利-斯内德的回归，以帮助他们避免重复周二在欧洲冠军联赛中的令人失望的表现。内拉祖里将寄希望于已经缺席了近一个月并被期望成为救世主的韦斯利-斯内德的伤愈复出，以避免进一步沉入危机。国际米兰在周六再次接近嘲笑。这也是我的一个心愿。"他说，"我想，如果我们能有机会的话，我一定会把这个问题解决好。"他说，"我想，如果我们能有机会的话，我一定会把这个问题解决好。"他说，"我想，如果我们能有机会的话，我一定会把这个问题解决好。这场失败使国米在积分榜上跌至第17位，仅积4分，韦斯利-斯内德在场边观看了这场失败。这名中场球员自9月20日和3-1击败升班马诺瓦拉后就没有再出场过，这导致了吉安-皮耶罗-加斯佩里尼的解雇。从那时起，克劳迪奥-拉涅利接管了国米的缰绳。在一个良好的开端和两场胜利之后，对博洛尼亚（1-3）和莫斯科中央陆军（2-3），内拉祖里很快从他们的云端跌落。最后，他们被那不勒斯3-0击败，然后在友谊赛中被瑞士乙级联赛球队卢加诺击败，但周六被卡塔尼亚击败证明伤害很深，国米不仅仅是在养伤。我回来了，我的头脑很清醒，我准备好了。"我回来了，我的头和里尔，很高兴能和大家在一起，"荷兰人在他的Twitter账户上宣布。荷兰人在他的推特账户上说："我回来了，我的头在比赛中，我很高兴能和球队在一起，"他已经被征召参加周二对里尔的冠军联赛之旅。这位前皇马球员是穆里尼奥的国米在2009-10赛季上演神话般的帽子戏法的关键人物，然后在世界杯上与荷兰队的比赛中表现出色，但他似乎从未摆脱2010年金球奖与他无缘的事实。这是第一次有球员被记者投票，但受益于新的投票系统，考虑到教练和队长的意见，是梅西连续第二次夺得金球奖。"神奇的事情总会发生。"作为他以前的影子，斯内德已经失去了他在国米中场的影响力，上赛季结束时，国米的奖杯柜里只有一个奖杯。这位27岁的球员被传言将在夏天离开，特别是去曼联，但最终他留在了伦巴第俱乐部。这位27岁的球员，在今年夏天被传言将前往曼联，但他仍然留在伦巴第阵营，并宣布他希望与国米或他的国家队 "赢得更多的冠军"。鉴于他的俱乐部在本赛季的开始，这似乎很复杂。国米也一直受到加斯佩里尼的战术选择的困扰，他的战术选择仅限于3-4-3阵型。这是一个导致他们失利的战术方案，在这个方案中，被要求做出更多防守努力的斯内德，更多时候是与埃斯特班-坎比亚索在中场配对，他离前锋太远，没有任何真正的影响力。加斯佩里尼甚至在9月11日对巴勒莫（4-3）的比赛中犯下了让他坐在替补席上的亵渎行为，然后在半小时后让他代替毛罗-萨拉特上场，在一个并不适合他的边锋位置上。克劳迪奥-拉涅利的到来和回归更适合国米的战术应该让斯内德再次成为比赛的关键。这位袖珍的中场球员（1.70米）预计将在一个轴线型的球员位置上踢球，比球场中心更接近公园的中心。</w:t>
      </w:r>
    </w:p>
    <w:p>
      <w:r>
        <w:rPr>
          <w:b/>
          <w:color w:val="FF0000"/>
        </w:rPr>
        <w:t xml:space="preserve">id 368</w:t>
      </w:r>
    </w:p>
    <w:p>
      <w:r>
        <w:rPr>
          <w:b w:val="0"/>
        </w:rPr>
        <w:t xml:space="preserve">皇家艺术与历史博物馆(RMHA)是由分布在布鲁塞尔不同地点的几个著名博物馆组成的。Cinquantenaire博物馆[1]，这是本网页的重点，Cinquantenaire公园还包括人类激情馆，这是维克多-霍塔和杰夫-兰博的作品哈尔门[2]，这是布鲁塞尔第二道城墙（1381年）的遗迹，临时展览乐器博物馆（MIM）[3]，位于一座新艺术风格的建筑内。老英格兰博物馆、远东博物馆[4]，包括日本塔、中国馆和最新增加的位于莱肯的日本艺术博物馆。 布鲁塞尔皇家艺术与历史博物馆的五十周年纪念部分包括古代、非欧洲文明、国家考古和欧洲装饰艺术。在地铁站下车：Merode。它位于Cinquantenaire公园的中心。该博物馆有四个主要部分：古代：近东和伊朗、埃及、古典古代（希腊和罗马）、拜占庭和东方基督教艺术。近东是我们文明的摇篮，从史前时代到伊斯兰时期的浮雕、珠宝和众多陶器都让人联想到它。印章筒、个人印章和Lorestan青铜器是亮点。埃及的收藏品有11000多件，提供了从起源到基督教时期的各种埃及艺术。最突出的作品是 "布鲁塞尔夫人"、蒂伊女王的浮雕和托勒密时期的国王巨像。一个马斯塔巴，木乃伊和他们的石棺说明了古埃及人的埋葬习俗。希腊 花瓶的收藏是希腊部分的亮点。这里展示了从青铜时代到希腊化时期的各种形式、风格、装饰和作坊。罗马 罗马的收藏集中在几个重要的作品上：杰出的伊特鲁里亚镜子、帝国时期的大理石半身像、气势恢宏的罗马模型以及来自叙利亚阿帕米亚的几幅马赛克，包括 "狩猎 "马赛克。拜占庭和东方基督教艺术 拜占庭和东方基督教艺术的代表是来自拜占庭和希腊以及东欧、近东、俄罗斯、埃及和埃塞俄比亚的圣像、主教座席、丝绸、科普特纺织品和陶瓷。非欧洲文明：伊斯兰教，亚洲，波利尼西亚和密克罗尼西亚，美洲：伊斯兰教 构成伊斯兰世界的民族和文化的多样性由来自西班牙、北非、近东和中东以及印度的作品代表。这些见证，其中纺织品和陶瓷是最有代表性的艺术门类，范围从8世纪到20世纪。来自中国、韩国、印度和东南亚的亚洲作品让参观者发现这个有着不同神灵和宗教的广阔大陆的世俗和宗教世界。越南的陶瓷、西藏的绘画、高棉的雕塑、老挝的鼓、精致的中国玉器和印度尼西亚的木偶剧都在展出。</w:t>
      </w:r>
    </w:p>
    <w:p>
      <w:r>
        <w:rPr>
          <w:b/>
          <w:color w:val="FF0000"/>
        </w:rPr>
        <w:t xml:space="preserve">id 369</w:t>
      </w:r>
    </w:p>
    <w:p>
      <w:r>
        <w:rPr>
          <w:b w:val="0"/>
        </w:rPr>
        <w:t xml:space="preserve">我们也与我们的广告和分析伙伴分享信息，但没有你的个人数据（电子邮件、登录）。我的朋友，是我的朋友，因为我们可以生活在丛林中，永远不会打架，无论我们是瘦还是大，我们都有权利拥有和平。打电话给Leo!当大草原上的事情出错时，太阳呼叫狮子座!打电话给Leo!当一切顺利时，从肯尼亚到多哥，打电话给Leo!打电话给Leo!说到想法，我从来都是一筹莫展的 Call Leo!打电话给Leo!永远不要忘记打电话给Leo（哇）我在动物和人类世界都有朋友，水牛Samson和Boulapo，他们帮助我，这是一个如此大的动物王国（动物，哦！），每个人都可以做自己的事情，远离笼子和动物园（动物园！）打电话给Leo!打电话给Leo!在大草原的阳光下，当一切都出错时，请联系狮子座!打电话给Leo!从肯尼亚到多哥，一切都会好起来，每个人都有自己的小工作，在自己的小土地上，无论你是长颈鹿还是大象，秃鹫，蛇还是豹，我们每天都有事情要做。打电话给Leo!在大草原的阳光下，当一切都出错时，请联系狮子座!打电话给Leo!从肯尼亚到多哥（到多哥），一切都会好起来的（呼叫Leo！）（呼叫Leo！）（呼叫Leo！）（呼叫Leo！）（呼叫Leo！）。打电话给Leo!在大草原的阳光下，当一切都出错时，请联系狮子座!打电话给Leo!从肯尼亚到多哥，一切都会好起来的（呼叫Leo！）（呼叫Leo！）（呼叫Leo！）（呼叫Leo！） - 是的，你好？- 是利奥！是利奥这些歌词正在等待权利人的授权。我们承诺在他们提出要求的情况下删除该帖子。6条评论 PhatalOn 12/10/2005 at 11:44 am Leo国王是一部1969年的日本动画片，讲述了一只正义和守法的狮子。迪斯尼的抽水机因《狮子王》而欠他很多。他是一只经常从灰烬中升起的凤凰。最后的化身将于今年秋季上映。我等不及要看了！ abbey_road08/02/2006 at 14:25 Leo的号码是多少？ saberwarthog15/02/2006 at 15:00 确切地说，"King Leo "或 "Jungle Tatei"（丛林皇帝）原是手冢治虫的漫画，是他与 "小机器人Astro"（"Tetsuwan Atom"）和 "BlackJack "一起最著名的三部作品之一。其中《黑杰克》是手冢的最长（超过270个故事）和最个人化的作品，《狮子王》不可否认是最能印证他最重要的信息的作品："爱生活，爱所有活着的东西"......^^至于《狮子王》，我们不要犹豫：完全抽... jgabmThe21/02/2007 at 14:我不知道这是否是一个好主意，但我确信这是个好主意。我想，如果我是一个人，那么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我就会有一个人。</w:t>
      </w:r>
    </w:p>
    <w:p>
      <w:r>
        <w:rPr>
          <w:b/>
          <w:color w:val="FF0000"/>
        </w:rPr>
        <w:t xml:space="preserve">id 370</w:t>
      </w:r>
    </w:p>
    <w:p>
      <w:r>
        <w:rPr>
          <w:b w:val="0"/>
        </w:rPr>
        <w:t xml:space="preserve">悬空是指桌布落在桌子两侧并覆盖边缘的部分。如果落差超过膝盖或几乎触及地板，则称为大落差。悬空是指桌布落在桌子两侧并覆盖边缘的部分。如果悬空的部分刚刚超过桌子的边缘，则称为桌布顶。如果落差接近或在膝盖处，则被称为最小落差。</w:t>
      </w:r>
    </w:p>
    <w:p>
      <w:r>
        <w:rPr>
          <w:b/>
          <w:color w:val="FF0000"/>
        </w:rPr>
        <w:t xml:space="preserve">id 371</w:t>
      </w:r>
    </w:p>
    <w:p>
      <w:r>
        <w:rPr>
          <w:b w:val="0"/>
        </w:rPr>
        <w:t xml:space="preserve">如何调剂你的性生活？可兹莫是来帮忙的。在我们的性爱栏目中找到最好的性爱姿势，你需要知道的关于卡马苏特拉的一切，前戏和性玩具。单身人士，我们用我们的诱惑技巧帮助你找到你的灵魂伴侣。科斯莫知道情侣们长久相处的所有秘密。但也包括如何克服出轨或分居的问题。我们还回答你关于性、性问题和妇科的问题。</w:t>
      </w:r>
    </w:p>
    <w:p>
      <w:r>
        <w:rPr>
          <w:b/>
          <w:color w:val="FF0000"/>
        </w:rPr>
        <w:t xml:space="preserve">id 372</w:t>
      </w:r>
    </w:p>
    <w:p>
      <w:r>
        <w:rPr>
          <w:b w:val="0"/>
        </w:rPr>
        <w:t xml:space="preserve">有时我怀疑这种宣传活动是否有用，但我不得不承认，它们至少有让我们思考自己行为的优点。昨天，根据一位读者的评论，我去看了看克莱尔玫瑰在一个玫瑰销售网站上是否有售，我很惊讶地在它的卡片上看到了以下内容：维护：为了获得最佳效果，它是一种需要爱和关注的植物。春季应将其修剪至一半的高度，并尽可能多地施肥。叶子也需要注意。在5月、7月和9月用良好的杀真菌剂进行三次预防性喷洒，并进行自然处理以加强叶片的抵抗力。这是为了能够屈服于其古老的魅力而付出的代价。喷洒三次杀真菌剂？只是这样吗？我让你来判断这位先生对大自然的尊重程度！"。所以，就在这之后，我想......正如我在书中提到的那样，我每年只处理一次：在修剪后用波尔多混合液处理。我一直认为这种产品是无害的，因为它是用于有机农业的。但昨天我做了一些调查，在Tousaupotager.fr上发现了这篇非常有趣的文章。即使波尔多混合物不是真正的最有毒的产品，这篇文章也使我相信放弃它是好的。所以我打算听丹尼尔的话，也改用homeocult。你好，伊莎贝尔，没有什么好说的，相反，谢谢你的提醒。我想知道哪里可以找到homeocult？在当地的花园中心，因为它几乎是独一无二的，它在两个战略要地设置了两个商店，可以说是巨大的（价格很容易攀升，哦，多么!!!!），我看到了有机营养产品，但至于对疾病的治疗......它是那种 "终结者"，它不是一个品牌，而是用来描述它们的公式！前面是拜耳。......可怜的蜜蜂和所有其他授粉昆虫，可怜的鸟，我们可怜！粉红色的瓶子，不!我想你可以通过在互联网上搜索找到它。既然我们在谈论保护自然，这里有一个我最近发现的Facebook公共小组的名字，"如果像我们一样，你保护自然......"祝您有一个愉快的一天。你好，安妮，我很了解这个团体。其中有一些有趣的信息，也有一些不那么有趣的信息。在比利时，我们有大约10个零售商，但在法国，我没有找到。你可以随时通过邮购的方式向丹尼尔订购：http://www.danielschmitz-roses.com/fr-nouveautes/homeocult-rosiers-500ml 你所在的地区有谁在销售Homeocult？无人驾驶!因此，我会向丹尼尔订购一些，或者在植物展览会上向他购买一些。我已经两年没有使用杀虫剂或波尔多液了。玫瑰花经常容易出现黑斑，但不要紧。当我去Aywiers时，我将从丹尼尔那里购买homeocult。对于西红柿来说，第一年的情况很糟糕，都被霉菌吃光了。两年来，我们有一个小温室，一切都很好，不再有霉菌和漂亮的西红柿:-)亲亲，日安，我在这个问题上听从安德烈-伊夫的建议。我正在好好地喂养玫瑰花，并与它们交谈。我清除了死花和病叶。我给瓢虫们时间来。我在花园里有小伙伴要保护。</w:t>
      </w:r>
    </w:p>
    <w:p>
      <w:r>
        <w:rPr>
          <w:b/>
          <w:color w:val="FF0000"/>
        </w:rPr>
        <w:t xml:space="preserve">id 373</w:t>
      </w:r>
    </w:p>
    <w:p>
      <w:r>
        <w:rPr>
          <w:b w:val="0"/>
        </w:rPr>
        <w:t xml:space="preserve">在VOD和流媒体上合法和有偿地下载阿里。电影《阿里》是一部由迈克尔-曼导演的传记片。"阿里 "是18年前制作的，正好是在2002年。阿里 "电影中的主要演员（和女演员）是威尔-史密斯和杰米-福克斯以及琼-沃伊特。你可以轻松地下载 "Ali"，作为租赁（最长48小时）或最终购买（"Ali "视频文件的最终VOD下载）。您可以下载 "Ali "的法语版本（VF）、VO（vostfr = Version Originale Sous-Titré en Francais）或VFSTFR（Version Francaise Sous Titré en Francais），甚至是高清版本（High Definition）!情景：通过展示决心、身体耐力、进取心和智慧，穆罕默德-阿里成为美国拳击界的一个活生生的传奇。他的妻子贝琳达、他的教练安吉洛-邓迪、他的顾问德鲁-布朗、他的摄影师和传记作者霍华德-宾汉姆以及他的医生费迪-帕切科，都有幸见证了他在拳击场内外辉煌而多事的职业生涯。小卡西乌斯-克莱的拳击生涯始于1960年，当时他在奥运会上获得了一枚金牌。他被雄心壮志冲昏了头脑，转为职业选手并将目光投向世界冠军。然而，他对阵冠军头衔持有者桑尼-利斯顿的胜算很小。利斯顿从未输过一场比赛。阿里》DVD BLU-RAY版 ?寻找阿里的dvd或dvd收藏家。阿里DVD的发行可能会因影片在网站上的发布或影院的上映而被推迟。要了解阿里DVD的价格，请点击这里。请看DVD.你要找的是阿里的蓝光或蓝光收藏家。与影片在网站上发布或在影院上映相比，《阿里》的BLU RAY发行可能会推迟。有时DVD比BLU RAY更早发行，所以要有耐心。要了解阿里蓝光的价格，请点击这里 。其他关于迈克尔-曼的电影 找到所有与迈克尔-曼主题相关的电影，通过点击 "迈克尔-曼的电影 "黑客（2015），可以合法免费下载。黑客》讲述了一个正在休假的囚犯和他的美国和中国同伙追踪并捣毁一个强大的国际网络犯罪团伙，将他们从芝加哥和洛杉矶拖到了香港（......）《迈阿密犯罪》--两个警察在迈阿密（2005）。迈阿密...两名联邦特工和一名线人的家人被残忍地处决。对Sonny Crockett和他的队友Ricardo Tubbs开始了新的调查，有一点是肯定的：允许这种情况发生的泄漏（...）抵押品（2004）。麦克斯是洛杉矶的一名夜间出租车司机。一天晚上，他结识了一个叫安妮-法雷尔的女人，一个漂亮的检察官，她坐在他的汽车后面。几分钟后，轮到了（......）《启示录》（1999）。著名的调查记者和电视节目 "60分钟 "的制作人洛厄尔-伯格曼（Lowell Bergman）收到了一份由匿名的菲利普-莫里斯公司雇员发送的文件。它描述了尼古丁的邪恶和它造成的成瘾。(...) The Last of the Mohicans (1991) : 1757年在纽约州，当法国人和英国人为侵占印第安人的领土而发生战争时，一位年轻的英国军官邓肯-海沃德负责领导两姐妹，科拉(...) 其他关于威尔-史密斯的电影 点击 "电影威尔-史密斯" 查找所有关于威尔-史密斯的电影，以合法和有偿的方式下载 Diversion (2015) 。一个职业骗子和一个犯罪学徒之间的关系扰乱了彼此的生意，当他们在第一次见面几年后再次交手时。(...) After Earth (2013): 在一场大灾难迫使人类离开地球1000年后，Nova Prime成为我们这个物种占据的新星球。赛弗-雷吉将军，完成长期任务后回来。</w:t>
      </w:r>
    </w:p>
    <w:p>
      <w:r>
        <w:rPr>
          <w:b/>
          <w:color w:val="FF0000"/>
        </w:rPr>
        <w:t xml:space="preserve">id 374</w:t>
      </w:r>
    </w:p>
    <w:p>
      <w:r>
        <w:rPr>
          <w:b w:val="0"/>
        </w:rPr>
        <w:t xml:space="preserve">CISS（Collectif Interassociatif Sur la Santé）刚刚公布了私人诊所病人的自付费用数字，即私人医生收取的费用与疾病保险（AM）报销的费用之间的差异。剩余的费用由以下部分组成：共同支付，是不由AM报销的医疗费用的一个百分比，目的是节制医疗消费。 扣除额，从报销中扣除的最低限度的一次性费用。超额费用，某些医疗专业人员在常规收费之外收取的费用。这些数字在这里。两个主要的发现如下：1）多收费在医疗辅助人员如护士或物理治疗师中几乎不存在（占剩余金额的5.2%），在全科医生中罕见（15.3%），在牙医中大量存在（82.9%）。2）在医生中（包括所有专业），额外费用占病人剩余费用的一半以下（43.9%），其余的，即56.1%，对应于共同支付和免赔额。目前，获得护理（不包括牙科护理）的主要经济障碍是医疗保险系统实施的限制报销的自愿政策，即所谓的 "票价调整"。这是一个重要的提醒，因为此时自由派医学正受到管理者和消费者的交锋，同时也受到了年轻医生的大规模不满。我认为医疗保险很快就会改名为Ticket Modérateur，其名字在目前的背景下已经开始听起来很奇怪。如果我戴上我的enarque帽子，我建议：在财政上参与国家在健康方面的省钱努力。私人份额，以保障卫生系统。PS：CISS表格中缺少了光学的内容。眼镜店的超限率约为10,000%。当一个被荒谬的传统关税扼杀的行业大规模转向自由关税时，这就是你得到的东西。29 May 2013, 07:28, by a annetin 中国社会科学院何时研究互保公司和医院管理？照料者之间的不平等正在加剧，某些职业、某些 "专业"，每次CISS对自由部门的污名化都会使他们的积极性更低。 CISS是否建议重新评估基本费用，以换取对超支的严格处理？ CISS是否建议向照料者支付费用并限制自由部门，或者仅仅通过征用和制裁进行打击？简而言之，CISS的目的是什么？ 说明明显的问题，然后....为了使问题或疾病消失，我们假装忽视症状，一旦病情恶化，我们就寻找罪魁祸首，而不是分析问题和寻找解决方案。因此，我们通过在游说团体的行动下强调不平等来延续他们的优势，指出那些当然是行为者但也是受害者的罪魁祸首......等等。CISS也参与了这个不希望看到的星座，而指手画脚 2013年6月12日, 08:46 Reste à charge et équité, justes dépenses et incohérences, qui est vraiment remboursé et sur quels critères ?法国目前的医疗报销制度是无处不在的，超出了</w:t>
      </w:r>
    </w:p>
    <w:p>
      <w:r>
        <w:rPr>
          <w:b/>
          <w:color w:val="FF0000"/>
        </w:rPr>
        <w:t xml:space="preserve">id 375</w:t>
      </w:r>
    </w:p>
    <w:p>
      <w:r>
        <w:rPr>
          <w:b w:val="0"/>
        </w:rPr>
        <w:t xml:space="preserve">一所中学禁止穿衬衫和打领带 该校校长马克-佩里说，他很遗憾看到衬衫和领带从他的学校消失："这很不幸，但我们看到教师方面确实在浪费时间和精力，他们不断要求学生将衬衫塞进裤子里或正确打领带。当这个问题在学生会讨论时，这些青少年拒绝了："我们喜欢我们的制服，希望保留它们，"其中一人说。禁止衬衫和领带的决定引起了学生及其家长的各种反应。他们中的一些人接受了新的马球衫，仍然觉得它很别致和舒适，而另一些人则不太接受这种穿着上的改变。家长们惊呆了，认为校长不想让学生看起来太 "优雅"。</w:t>
      </w:r>
    </w:p>
    <w:p>
      <w:r>
        <w:rPr>
          <w:b/>
          <w:color w:val="FF0000"/>
        </w:rPr>
        <w:t xml:space="preserve">id 376</w:t>
      </w:r>
    </w:p>
    <w:p>
      <w:r>
        <w:rPr>
          <w:b w:val="0"/>
        </w:rPr>
        <w:t xml:space="preserve">1733年，在Jucu，也就是Locus unitus purus valachicus "纯粹的罗马尼亚地区，希腊天主教的宗教"，一个大执事区和一个代管区（Archidiaconatus Rmi Dni Vicarii generalis Sukiensis）的所在地，有67个罗马尼亚家庭，因此有大约335名居民。那里有一个教区的房子（Domus parochialis），一个教堂。两位牧师在那里主持了仪式：斯蒂芬和斯蒂芬君。我们从罗马尼亚希腊天主教主教（1728-1751）伊诺森-米库-克莱因（1692年出生于特兰西瓦尼亚锡比乌的萨杜（Sadu）--死于意大利罗马）组织的征兵登记中得知这些数据[1]。</w:t>
      </w:r>
    </w:p>
    <w:p>
      <w:r>
        <w:rPr>
          <w:b/>
          <w:color w:val="FF0000"/>
        </w:rPr>
        <w:t xml:space="preserve">id 377</w:t>
      </w:r>
    </w:p>
    <w:p>
      <w:r>
        <w:rPr>
          <w:b w:val="0"/>
        </w:rPr>
        <w:t xml:space="preserve">然而，这两种税收政策的结果是相似的。双方采取的一些税收措施要么在原则上是相关的，但在结果上是混合的，要么就是完全不相关，因为它们显然是无效的。这种效力参差不齐或缺乏效力的根源在于，有时税收被用在没有明显作用的地方，或者不是实现所追求目标的最有效工具。例如，在喀麦隆，为了影响价格下降，降低了基本必需品的税收，尽管价格是由国际市场的供求规律决定的；为了鼓励经济的长期融资，对股票市场部门实行了税收制度，就是这种情况。在法国，加强税盾以限制财富征税的影响，或者降低餐饮业的增值税以降低价格并促进该行业的消费和就业，也是这种情况。另一方面，在相关和适当的情况下，税收的使用有时要么过于谨慎，基于最小的利益（喀麦隆的项目结构特别税制是一个完美的例子），要么目标不明确，导致暴利效应或优化（喀麦隆的再投资制度、法国的研究税收抵免和加班免税的情况）。然而，这两种财政政策在结果上都符合。双方采取的一些财政措施确实是，要么在原则上是相关的，但在结果上是被削弱的，要么就是根本不相关的，因为当时显然是没有效果的。这种保留的效率或缺乏效率的原因是，税收制度有时被用在没有明显效用的地方，或者不是实现所追求目标的最有效工具。例如，在喀麦隆，减少主食商品的税收，以影响价格的下降，实施股票交易部门的税收制度，以唤起经济的长期融资。在法国也是如此，加强财政保护以限制财富税的影响，或减少增值税以降低价格，促进消费和该部门的就业。相反，在相关和适应的地方，税收激励措施有时太弱，停留在最低限度的优势上（喀麦隆的特殊结构项目税收制度就是一个例子），或者目标不明确，导致偶然或优化的效果（喀麦隆的再投资制度，法国的研究税收抵免和额外工时的免税）。在2000年3月的里斯本欧洲理事会上，欧盟国家元首和政府首脑启动了一项方案，以应对全球化带来的经济变化。特别是，他们承诺实施政策和改革，到2010年使欧洲成为世界上最具竞争力和活力的知识型和创新型经济体。两年后，在2002年3月15-16日的巴塞罗那峰会上，欧盟领导人同意，"到2010年，欧盟在研发和创新方面的总体支出应增加到接近国内生产总值的3%"，其中三分之二的新投资来自私营部门，应鼓励它们这样做。2008年在法国进行的研究税收抵免改革就遵循了这一逻辑（§1）。另一个更内部的逻辑，由人民运动联盟候选人在2007年总统竞选期间宣布，与</w:t>
      </w:r>
    </w:p>
    <w:p>
      <w:r>
        <w:rPr>
          <w:b/>
          <w:color w:val="FF0000"/>
        </w:rPr>
        <w:t xml:space="preserve">id 378</w:t>
      </w:r>
    </w:p>
    <w:p>
      <w:r>
        <w:rPr>
          <w:b w:val="0"/>
        </w:rPr>
        <w:t xml:space="preserve">瑞典健身 - 一种时尚的、完整的运动，让人享受到运动的乐趣!- 在法国有100个健身房网络，在国外有3个分支机构（伦敦、日内瓦、布鲁塞尔）--每周有500节课，16种不同的活动，可供所有观众参加（运动-健康）--大部分是女性观众，主要居住在法兰西岛--500名教员和主持人/女招待，每天都是瑞典Fit的形象大使 联系Louise WALKDEN市场和沟通经理 01 45 00 18 22 louise.walkden@swedishfit.com communication@swedishfit.com</w:t>
      </w:r>
    </w:p>
    <w:p>
      <w:r>
        <w:rPr>
          <w:b/>
          <w:color w:val="FF0000"/>
        </w:rPr>
        <w:t xml:space="preserve">id 379</w:t>
      </w:r>
    </w:p>
    <w:p>
      <w:r>
        <w:rPr>
          <w:b w:val="0"/>
        </w:rPr>
        <w:t xml:space="preserve">罗马，2009年6月9日星期二（ZENIT.org）--拉比Rivon Krygier说，在Sylvain Sismondi为巴黎天主教会周刊《巴黎圣母院》进行的这次采访中，"与基督徒的对话 "使他 "开窍"，这是其关于巴黎犹太人和天主教徒之间对话的档案的一部分，可从巴黎天主教会的网站下载。5月21日的《PND》已在教区网站上刊登了见证和补充文章。今天，一些犹太人正在与基督徒进行对话。他们的动机是什么？他们如何看待耶稣？该杂志刊登了对其中一个人的采访，他是第15区Massorti（"传统"）社区Adath Shalom（和平大会）的负责人Rabbi Rivon Krygier。&lt;/p&gt; 巴黎圣母院 - 你是犹太人。为什么与基督徒的对话对你很重要？Rivon Krygier - 我们正处在一个全球化的时代。我们不能再忽视对方了。宗教和信仰者必须相互了解和对话。每天，时事都在向我们展示宗教冲突的风险有多大。为了避免它们，为了将我们自己从先入为主的观念中解放出来，我们绝对需要对话。我也相信，我们今天都意识到，真理有一定的相对性。这不是一个冷漠主义或相对主义的问题......让我们简单地说，每个宗教中都有真正的精神财富，我们可以通过对话从对方的精神世界中得到丰富。精神上的相互启迪，可以帮助我们更好地理解自己的宗教，同时建立我们各自宗教的最终项目中所期望的普遍兄弟关系。巴黎圣母院 - 在你的犹太信仰中，与基督徒的对话给你带来了什么？Rivon Krygier - 很多，各种各样的事情。但让我们举个例子：对福音书的研究和与基督徒的对话让我对自己的传统有了很多启发。事实上，在其记忆或崇拜中，基督教保留了许多犹太人的习俗，而这些习俗在仍在发展的犹太教中被完全抛弃了。例如，我想到了复活节守夜，传统上，在教会中，这种守夜持续了一整夜。事实上，这是犹太人的一个基本传统，但它已被放弃和遗忘。今天，逾越节晚餐必须在午夜前完成。基督教往往是找到我们的根的一种方式!但人们常说，在这种对话中找到根基的反而是基督教。巴黎圣母院--你们不承认耶稣是弥赛亚和上帝之子。你如何看待他？Rivon Krygier - 对我来说，到底是回归还是预期的弥赛亚第一次到来的问题是 "布衣的争吵"。就我而言，在他到来的那一天，无论他的名字是希蒙还是耶稣，我都不会感到失望。在这一点上，基督徒必须明白，犹太人有他们自己的弥赛亚精神。这并不涉及与称为耶稣的人的相遇。弥赛亚来临的条件和功能，在思想上和生活上都是不同的。我们不是 "以救世主为中心"，而是主要关注通过实现神的旨意来改革我们的行为和世界的行为。但最终，还是会有趋同。巴黎圣母院--《福音书》和耶稣的生活如何在你心中回响？Rivon Krygier - 福音书构成了一个丰富的愿景，是对犹太教的反思。我必须承认，当我读到某些段落的时候</w:t>
      </w:r>
    </w:p>
    <w:p>
      <w:r>
        <w:rPr>
          <w:b/>
          <w:color w:val="FF0000"/>
        </w:rPr>
        <w:t xml:space="preserve">id 380</w:t>
      </w:r>
    </w:p>
    <w:p>
      <w:r>
        <w:rPr>
          <w:b w:val="0"/>
        </w:rPr>
        <w:t xml:space="preserve">贫民和乞丐 富足不是来自口袋里的东西，而是来自心里的东西。这就是穷困潦倒的人，一个没有道德的社会的乞丐；这就是认为自己拥有世界的人，只是一瞬间。为每个人提供了生活的道路；在他们的旅程中，为每个人提供了一袋机会。对一个人来说，黄金、钻石，各种珍贵的财富，对另一个人来说，折磨、悲哀，就像提供的微薄的晚餐。模具已经铸成，一切似乎都说过了，但故事并没有在这里结束。因为乞丐从未使他心中的财富结出果实；至于富人，则在内心推理：我想分享我的财富，学习什么是幸福......从一个人的口袋里，而是从一个人的心里。这就是一个穷困潦倒的人，一个没有道德的社会的乞丐；这就是以为自己拥有世界的人，只是一时的。为每个人提供了生活的道路；在他们的旅程中，为每个人提供了一袋机会。对一个人来说，黄金、钻石，各种珍贵的财富，对另一个人来说，折磨、悲哀，就像提供的微薄的晚餐。模具已经铸成，一切似乎都说过了，但故事并没有在这里结束。因为乞丐从来没有让他心中的财富结出果实；至于富人，则在内心推理：我的财富，我想分享，学习什么是幸福......朋友，听我说的人，从这个生命寓言中，你学到了什么重要的东西？我们确实是我们命运的主人，财富和贫穷，我们不是奴隶，一切都取决于我们想服务什么。财富和贫穷是生活中的不良顾问，有时会使我们误入歧途，我的信仰。我们不能选择我们在这一生中的离开，但我们希望它如何快乐地结束。你从生活中学到了什么？我们确实是我们命运的主人，财富和贫穷，我们不是奴隶，一切都取决于我们想服务什么。财富和贫穷是生活中的不良顾问，有时会使我们误入歧途，我的信仰。我们不能选择我们在这一生中的离开，但我们希望它如何快乐地结束。帕特里克-艾蒂安 人生最大的失败是从来没有敢于去爱，去分享自己的心，去冒着风险付出一切!帕特里克-艾蒂安 有人明智地说道。我想，所以我是!但他应该说：我的存在是因为我爱!我想，所以我是!但他应该说：我的存在是因为我爱!Patrick Etienne</w:t>
      </w:r>
    </w:p>
    <w:p>
      <w:r>
        <w:rPr>
          <w:b/>
          <w:color w:val="FF0000"/>
        </w:rPr>
        <w:t xml:space="preserve">id 381</w:t>
      </w:r>
    </w:p>
    <w:p>
      <w:r>
        <w:rPr>
          <w:b w:val="0"/>
        </w:rPr>
        <w:t xml:space="preserve">咸水Perl 谈到蔚蓝海岸，你怎么能不提它的海滩，以及它那碧绿的海水和有时波涛汹涌的海浪？我们在安提布的Perl工作室让你有机会得到一个靠近所有商店和公共交通的住宿。我们推荐我们在海滩附近的带家具的工作室出租。无论你是学生还是游客，你都将有机会发现地中海海岸线的美丽。安提布的沙滩上有精美的卵石，一年四季都吸引着安提布居民和来自世界各地的游客。这个巴勃罗-毕加索的旧居位于城墙和安提布港附近。这是一个友好的聚会场所，欢迎那些喜欢在周日闲逛和放松的人。可以选择庞蒂尔海滩（Plage du Ponteil）或拉萨利斯海滩（Plage de la Salis），这两个地方都靠近餐馆、老城区和停车位。对于那些喜欢在海边散步的人来说，可以选择卡雷港（Port Carré）的海滩，因为这里的鹅卵石不会破坏风景的美丽，所以不太热闹。预订我们在安提布的Perl工作室，以利用其特殊的环境，靠近商店和海滩的优势。在离住宿地仅500米的地方，你会发现一个惊人的全景，太阳，这个地区的忠实伙伴，将用它闪亮的光芒让你眼花缭乱。</w:t>
      </w:r>
    </w:p>
    <w:p>
      <w:r>
        <w:rPr>
          <w:b/>
          <w:color w:val="FF0000"/>
        </w:rPr>
        <w:t xml:space="preserve">id 382</w:t>
      </w:r>
    </w:p>
    <w:p>
      <w:r>
        <w:rPr>
          <w:b w:val="0"/>
        </w:rPr>
        <w:t xml:space="preserve">在世界范围内公布的、在电视上看到的毫无生气的小艾兰的照片，是欧洲未能应对我们这个时代最大危机的悲惨象征。让我们动员我们的领导人采取行动，制止溺水事件的发生!我们建议你阅读3篇关于难民主题的非常有力的文章。1）迪法尔科主教的愤怒读文....Honte的基督徒，他们为了其他原因迅速上街，但似乎对这一悲剧视而不见。但是，"人人享有的"（Manif pour tous）又变成了什么呢？.....2）科兹令人眼花缭乱的思考："拯救法国的灵魂"......阅读全文 ....在奥地利，在德国，在冰岛，人们欢迎难民。德国人在体育场内打出 "Wilkommen "的横幅。但不是在法国。.... 3) 包括CCFD-Terre solidaire、CIMADE、大赦、天主教救济会，但也包括YCW在内的几个协会的公开论坛...：阅读论坛...面对危机的规模和人类的悲剧，法国主要的慈善协会要求公共当局动员起来，欢迎更多难民......。</w:t>
      </w:r>
    </w:p>
    <w:p>
      <w:r>
        <w:rPr>
          <w:b/>
          <w:color w:val="FF0000"/>
        </w:rPr>
        <w:t xml:space="preserve">id 383</w:t>
      </w:r>
    </w:p>
    <w:p>
      <w:r>
        <w:rPr>
          <w:b w:val="0"/>
        </w:rPr>
        <w:t xml:space="preserve">Z》杂志的编辑Célia Izoard和François Bérard将对技术极点进行批判性的谱系分析，这是一种基于研究和创新的发展模式，从1970年代起在硅谷围绕计算机行业发明的。人们对其顶礼膜拜的这种创新，实际上产生了什么？为什么这种模式，在今天构成了资本主义的核心，通过数字技术及其初创企业，被笼罩在一个 "反叛 "和 "破坏 "的形象中，特别是由企业家-黑客的形象所代表？Z》创建于2008年，是一本介于致力于新闻和人文科学之间的调查性杂志。作为一本旅行杂志，它采用了一个基于旅行的原创原则：每期杂志，编辑团队围绕一个主题和一个地方，进行为期数周的集体调查。在这期专门介绍图卢兹科技园，从著名的计算机实验室到郊区的物流仓库，Z分析了所谓创新的社会和环境影响。Celia Izoard和François Bérard是杂志《Z》的编辑。他们学习哲学，对技术和科学进行批判性思考。他们特别合著了《Un futur sans avenir : pourquoi il ne faut pas sauver la recherche scientifique》（Oblomoff group, L'Echappée, Paris, 2010）。报名参加音乐2021年Dans les murs活动--至2021年2月22日 报名参加音乐2021年入学考试Dans les murs活动--至2021年3月16日 报名参加艺术、设计、平面设计2021年Dans les murs研讨会--2021-2024年旧石器时代考察、史前周期Dans les murs大师班--1月26、27日。2021年 尼古拉-阿森尼耶维奇的萨克斯大师班 墙内讲座--1月29日星期五 2021年 克里斯蒂安-伯纳德的展览史 展览--2月1日至8月22日 2021年 墙内讲座--2月5日星期五2021年旧石器时代游历#1时间实验：测量、观察、分析 墙内活动--2021年2月12日和13日活动--至2021年3月15日 墙内活动 Lux fugit sicut umbra 墙内活动 蓝色恐惧--黑暗时间 isdaT COVID-19（冠状病毒）--在isdaT实施的措施 墙内大师班--1月19日星期二。2021 大提琴大师班，埃马纽埃尔-贝特朗（Emmanuelle Bertrand）墙内小提琴大师班，亚历克西斯-加尔佩林（Alexis Galpérine）墙内舞蹈和视觉艺术，罗西塔-布瓦索（Rosita Boisseau）墙内大师班--2021年1月9日星期六小号大师班，尼古拉-普朗雄（Nicolas Planchon）墙内大师班--2021年1月9日星期六爵士电颤琴大师班，雷诺-德特鲁特（Renaud Détruit）活动--至2020年12月16日</w:t>
      </w:r>
    </w:p>
    <w:p>
      <w:r>
        <w:rPr>
          <w:b/>
          <w:color w:val="FF0000"/>
        </w:rPr>
        <w:t xml:space="preserve">id 384</w:t>
      </w:r>
    </w:p>
    <w:p>
      <w:r>
        <w:rPr>
          <w:b w:val="0"/>
        </w:rPr>
        <w:t xml:space="preserve">在过去的几个月和几周里，我一直在努力工作，以最终确定我的最新项目并将其呈现给你们。但在我谈及问题的核心之前，我必须告诉你我是如何来到这里的。我是一个比较矜持的人，我不喜欢向公众透露我的私人生活。然而，当我认为它可以帮助很多人的时候，我就会试着不那么克制。首先，如果你今天读我的文章，可能是因为我们有几个共同的兴趣，其中之一是......我们喜欢钱，我们想赚很多钱，或者我们想赚更多。简而言之，这就是MillionnaireZine的意义所在。我讨论金钱、财富，但也经常讨论其他直接或间接触及这两个主题的话题，如个人发展、成功、房地产、股票市场、个人财务等。现在，如果你已经关注了我一段时间，你可能知道我是靠互联网谋生的。我已经讲过几次了......我是在2008年开始的。当时，我正准备进入一个完全不同的行业。自动售货机业务。你知道的，就是那些无需你做任何事情就能出售饮料和零食的机器。一个真正的小机器人，一天24小时为你工作，甚至不受雇。我的商业计划已经制定，我的市场分析已经完成，我即将购买我的第一台机器，直到这个转折点......发现了一个更简单、更有吸引力的机会......72个网站之后，我在这里写下这几句话。我知道互联网的背后是一笔小财富，但你只需要知道如何实现它。这就是为什么，自从我开始工作以来，我已经消耗了数百个小时的有关培训，以了解一切。我认为这些自学课程是我的第二个大学学位。他们让我再也不用为别人工作了。我尝试并测试了许多东西。在其他方面，我已经出售了大量的广告空间、文本链接、来自合作伙伴的信息产品、我自己的产品等等......而且我可以确认，信息和互联网是一个真正的金矿。信息是新的货币，人们愿意为任何主题的特权信息支付大量金钱。这与律师或会计师收取200美元/小时的费用为你提供有价值的信息是一样的原理。今天，我有一个小帝国，由于互联网，我可以完全自由。我非常清楚，许多人也想享受这种生活方式。而应许多人的要求，我终于决定将我的经验和知识汇编成一个完整的培训课程。我目前正在完成这个项目的最后细节，当它准备好时，会向你通报。同时，我邀请你回答以下问题。你已经有一个互联网存在吗？如果是这样，请在评论中告诉我你的网站。它将给你带来免费的宣传😉，如果没有，你还等什么，开始，你也是，你自己在互联网上的活动，赚更多的钱？Mickael写道："你好，sylvail，按照你的电子邮件和阅读:"我决定给你写信，以回答你在页尾提出的问题。你已经有一个互联网存在吗？如果是这样，请告诉我你的网站情况。这是一个网上商店，通过MP3音频和电子书支持提供个人发展和辅导，可以直接从你的电脑上下载，这避免了运输成本，并给尽快得到文章的可能性。</w:t>
      </w:r>
    </w:p>
    <w:p>
      <w:r>
        <w:rPr>
          <w:b/>
          <w:color w:val="FF0000"/>
        </w:rPr>
        <w:t xml:space="preserve">id 385</w:t>
      </w:r>
    </w:p>
    <w:p>
      <w:r>
        <w:rPr>
          <w:b w:val="0"/>
        </w:rPr>
        <w:t xml:space="preserve">contract credit steg fekher bahloul .pdf原名：contract credit steg fekher bahloul.pdf作者：steg这份PDF 1.5格式的文件由Microsoft® Office Word 2007生成，于2018年3月6日11:29从IP地址102.170.x.x发往fichier-pdf.fr。该文件下载页面已被浏览293次。AVENANT AU CONTRACT D'ACHAT PAR LA STEG DE L'EXCEDENT DE L'ENERGIE ELECTRIQUE PRODUITE A PARTIR DE L'ENERGIE SOLAIRE PHOTOVOLTAÏQUE PAR LE PRODUCTEUR RESIDENTIEL EN BASSE TENSION (Bénéficiaire du programme PROSOL ELEC) N°.................. ENTRE LES SOUSSIGNES: La Société Tunisienne de l'Electricité et du Gaz d閟ignée ci-après par " S.T.E.G"，并为本协议的目的，一方面由............................................................................................................... ...............................................................................................................，另一方面由.......................................................................................，选择住所在...........................................................................，以下称为 "生产者"，代表。鉴于STEG购买受益于PROSOL电力计划的低压住宅生产商的太阳能光伏发电剩余能源的合同，以及该生产商通过第..../...../........，要求将其光伏装置的峰值功率增加..... kWp，经商定，决定对合同的特别条款修改如下B.具体规定 1) 电能是在 。(地点）......................................................... 2）STEG订阅参考：................................................................. 3) 由STEG提供电能的认购功率 ............ (kVA) 4) 电能由............. 单一功率的光伏组件产生：..........(Wp)，其最大安装功率为................kWp 5) 逆变器的额定特性是- 标称电压（Un）：230V/400V - 频率：50 Hz 6) 交付仪表的精度等级：02 7) 读取周期：.......................... 月 8) 每张发票的应付款额：.......................................................................DT/根据PROSOL电力计划会员和银行信贷认购表的发票，....... /...../...........9) 通知：为本合同的目的，所有的通知都应由一方以书面或传真的方式发给另一方，地址如下- 制作人：........................................................................................................................... ....................................... 电话：..................................；传真：................................... - STEG：........................................................................................................................... ......................................... 电话：.................................；传真：...................................在.....................，在................生产者（签名前有 "阅读和批准 "字样）........................，..................。 STEG（签名前有 "阅读和批准 "字样）。</w:t>
      </w:r>
    </w:p>
    <w:p>
      <w:r>
        <w:rPr>
          <w:b/>
          <w:color w:val="FF0000"/>
        </w:rPr>
        <w:t xml:space="preserve">id 386</w:t>
      </w:r>
    </w:p>
    <w:p>
      <w:r>
        <w:rPr>
          <w:b w:val="0"/>
        </w:rPr>
        <w:t xml:space="preserve">论坛：职业护士（IDE） 骨科 我是一名骨科医生，由于我知道你们中的一些人对这一职业感兴趣，而这一职业可以在6年内从护士的培训中兼职实现，我提议回答你们的问题。如果没有，你可以在骨科论坛上找到很多信息或具体问题。http://forum-osteo.xooit.com再见...期待您的来信!- osteo-pattes Re: 骨科医生 osteo-pattes写道：我是一名骨科医生，由于我知道你们中的一些人对这个可以在6年内从护士培训中兼职实现的职业感兴趣，我提议回答你们的问题。一个非常有趣的网站：http://www.pseudo-medecines.org/ 有一个关于骨科的页面。你会了解到，在法国，只有医生可以使用骨科医生的头衔（只要他们接受过培训课程）。特别是，物理治疗师在1995年被剥夺了这一称号。这意味着目前在法国，不是医生的骨科医生是犯了非法行医罪。- 记录日期：2004年5月6日 14:45 2002年3月5日第54期《政府公报》第4118页公布了2002年3月4日关于病人权利和卫生系统质量的第2002-303号法律公报 第75条 :整骨疗法和整脊疗法 整骨疗法或整脊疗法的专业使用权保留给持有证明由卫生部长批准的培训机构根据法令规定的条件提供的整骨疗法或整脊疗法具体培训的文凭者。预备学习和测试的方案和时间，在这之后可以颁发该文凭，这是由法规规定的。如果是国外颁发的文凭，则必须按照法令规定的条件，授予其持有人被认可的类似资格。在本法适用之日正在执业的从业人员，如果满足与第一段所述文凭持有者类似的培训或专业经验条件，可以被认可为骨科医生或脊椎医生。这些条件应通过法令来确定。任何使用骨科医生或脊椎医生头衔的人都有义务在法令规定的条件下接受持续培训。高级卫生局负责起草和验证良好做法的建议。它应制定一份这些良好做法的清单，在授予第一段所述文凭的培训机构中教授。法令应规定持有骨科医生或脊椎医生头衔的从业者有权实施的行为清单，以及要求他们实施这些行为的条件。这些从业者只有在国家代表在其职业居住地部门制定的名单上登记，并记录其文凭、证书、头衔或授权，才能从事其职业。这意味着，如果这项法律获得通过，医生就不再垄断培训。(因为他们自己不需要法律来使用整骨疗法！）那么，关于这篇关于伪医学的文章，我可以告诉你，整骨疗法被世界卫生组织认为是医学（世界卫生组织），在大多数欧洲国家，这种培训被认可，整骨疗法也被认可。在美国，医生在医学学习期间选择骨科医学或对抗疗法医学（D.O.或M.D.），大学里的教学方式与对抗疗法医学相同（我不认为像纽约、密歇根、俄亥俄等大学</w:t>
      </w:r>
    </w:p>
    <w:p>
      <w:r>
        <w:rPr>
          <w:b/>
          <w:color w:val="FF0000"/>
        </w:rPr>
        <w:t xml:space="preserve">id 387</w:t>
      </w:r>
    </w:p>
    <w:p>
      <w:r>
        <w:rPr>
          <w:b w:val="0"/>
        </w:rPr>
        <w:t xml:space="preserve">这场战争也被称为伟大的战争。第一次世界大战或 "结束所有战争的战争"。从1914年到1918年，欧洲和世界部分地区进行了历史上第一次全面战争。每个交战国都动员了其所有的军事、政治和工业资源来赢得胜利，但却给平民百姓带来了重大的社会和物质后果。大战于1914年7月28日开始。1914年6月28日，一名年轻的塞尔维亚民族主义者在萨拉热窝刺杀了奥地利大公弗朗茨-斐迪南，这是奥匈帝国和塞尔维亚王国之间重大外交危机的导火索。各种国际联盟已经形成了几十年，在奥匈帝国发出最后通牒后，所有欧洲大国都开战了，冲突像保龄球游戏一样蔓延到其他地理区域。经过几年的僵持，战争在1917年3月随着俄国政府的倒台而有了开始，这使得革命的俄国政府在1918年3月与中央政权签订了和平协议。奥匈帝国和后来的德国先后于1918年11月4日和11月11日要求停战，从而结束了冲突。这场冲突导致900多万战斗人员和700万平民死亡。那是历史上最致命的战争之一。它带来了重大的政治变化，帝国（德国、俄罗斯、奥匈帝国和奥斯曼帝国）的结束改变了欧洲的边界地图，一些国家获得了独立，还有一场革命。</w:t>
      </w:r>
    </w:p>
    <w:p>
      <w:r>
        <w:rPr>
          <w:b/>
          <w:color w:val="FF0000"/>
        </w:rPr>
        <w:t xml:space="preserve">id 388</w:t>
      </w:r>
    </w:p>
    <w:p>
      <w:r>
        <w:rPr>
          <w:b w:val="0"/>
        </w:rPr>
        <w:t xml:space="preserve">学完医后，迪迪埃-西卡德进入巴黎的医院：校外培训、实习、诊所、被任命为医院的医生。作为一名副教授，他成为巴黎科钦医院两个内科部门之一的负责人。他（与Emmanuel Hirsch）创建了公共援助--巴黎医院的伦理空间。1999年，根据雅克-希拉克总统的命令，他接替让-皮埃尔-昌盖（他本人曾接替过让-贝尔纳）担任国家伦理咨询委员会主席，他担任该机构主席直至2008年2月，现在他是该委员会的名誉主席。他的出版物包括La Médecine sans le corps (Plon, 2002), L'Alibi éthique (Plon, 2006) 以及与Georges Vigarello合作的Aux Origines de la médecine (Fayard 2011)。自2008年以来，迪迪埃-西卡德一直担任健康数据研究所专家委员会的主席。</w:t>
      </w:r>
    </w:p>
    <w:p>
      <w:r>
        <w:rPr>
          <w:b/>
          <w:color w:val="FF0000"/>
        </w:rPr>
        <w:t xml:space="preserve">id 389</w:t>
      </w:r>
    </w:p>
    <w:p>
      <w:r>
        <w:rPr>
          <w:b w:val="0"/>
        </w:rPr>
        <w:t xml:space="preserve">美女与浴缸》加布里埃拉本周将在期待已久的情况下重返黑格尔艺术中心；你将再次享受到美好的时光!加布里埃拉不是一个善于隐忍的人，她在这里可以看到她在浴缸里的踢腿。而像加布里埃拉这样迷人的身体，谁能责怪她玩弄它呢？抚摸她的肥皂乳房，舔她的乳头，让水流过她的肉体性器官，毫无疑问，加布里埃拉在这次洗澡中得到了很多东西！她的身体里有很多东西。和加布里埃拉一起泡澡--你一定会很开心的 </w:t>
      </w:r>
    </w:p>
    <w:p>
      <w:r>
        <w:rPr>
          <w:b/>
          <w:color w:val="FF0000"/>
        </w:rPr>
        <w:t xml:space="preserve">id 390</w:t>
      </w:r>
    </w:p>
    <w:p>
      <w:r>
        <w:rPr>
          <w:b w:val="0"/>
        </w:rPr>
        <w:t xml:space="preserve">......但如果自由软件只发布G.A.F.A.M.代码，这也许是我们这个时代错失的最大机会之一。 谷歌苹果脸书亚马逊微软这一类说的是这些巨头在各条战线上发动的无情战斗......以及他们对我们数据和注意力的贪婪。那么自由软件呢？在过去的几周里，我们发表了对《谷歌数据收集》的一章又一章的翻译，这是范德比尔特大学的软件系统专家、研究员和教师道格拉斯-C-施密特团队的研究。下面你将看到《谷歌数据收集》第七章的单一译文和简短的结论，该研究由软件系统科学家和范德比尔特大学研究员兼教师道格拉斯-C-施密特的团队完成。如果你错过了，你可以找到《谷歌数据收集》第六章的翻译，这是软件系统专家、研究人员和范德比尔特大学教师道格拉斯-C-施密特团队的研究。如果你错过了，你可以找到以前的章节，已经在... 阅读更多 这里已经是《谷歌数据收集》第五章的翻译，该研究由范德比尔特大学的软件系统专家、研究员和教师道格拉斯-C-施密特教授的团队阐述。如果你错过了，你可以找到以前的章节，已经在... 阅读更多 这里已经是《谷歌数据收集》第四章的翻译，该研究由范德比尔特大学的软件系统专家、研究员和教师道格拉斯-C-施密特教授的团队阐述。如果你错过了，你可以找到以前的章节...... 阅读更多 我们很高兴和荣幸地欢迎Stéphane Bortzmeyer，他在相当的技术问题上结合了高水平的能力，使复杂的事情相当清晰。我们感谢他在这篇文章中向我们解释......阅读更多 这里已经是《谷歌数据收集》第三章的翻译，该研究由范德比尔特大学的软件系统专家、研究员和教师道格拉斯-C-施密特教授的团队阐述。如果你错过了它们，你可以找到已经翻译好的前几章。</w:t>
      </w:r>
    </w:p>
    <w:p>
      <w:r>
        <w:rPr>
          <w:b/>
          <w:color w:val="FF0000"/>
        </w:rPr>
        <w:t xml:space="preserve">id 391</w:t>
      </w:r>
    </w:p>
    <w:p>
      <w:r>
        <w:rPr>
          <w:b w:val="0"/>
        </w:rPr>
        <w:t xml:space="preserve">我们在一个巨大的布罗卡-比利上离开了格雷姆斯，这是一个打破所有界限的疯狂记录，在他的角落里独自降落，那里从来没有人踏上过陆地。曲折的道路，烧毁的逃亡，你能感觉到麦克已经完全放开了自己，只是抛出了他喜欢做的事情，即使这意味着严重走火入魔，而且听起来不像其他人。在疯狂的制作人的武装下，在钻石上投掷钻石，这张唱片在我的耳膜上产生了小小的影响。格雷姆斯一年来并没有安于现状，他为我们带来了大量的亮相、壮举和视频，还有一张以 "Pour ma paire de Jordan "为名与Entek和MiM合作的Baston Lp，这一定震撼了不止一个伦敦的地下室。正如Grems在一年前的采访中告诉我的（非常谨慎的自我宣传链接），与Disiz La peste的唱片正在制作中。迪斯兹，我不打算通过介绍他来侮辱你。但他已经和Grems合作了很长时间（Rouge à Lèvres projo，以及过去几年中其他一些令人瞠目结舌的出现）。 而Klub Sandwich，除了两个Mc，就是两个制作人。Son Of Kick，在我看来是由Broka Billy发现的，此后他又推出了Playing The Villain和其疯狂的剪辑，或与Grems &amp; Disiz合作的优秀Guacha（还有一个极好的剪辑Sm，Revolution B ）。此外，Son Of Kick在他的业余时间以Micro Coz的名义行事，我们希望能更多地听到他的声音。 (有一天和Grems一起做一张小Lp？) 为了完成这个团队，Simbad，也是你们真正由于Broka Billy而发现的（真的），他今年也因为和Lefto的这张Worldwide Family唱片而被大家所关注，在所有好的奶油店中出现，甚至在日本的唱片店的货架顶端。Valcheux。我们想知道这个词的背后是什么。而在瓜查之后，这些人似乎都喜欢狂野的西部。Valcheux是一个又大又丑的家伙，他的目标是一个在录制期间走进录音室的丑陋女孩。而她被打脸了，这位女士。但笑话的幽默和痰液化解了言语攻击的无偿一面。因此，迪斯兹以超音速模式抛出他的句子，充满了典故，同时给人以戴着太阳镜和一杯马提尼酒在泳池边的印象。"她没有卡住，她有淬火/她没有手指，她有淬火/我肯定如果她得到肯为她，那就是圣诞节/如果你告诉她你对她好，那就是一首诗 "格雷姆斯总是吐出异相，有破碎的句子，残酷的节奏变化和斜向的韵律。"你是我的小虾米/想象一下它有多难，狗爬式/我的鸡巴去哪里了？ 我不想知道......"踢球的儿子甚至有他自己的小韵律。这个道具是一个砂砾状的、破碎的线条，很适合麦氏的流动。你对每个人的谩骂都会笑，但对你的良心来说，这个女孩是英国人，这是一个小小的安慰。唱片的前半部分是一连串的bangers。电子乐器、砰砰作响的鼓机、Son Of Kick和Simbad有一个爆炸性。Casse Ta Bouche的名字恰如其分，目标是牙齿。咬住人行道，这样我们就可以用存在感来推动你的头。暴力，合唱，今天是发薪日，你不是</w:t>
      </w:r>
    </w:p>
    <w:p>
      <w:r>
        <w:rPr>
          <w:b/>
          <w:color w:val="FF0000"/>
        </w:rPr>
        <w:t xml:space="preserve">id 392</w:t>
      </w:r>
    </w:p>
    <w:p>
      <w:r>
        <w:rPr>
          <w:b w:val="0"/>
        </w:rPr>
        <w:t xml:space="preserve">我们祝愿你有一个非常、非常好的一年。而且，在2020年再次：支持正在进行的社会运动。发现图像如何纳入意见，报告如何使用小说电影的技术等。图像和媒体教育活动表（与儿童/年轻人一起进行）。提出问题，调查，理解......网络空间，以图像和声音呈现欧洲年轻人的梦想，并关注媒体对年轻人的描述。链接到图像、媒体和数字扫盲领域的各种有用网站...</w:t>
      </w:r>
    </w:p>
    <w:p>
      <w:r>
        <w:rPr>
          <w:b/>
          <w:color w:val="FF0000"/>
        </w:rPr>
        <w:t xml:space="preserve">id 393</w:t>
      </w:r>
    </w:p>
    <w:p>
      <w:r>
        <w:rPr>
          <w:b w:val="0"/>
        </w:rPr>
        <w:t xml:space="preserve">复杂的、丰富的、非典型的，Pierre H�bert的作品令人印象深刻。在这套三张DVD中包含了20多部电影：抽象短片、政治电影、来自多学科的实验，以及第一部由NFB制作的长篇动画片：《人类计划》。皮埃尔-赫伯特（Pierre H�bert）是2004年阿尔伯特-特西耶奖（Albert-Tessier Prize）的获得者，他为我们提供了现代电影艺术最独特的表现形式之一。如有任何要求或问题，请联系我们</w:t>
      </w:r>
    </w:p>
    <w:p>
      <w:r>
        <w:rPr>
          <w:b/>
          <w:color w:val="FF0000"/>
        </w:rPr>
        <w:t xml:space="preserve">id 394</w:t>
      </w:r>
    </w:p>
    <w:p>
      <w:r>
        <w:rPr>
          <w:b w:val="0"/>
        </w:rPr>
        <w:t xml:space="preserve">要做到这一点:- 第1步：点击这个注销链接 - 第2步：点击这个链接，重新设置你的密码。- 第3步：在收到的电子邮件中，点击链接以激活收到的新密码。- 第四步：你现在可以用新的密码正常登录（登录后不要犹豫，可以修改密码）--帮助：工作立法！......在网上，你写'工作2250小时'，你会得到法律详细规定每个雇主每年工作时间的地址每年最多2250小时。这是不包括48小时/周的CP。超过这个时间，你可以拒绝，而雇主无法补救。保育人书面同意超过最高工作时间（4个月内每周48小时），但每年不得超过2250小时的工作。拒绝超过这个期限不能成为解雇的理由。 在合同中注意，如果你超过这个配额（48小时/周和/或2250小时/月），你要知道并接受它！否则在控制的情况下就不好了，这是 "当局 "建议的唯一主动 "游行"...4i 12-03-2008 23:45:07 Re: 工作立法！！！在接受（超过h）和控制的税收的情况下......你是指数作为assmat看到你撤回20％的abbatement和与罚款dixit的法学家的咖啡......然后尽可能多的reflechir和计算，是值得的成本！！！超过2250h的父母被持有，从事另一个人.... lulu54 Re: 工作立法！！！我不知道我是否能做到，但我相信我可以做到......我不知道我是否能做到......我不知道我是否能做到......我不知道我是否能做到......我不知道我是否能做到......我不知道我是否能做到......。我仍在等待他们对我们申报的年度减免的明确答复，以确保我们不会失去这一优势......如果是兄弟姐妹，那就很快了，因为这是一个与雇主相关的配额，而不是每个孩子......这里是:2006年5月29日关于适用于产妇助理和家庭助理的劳动法规定的法令 该法令最晚于2006年9月1日适用。关于母亲的助手......。- 定义和确定最低限度的维护津贴：9小时护理的最低保障额度的85%。集体协议中没有规定这种津贴的零碎性质：法令和集体协议之间的差异仍有待澄清。- 食物津贴的数额由家长和儿童看护人商定。- 强制提及的书面劳动合同：澄清各方的权利和义务，以防止困难和冲突。- 固定的最低时薪：0.281 x SMIC（0.281 = 2.25/8）。 lulu - 每日休息11小时，可因与工作或父母健康有关的原因而减免。- 每周工作时间超过45小时的，有额外工资。- 保育人书面同意超过最高工作时间（4个月内每周48小时），但每年不得超过2250小时。拒绝超过最长工作时间不能成为解雇的理由。- 如果没有与不同的雇主就休假日期达成协议，保育员可以在3月1日前通知雇主，自行确定休假日期：夏季4周，冬季1周。更多信息: - 2006年5月29日第2006-627号法令，关于《中华人民共和国刑法》的规定。</w:t>
      </w:r>
    </w:p>
    <w:p>
      <w:r>
        <w:rPr>
          <w:b/>
          <w:color w:val="FF0000"/>
        </w:rPr>
        <w:t xml:space="preserve">id 395</w:t>
      </w:r>
    </w:p>
    <w:p>
      <w:r>
        <w:rPr>
          <w:b w:val="0"/>
        </w:rPr>
        <w:t xml:space="preserve">首批运行Windows 10的ARM电脑的20小时自主权 自主权、自主权和更多的自主权：这是高通公司的座右铭，在其技术峰会上，高通公司揭开了首批配备骁龙835系统芯片的运行Windows 10电脑的面纱。所有高端安卓智能手机引擎盖下的相同引擎。而这使这些新设备有20小时的自主权。微软甚至吹嘘说，没有什么比一个星期的工作更重要的了！。除了处理器之外，这些计算机的共同点是它们都集成了一个LTE天线，使它们能够始终连接到网络。这些计算机不仅没有风扇，而且更轻、更紧凑。在这次夏威夷聚会上展示的 "移动PC "中，惠普推出了Envy x2，这是一款混合型机型，一半是笔记本电脑，一半是平板电脑（背光键盘可以拆开）。它有一个12.3英寸的显示屏，分辨率为1920 x 1080，8GB内存和256GB存储。该型号包括一个脚架，重量为700克，厚度为6.9毫米。华硕通过NovaGo提供了一种更传统的笔记本电脑形式。它有一个13.3英寸的1080p屏幕，4至8GB的内存和64至256GB的存储。有两个USB-A 3.1（第一代）端口，一个HDMI输出和一个microSD插槽。该PC机箱重1.39公斤，厚度为14.9毫米。奇怪的是，这些电脑运行的是Windows 10 S，即用于教育的 "阉割 "版本的操作系统。不过，可以花点钱升级到Windows 10 Pro。华硕将以599美元（4GB内存）和799美元（8GB）出售NovaGo。惠普没有定价信息，但Envy x2可能会比NovaGo更贵。而且它将在春季上市销售。这两台电脑将由其他型号加入（例如，我们正在等待来自联想的消息），在Windows 10上运行，与罪恶的记忆中的Windows RT不同，该操作系统的 "历史 "应用程序也是兼容的（除了Windows应用商店的那些）。性能还有待欣赏。去年，在宣布Windows 10的这个新平台时，微软和高通公司在骁龙820（835的前身）上演示了操作系统和Photoshop（以上视频）。"我本来想写 "洒水车"，但我不想搞砸，我在其他讨论中要处理的事情够多了?与讲师的不同之处在于，我没有假装给任何。我的意思是，当你带着虚假的优越感来上课时，最好能掌握你的主题。@thebarty "当我看到每个人都预测苹果将转向其Ax处理器，而你，Cyrano，认为苹果将是x86处理器上的最后一个" Unix/linux已经在ARM上存在了一段时间 Android已经在ARM上存在了 Windows现在也在ARM上 苹果可能有一天会将其Mac转向ARM，但事实是，苹果甚至不是最后一个，而是仍然在起跑线上。@C1rc3@0rc Unix/linux存在于ARM和x86上 Windows存在于ARM和x86上 MacOS存在于x86和...正在发生的是对普通大众的硬件抽象。这是一件好事，ISA最终并不重要。 不要忘记，苹果是最早开始放弃 "英特尔 "的公司之一......在iOS！;)@L4P 但是很好</w:t>
      </w:r>
    </w:p>
    <w:p>
      <w:r>
        <w:rPr>
          <w:b/>
          <w:color w:val="FF0000"/>
        </w:rPr>
        <w:t xml:space="preserve">id 396</w:t>
      </w:r>
    </w:p>
    <w:p>
      <w:r>
        <w:rPr>
          <w:b w:val="0"/>
        </w:rPr>
        <w:t xml:space="preserve">你好！!你的周末过得好吗？今天我建议你发现我在Polishinail上买的Golden Rose品牌的指甲油。它是第42号，属于丰富色彩系列的一部分。这是一种充满银色颗粒的美丽蓝色，赋予它巨大的魅力，而且我发现它更不常见。有时我觉得它的颜色有点像蓝灰色。由于其良好的质地和宽大的刷子，它很容易涂抹，1到2层就有不透明度（我涂了2层薄薄的），而且干得很好。这就是这个美丽的金玫瑰n°42：那么你喜欢这种蓝色清漆吗？明天我将向你推荐我为它做的一个装饰，希望你会喜欢!谢谢你的访问，明天见!亲亲漂亮的阴影😉谢谢你Muffin 🙂biz 它是崇高的！谢谢你，很高兴在这里看到你 🙂Hi Melyne，它超级漂亮 🙂亲亲谢谢你 🙂亲亲Cuckoo Melyne，它超级漂亮，只是在我喜欢的色调。我迫不及待地想看到你的装饰。我想你会喜欢这个😉亲吻杜鹃，我亲爱的！！哦，我觉得他非常漂亮，这个小家伙！！你的照片把他表现得非常好!!!! big bizz cuckoo！！很高兴你喜欢他，谢谢你给我的照片，这是一种乐趣！！亲吻杜鹃！他是如此美丽！商业谢谢你^^杜鹃，他很可爱，我真的喜欢这个阴影。有趣的是，你认为它是灰色的，我认为它是丁香色。我很想知道你是如何装饰它的......嗨！我很高兴你喜欢它！你知道我有时对颜色有问题 :p 但你是对的，我认为它也有丁香花的味道 🙂 很好的颜色！我很喜欢。讨厌看到它的装饰。 吻我的美女。很高兴你喜欢它 🙂 吻 布谷鸟我的美女 ^^ 它非常漂亮 ^^ 我有它，但那是以前的事了 lol!我认为它不适合我 ^^ "非常好^^我迫不及待想看看你在上面做了什么^^亲亲哈是吗？ 我很喜欢🙂谢谢小姐！亲亲杜鹃这是一款很好的抛光剂，我喜欢亲亲杜鹃！谢谢你！亲亲很好，我喜欢它彩虹色的一面。谢谢你，是的，它不太常见，这是我喜欢的🙂亲亲杜鹃！谢谢你。非常好，照片也一如既往的好！我很喜欢。你在哪里找到这个小指甲油的？ 🙂布谷鸟！非常感谢你 🙂我在Polishinail上买的，我把它放在文章里 😉布谷鸟我当时一定漏了一行，因为我看了文章。不是杜伊抱歉！别担心，这不是什么大问题^^杜鹃，他超级漂亮，我喜欢他的小亮片！很高兴你喜欢他，玛丽 🙂亲亲华欧，他很美!你的照片是对他的赞美!谢谢你，谢谢你的照片，这是我的荣幸！！亲亲 Pingback: 指甲艺术编织的金玫瑰42 | melyne-nailart 超级漂亮 🙂 谢谢你的他，Aurélie 🙂你的照片是崇高的Melyne。很高兴你喜欢它 🙂 来自罗马尼亚的吻 很高兴在这里看到你 🙂 也很高兴我的照片很讨人喜欢，我努力做到最好。哦，是的，我非常喜欢这款指甲油！！商业上很快就会见到你 🙂它很美*-* 是的，我同意你的观点 🙂 吻 它很美很美，我很喜欢 😉 谢谢你 🙂 吻 我在博客上很荒唐，但我总是看你的奇迹......非常好的这一个</w:t>
      </w:r>
    </w:p>
    <w:p>
      <w:r>
        <w:rPr>
          <w:b/>
          <w:color w:val="FF0000"/>
        </w:rPr>
        <w:t xml:space="preserve">id 397</w:t>
      </w:r>
    </w:p>
    <w:p>
      <w:r>
        <w:rPr>
          <w:b w:val="0"/>
        </w:rPr>
        <w:t xml:space="preserve">地平线上没有一辆车，目之所及，道路畅通无阻，但十字路口的小人灯却是红色的。德国公民将站在那里，在零下5度的气温下受冻，等待绿灯。敢于打破这条来自莱茵河对岸的黄金规则的人（我）有祸了！我的读者--你们说法语，所以你们可能是法国人，或比利时人，或塞内加尔人，或马提尼克人，或马达加斯加人，甚至是魁北克人。我相信这篇文章会触动你那颗敏感的心，它和我一样，喜欢违反城里的交通法规。如果你是瑞士人，我请求你的宽容。到达柏林的法国人总是嘲笑德国人的纪律，而日耳曼人则对高卢人的无礼感到不快。我不止一次在红灯时被人用臭眼看，一位母亲甚至把我叫去，声称我是 "她孩子的坏榜样"。虽然我不止一次地告诉自己，这位女士是对的，但我的法国人基因使我无论指示灯的颜色如何，只要道路畅通，都要过人行横道。但是，这种传说中的日耳曼式的自律从何而来，它使许多德国城市看起来像拥有闪亮的屋顶和抛光的花园的Playmobil村庄？让我们记住，列宁说："唯一不会发生革命的国家是德国。因为有 "禁止在议会前的草坪上行走 "的标志。即使在柏林，一个由朋克、吸毒者和艺术家组成的城市，你也会对垃圾进行分类，你会让你的狗在水沟里撒尿，你也不会用自来水洗碗。在你住的地方，我相信人们随时都会过马路，只要有车不盯着，穿制服的人身边没有一本书的停车罚单。在柏林，当Ampelmännchen（柏林著名的红绿灯小人，因其时髦的设计而闻名于世）亮起红灯时，德国人要敢于穿过人行横道，那就需要核警报。想想看，像我这样的西拉诺和德帕迪约的同乡，她可以随时穿越。在这里，我骑着自行车，以装载大篷车的速度从阿姆斯特丹骑到伊比沙岛，所以基本上是步行。交通信号灯即将变红，我环顾四周，向右看，向左看，哦，没有人，我们走吧，我的朋友们，我高兴地走在前面，一点点地闯着德国的红灯，尽管我的视野里有那辆漂亮的绿白相间的警车。这么说吧，我的冒犯似乎是小事一桩，小事一桩，如果我敢这么说的话。对我来说，警官们似乎不太可能对一个戴着绒球帽的金发女孩的案件感兴趣，她骑着一辆儿童三轮车大小的自行车，在一个非常安静的角落以2公里/小时的速度行驶。两个系着腰带的官员从面包车上下来，要求我出示证件，并对我进行了十分钟的训话。记住我的美国朋友詹姆斯的戒律（"在德国，在证明无罪之前，你是有罪的"），我保持低调，对绿色制服告诉我的一切谦卑地回答 "是的，是的，你是对的"。我告诉自己，只要给我一个警告就可以了，就像我在老家对（几乎）任何警察那样。嗯，没有。罚款</w:t>
      </w:r>
    </w:p>
    <w:p>
      <w:r>
        <w:rPr>
          <w:b/>
          <w:color w:val="FF0000"/>
        </w:rPr>
        <w:t xml:space="preserve">id 398</w:t>
      </w:r>
    </w:p>
    <w:p>
      <w:r>
        <w:rPr>
          <w:b w:val="0"/>
        </w:rPr>
        <w:t xml:space="preserve">ERP Mid Cegid 合并 合并和报告软件 在管理你的合并和报告过程中获得效率和生产力。易于使用 在合并和报告过程的每一步指导下，使用一个直观的解决方案，并通过我们简单和说教的合并和报告软件，实施顺利的流程。风险控制 通过选择Cegid Consolidation，保证你的法律合规性，充分控制风险。自由和安全 有了Cegid云，你就可以摆脱IT限制和财务负担了。以透明的方式从Cegid整合解决方案的发展中获益。只需满足法律要求，就能安心地管理你的业务。 提交合并账目是上市集团的一个强制性步骤，而且越来越多地成为外部控制下的集团的一个强制性步骤。25年多来，我们一直为合并商和财务经理提供专业的解决方案，帮助你以最佳方式管理你的业务。通过高性能的合并和报告软件，在较短的时间内，在控制预算的情况下，满足您制作合并账目和财务报告的需要。与你的生态系统建立信任关系 在一个不确定的经济环境中，绝大多数投资者需要合并账户进行分析。财务信息的沟通成为企业发展的一个绝对的竞争优势。将你的综合账户自信地传达给金融家，以提供获得贷款所需的担保。通过产生可由你的利益相关者直接用于分析你的结果的指标来保证巩固过程。新的国际财务报告准则16：租赁的新时代 国际标准化意味着集团财务管理的重大变化，特别是在编制合并账目方面。国际会计准则*和国际财务报告准则**准则对财务信息的收集、分析和传播产生影响。在一个日益合法化的背景下，专业的Cegid合并解决方案使您能够- 轻松处理你的IAS-IFRS 16相关问题。- 在一个敏捷和可靠的工具上管理和集中你的租赁和融资合同。- 链接你所有的子公司，无论它们在世界何处，无论使用何种货币或语言。- 轻松分享和管理财务信息。*IAS=国际会计标准 **IFRS=国际财务报告标准在符合标准的情况下，轻松地管理你的报告和数据处理过程。因此，无论你的合并是强制性的还是自愿性的，在控制成本和控制期限内进行合并 - 自动化并使你的财务信息生产更可靠 - 优化你的活动并管理相关风险 - 为你的集团提供一个模块化和可扩展的解决方案 由于先进的报告功能和建议的仪表板，你可以随时了解你的集团的表现。通过简单、直观和强大的指标来促进和加速你的决策，你可以从任何地方轻松访问。- 统一你的管理和合并报告 - 分析你的业绩和准备你的预算 - 无论你在哪里都能实时试行你的活动 - 快速起草专业、安全和完全可定制的财务报告。将分析结果所需的财务信息轻松地传达给你的合作伙伴。- 简化财务报告程序 - 共享和分发财务信息</w:t>
      </w:r>
    </w:p>
    <w:p>
      <w:r>
        <w:rPr>
          <w:b/>
          <w:color w:val="FF0000"/>
        </w:rPr>
        <w:t xml:space="preserve">id 399</w:t>
      </w:r>
    </w:p>
    <w:p>
      <w:r>
        <w:rPr>
          <w:b w:val="0"/>
        </w:rPr>
        <w:t xml:space="preserve">成为或不成为......生态，这就是每时每刻折磨我的问题：在超市结账时，在我的屏幕后面，在我的水槽前，在我的旅途中......生态，一个如此有希望的主题......如此有可能让我出冷汗！"。我是唯一的一个吗？我最终决定回到这里，分享我的感受，并希望能找到其他可怜的人，他们和我一样，由于猜想和质疑，几乎最终会不断怀疑......它可以从一无所有开始，就像这样......星期三早上。前门有可疑的噪音。门在摇晃，房子在摇晃，我在摇晃。GrrrGrrrGrrr TCHVVVVVV VVV KSSSKSSS...PLOAF。我仍然被吓坏了。仅此而已。沉默又回来了。我屏住呼吸。几分钟后，我敢于在走廊里四处张望。电话簿躺在入口处的水泥砖上（很漂亮，不是吗？我在那里站了一会儿，被那东西的大小吓呆了。邮递员是怎么把这东西从我们信箱的小槽里弄出来的？我突然产生了一个奇怪的想法，想到邮递员的可怜的妻子，我血脉喷张，但是，呼，我想起我们的邮递员是一个女邮递员（像一个作家，该死的*），这可能会引起其他问题，他决心把一个大东西装进一个小东西，但这一次，我决定保持专注 - 我们不会迷失在我们的想法中，维吉妮，请 -。于是我拿起电话簿，准备把它和去年的电话簿放在一起，在回到我的小工作之前，我为自己没有再次迷失在无用的考虑中而感到自豪。但当我拿起它时，我的目光被封面所吸引，对于一本黄页杂志来说，它的白色很奇怪。"最后一版"。最后一版？是的，维吉妮，上面写着，白底黑字，很好，你能读懂；我们现在继续吧？嗯，好的。但还是......最后一版？你去吧。在这里，我们走了。这就是一切。电话簿......就在那里，我的生态思想的线索被启动......内心的对话开始了。"内心的对话开始了："哦，是时候了，所有的纸，所有的树，所有的废物，每年都是如此，地球已经一团糟了！"。然而，我不知道为什么，我还是觉得有点怀念。我不禁要问，现在没有黄页，会是什么样子呢？"你是傻子还是什么？在过去的10年里，我们始终如一。哼哼。没有错。就像几乎所有的事情一样，伟大的互联网，我们的救世主，会告诉我们最近的眼科医生或灵媒的号码，同时拯救成千上万的树木不被砍伐。很好。我怎么能这样问自己呢？然后就像这样继续下去....然后我又想起了昨天。咣当，我在这里，陷入了我的生态思想的更深处。这是第二层。看过《盗梦空间》的人就会明白。(虽然我个人还不确定我是否弄明白了）所以我在说，就在昨天我二十岁的时候，我按照这个过程找了一个美容师--没有成功，但这是一个细节，然后头发是暖的，冬天来了。我有没有想过要打开电话簿？一点也不。</w:t>
      </w:r>
    </w:p>
    <w:p>
      <w:r>
        <w:rPr>
          <w:b/>
          <w:color w:val="FF0000"/>
        </w:rPr>
        <w:t xml:space="preserve">id 400</w:t>
      </w:r>
    </w:p>
    <w:p>
      <w:r>
        <w:rPr>
          <w:b w:val="0"/>
        </w:rPr>
        <w:t xml:space="preserve">你在中学的最后一年，正在准备ST2S高中毕业考试，以期参加护理考试。同时为学士学位和考试做准备。一种节省时间的方法。你在最后一年参加你的竞争性考试。ST2S bac是为那些对健康和社会领域的职业感兴趣的年轻人设计的：应用于社会科学的普通文化课程涉及法国人口的健康和社会福利状况、公共卫生政策以及健康和社会设施和机构。ST2S学士学位中存在的主题是非常多样和众多的。它们通常包括护理考试的主题，例如文化、融合、休闲、健康政策、当前的社会关系概念、养老金的融资、公共卫生、虐待儿童、自主权问题、与互联网和社会网络相关的新技术对社会生活的影响、青少年、青年和教育的发展....。见100个主题的索引。文化G：构成健康和社会文化的主题每年都会根据当前事件进行更新。要想在ST2S考试中取得成功，就必须了解所有的题目，而不是知识的积累，或简单的常识性MCQ。简而言之，可以说每个候选人都必须能够解决正确的问题，比方说与一个问题有逻辑联系的真正的问题！这也是我们的目标。注意：与某些考生的想法相反，通过ST2S bac的 "补习 "已经不够或不充分。那就真的有点太简单了!Bac的陪审团期望尊重一个非常精确的方法。我们的考试准备工作通过100多个改编的培训视频为你提供了满足这些期望的手段。Bac ST2S的远程学习课程以视频课程和法语测试（总结、论文、综合）为基础，使你能够预测你未来的考试。</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docId:90B6E516D6654D6898E2A23957CDEB73</keywords>
  <dc:description>generated by python-docx</dc:description>
  <lastModifiedBy/>
  <revision>1</revision>
  <dcterms:created xsi:type="dcterms:W3CDTF">2013-12-23T23:15:00.0000000Z</dcterms:created>
  <dcterms:modified xsi:type="dcterms:W3CDTF">2013-12-23T23:15:00.0000000Z</dcterms:modified>
  <category/>
</coreProperties>
</file>