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Har vi köpt tillräckligt ännu? Författaren och filosofen John Ralston Saul följer hur vi i västvärlden har blivit Walmart-samhällen, med massor av saker och inte mycket substans. Vi har köpt oss hit, och vi kan ta oss ut härifrån. John Ralston Saul har all rätt att säga "Jag sa ju det". Han låg långt, långt före när det gällde att inse att den internationella finansiella modell som han kallar "globalism" var ohållbar. Nu när den kollapsar skulle man kunna ursäkta lite självbelåtenhet. Men fråga honom om han känner sig rättfärdigad och han är långt ifrån självbelåten. "Tja", säger den 65-årige kanadensiske romanförfattaren och essäisten, "det är en ganska usel upprättelse. "Ja, jag hade rätt och jag har haft rätt sedan början av nittiotalet, och det har blivit precis som jag befarade, men det finns inte mycket glädje i allt detta." Det faktum att andra nu i stort antal har kommit till insikt om problemet är inte särskilt tillfredsställande i avsaknad av en lösning. "Det som är beklämmande är vårt systems oförmåga att reagera", säger han. Han konstaterar att de personer som utarbetade det dysfunktionella ekonomiska systemet nu är de som har fått i uppdrag att åtgärda det. Och även om de lösningar som de föreslår kan tjäna till att befästa dem och deras intressen, är de i slutändan ohållbara eftersom de är giftiga för samhället i stort. Saul tog lite tid från sitt mångsidiga besök i Australien - han deltog i Melbourne Writers Festival i egenskap av ordförande för PEN International, han hade en ny roman att marknadsföra, och han höll tal om ekonomin - It's Broke: How Can We Fix It? -- för att förklara lite mer för Global Mail . Vi började med tröskelfrågan: Om systemet är trasigt, vem har då gjort det? "Jag tror att vi alla har gjort det, egentligen. På 1970-talet uppstod en kris och de människor som hade satt ihop samhället under de föregående 50 åren kunde inte hantera krisen. De misslyckades - keynesianerna misslyckades. Och det fanns dessa marginella människor som satt runt omkring, som skrattades åt som dåliga ekonomer, och de kastade sig in i bräschen och tog över." "Så man kan skylla på de människor som rusade in och fyllde tomrummet eller så kan man skylla på de människor som var där och inte tog itu med krisen. Du kan skylla på dig och mig eftersom vi inte gjorde något för att se till att de inte kunde göra allt detta." Det är dock uppenbart att Saul främst skyller på de människor som fyllde tomrummet, de människor som kallade sig neoklassiska eller nyliberala ekonomer och som han kallar för neokonservativa. Efter krisen på 1970-talet kom deras åsikter - förespråkande av frihandel, öppna marknader, privatisering och avreglering, mindre regering och en större roll för den privata sektorn - snabbt att dominera det politiska tänkandet. Han kallar denna idé om en avreglerad internationell marknadsplats, där varor och finanser reser mycket lättare över gränserna än människor, för "globalism". Enligt Saul var förespråkarnas hegemoni så fullständig att till slut "alla, oavsett om de är Labour- eller liberalister eller socialdemokrater eller vad som helst ... antog deras språk". Ännu i dag säger han: "Det största problemet vi har är att vi inte har någon [i en maktposition] på den demokratiska/humanistiska sidan som tror att det är möjligt att erkänna att man har fel och att ändra riktning." Globalismen, hävdade Saul länge, försvagade nationalstaterna i ekonomins namn och tog bort medborgarnas demokratiska makt att bestämma över sin framtid. Detta var kanske lite teoretiskt, åtminstone när det gällde de stora utvecklade länderna - även om det var bekant för dem på andra håll, till exempel i Asien och Latinamerika - fram till relativt nyligen. Men nu, med företag som har samma demokratiska rättigheter som människor i Amerika, där bankerna räddas men inte husägarna, där obligationshandlarna i serie plockar ut europeiska nationer, och där medborgare i länder som kämpar överallt i allt högre grad är föremål för externt påtvingade finanspolitiska restriktioner, har Sauls förutsägelse blivit oroväckande verklig. "Vi har nu haft 40 år eller så av neokonservatism, globalism ... och det är uppenbart att de gör ett mycket dåligt jobb och befann sig i en mycket djup kris och de har absolut ingen aning om vad de ska göra", säger han. Och han säger att det inte finns "ett enda exempel i historien" på att åtstramningar har gett resultat.</w:t>
      </w:r>
    </w:p>
    <w:p>
      <w:r>
        <w:rPr>
          <w:b/>
          <w:color w:val="FF0000"/>
        </w:rPr>
        <w:t xml:space="preserve">id 1</w:t>
      </w:r>
    </w:p>
    <w:p>
      <w:r>
        <w:rPr>
          <w:b w:val="0"/>
        </w:rPr>
        <w:t xml:space="preserve">Fel ..Kunde inte läsa in samlingen "App_Web_4giibxae". Kontrollera att den är kompilerad innan du går in... Jag har utvecklat en webbplats i ASP.NET 2.0 och den fungerar bra på min utvecklingsserver (den lokala servern har endast installerat ASP.NET 2.0). Sedan har jag publicerat denna webbplats. Jag laddade upp den publicerade kopian till vår produktionsserver (delad server). När jag försöker komma åt min indexsida får jag följande felmeddelande Could not load the assembly 'App_Web_4giibxae'. Se till att den är kompilerad innan du öppnar sidan. Jag använder en masterpage för alla andra sidor och även några klassfiler. Jag sökte detta fel på Google och hittade ett av problemen och lösningen är... om två versioner av ASP.NET installeras (ASp.NET 1.1 och ASP.NET 2.0) och inte skapas en separat pool i IIS 6.0 för varje version och tilldelas varje applikation så kommer detta fel att uppstå. Jag kontaktade min webbhotellleverantör och de säger att de har en separat pool för varje version och att några andra kunder också har installerat en webbplats som är utvecklad i ASP.NET 2.0 och att de inte har några problem och att deras webbplatser fungerar bra. Jag laddade också upp min publicerade version av webbplatsen till en annan maskin och ASP.NEt 1.1 och ASP.NET 2.0 är installerade på den maskinen och IIS 5.1 körs på den maskinen. Jag vet inte hur man skapar separata pooler i IIS 5.1 och kan vi skapa pooler i IIS 5.1 för att testa detta. Om vi inte kan skapa separata pooler i IIS 5.1. Hur löser vi då problemet i IIS 5.1? Jag är förbryllad..Kan du hjälpa mig att lösa detta problem? Detta är mycket brådskande ..Jag kommer definitivt att uppskatta all din hjälp. Tack i förväg Faisal. N distribuera mutliple applikationer iis ^^^^^^^^^^^^^^^^^^^^^^^^^^^^^^^^^^^^^^^^\\... Glöm inte att klicka på "Markera som svar" på det inlägg som hjälpte dig. Re: Error ..Could not load the assembly 'App_Web_4giibxae'. Se till att den kompileras innan... Jag ber verkligen om ursäkt för förseningen eftersom jag inte kollat detta forum de senaste månaderna. Den enkla lösningen som jag kan ge dig är...Publicera din webbplats genom att högerklicka på webbplatsen i Solution Explorer. Kopiera sedan alla filer från katalogen där din publicerade plats. Kopiera dessa filer till din rotkatalog (kopiera inte själva mappen för webbplatsen...bara filer från katalogen) och se om det löser ditt problem. Den andra lösningen är ... Skapa en virtuell katalog och peka denna virtuella katalog till din programkatalog. Hoppas att detta löser ditt problem. Vänligen återkom till mig om problemet kvarstår ^^^^^^^^^^^^^^^^^^^^^^^^^^^^^^^^^^^^^^^^\\\.... Glöm inte att klicka på "Markera som svar" på det inlägg som hjälpte dig. Re: Error ..Could not load the assembly 'App_Web_4giibxae'. Se till att den kompileras innan... Jag har också samma problem, jag bygger en webbapplikation i asp2.0 och publicerar den, sedan gjorde jag en virtuell katalog på servern, sedan laddar jag upp alla filer och bin-mappen också. Jag ändrar också asp.net-versionen från 1.1 till 2.0 på värdservern: Error ..Could not load the assembly 'App_Web_4giibxae'. Se till att den är kompilerad innan... Har du distribuerat din applikation i IIS 6.0? Om så är fallet kan problemet bero på applikationspoolen. Om du har installerat både .NET-ramverket och ASP.NET 1.1-programmet måste du skapa en separat programpool och konfigurera dina programversioner i enlighet med detta. I följande Microsoft-artikel kan du läsa om hur du skapar och konfigurerar programpooler i IIS 6.0. Re: Error ..Could not load the assembly 'App_Web_4giibxae'. Kontrollera att den är kompilerad innan... Du kontrollerar att din virtuella katalog körs som ett program genom att gå in i IIS-hanteraren (Start &amp;gt; Run &amp;gt; inetmgr) och högerklicka på din virtuella katalog.  På huvudfliken ("Virtual Directory") finns en textruta "Application Name" och en knapp som säger "Create" om den virtuella katalogen inte redan är inställd som en applikation.  Klicka på den så bör den ändras till "Remove".  Jag tror att det var det han gjorde för att lösa problemet.</w:t>
      </w:r>
    </w:p>
    <w:p>
      <w:r>
        <w:rPr>
          <w:b/>
          <w:color w:val="FF0000"/>
        </w:rPr>
        <w:t xml:space="preserve">id 2</w:t>
      </w:r>
    </w:p>
    <w:p>
      <w:r>
        <w:rPr>
          <w:b w:val="0"/>
        </w:rPr>
        <w:t xml:space="preserve">ANTAGANDETAL 2012 Jag vill först och främst tacka er för att ni har gjort detta möjligt. Det här var inte jag. Det var du som gjorde det. Vi kan gå framåt tillsammans som ett resultat av detta. Vi har en stor mängd arbete att göra, Amerika. Ja, vi har åstadkommit mycket. Vi har lyckats implantera ett cyborg-babianhjärta i en människa och sedan gjort den mannen till fotbollstränare för Ohio State University. Vi har klarat av den värsta stormen i vår tid, den stora Real Good Times-tyfonen 2011. För över fyrtio år sedan gick människan på månen för första gången. Men inom de närmaste fyra åren kommer en häst att leda Tennessee till en SEC East-titel. Hans namn är Mantequilla, och han har ingen tid för rekryteringsrestriktioner. Vi svor att de som motsatte sig frihet med tyranni och våld skulle jagas, oavsett var de gömde sig och oavsett var de flydde. Under en kall natt i Pakistan höll vi det löftet. Rättvisan fann Craig James, precis som den finner alla dem som försöker dra in världen i mörkret. Men vi måste gå vidare. Det återstår så mycket att göra och så lite tid. Vi kommer inte längre att vara rädda för fjärde och tredje från motståndarens 37-yardslinje. Vi kommer att omfamna våra grundares värderingar, som aldrig krävde ett dragspel på tredje och evigt. Det är en jävligt brittisk skit. Gary Danielson: spring. Börja springa nu. Vi kommer att fortsätta att främja hårt arbete genom att stödja småföretag. Några av våra bästa vinstdrivande företag drivs av dvärgar. Den här nationen behöver fler Nick Sabans - ja, måste ha fler av dem - för att blomstra. Försvarsutgifterna kommer att ökas inom alla konferenser, och åtgärder kommer att vidtas för att se till att Art Briles inte bara spenderar allt på Twizzlers igen. UConn, ni har sålts till CFL. Ni får ingen del av intäkterna och Jordan Jefferson är nu er startspelare. Utbildning kommer att fortsätta att vara vårt starkaste hopp för framtiden. Våra idrottsstudenter kommer inte längre att tillåtas ta falska kurser och få betyg för att de inte har gjort något arbete. De kommer att hållas ansvariga och tvingas köpa provsvar från Internet som alla andra. Vi kommer att fortsätta att driva på kongressen för att få igenom vårt energilag. Vi KAN sätta Oregons offensiv i en superkollider. Vi KAN se vad som händer, oavsett vad forskarna säger. Chip Kelly vill göra det. Vi vill göra det. Lyssna på deras röster, kongressen, och ge landet den obegränsade kraft det behöver för att kunna ta sig in i 2000-talet. Genom en verkställande order har jag också tvingat Notre Dame att gå med i ACC som fullvärdig medlem och att sluta ljuga för sin präst som helt och hållet vet att de inte bara ligger med konferensen utan också använder preventivmedel för att inte få ett oavsiktligt barn med Florida State. Blodet kommer att rinna ut, och ni kommer inte att betala de juridiska kostnader som ni kommer att få betala för att bara hålla barnet ostraffat och halvt berättigat till community college. Vad gäller byxor? Den tiden är över för oss som nation. Förtryckets byxor är för alltid kastade på historiens golv. Gå fritt och underklädda, eller kanske till och med au naturel så länge man lägger ner en handduk innan man sätter sig. Hälsovården inom collegefotbollen kommer att förbättras när vi uppmuntrar Jarvis Jones och Jadeveon Clowney att gå till NFL, genom att använda en grop täckt med palmblad om vi måste. Jag lovar er också detta: Auburn kommer aldrig, aldrig någonsin att vinna en nationell titel igen. Aldrig. De kan dra åt helvete. Knulla dem så väldigt, väldigt hårt för resten av vår nations eviga, rättfärdiga och storbenta rövare genom denna dåligt ventilerade bordell av en planet. Jag vet att jag inte får säga det som president, men Jesus håll min hand, jag måste bara släppa ut det nu när jag bokstavligen inte har något att förlora och inte behöver oroa mig för återverkningarna av mina handlingar. Nu när jag tänker på det har jag verkligen några alternativ här. Jag kanske förklarar hela stället som en Superfund site och låter skolan flyttas till en rad husvagnar i utkanten av Troys campus. Jag kan göra det, för jag är den förbannade presidenten, och om ni tittar noga i konstitutionen kan jag i stort sett göra vad fan jag vill göra när som helst. Tack för ursäkten, Harvey Updyke. Ni är välkomna för uppgraderingen av faciliteterna, Auburn-studenter. Sug på det, Auburn. Sug det hårt, och sug det för alltid.</w:t>
      </w:r>
    </w:p>
    <w:p>
      <w:r>
        <w:rPr>
          <w:b/>
          <w:color w:val="FF0000"/>
        </w:rPr>
        <w:t xml:space="preserve">id 3</w:t>
      </w:r>
    </w:p>
    <w:p>
      <w:r>
        <w:rPr>
          <w:b w:val="0"/>
        </w:rPr>
        <w:t xml:space="preserve">Vad kunderna säger om att arbeta med Dr Joelle Jag kan få en god natts sömn, vaknar upp fräsch och känner mig verkligen redo att möta dagen! Den största förändringen för mig har varit min energi. Att få reda på att jag har matkänslighet har förändrat min hälsa och mitt liv. Dr Joelle hjälpte mig att ta reda på vilka livsmedel som gjorde mig sjuk och nu är min trötthet, ledvärk och IBS borta. Telefonsamtalen hjälpte mig verkligen att hålla koll på mina framsteg och var så passande med mitt upptagna schema. Dr Joelle är villig att göra det lilla extra för att gå till botten med problemet. Jag rekommenderar starkt att arbeta med Dr Joelle. LW, CMT Dr Joelle kunde hjälpa mig att göra de förändringar jag ville ha i mitt liv. Jag hade tagit hormonersättning i nästan tio år, gått igenom klimakteriet och ville sluta med dem. Jag försökte ta lägre doser av hormonerna och led på grund av värmevallningar, att jag inte mådde bra och känslomässiga upp- och nedgångar. Det var en mycket stressig tid. I dag, efter att ha arbetat med Dr Joelle, har jag slutat med dessa mediciner plus ett par andra. Jag har inte längre några värmevallningar. Jag sover bättre och känner mig bättre överallt. Mitt blodtryck har jämnats ut och jag har inte längre problem med matsmältningen. Det är en känsla av att veta att jag med Dr. Joelles hjälp kan lösa de hälsoproblem jag har. Jag älskade också att bli hörd...... att säga vad jag ville att det skulle hända eller vad jag kände och faktiskt kände att jag blev hörd. Det finns väldigt få människor i den här världen som har gåvan att lyssna och som faktiskt hör vad du säger, även om det inte var exakt rätt sagt. Det är ännu mer sällsynt att den person som hör är den som kan göra något åt det som de har hört dig säga. Dr Joelle har den gåvan. Tack! Jen B Att arbeta med Dr Joelle hjälpte mig att komma till kärnan av mina hälsoproblem och gjorde det möjligt för mig att få ett barn efter många misslyckade fertilitetsbehandlingar. Min man och jag hade försökt bilda en familj i mer än fyra år utan att lyckas. Vi gick igenom infertilitetsbehandlingar och uttömde alla våra besparingar och resurser. Vi var desperata och visste inte vart vi skulle vända oss för att få hjälp. Vi kände båda att vi aldrig skulle få ett eget barn. Dr Joelle tittade inte bara på det klagomål jag kom med den dagen utan gjorde en omfattande historik och upptäckte en koppling som ingen annan hade tänkt på tidigare. Hon hjälpte mig med min kost och gav mig kosttillskott. Nästa sak jag visste var att jag kände mig friskare. Hon gav mig hopp igen. Min man och jag väntar nu vårt första barn. Jag tror att dr Joelle var ämnad att hjälpa oss. Våra liv kommer lyckligtvis aldrig att bli desamma igen. Jag skulle starkt rekommendera Dr Joelle till vem som helst! Jennifer B Jag kan nu äta nästan vad jag vill utan några negativa effekter. När jag började träffa dr Joelle var jag i ganska dålig form med Crohns sjukdom. Läkarna hade inget annat att erbjuda mig än mediciner och jag mådde dåligt. Jag gav mina blodprover till Dr. Joelle och hon utarbetade ett schema med kosttillskott med fullvärdig mat för mig. Efter att ha följt hennes instruktioner började jag må bättre och började få tillbaka min vikt. Jag kan nu äta precis vad jag vill utan några negativa effekter. Jag gillar verkligen Dr. Joelles sätt att hjälpa patienten. Hon är mycket vänlig och tar sig tid att lyssna. Jag är glad att min fru insisterade på att jag åtminstone skulle försöka. Jag rekommenderar starkt att du ger Dr Joelle ett försök. Jim Jag blev förvånad över att jag kände en första förbättring redan efter några veckor! När jag först kom till dig hade jag begränsad kunskap om och förståelse för mina kroniska problem med binjureproblem och sömnlöshet. Min personliga läkare sa att han inte kunde behandla mig för detta kroniska tillstånd och sade att jag var "normal". Jag blev förvånad när jag upptäckte att jag kände en första förbättring på tre veckor! De återstående korrigeringarna tog längre tid att lösa, men med tiden var jag på väg att få mer energi och bättre sömn. Jag tror att ni har gjort en betydande skillnad i mitt liv efter att ha utstått dessa problem i över 20 år och gått många felvägar med många läkare. Jag är för evigt tacksam för din professionella hjälp. Jag tror inte att man någonsin riktigt kan förstå effekterna och de verkliga löftena som du erbjuder förrän man är på mottagarplats av en sådan imponerande logisk och kunskapsbaserad vetenskap i kombination med dina verkliga resultat. Så många människor lovar så mycket och håller aldrig vad de lovar. Ni levererade mer än vad jag någonsin hade förväntat mig. Bill I</w:t>
      </w:r>
    </w:p>
    <w:p>
      <w:r>
        <w:rPr>
          <w:b/>
          <w:color w:val="FF0000"/>
        </w:rPr>
        <w:t xml:space="preserve">id 4</w:t>
      </w:r>
    </w:p>
    <w:p>
      <w:r>
        <w:rPr>
          <w:b w:val="0"/>
        </w:rPr>
        <w:t xml:space="preserve">Featured Movies Har du någonsin haft elever som sagt till dig: "Jag behöver inte matte, jag ska bli musiker!"? Varför inte presentera dem för den världsberömda trummisen Ndugu Chancler, som förklarar varför matematik är viktigt för musiken? Löptid 6:35 minuter Linjer, kurvor, polygoner och plan - ädelstenar och smycken är rika på geometri. En smyckesvärderare, en smyckeshistoriker och en brasiliansk ädelstensslipare ger dina elever en inblick i de många facetterna av detta bländande ämne. Löptid 6:00 minuter Ungdomar som gillar djur tänker ofta på en karriär inom veterinärmedicin, men kopplar de det målet till lektionerna i klassrummet? Presentera dem för Pamella Dendtler, en veterinär och företagare som förlitar sig på matematik och naturvetenskap varje dag. Löptid 2:15 minuter För att segla på havet krävs inte längre tremastade skonare - du kan faktiskt göra det på en farkost som inte är större än en surfbräda. Vad är hemligheten bakom att konstruera ett vindsegel som kan skimma havsytan i 20 miles i timmen och samtidigt reagera omedelbart på en seglares beröring? Löptid 1:42 minuter Nic Tiemens och Joe Pineda har specialiserat sig på saltvattenakvarier och älskar utmaningen att återskapa en bit av havet inomhus. Dag efter dag använder de volymberäkningar, temperatur, mätning och vetenskap för att skapa dessa vackra livsmiljöer. Löptid 5:25 minuter Nära golfkusten i Texas ligger en 44 000 hektar stor tillflyktsort full av alligatorer, bältdjur, prärievargar och massor av fåglar. Visa dina elever den vetenskap och matematik som djurbiologer använder för att upprätthålla en säker tillflyktsort för dessa djur. Löptid 5:37 minuter Att bygga en 72 våningar hög skyskrapa som Trump Tower i New York är ingen lätt uppgift. Det är där som byggnadsingenjörer som Ysrael Seinuk kommer in i bilden. Den här filmen förklarar hur former är grunden för byggnadsingenjörskonst. Löptid 3:02 minuter En framgångsrik yrkesman i alla karriärer måste vara en expertobservatör, och inom inget område är detta sannare än inom hälso- och sjukvården. Det är särskilt viktigt för veterinären Dr Dina Andrews, vars patienter inte kan prata. Löptid 1:49 minuter Det finns mer än 350 olika råvaror som odlas i Kalifornien. I en stat som står för cirka 15 procent av USA:s jordbruksprodukter är statistik ett viktigt verktyg för jordbruksekonomer för att hålla koll på utbud och efterfrågan. Löptid 4:30 minuter</w:t>
      </w:r>
    </w:p>
    <w:p>
      <w:r>
        <w:rPr>
          <w:b/>
          <w:color w:val="FF0000"/>
        </w:rPr>
        <w:t xml:space="preserve">id 5</w:t>
      </w:r>
    </w:p>
    <w:p>
      <w:r>
        <w:rPr>
          <w:b w:val="0"/>
        </w:rPr>
        <w:t xml:space="preserve">Sök i bloggen fredag 05 oktober 2012 Min grundprincip när det gäller Justin Ferates turer är att om Justin tycker att det är värt att åka någonstans, så följer jag med honom så länge mitt schema tillåter det. (Se nedan för en uppdatering. av Ken För NYC-gaddarna kan detta vara årets "bästa" helg, med den tyvärr simultativa fördjupningen av den tionde årliga Open House New York Weekend, ett av de mest efterlängtade evenemangen i gaddingkalendern, och en NYC-baserad What's Out There Weekend som presenteras av den DC-baserade Cultural Landscape Foundation. Det enda som är mer anmärkningsvärt än kvaliteten på utbudet är det faktum att det är gratis! OPENHOUSENEWYORK WEEKEND Ja, OHNY Weekend innehåller också cykelturer! OHNY fungerar året runt, men när man säger "Open House New York" tänker man automatiskt på helgen, som nu är här, när man säger "Open House New York". Här är den officiella beskrivningen: För att fira stadens arkitektur och design kommer den 10:e årliga openhouse newyork-helgen återigen att låsa upp staden och ge New York-bor och turister fri tillgång till hundratals platser, samtal, rundturer, föreställningar och familjeaktiviteter i stadsdelar i de fem stadsdelarna. Från privata bostäder och historiska landmärken, till turer med hård hjälm och hållbara skyskrapor, ger OHNY dig sällsynt tillgång till den extraordinära arkitektur som definierar New York City, samtidigt som du får träffa de människor som gör staden till en levande och hållbar plats att leva, arbeta och leka på. Man måste titta på de aktuella listorna för att uppskatta deras häpnadsväckande bredd - både när det gäller ämne och geografi. (Börja med en kartvy här .) Det finns över 200 evenemang, och när jag förra året gick igenom listorna kom jag fram till ungefär 40 turer som jag gärna skulle ha gjort. Det blir lite galet eftersom de faktiska listorna inte släpps förrän två till tre veckor före helgen, och det finns alltid ett par dussin evenemang som man vet att alla kommer att försöka anmäla sig till, vilket ger frustrerade potentiella anmälare anekdoter som räcker ända fram till nästa års festligheter. Det finns fortfarande en hel del evenemang som fortfarande söker deltagare, och min gissning är att du även nu kan hitta många riktigt intressanta turer som du fortfarande kan göra. (Naturligtvis är några av de mest intressanta turerna tillräckligt udda för att locka till sig en mindre publik.) I år förenklades mitt liv av att schemat för What's Out There Weekend NYC offentliggjordes mycket tidigare. Jag var så förtjust i utbudet att jag bokade in mig själv fast. Det enda som återstår att se är om jag faktiskt kan överleva hela programmet. Jag planerar dock fortfarande att noggrant titta igenom OHNY Weekend-listorna, som alltid innehåller förslag på platser som kan besökas - vanligtvis med förhandsbokning - vid andra tider på året. The Cultural Landscape Foundation (TCLF) ger människor möjlighet att se, förstå, utvärdera och uppskatta landskapsarkitektur och dess utövare, på samma sätt som många människor har lärt sig att göra med byggnader och arkitekter. Genom sin webbplats, sina föreläsningar, sitt uppsökande arbete och sina publikationer ökar TCLF stödet och förståelsen för kulturlandskap i hela landet. Jag fick reda på allt detta efter att jag såg listorna för deras What's Out There Weekend i New York (som jag skrev om i slutet av augusti ), även om jag svagt mindes att datumen var desamma som OHNY Weekend. Utforska och upptäck NYC:s landskapsunderverk med gratis rundturer i alla fem stadsdelar, med några av landets mest innovativa landskap som spänner över två århundraden av design. Upplev de stora offentliga platserna Grand Army Plaza och Prospect Park i Brooklyn, Bob Zions ursprungliga "vest pocket park" i Paley Park på Manhattan, Wave Hills majestätiska utsikt över Hudsonfloden från Bronx och den unika stadsdesignen i Sunnyside Gardens i Queens. Många av dessa platser passerar människor dagligen, men känner vi till deras bakgrundshistorier? What's Out There Weekend lovar att kasta nytt ljus över välkända platser. What's Out There Weekend är kopplad till TCLF:s webbaserade What's Out There , landets mest omfattande, kostnadsfria databas på nätet över designade landskap. Databasen erbjuder ett brett och sammanhängande sätt att upptäcka bredden av USA:s landskapsarv, medan What's Out There Weekend ger människor möjlighet att uppleva de landskap som de kanske ser varje dag i en</w:t>
      </w:r>
    </w:p>
    <w:p>
      <w:r>
        <w:rPr>
          <w:b/>
          <w:color w:val="FF0000"/>
        </w:rPr>
        <w:t xml:space="preserve">id 6</w:t>
      </w:r>
    </w:p>
    <w:p>
      <w:r>
        <w:rPr>
          <w:b w:val="0"/>
        </w:rPr>
        <w:t xml:space="preserve">De tio främsta "One Hit Wonder"-regissörerna I filmvärlden finns det få utmärkelser som är högre än att betraktas som en ärevördig regissör, oavsett om det är en "genremästare", som John Ford med sina westerns, eller en allkonstnärlig regissör som Stanley Kubrick eller Ridley Scott. Om det är något som filmhistorien visar oss är det att vissa regissörer har en förmåga att göra den ena stora filmen efter den andra. Men det finns också en riklig mängd historiska one hit wonder-regissörer, de som lyckas med en enda film och sedan aldrig upprepar den framgången, antingen på grund av självupptagenhet, att de bara regisserar ett mycket litet antal filmer eller att de har haft en lyckad triumf. Här är våra tio främsta mästare i detta korta lysande ögonblick. 10. Tony Kaye En riktigt intressant fråga, man kan diskutera om Tony Kaye förtjänar att vara med på listan på grund av att han aldrig riktigt fick en succé. Han har bara regisserat tre långfilmer under sin karriär, varav en, Black Water Transit, aldrig har fått någon bred lansering. Hans senaste insats, Detachment, fick ett gott mottagande men blev i stort sett obemärkt. Det är hans debutfilm, American History X, som motiverar att han finns med på listan, även om Kaye själv förmodligen skulle argumentera mot detta. Hans slutklipp omarbetades kraftigt av huvudrollsinnehavaren Edward Norton, och Kaye tog avstånd från filmen, trots dess framgång och bestående arv. 9. Michel Gondry Michel Gondry satte guldkant på det när han regisserade Eternal Sunshine of the Spotless Mind, där han gjorde om Jim Carrey (som hade bevisat sina meriter med The Truman Show ) från en galet rolig skämtare till en seriös skådespelare i en berättelse om ett par som raderar varandra från sina minnen. Sedan dess har dock Gondrys regissörskap gått samma väg som Carreys rykte som något annat än en komiker (se The Number 23 , eller snarare... låt bli). Be Kind Rewind mottogs relativt väl av kritikerna men lämnade publiken i stort sett kallt, och The Green Hornet gick ännu sämre. Gondry har visserligen bara haft en kort karriär och kan mycket väl ha fler bra arbeten kvar, men det verkar allt mindre troligt att han någonsin kommer att komma i närheten av att överglänsa Eternal Sunshine. 8. Michael Curtiz Inte så mycket ett one hit wonder som en regissör som fick en av sina många filmer (IMDB ger honom en imponerande totalsumma på 173) att bli en betydligt större succé än någon av hans andra. Jag vill inte göra Michael Curtiz en björntjänst, eftersom han hade en enormt framgångsrik karriär under studioperioden och därefter, men i filmhistorien är Casablanca endast rivaliserad med Citizen Kane och Gudfadern när det gäller historisk vördnad. En stor uppgift för vilken regissör som helst. 7. Charles Laughton Skådespelare som blev regissör Charles Laughton är epitomet på en regissör med en enda framgång, eftersom han bara regisserade en film, The Night of the Hunter. Även om filmen inte gick bra på kassan eller hos kritikerna när den släpptes (därav den förmodade orsaken till att Laughton aldrig fick chansen att regissera igen) har den kommit att betraktas som en klassiker, känd för sin stilfulla regi som är starkt influerad av den tyska expressionismen. Den hamnade på plats 2 på Cahiers du Cinemas lista över de vackraste filmerna. 6. Jan de Bont Som framgångsrik filmfotograf för en rad välkända actionfilmer (Die Hard, Basic Instinct, Jakten på röda oktober) verkade allt gå enligt manuskriptet för Jan de Bont när han började regissera med klassikern Speed, som fortfarande är den film som har gjort det roligaste med kollektivtrafiken. Hans nästa insats var den genomsnittliga men framgångsrika Twister, men sedan började det gå riktigt illa. Speed 2: Cruise Control (titeln borde ha gett alla en antydan om hur spännande premissen var) blev kritikerfördömd, liksom The Haunting. Hans sista film var Tomb Raider från 2003: The Cradle of Life. För att ge de Bont en chans att ge honom rätt fick Cradle of Life bättre recensioner än den första Tomb Raider, men det säger egentligen inte så mycket.</w:t>
      </w:r>
    </w:p>
    <w:p>
      <w:r>
        <w:rPr>
          <w:b/>
          <w:color w:val="FF0000"/>
        </w:rPr>
        <w:t xml:space="preserve">id 7</w:t>
      </w:r>
    </w:p>
    <w:p>
      <w:r>
        <w:rPr>
          <w:b w:val="0"/>
        </w:rPr>
        <w:t xml:space="preserve">Den här låten spelades in tillsammans med Bernadette en vecka innan min första turné med GNR i maj 2006. Sången är inspirerad av Engelbert Humperdincks cover av låten och min förkärlek till 60- och 70-talets skönsjungande låtar, kontrasterad av en vägg av gitarrer och Dennis trumreflektioner som fyller rummet. Smidig sång över drivna intensiva instrument, älskar kontrasten.... Rytmgitarrerna var med Line6 Vetta2 combo, samma som jag släpade med mig i bilen en vecka senare till de där GNR NYC uppvärmnings spelningarna på Hammerstein. När jag mixade den här låten i mitten av juli 2011 lade jag till gitarrsolot i slutet, med Vigier Bfoot '09-gitarren på halsupptagningen (DiMarzio Chopper) genom Engl Invader100-huvudet. Innehåller en transkription av hela leadgitarrspåret - 11 sidor (PDF-fil) med notskrift, TAB, fingrar, plockning och tips. Innehåller en "Backing Track"-mix med allt utom lead/solo gitarrpartierna, så att du kan spela med.  Det finns också en "Lead Guitar"-mix, med leadgitarren förstärkt som en ljudguide för transkriptionen. Alla ljudfiler ingår i både WAV- (44,1kHz/16-bit) och MP3-format (320kps). . M ixed "stems" - 7 filer ingår (trummor, bas, rytmisk gitarr, leadgitarr, gitarrsolo, lead vocals, backing vocals) som du kan ladda in i ditt flerspårsprogram och leka med nivåer, göra egna mixar eller bara se vad låten består av.  Varje fil är en 24-bitars / 48kHz Stereo WAV.</w:t>
      </w:r>
    </w:p>
    <w:p>
      <w:r>
        <w:rPr>
          <w:b/>
          <w:color w:val="FF0000"/>
        </w:rPr>
        <w:t xml:space="preserve">id 8</w:t>
      </w:r>
    </w:p>
    <w:p>
      <w:r>
        <w:rPr>
          <w:b w:val="0"/>
        </w:rPr>
        <w:t xml:space="preserve">In the Fields arbete börjar med att titta på, lyssna på och lära sig av hur människor omvandlar de utrymmen de ärver och bygger nya utrymmen utifrån sina behov och önskemål. Vi söker efter och firar den enorma kreativiteten i dessa vanliga handlingar. Vare sig de uppträder som ett spontant genererat offentligt rum, i ändringar av befintliga utrymmen eller i ett exempel på självhushållning eller samhällsgenererad stadsplanering, tar vi dessa hyperlokala artikulationer som en rik ingångspunkt för att förstå de komplexa sätt på vilka den byggda miljön formas. Vi samlar dessa exempel i böcker, fältguider och utställningar i syfte att dela goda strategier och synliggöra föga kända projekt. Vi arbetar medvetet med styrkan hos angränsande områden eftersom projekt tillsammans kan avslöja idéer och koncept som är större än något projekt som betraktas isolerat. Vi blandar tillvägagångssätt och kunskaper från visuell konst, stadsplanering och kreativ aktivism. Vi verkar på ett exploderat område och arbetar för att utvidga det ytterligare eftersom vi bryr oss om att öppna upp utrymmen för nya möjligheter och sociala former.</w:t>
      </w:r>
    </w:p>
    <w:p>
      <w:r>
        <w:rPr>
          <w:b/>
          <w:color w:val="FF0000"/>
        </w:rPr>
        <w:t xml:space="preserve">id 9</w:t>
      </w:r>
    </w:p>
    <w:p>
      <w:r>
        <w:rPr>
          <w:b w:val="0"/>
        </w:rPr>
        <w:t xml:space="preserve">Sökformulär Aktiekurs Villkor Villkor för åtkomst till webbplatsen De webbplatser som anges i bilaga A och dess underdomäner ("webbplatsen") samt publikationerna i bilaga B ("publikationen") publiceras och drivs av Johnston Press plc, 108 Holyrood Road, Edinburgh, EH8 8AS, registrerad i Skottland under nr. SC015382 och de driftsbolag som anges i bilaga B ("utgivaren"). Användning av och tillgång till webbplatsen omfattas av följande villkor som omfattar: Upphovsrättsmeddelande och licens, inlämnande av innehåll, villkor för godkännande av annonser, meddelande om dataskydd och cookiepolicy, registreringsvillkor, kommentars- och forumregler, svordomarpolicy, tävlingspolicy och uttalande om tillgänglighet för funktionshindrade. Tillgång till vissa delar av webbplatsen kan omfattas av ytterligare villkor som du måste godkänna för att få använda dessa delar. Länkar. Inga metatags, hyperlänkar eller andra former av länkar till andra webbplatser får införas på webbplatsen utan utgivarens uttryckliga skriftliga medgivande. Virus. Om du medvetet skickar eller infekterar webbplatsen med ett virus, en trojansk häst, en mask etc. har utgivaren rätt att efter eget gottfinnande beivra dig för alla juridiska kostnader (inklusive egna och tredje parts), skadestånd och andra utgifter som kan uppstå till följd av ditt agerande. Ansvar. Utgivaren tar inget ansvar för innehållet i material från tredje part som finns på webbplatsen eller för innehållet på andra webbplatser som webbplatsen kan vara länkad till från tid till annan. Utgivaren lämnar inga garantier för innehållet på denna webbplats och tar inget ansvar för någon förlust eller skada, oavsett hur den uppstår, direkt eller indirekt, till följd av tillgång till och användning av denna webbplats, inklusive utan begränsning till att handla eller underlåta att handla i förlitan på någon information som finns på webbplatsen. Skadestånd. Du förstår att du är personligen ansvarig för ditt beteende på webbplatsen och samtycker till att hålla utgivaren, alla andra företag inom Johnston Press plc-koncernen, deras moderbolag, dotterbolag, närstående bolag och deras tjänstemän, direktörer, anställda och agenter skadeslösa från och mot alla förluster, skador och ansvar, kostnader eller utgifter av något slag (inklusive juridiska avgifter och kostnader) som de kan ådra sig i samband med ett krav från tredje part eller på annat sätt, i samband med din användning av webbplatsen, tillgång till webbplatsen, din överträdelse av antingen dessa villkor eller tredje parts rättigheter, avslöjande av lösenord för medlemskap och alla andra frågor i samband med ditt deltagande i tjänsterna på webbplatsen. Force Majeure. Utgivaren garanterar inte att funktioner som ingår i webbplatsens innehåll kommer att vara oavbrutna eller felfria, att defekter kommer att korrigeras eller att Utgivaren eller den eller de servrar som gör den tillgänglig är fria från virus eller buggar. Lagstiftning i Storbritannien och Irland. Dessa villkor regleras av och tolkas i enlighet med gällande lagar i Storbritannien (för användare som är bosatta i Storbritannien) och gällande lagar i Irland (för användare som är bosatta i Irland) utan hänsyn till lagvalsregler, och användarna samtycker till att alla rättsliga förfaranden som rör frågorna i detta avtal ska avgöras uteslutande i domstolarna i antingen Storbritannien eller, i förekommande fall, i Irland. Om inte annat uttryckligen anges, är webbplatsen och dess innehåll, när det gäller användare som är bosatta i Förenade kungariket, endast riktad till personer bosatta i Förenade kungariket, och de varor och tjänster som erbjuds är endast tillgängliga för personer bosatta i Förenade kungariket.  När det gäller användare som är bosatta i Republiken Irland är webbplatsen och dess innehåll, om inte annat särskilt anges, endast avsedda för personer bosatta i Irland och de varor och tjänster som erbjuds är endast tillgängliga för personer bosatta i Irland. UPPHOVSRÄTTSHANDLING OCH LICENS Ägarskap. Med undantag för forum och annat innehåll som du skapar tillhör upphovsrätten till webbplatsen och dess innehåll utgivaren, eller har inkluderats med samtycke från andra upphovsrättsinnehavare. Reproduktion i någon form, utskrift eller nedladdning av delar av eller hela innehållet är förbjuden utom i enlighet med den licens som beviljas nedan. Licens att kopiera för personligt bruk: Du får skriva ut kopior av varje objekt i papperskopia förutsatt att du inte redigerar, ändrar, ändrar eller raderar någon del av det eller kombinerar det med annat material. Du får återkopiera materialet till enskilda tredje parter för deras personliga information endast om du anger webbplatsen som källan till informationen genom att inkludera en sådan bekräftelse och adressen till utgivaren och webbplatsen i</w:t>
      </w:r>
    </w:p>
    <w:p>
      <w:r>
        <w:rPr>
          <w:b/>
          <w:color w:val="FF0000"/>
        </w:rPr>
        <w:t xml:space="preserve">id 10</w:t>
      </w:r>
    </w:p>
    <w:p>
      <w:r>
        <w:rPr>
          <w:b w:val="0"/>
        </w:rPr>
        <w:t xml:space="preserve">Super Adrenal Stress Formula Världens första B-komplex för binjureutmattning Dr Wilson började skapa sitt sortiment av produkter för binjureutmattade patienter 1992 och har under de senaste 19 åren utvecklat vad jag anser vara det mest effektiva B-komplexet som någonsin skapats för trötthet, stress och utbrändhet. Min klinik har under de senaste fyra åren placerat drygt 1 000 patienter på Dr Wilsons program för binjureutmattning, och Super Adrenal Stress Formula är den viktigaste produkten när det gäller energi. Du kommer helt enkelt inte att hitta ett bättre B-vitaminkomplex, vi har provat dem alla under de senaste 18 åren av behandling av patienter med örter och vitaminer! Kanske tar du Berocca eller ett Blackmores "Executive" B-komplex? Du kanske vill jämföra ditt nuvarande B-komplex med detta, genom att ta denna produkt i 2-3 veckor kommer du att börja se skillnaden. Begränsning: Du måste rådgöra med vår behandlare för att få tag på dessa produkter online. Nuvarande patienter kan beställa om fritt. Vänligen kontakta oss för ytterligare information. " Jag skapade Super Adrenal Stress FormulaT för att ge en optimal kombination av de specifika näringsämnen som är viktiga för: 1) stödja binjurefunktionen under stress och 2) stödja normal binjurehormonproduktion. Den fungerar tillsammans med Adrenal Rebuilder T och mina andra binjurprodukter för att ge optimalt stöd till dem som upplever stress eller binjureutmattning. Resultaten har varit fantastiska!"  Dr James L. Wilson Stress är mycket krävande för kroppen när det gäller näringsämnen. Varje gång du upplever stress, från för lite sömn till för lite pengar, måste dina binjurar svara genom att producera binjurehormoner som adrenalin, kortisol, östrogen, testosteron och många andra som håller dig vid liv, energisk och frisk. Hormonproduktionen kräver näringsämnen, specifika näringsämnen som den genomsnittliga kosten inte alls ger tillräckligt mycket av för att balansera en stressig livsstil. Stress kan tömma näringsreserverna i dina binjurar och trötta ut dina överansträngda binjurar (binjureutmattning). Den minskade binjurehormonproduktionen som blir följden kan göra dig inte bara trött, irriterad och mindre kapabel att hantera ytterligare stress, utan också mer benägen att uppleva andra obehagliga effekter som normala nivåer av dessa binjurehormoner vanligtvis förhindrar. Super Adrenal Stress FormulaT ger en exakt formulerad kombination av näringsämnen som dina binjurar behöver för att hjälpa till att främja normal produktion av binjurehormoner och binjurefunktion så att du kan hålla dig frisk, även när stressen gnager i hälarna på dig. Att tillverka binjurehormoner är en komplicerad sekvens och varje steg kräver exakta mängder av särskilda näringsämnen. Om även ett enda näringsämne är bristfälligt eller saknas kan binjurarna inte tillverka och utsöndra de nödvändiga mängderna hormoner som behövs för att hantera stress optimalt och få dig att må så bra som möjligt. Dr. James Wilson utformade Super Adrenal Stress FormulaT för att göra det så enkelt som möjligt för dina binjurar att få de näringsämnen de behöver för att fungera bra. Varje näringsämne levereras i den optimala formen och proportionen för binjurarna. Det ger ett kontinuerligt näringsstöd för din hälsa under perioder av stress och det levererar de näringsämnen du behöver om du upplever binjureutmattning. För att hjälpa till att främja en hälsosam funktion i trötta binjurar, använd Super Adrenal Stress FormulaT tillsammans med de andra produkterna i Dr Wilsons program för binjureutmattning och stress: Adrenal Rebuilder T, Adrenal C Formula T och Herbal Adrenal Support Formula T. Den exakta kombinationen av ingredienser som gör att dessa produkter lyckas där andra misslyckas är resultatet av Dr Wilsons exceptionella förståelse av binjurarnas fysiologi. Så hindra stress från att ta en tugga av dig - prova Super Adrenal Stress FormulaT. Du kommer att märka skillnaden! Vittnesmål "En dag hittade jag dr Wilsons bok Adrenal Fatigue: The 21st Century Stress Syndrome i en lokal hälsokostbutik. Jag stod där och läste den och tänkte: "Det här är precis som jag." Efter att ha läst hela boken och fyllt i det medföljande frågeformuläret om binjureutmattning började saker och ting bli mycket begripliga." Paul " Och tänk att jag brukade vakna varje morgon och känna mig illamående och ofta med hjärtat i halsgropen. Det tog flera timmar att äta nästan oavbrutet för att jag skulle känna mig bättre, men varje morgon återkom symtomen med full kraft. Till och med efter att lunginflammationen hade försvunnit hade jag inte ork att arbeta hela tiden.</w:t>
      </w:r>
    </w:p>
    <w:p>
      <w:r>
        <w:rPr>
          <w:b/>
          <w:color w:val="FF0000"/>
        </w:rPr>
        <w:t xml:space="preserve">id 11</w:t>
      </w:r>
    </w:p>
    <w:p>
      <w:r>
        <w:rPr>
          <w:b w:val="0"/>
        </w:rPr>
        <w:t xml:space="preserve">Stå inför framtiden med ett privat moln Du driver ett datacenter för företag, du står inför en uppdatering av hårdvaran och funderar på om ett privat moln är rätt väg att gå. Men är det så? Och om det är det, hur tar du dig dit? Det privata molnet är i denna mening ett datacenter som matar sina resurser på begäran och via en affärsmodell med övervakning eller återbäring för användning till användare inom företaget. Aspekten med beställning innebär att du inte kommer att föreskriva vilka resurser du gör tillgängliga för dina användare; de kommer att begära resurser från dig och vill att de ska slås på eller stängas av snabbt. Du måste kunna hantera de toppar i efterfrågan som sannolikt kommer att komma i din väg. Om dina interna resurser når en gräns kan du vända dig till det offentliga molnet för att få hjälp. Detta är viktigt eftersom dina nuvarande antaganden om nätverksbandbredd, server- och lagringsanvändning och tillväxt kan vara helt otillräckliga. Att leva på gränsen Låt oss tänka på slutanvändarens enheter. Surfplattor och smarttelefoner håller på att ta plats vid sidan av stationära datorer och bärbara datorer som enheter i företagsnätverken. Populationen av enheter i utkanten växer snabbt, och det innebär mer trafik och fler interaktioner som dina servrar måste bearbeta och data som dina lagringsenheter måste lagra. Trafiken ökar i takt med att antalet enheter ökar och att det de gör blir mer resurskrävande. Surfplattor kommer att användas för enskilda presentationer och för att få tillgång till företagsmaterial. En rapport som nyligen utfördes av Google och marknadsundersökningsföretaget Ipsos OTX visade att 48 procent av smartphoneanvändarna tittar på videor på sina smartphones. Dessa videor kan vara interna webbseminarier som tillhandahålls av ditt företag. Era servrar kommer att köra fler program eftersom de i allt större utsträckning kommer att förbättras med flashminneslagring för att ge programmen snabbare tillgång till data som för närvarande nås från lokala eller nätverksdiskar. Flash-minnet kommer att minska både disk- och nätverksfördröjningen, vilket gör att programmen kan rusa genom sin kod till nästa I/O snabbare, avsluta transaktioner snabbare och därmed göra det möjligt för servrarna att köra fler program. Mata mig, mata mig Nettoeffekten för dina lagringsenheter är att de måste mata allt hungrigare servrar. I dag kanske de matar 500 GB data per dag till fyra virtuella maskiner i en server. I morgon kan de mata 1 TB data per dag till sex virtuella maskiner i en flashförstärkt server, eller mer. Resultatet är att antalet enheter i nätverksranden kommer att öka och att användarna kommer att skicka och ta emot mer data per enhet. Era servrar kommer att vara kraftfullare, köra fler program och skicka och ta emot mer data till och från lagringsenheter, som måste kunna lagra mer data. Och alla dessa data måste flöda genom nätverksrör som är tillräckligt stora och snabba för att undvika trafikstockningar. Uppgång och nedgång Hur reagerar du på en situation där efterfrågan på de tre viktigaste resurserna i datacentret kommer att öka totalt sett, kanske enormt och med oförutsägbara toppar i efterfrågan? Här är några punkter att tänka på. Skaffa lådor - servrar, lagringsenheter, nätverksenheter - som är tillräckligt stora för att kunna delas upp i flera virtuella delar: servrar som kan köra flera virtuella maskiner, till exempel, eller nätverkslänkar som kan delas upp. Skaffa skalbar kapacitet så att du kan lägga till ytterligare en låda, kabel, switch eller array vid sidan av den första, och sedan ytterligare en och ytterligare en, om dina krav på en resurs ökar. På så sätt undviker du den fruktade uppgraderingen med gaffeltruck med en ny box som ersätter den otillräckliga underdimensionerade boxen. Ta emot öppna standarder med kraft och entusiasm. Vad innebär detta i praktiken? För servrar innebär det att man väljer X86-arkitekturen och att virtualiseringen blir vanlig: VMware, Hyper-V eller Xen, eventuellt med Oracle, och sedan vanliga operativsystem. Kom ihåg att konvergerade server/lagring/nätverk/programvarustaplar låser dig om de inte tillåter att alternativa komponenter används. Mallar för konvergerade stackar är mer öppna än konvergerade stackar från flera leverantörer, t.ex. VCE, och dessa är bättre än de från en enda leverantör, t.ex. Snabbare på plattan Det är klokt att skaffa servrar med flera kärnor, flera socklar och så mycket minne som möjligt, eftersom dessa servrar är de som kör flest virtuella maskiner och du kommer säkert att köra fler virtuella maskiner i morgon än du gjorde i går. Skaffa de senaste servrarna om du kan, eftersom de förbrukar mindre ström och är lättare att hantera. När det gäller Ethernet bör du välja 10 GbE och förbereda dig på att använda 40 GbE. Det är säkert att du kommer att pumpa fler bitar genom dina Ethernet-länkar i framtiden än vad du gör nu. Om du har Fibre Channel-lagringsnätverk i din butik bör du överväga den förlustfria och deterministiska versionen som</w:t>
      </w:r>
    </w:p>
    <w:p>
      <w:r>
        <w:rPr>
          <w:b/>
          <w:color w:val="FF0000"/>
        </w:rPr>
        <w:t xml:space="preserve">id 12</w:t>
      </w:r>
    </w:p>
    <w:p>
      <w:r>
        <w:rPr>
          <w:b w:val="0"/>
        </w:rPr>
        <w:t xml:space="preserve">Så här ser du om dina bilder används på en annan webbplats Jag har en super snabb och enkel handledning för dig idag. Det här är ett coolt trick som jag har använt mycket på sistone, och jag tänkte att jag skulle ge dig det här snygga verktyget om du skulle ha undrat hur man gör det här. Visste du att det finns ett riktigt enkelt sätt att se om bilder har tagits från din blogg och laddats upp till en annan webbplats? Med det här knepet kan du göra en "omvänd bildsökning" på ett foto från din blogg eller ett foto som du har laddat upp på Internet och få en lista över alla andra webbplatser där fotot förekommer. Varför skulle du göra en omvänd bildsökning? För att se om dina uppladdade foton används på en annan webbplats utan ditt tillstånd. För att hitta den ursprungliga källan till ett populärt foto på Pinterest, Tumblr eller Facebook. Om du har ett foto på din dator och inte kan komma ihåg var det kom ifrån. *Detta trick kan också vara användbart om du om har ett foto på din dator och du inte kan komma ihåg var det kom ifrån. Du måste först ladda upp det till internet så att du kan ta reda på dess URL. Det här är vad som kommer att dyka upp härnäst. Du kommer först att se ett collage av visuellt liknande bilder. Detta är ganska intressant att bläddra igenom. Alla dessa bilder är kanske inte dina bilder, men de kommer alla att likna din bild väldigt mycket. Det är ganska snyggt. Fortsätt att bläddra nedåt och nu kommer alla dessa resultat att gälla den bild du sökte efter. Du kan klicka på dessa resultat och se alla webbplatser där din bild finns publicerad. Och det är allt du gör! Du kommer förmodligen att se många webbplatser som Pinterest , och du kanske upptäcker nya webbplatser som har skrivit om din blogg och delat ett foto eller två. Prova att göra en omvänd bildsökning på foton från ditt mest populära inlägg och se vad som dyker upp. 101 kommentarer Du lägger alltid upp så användbara tips Amanda, tack så mycket :o) En snabb fråga: fungerar det här om personen som har laddat ner ditt foto och "återanvänt" det för eget bruk har bytt namn på fotot? Eller fungerar det bara om de lägger upp fotot på nytt med exakt samma namn/URL som det ursprungligen hade när du lade upp det - jag hoppas att det är begripligt? Bra fråga Candice! Ja, det kommer definitivt att fungera om fotot har bytt namn. Det kommer även att fungera om fotot har beskurits, ändrats i storlek eller om det har gjorts mindre ändringar, t.ex. ljusare eller mörkare, på det. Hmm Jag vet inte varför det inte fungerar. Detta är det enda sättet jag söker upp bilder på och jag har aldrig haft några problem. Jag använder Google Chrome för det mesta och aldrig på en MAC. Men jag tror att jag har fått det att fungera på IE och FireFox. Jag ska försöka ta reda på det för dig. Hej Amanda. Bara så du vet, det finns ett inlägg på pinterest där ute (önskar att jag hade markerat det men det gjorde jag inte) som använder dina före och efter bilder på viktnedgång och när du klickar på det går det till någon webbplats för viktnedgång. Såg inte ut som något jag sett dig nämna, så du kanske vill söka på pinterest om du kan. Tack så mycket för att du berättade för mig, Anne! Det är precis vad jag har använt den här handledningen till. Det slutar med att jag tillbringar ett par timmar varje kväll med att kamma igenom sökresultat och Pinterest-inlägg för att hitta de stulna bilderna och rapportera dem till Pinterest. Jag brukar rapportera ungefär 150 pins per kväll! Galet, eller hur?? Om du någonsin ser en sådan, skicka mig bara webbadressen så rapporterar jag den :). Vi upptäckte slumpmässigt att någon "tog" min bakgrundsbild på Facebook som jag hade tagit på min kryssning i Alaska från min balkong och lade upp och sedan lade upp på sin Facebook som bakgrundsbild! Jag antar att han tyckte att det var vackert!!!! Jag lägger inte upp något igen om det inte har en "pin it"-knapp på sig eftersom jag anser att dessa tillhör personen som lägger upp det om de inte har gett sitt tillstånd genom "pin it"-knappen. Tack för tipset. Jag gjorde just en sökning på ett foto och såg tyvärr att det missbrukades på flera webbplatser. En webbplats är på ett annat språk och de har vattenmärkt det som sitt eget! Mycket tråkigt. Har inte ens kollat andra foton. Några råd? Jag tror att jag måste gå tillbaka och börja vattenmärka. Tack, tack, tack, tack. Jag har upptäckt att en av mina bilder används på många olika ställen. Jag kan inte förstå hur folk kan tycka att det är okej att stjäla! Mina bilder på min citronglasspaj används överallt, och inte bara av mig. Tack så mycket för dessa värdefulla råd, Amanda. Jag har sett många</w:t>
      </w:r>
    </w:p>
    <w:p>
      <w:r>
        <w:rPr>
          <w:b/>
          <w:color w:val="FF0000"/>
        </w:rPr>
        <w:t xml:space="preserve">id 13</w:t>
      </w:r>
    </w:p>
    <w:p>
      <w:r>
        <w:rPr>
          <w:b w:val="0"/>
        </w:rPr>
        <w:t xml:space="preserve">F: Hur kan jag ta hand om en öm rygg/nacke hemma? Ofta får jag stelhet i nacken och övre delen av ryggen av att sitta i långa perioder. Eftersom jag är säker på att det beror på att jag sitter, känner jag inget behov av att gå till en kiropraktor. Vad kan jag göra hemma för att lindra en del av den spänning jag upplever? Jag heter Neil. Jag praktiserar som fysioterapeut och ackrediterad träningsfysiolog. Jag gillar formuleringen av din fråga!! Ofta upplever människor smärta i ländrygg, mellanrygg eller övre rygg och nacke på grund av att de sitter i samma ställning under en längre tid. Detta kan utvecklas på så kort tid som 30 minuter! Ofta är sittande mer besvärande än stående. Våra kroppar är byggda för att stå och är därför bättre lämpade att klara av dessa ställningar under en längre tid. Dessutom är våra kroppar byggda för att röra sig, inte för att vara stilla på samma plats under en längre tid. Att vara lite aktiv under dagen är alltså ett bra sätt att hantera ryggmärgsbesvär! Några strategier för att hantera din övre rygg och nacke är följande: 1. Använd ett ländryggsstöd när du sitter - en cylindrisk skumkudde som placeras i höjd med den plats där ett bälte skulle sitta hjälper till att stödja en förbättrad hållning av ryggraden - finns att köpa på de flesta fysioterapipraktiker. 2. Ta en paus från sittande arbete var 30-60 minut - det kan räcka med att bara resa sig upp och ta en kort promenad - 1 minut - för att minska stressen på nacke och övre del av ryggen. 3. Uppställning av skrivbordet - placering och höjd på datorskärmen och tangentbordet, placering av telefonen, placering av dokumenten på skrivbordet - allt ska vara inom räckhåll så att du inte behöver anstränga dig för att komma åt dem. 4. Rygg- och nacksträckningar Låg rygg - stå upprätt, placera händerna i ryggslutet, luta dig försiktigt bakåt, under några upprepningar luta dig bakåt så långt som du och din balans tillåter. Om smärtan förvärras behöver du en fullständig bedömning av en lämpligt utbildad sjukgymnast. Nacken - sitt högt i stolen, dra försiktigt huvudet bakåt på nacken/axlarna, ta huvudet så långt bakåt som möjligt under några upprepningar - rörelsen liknar en kyckling/turkiskoppsrörelse. En utmärkt referens för självhantering av nack- och ryggsmärtor är boken "Treat Your Own Neck" och "Treat Your Own Back" av Robin McKenzie. Att sitta på fel sätt är en viktig orsak till smärta.  Ofta är det ett litet gnissel som långsamt utvecklas till något allvarligare, eller så kan det komma helt plötsligt och bli mycket värre. Medvetenhet om sittställning är nyckeln. Att använda en McKenzie-lumbalrulle i ryggslutet kan hjälpa till att hålla allting i linje.  Sitt inte med hakan eller övre delen av ryggen i en framskjuten position.  Ställ dig upp och stretcha ungefär varje timme.  Sätt in ett alarm på din telefon för att påminna dig. Den kliniska forskningen är tydlig - den bästa och enklaste behandlingen är att fortsätta röra på sig - att röra på sig hjälper till att läka ryggraden. Ge inte efter för sängvila vid mindre rygg- och nacksmärtor - detta leder till en dålig prognos, särskilt inte vid sängvila i två dagar eller mer. Lindrig smärtlindring och värmebehandling är också väl understödda i forskningen. Svara på detta inlägg &amp;nbsp | Rapport Det finns en del fantastiska råd i de tidigare inläggen och som James Schomburgk sa är rörelse den bästa behandlingen. Det är när dessa självhjälpsstrategier som Neil Synnott och Sandra McFaul har beskrivit inte längre ger lindring som du kan behöva professionell vård. I maj 2012 utnyttjade Chiropractors Association of Australia Spinal Health Week för att utbilda australiensarna i hur man sitter rätt och ytterligare självhjälpsåtgärder. Jag uppmanar dig att besöka www.sitright.com.au för ytterligare information. Svara på det här inlägget &amp;nbsp | Rapportera inloggning Är du redan medlem i Healthshare? Logga in nedan. För att hålla Healthshare gratis för medlemmarna ger sponsorer ekonomiskt stöd för att hjälpa till med de löpande kostnaderna för de tjänster vi tillhandahåller, inklusive underhåll av webbplatsen och fortsatt utveckling, hosting etc. Sponsorerna bidrar dessutom med tankeledarskap och expertis. Sponsorn är endast ansvarig för det innehåll som tillhandahålls i 1) sponsrade frågor och svar 2) sponsrade hälsoguider. Sponsorn kontrollerar, granskar eller modererar inte andra områden i Healthshare.</w:t>
      </w:r>
    </w:p>
    <w:p>
      <w:r>
        <w:rPr>
          <w:b/>
          <w:color w:val="FF0000"/>
        </w:rPr>
        <w:t xml:space="preserve">id 14</w:t>
      </w:r>
    </w:p>
    <w:p>
      <w:r>
        <w:rPr>
          <w:b w:val="0"/>
        </w:rPr>
        <w:t xml:space="preserve">Pimpin' All Over The World Lyrics De fina bilarna, kvinnorna och kaviaren Du vet vilka vi är, för vi är hallickar över hela världen De fina bilarna, kvinnorna och kaviaren Du vet vilka vi är, för vi är hallickar över hela världen Sjung det, sjung det Över hela världen, världen över hela världen, baby Det är bara rätt att jag delar med mig av mina erfarenheter till er alla För jag har varit på platser som ni aldrig kan föreställa er Men jag ska börja hemma, när jag ser en tjej som jag gillar går jag rakt fram till henne och säger: "Hej tjejen, hur mår du?" Du är kvinnan som jag verkligen jagar Jag skulle vilja lära känna dig, kan du ge mig ditt namn och du skriver ner ditt nummer så får du mitt i utbyte, Jag är mannen i den här staden och jag hoppas att du inte har något emot att jag visar dig runt, så när du går till vissa ställen kommer du att tänka på mig. Vi har människor att träffa och många platser att se. Jag skulle inte byta dig för allt i världen. Jag svär att jag gillar ditt hår och varje stil som du bär det och hur färgerna samordnar med dina kläder, från dina manikyrerade naglar till dina pedikyrerade tår, Åh ja De fina bilarna, kvinnorna och kaviaren Du vet vilka vi är, för vi är hallickar över hela världen De fina bilarna, kvinnorna och kaviaren Du vet vilka vi är, för vi är hallickar över hela världen Du hör sången så dansa Tro inte alltid att jag försöker komma in i dina byxor För se mig, min hallickar är i 3D Jag tar dig till platser du bara ser på TV [ Text från: http://www.lyricsfreak.com/l/ludacris+fe\\... ] Tryna show ya how you livin' is trife How many guys you know that can bring the travel channel to life One day we on the autobahn Swervin' drivingin', nästa dag är vi i solen på Jungfruöarna Om du är med mig har du inte tid att sova Särskilt inte på Wet Willies på Miami Beach Men jag släpper av dig och bryr mig inte om dig Om jag kommer till Brina Brothers-konferensen i Atlanta Hoppar jag in i bilen och åker i timmar och ser till att jag inte missar hemkomsten på Howard Hawaii till D.C., Det finns massor av kvinnor att se Så om du inte dyker upp så är det fler kvinnor för mig, hej, oh yeah De fina bilarna, kvinnorna och kaviaren Ni vet vilka vi är, för vi är hallickar över hela världen De fina bilarna, kvinnorna och kaviaren Ni vet vilka vi är, För vi är hallickar över hela världen Jag är i New York på den puertoricanska dagsparaden Sen på natten är jag i New Orleans och dricker handgranater I dussintals på jazzfestivalen I Mardigras försöker alla kvinnor visa mig sina bröst, Jag är på Jamaica och spenderar enorma summor medan damerna ber mig att slå upp den Jag hade en sorglig början när jag rappade utan fans Nu är det alla lyckliga slut i mitt knä i Japan, Jag brukade tycka att det var alldeles för kallt tills jag åkte till Kanada och såg en vacker tjej Nu går jag till Caribana varje år i Toronto Flyger sedan till Illinois för att få en smak av Chicago ugh, oh Ändå skulle du inte tro dina ögon Om du åkte till Brasilien, behöver du inte ens fråga (Vilket bröst de har!) Brah, de bästa kvinnorna finns i Afrika, och det är sant, oh yeah De fina bilarna, kvinnorna och kaviaren Du vet vilka vi är, för vi är hallickar över hela världen De fina bilarna, kvinnorna och kaviaren Du vet vilka vi är, för vi är hallickar över hela världen</w:t>
      </w:r>
    </w:p>
    <w:p>
      <w:r>
        <w:rPr>
          <w:b/>
          <w:color w:val="FF0000"/>
        </w:rPr>
        <w:t xml:space="preserve">id 15</w:t>
      </w:r>
    </w:p>
    <w:p>
      <w:r>
        <w:rPr>
          <w:b w:val="0"/>
        </w:rPr>
        <w:t xml:space="preserve">Om jag ska vara ärlig så har det varit så länge sedan vi började göra det att vi faktiskt hade glömt bort allt om detta! Att säga att EMPIRES OF THE DEEP har haft en besvärlig resa till filmduken är en underdrift. Filmen, som började spelas in 2010 och som var den största samproduktionen mellan USA och Kina vid den tiden, rapporteras ha kostat mellan 100 och 150 miljoner dollar och har sett talanger komma och gå. Berättelsen handlar om en ung man som är kär i en sjöjungfruprinsessa och de konsekvenser som denna förbjudna romans orsakar i hennes undervattensrike. Eller något sådant. Det är svårt att förstå utifrån trailern som du nu ska se. Vad som också är svårt att lista ut är vart alla pengar tog vägen, eftersom CGI-effekterna är chockerande usla. Varför då slösa tid på det, frågar du dig säkert? Tja, hur oavsiktligt rolig den än är så har vi ärligt talat inte sett något gjort av den här omfattningen på länge. Killar som rider på jättekrabbor med treuddar i handen, havsmonster, sjömän, hummerbrottning, torskstrider, den där vackra damen från QUANTUM OF SOLACE - filmen har allt! Om AVATAR 2 verkligen ska utforska havets värld i Pandora har regissören Michael French verkligen höjt ribban för Cameron. När det gäller FX kommer Jim dock att skratta tillsammans med oss andra. Räkna med att EMPIRES OF THE DEEP kommer att sjunka spårlöst i kassan (om den ens får en titt i multiplexen), men tills dess kan du njuta av trailern...</w:t>
      </w:r>
    </w:p>
    <w:p>
      <w:r>
        <w:rPr>
          <w:b/>
          <w:color w:val="FF0000"/>
        </w:rPr>
        <w:t xml:space="preserve">id 16</w:t>
      </w:r>
    </w:p>
    <w:p>
      <w:r>
        <w:rPr>
          <w:b w:val="0"/>
        </w:rPr>
        <w:t xml:space="preserve">Post navigation Dag 18: Holländsk bil, jobb och hus Vi har varit här i mindre än tre veckor och har nu i stort sett ordnat de "tre stora". Holländsk bil Idag hämtade vi vår Renault Modus.  Söt liten bil.  Tyvärr kan jag inte köra manuellt så Bas kommer att vara chaufför men han valde den och älskar den.   Detta kommer att vara den bil han tar till jobbet dagligen och eftersom han kommer att ha ungefär en halvtimmes körning i varje riktning varje dag, är han glad över att det är en diesel eftersom det borde vara billigt att köra.  Förhoppningsvis kan jag, när vi har fått ordning på andra saker, undersöka om jag kan ta körkort här och skaffa en liten automatbil om jag får ett jobb.  Under tiden kommer jag att cykla eller åka kollektivtrafik.  Vi har i alla fall en familjebil nu, så vi behöver inte längre låna hans föräldrar.  Det finns inte mycket utrymme i bagageutrymmet, men vi har fått en dragkrok på baksidan och den har en takdel som man kan sätta på taket. Holländskt jobb Vi besökte min mans nya företag i dag.  Han börjar nästa vecka.  Det är ett stort globalt ingenjörsföretag och han kommer att arbeta inom flygindustrin.  Jag hoppas att jag snart kan hitta ett jobb, men först måste jag komma till rätta med flickorna. Holländskt hus I dag skrev vi under blanketterna på fastighetskontoret och vi håller tummarna för att vi får flytta in i vårt nya hus nästa vecka.  Utifrån ser det ut som ett plåtskjul!  Men när det gäller hus här (åtminstone de som ligger inom vår budget) gillar Bas och jag det verkligen och ser fram emot att göra det till vårt hem.  Vi måste bara vänta på samtalet från mäklaren med klartecken, jag hatar att vänta! Jag älskar särskilt att ha en trädgård.  Den är ganska vild just nu, vilket jag gillar - men jag är säker på att Bas kommer att vara där inne och klippa saker så fort som möjligt! Så där har ni det, nästan en tripp. Tyvärr mår stackars Sophia inte så bra just nu, men tack och lov är det inget allvarligt.  Hon har feber och utslag över kinder, hals och arm.  Vi håller ett öga på henne.  Vi skulle träffa ett annat holländskt/australiskt par som bor i Brisbane och är här på semester, men deras dotter är också sjuk just nu.  Jag har haft turen att bara ha en mild förkylning, Bas har haft en allvarligare förkylning och hosta och Isabella har mått bra.  Ofta får man "nya" bakterier på en ny plats, men vi klarar oss bra hittills, vi håller tummarna.</w:t>
      </w:r>
    </w:p>
    <w:p>
      <w:r>
        <w:rPr>
          <w:b/>
          <w:color w:val="FF0000"/>
        </w:rPr>
        <w:t xml:space="preserve">id 17</w:t>
      </w:r>
    </w:p>
    <w:p>
      <w:r>
        <w:rPr>
          <w:b w:val="0"/>
        </w:rPr>
        <w:t xml:space="preserve">Debattera de första principerna för transkulturell psykiatri Ett naturligt inslag i mina pågående projekt om "kristen" psykiatri i Indien och om japansk psykoanalys är frågan om transkulturell eller interkulturell psykiatri - variationerna i hur psykisk hälsa och sjukdom upplevs, diskuteras och behandlas i olika kulturer. Ett småskaligt projekt vid Glasgow University, som jag har deltagit i, har nyligen burit sina första frukter, så ta gärna en titt här och dela med dig av dina kommentarer och din visdom... Jag är främst intresserad av Japan och Indien och av möjligheten att behandla religion och andlighet som kulturer eller subkulturer - och därmed få med en del av tankarna om transkulturell psykiatri på dem. I gruppen diskuterade vi ett brett spektrum av frågor utöver detta, från den globala politiken för psykisk hälsa till användningen av psykiatrin i den sociopolitiska kritiken - det sistnämnda är inte så långsökt med tanke på den starka effekten av den vardagliga omgivningen på den psykiska hälsan. 2 Svar på "Debatt om de första principerna för transkulturell psykiatri" Jag läste din artikel om Demokratisering av ansvar med en kopp te i handen en lugn torsdagsmorgon. Att lära sig om andras insikter om den inre hälsan i förhållande till den yttre världen är ett enkelt nöje, som låter mig reflektera över mitt eget inre mitt i bruset av yttre påverkan. Jag håller helhjärtat med er om er andra punkt som ni har identifierat som en brist som är inneboende i skrivandet om transkulturell psykiatri. Jag skulle vilja säga att problemet finns inom den psykiatriska litteraturtraditionen som helhet. När det gäller militärpsykiatri är en forskningstrend nu att fokusera på den "feed-back" som det militära forskningsorganet får från soldater i tjänst. Överraskande nog har man nyligen kommit fram till att när soldater har problem med sin inre hälsa är psykiatriker/läkare de sista som de kommer till för att diskutera sina problem. I en rangordning var det först och främst deras kompisar, sedan deras familjer och partner, för det tredje kaplaner och för det fjärde deras befälhavare. När de tillfrågades om varför de väljer att gå till dessa personer svarade de att de värdesätter kamratskap och ett starkt förtroende. Att konsultera sina kaplaner är ingen överraskning, eftersom vissa människor efter många tjänstgöringsperioder tenderar att söka andlig tröst, antingen för att förstå sina handlingar eller för att känna sig säkra på att ett plötsligt slut på deras liv inte skulle förinta deras själar. Vissa blir extremt religiösa. Dessa resultat avslöjar två saker. För det första att soldater flyttar sig själva för att hitta sin egen copingmekanism och att yttre ingripanden inte alltid välkomnas helhjärtat. För det andra måste reaktionerna därför värderas och att det är enkelt att dela in deras reaktioner i fasta kategorier av symptom och diagnoser, vilket påverkar den naturliga mänskliga förmågan till återhämtning negativt. Med detta sagt är naturligtvis tidpunkten för ingripande en punkt som debatteras livligt. Ska det ske när patienten ropar på hjälp eller när ett externt organ kallar på hjälp? Jag tror att dessa resultat är tillämpliga utanför militärpsykiatrin. Det beror på att människors inre mekanism också är ett område där det offentliga korsar det privata. Därför är en noggrann analys av båda mötena viktig för att helt och hållet kunna reda ut hur kulturen påverkar ett jag och hur jaget tar emot och reagerar på den. Tack så mycket för dessa tankar, Ruiko. Det som handlar om hur soldater vänder sig till kaplaner, och kanske till religion mer allmänt, var mycket intressant - finns det någon särskild bok eller artikel som du kan rekommendera om detta?</w:t>
      </w:r>
    </w:p>
    <w:p>
      <w:r>
        <w:rPr>
          <w:b/>
          <w:color w:val="FF0000"/>
        </w:rPr>
        <w:t xml:space="preserve">id 18</w:t>
      </w:r>
    </w:p>
    <w:p>
      <w:r>
        <w:rPr>
          <w:b w:val="0"/>
        </w:rPr>
        <w:t xml:space="preserve">Jag undrar bara om det överhuvudtaget är möjligt att göra sforzando på ett piano? Såvitt jag kan se finns det inget möjligt sätt, men någon av er kanske vet! Tack! Czerny 2 maj 2012, 06:19 Ja, naturligtvis. Varför skulle det inte vara möjligt? Är du säker på att du menar sforzando? HanonMum 2 maj 2012, 06:29 QUOTE(Czerny @ 2 maj 2012, 07:19) Ja, naturligtvis. Varför skulle det inte vara det? Är du säker på att du menar sforzando? Ah, jag menar kanske inte sforzando! det är ett sätt att spela som man kan göra på violin (viola, cello). På fiolen kan man till exempel spela en breve med sforzando och sedan snabbt spela mjukare så länge som breven varar. Är det möjligt att göra det på piano? JimD May 2 2012, 07:42 QUOTE(HanonMum @ May 2 2012, 07:29 PM) QUOTE(Czerny @ May 2 2012, 07:19 PM) Ja, naturligtvis. Varför skulle det inte vara det? Är du säker på att du menar sforzando? Ah, jag menar kanske inte sforzando! Det är ett sätt att spela som man kan göra på violin (viola, cello). På fiolen kan man till exempel spela en breve med sforzando och sedan snabbt spela mjukare så länge som breven varar. Är det möjligt att göra det på piano? Pianoljudets attack/decay-profil gör det, vare sig du vill det eller inte. Allvarligt talat finns det inget sätt att påverka volymen på ett pianoljud efter att du har slagit an tonen (om du inte stänger locket eller något!). Scooby Doo 2 maj 2012, 07:54 QUOTE(HanonMum @ 2 maj 2012, 07:29) QUOTE(Czerny @ 2 maj 2012, 07:19) Ja, naturligtvis. Varför skulle det inte vara det? Är du säker på att du menar sforzando? Ah, jag menar kanske inte sforzando! Det är ett sätt att spela som man kan göra på violin (viola, cello). På fiolen kan man till exempel spela en breve med sforzando och sedan snabbt spela mjukare så länge som breven varar. Är det möjligt att göra det på piano? Menar du en fortepiano fp? Högt och sedan omedelbart tyst. Du kan slå ett ackord eller en ton med kraft, och ge den en klick på sustainpedalen för att få extra ton, och sedan omedelbart släppa pedalen medan du håller ner tonen/tonerna. Detta kommer omedelbart att minska volymen, men inte med en enorm mängd och volymen kommer att fortsätta att dö bort. Effekten är inte särskilt behaglig och motsvarar definitivt inte det du beskriver på ett stränginstrument. HanonMum 2 maj 2012, 09:18 [/quote] Menar du en fortepiano fp? [/quote] Ja! [/quote] Du kan slå ett ackord eller en ton med kraft, och ge den en klick sustainpedal för extra ton, och sedan omedelbart släppa pedalen medan du håller ner tonen/tonerna. Detta kommer omedelbart att minska volymen, men inte med en enorm mängd och volymen kommer att fortsätta att dö bort. [/quote] Så intressant. Jag ska prova detta i morgon. [/quote] Effekten är inte särskilt behaglig och motsvarar verkligen inte det du beskriver på ett stränginstrument. [/quote] Tack alla för era kommentarer. Min dotter kom med den här frågan och är nu ännu mer övertygad om att fiolen är "cool" eftersom hon på fiolen kan göra saker som hon inte kan göra på pianot. Jag argumenterar då... hon kan inte spela 5-tonsackord på fiolen! Scooby Doo 2 maj 2012, 10:53 Du kan inte heller crescendo på en ton eller ett ackord på pianot, men det är möjligt att få lite mer ton genom att lägga till en sustainpedal efter att tonen har slagits an - du får sympatiska vibrationer från de andra strängarna som ökar tonen. Endast användbart vid sällsynta tillfällen, men en intressant effekt. HanonMum 2 maj 2012, 11:39 Jag älskar forumet! Det är en fantastisk källa till information från forummedlemmarna och jag tycker det är fascinerande att höra era svar. Tack alla. Naturligtvis skulle man kunna göra intressanta saker, antar jag, genom att spela på strängarna inne i ett piano, även om det kanske inte är starkt rekommenderat att prova hemma.... VH2 3 maj 2012, 06:40 1. Trampa ner sustainpedalen 2. Spela not/ackord 3. Släpp tangenterna 4. Släpp snabbt upp pedalen (inte så mycket att strängarna helt dämpas) och omedelbart ner igen 5. Återta noterna ljudlöst med fingrarna 6. Släpp pedalen Robert Taub</w:t>
      </w:r>
    </w:p>
    <w:p>
      <w:r>
        <w:rPr>
          <w:b/>
          <w:color w:val="FF0000"/>
        </w:rPr>
        <w:t xml:space="preserve">id 19</w:t>
      </w:r>
    </w:p>
    <w:p>
      <w:r>
        <w:rPr>
          <w:b w:val="0"/>
        </w:rPr>
        <w:t xml:space="preserve">Mer än 4 miljoner människor tittar på GMP på Flickr och Youtube Greater Manchester Police håller officiellt folk i bild, efter att statistik visar att mer än fyra miljoner människor nu tittar på dem på video- och bilddelningswebbplatser. Sedan denna vecka har mer än tre miljoner människor besökt GMP:s bilddelningswebbplats på Flickr och tittat på bilder av GMP i sitt dagliga arbete. Webbplatsen lanserades 2009 och visar upp många olika delar av poliskåren som fotograferna från GMP har fångat. GMP:s Youtube-webbplats har nu över en miljon visningar, vilket är nästan lika många som New York Police Department, och GMP:s sida på den virtuella pinntavlan Pinterest har nu 365 följare. Vice polischef Ian Hopkins sade: "Det sägs att en bild säger mer än tusen ord och det är därför vi har utvecklat hur vi delar med oss av bilder från polisverksamheten. Att så många människor tittar på GMP på alla dess webbplatser, särskilt de tre miljoner vyerna på Flickr, är en verklig milstolpe, men detta är ett arbete som fortsätter. "Vi får mycket positiv feedback från människor som kan se vad poliser och personal från Greater Manchester Police gör för deras räkning genom bilderna på Flickr och videorna på Youtube. "Att dela bilder och videor från GMP är ett utmärkt sätt att förmedla det stora utbudet av operativ verksamhet som våra poliser är inblandade i till samhället. En del av det är arbete som du kanske aldrig har hört talas om, men som pågår runt om i Greater Manchester varje dag."</w:t>
      </w:r>
    </w:p>
    <w:p>
      <w:r>
        <w:rPr>
          <w:b/>
          <w:color w:val="FF0000"/>
        </w:rPr>
        <w:t xml:space="preserve">id 20</w:t>
      </w:r>
    </w:p>
    <w:p>
      <w:r>
        <w:rPr>
          <w:b w:val="0"/>
        </w:rPr>
        <w:t xml:space="preserve">Viktigt: Ditt kreditkort kommer INTE att debiteras när du startar din kostnadsfria provperiod eller om du avbryter under provperioden. Om du är nöjd med Amazon Prime, gör ingenting. I slutet av den kostnadsfria provperioden uppgraderas ditt medlemskap automatiskt till ett helt år för 49. Bokbeskrivning Den här boken är ett nytt kapitel i ett fortsatt internationellt samarbete om metoder för transportundersökningar. Den identifierar nya utmaningar för världssamfundet av specialister på transportundersökningar samt för den större grupp av praktiker, planerare och beslutsfattare som den betjänar, och ger potentiella lösningar och rekommendationer för att ta itu med dem. Boken är uppbyggd kring en introduktion och fem överlappande teman som är av stor betydelse för utvecklingen av datainsamling om både passagerar- och godstransporter: Hållbarhet och användaranpassning, globala sociala frågor, planering av godstransporter och transporter, tekniska tillämpningar och nya/fortlöpande undersökningsfrågor, inklusive dataharmonisering". Den här boken är ett nytt kapitel i ett fortsatt internationellt samarbete om undersökningsmetoder inom transportsektorn. I boken identifieras nya utmaningar för världssamfundet av specialister på transportundersökningar och för den större grupp av praktiker, planerare och beslutsfattare som det betjänar, och den innehåller potentiella lösningar och rekommendationer för att ta itu med dem. Boken är uppbyggd kring en introduktion och fem överlappande teman som är av stor betydelse för utvecklingen av datainsamling om både passagerar- och godstransporter: Hållbarhet och anpassning av användarna, globala sociala frågor, planering av godstransporter och transporter, tekniska tillämpningar samt nya/fortlöpande undersökningsfrågor, inklusive dataharmonisering". Kunder som tittar på den här sidan kan vara intresserade av dessa sponsrade länkar</w:t>
      </w:r>
    </w:p>
    <w:p>
      <w:r>
        <w:rPr>
          <w:b/>
          <w:color w:val="FF0000"/>
        </w:rPr>
        <w:t xml:space="preserve">id 21</w:t>
      </w:r>
    </w:p>
    <w:p>
      <w:r>
        <w:rPr>
          <w:b w:val="0"/>
        </w:rPr>
        <w:t xml:space="preserve">Vad anser du är kunskap inom fysisk konst? Jag studerar T.O.K. (theory of knowledge), som liknar filosofi. Jag har en uppsats med titeln "Vad räknas som kunskap inom konsten". Vad anser du är kunskap inom de [fysiska] konsterna? Kampsporter på 1600-talet i Japan kallades faktiskt för kampvetenskap. Det var inte förrän pistolens framväxt och billig massproduktion som de tio år långa kampkrigarna blev överflödiga och var tvungna att hitta en annan mening och ett annat syfte för sina färdigheter (och ändringen av ordet vetenskap till konst). Kampsporter och träningsmetoderna förändras alltså för att passa behoven hos de människor som utövar dem. Till skillnad från dans, musik och andra konstformer hindras dock kreativiteten av att en felaktig handling leder till konsekvenser (att bli slagen i ansiktet). Det finns en prestation och en färdighet att demonstrera i undervisningssyfte, men varje lärare förstår den gränsen. Hur som helst, för att besvara frågan (även om jag inte anser att kampsporter räknas som en konstart) är kunskap inom fysisk konst en inre (eller omedveten) förståelse av fysisk rörelse och dess funktion (eller konsekvens) i en yttre miljö. Jory För mig är kunskap inom fysisk konst annorlunda än hjärnkunskap; det är en kinestetisk kunskap som kommer från övning och erfarenhet. Det handlar om att kunna reagera på ett lämpligt sätt på ett stimulus, att vara medveten om sin tyngdpunkt, att kunna kontrollera sin andning, att kunna slappna av och spänna musklerna för att underlätta effektiva slag, att kunna använda höfter och axlar, att vara medveten om räckvidd, ställning och hållning, att kunna tajma sina tekniker perfekt, att veta hur man absorberar ett fall eller ett slag. För det första är den mest uppenbara symbolen för kunskap graderingssystemet och belöningen av färgade bälten (eller Dans om man är svart bälte) när man klarar en gradering. Kunskapens beståndsdelar är TID, KOMPREHENSION och TILLÄMPNING (TRÄNING/PRAKTIK). Liksom för alla former av kunskap måste man avsätta tid för att lära sig ämnet, men man kan bara lära sig något när man förstår vad som lärs ut och slutligen måste man tillämpa denna kunskap eller förståelse genom flera års träning eller övning. När dessa villkor är uppfyllda anser jag att man är på väg mot sann kunskap om en konstart. Jag tror att det sista steget är när man blir läraren (inte för att man någonsin slutar lära sig). Diskussionerna är nu låsta. Du kommer inte att kunna svara på den här diskussionen.</w:t>
      </w:r>
    </w:p>
    <w:p>
      <w:r>
        <w:rPr>
          <w:b/>
          <w:color w:val="FF0000"/>
        </w:rPr>
        <w:t xml:space="preserve">id 22</w:t>
      </w:r>
    </w:p>
    <w:p>
      <w:r>
        <w:rPr>
          <w:b w:val="0"/>
        </w:rPr>
        <w:t xml:space="preserve">Nicky Hayden och Valentino Rossi slutade fyra respektive femma i Malaysias Grand Prix, som avbröts av tropiska regnstormar Läs mer ... 16 maj 2012 MotoGP Yamaha Factory Racing landar i Frankrike för att förbereda sig inför mästerskapets fjärde omgång, Monster Energy Grand Prix de France på den legendariska Le Mans-banan. För Jorge Lorenzo, som ligger efter mästerskapsledaren Casey Stoner med bara en enda poäng i tabellen, är han redo att ta tillbaka ledningen. Le Mans har varit konsekvent framgångsrik här och det är en bana som passar mallorkanens mjuka körstil tack vare de korta raksträckorna och de snirkliga kurvorna. Yamaha-kollegan Ben Spies går in i Le Mans-sessionen fast besluten att skaka av sig en rad blandade resultat och få sitt mästerskap för 2012 tillbaka på rätt spår. En solid sjätteplats här förra året var hans bästa resultat på den franska banan, något som han kommer att försöka förbättra den här helgen. Jag ser fram emot att sätta mig på motorcykeln igen den här veckan. Mitt självförtroende har byggts upp ordentligt nu när vi har hittat en bra inställning Den perfekta inställningen för Le Mans kräver optimal balans och kontroll under upprepade hårda inbromsningar. Den utmanande banan kräver att förarna tar sig igenom flera snäva chikaner innan de attackerar de korta raksträckorna och snäva hårnålarna som utgör resten av banan. Le Mans är i år värd för Grand Prix för 55:e gången och kommer som alltid att locka en stor publik av passionerade tävlingsfans. Jorge Lorenzo "Vi kommer i god form efter att alltid ha varit på de två första platserna i årets tre lopp hittills, jag vill fortsätta med detta i Le Mans. Förra året kämpade vi, särskilt när det gäller acceleration, men jag känner att det här året kommer att bli lite annorlunda. Det är en bra bana för min körstil så vi ska försöka kämpa för segern igen men alltid tänka på mästerskapet." Ben Spies "Jag ser fram emot att komma tillbaka på motorcykeln igen den här veckan. Mitt självförtroende har byggts upp bra nu när vi har hittat en bra inställning som fungerar så jag tror att vi kan ta ytterligare ett steg och förbättra vår prestation igen på Le Mans. Det är inte min favoritbana men jag kommer att ge mig 100 procent som alltid för att nå ett bra resultat på söndag." Wilco Zeelenberg "Efter tre starka lopp och ett mycket jämnt mästerskap hittills ser vi fram emot att åka till Frankrike. Vi hade ett tufft lopp förra året och kämpade mycket men året innan var det en stark seger. Jorge gillar banan så vi är nyfikna på att se hur 1000cc-motorn beter sig den här gången eftersom vi traditionellt sett har presterat bra där. Vi hoppas kunna återgå till den framgångsrika rytm som Yamaha har haft på Le Mans." Massimo Meregalli "Förra året var inte en perfekt helg för Yamaha på Le Mans, en bana där vi traditionellt sett har varit mycket starka.  I år kommer vi med ett mycket konkurrenskraftigt paket så vi är övertygade om att vi kan prestera bra. Ben har inte haft en lätt start på året men har arbetat hårt med teamet för att få en konkurrenskraftig uppsättning och för att bygga upp sitt självförtroende. Jag är säker på att vi kommer att få se honom slåss med de främsta i helgen."</w:t>
      </w:r>
    </w:p>
    <w:p>
      <w:r>
        <w:rPr>
          <w:b/>
          <w:color w:val="FF0000"/>
        </w:rPr>
        <w:t xml:space="preserve">id 23</w:t>
      </w:r>
    </w:p>
    <w:p>
      <w:r>
        <w:rPr>
          <w:b w:val="0"/>
        </w:rPr>
        <w:t xml:space="preserve">Skadedeposition på 100_.  Denna deposition återbetalas när du lämnar tillbaka nycklarna Incheckning Från 14:00. Utcheckning 11:00. Det finns en icke återbetalningsbar städning avgift på :30_, redan inkluderad i hyran En rymlig, ljus och modern studio lägenhet i centrala Amsterdam, perfekt för en familj eller en grupp av fyra vänner. Denna 90m kvadratmeter stora lägenhet är en allt i ett kombinerat vardagsrum, som ligger på bottenvåningen i byggnaden. Denna fantastiska lägenhet har en unik färgstark elegant atmosfär i hela och har renoverats med modern stil och komfort. Moderna möbler inklusive en stor queen size-säng med sängar och lampor plus två bekväma bäddsoffor, fåtölj, soffbord, TV, DVD-spelare, stereo och internetuppkoppling finns tillgängliga för din komfort och underhållning. Det öppna köket är utrustat med kylskåp, elektrisk spis, mikrovågsugn, brödrost, vattenkokare och kaffebryggare, plus diskmaskin och alla grytor, kastruller och redskap du behöver för att njuta av en lagad måltid i lägenheten. Badrummet är komplett med dusch, toalett och handfat. Alla sängkläder och handdukar tillhandahålls för dig. Det finns även en tvättmaskin och en hårtork till ditt förfogande under din vistelse. Beläget mitt i Amsterdams centrum, skulle du vara inom nära gångavstånd till de viktigaste attraktionerna i staden, inklusive de berömda kanalerna, Anne Franks hus, Dam-torget och centralstationen. Detta är utan tvekan en av de bästa lägenheterna med självhushåll i Amsterdam för dig som vill utforska staden till fots. **Betala parkering i stadens centrum** Sovrum Sänglampor Sängbord Sängbord Täcken Våningssängar Skåp/garderob Lakan Vardagsrum Fåtölj CD-spelare Kaffebord DVD-spelare Radio Satellit-TV T.V Video Game Console Kök Kaffebryggare Köksredskap Diskmaskin Elektrisk spis Kylskåp Gas spis Vattenkokare Mikrovågsugn Ugn Brödrost Badrum Badkar med dusch Hårtork Jacuzzi Bastu Dusch Massage Panel Ångbad Extras Luftkonditionering Matbord Torktumlare Hiss Golf Golf Gym Värmesystem Strykjärn Strykutrustning Tvättmaskin Skrivbord Från Amsterdams centralstation rekommenderar vi att du tar en taxi till lägenheten (ca _ 15,-) eller ta minibussen "Stop and Go" framför centralstationen som tar dig direkt framför Noorderkerk-kyrkan vid "Noordermarkt" för _ 1,00.</w:t>
      </w:r>
    </w:p>
    <w:p>
      <w:r>
        <w:rPr>
          <w:b/>
          <w:color w:val="FF0000"/>
        </w:rPr>
        <w:t xml:space="preserve">id 24</w:t>
      </w:r>
    </w:p>
    <w:p>
      <w:r>
        <w:rPr>
          <w:b w:val="0"/>
        </w:rPr>
        <w:t xml:space="preserve">Metal Gear Solid: Ground Zeroes kommer att ha full co-op? När vi tittar på några av de idéer som kommer fram i de korta (och hittills mycket hemliga) Metal Gear-filmerna verkar det klart för oss att Ground Zeroes kommer att bli något ganska annorlunda än tidigare titlar i serien. Talet om en öppen värld är en lång väg från vad som tidigare gjorts, och den stora vidden av en militärbas - och användningen av jeepar och helikoptrar för att ta sig runt - lutar mer åt en mindre strikt och strukturerad uppsättning uppdrag. Med det sagt finns det fortfarande den traditionella smygandet som gör MGS-spelen till vad de är, även om rörelserna med huvudpersonen som verkar vara mycket yngre och smidigare än den åldrande Solid Snake förmodligen kommer att gå tillbaka till tidigare spel i serien. Eller kommer de att göra det? De som har spelat Peace Walker kanske har gillat de samarbetsalternativ som fanns tillgängliga, vilket gör att flera spelare kan spela igenom uppdrag som ett litet team istället för att ta sig an saker och ting på egen hand. Det verkar märkligt att utvecklarna skulle ta sig tid att inte bara få detta att fungera på PSP, utan sedan också konvertera systemet för att fungera i PS3:s HD-konvertering. Tekniken finns alltså redan där och fungerade ganska bra. Så låt mig säga en sak till dig. Föreställ dig att du spelar igenom Ground Zeroes tillsammans med en vän. En av er kontrollerar Snake utan de akrobatiska rörelserna, men mer kunnig när det gäller att smyga och använda fin teknik, och den andra använder den här (fortfarande inte bekräftade) yngre, smidigare men potentiellt mindre erfarna killen. Att kombinera olika färdigheter skulle ge ett mycket mer komplext och intressant tillvägagångssätt för många typiska Metal Gear-scenarier, och med så många spel som vänder sig till co-op som ett sätt att involvera en bredare publik verkar det verkligen som ett naturligt nästa steg för MGS-serien. Det är värt att påpeka att vi lägger ihop 2 och 2 här, och oddsen är att vi kommer upp i 7,4, men det finns definitivt ett argument för det. Med Kojima som verkar angelägen om att göra något nytt, och med tekniken som redan finns där från Peace Walker, skulle det inte förvåna mig om vi någon gång inom en snar framtid får höra om planer på ett fullt alternativ för en kampanj med samarbete. Vad tror du? Är det troligt att detta kommer att slå igenom och faktiskt hända, eller är vi bara på väg att klamra oss fast vid halmstrån i ett fåfängt hopp om att kunna spela igenom Ground Zeroes med något sällskap? Kan du vara snäll och peka på dina egna spekulationer när du gör spekulationer. Det nya Metal Gear använder en helt ny motor (Fox Engine) med en mer öppen värld. Det finns INTE NUMMER av CoOp, och med tanke på att spelmotorn övergår till en sandlåda med öppen värld är det troligt att det inte kommer att finnas resurser tillgängliga för att ha en 2:a spelare med. Detta är mycket önsketänkande från din sida på grund av bristande förståelse för tekniken. Var snäll och påpeka det, du bör inte ge folk intrycket att eftersom ett PSP Metal Gear-spel har CoOP så kommer alla Metal Gear-spel i framtiden att ha det. Jag hoppas verkligen att det kommer att ha CoOP, men med tanke på att de inte har teasat det alls kommer jag inte att ha några större förhoppningar om den funktionen. Jag tror att det är ganska tydligt att idén om Co-op är en idé som vi har kommit på, vi har inte vid något tillfälle antytt att vi känner till någon speciell hemlighet och vi utgår inte heller från att det vi har skrivit kommer att hända. Bara att det har gjorts förut, så det kan hända igen. Huruvida vi förstår tekniken eller inte spelar ingen roll. Och ja, det är definitivt ett önsketänkande - de sista punkterna klargör det ganska tydligt. Egentligen... Eftersom det är en öppen värld, skulle det inte göra det till en något större chans att det finns coop? De flesta spel med öppna världar har numera drop in drop out coop. Och med helikoptrarna kan någon som är med bara släppas ner från en helikopter om han eller hon är med. Jag skulle älska det så jävla mycket om det fanns, Peace Walker är verkligen fantastiskt i det avseendet, och eftersom de säger att ni kommer att ha vapenskapande system som i Peace Walker får det mig att undra om det kommer att ha Mother Base som en primär punkt fortfarande ... Och om det händer kanske vi till och med kan få rookies att ansluta sig till oss som i Peace Walker... Därav Co Op... Det skulle vara det coolaste. någonsin. Men detta är önsketänkande och även om det inte sker... Det här spelet kommer fortfarande att bli helt fantastiskt. Jag vill inte ha något att göra med Co Op i ett MGS-spel. Spänningen i spelen att vara smygande osv. är en del av vad jag vill ha.</w:t>
      </w:r>
    </w:p>
    <w:p>
      <w:r>
        <w:rPr>
          <w:b/>
          <w:color w:val="FF0000"/>
        </w:rPr>
        <w:t xml:space="preserve">id 25</w:t>
      </w:r>
    </w:p>
    <w:p>
      <w:r>
        <w:rPr>
          <w:b w:val="0"/>
        </w:rPr>
        <w:t xml:space="preserve">Diskutera den här artikeln med... Chefen för Storbritanniens största försäkringsbolag dödade en av finansbranschens mest bestående ikoner i går när Tidjane Thiam förklarade att "mannen från Pru" nu är en asiatisk kvinna. I samband med att Prudential rapporterade sitt senaste rekordstora resultat för Asien sade Thiam att den stökiga dörr-till-dörr-försäljaren i försäkringsbolagets brittiska historia hade ersatts av en ungdomlig asiatisk agent. "Det har blivit verklighet för det här företaget", sade Thiam. "Mannen från Pru, som är ett populärt uttryck i Storbritannien, är nu mer sannolikt en asiatisk kvinna av följande ursprung:".</w:t>
      </w:r>
    </w:p>
    <w:p>
      <w:r>
        <w:rPr>
          <w:b/>
          <w:color w:val="FF0000"/>
        </w:rPr>
        <w:t xml:space="preserve">id 26</w:t>
      </w:r>
    </w:p>
    <w:p>
      <w:r>
        <w:rPr>
          <w:b w:val="0"/>
        </w:rPr>
        <w:t xml:space="preserve">FBJ - A Term Is Born 19 oktober På söndag firar jag mitt ettåriga Fit-årsjubileum. Under de senaste 363 dagarna har mina tics minst två gånger om dagen, och ofta många fler gånger, ökat i intensitet till den grad att det ser ut som om jag håller på att få ett anfall. Jag förlorar inte medvetandet, men min kropp förvränger sig våldsamt, jag förlorar förmågan att tala och människor som inte är bekanta med vad som händer börjar se oroliga ut. Dessa "ticcing-anfall" kan pågå i allt från en minut till en bra bit över en timme, och vid ett par tillfällen har de pågått mycket längre och slutat med en resa till sjukhuset. Mina vårdare, de personer som i allmänhet inte ser oroliga ut när anfallen inträffar, registrerar noggrant längden på varje episod samt gör några observationer om var vi befinner oss och vad klockan är. Ticcinganfall består av ett slumpmässigt urval av olika (och ofta mycket smärtsamma) element. När ett anfall är slut använder min vårdare akronymer för att beskriva den specifika kombination av element som de har observerat. De antecknar dessa på ett blad som jag alltid har med mig. Dessa akronymer är bland annat följande: LOS - Loss of Speech (förlust av tal) Jag förlorar nästan alltid förmågan att tala någon gång under ett anfall. När jag gör det måste jag använda blinkningar eller handtryckningar för att svara på enkla frågor: en blinkning/tryckning för ja, två blinkningar/tryckningar för nej. Det är inte ett perfekt system eftersom jag ofta blinkar mycket okontrollerat och inte alltid har tillförlitlig användning av mina händer. CT -- Choking Tic Detta är extremt smärtsamt och innebär att jag kvävs och tar upp det som om jag är på väg att spy. Det svider i halsen och gör det ofta svårt för mig att andas ordentligt. BS -- Body Spasm Jag använder termen body spasm för att beskriva att hela min kropp låser sig. Alla mina muskler spänner sig och jag hamnar låst i en enda stel position. Detta kan vara extremt smärtsamt, svårt att hantera och det känns ibland ganska farligt också. Vid ett par tillfällen har jag hamnat med ansiktet nedåt på min säng med inte riktigt tillräckligt med luft som kommer in för att det ska vara bekvämt. Det är omöjligt att kalla på hjälp när jag är inlåst så jag måste vänta på att någon ska märka tystnaden och komma och titta till mig. Det finns andra inslag i anfallen, men detta är några av de viktigaste. Nästan ett år senare har jag vant mig vid dem som en del av mitt dagliga liv - de är smärtsamma men någorlunda förutsägbara. Men tyvärr måste jag i dag lägga till en ny akronym till listan, och det är en som toppar alla andra när det gäller obehag, smärta och fara: FBJ - Full Body Jerk Även om det låter som något man skulle kunna beställa på en jamaicansk take away, tvivlar jag på att det skulle vara ett mycket populärt val. En FBJ innebär att hela min kropp rycker runt med en våldsam intensitet som är helt ny för mig. Mina armar och ben flyger i olika riktningar, mitt huvud och min nacke skjuter framåt och bakåt och min ryggrad kröker och böjer sig om och om igen. Jag hade min första FBJ tidigt på måndagsmorgonen. Leftwing Idiot som tog hand om mig den natten var tvungen att ligga bredvid mig och hålla min kropp så hårt som möjligt för att bromsa rörelserna och hålla mig säker. Han är ganska stark men han kämpade ändå för att hålla tillbaka de våldsamma rörelserna jag gjorde. Vi blev båda överraskade av intensiteten i anfallet. Det som var särskilt förvirrande för mig var att jag hade haft en mycket lycklig dröm om att sjunga "Bob den fantastiska fårhunden" med kapten Hotknives, något som jag hade gjort i verkligheten för inte så länge sedan. Sången gick runt i mitt huvud under resten av anfallet. När det var slut kunde Leftwing Idiot bara skriva LOS på bladet eftersom det var det enda elementet vi kunde känna igen, men jag insåg att jag behövde en ny term för att beskriva dessa superviktiga episoder, och FBJ var född. Jag vet ännu inte vad jag kommer att göra för att fira ett år av anfall på söndag, eller vad de kommande 365 dagarna kommer att ha i beredskap när det gäller anfall, men jag hoppas, vad som än händer, att FBJ-eran kommer att bli mycket kortvarig. Ansvarsfriskrivning VIKTIG VARNING: Denna webbplats innehåller ett omfattande register över äkta Tourettes-syndroms vokala tics som kan vara sexuellt explicita, innehålla starkt språkbruk eller vara allmänt farliga.</w:t>
      </w:r>
    </w:p>
    <w:p>
      <w:r>
        <w:rPr>
          <w:b/>
          <w:color w:val="FF0000"/>
        </w:rPr>
        <w:t xml:space="preserve">id 27</w:t>
      </w:r>
    </w:p>
    <w:p>
      <w:r>
        <w:rPr>
          <w:b w:val="0"/>
        </w:rPr>
        <w:t xml:space="preserve">En vän till mig ringde i går. Vi pratade om vädret, om spelningen vi såg i fredags kväll och sedan kom vi in på dagens ämne - bröllop. Jag skröt om att jag skulle ha tre bröllop under det nya året - hur populärt! - när han fullständigt överträffade mig genom att nämna att han troligen skulle vara brudgum vid minst fyra bröllop. Alla tvivel om att vi officiellt har gått in i bröllopssäsongen är borta. När jag var på ett överraskande frieri/förlovningsfest i lördags kväll fick jag anledning att tänka på de svårigheter som unga människor har att spara till ett bröllop. När allt kommer omkring är kostnaden för en förlovning - ring, plats - tillräckligt hög om man inte tjänar stora pengar. Kostnaden för att spara till ett bröllop är en ännu större påfrestning. Så om du har en glänsande ny ring på fingret, vilka fem steg kan du ta för att se till att du är ekonomiskt redo för den stora dagen? Var realistisk, annars slutar det med att du spenderar mycket mer än du räknat med och underminerar din ekonomi. Skriv ut en preliminär gästlista, ta fram några ungefärliga siffror för kostnaderna för lokalen och sätt en övre gräns för hur mycket du ska spendera på klänningen. Det är en mycket speciell dag, men enligt min mening finns det många viktiga saker att lägga pengar på. Det är värt att begränsa det belopp man spenderar på ett bröllop för att kunna uppnå andra ekonomiska mål. Ring en vän En viktig del av en bra budget är att ta reda på områden där du kan spara pengar. I första hand skulle jag föreslå att ni funderar på att skaffa en vän som kan fotografera dagen (det finns fler blivande fotografer än julgranskulor), en hantverksmässig vän som kan hjälpa till med inbjudningar och Save-the-dates, kanske en armé av fantastiska kockar som kan hjälpa till med maten. Oväntade kostnader är till exempel musiker, videografer och sminkörer; du känner säkert många som är villiga att hjälpa till. Boka ett möte Pengar är ett besvärligt ämne. Särskilt i samband med föräldrar till brudparet, om den ena gruppen har större möjligheter att bidra till kostnaderna för bröllopet. den bästa idén, som föreslås på Heralds webbplats, är att fråga varje grupp privat om de känner att de kan bidra eller inte, och sedan sätta sig ner med båda grupperna och förklara er budget för dem. På så sätt är alla involverade och kan föreslå sätt att hålla kostnaderna nere. Det är inte troligt att någon kommer att bli överraskad av extra utgifter längre fram på vägen. Skapa en slush fund Du kanske har den mest omfattande budgeten sedan du praktiserade i årskurs 10 handel. Det skadar ändå aldrig att ha en bröllopskassa för nödsituationer - om klänningen behöver extra arbete, om något händer med lokalen, om vännen med den fantastiska veteranbilen har sagt att bilen går sönder två dagar före bröllopet. Så snart ni har förlovat er kan ni göra ett automatiskt avdrag till ett separat konto. Om ni inte använder det före bröllopet, se det som extra pengar till smekmånaden. Undvik överexponering Det är en stor dag för alla inblandade. Naturligtvis vill du att den ska vara otroligt speciell, och det kommer den att bli. Vad experter varnar för är att spendera en enorm summa på ett bröllop och sedan behöva spendera de kommande åren med att betala av det. Det kan bli en stor påfrestning för ett ungt par, särskilt om ni också vill köpa ett hus. Försök att budgetera för att undvika skulder. Skjut tillbaka bröllopet ett år för att spara pengarna, eller håll skulderna inom ramen för verkligheten. På så sätt kan ni se tillbaka på er stora dag utan att ångra er. Relaterade inlägg som hjälper dig att spara pengar Ah, kärleken ligger i luften. Jag kan se det på alla par som ser oroliga och rädda ut, och alla singlar som förklarar att V-dagen är kommersiell skit som de inte vill ha någon del i. Söndagen kommer förmodligen att ge sin beskärda del av frierier, och med det en hel del ekonomiska beslut. [...] Drömmer du om att ha ett perfekt bröllop som ändå håller sig till din bröllopsbudget? Det kan tyckas omöjligt, men med lite smart tänkande och utbildad planering kan ni få ett vackert bröllop som inte är dyrt. Jag hatar att använda ordet billig, men om du skulle minska dina utgifter [...] I samma ögonblick som du inser att din kjol är nedstucken i dina trosor. Det ögonblick då du inser att något oförlåtligt just har kommit ut ur din mun. Det ögonblick då du inser att du är 100 % helt och hållet fattig. Jag nominerar dessa tre som de värsta känslorna som människan känner till. Att inse att man inte har några pengar är förmodligen början på [...] Shopping är ett bra sätt att slappna av, släppa loss lite ånga eller ha roligt.</w:t>
      </w:r>
    </w:p>
    <w:p>
      <w:r>
        <w:rPr>
          <w:b/>
          <w:color w:val="FF0000"/>
        </w:rPr>
        <w:t xml:space="preserve">id 28</w:t>
      </w:r>
    </w:p>
    <w:p>
      <w:r>
        <w:rPr>
          <w:b w:val="0"/>
        </w:rPr>
        <w:t xml:space="preserve">Ännu ett fantastiskt erbjudande om gratis kort 10 kort från Tiny Prints Jag älskar bra erbjudanden och särskilt sådana med gratis kort. Tiny Prints är på gång igen och den här gången får du 10 kort - öppet för nya eller återkommande kunder! Det finns så många roliga semesterdesigns på deras webbplats. Och du kan ladda flera bilder på några av dem. Det här är en av mina favoriter och det har en cool baksida också! Detaljerna -- Gäller till och med tisdagen den 13 november vid midnatt PT Använd koden HOLIDAYCHEER Erbjudandet gäller 10 gratis Holiday Cards (ett värde på 24 dollar) Du betalar frakt och hantering på 3,50 dollar. Gäller endast för platta kort. Alternativavgifter kommer att tillkomma för rundade beställningar eller beställningar av specialpapper. Jag är en Tiny Prints affiliate, så dessa länkar hjälper till att stödja min blogg! Tack så mycket! Njut av dina kort!</w:t>
      </w:r>
    </w:p>
    <w:p>
      <w:r>
        <w:rPr>
          <w:b/>
          <w:color w:val="FF0000"/>
        </w:rPr>
        <w:t xml:space="preserve">id 29</w:t>
      </w:r>
    </w:p>
    <w:p>
      <w:r>
        <w:rPr>
          <w:b w:val="0"/>
        </w:rPr>
        <w:t xml:space="preserve">Nej, inte en dödskultur, men vi kan hoppas på en valfrihetskultur, men den är inte här än. Jag har motorneuronsjukdom i min familj. Det är genetiskt men det finns en mycket stor chans att jag undviker kulan. Problemet med MN är att man blir helt oförmögen. Fångad i sin egen kropp. Så om man inte vill hålla ut till det bittra slutet (och andra är modigare och mer accepterande än jag) måste man välja alternativet att ta bort sig själv tidigt, så att det inte blir för sent. Jag skulle hoppas kunna stanna hos min familj så länge som möjligt, och om jag utvecklar denna sjukdom skulle jag kanske aldrig begära dödshjälp om jag var bekväm med situationen. Men som det ser ut nu skulle jag vara tvungen att fatta ett beslut i ett tidigt skede för att undvika att inte hamna i en situation där jag inte hade något val. Det skulle vara trevligt om jag utvecklar sjukdomen att jag kunde ange när jag var redo att hoppa av planeten. Jag stöder starkt andra människors rätt att inte vara inblandade i dödshjälp eller abort och anser att lagstiftning som försöker tvinga människor till dessa saker är avskyvärd, men jag vill att människor som vill ha sådana saker ska ha tillgång till dem, med fullt statligt stöd och tjänster från villiga människor med liknande inställning. Postat av JL Deland , tisdag, 22 juni 2010 8:48:56 Det verkliga problemet är Alzheimers sjukdom och andra former av demens. Jag har sett en person dö av cancer och en annan av Alzheimers. Ingendera är en trevlig död men jag skulle ta cancern vilken dag som helst. Jag har bestämt mig för att vid första tecknet på demens ska jag ta livet av mig medan jag fortfarande kan bilda den nödvändiga intentionen. Jag har valt en metod och skaffat den nödvändiga utrustningen. Nu skulle jag mycket hellre vilja kunna lämna instruktioner om att jag ska dödas smärtfritt när jag når ett avancerat stadium av sjukdomen. paradoxalt nog skulle frånvaron av en eutanasilag kunna sluta med att beröva mig år av liv. Men hellre det än att hamna på en ålderdomshem. Hellre en tidig död än att låta mina barn se mig som ett dreglande skal. Sanningen är att Alzheimers offer i alla avseenden är hjärndöda flera år innan deras hjärtan slutar slå. Att hålla deras hjärtan igång - man kan knappast kalla det att hålla dem vid liv - är grymt mot deras nära och kära. Jag skall inte utsätta dem som älskar mig för detta. Inlagd av stevenlmeyer , tisdag, 22 juni 2010 9:24:18 En fråga till Rhys Jones Vad innebär det att vara en "levande människa"? Är någon i ett avancerat tillstånd av demens en "levande människa"? Personligen tror jag inte det. Jag tror inte att man dödar en människa när man avslutar livet på en person som befinner sig i slutskedet av Alzheimers sjukdom eftersom allt som gjorde den personen mänsklig redan är borta. På samma sätt skulle jag vilja fråga mig i vilket skede av fosterutvecklingen vi har att göra med en levande människa? Är ett befruktat ägg som ännu inte har börjat dela sig verkligen en människa? Vad händer när vi har 2, 4, 8, 16 osv. celler? När har det skett en tillräcklig utveckling för att vi skall kunna säga att fostret nu är en levande människa? Min egen känsla, baserad på hjärnans och nervsystemets utveckling, är att fostret under den första trimestern befinner sig i ett förmänskligt stadium. Jag skulle bara tillåta aborter efter den första trimestern under exceptionella omständigheter. Inlagd av stevenlmeyer , tisdag, 22 juni 2010 10:09:25 Det stämmer Steven, att ta DITT liv ska vara helt och hållet DITT val. Ingen annans. Joe Posted by Loudmouth , tisdag, 22 juni 2010 10:12:10 Se det i vitögat, era argument är helt logiska för en normal person, men ni inser inte att den typ av människor som motsätter sig: -Eutanasi inte förstår begreppet "fri vilja" alls - det är ett knepigt ord som används av köpmän för att öppna upp för tvång att dö i deras ögon. Det handlar om människor som bara kan få TUTTRYCKAS vad de ska göra och hur de ska tänka av någon annan - och de är så dumma att de tror att om de fick lov skulle de förmodligen kunna övertalas att avliva sig själva. -Abort är svårare, eftersom det bygger på deras definition av liv - men de ignorerar alltid de sociala konsekvenserna av att förbjuda abort - det vill säga en person som VILL döda barnet om han eller hon tillåts, och som är ansvarig för dess uppfostran (de flesta abortmotståndare säger "de flesta som överväger abort beslutar att behålla barnet" utan att berätta vad som händer efter det).</w:t>
      </w:r>
    </w:p>
    <w:p>
      <w:r>
        <w:rPr>
          <w:b/>
          <w:color w:val="FF0000"/>
        </w:rPr>
        <w:t xml:space="preserve">id 30</w:t>
      </w:r>
    </w:p>
    <w:p>
      <w:r>
        <w:rPr>
          <w:b w:val="0"/>
        </w:rPr>
        <w:t xml:space="preserve">8 Svar från gemenskapen Bästa svar Jag har använt originalbatteriet som följde med min MacBook för tre år sedan. Cykelantalet är 773 och batteriet räcker fortfarande i ungefär 2 timmar på en full laddning. Jag fick tidigt veta att man måste låta batteriet laddas helt och ladda ur helt innan man kopplar in det i ett eluttag. Det har jag gjort sedan den dag jag fick min dator, och det är detta som har bevarat mitt batteri så länge. Det snabbaste sättet att förstöra ett batteri är att hålla det inkopplat, eller att ladda det innan det laddas helt och hållet, eftersom detta minskar batteriets livslängd Ja det är skillnad mellan de två. Det har bara att göra med hur de fungerar och batteriets livslängd. Allt du kan få för MacBook är dock polymerbatteriet. Jag har haft min i över ett år och har fortfarande fyra till fem timmars batteritid, och jag använder den för internet och för att göra anteckningar i skolan. Jag har en macbook 2,1 från omkring juni 2007 (alltså cirka 3,5 år gammal) och jag har använt den här maskinen varje dag sedan jag fick den. Det (ursprungliga) batteriets fulla kapacitet är för närvarande cirka 4788 mA efter 975 laddningscykler, och jag får cirka 4,5 timmars surfning och allmän användning (jag fick cirka 5 timmar när den var ny). Vid programmering får jag 2-3 timmar beroende på vad jag gör. Nyckeln till att hålla dessa batterier fungerande under lång tid är att ladda ur dem helt och ladda dem ofta och inte ladda ur dem delvis och sedan låta dem vara anslutna till elnätet hela tiden. Mitt är nu helt dött (och ber mig byta ut det) efter 328 cykler och nästan tre års användning. Oftast använde jag dock min svarta MacBook när den var inkopplad, vilket förklarar det relativt låga antalet cykler. Det första batteriet i min svarta Macbook dog efter två år. Blev ersatt av Apple. Ersättningen dog efter 14 månader med 71 (sjuttioett!) laddningscykler. Eftersom Apple Care tog slut förra året var jag tvungen att köpa ett nytt själv.</w:t>
      </w:r>
    </w:p>
    <w:p>
      <w:r>
        <w:rPr>
          <w:b/>
          <w:color w:val="FF0000"/>
        </w:rPr>
        <w:t xml:space="preserve">id 31</w:t>
      </w:r>
    </w:p>
    <w:p>
      <w:r>
        <w:rPr>
          <w:b w:val="0"/>
        </w:rPr>
        <w:t xml:space="preserve">Enkel handledning om hur man skapar en tryckt text med bokstavseffekt Idag återkommer vi till den första screencast-handledningen för design som vi någonsin publicerade på Creative Nerds. Handledningen handlar om hur man skapar en text effekt med pressade bokstäver, vilket var en fantastisk handledning som visar hur man gör en fantastisk teknik. Ljudet på den ursprungliga handledningen som publicerades 2009 som var hemskt, därför tyckte vi att det bara vore rätt att göra om design screencasten igen. Titta på handledningen och hoppas att du gillar den, och glöm inte att kolla in resten av våra snabba tips på vår youtube-sida.</w:t>
      </w:r>
    </w:p>
    <w:p>
      <w:r>
        <w:rPr>
          <w:b/>
          <w:color w:val="FF0000"/>
        </w:rPr>
        <w:t xml:space="preserve">id 32</w:t>
      </w:r>
    </w:p>
    <w:p>
      <w:r>
        <w:rPr>
          <w:b w:val="0"/>
        </w:rPr>
        <w:t xml:space="preserve">"Gud, Gud, rädda mig! Jag har hamnat i en situation som är för svår, kvicksand under mig, träskvatten över mig; jag är på väg ner för tredje gången." (The Message) Reflektion av Lillian Daniel Jag älskar att ta mig an nya projekt. Jag har aldrig haft en ny idé som jag inte gillat. Då tänker jag alltid att jag kan ta det vidare och lägga till en sak till. Det är som om tiden är elastisk och den kan expandera för att inkludera allt jag vill göra. Jag tror att vi vid vissa tillfällen i historien kallade det för kätteri. Den enda som kan sträcka och vika tiden är Gud. Vi människor får alla samma tjugofyra timmar på dygnet att arbeta med, oavsett våra goda idéer om hur vi kan spendera dem. Så när jag vill ta mig an ett nytt projekt vill jag gärna gå igenom det med en klok person eller två. Och om jag är fylld av entusiasm för det nya projektet, ställer den klokaste av dem mig denna spetsiga fråga: "Vad tänker du ge upp för att göra det?" För varje gång vi tar oss an ett nytt projekt blir det mindre tid för något annat. Varje gång vi säger ett nytt "ja" bör vi vara ärliga och erkänna att vi någon annanstans kanske måste säga "nej". Vi kan göra detta medvetet eller omedvetet. När vi gör det omedvetet blir vi överväldigade, kommer för sent till allting, missar deadlines, sviker människor, stannar uppe för sent och sover sedan genom morgonens väckarklocka, drunknar i en kvicksand av överengagemang. Men när vi gör det medvetet är det ett tillfälle att i bön utvärdera hur vi använder de dyrbara tjugofyra timmarna per dag som vi har fått. Vi kan säga ja till det nya, men vi måste säga nej till det gamla. När vi ställer den frågan kanske det nya verkar mindre viktigt, eller så känns det viktigare än någonsin. Men vi har åtminstone varit ärliga och ställt frågan. Livet är för värdefullt för att vi ska spendera det med att drunkna i våra egna slarviga beslut. Bön Jag ber om vishet att veta när man ska säga "ja" och när man ska säga "nej" och om modet att ställa den svåra frågan. Amen.</w:t>
      </w:r>
    </w:p>
    <w:p>
      <w:r>
        <w:rPr>
          <w:b/>
          <w:color w:val="FF0000"/>
        </w:rPr>
        <w:t xml:space="preserve">id 33</w:t>
      </w:r>
    </w:p>
    <w:p>
      <w:r>
        <w:rPr>
          <w:b w:val="0"/>
        </w:rPr>
        <w:t xml:space="preserve">Strategier för framgångsrika intervjuer De har ringt. Du vill verkligen ha det här jobbet. Använd följande fem intervjustrategier för att få dig att glänsa. När intervjun är över avgör du om det fortfarande är ditt fantastiska arbete. Skapa en kontakt Sätt dig själv och intervjuaren i lugn och ro. Bygg upp en relation. Börja med en isbrytare, till exempel "vilken fantastisk utsikt" eller "jag gillar verkligen ditt konstverk". Uppträd naturligt. Två kandidater har tagits ut i slutomgången till en ingenjörstjänst. På pappret var Sophie mer kvalificerad. Under intervjun var hon lugn och välpolerad och hanterade varje fråga skickligt. Hon gjorde dock aldrig någon paus för att tänka, utan gick direkt in i svarsledet. Hennes svar lät inprogrammerade. Det var som att intervjua en robot. Den andra kandidaten, Jim, var mindre balanserad. Han var nervös, men ville verkligen ha jobbet. Han talade med många "ums" och "ahs" och sa ofta: "Låt mig tänka på det en stund". Hans svar lät genomtänkta och äkta. Intervjuaren kunde se att detta var en person som han skulle vilja arbeta med. Gissa vem som fick jobbet? Var en expert Ge råd om en fråga som intervjuaren inte har tänkt på. Till exempel, är rollens rapporteringsförhållanden, struktur eller omfattning vettiga? Har du erfarenhet att dela med dig av som visar ett annat sätt att tänka på arbetet? Finns det utmaningar eller trender som inte har beaktats? Ge förslag generöst. Dina idéer kommer att visa dina särskilda kvalifikationer. Ljud eftertänksamt, inte "besserwisser" eller dömande. Var en jämbördig talare Tala med intervjuaren som om du vore en kollega eller konsult, utan att låta anspråksfull. Fråga om rapporteringsförhållanden och var tjänsten passar in i hierarkin. Fråga om de utmaningar som organisationen står inför. Detta skapar ett jämlikt utbyte mellan dig och arbetsgivaren och sänder budskapet: "Jag skulle kunna vara en medlem av ditt team". Det är också ett subtilt sätt att visa din expertis. Provspel arbetsgivaren När du har fastställt att du är en idealisk kandidat kan du ställa frågor om arbetsmiljön , organisationskulturen och de utmaningar som rollen innebär. En användbar frågeställning är: "Kommer jag att ersätta någon i den här tjänsten? Vad hände med den tidigare innehavaren?" Om den tidigare innehavaren av tjänsten fick sparken, försök ta reda på varför. Ställ också frågor som tar upp frågor som är viktiga för dina behov. Om du till exempel är en livsnjutare kan du fråga om flexibla arbetstider. Om du är en personlig utvecklare, fråga om pengar som spenderas på utbildning. Du vet vad du vill ha av en arbetsgivare, så fråga om frågor som är viktiga för dig. Om de uppenbarligen är intresserade av dig kan du be om ett möte med framtida personal eller lagmedlemmar. Vet när det är slut Ta din signal från intervjuaren. Han eller hon kanske säger: "Det är alla frågor jag har", tittar på sin klocka eller börjar blanda sina papper. Avsluta med att sammanfatta dina särskilda fördelar. Upprepa ditt intresse för arbetet. Fråga intervjuaren hur lång tid de tror att beslutsprocessen kommer att ta, vilka nästa steg är och när du kommer att höra av dig. Fråga om det är okej att ringa dem om några veckor om du inte har hört av dig. Tacka dem för deras tid. Skaka hand när du går därifrån. Sida 1 av 3 - Läs sidan 2 för att få reda på vad du ska göra efter intervjun.</w:t>
      </w:r>
    </w:p>
    <w:p>
      <w:r>
        <w:rPr>
          <w:b/>
          <w:color w:val="FF0000"/>
        </w:rPr>
        <w:t xml:space="preserve">id 34</w:t>
      </w:r>
    </w:p>
    <w:p>
      <w:r>
        <w:rPr>
          <w:b w:val="0"/>
        </w:rPr>
        <w:t xml:space="preserve">Renate Mller Renate Mller föddes i München den 26 april 1906. Hennes far var en av Münchens ledande tidningsutgivare och hennes mor var målare. Ett brinnande intresse för skådespeleri och poesi ledde henne till Harzer Bergtheater i Thale där hon under Georg Wilhelm Pabsts ledning gjorde sin scendebut i "Ein Sommernachtstraum" (Shakespeares midsommarnattsdröm) 1925, 19 år gammal. (bild: allstarpics.net) Hon flyttade till Berlin och studerade för teaterimpressario Max Rheinhardt innan hon 1929 gjorde sitt första filmframträdande i "Peter Der Matrose" (Peter den sjöman). Hon blev snabbt en av tidens mest framgångsrika tyska sångerskor och skådespelerskor och medverkade i 25 filmer mellan 1929 och 1937. Hennes stora internationella genombrott skedde i "Die Privatesekretrin" 1931, som var så populär att den samma år gjordes om på engelska, också med Mller i huvudrollen, som "Sunshine Susie" där hon spelade tillsammans med den mycket berömda brittiska skådespelaren Owen Nares . Hon spelade huvudrollen i den tyska originalversionen av "Viktor und Viktoria" 1933, med Hilde Hildebrand i huvudrollen. En film som kom att göras om flera gånger genom åren, bland annat Blake Edwards nyinspelning från 1982, med Julie Andrews i den roll som Mller gjorde känd. (bild: tumbler.com) Hennes talang och blåögda blonda "ariska" utseende väckte uppmärksamhet hos nazistpartiet och i synnerhet hos Joseph Goebbels, som ordnade en introduktion till Adolf Hitler och uppmuntrade en relation mellan de två. Hon fortsatte att medverka i en rad lättviktiga komedier, men Goebbels hade andra idéer och satte henne under Gestapos övervakning och pressade henne att medverka i nazistiska propagandafilmer. Till slut gav hon efter för trycket och gjorde den uppenbart antisemitiska filmen "Togger" som hade premiär i februari 1937. Inspelningen hade ägt rum runt Tempelhof hösten innan, och det blev Renate Mllers sista roll. (bild: wikipedia.org) Hon drabbades av ett nervsammanbrott och lades in på en klinik, enligt vad allmänheten visste, för en knäskada. Det ryktades att hon var pressad att avsluta ett förhållande med en judisk älskare, och nazisterna fruktade att hon skulle lämna Tyskland. Omständigheterna kring hennes död är oklara och det finns många olika versioner av vad som hände den 7 oktober 1937. Den tyska pressen hävdade att hon dog av epilepsi, andra vittnen hävdade att hon föll från ett fönster i sitt hus efter Gestapoagenterna. Det var i alla fall ett självmord, men propagandaministeriet, som fruktade en PR-katastrof, spred rykten om att hon hade blivit morfinmissbrukare, var alkoholist och mentalt störd. Hon kremerades på Wilmersdorf Krematorium och begravdes i Parkfriedhof Lichterfelde i Berlin Steglitz. Fans förbjöds att närvara vid hennes begravning, hon var 31 år gammal. Hennes livshistoria anpassades till film 1960, där hon spelades av den välkända tyska skådespelerskan Ruth Leuwirk i "Liebling der Gtter" (Gudarnas älskling). Vandringsturer Isherwoods grannskap En rundvandring genom Schneberg i slutet av 1920-talet, sett av Christopher Isherwood Besök de platser där han bodde, umgicks och dokumenterade i sina Berlindagböcker från 1929-1932, Weimar-tidens liv och skärpa. Tillsammans med korta uppläsningar av hans verk får du se var "Cabaret" föddes, könen suddades ut och filmerna orsakade upplopp. Varaktighet: cirka en timme Avstånd: en kilometer Start- och målpunkt: Nollendorfplatz U-Bahn Språk: Pris: 10_ per person, rabatt för större grupper.</w:t>
      </w:r>
    </w:p>
    <w:p>
      <w:r>
        <w:rPr>
          <w:b/>
          <w:color w:val="FF0000"/>
        </w:rPr>
        <w:t xml:space="preserve">id 35</w:t>
      </w:r>
    </w:p>
    <w:p>
      <w:r>
        <w:rPr>
          <w:b w:val="0"/>
        </w:rPr>
        <w:t xml:space="preserve">De 40 bästa tipsen för att lyckas i musikbranschen Musikbranschen är inte lätt att försörja sig på, men om du följer de här 40 tipsen kommer du att förbättra dina chanser avsevärt. Men satsa inte på att köpa dig en Learjet ännu. Att lyckas är drömmen för alla som någonsin tagit upp en gitarr, en mikrofon eller några trumpinnar. Musik är en fantasibransch där de stora aktörerna kan kamma hem miljoner. Endast ett fåtal lyckliga människor når dock någonsin toppen av de mest poppiga. För varje Beatles finns det tusentals band som aldrig nådde längre än till bakre rummet i sin lokal. Det finns ingen magisk kula för framgång, ingen hemlig formel för att se till att du når toppen. Framgång inom musiken handlar lika mycket om tur som om talang. Du kan inte garantera att du är på rätt plats vid rätt tidpunkt, men om du följer de här tipsen kommer du att öka dina chanser, utan att det krävs något avtal med djävulen. Musik är lika visuell som auditiv. Bilden definierar ditt band och (i de mest framgångsrika fallen) smittar av sig på din publik. Utan en bra image har dina fans ingenting att förknippas med. Det är därför det är så viktigt . Utan bra låtar kommer du inte att komma särskilt långt. Tror du att The Beatles fortfarande skulle ha skakat om musiken femtio år efter sin första singel om det inte hade varit för Lennon och McCartneys låtskrivande? Har du redan skrivit din "Hey Jude"? Kolla in den här infografiken om vad du ska göra härnäst. När du inte skriver låtar bör du tänka på att skriva låtar. Jimi Hendrix tillbringade nästan varje vaken minut med sin gitarr. Du behöver den nivån av passion för att hålla dig före konkurrenterna. 10. Om du inte älskar det så sluta Du kommer aldrig att lyckas inom musiken om ditt hjärta inte är med. Ja, belöningarna kan vara extraordinära, men du måste vara beredd på mycket hårt arbete. Om det inte är så viktigt för dig, välj en annan karriär. All publicitet är bra publicitet, som de säger, men utan en engagerad publicist har du tur om du får någon. Din mamma kanske älskar din musik, men hon kommer inte att ge dig spaltmeter i hipsterpressen. Utan en ordentlig PR kommer du att kämpa för att få ditt band uppmärksammat. WeAllMakeMusic har några användbara råd om hur man hittar en publicist . 14. Teckna ett kontrakt Hur många band faller sönder i samband med att gitarristen dyker upp på repetitionerna i en Jaguar medan alla andra trängs i baksätet på en transportbil? Ett kontrakt kommer att reda ut potentiella problem innan du har tjänat tillräckligt med pengar för att oroa dig för dem. Följ den här guiden för att sätta ihop ditt bandavtal . Din rytmiska gitarrist kanske ser mer ut som en putsare än en rockstjärna, men det är inget skäl att ge dem en knuff. Varje John Lennon behöver trots allt en Ringo. Du måste upprätthålla rätt dynamik i ditt band. Följ NME:s råd, dumpa inte din Bonehead . Glöm att teckna ett avtal med ett stort bolag. Det händer inte längre. Om du vill bli framgångsrik måste du ta saken i egna händer. Här är varför DIY är vägen framåt för dagens band. 20. Skriv ditt manifest Alla de bästa rörelserna sker av en anledning. Har du någonsin hört talas om det legendariska blodkontraktet från Factory Records? Redan från början hade de en förståelse för vad de var för något. Definiera ditt manifest och du kommer att gå långt. Det är den näst största sökmotorn i världen. Om du vill att potentiella fans ska hitta din musik måste den finnas där. Om de inte letar efter din webbplats så letar de efter videoklipp. Så här kan band utnyttja YouTube på bästa sätt . Nej, jag pratar inte om de gamla rockstjärneknullande pophororna. Jag menar superfans som följer ditt band till jordens ände och tar med sig sina vänner på resan. Hitta din kärna av hårdnackade anhängare och låt dem engagera sig. Oroa dig inte, även din basist behöver groupies . 27. Träffa dina fans Sociala medier är ingen ersättning för interaktion i den verkliga världen. Om du vill inspirera till lojalitet måste du ge dina fans något att följa. Gå ut och träffa dem. Prata med folk på spelningar, häng vid ditt eget merchandisebord och börja bygga relationer. Det kommer att hjälpa dig i det långa loppet. Gör alltid en insats för dina fans . Musikbranschen är inte lätt. Många har försökt och misslyckats med att lyckas i det förflutna. Chance</w:t>
      </w:r>
    </w:p>
    <w:p>
      <w:r>
        <w:rPr>
          <w:b/>
          <w:color w:val="FF0000"/>
        </w:rPr>
        <w:t xml:space="preserve">id 36</w:t>
      </w:r>
    </w:p>
    <w:p>
      <w:r>
        <w:rPr>
          <w:b w:val="0"/>
        </w:rPr>
        <w:t xml:space="preserve">Om det här är ditt första besök, se till att läsa FAQ genom att klicka på länken ovan. Det kan hända att du måste registrera dig innan du kan skriva: klicka på länken Registrera ovan för att fortsätta. För att börja titta på meddelanden, välj det forum du vill besöka från urvalet nedan. REPUBLIKANERNA TÄNER PÅ STORLEKEN PÅ OBAMAS PACKAGE Det är inte den minsta charmen med en teori att den är motbevisbar. Den hundra gånger vederlagda teorin om den "fria viljan" har sin seghet att tacka enbart för denna charm; det dyker alltid upp någon som känner sig stark nog att vederlägga den - Friedrich Nietzsche Re: REPUBLIKANERNA BLIR AVSLUTNA PÅ STORLEKEN PÅ OBAMAs PACKAGE Re: REPUBLIKANERNA SKAFFAS PÅ STORLEKEN PÅ OBAMAs PAKET Ja, men storleken spelar ingen roll. Det är inte den minsta charmen med en teori att den är motbevisbar. Den hundra gånger vederlagda teorin om den "fria viljan" har sin seghet att tacka enbart för denna charm; det dyker alltid upp någon som känner sig stark nog att vederlägga den - Friedrich Nietzsche Re: Det visar bara att republikanerna inte bryr sig ett dugg om sjukvårdsreformen och allt de kan göra är att skälla på någon som bryr sig! Om du skulle bo i USA och inte ha någon sjukförsäkring eftersom du inte har råd med den, skulle du bli lämnad på gatan för att dö. Det händer varje dag där borta, jag har tyvärr sett det själv. Tack och lov att det finns någon som bryr sig!</w:t>
      </w:r>
    </w:p>
    <w:p>
      <w:r>
        <w:rPr>
          <w:b/>
          <w:color w:val="FF0000"/>
        </w:rPr>
        <w:t xml:space="preserve">id 37</w:t>
      </w:r>
    </w:p>
    <w:p>
      <w:r>
        <w:rPr>
          <w:b w:val="0"/>
        </w:rPr>
        <w:t xml:space="preserve">______ strävar efter tidlös stil, inte efter flyktiga trender. Denna ______ design kan liknas vid Porsche 911 - en distinkt, ikonisk, tidlös och omedelbart igenkännbar representation av själva produktmärket. den kultur av excellens som skapats på ______. Jag är privilegierad över att ha haft en så kort erfarenhet av kulturen på ______. Förträfflighet, kvalitet, passion, uppmärksamhet på detaljer - det är inte bara egenskaper hos ______:s design, det är egenskaper hos de människor som arbetar på ______. Jag måste tro att ledningsgruppen på ______ vet att deras viktigaste uppgift är att upprätthålla denna kultur. "Vi har en miljö där man verkligen förväntar sig excellens", säger han. "Det som är riktigt bra är att vara öppen när [arbetet] inte är bra. Mitt bästa bidrag är att inte nöja mig med något annat än riktigt bra saker, i alla detaljer. Det är mitt jobb - att se till att allt är bra." ...som ligger längst fram i förhållande till konkurrenterna och som har en mer hållbar fördel. Den kan inte kopieras utan att genomgå samma typ av decennier långa process som ______ genomgick. Nu måste varje design som de skapar presenteras tillsammans med en modell av hur designen skulle kunna utvecklas i den andra eller tredje generationen. Detta bör garantera ______ fortsatt framgång under lång tid, givetvis med hjälp av den enorma drivkraft som ledarskapet för ______ har gett.</w:t>
      </w:r>
    </w:p>
    <w:p>
      <w:r>
        <w:rPr>
          <w:b/>
          <w:color w:val="FF0000"/>
        </w:rPr>
        <w:t xml:space="preserve">id 38</w:t>
      </w:r>
    </w:p>
    <w:p>
      <w:r>
        <w:rPr>
          <w:b w:val="0"/>
        </w:rPr>
        <w:t xml:space="preserve">Hur du håller koll på pappersarbetet Ahh, pappersarbete. Det finns inte många saker som jag tycker mer om än att göra pappersarbete. Vänta lite, det kanske är en lögn. Det är bara så tråkigt och tar upp så mycket utrymme, tid och ansträngning. Jag spenderar mycket hellre min tid på Pinterest... Trots allt detta har jag utarbetat mitt eget lilla system för pappersarbete - det är förmodligen en organiserad persons mardröm, men det fungerar för mig. Räkningar läggs direkt i den tydliga "att betala"-lådan på mitt skrivbord och förfallodatumet markeras i min kalender (det betyder inte nödvändigtvis att jag faktiskt betalar i tid. Oj, oj, oj). När de är betalda hamnar de i den tydliga lådan "att arkivera" till höger, tillsammans med andra papper som behöver arkiveras. Dessa små lådor är egentligen sko-lådor, men jag tycker att de fungerar perfekt för pappersarbete! Då och då går jag igenom lådan med "att arkivera" och arkiverar allting. Jag ska vara ärlig: denna "arkivering" innebär att jag kastar allt i en stor låda med en etikett som anger skatteåret. Denna låda återförs sedan till toppen av garderoben där den ligger tillsammans med andra skatteår och en annan låda märkt med "viktiga dokument" (födelseattester och pass osv.). Trots att jag har lagt undan en del saker måste de ligga framme för att det ska bli någon form av ordning på denna plats. Först och främst: ett praktiskt ställe där jag kan lägga alla kvitton som jag måste gå igenom i slutet av varje kvartal (ugh) - det måste vara på samma ställe där jag lägger min väska när jag kommer in genom dörren. Naturligtvis har Martha Stewart skapat svaret och löst många problem med sitt eleganta kontorssortiment, som nu finns på Officeworks . Den här stora fickan är idealisk - du kan hänga eller klistra upp den var du vill. För mig var det på min pinntavla som är precis vid bakdörren. Jag använde handgjorda kuvert men upptäckte att de fylldes upp alldeles för snabbt. När det är dags att göra skatten (jag är en sen skattedeklarant och brukar vänta till sista minuten - därför är det här inlägget så relevant just nu; det är vad jag gör på min fritid), finns det fler viktiga saker jag har till hands. En expanderbar mapp som jag använder för att ta med alla våra papper till revisorn. Jag delar in allting i de relevanta områden som han frågar mig om så att allt är så snyggt och organiserat och nära till hands. Sedan kommer jag hem och slänger innehållet i den stora lådan med årtalet märkt på den och glömmer den i stort sett bort. En etikettmaskin Detta är ett nytt tillägg som jag har velat ha i evigheter och jag är beroende. Jag måste nu märka allting med detta vita på svarta skrivmaskinsnitt. Det vill mina barn också! En miniräknare Jag ville ha något med stora knappar för att underlätta användningen - den här är perfekt och kostade bara 4 dollar. En veckoplaner Hela veckoplanerandet var inget för mig förrän Zak började skolan. Nu finner jag mig själv gladeligen i att skriva in allt jag behöver göra under veckan - möten, skolgrejer, lekgrupp, blogginlägg, räkningar som ska betalas, människor som ska ringa... Hur kunde jag överleva utan detta? Jag tar den här med mig i min väska och har också en på pinntavlan. Ser du? Beroende. Jag tycker att det är lustigt att någon som älskar brevpapper och kontorsmaterial så mycket som jag gör är så fullständigt värdelös när det gäller att vara organiserad med pappersarbete. Jag har verkligen förbättrat mig med åren - vilket är skrämmande att tänka på hur hopplös jag var tidigare. Och även om det inte är perfekt fungerar det för mig. Vilket är det viktigaste egentligen. Och bara lugnt och stilla, vackra pappersartiklar och förvaring gör allt lite lättare. Sorgligt, men sant. Är dina räkningar och ditt pappersarbete i ordning eller skulle de behöva lite arbete? Ta den här veckan i akt att starta ditt eget system för pappersorganisering - utmaningen är igång! Och om du har ett gyllene tips eller råd är du varmt välkommen att dela med dig av dem. Mitt problem med att hålla ordning på pappersarbetet är att jag har så otroligt mycket av det, och även om jag utför det mesta av mitt arbete hemifrån måste jag också ta med mig det till kontoret då och då, så jag måste kunna ta med mig en del av det. Jag kanske skulle kunna tänka mig att skaffa mig en expanderbar mapp - det skulle kunna vara lösningen! Tack för dina tips.</w:t>
      </w:r>
    </w:p>
    <w:p>
      <w:r>
        <w:rPr>
          <w:b/>
          <w:color w:val="FF0000"/>
        </w:rPr>
        <w:t xml:space="preserve">id 39</w:t>
      </w:r>
    </w:p>
    <w:p>
      <w:r>
        <w:rPr>
          <w:b w:val="0"/>
        </w:rPr>
        <w:t xml:space="preserve">KAPITEL 5 Den otroliga information som finns i priserna: Hittills har vi ägnat större delen av vår tid åt att argumentera för att betalningsvilja är vårt bästa hopp för att styra resurserna till deras mest värdefulla användning. Detta kan tyckas vara något märkligt eftersom vårt enda konkreta exempel på detta tillvägagångssätt - en bud- eller auktionsmarknad - säkert skulle vara ett grovt opraktiskt sätt att fördela de hundratals miljoner varor och tjänster som måste fördelas varje dag i en stor ekonomi. Det finns emellertid ett annat sätt att fördela varor och tjänster som ni redan är mycket bekanta med. Det innehåller de bästa egenskaperna hos metoden med betalningsvilja med ett minimum av administrativt underhåll. Det är den organiserande principen bakom fördelningen av resurser i fria marknadsekonomier/kapitalistiska ekonomier. Den finns för närvarande i din lokala stormarknad, tvättstuga och musikbutik. Det är prissystemet. I det här kapitlet kommer vi att börja förklara sambandet mellan prissystemet och betalningsviljan. Vi har definierat betalningsvilja som det högsta belopp som du skulle vara villig att spendera för att få en vara. Vi kunde också ha sagt att din betalningsvilja för en vara är den lycka, mätt i dollar, som du förväntar dig att få av varan. Denna definition kan låta lite konstig för dig, men den är egentligen bara en omformulering av vår tidigare definition, och du använder den förmodligen varje dag. Varje gång du köper (eller inte köper) en vara jämför du din betalningsvilja med dess pris. Säg att du äter en god måltid på den bästa restaurangen i stan. Efter att ha ätit grillad torsk, krabbben, en T-bone steak, fyllda champinjoner och en Caesar's sallad känner du dig en aning mätt. När servitören kommer med en bricka med frestande efterrätter vägrar du. Även om den franska chokladpajen ser ganska läcker ut, bestämmer du dig för att dina 4,75 dollar kan spenderas bättre någon annanstans. OBS: I det här fallet överstiger priset på pajen din betalningsvilja. Efter middagen följer du med dina vänner till köpcentret och köper ett par nya designerjeans för 31 dollar eftersom ditt gamla par plötsligt kändes lite trångt. (Du misstänker att de krympt i torktumlaren igen.) OBS: I det här fallet bestämde du dig för att de 31 dollar som du betalade för jeansen inte kunde spenderas bättre någon annanstans. Din betalningsvilja översteg priset på jeansen. Vi tar denna känsla ett steg längre genom att förklara att din betalningsvilja för en vara (det absolut högsta belopp du skulle spendera på den) är den lycka, mätt i dollar, som du förväntar dig att få genom att konsumera den. Vid en viss prisnivå skulle du vägra att köpa ett par designerjeans. Denna prisnivå är din betalningsvilja, eller den mängd lycka du förväntar dig att få av ditt köp. Max, en av författarna, är ingen slav av mode och skulle som mest vara villig att betala 30 dollar för ett par designerjeans. När Max går till The Gap och upptäcker att jeans kostar 31 dollar per par, bestämmer han sig för att det skulle vara trevligare att spendera sina pengar på andra varor, så han köper ett par billiga byxor på Target. Bob, den andra författaren, älskar att vara en snygg klädare. Han skulle vara villig att betala upp till 100 dollar för samma jeans. För 31 dollar per par tycker han att han gör en bra affär. Från vårt tidigare arbete med betalningsvilja vet vi att Bob förväntar sig att få mer glädje av jeansen än Max eftersom han är villig att betala mer. Bob förväntar sig faktiskt att få 100 dollar i glädje av ett par designerjeans, medan Max bara förväntar sig att få 30 dollar i glädje av dem. Observera att även om Bob betalade 31 dollar för sina jeans får han 100 dollar i lycka (hans betalningsvilja) av dem. Beväpnad med denna kunskap om betalningsvilja kan vi börja dra en fantastisk insikt. Tyvärr kan vi inte ta åt oss äran för denna fantastiska insikt. Den går tillbaka minst lika långt tillbaka som Adam Smith. Det är ekonomins grundläggande insikt, den grundläggande byggstenen i vetenskapen om resursfördelning. Här är den: PRISERNA INNEHÅLLER INFORMATION OM VAR RESURSERNA KOMMER ATT GE STÖRST LYCKA I SAMHÄLLET. För att förstå den här punkten kommer det att krävas lite koncentration från din sida, men håll ut, för den här insikten är värd att arbeta för. Nu är det dags. Låt oss anta att vi har fem konsumenter. Eftersom vi är så kreativa människor kallar vi dem för konsumenter A, B, C, D respektive E. Låt'</w:t>
      </w:r>
    </w:p>
    <w:p>
      <w:r>
        <w:rPr>
          <w:b/>
          <w:color w:val="FF0000"/>
        </w:rPr>
        <w:t xml:space="preserve">id 40</w:t>
      </w:r>
    </w:p>
    <w:p>
      <w:r>
        <w:rPr>
          <w:b w:val="0"/>
        </w:rPr>
        <w:t xml:space="preserve">Kan man se de walesiska bergen från Tangs Jag berättade för barnbarnen att man kan se de walesiska bergen från Tangs, jag läste det här någonstans. De sa att det var omöjligt och att jag hade fel, men jag börjar tvivla på det nu. Är det någon som vet det med säkerhet? Kan man se de walesiska bergen från Tangs Re: Kan man se de walesiska bergen från Tangs Ja, det kan man. Men var försiktig med vad du tror att du ser. De kullar som man ofta kan se bortom kraftverket Fiddler's ferry är Clwydian Hills, och den djupa "skåran" är passet genom Moel Famau Country Park. Vid några tillfällen per år, när luften är riktigt klar, kan man se fler kullar bakom dem. Det är Snowdonia. Re: Kan man se de walesiska bergen från Tangs Unreasonable man skrev: Ja, det kan man. Men var försiktig med vad du tror att du ser. De kullar som du ofta kan se bortom Fiddler's ferry power station är Clwydian hills, den djupa "notch" är passet genom Moel Famau country park. Vid några tillfällen per år, när luften är riktigt klar, kan man se fler kullar bakom dem. Det är Snowdonia. Re: Kan man se de walesiska bergen från Tangs Re: Kan man se de walesiska bergen från Tangs Det var en bra artikel att läsa. Jag visste inte att James Brindley konstruerade Rochdale-kanalen och att han spelade en riktigt stor roll för den industriella revolutionen med sitt kanalbygge. Han byggde också Bridgewaterkanalen som verkligen inledde övergången till att Manchester skulle bli den viktigaste staden för industrin och det fantastiska med honom var att han hade hjärnan för att vara en briljant ingenjör, men att han aldrig kunde läsa eller skriva. Re: Kan man se de walesiska bergen från Tangs? Bra idé, Jeepstar, med blotta ögat ser man inte längre än 20 miles, även vid sällsynta tillfällen med perfekta förhållanden och ett teleskop stort som en kvarnskorsten kan man inte se så långt, det är bara en teori om att det kan vara möjligt, men ingen kan bevisa att det inte är ett moln eller en inbillning. Re: Kan man se de walesiska bergen från Tangs ridge walker skrev: Det är bara teori om att det kan vara möjligt, men ingen kan bevisa att det inte är ett moln eller fantasi. Re: Kan man se de walesiska bergen från Tangs Re: Lucky Jim tror att man kan, Unreasonable Man ger information om att man kan se Snodonia bortom Fiddlers Ferry, nu är han insatt och jag kommer inte att avfärda hans kunskap lättvindigt, Fiddlers Ferry och Jodral Bank är avlägsna objekt, i alla andra riktningar är vi omgivna av bergstoppar som förkortar sikten till ungefär 16 mil,  Jag använder fältglas för att observera Manchester-slätten och dess många byggnader, som Trafford Centre, flygplatsen, Eastlands, Quays, Mch City Centre och Beetham Tower, Winter Hill och Peel Tower, alla dessa är relativt nära, men man behöver en kikare för att kunna se dem, med endast svaga detaljer.</w:t>
      </w:r>
    </w:p>
    <w:p>
      <w:r>
        <w:rPr>
          <w:b/>
          <w:color w:val="FF0000"/>
        </w:rPr>
        <w:t xml:space="preserve">id 41</w:t>
      </w:r>
    </w:p>
    <w:p>
      <w:r>
        <w:rPr>
          <w:b w:val="0"/>
        </w:rPr>
        <w:t xml:space="preserve">all the way När någon älskar dig är det inte bra om han inte älskar dig -- all the way Glad att vara nära dig När du behöver någon som uppmuntrar dig -- all the way Högre än det högsta trädet är Så måste det kännas Djupare än det djupblå havet är Så djupt går det -- om det är verkligt När någon behöver dig Det är inte bra om han inte behöver dig -- hela vägen Genom de goda eller magra åren Och för alla mellanliggande år -- vad som än händer Vem vet vart vägen kommer att leda oss Bara en dåre skulle säga Men om du låter mig älska dig Det är säkert Jag kommer att älska dig -- hela vägen, hela vägen * Mitt hjärta är krossat i små bitar, inget lim för att laga det ännu. Jag erbjuder dig varje bit av det till slutet av min existens. Jag tänkte på tusen sätt att få dig att se och känna och inse att speciella saker inte försvinner, de skiftar och förändras ibland, de försvinner aldrig, om du inte släpper dem. Om jag kunde beskriva vad jag känner med ord skulle jag behöva skriva till tidens slut. Jag kan försöka säga att du flyttar det som finns inom mig till en farlig grad, så att jag för alltid är din. Jag kan försöka säga att jag drömmer om dig dag och natt, och att det lilla minnet av din röst får mitt hjärta att le. Eller kanske om jag säger att du lärde mig att känna brisen i ansiktet, att vara lite gladare över att leva? Jag skulle kunna beskriva hur det känns att bli kysst av dig, värmen, tryggheten, passionen, allt det där. Men det skulle vara meningslöst, för du skulle inte vara inuti mig för att känna hur intensiv den känslan är. Jag skulle i hemlighet kunna stoppa tiden och tillbringa all tid med att bara titta på dig när du sover, och ibland när du gråter. Och jag skulle kunna smeka ditt hår och lägga små kyssar på din panna och viska till dig att jag älskar dig. Jag skulle kunna se dig på en mils avstånd. Jag minns att jag drömt om dig, dina armar, ditt leende, hur din röst skulle låta i mitt öra; och det är så, så mycket bättre än jag någonsin föreställt mig. Ibland undrar jag om det inte är något annat än en surrealistisk dröm eller ett grymt skämt. Verkligheten skulle aldrig vara så söt för mig. Du hatar bilder på dig själv; men jag måste erkänna att jag älskar att titta på dig, när som helst och var som helst. Och du raderade dem från min kamera, så vart ska jag titta nu när jag behöver tröst? Jag skulle kunna säga att min kärlek är större än havet, större än den sorg jag känner, större än... vad som helst, men det skulle inte räcka för att du ska förstå, eller så skulle det inte betyda mycket. Den är dock större än mitt liv. Eller ditt. Jag inser nu den sanna innebörden av att vara kär; att ha någon som älskar en tillbaka. Det är ett svårt val; man väljer att bli sårad av andra och att såra sig själv. Och man väljer att se livet ur en annan vinkel. Tiden har varit hård mot oss. Livet har varit sårande och ödet har varit grymt. Men det skulle vara outhärdligt utan din närvaro vid min sida, när jag sover. Det är inget medvetet val längre, jag vet det lika instinktivt som jag vet att jag existerar. Jag vet att du inte har gett upp ännu. Och jag vet att din förvirring inte är större än din tillit. Fråga inte. Jag vet bara. Ibland behöver man inte säga något. Jag känner att det kommer från dig. Jag känner det när du tittar på mig, förvirringen, smärtan, hatet och slutligen kärleken. Jag önskar att jag kunde sjunga för dig så att du skulle förstå att det kommer att försvinna, och att du på något sätt låter mig röra ditt hjärta igen, hålla det nära mig, i min lilla ficka. "Oh dream maker You heartbreaker Wherever you're going I'm going your way Two drifters off to see world There's such a lot of world to see We're after the same rainbow's end..." Se dig omkring, titta på mig igen. Låt dig känna igen. Jag vet att du är rädd. Jag är livrädd. Men jag hade en dröm i natt och en sång. Och den här låten fick mig att äntligen inse att... det är dags att jag börjar leva. Du kan göra den här förändringen i mig; precis som du en gång sa att jag skulle göra en förändring i dig. Våra vägar korsades på ett högst osannolikt sätt. Det var ingen tillfällighet. Och det är ingen tillfällighet att vi fortfarande är här. Jag litar på din kärlek, över all smärta och förvirring. Jag litar på detta: Du vet, det är svårt dessa</w:t>
      </w:r>
    </w:p>
    <w:p>
      <w:r>
        <w:rPr>
          <w:b/>
          <w:color w:val="FF0000"/>
        </w:rPr>
        <w:t xml:space="preserve">id 42</w:t>
      </w:r>
    </w:p>
    <w:p>
      <w:r>
        <w:rPr>
          <w:b w:val="0"/>
        </w:rPr>
        <w:t xml:space="preserve">En spelare använder GamePad-skärmen för att springa iväg, medan de andra fyra använder TV-skärmen för att springa efter dem ... Mario Chase Baserat på de spel som vi har haft möjlighet att prova är Mario Chase det bästa av de 12 spelen som erbjuds. En spelare tar på sig rollen som Mario och använder GamePad-skärmen för att se hjälten när han sprintar genom nivån. Under tiden kan fyra spelare använda Wii-fjärrkontroller och den stora TV-skärmen för att försöka fånga Mario. Marios skärm har en översikt över nivån för att hjälpa honom att undvika sina motståndare, medan de fyra spelarna måste ropa till varandra när de ser Mario susa förbi och arbeta tillsammans för att fånga honom före tidsgränsen. Det här är lätt att lära sig och är roligt i flera timmar och kommer utan tvekan att bli det bästa sällskapsspelet för avslappnade spelare. Och ett alternativ för att använda videokameran i GamePad innebär att ansiktet på den person som spelar Mario kan visas på huvudskärmen - så att du kan se hur de svettas när du jagar dem. Högoktanig skjutare ... Metroid Blast I Metroid Blast kan två spelare använda Wii-fjärrkontroller och Nunchucks för att styra Samus-liknande robotar och slåss mot våg efter våg av robotar. Även om det till en början är svårt att samordna rörelser med tumstocken och sikten med Wii Remote, är det förvånande hur snabbt man vänjer sig vid det. En annan spelare kan hjälpa till genom att använda GamePad för att styra ett rymdskepp och ge stödjande eldkraft från ovan. De lutar padden från sida till sida för att sikta och styra, vilket kan leda till några håriga stunder då du riskerar att fysiskt gå in i andra spelare genom att plötsligt svänga armarna åt sidan. Spelet spelar som många 3D-plattformar, där man samlar power-ups och med fiender gradvis höjer svårighetsgraden allt eftersom spelet fortskrider. Hack-and-slash ... The Legend of Zelda: Battle Quest På andra håll erbjuder The Legend of Zelda: Battle Quest lite hack-and-slash-glädje, där spelarna snurrar med sina Wii-fjärrkontroller mot skärmarna för att skära upp skurkar. Pikmin Adventure kommer att vara bekant för alla som har spelat serien tidigare, medan Balloon Trip Breeze låter dig sväva genom luftburna hinderbanor, undvika spikar och försöka spränga bonusballonger. Rayman Legends Ett av de mest efterlängtade spelen vid lanseringen av Wii U, och det ser ut att leva upp till hypen - och lite till. Upp till tre spelare kan ta sig an plattformsspelet med hjälp av Wii Remotes eller Wii Controllers, medan en annan spelare ger stöd med GamePad. Underbart ... Rayman Legends är återgivet i härlig tecknad stil. Laget kan hoppa från plattform till plattform och ta sig an fiender medan stödspelaren hjälper dem genom att klippa rep, vända nivåer och distrahera skurkarna. I en musikalisk nivå kan du springa till den klassiska rocklåten Black Betty och tajma dina hopp för att matcha takten medan spelaren på GamePad trycker på Teamwork ... Rayman Legends låter en stödspelare klippa rep för att sänka plattformar Det här ser helt fantastiskt ut, och nivåerna är vackert realiserade i tecknad stil tillsammans med seriens karaktäristiska lättsamma humor - en absolut diamant. New Super Mario Bros. U Som man kan förvänta sig är det här ett underbart, fritt flytande 2D-plattformsspel där rörmokaren och hans kompisar hoppar genom nivåerna och hämtar power-ups. Extra power ups bidrar till upplevelsen, medan nya spellägen erbjuder nya utmaningar att testa dig själv mot. Modern klassiker ... New Super Mario Bros. U Det ser helt fantastiskt ut, och HD ger den tecknade grafiken liv på ett imponerande sätt. Men att använda GamePad för att ge stöd - och släppa in extra plattformar för Mario - känns som ett näst bästa alternativ jämfört med hur det används i Rayman Legends. ZombiU Även om det är ett användbart tillägg används GamePads pekskärm inte särskilt väl i många av Wii U:s lanseringsspel, särskilt inte i portar från tredje part. De flesta använder den för en karta eller ett inventarium, vilket frigör lite utrymme på skärmen men inte mycket mer. ZombiU är inte ett sådant spel. Bättre än någon annan titel visar ZombiU varför Wii U har potential att bli ett lika stort språng framåt för spelandet som Wii var 2006. Monster hunter ... ZombiU utspelar sig i London Och dessutom ser det ut att bli den typ av verkligt skrämmande överlevnadsskräckspel som vi inte har sett tidigare.</w:t>
      </w:r>
    </w:p>
    <w:p>
      <w:r>
        <w:rPr>
          <w:b/>
          <w:color w:val="FF0000"/>
        </w:rPr>
        <w:t xml:space="preserve">id 43</w:t>
      </w:r>
    </w:p>
    <w:p>
      <w:r>
        <w:rPr>
          <w:b w:val="0"/>
        </w:rPr>
        <w:t xml:space="preserve">För sjutton år sedan skapade Canam Manac Group grunden för vad som skulle bli en av de viktigaste föreningsrörelserna inom stålsektorn. Grunden var enkel: att sammanföra behoven hos ett stort antal tillverkare för att införa högpresterande verktyg och programvara, utveckla ambitiösa utbildningsprogram och dra nytta av stordriftsfördelar. Med tanke på hur nätverket existerar i dag är det ingen som tvivlar på att idén var bra. Men tiden går och tekniken utvecklas. Attraktionen för det som kallades "associativt" har nu blivit tilltalande i den sociala sfären. Det är otvivelaktigt ur denna synvinkel som skapandet av den här bloggen har angetts: för att se till att medlemmarna delar åsikter, för att kunna kommentera dem och för att på så sätt skapa en större synergi kring denna affärsgemenskap. För att skapa ett mer dynamiskt och interaktivt sätt att diskutera och "umgås". Bravo till nätverket för detta utmärkta initiativ som Canam är stolt över att vara en del av. För Canam kommer branschen att fortsätta att förändras under de kommande åren. Denna utveckling, som Canam arbetar för att definiera, är en utveckling av "samarbete".  Hur kan vi se till att varje byggprojekt blir en upplevelse av samarbete? Hur kan vi engagera alla projektdeltagare så att de samarbetar för att gynna kunden? Hur kan vi maximera effektiviteten i byggprojekten? På Canam anser vi att den här processen börjar redan vid byggnadsutformningen. Vi anser att arkitekter, ingenjörer, ståltillverkare och andra intressenter som ansvarar för byggnadens hölje måste delta kollektivt i konstruktionsstadiet för att genomföra grunden för ett optimerat projekt. De måste också ta hänsyn till hur byggnaden kommer att uppföras för att eliminera överraskningar och skapa förutsättningar för en enkel, trevlig och förutsägbar byggarbetsplats. Men det innebär betydande förändringar i det sätt på vilket vi skapar och utformar processen och hur vi deltar i den. Det förutsätter att varje person ställer sig på slutanvändarens sida: byggnadsägaren.  På Canam arbetar vi i en atmosfär som präglas av respekt för kundens förväntningar, med en så aggressiv betalningsplan som möjligt samtidigt som vi ser till att alla våra andra affärspartners behov tillgodoses. Detta är vad vi kallar en samarbetsstrategi... vårt sätt att "bygga alternativt". Och du, hur ser du på samarbete? Kan det bidra till att vår bransch ses i ett bättre ljus? Skulle du vara intresserad av att involvera Canam i dina projekt för att genomföra en samarbetsstrategi? Vi är redo att dela med oss av vårt sätt att se saker och ting med dig. Kontakta oss!</w:t>
      </w:r>
    </w:p>
    <w:p>
      <w:r>
        <w:rPr>
          <w:b/>
          <w:color w:val="FF0000"/>
        </w:rPr>
        <w:t xml:space="preserve">id 44</w:t>
      </w:r>
    </w:p>
    <w:p>
      <w:r>
        <w:rPr>
          <w:b w:val="0"/>
        </w:rPr>
        <w:t xml:space="preserve">Har du svårt att hålla koll på allt? När skolåret precis har börjat är det värt att införa några sunda vanor för att hantera tiden. Det kommer inte bara att hjälpa dig att få bättre betyg, utan ger dig också mer tid att göra saker du vill göra. Det är svårt att balansera skola, vänner, familj, fritid och studier. Men med några enkla tips kan du lära dig att hantera din tid bättre - och hitta de där extra timmarna på dagen. Livet blir bara mer och mer hektiskt, med fler och fler distraktioner. I takt med att vi får mer att göra måste vi alla förvalta den tid vi har mer effektivt. Så här är sju topptips för att få ut mer av din dag och bli mer effektiv i det du gör: Gör en lista: Gör i början av varje dag en lista över allt du har att göra. Prioritera listan: Oavsett vilket är det en bra känsla att ha en specifik lista och se vad du har lyckats stryka under dagen Mät tid: Prova att skriva ner allt du gör under en vecka och se hur mycket tid aktiviteterna tar. Även om aktiviteten är att "göra ingenting" kan du se var tiden används på ett klokt sätt, eller inte. När du har gjort det kan du dela upp din dag i halvtimmesblock. Tilldela specifika mängder "block" till varje uppgift och håll dig till det. Du kommer att märka att det hjälper dig att fokusera om du har en uppgift att utföra på till exempel två block. Multitasking är dåligt: Vi verkar alla tro att det är bra att göra mer än en sak på en gång. Det är det inte. Det betyder att du kanske gör flera saker dåligt i stället för en sak bra Olika platser för olika aktiviteter: Ändra miljön för att passa olika aktiviteter. Om det till exempel finns tv, dator och spel i ditt sovrum blir det svårt att byta till en seriös miljö när du ska plugga. Kanske blir biblioteket din "arbetsplats", medan du behåller hemmet och ditt rum för avkoppling. Kanske blir sovrummet arbetsplatsen och vardagsrummet platsen där du kan koppla av. Använd stilleståndstiden: Om du tittar på en typisk vecka kommer du säkert att hitta en del stilleståndstid - tid då du till exempel väntar eller reser. Använd den tiden för att ta itu med en av uppgifterna på din lista, som att läsa en referensbok. En halvtimme på bussen kan åstadkomma mycket Inklusive lite "jag-tid": du kommer att arbeta eller studera bättre om du tar med dig lite tid bara för dig själv, för att göra det du tycker om att göra. Tilldela denna tid som om det vore en seriös uppgift - den förtjänar att behandlas seriöst om du ska kunna få en bättre balans i ditt liv. Det kan inte vara allt arbete och ingen lek. För andra användbara tips kan du söka på nätet; du kommer att hitta massor av bra idéer från studenter över hela världen.</w:t>
      </w:r>
    </w:p>
    <w:p>
      <w:r>
        <w:rPr>
          <w:b/>
          <w:color w:val="FF0000"/>
        </w:rPr>
        <w:t xml:space="preserve">id 45</w:t>
      </w:r>
    </w:p>
    <w:p>
      <w:r>
        <w:rPr>
          <w:b w:val="0"/>
        </w:rPr>
        <w:t xml:space="preserve">Viktigt: Ditt kreditkort kommer INTE att debiteras när du startar din kostnadsfria provperiod eller om du avbryter under provperioden. Om du är nöjd med Amazon Prime, gör ingenting. I slutet av den kostnadsfria provperioden uppgraderas ditt medlemskap automatiskt till ett helt år för 49. Bokbeskrivning Publiceringsdatum: 29 okt 2010 Alla kan inte hålla en ko, men alla kan göra ost. Den här boken visar dig den mycket grundläggande utrustning som behövs för att göra din egen ost: ingredienserna, inklusive olika mjölkarter, örter och smaker; hur man gör en enkel ost; och hur man tillverkar några av världens specialostar som Roquefort, Brie och Edam. Du hittar recept för att göra många ostar hemma. Oavsett om du gör en ostkaka, en ricottabaserad pudding eller en salt blåmögelost, är den här boken en guide för ostälskare som vill tillverka sin egen favoritmat och det finns även recept på de kakor som hör till. Boken visar dig den grundläggande utrustning som behövs för att göra din egen ost, ingredienserna, inklusive olika mjölkarter, örter och smaker, hur man gör en enkel ost och hur man tillverkar några av världens specialostar som Roquefort, Brie och Edam. Du hittar recept för att göra många ostar hemma. Oavsett om du gör en ostkaka, en ricottabaserad pudding eller en salt blåmögelost, är den här boken en guide för ostälskare som vill tillverka sin egen favoritmat och det finns även recept på de kakor som hör till. {"itemData":[{"priceBreaksMAP":null, "buy\... to Basket", "Add both to Basket", "Add all three to Cart"]], "showDetailsDefault": "Visa tillgänglighet och leveransinformation", "shippingError": "An error occurred, please try again", "hideDetailsDefault":"Dölj tillgänglighet och leveransinformation", "priceLabel":["Pris:", "Pris för båda:", "Pris för alla tre:"], "förbeställning":["Förbeställ denna artikel", "Förbeställ båda artiklarna", "Förbeställ alla tre artiklarna"]}} Mer om författaren Produktbeskrivning Recension "Efter att ha gett oss en översikt över grunderna för osttillverkning kommer vi sedan till det praktiska med Pauls underbart undersökta recept för osttillverkning. Rochdale Observer. Det här är en fantastisk bok. Vackert utformad och skriven. Om du funderar på att utveckla dina färdigheter i osttillverkning och bli lite mer självförsörjande rekommenderar jag verkligen den här boken." www.cottagesmallholder.com. Om författaren Författaren Paul Peacock har tillverkat ost hemma i många år. Han inspirerades av sin mormor som gjorde ost varje dag i sitt liv. Hon samlade in mjölken från olika källor i krigets Manchester, satte den genom att låta mjölken surna och tvättade, hängde upp och åt osten på en smörgås till sin kvällsmåltid. Paul är också expert på växter och trädgårdsarbete och skriver som Mr Digwell för webbplatsen Daily Mirror`s Gardening Advice. Han kan höras i BBC Gardener's Question Time och är redaktör för Home Farmer Magazine och författare till många böcker, bland annat Patio Produce, The Urban Hen och tillsammans med sin fru Diana Grandma`s Ways for Modern Days. Jag köpte den här boken utan någon som helst kunskap om osttillverkning och hoppades att den skulle vara en bra nybörjarbok, men fann att den saknade en god förståelse för hur olika ostar tillverkas och att den saknade exakta instruktioner för en nybörjare. Till exempel krävs det 1 påse mesofil startmassa i början av de flesta recept, men den påse jag köpte räcker till 100 liter mjölk! Några fler stycken med förklaringar om starters skulle ha gjort stor skillnad. I Blue Stilton krävs att ostmassan "tvättas" (vad en tvätt nu är) med 100 ml Penicillium roqueforti-lösning, medan Penicillium roqueforti i andra blå ostar blandas i början med mjölken och startlagret. Varför? Vissa ostar lämnas i 45 minuter efter tillsättandet av löpe, andra i en timme. Vissa värms upp till 30 grader i början, andra till 34 grader. Jag kan följa recept, men utan en förklaring till vad jag gör kommer jag aldrig att förstå hur man tillverkar ost. När jag har lite mer erfarenhet och förståelse kommer det kanske att vara en bra bok att återvända till för att hitta recept, men för tillfället kommer jag att</w:t>
      </w:r>
    </w:p>
    <w:p>
      <w:r>
        <w:rPr>
          <w:b/>
          <w:color w:val="FF0000"/>
        </w:rPr>
        <w:t xml:space="preserve">id 46</w:t>
      </w:r>
    </w:p>
    <w:p>
      <w:r>
        <w:rPr>
          <w:b w:val="0"/>
        </w:rPr>
        <w:t xml:space="preserve">Du behöver inte vara skuldsatt för att bygga upp en kredit Postat March 2nd, 2010 Vissa människor tror att de alltid måste vara skyldiga något på ett kreditkort för att bygga upp sin kredit. Sanningen är att du inte behöver vara skyldig någon ens en enda krona för att bygga upp din kredit. Det enda du behöver göra för att bygga upp din kreditvärdighet är att ha krediter tillgängliga för dig och visa med tiden att du kan använda dem på ett ansvarsfullt sätt. Detta kan du göra genom att bara ta ut 20 dollar på ditt kreditkort en gång var sjätte månad och sedan betala av hela beloppet när du får räkningen. På så sätt håller du ditt konto aktivt och bygger upp din kreditvärdighet även om du inte är skyldig något. Anledningen till att detta fungerar är att du har tillgång till kredit och väljer att inte använda den. Att bara använda den kredit du har råd att betala tillbaka är ett sätt att använda krediter på ett ansvarsfullt sätt. Andra frågor som folk har om att bygga upp ett bra kreditbetyg är: - Hur hög måste min kreditgräns vara för att bygga upp min kreditvärdighet? - Hur många kreditkort behöver jag för att bygga upp min kreditvärdighet? - Vad händer om jag spenderar för mycket pengar? Finns det några strategier som jag kan använda för att undvika att jag spenderar för mycket på mina kreditkort?</w:t>
      </w:r>
    </w:p>
    <w:p>
      <w:r>
        <w:rPr>
          <w:b/>
          <w:color w:val="FF0000"/>
        </w:rPr>
        <w:t xml:space="preserve">id 47</w:t>
      </w:r>
    </w:p>
    <w:p>
      <w:r>
        <w:rPr>
          <w:b w:val="0"/>
        </w:rPr>
        <w:t xml:space="preserve">Publikationsuppgifter Nedladdningar Sammanfattning Den mänskliga rätten till hälsa erkänns i olika bindande och icke-bindande överenskommelser i internationell rätt. Den är universell, vilket innebär att alla - även personer som använder droger - har rätt till denna rättighet. Ungefär 13 miljoner människor injicerar droger i världen. Det största antalet personer som använder narkotika finns i Asien, där 4,85 miljoner människor rapporterades injicera narkotika 2008. I många delar av världen har de nationella regeringarna fokuserat sina åtgärder på att kriminalisera narkotikarelaterad verksamhet. I vissa länder tillämpas dödsstraff för narkotikahandel. I andra länder skickas personer som använder narkotika till obligatoriska behandlingshem för narkotikamissbrukare. Den här rapporten handlar om obligatoriska behandlingscenter för droger i fyra länder i WHO:s västra Stillahavsregion, nämligen Kina, Kambodja, Malaysia och Vietnam. Den beskriver den behandling och de hiv-relaterade insatser som tillhandahålls vid centren och försöker bedöma dem utifrån ett människorättsbaserat perspektiv, särskilt utifrån 3AQ-kriterierna (tillgänglighet, åtkomlighet, godtagbarhet och kvalitet) och principerna om jämlikhet och icke-diskriminering, deltagande och ansvarighet.</w:t>
      </w:r>
    </w:p>
    <w:p>
      <w:r>
        <w:rPr>
          <w:b/>
          <w:color w:val="FF0000"/>
        </w:rPr>
        <w:t xml:space="preserve">id 48</w:t>
      </w:r>
    </w:p>
    <w:p>
      <w:r>
        <w:rPr>
          <w:b w:val="0"/>
        </w:rPr>
        <w:t xml:space="preserve">Om det här är ditt första besök, se till att läsa FAQ genom att klicka på länken ovan. Det kan hända att du måste registrera dig innan du kan skriva: klicka på länken Registrera ovan för att fortsätta. För att börja titta på meddelanden, välj det forum du vill besöka från urvalet nedan. Vi har en ny medlem - danny williams På administratörernas, moderatorernas och alla medlemmars vägnar Välkommen till Royal Welch Forum, som finansieras helt och hållet genom frivilliga donationer från medlemmarna. Genom att gå med i vår gemenskap får du tillgång till att skriva inlägg, kommunicera privat med andra medlemmar (PM), svara på omröstningar, ladda upp innehåll och få tillgång till många andra specialfunktioner Om du vill ha chansen att vinna på lotto kan du gå med i Forum Lottery Syndicate, som består av nio medlemmar, där du för ett pund i veckan har många chanser att vinna. När medlemskapet i syndikatet ökar, ökar också antalet vinstchanser. Om du har några problem kan du antingen skapa en tråd eller skicka ett privat meddelande till en moderator. Slutligen skulle vi vara tacksamma om du tog dig en stund och presenterade dig för Royal Welch-gemenskapen i forumet Introduce Yourself (presentera dig själv). Dela bara lite om dig själv. Till exempel om du är/var en tjänstgörande medlem av regementet eller de väpnade styrkorna, vad du har för yrke nu och hur du planerar att använda webbplatsen. Ansökningsformulär för medlemskap Gör en donation Om oss Den här versionen av Royal Welch Forum skapades i oktober 2005 av Bob Bacon, Al Poole och Sharon. Idén var enkel - att skapa ett modernt forum med interaktion mellan användare, med de senaste idéerna, förbättringarna och stilarna, för tidigare och nuvarande medlemmar av Royal Welch Fusiliers och deras familjer, eller alla andra som är intresserade av regementet.</w:t>
      </w:r>
    </w:p>
    <w:p>
      <w:r>
        <w:rPr>
          <w:b/>
          <w:color w:val="FF0000"/>
        </w:rPr>
        <w:t xml:space="preserve">id 49</w:t>
      </w:r>
    </w:p>
    <w:p>
      <w:r>
        <w:rPr>
          <w:b w:val="0"/>
        </w:rPr>
        <w:t xml:space="preserve">Domstolshandlingarna från förhandlingarna den 3 oktober med ytterligare detaljer om fallet har nu erhållits av E! Online . Dokumenten visar att Gray och de advokater som var involverade i fallet var oroliga för att transportera Winter till rättssalen utan att Workman insåg det, och hävdar att studion var orolig för att "störa uppsättningen på grund av moderns instabilitet" och att hon skulle få en "mycket våldsam reaktion". "Hon har varit en skräck på inspelningen av Modern Family ," sade Grays advokat Michael Kretzmer. "Producenten och andra där har uttryckt allvarlig oro". Kretzmer avslöjade också att Winters handledare på inspelningsplatsen hade förmedlat "detaljerade skräckhistorier" och hävdade att hon hade sagt att "mamman berövar barnet mat". Workman anklagades också för att ha "sexualiserat" Winter genom att tvinga henne att lämna huset i "mycket olämpliga" kläder, och skådespelerskan sades också ha "uppenbarligen slagits upprepade gånger, slagits, slagits, knuffats, inte så att det lämnade märken". Advokaterna tycktes också uttrycka oro för att Workman skulle kunna ta Vinterns inkomster från Modern Family, medan Gray hävdade att Winter hade berättat för "vem som helst som vill lyssna" om de påstådda övergreppen och tillade: "Min far kommer inte att hjälpa till." När Winter anlände till rättssalen fick hon stanna utanför på grund av "hennes uttryckta och visade nervositet och ångest inför dessa förhandlingar". Workman - som erkände att hon var "förtvivlad" och "chockad" när hon kallades till domstolen - insisterade dock på att hennes dotter fick henne att "betala" för att hon vägrade låta henne träffa sin 18-åriga pojkvän, skådespelaren Cameron Palatas. Paret rapporterades nyligen ha gjort slut. "Jag kom på min dotter med hennes pojkvän i sängen - hon är 14 år och han är 18 år - och jag kastade ut honom och gjorde slut på dem", sade Workman. "Och ända sedan jag gjorde det har jag betalat." Workman hävdade att saker och ting blev "för konstiga" för henne när hon insåg att Palatas mamma skickade Winter "bibelbudskap" och sade: "Ju mer jag satte ner foten och inte lät henne gå på fest med hans vänner, desto mer attackerade hon mig. Och den senaste veckan visste jag att något pågick men jag visste inte vad. Hon slog mig och kallade mig fula namn." Workman, som sade att saker och ting har varit "ett helvete" sedan Palatas började träffa Winter, lovade att få ett besöksförbud mot honom och föreslog att hennes dotter hittar på anklagelserna och sade: "Hon är en skådespelerska så jag är säker på att hon kan gråta när det behövs. Hon är den hon är och man kan titta på hennes filmer och se det och - jag är ledsen. Jag är verkligen ledsen." Workman beskrev också sig själv som en "fantastisk mamma" och anklagade Palatas mamma för att ha "hjärntvättat" Winter och tillade att hon är orolig för att hennes dotter utnyttjas av människor. "Jag vet att hon beter sig illa", sade hon. "Jag tar det. Jag bryr mig inte. Jag vet att hon är sårad eftersom jag inte låter henne träffa honom. Jag tar det, men jag tänker inte förlora henne... Den här lilla flickan har det just nu så bra och så många människor vill ha henne av fel skäl." Workman anklagade också Gray för att dyka upp efter framgången med Modern Family , och sa att Winters pengar måste "skyddas", men Gray insisterade på att hon bara är inblandad efter att Winter bett om hennes hjälp. "Jag vill inte ha kontroll över dödsboet eller något sådant", sade Gray. "Jag är bara här för hennes säkerhet eftersom hon har bett mig att vara här.... Jag hoppas och ber utifrån min tidigare erfarenhet att min mamma kan få hjälp och att detta kan bli bättre."</w:t>
      </w:r>
    </w:p>
    <w:p>
      <w:r>
        <w:rPr>
          <w:b/>
          <w:color w:val="FF0000"/>
        </w:rPr>
        <w:t xml:space="preserve">id 50</w:t>
      </w:r>
    </w:p>
    <w:p>
      <w:r>
        <w:rPr>
          <w:b w:val="0"/>
        </w:rPr>
        <w:t xml:space="preserve">Du har antingen JavaScript avstängt eller har en gammal version av Adobe Flash Player. För att kunna se den här widgeten måste du skaffa den senaste Flashspelaren . Om din webbläsare endast tillåter "betrodda webbplatser" att köra Javascript bör du lägga till domänen "googleapis.com" i din vitlista för att vår Flash-avkänning ska fungera korrekt. Karriäranalytikern Dan Pink undersöker motivationens gåta och börjar med ett faktum som samhällsvetare vet men som de flesta chefer inte vet: Traditionella belöningar är inte alltid så effektiva som vi tror. Lyssna för att höra belysande historier - och kanske en väg framåt. Efter att ha sagt adjö till sitt sista "riktiga jobb" som Al Gores talskrivare blev Dan Pink frilansare för att starta en revolution för den högra hjärnhalvan på karriärmarknaden. Fullständig bio</w:t>
      </w:r>
    </w:p>
    <w:p>
      <w:r>
        <w:rPr>
          <w:b/>
          <w:color w:val="FF0000"/>
        </w:rPr>
        <w:t xml:space="preserve">id 51</w:t>
      </w:r>
    </w:p>
    <w:p>
      <w:r>
        <w:rPr>
          <w:b w:val="0"/>
        </w:rPr>
        <w:t xml:space="preserve">Har du kommit på dig själv med att säga "Det är sommar. Det är ingen idé att söka jobb nu." Sluta! Sommarmånaderna är en utmärkt tid för att fortsätta jobbsökandet. Företagen söker alltid och ja, siffrorna kan sjunka under sommaren, men det ger seriösa jobbsökare en fördel. Om antalet personer som aktivt söker sjunker under denna tid har antalet konkurrenter till det aktuella jobbet också sjunkit. Detta ger en stor möjlighet för arbetssökande som fortsätter att leta. Det kan vara lite knepigare att planera intervjuer runt sommarsemesterscheman, men håll dig till det för du kan bli väldigt glad att du gjorde det. Många företag anställer på hösten och de smarta företagen samlar in CV:n och kandidatprofiler redan nu så att de är redo att slå till i september. När du funderar på att göra en karriärförändring ska du vara bestämd och inte nöja dig med mindre än vad du vill ha. Som Virgil en gång sa: "Uthålligt arbete segrar". Fler motiverande citat här . Om du vill ha fler råd om säljkarriär som faktiskt kommer att hjälpa dig att hitta ditt drömjobb inom försäljning kan du delta i vår jobbsökarcoachning . Vi har hjälpt många säljare genom denna process. I ett nyligen lämnat vittnesmål står det: "Med hans coachning och hans hjälp att förbättra mitt CV får jag i genomsnitt 3-4 samtal per dag. Det är vansinnigt. Jag vet vilka jobb jag definitivt ska tacka nej till, men det finns några "intressanta" möjligheter som kommer i min väg." Om A Sales Compass Studier visar att 25 % av säljarna producerar 90-95 % av all försäljning. Det är uppenbart att de flesta säljare inte säljer upp till sin potential och inte tjänar de inkomster de skulle kunna göra. B2B Sales Connections vill ändra på detta. A Sales Compass är en blogg där säljare från företag till företag kan nätverka. Här kan du hitta motivation, dela försäljningstips och förbättra dina färdigheter inom försäljning och säljledning. Tillsammans kan vi alla frigöra vår försäljningspotential. Gratis e-böcker om försäljning! Några av våra utmärkelser! Gratis e-bok tillgänglig! Några vittnesmål "Du har en fantastisk webbplats fylld med värdefulla insikter om B2B-världen. Jag är glad att jag snubblade över den." "Jag arbetar mig igenom din "Handlingsplan för försäljningsframgång" ... och jag vill säga TACK för ett fantastiskt praktiskt tillvägagångssätt, med arbetsdokument som gör det lätt att omvandla inlärning till handling."</w:t>
      </w:r>
    </w:p>
    <w:p>
      <w:r>
        <w:rPr>
          <w:b/>
          <w:color w:val="FF0000"/>
        </w:rPr>
        <w:t xml:space="preserve">id 52</w:t>
      </w:r>
    </w:p>
    <w:p>
      <w:r>
        <w:rPr>
          <w:b w:val="0"/>
        </w:rPr>
        <w:t xml:space="preserve">Blackjack Blackjack, även känt som 21, är ett populärt kortspel på kasinon. Detta beror främst på att spelet är mycket spelarvänligt och att reglerna är lätta att förstå. Blackjack spelas vid ett halvcirkelformat bord. Spelarna sitter runt cirkelns båge medan dealern står mitt emot dem, i mitten av bordets raka sida. Innan spelarna sätter sig vid ett blackjackbord måste de köpa casinochips. Varje spelare placerar sedan sin insats i en markerad cirkel framför sig och spelet börjar. Blackjack grunderna Blackjackspelare spelar mot casinots givare. Syftet med spelet är att slå dealern genom att få en korthand med ett värde så nära 21 som möjligt samtidigt som man undviker att gå över.  Om handen går över 21 är det en "bust". Kortfärgerna har ingen effekt och kort från två till tio tas till nominellt värde. Bildkort, som inkluderar kung, dam och knekt, har värdet tio. Esset har värdet ett eller elva, beroende på vilket som är mest fördelaktigt för spelaren. När insatserna är gjorda delar dealern ut två kort till varje spelare. Beroende på vilken typ av blackjack som spelas delas korten ut med baksidan uppåt eller nedåt. Dealern drar två kort till sig själv, ett öppet och ett nedåtvänt. I turordning och baserat på dealerns synliga kort bestämmer varje spelare om hans hand är tillräckligt nära 21. Om han är nöjd stannar spelaren och om han är otillfredsställd gör han ett slag (han drar ett nytt kort). Om spelaren får en blackjack som öppningskort (ett kort värt 10 plus ett ess) vinner han omedelbart. När alla spelare på bordet har spelat visar dealern sitt andra kort. Om han blir tjock vinner alla vid bordet så länge de inte heller blev tjock.</w:t>
      </w:r>
    </w:p>
    <w:p>
      <w:r>
        <w:rPr>
          <w:b/>
          <w:color w:val="FF0000"/>
        </w:rPr>
        <w:t xml:space="preserve">id 53</w:t>
      </w:r>
    </w:p>
    <w:p>
      <w:r>
        <w:rPr>
          <w:b w:val="0"/>
        </w:rPr>
        <w:t xml:space="preserve">tingletip är utformad speciellt för att hjälpa till att uppnå och förbättra orgasmen. tingletip är den perfekta presenten till kvinnan i ditt liv och är liten, diskret och går nästan inte att känna igen som en vibrator, vilket gör den idealisk för resor. Studier visar att cirka 70 % av kvinnorna behöver direkt klitorisstimulering för att nå orgasm. Med detta i åtanke har designerna av den prisbelönta tingletip skapat en vibrator som passar på en eltandborste på samma sätt som ett tandborsthuvud. Istället för borststrån ersätts tandborsthuvudet av ett smidigt "kontra-roterande" huvud som bara vibrerar vid kontaktpunkten. Denna unika konstruktion ger tingletip kraften hos ett nätverksdrivet massageapparat, men med batteriets storlek och bekvämlighet. Med över 20 000 sålda bara i Storbritannien har tingletip blivit många kvinnors favoritvibrator och rekommenderas allmänt av sex- och relationsterapeuter över hela världen. Tingletip tillverkarna erbjuder också en 30-dagars pengarna-tillbaka-garanti utan invändningar. Kunder som inte är 100 % nöjda får full återbetalning. tingletip kostar 9,99 plus porto och levereras med en svart sammetspåse och påsar med glidmedel. Du behöver bara lägga till en billig kompatibel eltandborste för cirka 18 euro. En lista över kompatibla eltandborstar och priser finns här För kvinnan som har allt är tingletip den perfekta strumpbyxan. Det här är en julklapp som du kan vara säker på att du kommer att få ett leende på läpparna.</w:t>
      </w:r>
    </w:p>
    <w:p>
      <w:r>
        <w:rPr>
          <w:b/>
          <w:color w:val="FF0000"/>
        </w:rPr>
        <w:t xml:space="preserve">id 54</w:t>
      </w:r>
    </w:p>
    <w:p>
      <w:r>
        <w:rPr>
          <w:b w:val="0"/>
        </w:rPr>
        <w:t xml:space="preserve">| 10/21/2012 @ 5:33PM | 5,396 views Den viktigaste fotbollsanalytikern som du aldrig har hört talas om För några månader sedan meddelade Manchester City, förra säsongens mästare i Barclays Premier League, att de skulle släppa alla sina matchuppgifter och göra dem tillgängliga utan kostnad för fans och statistiker. Matchinformationen bestod av uppgifter om varje spelare i varje lag från varje match i Premier League under säsongen 2011/12. Det är första gången en klubb tar ett sådant steg. Citys chef för prestationsanalys, Gavin Fleig, gav följande förklaring: "Bill James satte igång analysrevolutionen i baseboll. Det gjorde en verklig skillnad och har blivit integrerat i den sporten. Någonstans i världen finns fotbollens Bill James, som har alla färdigheter och vill använda dem men som inte har data. Vi vill hjälpa till att hitta den Bill James, inte nödvändigtvis för Manchester City men för att gynna analysen inom fotbollen. Jag vill inte sitta på en annan analyskonferens om fem år och prata med människor som gärna skulle vilja analysera data men som inte kan utveckla sina egna koncept eftersom alla data inte är allmänt tillgängliga." Den ökade medvetenheten om Bill James arbete beror på den relativa framgången för basebollklubben Oakland A's och boken (och filmen) "Moneyball" skriven av Michael Lewis. Vid första anblicken är Fleig och Citys avsikter lovvärda med tanke på den enorma ökningen av statistiskt baserade fotbollsartiklar och bloggar. En majoritet av dessa författare måste känna till Bill James och utan tvekan har ett stort antal av dem påverkats och inspirerats av James arbete. I avsaknad av en fotbollspionjär verkar James vara en rimlig ersättare. Förutom en sak - Bill James arbete med basebollstatistik föregicks med ungefär två decennier av en man som Journal of Sports Sciences kallade den förste "professionella prestationsanalytikern inom fotboll" efter hans död vid 98 års ålder 2002. Möjligen för att Reep var och förblir en kontroversiell och polariserande figur inom den engelska fotbollen. Reep uppfann inte nödvändigtvis det långa bollspelet, men hans enda syfte var att ge det en statistisk och kvasi-akademisk grund. Reep ansåg att för att vinna måste spelet rensas till det väsentligaste. Med början i början av 1950-talet började han analysera matcherna med ett engagemang som bara en fanatiker kan visa upp.   Vissa har kallat honom "fader till analysen av matchprestationer" och under årens lopp utökades hans arbete till cirka 2 500 matcher, inklusive ett antal VM-finaler. Reep inspirerades av, men misstolkade troligen, taktiken i Herbert Chapmans Arsenal på 1930-talet och trodde att nyckeln till att göra mål och vinna matcher var att överföra bollen så snabbt som möjligt från bakåt till framåt - från försvar till anfall. Lump it, long ball game, route one eller direct football - allt är samma sak, bara med olika etiketter. Skriv din kommentar Skriv ditt svar Forbes skribenter har möjlighet att kalla upp medlemskommentarer som de tycker är särskilt intressanta. De kommentarer som kallas ut lyfts fram i hela Forbes-nätverket. Du kommer att få ett meddelande om din kommentar kallas ut. Kommentarer Mest lästa på Forbes Jag var fotbollsanalytiker för Fox Soccer Report, ett fotbollsprogram som sändes dygnet runt i Nordamerika från 2001 till 2012. I augusti 2012 anslöt jag mig till Fox Soccer News (sänds på Fox Soccer i USA) och Soccer Central (sänds på Sportsnet i Kanada). Jag har följt världsspelet som fan, spelare och tränare så länge jag kan minnas. Under de senaste två decennierna har jag haft förmånen och möjligheten att kommentera spelet på TV, radio och i tryckt form. Jag uppskattar positiv interaktion med läsarna. Författaren är en medarbetare på Forbes. De åsikter som uttrycks är författarens.</w:t>
      </w:r>
    </w:p>
    <w:p>
      <w:r>
        <w:rPr>
          <w:b/>
          <w:color w:val="FF0000"/>
        </w:rPr>
        <w:t xml:space="preserve">id 55</w:t>
      </w:r>
    </w:p>
    <w:p>
      <w:r>
        <w:rPr>
          <w:b w:val="0"/>
        </w:rPr>
        <w:t xml:space="preserve">HSU-valet är på gång igen när nya rättsliga åtgärder hotar En rättslig strid som hotade att försena HSU:s interna val har lösts i dag. Nyvalet i Jeff Jacksons tidigare Health Services Union-fond är åter på gång efter att den ledande sekreterarkandidaten Diana Asmar återigen släpptes in i tävlingen efter en strid i den federala domstolen i Melbourne i eftermiddags. Domare Richard Tracey beslutade att Asmars namn skulle tas med på HSU nr 1:s röstsedlar, och upphävde därmed ett tidigare beslut av den australiska valkommissionen om att hon inte var valbar enligt interna regler. Domaren ansåg att den tidigare fackföreningsledningen felaktigt hade tagit bort Asmar från medlemsregistret. Hennes advokater hävdade att rivaler hade konspirerat för att hålla henne borta från databasen och för att kasta tvivel om hennes anställning för att hindra henne från att kandidera. Enligt HSU:s regler måste kandidater till sekreterare ha varit medlemmar utan avbrott i 12 månader och ha eller söka arbete inom hälso- och sjukvårdssektorn. Den poströstning som ursprungligen skulle äga rum denna månad, men som sköts upp i väntan på resultatet av domstolsförfarandet, kommer nu att äga rum mellan den 3 och 19 december. Förra månaden avslöjade Crikey att Asmars huvudkonkurrent i sekreterarvalet, Kathy Jackson-associaten och tidigare HSU:s biträdande generalsekreterare Marco Bolano, upprepade gånger hade skrivit till fackföreningens administratör Michael Moore för att klaga på den eldiga rödhåriga kvinnans valbarhet. I rätten i dag bestred Bolano häftigt påståendena, men utsattes för en grillavla av domare Tracey. Moore kommer nu att överlämna fackföreningens tre konstituerande delar till respektive förvaltningskommittéer när valen tillkännages i slutet av december, efter valen i den viktorianska nr 3 och den återuppväckta NSW-avdelningen. Den före detta domaren i den federala domstolen och hans två ställföreträdare har varit upptagna med att dela upp och omfördela gäldenärer och fordringsägare till HSU:s tre grenar som katastrofalt slogs samman till den misslyckade HSUEast-byggnaden 2010. Uppgiften har försvårats av att fackföreningens registerhållning är slarvig och att lådor med akter ligger utspridda mellan olika stater. Crikey avslöjade förra månaden att mellan fusionen i april 2010 och den 30 juni i år försvann över 7 miljoner dollar från det sammanslagna fackförbundets tillgångar? -- ?från 8,7 miljoner dollar till bara 1,6 miljoner dollar. Tio tusen medlemmar, som arbetar på några av Australiens sämst betalda arbeten, har lämnat facket. Moore har också inlett rättsliga åtgärder mot enheter med anknytning till den vanärade NSW-chefen Michael Williamson i NSW Industrial Court enligt avsnitt 270 i delstatens IR Act, som gör det möjligt att återkräva pengar från en tjänsteman om det kan bevisas att de har använts för ett olämpligt ändamål. Williamson står inför ytterligare 28 brottsmisstankar i samband med anklagelser om att han betalat för mycket för kontorstjänster som hans hustru tillhandahöll och som aldrig utfördes. Han nekar till anklagelserna. Man tror också att det finns en risk för att det uppstår ett uppror om de massiva löneförhöjningar som betalades ut till tjänstemän i Victorian och NSW under månaderna efter sammanslagningen. HSU:s nationella ordförande Chris Brown sade till Crikey att han förväntade sig åtgärder eftersom höjningarna? - "som i princip skulle ge de viktorianska tjänstemännen samma löner som sina kolleger i NSW". -- kanske inte har godkänts på ett korrekt sätt av fackföreningens styrelse. "Det råd som Moore fick var att de inte var korrekt godkända och att han har skäl att återkräva pengarna", sade Brown till Crikey . Brown sade att godkännandeprocessen var ogenomskinlig: "Jag har förstått att de fick en kompis till dem att göra en oberoende rapport som rekommenderade de nya lönerna. Michael Williamson och ordföranden för avdelningen (inte den verkställande ordföranden) kom överens om vilka löner som skulle gälla och betalade ut dem." Den slutliga interna Temby-rapporten om facket beskrev detaljerade löneökningar på över 60 procent för Victorianska tjänstemän i kölvattnet av sammanslagningen. Den dåvarande nationella sekreteraren och HSUE Easts "verkställande ordförande" Kathy Jackson fick en löneförhöjning på 66 procent till 270 000 dollar? -- en siffra som hon själv tidigare i år erkände var "obscent". Williamson fick 395 000 dollar per år och fick också pengar från flera superfonder och styrelseuppdrag. Andra tjänstemän med pengar var Carol Glen (105 000-185 000 dollar) och Bolano (119 000-1201 000 dollar). Enligt HSU:s arrangemangsplan måste Moore göra en bedömning av skulderna och återkräva alla pengar som använts felaktigt eller fördelats på ett olämpligt sätt. Jackson planerar tydligen att gifta sig med Fair Work Australia.</w:t>
      </w:r>
    </w:p>
    <w:p>
      <w:r>
        <w:rPr>
          <w:b/>
          <w:color w:val="FF0000"/>
        </w:rPr>
        <w:t xml:space="preserve">id 56</w:t>
      </w:r>
    </w:p>
    <w:p>
      <w:r>
        <w:rPr>
          <w:b w:val="0"/>
        </w:rPr>
        <w:t xml:space="preserve">Play 1, 2008 Getting Betterer All the Time Säsong Stängd En modern saga, en satir om statusångest och modernt föräldraskap När dina föräldrar båda är besatta av självförbättring, vad ska ett försummat femårigt barn göra? Gå iväg och bli en berömd internationell skivstjärna förstås! Camilla och Digby är ett vanligt par. Hon är en högt uppsatt, högavlönad och mycket stressad chef, han är en mer än kompetent kock och hushållerska, också mycket stressad, men av helt andra skäl. Deras hem är modernt och funktionellt, men behöver desperat uppmärksamhet på feng shui. Det är de negativa vibrationer som orsakas av dess utformning och av att vattenspelet inte fungerar som det ska som orsakar så mycket spänning. Deras dotter Lucy (fem år) visar tecken på att göra bra ifrån sig på förskolan och har tagit med sig några ganska smarta noveller hem som hon har skrivit (som har varit med på listan för Bookerpriset). Med sådana upptagna föräldrar måste hon naturligtvis vara mycket självständig, men hon har goda vänner i form av grannen Shamus och sin trasdocka Molly. Digby, Carmilla, Shamus och Lucys värld är befolkad av ett skrämmande urval av konsulter, coacher, rådgivare, journalister, tv-personligheter, sminkdamen från helvetet och andra bedragare. Åh ? och även pungråttor. En bitande satir över modern australisk livsstil och kändiskulten. Felicity Carpenter är en lokal författare från Brisbane med en varierad bakgrund inom teater och TV, vars verk snabbt får internationell uppmärksamhet. Hon har bland annat en magisterexamen i dramatik, en kandidatexamen i konst (kreativt skrivande) och ett certifikat i manusförfattande (AFTRS). Hon har bland annat fått utmärkelser som andrapristagare i dramatik vid Brisbane Underground Festival. Hon var på kort lista till Australian Film Commissions New Screenwriters? Initiative för ett manus till en komisk skräckfilm. År 2006 fick hon utvecklingsstöd genom PFTC:s Write Stuff Initiative för sitt kortfilmsmanus "Switching Sides" och har fått ett bidrag från Brisbane City Council Creative Sparks. Felicity har nyligen fått Sir Peter Ustinov Television Scriptwriting Award från International Academy of Television Arts &amp; Sciences Foundation vid International Emmy Awards i New York. Hon studerar för närvarande vid London Film School. Rod Thompson har varit medlem i Players i 30 år och har medverkat i och regisserat ett stort antal produktioner. Bland annat har han regisserat följande: "Harp in the South", "Two Weeks with the Queen", "Ten Times Table", "Confusions" och "Dancing at Lughnasa". Han har nyligen stått på scenen som den bigotta, rasistiska och slutligen framgångsrika åklagaren i "To Kill a Mockingbird". Han har också setts som den vandrande dragspelaren i "Allo, 'Allo" och som Yoric i "Goodnight Desdemona (Good Morning Juliette)". Rod samarbetade med Maria Plumb för att anpassa och regissera den klassiska restaureringskomedin "The Busybody". Denna bearbetning kunde också ses i en produktion på Burnside Players i november 2006.</w:t>
      </w:r>
    </w:p>
    <w:p>
      <w:r>
        <w:rPr>
          <w:b/>
          <w:color w:val="FF0000"/>
        </w:rPr>
        <w:t xml:space="preserve">id 57</w:t>
      </w:r>
    </w:p>
    <w:p>
      <w:r>
        <w:rPr>
          <w:b w:val="0"/>
        </w:rPr>
        <w:t xml:space="preserve">Vad du kan se Rarotonga är en vulkanisk ö som är helt omgiven av rev. Därefter sluttar revet nedåt i 200 meter och till ett djup av ~30 meter innan det slutar i en fallhöjd upp till 4500 meter. Inom dessa 200 meter gör vi våra dykningar. På grund av denna topografi har vi inte en enorm mängd mjuka koraller, men därför finns det vackra hårdkorallformationer. De olika sidorna av ön erbjuder dig olika typer av dykplatser. Vi kan visa dig ett varierat utbud av dykning, inklusive intressanta drop-offs, raviner, grottor, simtråg, passager, vrak (tyvärr väl sönderslagna). Du kan ha chansen att se örnrockor, vitspetsiga revhajar, sköldpaddor, knölvalar (på vintern), barakudor, stjärnkryssare, trevalar och mycket mer. Sök på webbplatsen Fotogalleri Gästbok Tack så mycket för dykningarna, det var fantastiskt att dyka med er och att få se saker som jag skulle ha missat om vi inte hade fått se sn......</w:t>
      </w:r>
    </w:p>
    <w:p>
      <w:r>
        <w:rPr>
          <w:b/>
          <w:color w:val="FF0000"/>
        </w:rPr>
        <w:t xml:space="preserve">id 58</w:t>
      </w:r>
    </w:p>
    <w:p>
      <w:r>
        <w:rPr>
          <w:b w:val="0"/>
        </w:rPr>
        <w:t xml:space="preserve">Aol Money Containrar ska lindra bostadskrisen Omvandlade fraktcontainrar kan användas som tillfälligt boende för hemlösa män och kvinnor enligt planer som ska bidra till att lindra bostadskrisen i en stad. De 36 anpassade containrarna har förvandlats till fristående studiolägenheter med badrum, kök och gipsväggar. Konstruktionerna utformades för ett socialt bostadsprojekt i Amsterdam för två år sedan, men projektet fick överges på grund av finansieringssvårigheter. Förhoppningen är att de i stället ska användas som tillfälliga bostäder i Brighton och Hove från slutet av våren nästa år. Brighton Housing Trust och utvecklaren QED ska lämna in en planeringsansökan till det lokala stadsfullmäktige för en central plats med de modifierade containrarna och kolonilotter på taken. Andy Winter, verkställande direktör för Brighton Housing Trust, sade att det behövs "fantasifulla lösningar" för att hantera den "desperata" bostadssituationen i staden. Andy Winter sade: "Jag måste erkänna att jag var lite skeptisk när jag först fick förslaget att använda containrar för bostäder. "Men efter att ha sett vad som kan åstadkommas blev jag snabbt övertygad. WC- och duschutrymmet är exakt detsamma som min dotter hade i sitt studentboende och hon föredrog det mycket framför att behöva dela badrum och toaletter med andra studenter. Vem skulle inte göra det? "Det som verkligen uppmuntrar mig med den här möjligheten är att mark som annars skulle ha legat outnyttjad i fem år kommer att återupplivas och användas för att tillhandahålla välbehövligt tillfälligt boende för 36 män och kvinnor i Brighton och Hove." När platsen ska byggas om kan containrarna flyttas till andra platser. Winter tillade: "Detta verkar vara mycket attraktivt ur ett hållbarhetsperspektiv." Bostäder i containrar har använts på andra ställen, bland annat i London, och ses som ett betydligt billigare boendealternativ än murverk och murbruk. Planerna i Brighton följer på en varning från ledande bostadsorganisationer denna månad om att hemlöshet och överbefolkning förvärras i samband med Storbritanniens bostadsbrist. Problemen uppstår mot bakgrund av stigande hyror i den privata sektorn och eftersom fler människor ansöker om bostadsbidrag i hela landet, enligt en rapport från Shelter, National Housing Federation och Chartered Institute of Housing. Användbara verktyg Betalningarna ovan är endast avsedda som illustration. Du måste ta hänsyn till eventuella försäkringsbetalningar som också måste göras. Observera att eventuella ändringar av ditt bolån, till exempel till följd av ändringar av Bank of Englands basränta (endast rörliga räntor) eller eventuella överbetalningar som du gör, kan påverka dina månadsbetalningar. * För räntefria bolån måste du lägga till kostnaden för att betala tillbaka kapitalet med ett återbetalningsinstrument, t.ex. ett ISA eller en kapitalförsäkring. Restriktioner för lån till värde (LTV) gäller. Vår kommentarspolicy Vi uppmuntrar livliga diskussioner på AOL. När du lämnar en kommentar kan ditt användarnamn, ditt skärmnamn och ditt foto visas tillsammans med din kommentar, vilket är synligt för alla på Internet. Om du anser att en kommentar är olämplig kan du klicka för att rapportera den till våra övervakare för granskning. Tricket är att flytta utomlands och byta namn till något mer exotiskt. Flytta sedan tillbaka men glömma att ta med ditt pass. Du kan bli uppehållen av en 20 minuter lång intervju på flygplatsen (vilket ändå är snabbare än den normala tullen) och är sedan säker på att få ett hus för 5 miljoner i Kew eller Kensington, helt renoverat efter din smak, naturligtvis med 50 ins smart-TV, med alla förmåner på plats nästa morgon och på så sätt slipper du containerns slumadress. Ni har rätt, containrar har använts över hela världen för att producera en del riktigt bra bostäder, inklusive en del kvalitetshotell. Tegel och murbruk bör förpassas till historien, de är inte jämförbara med moderna material när det gäller pris, kvalitet, komfort och hållbarhet. Japp, och de av oss som kan säga det måste alla känna likadant. VI har rätt att tjäna en levnadslön så att vi kan köpa ett eget hem, VI har rätt till ett kommunalt hem om detta inte är möjligt...... INTE invandrare och "asylsökande". VI bör komma först. Snälla, försök inte att tro att en sådan plan från politikerna är avsedd för goda syften. Ingenting som något av de större partierna gör nu har det minsta intresse för allmänheten som mål. På ett eller annat sätt ska arbetsförhållandena mellan de som har och de som inte har något. Arbetstagare och stora företag/politiska ledare vrider klockan tillbaka till</w:t>
      </w:r>
    </w:p>
    <w:p>
      <w:r>
        <w:rPr>
          <w:b/>
          <w:color w:val="FF0000"/>
        </w:rPr>
        <w:t xml:space="preserve">id 59</w:t>
      </w:r>
    </w:p>
    <w:p>
      <w:r>
        <w:rPr>
          <w:b w:val="0"/>
        </w:rPr>
        <w:t xml:space="preserve">Välkommen till Ships Nostalgia, världens största online-community för människor över hela världen som är intresserade av fartyg och sjöfart. Oavsett om du är besättning, före detta besättning, fartygsentusiast eller kryssare är detta forumet för dig. Och dessutom är det helt GRATIS . Hej Derek; Ja, du har rätt i ditt sista svar och han var en jäkligt bra kompis, en mycket säker kompis och en god vän och skeppskamrat. Första gången jag seglade med Roy var 1968, han var kapten på Bridgeman, han hade avlöst Alex Graham som var sjukskriven, jag avlöste Roy som styrman tills han i sin tur tog ledigt och jag avlöste honom som befälhavare med Willie Nevens som styrman, jag stannade där som befälhavare tills Alex återvände nästan tre månader senare, jag tror att Roy gick med i Tillerman som styrman men jag är inte säker. Roy var mycket kapabel i sitt befäl och det var synd att han inte kunde fortsätta som befälhavare, men tiderna förändrades och det fanns en skrivande text på väggen för många. Bruce. Roy var styrman på Tillerman några gånger när jag först gick ombord, jag tror att han avlöste Mick Scanlon under min första resa som andre styrman - sedan seglade jag med Roy på Leadsman som andre styrman och avlösande styrman innan jag tog över Tillerman för gott med Kenny Plummer som andre styrman. Jag seglade aldrig med Roy som kapten ... han var alltid styrman då och hade Leadsman som sin egen i många år. Jag instämmer i allt ni alla säger om Roy, en utmärkt styrman och skeppskamrat. Roy var styrman på Leadsmen när jag avlöste John Marsden som befälhavare i Malpas under min första resa i den positionen. Jag kommer aldrig att glömma hans kommentarer efter en mycket snabb tidig morgonkajning vid Canvey, med hjälp av strömmen, som minst sagt var mycket intressant. Roy var ett sinne för information och råd som var tillgängliga, om man bad om det, för alla nyblivna skeppare. Vid ett tillfälle, när jag talade med Keith Barnet, föreslog jag att han skulle ge Roy mer studieuppehåll. Hans svar var att varje gång Roy fick studieledighet producerade han ytterligare ett barn men inget intyg...... Minns någon en kille som arbetade för Rowbottoms och som hette Pete Holdstock? Jag tror att han slutade som befälhavare hos dem och kan ha gått över med fartyget när de togs över. Jag förlorade kontakten med Pete som var en bra kompis när jag åkte över havet. Vi seglade tillsammans på UTC och han anslöt sig till Rowbottoms efter att ha lämnat dem. Pete arbetade för Fishers tills han nyligen gick i pension av personliga skäl. Tack Vasco för informationen. Pete ringde till mina föräldrar för ett antal år sedan men var inte i Storbritannien och tappade kontakten med honom. Jag skulle gärna vilja träffa honom igen, så förhoppningsvis kan någon som ser den här webbplatsen komma i kontakt med honom. John Marsden var kompis med mig i Chartsman 1970, det kan ha varit hans första resa med Rowbothams, han var en annan god skeppskamrat, alltid glad och duktig på sitt jobb. John arbetade för Common Bros. innan han gick med i Rowbothams. Bruce. John var ordinarie kapten på Tillerman med Rusty Buchan runt de västra öarna när vi tog över körningen för BP från Guidesman. Han tog sedan över på den nya Oilman som tog över körningen från Tillerman och var fortfarande på henne när jag lämnade Rowbothams. Jag såg honom senast i Bridport 1989 på bröllopet för en före detta klass 5 Tim Kelly. Han blev senare gudfar till deras son men gick tyvärr bort några år senare. Förhoppningsvis fungerar den här länken som visar John på Tims bröllop. De var båda fantastiska på Island Run, det lyckligaste fartyget jag någonsin varit på och med en fantastisk besättning också! Rusty gick i pension under vår BP-charter och var planerad att göra en sista resa, men makthavarna på kontoret ansåg att det skulle vara oklokt för honom att ta farväl runt västkusten, så hans "svanesång"-resa blev aldrig av!!! Han lämnade Rockies och arbetade ett tag på Kanalöarnas motsvarighet till Trinity House-fartygen på den tiden - och slutade sedan med att leverera motorkryssningar till kunder från Kanalöarna till Storbritannien. Jag fick ett samtal från honom en morgon, han var på väg till Plymouth för att leverera en miljonärsbåt till Sutton Marina, skulle jag vilja följa med på lunch? En dum fråga!! Vi åt och åt på någon fin restaurang på båtägarens bekostnad och drog oss sedan tillbaka till kryssaren för att dricka några whisky. Tyvärr var det det sista jag såg av Rusty eftersom han gick bort ungefär 6 månader senare.</w:t>
      </w:r>
    </w:p>
    <w:p>
      <w:r>
        <w:rPr>
          <w:b/>
          <w:color w:val="FF0000"/>
        </w:rPr>
        <w:t xml:space="preserve">id 60</w:t>
      </w:r>
    </w:p>
    <w:p>
      <w:r>
        <w:rPr>
          <w:b w:val="0"/>
        </w:rPr>
        <w:t xml:space="preserve">Telefon: Telefon: 1300 905 188 42 kilometer. 2 platser. 1 upplevelse som förändrar livet. Tänk dig att ditt hjärta slår när startskottet går och du lyfter längs Themsen och får en glimt av Shakespeares Globe-teater innan du når halvvägs vid Tower Bridge. Nu rör du dig österut mot Canary Wharf, förbi St Paul's Cathedral och in i den sista etappen av loppet. När London Eye kommer in i bilden ser du Big Ben och Westminster i fjärran. Minuter senare passerar du mållinjen framför Buckingham Palace med ett enormt stolt leende. Kontakta oss nu för att anmäla dig till ditt livs lopp och stödja Cure Cancer Australia Foundation "Jag är här för att vägleda och stödja dig hela vägen för att nå ditt insamlingsmål. Tillsammans kan vi förvandla din energi, ditt engagemang och din hängivenhet till en insamlingsframgång för Cure Cancer. Nyckeln är att planera, förbereda sig och vara positiv. Jag är här för att hjälpa till!" Om Cure Cancer Australia Foundation "Skulle det inte vara sensationellt om vi under vår livstid kunde se att cancer förpassas till ett "klagomål" som kan förebyggas eller behandlas smärtfritt och effektivt? I över 44 år har Cure Cancer Australia haft en ovärderlig roll som har varit att finansiera unga forskare i början av sin karriär och hjälpa dem att få sina nya idéer framhävda. Det är deras kreativitet, innovation och passion för nya insikter som kan leda oss till ett botemedel." -- Leanne Warner, CEO, Cure Cancer Australia Foundation Om Inspired Adventures Inspired Adventures utformar, förvaltar och leder välgörenhetsutmaningar och maratonlopp för människor i alla åldrar och på alla konditionsnivåer. Vårt senaste New York Marathon-program översteg nyligen en halv miljon dollar i insamlade medel till australiska välgörenhetsorganisationer. Dessa inspirerade äventyr och inspirerade maratonlopp kommer att ge dig möjlighet att förändra världen och låta världen förändra dig.</w:t>
      </w:r>
    </w:p>
    <w:p>
      <w:r>
        <w:rPr>
          <w:b/>
          <w:color w:val="FF0000"/>
        </w:rPr>
        <w:t xml:space="preserve">id 61</w:t>
      </w:r>
    </w:p>
    <w:p>
      <w:r>
        <w:rPr>
          <w:b w:val="0"/>
        </w:rPr>
        <w:t xml:space="preserve">GWA Hem och fastigheter Vad man bör tänka på innan man utser en fastighetsmäklare 6 oktober 2012 admin Vad man bör tänka på innan man utser en fastighetsmäklare Om du förbereder dig för att utse en fastighetsmäklare måste du tänka på några typiska faktorer innan du utser en fastighetsmäklare. Du måste ta emot någon närliggande fastighetsmäklare innan du fyller utmätningen genom att tänka på alla kodöverträdelser, juridiska problem och statliga regleringselement. Du måste kvantifiera och bevara alla uppgifter om pengar som erhålls via dina fastighetskvaliteter för att kunna göra anspråk på huset, t.ex. mekaniska panträtter eller panträttsinnehavare. Du måste också få information i samband med alla skatteskulder som inkluderar statliga och federala skatter för att se till att du kan ha en exakt uppskattning av de årliga skatterna i ditt hus. Fastighetsmäklarnas rangordning är skapad som personlig probatföreträdare, bodelningsförrättare, bodelningsförrättare och probatförvaltare. Hur som helst är det mycket viktigt att tala om dina åsikter med hjälp av individen innan du väljer någon fastighetsmäklare för att se till att du kan få hans tillstånd för att administrera din egendom. Du måste välja någon nära familjemedlem eller intima kompisar i stället för att anställa någon expert på fastighetsplanerare eller juridiska rådgivare. Du måste spendera dina juridiska testamentsexekutorer eller så hittar du administrationsavgifter, som borde regleras av varje individualistisk stat. Många människor spenderar på timbasis eller vissa schablonkostnader. Du måste tänka på din hemmiljö eller dina familjeförhållanden, eftersom vissa ovanliga familjekonflikter eller plötsliga dödsfall kan leda till många familjekriser. Expert Estate Planner föreslår att utse två testamentsexekutorer om en faktisk dödsboförvaltare inte är tillgänglig för att utföra sitt ansvar, kan den 2:a exekutorn ta itu med problemen genom att ta kostnaden. Expertförvaltaren (Estate planner) kan utses på prov tidsperiod för att skapa se till att de juridiska dokumenten för att fylla upp instanserna i domstolen korrekt. Genom att utse några testamentsexekutorer eller dödsboadvokater kan du säkra din dödsboegendom, vilket hjälper dig att betala tillbaka alla skulder för dina samlare. Om arvingar är aktuella kommer dödsboförvaltaren att fungera tillsammans med advokat för att tillgodose dem om det förestående arvet genom juridisk anmälan. Om du inte organiserar ditt testamente före din död kommer domaren troligen att vara ansvarig för att utse någon exekutor som kan bedöma din husegendom kring grunden för några probate juridiska riktlinjer, som hjälper till att utarbeta ett testamente samt att dina advokater kompenseras för att ta initiativ juridiskt för din räkning. Fastighetsmäklarnas främsta uppgift skulle vara att tillhandahålla sina tjänster för de personer som vill erbjuda och köpa sina bostads- förutom industrikvaliteter på grundval av de rättsliga riktlinjerna. Du kan upptäcka denna typ av sakkunniga fastighetsmäklare på varje plats och område där de tillhandahåller sina tjänster för sina möjliga kunder. Det är extremt fördelaktigt att få tjänster av fastighetsmäklare medan du köper dina kvaliteter eftersom de har stora detaljer om fastighetsmarknaden för att skapa de allra bästa erbjudandena. Även om du i början kanske tänker att det är slöseri med pengar att anlita fastighetsmäklare för att erbjuda alla dina husfrågor, kan du dock utnyttja långtgående fördelar från deras fastighetstjänster.</w:t>
      </w:r>
    </w:p>
    <w:p>
      <w:r>
        <w:rPr>
          <w:b/>
          <w:color w:val="FF0000"/>
        </w:rPr>
        <w:t xml:space="preserve">id 62</w:t>
      </w:r>
    </w:p>
    <w:p>
      <w:r>
        <w:rPr>
          <w:b w:val="0"/>
        </w:rPr>
        <w:t xml:space="preserve">Registrera dig för uppdateringar Vikten av att verifiera din säkerhetskopia Detta kommer inte att bli ett av de där inläggen om hur "jag kontrollerade inte säkerhetskopian och förlorade allt". Det är en varnande berättelse om farorna med gröna kryss, komplexitetsabstraktionens problem och vikten av att göra en lista och kontrollera den två gånger, med ett lyckligt slut. Varje månad gör jag vad jag kallar det månatliga underhållet för min klient och kontrollerar händelseloggar, diskutrymme, AV-uppdateringar, UPS-funktioner och säkerhetskopior. Den här kunden har en Dell SBS 2008-box som nu är drygt två år gammal och 10 klientdatorer. Vi använder det inbyggda säkerhetskopieringsprogrammet i SBS 2008 med två externa hårddiskar för säkerhetskopiering (som byts ut dagligen). Som en del av säkerhetskopieringskontrollen återställer jag några slumpmässiga filer från säkerhetskopian till en annan plats och öppnar dem för att kontrollera att säkerhetskopian verkligen fungerar. Samma resultat den här gången, och eftersom den detaljerade statusrapport som jag får varje morgon via e-post från SBS hade gröna kryss vid sidan av Backup kände jag mig ganska säker i vetskapen om att jag hade tillförlitliga säkerhetskopior. I Application Event Log hittade jag dock några oroväckande fel på databassidekorruption från Exchange 2007, och vid ytterligare efterforskningar hittade jag också några problem med databasloggfiler. När jag kontrollerade mappen där e-postdatabasen finns hittade jag drygt 24 000 loggfiler (motsvarande cirka 24 GB), dessa borde vara avbrutna av den nattliga säkerhetskopieringen och även om de är stora e-postanvändare borde det inte finnas så många loggfiler. Ytterligare forskning i händelseloggen visade mig att Exchange-delen av säkerhetskopieringen hade upphört för ungefär tre veckor sedan. Jag skrev i Microsofts partnerforum, skapade en ny databas på en annan volym på servern och flyttade alla brevlådor till den nya databasen. En brevlåda vägrade att flyttas när "tolerate corrupt messages" var inställd på 0, men flyttade okej när den var inställd på 2. Okej, från en brevlåda av typen "arkiv", som lagrar cirka 40 000 meddelanden, hade ett eller två meddelanden gått förlorade. Det var inte så illa. Jag kontaktade Dell och uppgraderade den inbyggda programvaran på RAID-kontrollern, drivrutinen var redan uppdaterad. Flyttade brevlådorna tillbaka till en ny databas på den ursprungliga enheten och kontrollerade hur säkerhetskopieringen skulle gå, återigen fungerade filbackupen men inte Exchange-delen. Ytterligare forskning i händelseloggen visade att Exchange "plug in"-delen inte fungerade korrekt och att Microsoft hade ett skript och stegvisa instruktioner för hur man skulle åtgärda detta: Jag följde dessa instruktioner, men Exchange-backupen fungerade fortfarande inte korrekt. Antalet loggfiler hade nu ökat till nästan 100 000, vilket innebar över 100 GB diskutrymme. Det andra sättet (förutom att köra en säkerhetskopia) att avkorta Exchange-loggfilerna är att stoppa databasen och se till att den är i ett rent avstängningstillstånd med hjälp av Eseutil /mh, vilket jag gjorde. Alla databaser stängdes rent så jag flyttade alla loggfiler till en annan volym och startade varje databas för att skapa en ny uppsättning loggar och backupen fungerade nu bra. Moralen i historien är att inte lita på gröna kryss, kontrollera alltid själv och kontrollera att inte bara fildelen av en säkerhetskopia fungerar, utan även Exchange (och SharePoint/SQL). För hela historien med alla detaljer kolla MS partnerforum under Exchange / Messaging för "SBS 2008/Exchange 2007 unhappy database -- please recommend next steps".</w:t>
      </w:r>
    </w:p>
    <w:p>
      <w:r>
        <w:rPr>
          <w:b/>
          <w:color w:val="FF0000"/>
        </w:rPr>
        <w:t xml:space="preserve">id 63</w:t>
      </w:r>
    </w:p>
    <w:p>
      <w:r>
        <w:rPr>
          <w:b w:val="0"/>
        </w:rPr>
        <w:t xml:space="preserve">Cantor Fitzgerald &amp; Co, den institutionella mäklare/handlare som har 1 600 anställda, skulle öka antalet anställda, sade Shawn Matthews, enhetens verkställande direktör, i en telefonintervju på torsdagen. Det New York-baserade företaget expanderar inom kapitalförvaltning och investment banking och tittar på regioner som Sydamerika och Östeuropa, sade Matthews. "Vi vill bara bli större och bättre på det vi gör", sade Matthews, 45. "Det finns många möjligheter för oss att dra nytta av". Under tiden rapporterar Wall Street Journal att Macquarie Group har förstärkt sin amerikanska verksamhet för kontantaktier genom att anställa 14 seniora experter som tidigare arbetat på bland annat JPMorgan Goldman, Jefferies och Lazard. Gray, som lämnade den schweiziska banken i april förra året, kommer att leda den nyskapade rollen och bygga upp ett team som ska tillhandahålla tjänster som clearing av affärer och utlåning av pengar till hedgefonder i regionen, sade RBS i ett uttalande på torsdagen. "Initialt kommer vi att fokusera på metaller och gruvor, men det är klart att vi kommer att bygga upp denna verksamhet kring Jefferies kärnkompetens och styrkor", sade Latimer, chef för den kanadensiska investmentbanken, i en telefonintervju på torsdagen. Jefferies kan komma att ta med sig några av sina globala branschpraxisområden, inklusive energi, hälsovård, teknik, kemikalier och förnybar energi, till sin kanadensiska verksamhet, sade Latimer.</w:t>
      </w:r>
    </w:p>
    <w:p>
      <w:r>
        <w:rPr>
          <w:b/>
          <w:color w:val="FF0000"/>
        </w:rPr>
        <w:t xml:space="preserve">id 64</w:t>
      </w:r>
    </w:p>
    <w:p>
      <w:r>
        <w:rPr>
          <w:b w:val="0"/>
        </w:rPr>
        <w:t xml:space="preserve">Heart Failed (In The Back Of A Taxi) lyrics Saint Etienne Heart Failed (In The Back Of A Taxi) lyrics Took a trip down Anita Way Had to go on the 1st of May Didn't have much to celebrate Heart failed in the back of a taxi Heart failed in the back of a taxi doot do do do doot do do do Doot do do Doot do do Get yer kicks all around the world Give Ge en geishaflicka ett tips Ge din bit med en pärla Hjärtat misslyckades i ryggen på en taxi Hjärtat misslyckades i ryggen på en taxi doot do do do doot do do Säljde marken till en PLC Flyttade klubben ut till Newbury Skit i fansen och deras familjer Hjärtat misslyckades i ryggen på en taxi Hjärtat misslyckades i ryggen på en taxi Bild...hus byggt 23 Det är en plats som är bortom historien Vi har rivit det för dina pengar Heart failed in the back of a taxi Heart failed in the back of a taxi doot do do do doot do do do do [ Texter från: http://www.lyricsmode.com/lyrics/s/s/saint\\\... ]</w:t>
      </w:r>
    </w:p>
    <w:p>
      <w:r>
        <w:rPr>
          <w:b/>
          <w:color w:val="FF0000"/>
        </w:rPr>
        <w:t xml:space="preserve">id 65</w:t>
      </w:r>
    </w:p>
    <w:p>
      <w:r>
        <w:rPr>
          <w:b w:val="0"/>
        </w:rPr>
        <w:t xml:space="preserve">Adolf Hitler Adolf Hitler ledde Tyskland under hela andra världskriget. Adolf Hitler tog livet av sig den 30 april 1945 - bara några dagar innan Tyskland kapitulerade villkorslöst. Berlin höll på att falla till ryssarna och nederlaget för Nazityskland var uppenbart. Hitler hade inte för avsikt att låta ryssarna fånga honom och ställa honom inför rätta - därav hans självmord. Hur kunde Adolf Hitler nå en sådan makt i Tyskland - en makt som skulle leda till att Tyskland blev ödelagt i maj 1945 när andra världskriget tog slut i väst? Adolf Hitler föddes den 20 april 1889 i den lilla österrikiska staden Braunau, nära den tyska gränsen. Hans far - Alois - var 51 år när Hitler föddes. Han var kortsiktig, sträng och brutal. Det är känt att han ofta slog den unge Hitler. Alois hade en äldre son från ett tidigare äktenskap men han hade hamnat i fängelse för stöld. Alois var fast besluten att Hitler inte skulle gå samma väg - därav hans brutala sätt att uppfostra Hitler. Alois bakgrund var en potentiell källa till förlägenhet för Nazitysklands framtida ledare. Hitlers far var ett utomäktenskapligt barn till en kokerska vid namn (Maria Anna) Schicklegruber. Denna kokerska, Adolf Hitlers mormor, arbetade för en judisk familj vid namn Frankenberger när hon blev gravid. Frankenberger betalade Schicklegruber en faderskapserskapsersättning från barnets födelse till dess att barnet fyllt fjorton år. Från en hemlig rapport från nazisten Hans Frank. Skrivet 1930 Alois var tjänsteman. Detta var ett respektabelt arbete i Brannau. Han blev chockad och helt ogillande när den unge Hitler berättade om sin önskan att bli konstnär. Alois ville att Hitler skulle gå in i statstjänsten. Hitlers mor - Klara - var Alois motsats - mycket omtänksam och kärleksfull och hon tog ofta Hitlers parti när faderns dåliga humör tog överhanden. Hon var mycket fäst vid sin son och under resten av sitt liv hade Hitler ett foto av sin mor med sig vart han än gick. Hitler var inte populär i skolan och han fick få vänner. Han var lat och utmärkte sig sällan i skolarbetet. Under senare år som ledare för Tyskland hävdade han att historia hade varit ett starkt ämne för honom - hans lärare skulle ha varit oenig !!! I hans sista skolbetyg klassades hans historiearbete endast som "tillfredsställande". Hitlers sista skolbetyg (september 1905) var följande: Franska Otillfredsställande Geografi Tillfredsställande Tyska Tillfredsställande Gymnastik Utmärkt Historia Tillfredsställande Fysik Tillfredsställande Matematik Otillfredsställande Konst Utmärkt Kemi Tillfredsställande Geometri Tillfredsställande Hitler var duktig, men han kom helt enkelt inte igång med det hårda arbetet, och vid elva års ålder förlorade han sin plats i skolans toppklass - till sin fars stora fasa. Alois dog när Hitler var tretton år och därför fanns det inget starkt inflytande som kunde hålla honom kvar i skolan när han blev äldre. Efter att ha klarat sig mycket dåligt på sina prov lämnade Hitler skolan vid femton års ålder. Hans mor stödde som alltid sin sons handlingar trots att Hitler lämnade skolan utan några kvalifikationer. När han inledde sin politiska karriär ville han verkligen inte att folk skulle veta att han var lat och hade dåliga resultat i skolan. Han blev osams med en av sina tidigaste anhängare - Eduard Humer - 1923 på grund av att Humer berättade för folk hur Hitler hade varit i skolan. Hitler var säkert begåvad i vissa ämnen, men han saknade självkontroll. Han var argumentativ och dåligt stämd och kunde inte underkasta sig skolans disciplin.... dessutom var han lat. Han reagerade fientligt på råd och kritik. (Humer) Humer hade varit Hitlers fransklärare och hade ett utmärkt tillfälle att "berätta" - men detta möttes av Hitlers stränga ogillande. Ett sådant beteende skulle ha blivit allvarligt bestraffat efter 1933 - det år då Hitler kom till makten. Efter 1933 höll de som hade känt Hitler under hans tidiga år antingen tyst om vad de visste eller berättade för dem som valde att lyssna att han var en idealisk elev osv. Hitler hade aldrig gett upp sin dröm om att bli konstnär och efter att ha slutat skolan reste han till Wien för att fullfölja sin dröm. Hans liv krossades dock när hans mor vid 18 års ålder dog i cancer. Vittnen säger att han tillbringade timmar med att bara stirra på hennes döda kropp och rita skisser av den när hon låg på sin dödsbädd. I Wien, vid Wiens konstakademi, reje</w:t>
      </w:r>
    </w:p>
    <w:p>
      <w:r>
        <w:rPr>
          <w:b/>
          <w:color w:val="FF0000"/>
        </w:rPr>
        <w:t xml:space="preserve">id 66</w:t>
      </w:r>
    </w:p>
    <w:p>
      <w:r>
        <w:rPr>
          <w:b w:val="0"/>
        </w:rPr>
        <w:t xml:space="preserve">Restaureringsutrustning Om du bor på en plats där fukt är ett stort problem för husägare behöver du förmodligen en avfuktare för att bli av med problemet. En bra metod för att avlägsna fukt är att sätta upp en avfuktare hemma. Restoration Express rekommenderar husägare som lider av problem med hög luftfuktighet att ha en egen avfuktare. Fuktproblem Fukt har många dåliga effekter. Med en hög nivå av fukt i och utanför ditt hem kan föroreningsproblem följa med. För mycket fukt uppmuntrar också svamptillväxt. Du kan förmodligen hitta svamp och mögel på dina väggar och möbler hemma på grund av fukt. Sjukdomar som astma och allergier kan också bli följden av exponering för mögel. Med tanke på att för mycket fukt kan leda till att inte bara dina väggar och din miljö utan även din hälsa förstörs, rekommenderar vi på Restoration Express att du använder en grundlig metod för fuktborttagning. Fuktproblem bör åtgärdas direkt för att undvika ytterligare skador i hemmet och hälsokomplikationer. Avfuktare Vikten av avfuktare kommer när de filtrerar luften i ditt hem. Denna apparat håller luften torr och fräsch när den tar bort fukt. Det som är värt att ha en avfuktare hemma är att den inte förbrukar för mycket energi, vilket gör att du inte får en hög elräkning i slutet av månaden. Att köpa en avfuktare till ditt hem är en bra investering att göra. Att välja avfuktare När du är på marknaden för en avfuktare är det viktigt att du väljer rätt apparat för ditt hem. Det finns många avfuktare på marknaden idag, så det är klokt att göra din forskning innan du köper en. När du köper en avfuktare finns det vissa saker att tänka på. För det första ska du ta hänsyn till storleken på ditt rum. Om du har ett stort rum behöver du kanske inte en stor avfuktare och vice versa. Du kan också fråga dina vänner eller släktingar om vilken typ och vilket märke som fungerar bäst för vilken typ av rum eller huskonstruktion. Vi rekommenderar dock att det är idealiskt att skaffa en avfuktare med ett låssystem som stänger av apparaten om rummet är tomt eller när den inte behövs. Att hålla ditt hem och din omgivning ren är alltid det bästa sättet att hålla för mycket fukt borta. Med en bra avfuktare i närheten och en regelbunden rengöring av ditt hem behöver du inte oroa dig för fuktproblem för dig och din familj.</w:t>
      </w:r>
    </w:p>
    <w:p>
      <w:r>
        <w:rPr>
          <w:b/>
          <w:color w:val="FF0000"/>
        </w:rPr>
        <w:t xml:space="preserve">id 67</w:t>
      </w:r>
    </w:p>
    <w:p>
      <w:r>
        <w:rPr>
          <w:b w:val="0"/>
        </w:rPr>
        <w:t xml:space="preserve">Relaterade berättelser Augusti är vanligtvis en lätt månad i trädgården, med bara lite ogräsrensning och dödshuggning att göra. En annan aktivitet som en klok trädgårdsmästare bör planera in är planeringen av nästa vårs arbete. Med tanke på de nu uppenbara förändringarna i vårt väder och särskilt efter årets långvariga torka bör vi överväga att lägga till fler torktåliga växter för att ta plats för dem som drabbades mycket hårt eller dog i sommar. De flesta av växterna på följande lista kommer att planteras på våren eftersom deras blomningstid är från midsommar till höst. En tumregel som gått i arv bland trädgårdsmästare är "gråbladiga växter är robusta, torktåliga växter". Här är några att tänka på. En för torrare, soligare trädgårdar än min är lammöron, Stachys byzantina, med mattor av ljusgrå, ulliga blad med virvlar av lila blommor på våren. Den används längst fram i rabatten och är ett trevligt sällskap till Alchemilla och den krypande Sedum, S. spurium, med sina härliga rosa blommor på midsommaren till sensommaren. Det finns även andra Sedum som är lättskötta växter för mitten av rabatterna. Vi känner alla till Sedum Autumn Joy, som bör odlas i full sol. I halvskugga blir stjälkarna svaga och måste stödjas. En besläktad art är S. x Arthur Branch, en förbättrad form av "Atropurpureum" som anses vara mycket bättre än "Mohrchen" på grund av bättre upprättstående stjälkar och genomgående lila blad. Ameria maritime, ibland känd som Sea Thrift, är en annan tålig men attraktiv växt som också passar bra i främre delen av rabatten. Blommorna visas i täta huvuden av rosa på sommaren som ofta påminner om gräslök. Dianthus gratianopolitanus (förlåt, jag var tvungen att slå upp det för att få rätt stavning, och, nej, jag kan inte säga det utan att läsa det) är lyckligtvis känd som Cheddar Pinks. Dessa har en härlig doft och används ofta i förädlingsprogram på grund av detta. Bath's Pink anses vara en av de finaste mjukrosa sorterna som finns tillgängliga. Det grå lövverket ser attraktivt ut hela sommaren när blomningen är klar. En annan bra sort som var årets perennväxt för inte så länge sedan är Firewitch, med enkla magenta blommor som stiger upp ur en fin och prydlig matta av grått bladverk. Saker som Bergenia cordifolia är en glansig, läderbladig perenn som blommar tidigt på våren och som är användbar längst fram i rabatten eller i närheten av den. Vi odlar alla flera sorter av Coreopsis. En av favoriterna är C. verticillata Moonbeam. Men om du gillar djupare gult, skulle Zagreb passa bra. Det finns många lansettbladiga Coreopsis som blir cirka 40-50 cm höga och som blommar större delen av sommaren om de hålls konsekvent dödskoppade. Kattmyntorna, Nepeta spp., som ger en fin blå färg som kompletterar de gula färgerna hos coreopsis, är tuffa och lättskötta underverk i olika höjder. Engelsk lavendel, Lavandula angustifolia, trivs på varma, torra platser, liksom rysk salvia, Perovskia atriplicifolia eller Echinacea purpurea, den purpurfärgade blåsippan, som är en prärieodling. Som du ser är inte allting förlorat när vädermönstren förändras. Vi måste bara förutse det och anpassa oss för att klara av vad Moder Natur kastar på oss.</w:t>
      </w:r>
    </w:p>
    <w:p>
      <w:r>
        <w:rPr>
          <w:b/>
          <w:color w:val="FF0000"/>
        </w:rPr>
        <w:t xml:space="preserve">id 68</w:t>
      </w:r>
    </w:p>
    <w:p>
      <w:r>
        <w:rPr>
          <w:b w:val="0"/>
        </w:rPr>
        <w:t xml:space="preserve">Mat och resor i Sydostasien 21 saker att göra i Kambodja Det känns som om Kambodja är helt underskattat. Det är mindre än sina grannar och håller precis på att komma på fötter igen efter en ganska hektisk tid med de röda khmererna och allt. Men det betyder inte att det inte finns massor av saker att göra. Här är en lista med 21 saker att göra i Kambodja - platser och aktiviteter som du måste se i Kambodja, utan särskild ordning. 1. Fånga en tuk tuk. Jag ska säga det - Kambodja har förmodligen världens bästa tuk tuks. De är i princip små dämpade vagnar som dras runt av en kille på motorcykel. Tuk tuks ger dig en chans att luta dig tillbaka, slappna av och njuta av utsikten över det livliga gatubilden i lilla ole Kambodja.  Dessutom är det mycket svalare än att gå. Gör tuk-tuk-dansen 2. Ta en drink (eller fyra) på Foreign Correspondent's Club FCC i Phnom Penh ligger vid flodbanken och ser ut över den mäktiga Mekongfloden. Att sitta på FCC:s balkong i slutet av en stinkande varm dag (vilket är de flesta dagar) är det perfekta sättet att svalka sig och varva ner. Det hjälper också att dryckerna är kalla, starka och till halva priset varje dag mellan 17 och 19.00. De serverar också mat som är ganska god. Rabbit Island - riktiga kastlösa grejer 3. Besök Rabbit Island Rabbit Island (eller Tonsai Island) är en liten ö utanför Kambodjas kust. Ön är täckt av tät djungel och har lugna sandstränder som kantas av kokospalmer och hängmattor. Du kan bo i en bungalow på stranden från bara 7 dollar. Om du letar efter en nästan orörd ö som du kan komma bort från där ingen kommer att höra dig skrika - är det här stället för dig. Båtarna lämnar Kep-piren varje dag - i regn, hagel eller solsken. 21 saker att göra i Kambodja -- Kep Crab 4. Ät krabba i Kep Kep ligger på Kambodjas kust, ungefär fyra timmars bilresa från Phnom Penh, och är känt för sin krabba. Krabban är så färsk att när du beställer krabba på en av restaurangerna längs kusten kan du ofta se personalen vada ner i vattnet för att fiska upp en krabba från en av deras många fällor som guppar i havet. Det där är fresssssssssssh.  Detta är en av Ryans favoritsaker att göra i Kambodja. 5.Besök Sakura Japanese Thrift Store Detta kanske inte är för alla, men för dem som älskar fynd eller gillar vintagekläder är Sakura Thrift Store fantastiskt. Jag har sett några av dessa butiker gömda runt om i både Phnom Penh och Siem Reap. De är bra för att hitta intressanta (och ibland designade) kläder, väskor och skor och det bästa är att sakerna är billiga, billiga, billiga. Det finns gott om kläder för 0,25 dollar. 6. Ät Amok Amok är en traditionell Kmher curry gjord på kött eller fisk, citrongräs och kokosmjölk (och några andra läckra mystiska ingredienser). Den serveras ofta i en kokosnöt med ris och är t-a-s-t-t-y. En kokosnöt av Amok, tack. 7. Besök Angkor Archaeological Park Det här kan verka ganska uppenbart som en av de saker att göra i Kambodja - Angkor Archaeological Park är Kambodjas främsta turistattraktion och pengamaskin, men det var tvunget att sägas. Parken ligger strax utanför Siem Reap och är hem för dussintals antika tempelruiner. Ta med dig en guide (du kommer att lära dig mer) och en tuk tuk och gör dig redo för en varm svettig dag av tempelkärlek. Du kan också se templen via elefant eller helikopter om du är så intresserad. När du är på väg till templen ska du ta med dig låren. 8. Besök Nationalmuseet i Phnom Penh Nationalmuseet är fyllt med hundratals antika statyer och skulpturer som togs från Angkor-templen för att skyddas från plundrarnas och asätarnas klibbiga fingrar. Själva byggnaden är fantastisk och det finns en ganska söt trädgård och fiskdamm i mitten. Bra att tillbringa några timmar, särskilt om du planerar att besöka den arkeologiska parken. 9. Gå till stranden i Sihnoukville Sihnoukville är inte Thailand. Sanden är inte vit, vattnet är inte turkost och Leonardo DiCaprio finns inte här. Men trots detta är det ändå ganska bra. Stränderna är rena och kantas av solstolar.</w:t>
      </w:r>
    </w:p>
    <w:p>
      <w:r>
        <w:rPr>
          <w:b/>
          <w:color w:val="FF0000"/>
        </w:rPr>
        <w:t xml:space="preserve">id 69</w:t>
      </w:r>
    </w:p>
    <w:p>
      <w:r>
        <w:rPr>
          <w:b w:val="0"/>
        </w:rPr>
        <w:t xml:space="preserve">Men du har använt det avsnittet för att hävda att det är en båt för grunt vatten! Jag tror verkligen att du vet detta, men du drar Boris-kortet med en vänlig missuppfattning i stället för att erkänna att du översatte "tillåta oss att" till "endast verka i". Som jag nämnde tidigare tror jag att fler människor skulle ge dig en chans att ge dig en chans och tro mer på dina argument om du stod upp och sa: "Ja, jag gjorde det påståendet, men nu när fakta har lagts fram kan jag se att jag hade fel, så jag tar tillbaka det. Ni har upprepade gånger tagit detta till intäkt för att det är en farkost som är avsedd för användning på grunt vatten, när det i själva verket är en allvädersbåt med ökad förmåga att använda den på grunt vatten.... vill inte gå till Paxman med er här, men kan ni vara snäll och erkänna att ni accepterar detta faktum? Exempel på detta: Halvknubbliga däck gjorde det möjligt för min motorcykel KLR650 att köra offroad - jag använde den offroad en gång under de fyra år jag ägde den - det gjorde den inte till ett fordon som var konstruerat enbart för offroad-användning __________________ Mina inlägg är min egen åsikt och representerar inte GaelForce Group om det inte anges. Men du har använt det avsnittet för att göra påståendet att det är en båt för grunt vatten! Jag tror verkligen att du vet detta, men du drar "Boris"-kortet med en vänlig missuppfattning i stället för att erkänna att du översatte "tillåter oss att" till "endast användas i". Som jag nämnde tidigare tror jag att fler människor skulle ge dig en chans att ge dig en chans och tro mer på dina argument om du stod upp och sa: "Ja, jag gjorde det påståendet, men nu när fakta har lagts fram kan jag se att jag hade fel, så jag tar tillbaka det. Ni har upprepade gånger tagit detta till intäkt för att det är en farkost som är avsedd för användning på grunt vatten, när det i själva verket är en allvädersbåt med ökad förmåga att använda den på grunt vatten.... vill inte gå till Paxman med er här, men kan ni vara snäll och erkänna att ni accepterar detta faktum? Ett exempel: Halvknubbliga däck gjorde det möjligt för min motorcykel KLR650 att köra offroad - jag använde den offroad en gång under de fyra år jag ägde den - det gjorde den inte till ett fordon som var konstruerat uteslutande för offroadanvändning. Det är förmågan att köra på grunt vatten som andra har använt som huvudskäl (jag medger att det inte är det enda) för att motivera varför den är så mycket dyrare än den franska båten, där om de båda endast används i ett sammanhang med djupt vatten så kan de jämföras på ett giltigt sätt. Jämförelse innebär inte identiska värden. Jag tror att vi talar på tvärs. Det är förmågan att arbeta på grunt vatten som andra har använt som det främsta skälet (jag medger att det inte är det enda) för att motivera varför den är så mycket dyrare än den franska båten, där om de båda endast arbetar på djupt vatten så kan de jämföras på ett giltigt sätt. Jämförelse innebär inte identiska värden. Försök att faktiskt läsa några av kommentarerna i stället för att upprepa din egen förvrängda syn på fakta. Jag tror att vi pratar på olika sätt. Det är förmågan att arbeta på grunt vatten som andra har använt som det främsta skälet (jag medger att det inte är det enda) för att motivera varför den är så mycket dyrare än den franska båten, men om båda dessa båtar endast arbetar på djupt vatten kan de jämföras på ett giltigt sätt. Jämförelse innebär inte identiska värden. Inte helt och hållet på tvärs. Ja, det är det argument som presenteras (kapacitet på grunt vatten i en allvädersbåt är en motiverad utgift). Ditt motargument tenderar då att vara att fransmännen använder en RIB för grunt vatten, "oppositionens" motargument presenterar då att en RIB inte är en allvädersbåt och du har då gjort gällande (vilket jag anser vara felaktigt och är det jag vill komma fram till) att Shannon är en båt för grunt vatten, och intrycket du ger är att den enbart är en båt för grunt vatten. Jag ska citera ett av dina svar direkt nu, och jag kan inte se hur ditt svar anger något annat än "RNLI och posters här påstår att detta är en ytlig vattenbåt" Citat: "POSTER - Shannon är inte en</w:t>
      </w:r>
    </w:p>
    <w:p>
      <w:r>
        <w:rPr>
          <w:b/>
          <w:color w:val="FF0000"/>
        </w:rPr>
        <w:t xml:space="preserve">id 70</w:t>
      </w:r>
    </w:p>
    <w:p>
      <w:r>
        <w:rPr>
          <w:b w:val="0"/>
        </w:rPr>
        <w:t xml:space="preserve">The Other Side of Me (Trilogy 1) Lyrics - Michael W. Smith Om de skulle skriva om mitt livs historia skulle de vara tvungna att nämna dig För varje sida de skulle skriva finns det en annan sida av varje berättelse Om jag var havet skulle du vara stranden Och den ena utan den andra skulle behöva något mer Vi är skuggan och ljuset Refräng: Jag har känt tomheten av att känna mig bortom all kontakt Och att leva livet utan dig här skulle vara att leva hälften så mycket För jag har ett behov som bara jag kan känna. du kan fylla Om kärleken var matematisk Du skulle förstå summan av hjärtats ekvation Där ett och ett blir ett Och ensam är lika med mig minus dig Refräng Klicka här för att skicka in rättelserna till The Other Side of Me (Trilogy 1) Lyrics Ett mästerverk som kan sjungas från djupet av hjärtat. En sann representation av en ärlig amour som söker behålla och vårda den andra halvan. Mitt bröllop kan inte passera utan att alla hör ekon från detta stycke. Den får mig att sjunga och tänka. Jag älskar den. Tack. Ett mästerverk som kan sjungas från djupet av hjärtat. En sann representation av en ärlig kärlek som vill behålla och vårda den andra halvan. Mitt bröllop kan inte passera utan att alla hör ekon från detta stycke. Den får mig att sjunga och tänka. Jag älskar den. Tack. Följande område är endast för granskning, om du vill skicka in texten eller rättelser av texten, klicka på länken i slutet av The Other Side of Me (Trilogy 1) Lyrics. Ditt namn: (Viktigt: Ditt namn kommer att publiceras om du anger det) Recension av The Other Side of Me (Trilogy 1) Lyrics ------ Framfört av Michael W. Smith</w:t>
      </w:r>
    </w:p>
    <w:p>
      <w:r>
        <w:rPr>
          <w:b/>
          <w:color w:val="FF0000"/>
        </w:rPr>
        <w:t xml:space="preserve">id 71</w:t>
      </w:r>
    </w:p>
    <w:p>
      <w:r>
        <w:rPr>
          <w:b w:val="0"/>
        </w:rPr>
        <w:t xml:space="preserve">Ed Harrison and Endogenous Money Oilfield Trash gör en bra observation om hur nära Ed Harrison är MR. "Intressant inlägg från Edward Harrison, verkar som om han skulle vara ett bra komplement till MR-teamet." Vi är vänner med Edward här på MR och många av våra åsikter överlappar varandra. Hans senaste inlägg om endogena pengar och fullständigt reserverade banker är utmärkt. "Ett sätt som vissa ekonomer tror att vi kan förhindra att den här typen av kris uppstår är att gå över till ett helt reserverat banksystem.  I ett sådant system hålls alla skulder i reserv som kontanter eller mycket likvida tillgångar. Fördelen med ett sådant system är att det begränsar antalet banker som kan gå omkull på grund av bristande likviditet. Det är uppenbart att banker i ett system med full reserv fortfarande kan gå i konkurs eftersom bankerna fortfarande kan bevilja kredit till tillräckligt många låntagare som inte kan betala för att orsaka ett stort hål i bankens balansräkning och påskynda en bankrusning . Men tanken här är att bankruns skulle vara mer begränsade till sin natur eftersom andra banker skulle vara fullt reserverade. Behovet av en långivare i sista hand skulle minska om bankerna inte löper lika stor risk att gå i konkurs på grund av likviditetskriser." Jag vet inte om jag håller med om bankrunsdelen, men banker kan definitivt gå i konkurs i ett 100-procentigt reservsystem. En bankrun innebär att insättarna kanske inte kan få ut sina insättningar ur banken, vilket leder till en vansinnig rusning för att vara först i kön för att ta ut pengar. I ett 100-procentigt reservsystem är pengarna tillgängliga för att betala tillbaka insättarna, oavsett hur mycket banken förlorar på sin låneportfölj. Det är bara det att hela bankens eget kapital raderas och kan till och med bli negativt. Negativt eget kapital för en bank med 100 procent reserver är fullt möjligt och är ett tecken på en bank på obestånd. Det är som om insättningarna ligger i ett låst fack och banken skapar en motsvarande mängd nya pengar för att låna ut dem till låntagarna. Banken kan göra vinster och förluster på de nyskapade pengarna, men kan inte röra pengarna i låskassan. All risk ligger på bankens aktieägare och ingen på insättarna. Naturligtvis beror allt detta på den rättsliga utformning som tillåts av de federala myndigheter som godkänner dessa banker, men det är så här jag föreställer mig att banker med 100 % reserver fungerar. Insättarna får riskfria insättningar, bankerna konkurrerar genom att erbjuda höga räntor för insättningar och låga räntor för lån och säkerhetskvalitet. Låntagarna söker efter de bästa erbjudandena för sina säkerheter. Detta bygger naturligtvis på att det finns enorma mängder pengar/riskfria säkerheter som skapas av de federala myndigheterna genom något program. Det sätt på vilket jag ser på 100-procentig reserv och liknande idéer är att man helt kan separera insättnings- och utlåningskomponenterna i det nuvarande banksystemet. Här är min föredragna idé: 1. Tillhandahålla ett offentligt insättningsalternativ där insättare kan sätta in pengar på ett säkert konto där alla insättningar helt enkelt investeras i T-bills. I huvudsak replikerar detta det gamla postsparandet som dog tack vare insättningsgarantin. Med tanke på den förväntade betydande efterfrågan på detta bör finansministeriet anpassa sitt finansieringsprogram till T-bills med kortare löptid för att möta denna efterfrågan. Detta är institutsdelen. 2. Centralbanken tillhandahåller ett repofönster med öppen tillgång där alla "utlåningsinstitut" med erforderligt kapital kan lämna in godtagbara säkerheter mot kontanter. Detta är ganska likt det sätt på vilket ECB redan arbetar. Uppenbarligen kan låneinstitut ta upp oförsäkrade skulder och ge upphov till lån som inte är godtagbara säkerheter, men detta skiljer sig inte från vad många kreditfonder ändå gör. "I ett system med 100 % reserver spelar det ingen roll hur mycket bankerna förlorar på sin låneportfölj, pengarna är tillgängliga för att betala tillbaka insättarna. Det är bara det att hela bankens eget kapital utplånas, och kan till och med bli negativt. Negativt eget kapital för en bank med 100 procent reserver är fullt möjligt och är ett tecken på en bank på obestånd." När det gäller bankruns och risken för sådana finns det ALLTID en risk för bankruns, oavsett om en bank har insättningar som till 100 % täcks av reserver eller inte. Kärnan i en bankrun är att insättarna fruktar att de inte kommer att kunna få tillbaka sina pengar av någon anledning. Om tillräckligt många människor tror på detta och börjar dra tillbaka sina insättningar måste banken i dagens system med fraktionella reserver sälja bra och likvida tillgångar för att täcka insättningarna. Detta är också</w:t>
      </w:r>
    </w:p>
    <w:p>
      <w:r>
        <w:rPr>
          <w:b/>
          <w:color w:val="FF0000"/>
        </w:rPr>
        <w:t xml:space="preserve">id 72</w:t>
      </w:r>
    </w:p>
    <w:p>
      <w:r>
        <w:rPr>
          <w:b w:val="0"/>
        </w:rPr>
        <w:t xml:space="preserve">Häromdagen satt vi och berättade för folk vad vi provade för sorter i Amsterdam, och det fick oss att tänka. Många sorters marijuana har fantastiska namn och andra är besvärliga. Det finns uppenbarligen människor som namnger stammar och man kan se varifrån vissa stammar har fått sitt namn genom deras genetiska förfäder. Det vi började fundera på var: "Vad var den första sorten någonsin?" Jag gjorde en rundtur på hasch- och marijuanamuseet och har tidigare lärt mig att marijuanaanvändning har funnits i tusentals år, kanske ända tillbaka till det gamla Kina eller det gamla Suma. Vi skulle kunna stanna där och säga att sumarisk skunk var den första sorten men jag hade liksom hoppats på mer? Jag vet att många sorters marijuana först har fått sitt namn efter den region de kommer från. Som thailändska, jamaicanska, marockanska eller andra sådana regionala namn. Dessa sådana exempel söker jag och de kommer att uppskattas mycket som information. Men egentligen var det jag mest letade efter eller funderade på, vad var den första icke-regionalt namngivna sorten någonsin? Var det Skunk, Northern Lights, Purples eller något jag inte ens känner till som Dankweed? Även om du vill berätta för mig vilken den första sorten var som kom till en utvald region eller vilken den första sorten var på ett kafé i Amsterdam, så skulle jag uppskatta det. Gobi Green skulle vara en historisk start, men jag vet inte hur det skulle låta i det gamla Gobi. När jag började med gräset hänvisades det till färg och region, Panama röd Acapulco guld, sedan kom "Sin Semilla" som blev en allmän term för bra gräs. Sedan började jag arbeta. Sedan kom Internet (tack Al Gore) och nu finns det namn och stammar och Amsterdam. Kineserna odlade cannabis redan 4500 år före Kristus på gränsen till Mongoliet ... Användningen spreds från Kina till Indien och sedan till Nordafrika och nådde Europa åtminstone så tidigt som år 500 e.Kr. Det var muslimerna som introducerade hasch, vars popularitet spred sig snabbt i 1100-talets Persien (Iran) och Nordafrika..... 1545 förde spanjorerna marijunana till Nya världen. Engelsmännen introducerade den i Jamestown 1611 där den blev en viktig kommersiell gröda tillsammans med tobak och odlades som en källa till fiber...Vad jag hittar på Google ... Det skulle inte vara Sumarian Skunk, eftersom Skunk har fått sitt namn för att hedra det amerikanska djuret som stinker precis som Skunk-sorten, och eftersom marijuana först användes någonstans i Afghanistan och Khazakstan skulle de aldrig ha hört talas om en Skunk. I den bok jag läst sägs det att folk blev höga av att koka fröna som när de skördades hade en mängd harts som fastnade på dem. Marijuana som vi känner till den uppstod först på 70-talet när någon California stoner skapade skunkstammen men bara förde den vidare från mun till mun tills någon seriös genetiker förfinade den mer - denna tidiga skunk var grunden för en hel del avknoppningar som sammanföll med populariteten för inomhusodling. Det är ett intressant ämne men svårt att förklara i ett inlägg, jag skulle vilja läsa en bok om Marijuana genetik, jag är säker på att det måste finnas en bra bok där ute någonstans.</w:t>
      </w:r>
    </w:p>
    <w:p>
      <w:r>
        <w:rPr>
          <w:b/>
          <w:color w:val="FF0000"/>
        </w:rPr>
        <w:t xml:space="preserve">id 73</w:t>
      </w:r>
    </w:p>
    <w:p>
      <w:r>
        <w:rPr>
          <w:b w:val="0"/>
        </w:rPr>
        <w:t xml:space="preserve">Talade människor verkligen som de gjorde i Shakespeares pjäser? Shakespeare använder många olika språkstilar, t.ex. blankvers, rimmande parsatser och vanligt "folkspråk". Han varierade också rytmerna och rimmen i sitt språk och använde ett särskilt rytmiskt mönster som kallas iambisk pentameter där det finns fem "betonade" stavelser i en dialograd. I allmänhet använde han de mer raffinerade och komplicerade mönstren för karaktärerna från "hög klass" och gav de mer vanliga stilarna till karaktärerna från "lägre klass". Ingen talade på det sätt som Shakespeare skrev sina högklassiga karaktärer - det krävs förmodligen en hel del tankearbete och omskrivningar för att komponera ett sådant språk. Många människor använde dock de mer vanliga, lägre klassens talstilar. Ja, den medelengelska som användes runt London (som du kanske har stött på när du studerade Chaucer) utvecklades till modern engelska, och Shakespeare är en av den moderna engelskans tidigaste och största användare. Naturligtvis var det få människor som var lika kvicka i sin tunga som Shakespeares karaktärer ... Jag tvivlar på att något potentiellt självmord i det elisabetanska England faktiskt stannade upp och funderade högt på "att vara eller inte vara ...", men kom ihåg att Shakespeare i första hand var poet och även hans pjäser är skrivna med en poetens öra för sin tids språk. Ja och nej. De flesta personer i Shakespeares pjäser talar på poesi, vilket är mycket artificiellt och onaturligt, medan vissa talar på prosa, vilket ligger närmare det sätt som alla talade på. Många av replikerna sägs på exakt samma sätt som de skulle sägas i dag. "Vem är där?" (Hamlet) "Jag är en man som syndar mer än jag syndar." (Kung Lear) "Vi kan inte vara både här och där". (Romeo och Julia) låter alla ganska moderna. Människor tenderar att vara insvepta i sin egen verklighet, och därför verkar allt som skiljer sig från det de känner till konstigt. De små skillnaderna mellan det moderna talet och talet i Shakespeares pjäser är inte mer förvirrande än att prata med någon från en annan del av världen som talar en annan dialekt. Eftersom inte alla personer i Shakespeares pjäser talar på samma sätt är svaret både ja och nej. Repliker skrivna på prosa skulle närma sig vanligt tal mycket mer än repliker på vers, och definitivt mycket mer än repliker på rimmad vers. Vissa repliker har dock en stämpel av verklighet. Nästan allt som Sir John Falstaff säger låter mycket naturligt. "Vad behöver jag vara så framfusig mot den som inte kallar på mig? Det spelar ingen roll; hedern driver mig på. Ja, men hur ska det gå till om hedern plockar bort mig när jag kommer? hur då? Kan hedern sätta ett ben i stånd? nej, eller en arm? nej, eller ta bort sorgen över ett sår? nej. Kan hedern inte operera? Nej. Vad är heder? Ett ord. Vad finns i ordet heder? Vad är hedern? luft. En fin beräkning! Vem har den? Han som dog i onsdags. Känner han det? Nej. Hör han den? Nej. Den är alltså okänslig. Ja, för den döde. Men kommer den inte att leva med de levande? Nej. Varför? Det är inte tillåtet för att vara avskräckande. Därför vill jag inte ha något av det." Detta svar är stängt för förändringar. Detta görs i sällsynta fall när frågor vandaliseras eller svar har blivit debatter. Skicka e-post till reopen @ answers.com (utan mellanslag) om du vill att det ska öppnas på nytt.</w:t>
      </w:r>
    </w:p>
    <w:p>
      <w:r>
        <w:rPr>
          <w:b/>
          <w:color w:val="FF0000"/>
        </w:rPr>
        <w:t xml:space="preserve">id 74</w:t>
      </w:r>
    </w:p>
    <w:p>
      <w:r>
        <w:rPr>
          <w:b w:val="0"/>
        </w:rPr>
        <w:t xml:space="preserve">Vill du verkligen veta hur fet du är? Har du någonsin följt ett nytt träningsprogram med stor noggrannhet för att sedan konstatera att du har gått upp i vikt? Om du har gjort det och chocken fick dig att sparka din badrumsvåg och stämpla den som värdelös kan du ha varit närmare sanningen än du tror. Det beror på att den vikt som visas på konventionella badrumsvågar inte kan skilja mellan fett och mager kroppsvävnad, t.ex. muskler. Muskler är tyngre än fett, så även om du har tränat och ätit bra - vilket gör att du förlorar fett men tonar upp musklerna - kan du väga mer efter några veckor på en diet- och fitnessregim än när du började. Men en ny generation mätinstrument - så kallade kroppsfettmätare - hävdar nu att de kan lösa detta problem genom att "se inuti" kroppen och skilja mellan fett och muskelmassa. Eftersom överskott av kroppsfett är känt som en bidragande faktor till allvarliga sjukdomar som hjärtsjukdomar, högt blodtryck, högt kolesterol och diabetes, hävdar tillverkarna att mätarna kan vara ett viktigt sätt att hålla koll på din hälsa. Monitorer - som sträcker sig från handhållna apparater till en konstruktion som liknar en badrumsvåg - är nu en stor affär i Storbritannien. Flera företag säljer nu ett allt större utbud som kostar upp till 150 euro. De fungerar genom att skicka en säker elektrisk ström genom kroppen. Denna metod - som kallas bioelektrisk impedansanalys - bygger på principen att även om elektrisk ström lätt passerar genom vätskor i musklerna har den svårare att passera genom fett. På grund av detta kan monitorerna beräkna en persons magra kroppsvikt - och sedan räkna ut hur stor andel av kroppen som består av fett. När man väl vet hur stor andel kroppsfett man har, kan man jämföra sina mätningar med de riktlinjer för säker mängd kroppsfett som de flesta läkare har enats om. Men är dessa maskiner värda att investera i eller ger de oss bara ytterligare en sak att oroa oss för? "Kroppsfett är en viktig fråga", säger Gail Goldberg, senior nutrition scientist vid British Nutrition Foundation. Problemet är att många människor i det här landet har för mycket av det. Maskiner som denna kan vara ett användbart verktyg för människor som vill göra en stor förändring av sin kroppssammansättning eftersom de är kraftigt överviktiga. De skulle sedan kunna använda dem för att övervaka hur deras kroppsfett minskar under en viss tid". Men hon varnar för att det inte finns något helt idiotsäkert sätt att mäta kroppsfett. Man måste räkna med en felmarginal på cirka två kilo med sådana mätare, säger hon. Därför bör de inte användas för ofta - och alltid vid samma tidpunkt på dagen. De bör egentligen aldrig användas mer än en gång i veckan. Kerryn Samprey, regional chef för hälsa och fitness på hälsoklubbskedjan Living Well, håller med. "Det man ska komma ihåg när det gäller att mäta kroppsfett är att det inte ska bli en besatthet", säger hon. "Om den här typen av mätare används för ofta av personer som egentligen inte är överviktiga kan de uppmuntra till en ohälsosam besatthet. Även om många gym nu erbjuder mätning av kroppsfett som en del av introduktionsprocessen varnar hon för att resultaten kan skapa oro och bör förklaras ordentligt. "Dessa mätningar kan vara ett användbart verktyg och vi erbjuder alla nya medlemmar på våra gym att mäta kroppsfett, men det kan vara kontraproduktivt", säger hon. När vissa människor ser att de har något mer kroppsfett än "normalt" kan de få panik och börja tro att de är på väg att dö. Så är inte alls fallet. De bör helt enkelt använda mätningen för att tillåta sig själva att sätta upp ett långsiktigt mål". Femail.co.uk har testat tre av de ledande märkena av kroppsfettmätare. Klicka på länken nedan för att se hur de klarade sig.</w:t>
      </w:r>
    </w:p>
    <w:p>
      <w:r>
        <w:rPr>
          <w:b/>
          <w:color w:val="FF0000"/>
        </w:rPr>
        <w:t xml:space="preserve">id 75</w:t>
      </w:r>
    </w:p>
    <w:p>
      <w:r>
        <w:rPr>
          <w:b w:val="0"/>
        </w:rPr>
        <w:t xml:space="preserve">Guide till TF2-handel: Kom igång med Valves hattbaserade ekonomi Team Fortress-handel går i princip ut på följande: du har en hatt och någon annan har en hatt. Du vill ha deras hatt. Du öppnar handelsfönstret och byter hattar. Alla är glada och har mer hatt. Det borde egentligen vara början och slutet på Team Fortress 2:s handelssystem, men fansen har tagit det och förvandlat det till något mycket mer komplicerat. Det finns nu en flytande ekonomi som bygger på föremålens sällsynthet och deras egen önskan/gräde. Det handlar inte längre om att bara byta dem som fotbollskort. Och vi tycker att det är något som du borde engagera dig i. Både för skojs skull och för att tjäna pengar. Språket i Team Fortress 2:s chattkanal håller långsamt på att förändras. Jag har märkt att fler och fler människor pratar om innehållet i sina ryggsäckar. Det finns ett värde i det du hittar eller tillverkar: folk någonstans kommer att vilja ha det, och det ger dig en viss makt. Det omvända gäller också: om du vill ha något måste du förhandla om det. En ekonomi har vuxit fram under det senaste året: tidigare handlade det verkligen om vad föremålet var värt för dig, men efter miljontals byten och datautvinning inser gemenskapen att alla hattar och lådor inte är lika mycket värda. Så när folk säger att de säljer saker som "Vintage xx" menar de att de har ett originalföremål från spelet, som inte är marknadsfört eller köpt. Grundvalutorna är metall och nycklar: med metall kan man tillverka fler föremål. Nycklar är lite annorlunda och det är förmodligen värt att hålla sig borta från dem som nybörjare, men de är viktiga eftersom de representerar ett verkligt värde: någon har spenderat pengar på dem i Mann Co. Store. Sällsynta föremål, som Mac Earbuds, talas det nästan alltid om i nyckelvärde. Men det här är en nybörjarguide, så det är bäst att hålla sig till metall som den primära valutan. Jag skulle förvänta mig att ditt första byte sker mellan en vän på en normal server, enligt det lilla scenariot i det inledande stycket. Första gången du gör det kommer du att inse hur roligt det kan vara. Om det bara fanns platser som var avsedda för enbart handel? Det finns det! Hur du hittar dem: i TF2 Server browser, ordna alla servrar efter och sök i filtret efter kartnamnet "trade": du kommer att hitta några servrar som alla är inställda på just den aspekten. Men innan du går in är det några saker du bör veta. För det första, kör TF2 i ett fönster så att du kan konsultera kalkylbladet för föremålspriser . Det är en sida som fungerar som en guide för vad folk betalar för. Det finns också Backpack Viewer , en webbplats som folk hänvisar dig till i chatten ibland så att du kan se vad de har att erbjuda. Du kanske också vill hålla Steam Rep öppen också. Alla notoriska handlare/bedragare kommer att loggas in där. Oroa dig inte: gemenskapen är fortfarande överväldigande trevlig, men det finns några få skitstövlar. Med dessa öppna kan du ge dig in på handel med 20+ spelare. Det första du kommer att märka är att chatten är väldigt pratsam och spammig. Det är så här folk gör reklam: de binder texten till en knapp som automatiskt skriver och skickar den. Det finns en del jargong. "Rec" är "reclaimed metal" (återvunnen metall) som görs genom att smälta ner vapen till skrot och sedan kombinera skrotet. "Ref" är raffinerad metall, vilket är samma process men kräver mer metall för att tillverkas. Ett skrot är lika med två smälta vapen. En återvunnen är lika med tre skrot. En raffinerad är lika med tre återvunna. Det krävs 18 vapen för att göra en raffinerad metall. Du kanske vill förbereda och smälta några oansenliga föremål innan du börjar. Så, för att handla. Var inte blyg. Många människor handlar bara för nöjes skull och de har mycket lager. Vet vad du vill ha och vad du vill betala för det. Vi är inte vana vid att köpslå om saker, men här kan du faktiskt få vad du vill om du är ihärdig (inte påträngande) och trevlig och villig att prata . Med vänlighet kommer man långt. Kalkylbladet är en vägledning och inte en gud, så det finns ett svängrum i allting. Du kanske vill börja sälja innan du köper, och göra det med något du inte bryr dig om så att det är lättare att släppa taget. Det är ett bra sätt att få en känsla för hur folk kommer att prata och hur lång tid de är villiga att spendera. Bara</w:t>
      </w:r>
    </w:p>
    <w:p>
      <w:r>
        <w:rPr>
          <w:b/>
          <w:color w:val="FF0000"/>
        </w:rPr>
        <w:t xml:space="preserve">id 76</w:t>
      </w:r>
    </w:p>
    <w:p>
      <w:r>
        <w:rPr>
          <w:b w:val="0"/>
        </w:rPr>
        <w:t xml:space="preserve">Övriga svar (17) De är ett däck kort på ett sjunkande skepp. Men allvarligt talat, det finns en författare som heter T.C. Lethbridge som brukade undervisa i arkeologi vid Cambridge och som skrev att en av tre personer inte kan använda människans latenta Psi-förmåga (psykiska förmågor) och därför inte kan fungera med full mänsklig kapacitet. Kolla in honom om du är intresserad; mannen är fascinerande. Nej, jag är rädd att vi inser sanningen. Det är ni religiösa människor som saknar bitar. Jag är lika mänsklig som ni och förmodligen lika "god" som ni. Jag behöver bara inte någon mytisk varelse som talar om för mig vad jag kan och inte kan göra - det luktar som att något saknas, tycker ni inte? Jag tror att ni förmodligen bara försöker att blåsa oss, men tro mig, de flesta av oss har tänkt igenom saker och ting mycket djupt, och ateister som grupp har vanligtvis en högre IQ än troende människor. Tänk på det, dumma människa. De kristna tror på en person som återuppstått från de döda dvs en zombie. Han ber sina anhängare att symboliskt äta hans kött och dricka hans blod. Hans anhängare kommunicerar med honom telepatiskt för att berätta om sin tro och lojalitet. I gengäld för deras tro och lojalitet kommer han att neutralisera en ond kraft som lagts på dem på grund av att en kvinna åt ett äpple för att en orm sa åt henne att göra det. Och ni anklagar ateisterna för att inte spela med full pott?</w:t>
      </w:r>
    </w:p>
    <w:p>
      <w:r>
        <w:rPr>
          <w:b/>
          <w:color w:val="FF0000"/>
        </w:rPr>
        <w:t xml:space="preserve">id 77</w:t>
      </w:r>
    </w:p>
    <w:p>
      <w:r>
        <w:rPr>
          <w:b w:val="0"/>
        </w:rPr>
        <w:t xml:space="preserve">Söndag 11 november 2012 Not So 'Good' Food Show Om du läste mitt förra inlägg vet du att jag skulle gå på BBC Good Food Show på Olympia i dag - men det hände aldrig. Jag vaknade i gryningen och vi tog tåget 9:20 till London - vi hade sett fram emot den här resan i vad som kändes som månader! Eftersom idag var sista dagen fick barn (5-17 år) gå in gratis på showen. Trots att vi kontrollerade tre gånger stod det tydligen på hemsidan att barn (trots att vi var 17 år) inte fick gå in utan en medföljande vuxen eftersom det fanns dryckesprover. Detta irriterade mig eftersom webbplatsen lät oss boka biljetter utan medföljande vuxen och det stod inte angivet någonstans! Tydligen hade detta aldrig hänt tidigare så när han ringde sin chef fanns det en gnutta av mig som trodde att vi ändå skulle komma in - detta förstärktes av att damen bakom disken gav oss en lugnande blinkning. Tyvärr ville han inte ge sig och jag antar att vi inte förlorade några pengar, men jag önskar att jag hade varit mer påträngande eftersom vi läste T's&amp;C's och sajten borde inte ha låtit oss boka biljetterna. Eftersom vi ändå var i London bestämde vi oss för att utnyttja våra järnvägskort och gick till både Covent Garden och Camden. Om någon av er tittar på Switch på ITV2 är detta den lägenhet där programmet spelas in! Det finns ett förekommande tema i hela Camden där de gillar att fästa gigantiska föremål på sidan av sina butiker. Jag tog också några snapsar med min telefon - mellan bilderna som togs med min kamera. Vi hade våra egna två minuters tystnad på tåget ~ Lunch ~ Svordomarmannekäng Hyllorna som folk hade skrivit på i Jack Wills ~ Camden Town ~ Den väldigt långa kofta i Rokit Jess' fina väst ~ Örttees ordlek ~ Julordlek Trots att vi inte kom in på Good Food Show hade jag en härlig dag i London och plockade till och med upp ett par fynd som jag kanske kommer att visa i ett kommande inlägg.</w:t>
      </w:r>
    </w:p>
    <w:p>
      <w:r>
        <w:rPr>
          <w:b/>
          <w:color w:val="FF0000"/>
        </w:rPr>
        <w:t xml:space="preserve">id 78</w:t>
      </w:r>
    </w:p>
    <w:p>
      <w:r>
        <w:rPr>
          <w:b w:val="0"/>
        </w:rPr>
        <w:t xml:space="preserve">En redogörelse för bestigningen av Trolltindväggarna som gjordes under perioden 18-24 juli av RIMMON TROLLTIND EXPEDITION 1965 Mitt eget intresse för Romsdal väcktes av ett avsnitt i "Fjällsemester i Norge", en publikation från den norska reseföreningen i Oslo. I en hänvisning till Trolltind-ryggen, som ligger längs hela den västra sidan av Romsdal, påpekar redaktören Per Prag? ?Trolltoppen är den mest storslagna av Romsdalsfjällen. Den fantastiskt kuperade åsen är omöjlig att beskriva. Dess östra sida är till största delen helt vinkelrät. Denna underbara bergsvägg är troligen den högsta överhängande bergsväggen i Europa, ett mästerverk av bergsarkitektur. En sten som faller från toppen skulle inte röra någonting på nästan 5 000 fot!? Även om jag var mycket imponerad av denna beskrivning var jag något skeptisk. En vertikal mil? Det var knappast trovärdigt. Och en närmare undersökning avslöjade faktiskt en viss överdrift: Större delen av väggen bestod i själva verket av vegetationsklädda plattor, men det fanns ett enormt vertikalt stupande stup som vetter mot norr och som vid sin högsta punkt föll rakt ner i en höjd av mer än 4 000 fot. En rekognosering visade att det fanns två möjliga vägar. Den ena följde ett enormt hörn ut på Trollryggens östra pelare på halvhöjd, men den andra tog en linje upp längs hela muren. Detta var den som vi ville ha. Under vår tidiga planering trodde vi att den bara kunde tas upp med konstgjorda medel och inte, som det senare visade sig, genom långa sträckor med fri klättring av hög standard, särskilt i de övre delarna av väggen. I juli förra året kom det dåligt väder, men under veckan som följde sysselsatte vi oss med att etablera ett framskjutet läger på skredet nedanför väggen, och på kvällen den 10 juli hade vi lyckats fästa 1 000 fot Ulstron-rep uppför de släta plattorna och de farliga snöfältena till basen av den föreslagna rutten. Även detta innebar svårigheter i V1 och A.2! Hur skulle själva väggen se ut? Två dagar senare lämnade vi baslägrets lyx i ett magnifikt väder och började den långa klättringen uppför skredet. Vi samlade in mer utrustning på vägen och fortsatte till väggens fot, rörde oss snabbt över de fasta repen och nådde den första bivackgrottan cirka 30 meter upp på väggen. Efter att ha hämtat upp all vår utrustning vände sig Jeff Heath och Rob Holt, något motvilligt, till nedstigningen, medan Tony Nicholls, Bill Tweedale, Tony Howard och jag själv slog oss ner för natten. Vid den här tiden på året är det inte mycket mörker på dessa breddgrader och vi tillbringade en stor del av natten med att njuta av den magnifika utsikten och undrade ... undrade över svårigheterna, exponeringen ... undrade vad vi skulle göra om någon skadades. Men nästa dag hade vi bara tankar på den uppgift vi hade framför oss, och vi klättrade i sexton timmar utan att stanna upp. Från bivacken ledde en lång traversering oss till foten av den första stora svårigheten - ett långt 180 fot långt hörn som blev känt som Grey Diedre, eller "The Nick". Det gick i två steg med hård pegging, de översta 120 fot leddes briljant av Tony Nicholls, på pegs som var mer ute än inne?bra A.3. Ovanför hittade vi en snöklättring som var tillräckligt stor för att vi alla skulle kunna ligga på den, men som var förbaskat kall. Bakom oss steg väggen i obeveklig vertikalitet. Tisdagen började bli klar, men det fanns tydliga tecken på att vädret försämrades. Dalsänkan var täckt av moln och vi blev störda av att vinden hade ändrat riktning. Medan vi sorterade vår utrustning började molnet hälla över cols i åsen mittemot. En sjudande, bubblande kittel av dåligt omen. Plötsligt var vi inblandade i ett lopp, ett lopp som vi inte ville ha och som vi inte hade råd med! Den första stigningen gav oss en försmak av den klättring som vi skulle få uppleva senare under dagen. En mycket hård fri traversering ledde till en liten ledtråd nedanför den enorma vertikala upphöjningen av "200 meters väggen". Medan Tony Howard tog itu med de första fötterna av pegklättring. Jag sysselsatte mig med att dra säckarna över. Tolv timmar senare och cirka 300 fot högre upp, efter att tre av de</w:t>
      </w:r>
    </w:p>
    <w:p>
      <w:r>
        <w:rPr>
          <w:b/>
          <w:color w:val="FF0000"/>
        </w:rPr>
        <w:t xml:space="preserve">id 79</w:t>
      </w:r>
    </w:p>
    <w:p>
      <w:r>
        <w:rPr>
          <w:b w:val="0"/>
        </w:rPr>
        <w:t xml:space="preserve">Prata med din läkare För att kunna använda delningsfunktionerna på den här sidan måste du aktivera JavaScript. Att besöka en läkare kan göra dig nervös, otålig eller till och med rädd. Det kan hända att du bara har några få minuter på dig att tala med din vårdgivare. Senare kanske du kommer ihåg något som du glömde att fråga. Eller så kanske du glömmer vad läkaren eller sjuksköterskan sa. Att vara förberedd kan hjälpa dig att få den information du behöver. Här är några saker som du kan ta med dig för att få ut det mesta av ditt besök: Listor över dina bekymmer, eventuella allergier och alla mediciner, örter eller vitaminer du tar En beskrivning av symtomen - när de började, vad som gör dem bättre Ett anteckningsblock eller en bandspelare En betrodd vän eller släkting Se till att du förstår din diagnos och eventuella behandlingar. Be din vårdgivare att skriva ner sina instruktioner till dig. Om du fortfarande har svårt att förstå, fråga vart du kan vända dig för att få mer information.</w:t>
      </w:r>
    </w:p>
    <w:p>
      <w:r>
        <w:rPr>
          <w:b/>
          <w:color w:val="FF0000"/>
        </w:rPr>
        <w:t xml:space="preserve">id 80</w:t>
      </w:r>
    </w:p>
    <w:p>
      <w:r>
        <w:rPr>
          <w:b w:val="0"/>
        </w:rPr>
        <w:t xml:space="preserve">Nu börjar de här Mariners bli seriösa. Det är fyra raka segrar mot AL East-lag som spelar 0,500 eller bättre (Toronto Blue Jays hade varit 0,500 fram till i går kväll) och det är ett stort steg på vägen mot att etablera Mariners som ett allvarligt hot. Ja, enligt "Bakers matematik" håller detta på att bli en tävling med två lag mellan M's och AL Central-ettan. Inte helt och hållet så än, men lag som Blue Jays faller snabbt ur bilden, liksom New York Yankees. Minnesota Twins är fortfarande kvar, liksom Oakland A's, och båda har den typ av startspelare som kan hjälpa dem att göra en av dessa galna andra halvan. M's har inte den typen av startspelare, även om Jarrod Washburn spelade tillräckligt bra för att gå sju matcher i går kväll innan han drogs ut på grund av problem med ryggstilla. Där M's har gjort skillnaden är i sin bullpen, särskilt i de sena inläggen med Brandon Morrow, George Sherrill och framför allt med avslutaren J.J. Putz. Men nu, när Morrow kämpar med kontrollproblem, riskerar den fördelen med bullpen att gå förlorad. Och det skulle kunna sätta en allvarlig dämpare på den andra halvan av säsongen om inte problemet åtgärdas - antingen genom att Morrow hittar sin kontroll, att en ersättare kommer inifrån, eller att laget byter till en uppställare. Ett exempel på den glidande backe som M's har gett sig in på med Putz finns på andra sidan vägen i gästernas klubbhus på Safeco Field. Blue Jays har förlorat closer B.J. Ryan för hela säsongen på grund av problem med armbågen. Ryan har inte varit densamma sedan andra halvan av säsongen 2006, efter att han hade använts i ett antal räddningstillfällen i flera omgångar. Vid den här tidpunkten förra säsongen hade Ryan använts i åtta räddningstillfällen i flera varv av Blue Jays, för att inte tala om ytterligare två sådana situationer som inte var för räddningar. Ryan slutade med att rädda 24 av 25 chanser fram till all star break. Efter uppehållet? Förstörde tre av sina fyra första. Han räddade 14 matcher under andra halvåret, sex av dem under säsongens två sista veckor när hans arm hade återhämtat sig något från sina äventyr under första halvåret. Men han har inte varit densamma sedan dess. Nu ska vi se hur Putz står sig i jämförelse. Hittills har han haft sju räddningschanser i flera varv - bara en färre än Ryan vid denna tidpunkt förra året. Båda har räddat ungefär lika många matcher under samma tidsperiod. Ingen säger att Ryans nuvarande skada var direkt orsakad av det som hände under fjolårets andra halva, men sammanträffandet är stort. Den goda nyheten är att M's manager Mike Hargrove verkar betydligt mer bekymrad över vad som händer med Putz än vad Blue Jays manager John Gibbons var i början av förra säsongen. Åtminstone röstmässigt. Än så länge gör Hargrove vad Gibbons gjorde - och det är det som räknas. Båda männen kände att de inte hade något annat val än att falla tillbaka på sina avslutare tidigt. Hargrove uttryckte i går kväll sin oro över att M's måste hitta någon som kan överbrygga gapet i åttondelen. Och han har rätt. Morrow-experimentet har fungerat till viss del, men om han ska fortsätta att gå ut med slagmän i den åttonde inningen måste experimentet avslutas snabbt. Ett alternativ måste hittas. Putz är alltför värdefull för det här laget, både på kort och lång sikt, för att riskera att gå samma väg som Blue Jays gjorde med Ryan. Och om det innebär att man förlorar några matcher på kort sikt är det ett smärtsamt piller som Seattle måste svälja. Att vara 10 matcher över .500 vid denna tidpunkt ger dem lite mer av en kudde - och en mage - för att börja ta det pillret tills någon uppställningshjälp (Chris Reitsma, Mark Lowe, George Sherrill, eller ett byte) anländer.</w:t>
      </w:r>
    </w:p>
    <w:p>
      <w:r>
        <w:rPr>
          <w:b/>
          <w:color w:val="FF0000"/>
        </w:rPr>
        <w:t xml:space="preserve">id 81</w:t>
      </w:r>
    </w:p>
    <w:p>
      <w:r>
        <w:rPr>
          <w:b w:val="0"/>
        </w:rPr>
        <w:t xml:space="preserve">John Innes Foundations priser för doktorander John Innes Foundations förvaltare sponsrar den årliga utdelningen av ett antal priser för enastående prestationer av doktorander vid John Innes Centre och Sainsbury Laboratory. Priserna delas ut för excellens inom vetenskaplig forskning och excellens inom vetenskaplig kommunikation. 2012 års priser delades ut av Frank Oldfield, ordförande för John Innes Foundation Trustees, vid det årliga vetenskapsmötet. 2012 års JIF-pris för utmärkt vetenskaplig kommunikation tilldelades Philippa Borrill Philippa gick med i JIC/TSL:s doktorandprogram för rotation i oktober 2010 och är nu medlem i Cristobal Uauys laboratorium.  Hennes nominering till JIF-priset för framstående vetenskapskommunikation imponerade på prispanelen med sin bredd av prestationer, där hon kommunicerar vetenskap både till forskarsamhället och till lekmännen. Frank Oldfield, Philippa Borrill och Dale Sanders Vid UK Plant Sciences Federation-mötet på JIC i april 2012 var Philippas abstract ett av få utvalda för en muntlig presentation. Hon presenterade sitt arbete under den första sessionen tillsammans med etablerade talare, som bland annat bestod av regeringens chefsforskare Sir John Beddington i plenum. JIC:s direktör Dale Sanders, som också var närvarande, berömde Philippa med följande ord: "Det var verkligen bra att du lyckades entusiasmera publiken för ditt arbete.  (Som en följd av detta) lämnade regeringens chefsforskare John Beddington rummet med tankar om att JIC-forskningen är hypotesdriven och betydelsefull och att vi kan presentera dessa begrepp på ett tydligt sätt.  Bra gjort och tack." Vid Monogram-mötet i Aberystwyth (den årliga sammankomsten för forskare inom småkorn och gräs) presenterade Philippa sitt arbete med en affisch. Hon arbetade självständigt med affischen och gjorde ett bra jobb under de olika kaffepauserna för att visa sitt arbete för deltagarna. Detta ledde till flera mycket positiva kommentarer efteråt från kollegor. Vid 2012 års Showcase of Young Science vid IFR höll Philippa ett mycket vältaligt föredrag för lekmannapubliken och gjorde ett enastående arbete med att presentera komplexa biologiska ämnen på ett mycket enkelt och meningsfullt sätt. Förra året erbjöd sig Philippa att hjälpa till med JIC:s sommarskola för grundutbildade studenter och var ordförande för en session om klimatförändringarna och konsekvenserna för vetenskapen, och visade återigen sitt engagemang för att diskutera den "större bilden" av vetenskapen och dess direkta koppling till samhället. Philippa var verkställande direktör för Hortisense, det JIC-team som vann sin regionala tävling i tävlingen Biotechnology YES och representerade regionen i finalen i London. Detta belyser Philippas engagemang med industrin och hennes förmåga att kommunicera ett brett spektrum av vetenskap eftersom projektet inte hade något samband med hennes forskning. Samtidigt som Philippa gör allt detta och framgångsrikt har inlett sitt forskningsprojekt har hon också funnit energi att vara ordförande för JIC:s studentröstningskommitté. Detta har gjort det möjligt för henne att engagera sig i JIC:s bredare gemenskap inom vetenskap och förvaltning och kommer utan tvekan att vara en mycket värdefull erfarenhet för henne. 2012 års JIF-pris för excellens inom vetenskaplig forskning tilldelades Tung Le Tung Le Tung Le Tung Le gick med i JIC/TSL:s rotationsprogram för doktorander i oktober 2007 efter att ha fått en förstklassig examen från University of Birmingham. Efter sitt rotationsår började han arbeta i Mark Buttners laboratorium 2008 för att arbeta med den molekylära grunden för resistens mot antibiotikan simocyklinon i den producerande organismen Streptomyces antibioticus. Under de följande tre åren publicerade han fyra utmärkta artiklar som första författare (i Molecular Microbiology , Journal of Molecular Biology , Nucleic Acids Research och Acta Crystallographica ) och var också en mindre författare till en femte artikel (i Science ). Den första av hans artiklar som var första författare lämnades in endast sju månader efter att han började i labbet. När han nominerade Tung till detta pris betonade hans handledare att "Tung var nästan helt ansvarig, både intellektuellt och tekniskt, för inriktningen av sitt arbete och att hans fyra artiklar som första författare bör ses som en produkt av hans egna visioner och ansträngningar". För att utföra det arbete som omfattas av hans avhandling var Tung tvungen att behärska molekylärgenetik, biokemi och en hel del strukturbiologi. För att ta itu med en av de viktigaste frågorna i hans forskning, nämligen rollen för den N-terminala regionen i det reglerande proteinet SimR, skrev Tung och vann både ett EMBO Short-Term Travel Fellowship och ett Korner Travel Fellowship för att finansiera en tioveckors resa till laboratoriet av prof.</w:t>
      </w:r>
    </w:p>
    <w:p>
      <w:r>
        <w:rPr>
          <w:b/>
          <w:color w:val="FF0000"/>
        </w:rPr>
        <w:t xml:space="preserve">id 82</w:t>
      </w:r>
    </w:p>
    <w:p>
      <w:r>
        <w:rPr>
          <w:b w:val="0"/>
        </w:rPr>
        <w:t xml:space="preserve">Viktigt: Ditt kreditkort kommer INTE att debiteras när du startar din kostnadsfria provperiod eller om du avbryter under provperioden. Om du är nöjd med Amazon Prime, gör ingenting. I slutet av den kostnadsfria provperioden uppgraderas ditt medlemskap automatiskt till ett helt år för 49. Bokbeskrivning Det finns idag två skarpt kontrasterande syn på Kina. Å ena sidan en stigande supermakt som förutspås ha världens största ekonomi vid mitten av århundradet, å andra sidan en brutal, anakronistisk och auktoritär regim, ett hot mot geostabiliteten och mot industriländernas ekonomier. Vilket Kina är då det verkliga Kina? Randall Peerenboom tar upp denna fråga genom att utforska Kinas ekonomi, politiska och rättsliga system och, vilket är mest kontroversiellt, dess ställning när det gäller civila, politiska och personliga rättigheter i utvecklingsländerna. Han undviker polemik och förlitar sig på empiriska bevis och jämför Kinas resultat inte med länder i första världen som USA och Storbritannien utan med andra medelinkomstländer. Han belyser den ofta hycklande hållningen hos ett internationellt samfund som kräver standarder från andra som det inte uppfyller hemma. Han gör också en kritisk bedömning av fördelarna med globalisering och demokratisering och västvärldens normativa värderingar i förhållande till Pekings beslutsamhet att bevara sin kulturella och politiska integritet. Den här boken försöker överbrygga den bristande förståelsen för Kina och skapa en fastare grund för ömsesidigt förtroende, samtidigt som den erkänner att det finns oundvikliga risker med en global maktförskjutning av den här omfattningen, vilket kommer att kräva en hård pragmatism när intressen kolliderar. I dag finns det två starkt kontrasterande uppfattningar om Kina. Å ena sidan en växande supermakt som förutspås ha världens största ekonomi vid mitten av århundradet, å andra sidan en brutal, anakronistisk och auktoritär regim som utgör ett hot mot den geografiska stabiliteten och industriländernas ekonomier. Vilket Kina är då det verkliga Kina? Randall Peerenboom tar upp denna fråga genom att utforska Kinas ekonomi, politiska och rättsliga system och, vilket är mest kontroversiellt, dess ställning när det gäller civila, politiska och personliga rättigheter i utvecklingsländerna. Han undviker polemik och förlitar sig på empiriska bevis och jämför Kinas resultat inte med länder i första världen som USA och Storbritannien utan med andra medelinkomstländer. Han belyser den ofta hycklande hållningen hos ett internationellt samfund som kräver standarder från andra som det inte uppfyller hemma. Han gör också en kritisk bedömning av fördelarna med globalisering och demokratisering och västvärldens normativa värderingar i förhållande till Pekings beslutsamhet att bevara sin kulturella och politiska integritet. Den här boken försöker överbrygga den bristande förståelsen för Kina och skapa en fastare grund för ömsesidigt förtroende, samtidigt som den erkänner att det finns oundvikliga risker med en global maktförskjutning av den här omfattningen, vilket kommer att kräva en hård pragmatism när intressen kolliderar. Kunder som tittar på den här sidan kan vara intresserade av dessa sponsrade länkar {"itemData":[{"priceBreaksMAP":null, "buy\.... to Basket", "Add both to Basket", "Add all three to Cart"], "showDetailsDefault": "Visa tillgänglighet och leveransinformation", "shippingError": "An error occurred, please try again", "hideDetailsDefault":"Dölj tillgänglighet och leveransinformation", "priceLabel":["Pris:", "Pris för båda:", "Pris för alla tre:"], "förbeställning":["Förbeställ denna artikel", "Förbeställ båda artiklarna", "Förbeställ alla tre artiklarna"]}} Mer om författaren Produktbeskrivning Recension Förlitar sig i hög grad på empiriska studier för att hjälpa till att fatta rätt beslut. Dessa egenskaper gör den här boken så speciell och läsvärd. ( Aussen-Wirtschaft ) viktig och läglig ( Japanese Journal of Political Seadership ) eftersom den kanske är ett av de tydligaste uttalanden till förmån för den kinesiska modellen som ännu inte kommit fram. Dess viktigaste bidrag är att hjälpa Kina-forskarna att placera den stora debatten om den kinesiska modellen i ett globalt politiskt sammanhang. I en tid då Kina har ersatt Sovjetunionen och Chile i det globala sökandet efter alternativa moderniteter till den liberala demokratin, kommer boken att vara användbar inte bara i klassrummen på grundutbildningen utan även i den utrikespolitiska världen. ) Uppseendeväckande. ( David Smith, Sunday Times (Culture) ) Randy Peerenboom har med kraft och data hoppat in i den ständigt fördjupade debatten om hur man ska se på Kina. Han går bortom den tidigare fokuseringen på de ekonomiska aspekterna av den östasiatiska modellen och visar att den östasiatiska modellen har tjänat Kina väl.</w:t>
      </w:r>
    </w:p>
    <w:p>
      <w:r>
        <w:rPr>
          <w:b/>
          <w:color w:val="FF0000"/>
        </w:rPr>
        <w:t xml:space="preserve">id 83</w:t>
      </w:r>
    </w:p>
    <w:p>
      <w:r>
        <w:rPr>
          <w:b w:val="0"/>
        </w:rPr>
        <w:t xml:space="preserve">Det finns bara en rätt när det gäller rätten att dö Jag har förlorat tre mor- och farföräldrar och en gammelmor- och farförälder under mitt liv - två av dem i cancer. Det var inte lätt på något sätt, och en av de viktigaste känslorna som följde med deras död (förutom den uppenbara känslan av förlust och hjärtesorg) var en djup känsla av lättnad över att de inte skulle behöva lida längre. Jag kan knappt föreställa mig hur Tony Nicklinson och hans familj måste känna sig när de i dag får veta att deras ångest (och mr Nicklinsons lidande) har förlängts på obestämd tid av Högsta domstolen, som beslutade att han inte fick söka hjälp av en läkare för att hjälpa honom att begå självmord. Grupper som SPUC Pro-Life har välkomnat beslutet genom att säga att "medkänsla och solidaritet är humana och omtänksamma svar på inlåsta syndrom". Det är en sak att vissla och säga åt folk att se det från den ljusa sidan, men att se en familjemedlem som lider - oavsett vilken typ av livsnödvändig sjukdom - är näst intill omöjligt. Och vad tror du skulle "påverka många människor negativt" mer - att förlora en släkting eller att se dem smärtsamt halta vidare, dag efter dag, som bara ett skal av den person du känner och älskar? Livet, liksom allt annat, bör handla om kvalitet, inte kvantitet. Jag lever hellre 40 lyckliga år än 80 olyckliga år, och jag tvivlar på att det finns många där ute som inte håller med mig. BMA har under tiden förklarat att det inte ligger i "samhällets bästa intresse" att läkare tillåts avsluta ett liv. Men hur är det med den hippokratiska eden att "inte skada" som alla läkare måste avlägga när de börjar arbeta? Att inte vidta åtgärder när det är uppenbart att de behövs gör väl lika stor skada som att vidta fel åtgärder? Detta är uppenbarligen en fråga som är fylld av juridiska komplikationer - vad hindrar en person med dåligt rykte från att om tio eller femtio år slå ihjäl en äldre släkting och gömma sig bakom argumentet att han eller hon ville dö? Men det är därför som det, som i alla andra frågor, bör finnas kontroller och balanser - åtgärder för att se till att den lidande personen i fråga är vid sina sinnens fulla bruk och är säker på att han eller hon vill genomföra det. Även människor som går till Dignitas får ändra sig i sista minuten. Domare säger att det inte är deras sak att fatta sådana beslut, att det är upp till parlamentet att anta lagar som ger människor rätt att dö. Men överhuset har redan bestämt sig, när Diane Petty nekades rätten att dö för 11 år sedan. Så medan politiker och domare lämnar ansvaret till varandra, får dussintals människor över hela landet lida. Dagens dom i High Court kokade ner till en enkel fråga: ska vi låta Tony Nicklinson, en man med mycket gott omdöme, dö på sina egna villkor, med den lilla värdighet som finns kvar för honom i dag? Det är en enkel fråga med ett uppenbart svar, och ändå lyckades domarna i High Court ändå välja fel svar. Studerande i franska och historia vid Sheffields universitet, skärmredaktör för ForgePress och ivrig skribent som vill ha så mycket erfarenhet som möjligt. Passionerad av litteratur och ganska förälskad i Tillbaka till framtiden. Följ mig på Twitter @philwbayles eller läs min blogg: http://thecelluloidsage.wordpress.com/ Jag gör även bröllop och bar mitzvahs. Om författaren Fransk- och historiestudent vid University of Sheffield, skärmredaktör för ForgePress och ivrig skribent som söker så mycket erfarenhet som möjligt. Passionerad av litteratur och ganska förälskad i Tillbaka till framtiden. Följ mig på Twitter @philwbayles eller läs min blogg: http://thecelluloidsage.wordpress.com/ Jag gör även bröllop och bar mitzvahs. ttp://www.yuppee.com/author/dale-griffi\\... Dale G Bra artikel. Bra argumenterad. Jag minns Debbie Purdys fall av multipel skleros 2009 där hon historiskt sett vann en kamp för att få lagen om assisterat självmord förtydligad. De riktlinjer som därefter publicerades av Director of Public Prosecutions om vad som är godtagbart och inte godtagbart borde väl användas i Nicklinsons fall för att skydda honom från dolda motiv. Om domstolen bara hade följt DPP'</w:t>
      </w:r>
    </w:p>
    <w:p>
      <w:r>
        <w:rPr>
          <w:b/>
          <w:color w:val="FF0000"/>
        </w:rPr>
        <w:t xml:space="preserve">id 84</w:t>
      </w:r>
    </w:p>
    <w:p>
      <w:r>
        <w:rPr>
          <w:b w:val="0"/>
        </w:rPr>
        <w:t xml:space="preserve">10 livsmedel att köpa vid vägkanten Av någon anledning smakar maten alltid bättre på vägen. Det finns något lockande med mobila minikök. Vare sig det är robusta, hemtrevliga stånd längs landsvägen eller de snabba, effektiva och ultrakompakta matförsäljare som finns utspridda vid stadens gathörn kan de vara oemotståndliga. Även om gatuförsäljare är välmående runt om i världen, särskilt i städer i Asien och Mellanöstern, återspeglar försäljarna i USA den typiska amerikanska smältdegeln. Under invandringsvågorna i slutet av 1800- och 1900-talet fick invandrare utan goda kunskaper i engelska och utan någon större utbildning allt oftare framgång som gatuförsäljare. Som ett resultat av detta har amerikaner exponerats för etnisk mat på gatan. New York är kanske den stad som är mest känd för sin mat från gatuförsäljare. Men även där har staden inte alltid accepterat detta. Eftersom de trängde gatorna började staden införa lagar som begränsade matförsäljare redan på 1600-talet [källa: Simopoulos ]. Och i dag är gatuförsäljare omgärdade av en hel del politik - delvis på grund av den byråkratiska komplexiteten med att få ett korrekt tillstånd. När hon undersökte dem för sin artikel i New York Times fann författaren Julia Moskin att många gatuförsäljare inte ville söka rättslig prövning i strider mot andra försäljare (och ville inte ens prata med henne på telefon) för att myndigheterna inte skulle inspektera dem [källa: Moskin ]. Och med den moderna oron för livsmedelssäkerhet och hälsa möter försäljarna lika mycket kritik som tidigare. Men trots motgångarna förblir gatuköket fortsatt populärt.</w:t>
      </w:r>
    </w:p>
    <w:p>
      <w:r>
        <w:rPr>
          <w:b/>
          <w:color w:val="FF0000"/>
        </w:rPr>
        <w:t xml:space="preserve">id 85</w:t>
      </w:r>
    </w:p>
    <w:p>
      <w:r>
        <w:rPr>
          <w:b w:val="0"/>
        </w:rPr>
        <w:t xml:space="preserve">Hej, jag heter Katie. Jag försöker ta reda på vilken klan min fars familj tillhör. Min mormors flicknamn var Glass och min pappa säger att vi är Cannons och Macclouds. Jag har bara kunnat hitta irländska Cannons, men han säger att vi är skotska och att han undersökte det när han var där på en längre semester för några år sedan. Jag vill verkligen ge honom något i vår clan tartan i julklapp, men jag vill naturligtvis att det skall vara den rätta. Jag tittade på House of Tartans webbplats, men det fanns ingen tartan för Cannon. All hjälp skulle vara mycket uppskattad. Tack! Bara en flyktig googlesökning verkar tyda på att efternamnet Cannon är irländskt, walesiskt och engelskt - men det betyder inte att någon med det namnet inte har bosatt sig i Skottland någon gång i historien. Det andra namnet är MacLeod - och det namnet kommer säkerligen att kasta upp massor av information, inklusive tartaner, hövdingar och andra fakta! Verkligheten är att du måste spåra din familj tillbaka till de skottar som invandrade till ditt land. Och även då, efter att ha spårat honom/henne tillbaka till Skottland - kanske den anförvanten inte var medlem i en klan och därför inte hade någon tartan i alla fall! Många skottar ingick inte i klansystemet och har inga problem med att beskriva sig själva som skottar. Det finns så kallade distriktstartaner - så även om det inte finns någon familjetartan, om du spårar dina anor tillbaka till ett visst område, kan det mycket väl finnas en tartan som är förknippad med platsen. Slutligen har vi ingen tartanpolis här - om du gillar en tartan, bär den! Redigerat för att lägga till: Är inte House of Tartans en bucket-shop? __________________ Var snäll och utgå inte från att understrukna länkar i mina inlägg är MINA rekommendationer. Det är de inte. Det är denna amerikanska webbplats som drar nytta av medlemmarnas inlägg om Skottland för att öka sina reklamintäkter. Som Polwarth säger, och som du redan har upptäckt, är det aldrig enkelt, eller hur? Cannon skulle vara svårt, om inte omöjligt. Varför inte en Macleod tartan? Men säkert inte den till höger i följande länk, så att ni inte chockar er far på juldagsmorgonen och får en hjärtattack. Jag förstår att det är svårt att komma fram till vad man skall ge sin far i present. Du vill ge honom en speciell present, men jag skulle tro att han säger att han inte vill ha något. Det är alltid lite besvärligt. Åh ja, verkligen. Jag hoppas att ni hittar något som ni vill ha. Och Polwarth vet mycket mer om detta än jag, så lita alltid på Polwarth . Det är mitt råd. Jag är säker på att du kommer att hitta en tartan och att din pappa kommer att älska den. Citat: Ursprungligen skrivet av Polwarth ... Är inte House of Tartans en bucket-shop? Haha, Polwarth ! Det är en som jag inte har märkt på flera år. Jag visste att det fanns något ställe som sa "ooh, go on. Designa din alldeles egna tartan på det sätt du vill, oavsett vilka galna färger du har, så tillverkar vi den åt dig". Jag minns att jag lade ut adressen som ett roligt skämt i ett chattrum som för länge sedan har dött. Heh! __________________ Anta inte att understrukna länkar i mina inlägg är MINA rekommendationer. Det är de inte. Det är denna amerikanska webbplats som drar nytta av medlemmarnas inlägg om Skottland för att öka sina reklamintäkter. Hej, jag heter Katie. Jag försöker ta reda på vilken klan min fars familj tillhör. Min mormors flicknamn var Glass och min far säger att vi är Cannons och Macclouds. Jag har bara kunnat hitta irländska Cannons, men han säger att vi är skotska och att han undersökte det när han var där på en längre semester för några år sedan. Jag vill verkligen ge honom något i vår clan tartan i julklapp, men jag vill naturligtvis att det skall vara den rätta. Jag tittade på House of Tartans webbplats, men det fanns ingen tartan för Cannon. All hjälp skulle vara mycket uppskattad. Tack! __________________ Var vänlig och utgå inte från att understrukna länkar i mina inlägg är MINA rekommendationer. Det är de inte. Det är denna amerikanska webbplats som drar nytta av medlemmarnas inlägg om Skottland för att öka sina reklamintäkter.</w:t>
      </w:r>
    </w:p>
    <w:p>
      <w:r>
        <w:rPr>
          <w:b/>
          <w:color w:val="FF0000"/>
        </w:rPr>
        <w:t xml:space="preserve">id 86</w:t>
      </w:r>
    </w:p>
    <w:p>
      <w:r>
        <w:rPr>
          <w:b w:val="0"/>
        </w:rPr>
        <w:t xml:space="preserve">Vi spelar en lek med en skiva. Till slut vill vi att någon i vårt lag ska fånga skivan i det andra lagets målområde. Om det andra laget har skivan vill vi fånga upp den eller få dem att släppa den. Vi får inte röra det andra lagets spelare. Varje lag har sju spelare på planen. Spelet börjar med att lagen står i motsatta ändar av planen. De står på den främre linjen i sin ändzon. Ett av lagen börjar i försvaret och det andra i anfallet. Vi kallar det lag som börjar på försvaret för Canucks och det lag som börjar på anfallet för Ninjas. Canucks börjar matchen genom att kasta skivan mot Ninjas slutzon. Detta startar poängen och är som en kick-off i fotboll. Canucks springer ner på planen och var och en av dem väljer en ninja att markera. Hon kommer att följa denna Ninja vart hon än går och försöka hindra henne från att fånga skivan. En av ninjorna fångar antingen skivan som Canucks har kastat eller plockar upp den där den har landat. När en spelare håller i skivan kan han eller hon inte springa. Ninja med skivan ser sig sedan omkring efter en annan Ninja att kasta skivan till. Hennes lagkamrater turas om att springa mot henne och försöka komma undan den Canuck som följer efter dem. Personen med skivan kastar den till en Ninja som hon tror kommer att kunna fånga den. Om en ninja fångar skivan letar de efter någon att skicka den vidare till. Ninjorna kommer att försöka passa skivan tills en av dem fångar den i slutzonen. Om de lyckas med detta får de en poäng. Om en ninja inte fångar skivan är det en turnover. En turnover innebär att Ninjas "lämnar över" skivan till Canucks. Turnovers inträffar när ett missriktat kast träffar marken eller när någon tappar en passning. Försvaret kan orsaka turnovers genom att slå skivan till marken eller fånga upp den. Om Ninjas lämnar över skivan är det Canucks tur att försöka göra mål. Canucks kommer att försöka passa skivan tills någon av dem fångar den i Ninjas slutzon. Ninjorna väljer var och en en Canuck att markera (vanligtvis den som markerade dem) och försöker hindra dem från att fånga skivan. Om det sker en ny spelvändning kommer Ninjas att vara på offensiven igen. Denna omkastning av innehav fortsätter tills ett av lagen gör en poäng genom att fånga skivan i det andra lagets slutzon. Efter att en poäng har gjorts börjar allt om igen. Lagen börjar på sina ändzonslinjer och det lag som gjorde poäng kastar skivan till det andra laget. Eftersom det inte finns några domare, är ultimate beroende av hederssystemet. Förhoppningen är att folk ska komma ihåg att det bara är ett spel och att det inte är värt att fuska. Lagen förväntas vinna på grund av förmåga och/eller tur, inte genom att vara listiga fuskare. Spelarna förväntas spela enligt reglerna och kalla fel på sig själva. Eftersom man hoppas att ingen avsiktligt bryter mot reglerna finns det inga straff för att bryta mot dem. Om en överträdelse inträffar startas spelet på nytt på det sätt som bäst motsvarar vad som skulle ha hänt om felet inte hade inträffat.</w:t>
      </w:r>
    </w:p>
    <w:p>
      <w:r>
        <w:rPr>
          <w:b/>
          <w:color w:val="FF0000"/>
        </w:rPr>
        <w:t xml:space="preserve">id 87</w:t>
      </w:r>
    </w:p>
    <w:p>
      <w:r>
        <w:rPr>
          <w:b w:val="0"/>
        </w:rPr>
        <w:t xml:space="preserve">Ultimate Suspension är internationellt känt för att tillhandahålla specialbyggda fjädringspaket för att uppfylla landfordonens säkerhets- och stridssystem. Vi förser tillverkare av pansarfordon över hela världen med skräddarsydd fjädring som används i fordon som Nato, FN:s livsmedelsprogram och australiensiska regeringskontor. Skräddarsydda upphängningssystem för bepansrade fordon Med över 36 års erfarenhet av att arbeta enskilt med tillverkare av bepansrade fordon förstår The Ultimate Suspension behovet av kvalitativa, skräddarsydda upphängningssystem som passar de olika nivåerna av bepansring i både hjul- och spårfordon. The Ultimate Suspension exporterar över hela världen och är ett pålitligt namn inom industrin för pansarfordon, och har levererat till den australiska försvarsmakten, lokala myndigheter, internationella tillverkare av pansarfordon och FN:s fredsbevarande styrkor. The Ultimate Suspension erbjuder: Australienskt tillverkade fjädrar Specialanpassade stötdämpare Kraftiga svängstångsatser Högpresterande uppgraderingar av bromsar Internt konstruktionsteam Ett enskilt rådgivningsmöte Komponenter som kan repareras Små produktionsserier finns tillgängliga Ultimat garanti Fjädringssystem för försvarsindustrin Ultimate Suspension fortsätter sin satsning på de internationella marknaderna genom att bredda sitt produktsortiment. Företaget strävar också efter att skapa en starkare australiensisk närvaro i den globala högteknologiska gemenskapen. Ultimate Suspension är stolt över att ligga i framkant när det gäller teknik och design för överlägsna, helt integrerade fjädringssystem. Systemet utformas och tillverkas i Australien och exporteras över hela världen. Ultimate Suspension Speciality Production Facility i Sydney hanterar prototyper i små volymer upp till produktion i stora volymer. Ledtiden för beställningar på över 2 000 fordon är upp till tre månader från bekräftelse av prototyptestning. Vi är specialister på specialanpassade fjädringssystem med våra egna forsknings-, konstruktions- och tillverkningsteam. Detta omfattar miljövänliga, fullt servicerbara produktsortiment, inklusive ombyggbara stötdämpare.</w:t>
      </w:r>
    </w:p>
    <w:p>
      <w:r>
        <w:rPr>
          <w:b/>
          <w:color w:val="FF0000"/>
        </w:rPr>
        <w:t xml:space="preserve">id 88</w:t>
      </w:r>
    </w:p>
    <w:p>
      <w:r>
        <w:rPr>
          <w:b w:val="0"/>
        </w:rPr>
        <w:t xml:space="preserve">Ordination till diakonat och trosåret Fredagen den 14 september kommer biskop Dunn i St Ninian-katedralen i Antigonish att leda ordinationen till diakonat av fyra män från vårt stift: Michael Doyle från St Ann Parish, Guysborough Walter Ivany från St Michael Parish, Baddeck Arthur Riley från St Peter Parish, Tracadie Roy Smith från St Joseph Parish, Bras d'Or Ordinationen börjar kl. 16.00 och alla präster och församlingsmedlemmar i stiftet är hjärtligt inbjudna. En mottagning följer efter ordinationen. Trons år: Påven Benedictus har utsett ett trosår som börjar den 11 oktober 2012 (50-årsdagen av andra Vatikankonciliets öppnande) och avslutas med Kristi kungshögtid den 24 november 2013. Eftersom biskop Dunn kommer att befinna sig i Rom i oktober kommer den officiella inledningen av trosåret för vårt stift att äga rum i samband med vigningsceremonin den 14 september 2012. Varje församling ombeds att ha en representant som deltar i detta firande i Antigonish. Dessutom uppmanas varje församling att ha ett särskilt firande av detta viktiga år den 11 oktober för att sammanfalla med den officiella invigningen i Rom. Detta trosår kommer att vara ett tillfälle för var och en av oss att växa i vår tro.</w:t>
      </w:r>
    </w:p>
    <w:p>
      <w:r>
        <w:rPr>
          <w:b/>
          <w:color w:val="FF0000"/>
        </w:rPr>
        <w:t xml:space="preserve">id 89</w:t>
      </w:r>
    </w:p>
    <w:p>
      <w:r>
        <w:rPr>
          <w:b w:val="0"/>
        </w:rPr>
        <w:t xml:space="preserve">Dela det fredag 16 juli 2010 Stövlarna på andra foten Någon måste göra detta och mer till vissa nyckelpersoner på Londontabloiderna - de gör det ju varje dag mot högt uppsatta personer och sätter det sedan på förstasidan. Erin Andrews stämmer hotell efter att ha filmats naken En tv-reporter stämmer ett hotell där hon påstås ha filmats naken i hemlighet. ESPN-reportern Erin Andrews har lämnat in en stämningsansökan mot Marriott International Inc. och flera hotell som är anslutna till företaget, för vårdslöshet, känslomässigt lidande och intrång i privatlivet. Det härrör från en rad incidenter under 2008 då en man videofilmade Andrews naken genom titthålen i hotellrummen i flera amerikanska delstater och lade ut filmerna på internet. Mannen som videofilmade 32-åringen nämns också i stämningen. Michael David Barrett erkände sig i december i en federal domstol i Los Angeles skyldig till anklagelser om att ha haft för avsikt att "trakassera eller orsaka betydande känslomässig smärta" mot Andrews. Han erkände också att han använde internet för att sprida videorna och försökte sälja dem. Han dömdes till 30 månaders fängelse. Andrews hävdade att Barrett ringde till hotellen för att ta reda på var hon bodde när hon reste genom USA för sitt jobb som ESPN-reporter. "Hotellen bekräftade inte bara att Andrews hade för avsikt att registrera sig som gäst, utan lämnade också ut hennes rumsnummer utan Andrews samtycke", sade hennes advokater i ett uttalande. "Hotellen tillhandahöll sedan Michael David Barrett ett hotellrum i omedelbar anslutning till hennes. Mr Barrett checkade därefter in i rummet bredvid Ms Andrews, modifierade titthålsanordningen i Ms Andrews hotellrumsdörr och filmade henne i smyg genom det modifierade titthålet medan hon klädde på sig och utan hennes samtycke eller vetskap." Andrews sade i uttalandet att hon lämnade in stämningsansökan för att "hålla dem ansvariga som satte min personliga säkerhet på spel och som lät mitt privatliv kränkas medan jag var gäst på deras hotell". "Även om jag aldrig helt kommer att kunna utplåna den inverkan som detta intrång i privatlivet har haft på mig och min familj, hoppas jag att min erfarenhet kommer att få hotellbranschen att vara mer vaksam när det gäller att skydda sina gäster från det att de bokar ett hotellrum till dess att de checkar ut", sade hon. Om mig Gift i 27 år, 4 underbara barn, vacker fru. Har bott i Australien, Nya Zeeland, Vancouver och Hawaii. 1997 finansierade Aucklands skolelev Scott Dixon för att tävla i Formula Holden. 98 startade Scott Dixon Motorsport för att finansiera hans racingkarriär. 2003 vann Dixon världsmästartiteln i Indy Racing i sitt första försök och 2008 vann han Indy 500 och världsmästartiteln i Indy Racing igen. 1999 skickade han en fyrhjuling till Indien och körde till London med Sir Peter Tapsell och professor Frank Brosnahan via Indien, Pakistan, Iran, Syrien, Jordanien, Libanon, Turkiet osv. 30 års verksamhet över hela världen. Slösade bort 5,5 miljoner dollar på en rättstvist om stölden av Matakana Island av en bank med politiska kopplingar. Vann den fyra veckor långa rättegången, men blev totalt blåst av appellationsdomstolarna som ändrade fakta för att ge marken till maorierna som felaktigt hävdade att den var helig, men som sedan sålde den till fastighetsutvecklare för 75 miljoner dollar. Jag har tillbringat mitt liv med att kämpa mot byråkratin. Detta har lett mig till att kampanja för att avskaffa "Crown and Judicial Immunity" (kronans och domstolarnas immunitet). Filmar Idioter vid makten. Organiserade en politisk protest i Nya Zeeland 2011.</w:t>
      </w:r>
    </w:p>
    <w:p>
      <w:r>
        <w:rPr>
          <w:b/>
          <w:color w:val="FF0000"/>
        </w:rPr>
        <w:t xml:space="preserve">id 90</w:t>
      </w:r>
    </w:p>
    <w:p>
      <w:r>
        <w:rPr>
          <w:b w:val="0"/>
        </w:rPr>
        <w:t xml:space="preserve">Användning av rätt bilbarnstol - ett annat hälsosamt val YELLOWKNIFE (12 november 2012) -- Certifierade bilbarnstolstekniker finns nu på plats i Northwest Territories. Åtta certifierade tekniker från Fort Simpson, Hay River, Fort Smith och Yellowknife utbildades i installation av bilbarnstolar förra veckan. De utexaminerade tillämpade sin nya utbildning vid en utbildningsklinik för bilbarnstolar i fredags eftermiddag i Yellowknifes Canadian Tire-butik. Transportminister David Ramsay välkomnade de nya teknikerna. "Små barns kroppar är sårbara och de behöver skydd av rätt barnstol, rätt storlek och korrekt installerad", sade han. "Dessa nya bilbarnstolstekniker kommer att vara en extra resurs för föräldrarna för att se till att barnen är ordentligt skyddade." Den ärade Tom Beaulieu, minister för hälso- och sjukvård och sociala tjänster, välkomnar engagemanget från dessa samhällsföreträdare som arbetar för att förbättra barnsäkerheten. "För att undvika skador och dödsfall som kan undvikas börjar det med att samhällen agerar", säger han. "Jag är mycket imponerad av dessa praktikanters och deras organisationers engagemang för att hjälpa till att förebygga skador på utsatta barn." De nya teknikerna kommer från en mängd olika yrken. Praktikanterna i Hay River kom från den lokala brandkåren, praktikanterna i Fort Simpson från den kommunala verkställigheten och praktikanterna i Fort Simpson och Yellowknife kommer från respektive hälsomyndigheter. Under det nya året kommer utbildning i bilbarnstolar att erbjudas kommunerna Norman Wells, Inuvik och Behchoko samt ytterligare två praktikanter från Yellowknife. Med tiden kommer utbildningen även att erbjudas invånarna i andra samhällen. Teknikerna utbildades inom ramen för CORE-programmet (Child Occupant Restraint Education), som är en del av den skadeförebyggande komponenten i Nordvästterritoriets regeringsinitiativ Healthy Choices (hälsosamma val). CORE-partnerna är bland annat ministeriet för hälso- och sjukvård och sociala tjänster och transportministeriet. CORE-programmet ger föräldrar den information de behöver för att skydda sina barn före tonåren när de är passagerare i ett fordon. Initiativet Healthy Choices främjar säkra och hälsosamma val som ger välbefinnande och en hälsosam livsstil. Att hjälpa invånarna i de nordvästra territorierna att leva en hälsosam livsstil är ett av de sätt på vilka GNWT strävar efter att uppnå den 17:e lagstiftande församlingens mål om friska, välutbildade människor. Besök webbplatsen Healthy Choices för mer information.</w:t>
      </w:r>
    </w:p>
    <w:p>
      <w:r>
        <w:rPr>
          <w:b/>
          <w:color w:val="FF0000"/>
        </w:rPr>
        <w:t xml:space="preserve">id 91</w:t>
      </w:r>
    </w:p>
    <w:p>
      <w:r>
        <w:rPr>
          <w:b w:val="0"/>
        </w:rPr>
        <w:t xml:space="preserve">Även om jag gillar den "hårda" sidan av informationsarbetet - data, konkurrensinformation, visualisering - fortsätter jag att finna den "mjuka" sidan av informationsarbetet fascinerande. Artikel: Jag gillar analyser och branschdata lika mycket som alla andra. (Det gör jag verkligen.) Som gästredaktör Yulia Aspinall säger i FreePint Report on Competitive Intelligence: "För att besvara frågan "vadå?" krävs inte bara tillgång till relevanta resurser, utan också att man väljer rätt analysverktyg". Rapporten täcker en mängd olika innehållsområden och aspekter av konkurrensinformation - lite för alla att lägga till i sin praktik. Det som slår mig i det här numret av Information Practice Newsletter är dock det återkommande temat om vikten av den "mjuka" sidan av praktiken, och särskilt relationerna inom organisationen. Till och med när Tim Buckley Owen tittar på ett klart tekniskt ämne - BYOD i organisationen - pekar han på en färsk rapport från Economist Intelligence Unit där det framgår att cheferna i ledningen vill att personalavdelningen ska spela en nyckelroll i den strategiska planeringen av BYOD. Tim påpekar att cheferna har "ett generellt nära och förtroendefullt förhållande till HR" - och denna typ av förhållande kommer att vara en nyckel till att lösa komplexa frågor i organisationen. Om en organisation inte tar itu med en BYOD-process kommer människor att hitta sätt att ta med sig och använda sina egna enheter i alla fall. Infoexperter kan hjälpa till med detta på många "lågteknologiska" sätt, t.ex. genom att delta i utvecklingen av goda dataskyddsrutiner. När det gäller sociala medier påpekar James Mullan helt riktigt att genomförandet av en policy för sociala medier i organisationen på många sätt är en lika svår uppgift som genomförandet av BYOD - åtminstone när det gäller den "mjuka" sidan av att få allt att fungera smidigt och effektivt. I en annan artikel reflekterar James vidare över att en viktig anledning till att människor delar innehåll i första hand är att skapa relationer. Att dela med sig av vårt eget arbete och dela med sig av den kunskap vi får som en del av vår roll i organisationen är givande för oss. På en grundläggande nivå tror vi att andra kan dra nytta av det vi har lärt oss. Även om jag tycker om den "hårda" sidan av informationsarbetet - data, konkurrensinformation, visualisering - fortsätter jag att finna den "mjuka" sidan av vårt arbete fascinerande. Scott Brown är redaktör för innehållsutveckling på FreePint och ansvarar för att tillsammans med kundrådet, författare och personal identifiera intresseområden för artiklar, rapporter och webbseminarier och utveckla dessa resurser. Han är också ägare till Social Information Group ( http://www.socialinformationgroup.com ), en oberoende informationsbyrå som fokuserar på effektiv användning av sociala nätverksverktyg för att dela och hitta information. Hans kommande bok, "Social Information: Gaining Competitive and Business Information Using Social Media Tools " kommer att publiceras i slutet av 2012. Han har arbetat med bibliotek, Fortune 500-företag, nystartade företag, statliga organisationer och privatpersoner för att hjälpa dem att förstå och effektivt använda dessa verktyg för sina kunder och för att öka synligheten och avkastningen på informationsresurser. Han har över 20 års erfarenhet av biblioteks- och informationsorganisationer, i offentliga, akademiska och företagsmiljöer. Scott är en vanlig talare på nationell nivå om många områden inom informationsarbete. Han är också professionell coach. Harvard Business Review listade "data scientist" som det "sexigaste jobbet på 2000-talet". Bibliotekarier och informationspersonal är datavetare och experter på att hitta, utvärdera och omvandla data och information till insiktsfulla resultat som möjliggör strategiskt beslutsfattande. Om vi får en grundläggande förståelse för hur Big Data kan användas för att lösa problem i de branscher där vi arbetar kan vi få en plats vid bordet när Big Data-initiativ presenteras i våra organisationer. Industrins fokus på Big Data innebär en enorm möjlighet för informationsspecialister. På många sätt har vi arbetat med Big Data under hela vår karriär. Vi kan utnyttja den erfarenheten, tillsammans med vår expertförmåga att hitta, utvärdera och omvandla data och information till kunskapsprodukter, för att förbättra våra organisationers resultat.</w:t>
      </w:r>
    </w:p>
    <w:p>
      <w:r>
        <w:rPr>
          <w:b/>
          <w:color w:val="FF0000"/>
        </w:rPr>
        <w:t xml:space="preserve">id 92</w:t>
      </w:r>
    </w:p>
    <w:p>
      <w:r>
        <w:rPr>
          <w:b w:val="0"/>
        </w:rPr>
        <w:t xml:space="preserve">The Fairmont Chateau Whistler Resort Hotel Fairmont Chateau Whistler är en resortdestination för alla årstider och erbjuder en sömlös blandning av äventyr året runt och oöverträffad gästservice för affärer eller nöjen. Det prisbelönta Whistler-hotellets klassiska elegans, med skidåkning vid bergssidan och golfbana på plats, erbjuder en modern alpin miljö med enastående restauranger, fullständiga resortfaciliteter, ett Vida Spa och Fairmont Gold - Fairmonts exklusiva livsstilshotell. Fairmont Chateau Whistler Resort Hotel är naturligt spektakulärt och erbjuder en idealisk miljö för familjer, vänner och möten. Fairmont Chateau Whistler välkomnar stolt HBT-gruppen och är ett TAG-godkänt hotell samt medlem av IGTLA och TGC. Se till att kolla in WinterPRIDE - årets mest fantastiska skidvecka för homosexuella. Whistler är fortfarande i fokus som en destination för internationella sportevenemang och vi är glada att välkomna idrottare och deras familjer till den kommande triathlon- och Granfondo-stävlingen Ironman Canada med exklusiva Fairmont-erbjudanden. För dem som har affärer i åtanke är oförglömliga möten, evenemang och incitamentsprogram signatur för The Fairmont Chateau Whistler resort, Whistlers största konferenshotell. På The Fairmont Chateau Whistler hotel är vi glada att ta emot hela familjen, inklusive dina fyrbenta vänner. Vårt hundvänliga program på Whistler resort inkluderar en säng för husdjur, skålar, speciella godbitar och menyer.</w:t>
      </w:r>
    </w:p>
    <w:p>
      <w:r>
        <w:rPr>
          <w:b/>
          <w:color w:val="FF0000"/>
        </w:rPr>
        <w:t xml:space="preserve">id 93</w:t>
      </w:r>
    </w:p>
    <w:p>
      <w:r>
        <w:rPr>
          <w:b w:val="0"/>
        </w:rPr>
        <w:t xml:space="preserve">Välkommen till David Gray Chords-sidan. Låten The Other Side har skrivits av David Gray. Du kan spela den här låten på akustisk eller elektrisk gitarr; med hjälp av capo. Få Chords lyrics genom att följa länken ovan. Chords riff Dm Dsus4 G G G7 F C A Bb E e |--1---3------3---1---1---1---0---0---0---1----0\\... B |--3---2------0---0---1---1---2---3----0\\... G |--2---2------0---0---2---0---2---3----1\\... D |--0---0------0---0---3---2---2---3----2\\... A |--0---0------2---2---3---3---0---1----2\\... E |-------------3---3---1----------------0\\... Anteckningar: Dm-ackordet i introt/refrängen spelas bara i ett slag, sedan spelar du omedelbart Dsus4-ackordet. G i introt/refrängen spelas i två takter, sedan G7 i en, och sedan spelar du ett riff direkt i Dm och Dsus4. Allt detta tillsammans är intro/chorus. Det ser ut så här: Dm Dsus4 G G G G G7 riff e |--1---3---3---3---3---3---3---3---1---1---1-0---| B |--3---2---2---2---2---0---0---0---0-------3-| G |--2---2---2---2---2---0---0---0---0---------| D |--0---0---0-0---0---0---0---0---0---------| A |--0---0---0---0---0---0---2---2---2---2---------| E |------------------3---3---3---3---------| Riffen följs omedelbart av en Dm. Du behöver inte spela riffet alls om du inte vill, du kan bara spela ett annat G7-ackord, men det kommer att låta mer som Davids piano om du åtminstone spelar riffet några gånger. Dessutom är ditt pekfinger redan på F om du frettar G7, och om du frettar D med ringfingret, gör riffet dina fingrar redo för Dm. Jag försökte att placera ackorden så att de stämmer överens med texten. Spela tillsammans med låten, så bör du kunna höra förändringarna. Intro/refräng x2 Dm Dsus4 G G7 riff Dm Dsus4 Meet me on the other side G G7 riff Dm Dsus4 Meet me on the other side G G7 riff Dm Dsus4 I'll see you on the other side G G7 riff F See you on the other side F C Honey now if I'm honest Dm I still don't know what love is G A Another mirage folds into the haze of time recalled Dm And now the Bb All min sorg all min vrede F G Dm Dsus4 En tår faller på varje sida G G7 riff Dm Dsus4 Möt mig på andra sidan G G7 riff F Möt mig på andra sidan F C Kanske borde jag nämna Dm Det var aldrig min avsikt G Att skada dig eller din släkt A Är du så rädd att se inåt Dm Spökena kryper på vår hud C Bb Vi Vi kan springa och vi kan springa F G Vi kan inte göra ogjort vad som har gjorts E Dm Dsus4 Eller ändra ögonblicket när det är borta Intro/refräng x2 Dm Dsus4 G G7 riff Dm Dsus4 Möt mig på andra sidan G G7 riff Dm Dsus4 Möt mig på andra sidan G G7 riff Dm Dsus4 Jag ser dig på andra sidan G G7 riff F Jag ser dig på andra sidan F C Jag vet att det skulle vara att komma modigt G och erbjuda dig min hand A att dra upp dig på torra land Dm när allt jag har är sjunkande sand C Bb Tricket är inte värt tiden det köper F G Jag är trött på att höra mina egna lögner E Dm Dsus4 Och kärleken är en korp när den flyger G G7 riff Dm Dsus4 Möt mig på den andra sidan G G7 riff Dm Dsus4 Möt mig på den andra sidan</w:t>
      </w:r>
    </w:p>
    <w:p>
      <w:r>
        <w:rPr>
          <w:b/>
          <w:color w:val="FF0000"/>
        </w:rPr>
        <w:t xml:space="preserve">id 94</w:t>
      </w:r>
    </w:p>
    <w:p>
      <w:r>
        <w:rPr>
          <w:b w:val="0"/>
        </w:rPr>
        <w:t xml:space="preserve">Fru senatorer: Möt de 20 kvinnorna i den 113:e senaten! Kvinnor gjorde historiska framsteg i senaten i går kväll: När den 113:e kongressen sammanträder i januari kommer 20 kvinnor att representera sina delstater i den amerikanska senaten. Låt oss träffa våra fruar i senaten! De nya senatorerna Den valda senatorn Tammy Baldwin (D,-WI) Baldwin är en av de mest uppmärksammade vinnarna i 2012 års val. Hon är den första kvinnan som representerar Wisconsin i överhuset - och den första lesbiska kvinnan i senaten. Kommentarer Ska en dröm skapas eller planeras enligt failling America people to have women as their President after Europe, Asia people accepted women as their leader? Hur kvinnor i Amerika organiserar sin metodik för att uppnå resultat efter mer än 100 år som är fria från holländska? Det oroar mig verkligen att det finns kvinnor där ute som anser att kvinnor inte borde ställa upp i presidentvalet. Skulle dessa kvinnor föredra att vi alla var hemma, barfota och gravida, och att vi bara trodde på det som våra män sa åt oss att tro?  Jag förstår det inte alls.  Kongressen fastställer de regler som styr landet och över hälften av landet består av kvinnor.  Så varför skulle vi inte ha något att säga till om när det gäller att fastställa dessa regler? Det tog mig ett tag att räkna ut att (R-NB) betydde att Deb Fischer var från Nebraska. Det är inte den korrekta förkortningen, och eftersom vi talar om delstatspolitik skulle den kunna behöva en ändring. Bortsett från detta är jag som kvinna och mamma till flickor stolt över att vi har lagt till fler kvinnliga förebilder för dem. Kvinnor behöver inte begränsa sig till köket. Det är beundransvärt att dessa kvinnor vill tjäna befolkningen i sina stater! Varför är detta så viktigt? Varför är det viktigt att kvinnor har makt? Är kvinnor så osäkra på sina egna roller som kvinnor, fruar och mödrar att det enda sättet för dem att betraktas som värdiga är när de har en hög profil? Dessa kvinnor arbetar inte för att skydda det ofödda barnet. Dessa kvinnor arbetar inte för att definiera den bibliska innebörden av äktenskap. De leder kapplöpningen i korruptionen mot den moraliska fibern i detta land. Jag är inte stolt över deras prestationer, inte över återvalet av den sämsta presidenten i Förenta staternas historia. wstyrsky56 Är du säker på att du känner till alla 20 senatorers agendor?  Hur vet du att det är "makt" för dem, hur vet du att någon som läser känner sig osäker på sin egen roll? Hur vet du att några av 20 "inte arbetar för att skydda de ofödda (pro-life agendor)". Det verkar som om dina kommentarer är ganska konklusiva och dömande mot nya människor som precis har kommit in på scenen.  Det fanns mycket aktiva kvinnor i inflytelserika positioner i Bibeln - jag är glad att de fanns där, och jag är glad att dessa kvinnor bidrar till att balansera perspektiven i senaten i viss mån.  Jag önskar att det var en 50/50-fördelning mellan könen. Boo-yah! Jag minns att jag intervjuade senator Patty Murray (D-WA) vid Demokraternas nationella konvent 2000, då det var historiskt att det för första gången fanns nio kvinnliga senatorer (bok: NIne and Counting: Women of the U.S. Senate). Det hade trots allt bara varit två - TVÅ - 1991. Nu har vi alltså 20. Bara 198 kvar...</w:t>
      </w:r>
    </w:p>
    <w:p>
      <w:r>
        <w:rPr>
          <w:b/>
          <w:color w:val="FF0000"/>
        </w:rPr>
        <w:t xml:space="preserve">id 95</w:t>
      </w:r>
    </w:p>
    <w:p>
      <w:r>
        <w:rPr>
          <w:b w:val="0"/>
        </w:rPr>
        <w:t xml:space="preserve">Hej alla, jag hoppas verkligen att ni kan ge mig några råd. Jag har en bror som jag vet skulle vara extremt bra på att bli antingen musikproducent eller DJ, och han har själv sagt att det enda han någonsin har brytt sig om och gillat är musik. Detta är betydelsefullt eftersom han är väldigt blyg, deprimerad, har låg självkänsla och brukar inte prata om något seriöst. Han laddade ner en programvara för musikproduktion och blev snart modfälld eftersom den var komplicerad och svår att förstå. Dessutom är han teknikfientlig (liksom resten av familjen). Han fick också en kreativitetsblockering när utrustningen stod precis framför honom, trots att han alltid ständigt tänker på musik. Så kanske skulle det vara lite lättare för honom att bli DJ. Saken är den att han är blyg, slutade skolan i årskurs 9 och har aldrig haft ett jobb. Hur blir man överhuvudtaget DJ, som på klubbar och sånt? Hur blir man egentligen DJ och kommer in på klubbar? Han är socialt kompetent, bara tyst, så jag tror att han skulle kunna hantera den sociala sidan när han väl är där, det är bara att ta sig dit - nätverkande, kanske - som är problemet. När det gäller musikproduktion tror jag att det skulle vara bättre för honom att börja med att mixa låtar i stället för att försöka göra sina egna direkt - hur lär sig folk, till exempel fans på youtube, att remixa låtar? Ni märker säkert att jag inte vet ett dugg om allt detta. Jag skulle verkligen vara tacksam för all information och alla råd, för min bror är en så trevlig och kreativ ung man och han förtjänar verkligen inte att befinna sig i sin nuvarande situation. Tack på förhand... Jag hoppas verkligen att detta inte slutar som en av dessa ensamma trådar utan svar... Det bästa sättet att komma in i DJ-yrket är förmodligen att erbjuda sina tjänster gratis på t.ex. en lugn kväll mitt i veckan, kanske bara för att värma upp stället tills huvud-DJ:n kommer, eller före spelningar. Det ger dig en fot i dörren. Många ställen håller bara fast vid CD-skivor eftersom kostnaden för en DJ inte är värd det, och han skulle kunna använda det som ett sätt att skapa nätverk. Om det går bra för honom kan han få fler kvällar och förhoppningsvis få betalt. Till en början kommer det dock att handla om att skicka många e-postmeddelanden eller gå in på barer och erbjuda sina tjänster. Har han någonsin funderat på att ta kurser för ljudtekniker? Jag vet att i mitt område har de reklam på radion hela tiden för ljudteknikerskolor som lär dig färdigheterna i hur man arbetar med utrustningen/mjukvaran. Naturligtvis kostar det en del pengar, men det är bara en sorts handelsskola, inte en investering på universitetsnivå, och om han verkligen är intresserad av att producera kan det vara en bra början. Som med det mesta är det naturligtvis 20 % vad man kan och 80 % vad man gör. Samtidigt som han går i skolan bör han också göra det som letuinmybackdoor sa, kanske DJ-ing gratis på långsamma kvällar på lokala klubbar och se hur det går. Personligen kan jag relatera till hela "nätverksgrejen". Jag är inte heller särskilt utåtriktad i den meningen och gillar inte att känna mig som en social klättrare, men ibland är det bara vad man måste göra. Hur som helst hoppas jag att det hjälpte till lite. Jag önskar din bror lycka till. Jag har många vänner som är DJ:s och jag rekommenderar starkt att du tar några kurser. Om du har tur kan du till och med hitta några gratis kurser. Precis som med allt annat blir det väldigt lätt när man väl har vant sig vid alla prylar, knappar och vad fan är det för något, och experimenterandet börjar komma naturligt. Jag planerar redan att ta några lektioner själv. Inte för att jag verkligen vill följa detta som en karriär, utan för att lite extra pengar verkligen skulle komma väl till pass just nu, och jag har en bra repertoar. Jag hade ett DJ-residency i ett år eller så, vilket kom av att jag hade haft en mindre undergrounddanshit. Jag tyckte mycket om det. Men det var när electro var en stor grej, och jag älskade all dansmusik som kom ut vid den tiden, och jag tror att den kärleken spelade en stor roll för min "popularitet". Jag tog aldrig några kurser, jag gjorde det bara mycket och blev gradvis bättre och bättre. Är det #unpopularpopopinion att en bra DJ kanske är skitdålig på att mixa men spelar låtar som är fantastiska och får publiken att röra sig till dansgolvet tillsammans med sina husdjur och barn? Om du var en Mona Lisa skulle du hänga på toaletten. Alla skulle komma för att se dig, det skulle vara omöjligt att bajsa. Är det #olikapopopinion att en</w:t>
      </w:r>
    </w:p>
    <w:p>
      <w:r>
        <w:rPr>
          <w:b/>
          <w:color w:val="FF0000"/>
        </w:rPr>
        <w:t xml:space="preserve">id 96</w:t>
      </w:r>
    </w:p>
    <w:p>
      <w:r>
        <w:rPr>
          <w:b w:val="0"/>
        </w:rPr>
        <w:t xml:space="preserve">[Wii U] Nintendo visar upp Miiverse-integration och webbläsaren Har du varit nyfiken på hur Miiverse kommer att integreras med deras fina videospel? Du kommer att bli glad att höra att Nintendo har släppt en ny video som hoppas kunna skingra en del av mysteriet. Den berör även Nintendo Network ID och webbläsaren, videon visar även en del New Super Mario Bros. U-material, inklusive världskartan. Wii U lanseras i Amerika nästa vecka den 18 november och i Europa och Australien den 30 november.</w:t>
      </w:r>
    </w:p>
    <w:p>
      <w:r>
        <w:rPr>
          <w:b/>
          <w:color w:val="FF0000"/>
        </w:rPr>
        <w:t xml:space="preserve">id 97</w:t>
      </w:r>
    </w:p>
    <w:p>
      <w:r>
        <w:rPr>
          <w:b w:val="0"/>
        </w:rPr>
        <w:t xml:space="preserve">Detta skall vara ett tecken (eller tecken) för er - Ni skall finna denna härliga person, hur märklig den än kan verka, lindad i lindor, liggande i ett stall! Det är genom ödmjukhet som Kristus kommer att regera; och detta är den enda vägen in i hans rike! Stolthet är karaktären hos alla Adams barn: ödmjukhet är kännetecknet för Guds Son och alla hans efterföljare. Kristus kom på ödmjukhetens väg för att förstöra det högmod som är roten till det onda i människornas själar. Och på så sätt, enligt den gamla medicinska aforismen: "Motsatser förstörs av sina motsatser". Och detta skall vara ett tecken för er, ..... När de kom till Betlehem och till värdshuset där Josef och Maria befann sig, skulle ni finna barnet lindat i lindor och liggande i en krubba; för även om det kunde finnas många andra barn i värdshuset, så fanns det inget annat i lindor, åtminstone inte liggande i en krubba: detta tecken skulle skilja den nyfödde frälsaren från alla andra; om inte ängeln hade gett dem denna vägledning skulle de aldrig ha tänkt på att leta efter, och hitta: Dessutom kunde det ha varit en stötesten för dem och en invändning mot att han var Kristus, Herren, om de inte i förväg hade fått veta var han låg; men på detta sätt förhindrades denna invändning och denna stötesten avlägsnades ur vägen, och de var beredda att se honom, omfamna honom och tro på honom i detta eländiga tillstånd. en krubba - "krubban". Tecknet skulle bestå, tycks det, enbart i den överväldigande kontrasten mellan det som just sagts om honom och det låga tillstånd i vilket de skulle finna honom - honom vars utvandring har varit från urminnes tider, från evigheternas begynnelse, "ni skall finna ett spädbarn"; som himlarnas himmel inte kan innehålla, "lindad i svepande band"; "Frälsaren, Kristus, Herren", liggande i en krubba! Så tidigt framhölls dessa fantastiska kontraster, som är hans utvalda stil. (Se 2 kap. 8:9.) 2:8-20 Änglar var förebud om den nyfödde Frälsaren, men de sändes bara till några fattiga, ödmjuka, fromma, flitiga herdar, som höll på med det som hörde till deras kallelse och vakade över sin hjord. Vi är inte utanför vägen för gudomliga besök, när vi är sysselsatta i ett hederligt kall och stannar med Gud i det. Låt Gud få äran av detta arbete; ära åt Gud i det högsta. Guds välvilja mot människorna, som visar sig genom att han sänder Messias, är en stor lovprisning för honom. Andra Guds verk är till hans ära, men världens återlösning är till hans ära i det högsta. Guds goda vilja genom att sända Messias gav fred i denna lägre värld. Fred är här en beteckning för allt det goda som flödar till oss genom att Kristus tog vår natur på sig. Detta är ett trovärdigt talesätt, bekräftat av en oräknelig skara änglar och väl värt att ta emot, att Guds goda vilja mot människorna är ära åt Gud i det högsta och fred på jorden. Herdarna förlorade ingen tid, utan skyndade sig till platsen. De var nöjda och meddelade att detta barn var frälsaren, ja Kristus, Herren. Maria observerade och tänkte noga på alla dessa saker, som var så lämpliga att väcka hennes heliga känslor. Vi skulle bli mer befriade från felbedömningar och felaktig praxis om vi mer ingående funderade över dessa saker i våra hjärtan. Det förkunnas fortfarande i våra öron att en frälsare är född för oss, Kristus, Herren. Detta borde vara ett glädjebudskap för alla. 1 Samuelsboken 2:34 "'Och vad som händer med dina två söner, Sofni och Pinehas, skall vara ett tecken för dig - de skall båda dö på samma dag. 2 Kungaboken 19:29 "Detta kommer att vara ett tecken för dig, Hiskia: "I år skall du äta det som växer av sig självt, och i det andra året det som kommer från det. Men det tredje året sår och skördar du, planterar vingårdar och äter deras frukt. 2 Kung 20:8 Hiskia hade frågat Jesaja: "Vilket är tecknet på att HERREN skall bota mig och att jag skall gå upp till HERRENS tempel på tredje dagen från och med nu?" Jesaja 7:11 "Fråga HERREN</w:t>
      </w:r>
    </w:p>
    <w:p>
      <w:r>
        <w:rPr>
          <w:b/>
          <w:color w:val="FF0000"/>
        </w:rPr>
        <w:t xml:space="preserve">id 98</w:t>
      </w:r>
    </w:p>
    <w:p>
      <w:r>
        <w:rPr>
          <w:b w:val="0"/>
        </w:rPr>
        <w:t xml:space="preserve">History as it is bought 7 juli 1995 John Campbell John Campbell menar att akademiker bör värdesätta biografiernas popularitet. Politiska biografier, som en form av historia, är föremål för mycket kritik i dessa dagar. Men allvarliga frågor ställs till genren, som biografen måste besvara. Anklagelsen är i sin enklaste form att biografier är dålig historia: att man genom att enbart fokusera på en enskild individs liv förvränger historien genom att överdriva den stora mannens (eller kvinnans) inflytande på bekostnad av opersonliga krafter som klasser, sociala rörelser, teknik och idéer, som är de verkliga drivkrafterna bakom historisk förändring. Att biografier dominerar är ett särskilt brittiskt fenomen. Den har ingen motsvarighet på kontinenten, men verkar återspegla en specifikt brittisk pragmatism eller alternativt brittisk sentimentalitet: åsikten att "historia handlar om killar". Biografin är med rätta populär eftersom den erbjuder ett sätt att förstå händelser genom en samtida mans eller kvinnas erfarenheter, utan storslagna abstrakta mönster eller övergripande efterklokhet. Naturligtvis är det historikerns uppgift att ge efterklokhet, att tolka för läsaren vad som inte var klart för hans person vid den aktuella tidpunkten. Men biografins disciplin förankrar honom i den verklighet som individen visste och förstod vid den aktuella tidpunkten. Eftersom biografin är så dominerande i det här landet och i det nuvarande publiceringsklimatet har den blivit det bästa sättet för seriösa historiker att kommunicera med allmänheten. På gott och ont är biografin i allt större utsträckning den enda form i vilken den allmänna läsaren köper seriös historia, eller till och med ekonomi. Akademiska historiker som en gång i tiden skulle ha sneglat på biografin har tvingats erkänna att den är ett viktigt medel för att sprida vetenskap utanför universiteten. Men eftersom biografin i allt högre grad är den form i vilken den allmänna läsaren tar del av sin historia, vilar ett tungt yrkesmässigt ansvar på biograferna att skriva god historia, med fullständiga källor (inte bara från personens egna papper) och med en fullständig avrundning, där personen sätts in i sitt sammanhang och där hans (eller hennes) heroiska självständighet inte överdrivs. Om vi vill kan vi se det som att smuggla in en last av historia under biografins flagg. För att ta ett personligt exempel: min egen biografi om Edward Heath var, som jag erkänner, lika mycket en historia om hans regering som ett liv om mannen. Men om jag hade skrivit den enbart som en historia om en vanhedrande regering skulle mycket färre människor ha läst den. Ben Pimlott har nyligen föreslagit att politiska biografier bör sträva efter att bli mer lika skönlitteratur. Han har kritiserat den senaste tidens politiska biografier för att vara formalistiska, som om de hade satts ihop av prefabricerade delar som skruvats ihop i förutsägbara mönster. Han har onekligen en poäng. Naturligtvis kan biografin sträva efter att uppnå många av fiktionens kvaliteter: bra skrivande, berättartempo och struktur, fantasifull sympati. Biografin bör verkligen betrakta sig själv som litteratur i den meningen. Men om den i huvudsak är historia måste den grundas på fakta och inte på fiktion, det vill säga på bevis. Biografen kan läsa mellan raderna i bevisen, spekulera utifrån de fastställda fakta så mycket han vill, så länge han öppet tar med sig läsaren. Men i slutändan måste bevisen ha företräde framför fantasin. Vi måste sluta be om ursäkt för biografin och fira den som en giltig och värdefull form i sin egen rätt. Det enda bekymmer vi bör erkänna är att biografin inte får bli den enda formen av historia i detta land. John Campbells biografi om Edward Heath vann 1994 NCR Book Award. Han skriver nu en biografi om Margaret Thatcher. Kommentera den här historien Skriv din kommentar Du måste fylla i alla fält som är markerade * Historiedatum 7 juli 1995 Detta är en säkerhetskontroll, vänligen fyll inte i den. Ditt namn* Din e-post* Kommentar* Observera: Genom att lägga till en kommentar bekräftar du att du har läst och godkänt uppförandekoden i våra allmänna villkor . Kommentarer som publiceras på timeshighereducation.co.uk kan komma att modereras.</w:t>
      </w:r>
    </w:p>
    <w:p>
      <w:r>
        <w:rPr>
          <w:b/>
          <w:color w:val="FF0000"/>
        </w:rPr>
        <w:t xml:space="preserve">id 99</w:t>
      </w:r>
    </w:p>
    <w:p>
      <w:r>
        <w:rPr>
          <w:b w:val="0"/>
        </w:rPr>
        <w:t xml:space="preserve">Kostnaden för pensionering För många är det svårt att spara till pensionen, även under de bästa tiderna. Enligt en nyligen genomförd undersökning från Wells Fargo har 20 % av förtidspensionärerna under 2009 minskat sina pensionssparande medel. Många som en gång trodde att de var säkra tvingas nu skjuta upp sina pensionsplaner med flera år. Ännu mer oroande är att 41 % av kvinnorna och 32 % av männen nu tror att de kommer att behöva arbeta efter pensioneringen bara för att klara sig själva. Med tanke på att ett sparande på 1 miljon dollar endast kommer att ge den genomsnittlige pensionären cirka 40 000 dollar per år (om man håller sig till en allmänt accepterad tumregel som säger att man bör begränsa sina uttag till 4 % av sina besparingar under det första året i pension) är det lätt att förstå varför pensionen nästan har blivit en lyx. Nedan undersöker Kiplinger.com kostnaden för pensionering.</w:t>
      </w:r>
    </w:p>
    <w:p>
      <w:r>
        <w:rPr>
          <w:b/>
          <w:color w:val="FF0000"/>
        </w:rPr>
        <w:t xml:space="preserve">id 100</w:t>
      </w:r>
    </w:p>
    <w:p>
      <w:r>
        <w:rPr>
          <w:b w:val="0"/>
        </w:rPr>
        <w:t xml:space="preserve">"Om du tycker att det är tråkigt att läsa, gör du det inte rätt." Jag har läst seriöst under lång tid.  Och jag kan inte föreställa mig ett liv utan böcker.  Som någon klok person en gång sa: "Om du tycker att det är tråkigt att läsa, gör du det inte rätt." Vilket leder till frågan: Vad innebär det att "göra det rätt"? En särskilt fin plats att läsa Jag tror att det första en läsare måste göra är att läsa det han eller hon älskar.  När jag var barn läste jag mycket fantasylitteratur och föredrog den framför Nancy Drew- och Bobbsey Twin-mysterierna som många av mina vänner gillade.  Jag gillade sagor och Narnia.  Jag avgudade serier.  Varje torsdag, när min mamma handlade mat, köpte hon en ny Classics Illustrated Comic till mig.  Detta var min introduktion till Robinson Crusoe, Moby Dick, Les Miserables, Ivanhoe ... kanske förklarar detta varför jag var den enda i min klass som jag minns verkligen älskade The Scarlet Letter. I tonåren läste jag Tolkien, Elizabeth Goudge, Gabrielle Roy och sedan Sylvia Plath och James Agee och Flannery O'Connor och Anais Nin. Jag gillar alltid ett mänskligt drama som är färgat med en gnutta mörker. Sedan gick jag igenom en period då jag läste mycket tvivelaktiga romaner - skräpiga, sexiga, skandalösa saker som jag kunde sluka på en eftermiddag, som en frosseri av skräpmat.  Detta var onekligen svåra tider då jag led, som jag nu ser det, av en ganska allvarlig depression och helt enkelt inte kunde koncentrera mig på något mer utmanande.  Jag plockade upp dem billigt från apoteket en fredagseftermiddag, ibland fyra, fem eller sex stycken, och tillbringade isolerade helger med att sluka dem. Jag tror att något under den här perioden förde mig tillbaka till min barndom och till en låda som min ofta deprimerade mor hade i sin garderob. Den var full av pocketböcker med grymma omslag: halvnakna kvinnor i olika former av nöd, kriminalromaner i pulp fiction och pot-boilers. Min mor drog sig tillbaka till sitt rum under långa perioder och drömde kanske om att någon skulle komma och rädda henne.  Jag kan ha fått samma vana - åtminstone för en tid.  Det varade inte länge och var inte tillfredsställande, vilket skräpmat aldrig är, men jag tycker nu att det är intressant att även under en smärtsam tid så var läsning, även om det inte var närande läsning, fortfarande intressant.  Jag lärde mig av det. Visst är god läsning en fråga om att kunna gå in i en halvtrance och engagera sin fantasi i samskapande med författaren.  Det kräver, det medger jag, lite övning, och för dem som inte som jag föll in i böckernas värld som i kallt vatten en brinnande varm dag, kan det krävas en period av lärlingstid. Med andra ord, för att lära sig att läsa bra måste man börja läsa regelbundet. Jag förstår att det kan vara svårt att hitta tid när man lever ett hektiskt liv, men oj, vilken belöning det innebär.  Annie Dillard säger om detta i The Writing Life: "Det finns ingen brist på bra dagar. Det är bra liv som är svåra att få tag på. Det räcker inte med ett liv med bra dagar som levts i sinnena. Sensationernas liv är girighetens liv; det kräver mer och mer. Andens liv kräver mindre och mindre; tiden är riklig och dess gång är ljuvlig. Vem skulle kalla en dag som tillbringas med att läsa för en bra dag? Men ett liv som tillbringas med att läsa - det är ett bra liv." Jag börjar min dag med att läsa medan jag borstar tänderna.  Och ja, min bästa älskade tycker att detta är jätteroligt.  Jag har alltid en bok eller två i badrummet, vilket jag misstänker att många gör.  Det är en fin plats för att läsa snuttar och jag avslutar ungefär en bok i månaden på toaletten.  Tandtrådsanvändning är ett särskilt bra tillfälle, liksom bad, förstås.  Den typ av böcker som är bäst att läsa i badrum skiljer sig dock från den typ av böcker som man kan läsa på andra ställen.  Personliga essäer är utmärkta, liksom brevböcker, litterära essäer är också bra, liksom noveller.  Här vill man ha något som man kan doppa i, smutta på och gnutta på. Samlingar av folk- och sagor kan vara särskilt härliga. Det är bäst att läsa böcker här som inte är ovärderliga förstaupplagor, för vattenfläckar och tandkrämsdroppar är oundvikliga.  Det är viktigt att ha händerna fria för att använda tandtråd och tandborstning, och därför använder jag en underbar bokvikt här.</w:t>
      </w:r>
    </w:p>
    <w:p>
      <w:r>
        <w:rPr>
          <w:b/>
          <w:color w:val="FF0000"/>
        </w:rPr>
        <w:t xml:space="preserve">id 101</w:t>
      </w:r>
    </w:p>
    <w:p>
      <w:r>
        <w:rPr>
          <w:b w:val="0"/>
        </w:rPr>
        <w:t xml:space="preserve">iPhone 5 granskning: Apple är tillbaka!... Back Of The Line That Is När Apple släppte sin senaste iPhone 5 kunde jag inte vänta på att få tag på en eftersom min iPhone 4 började kännas gammal. Men precis som andra människor var jag lite tveksam mellan iPhone 5 och Samsung Galaxy S3. iPhone 5 recension När man jämför iPhone 5 med iPhone 4 eller 4S är den nyare modellen bättre när det gäller hastighet (både processor och data) och den vackra skärmen. Men när man jämför med Samsung Galaxy S3 försvinner de iPhone 5-kvaliteter som jag nämnde ovan. I själva verket har iPhone 5 trots alla sina uppgraderingar en batteritid som är lägre än iPhone 4S i verklig användning (8 timmar), och dess mjukare aluminiumskal får en att undra hur Apples avskaffande av glasfodralet kan ha fått en sådan baksida. Samsung Galaxy S3 har förbättrad batteritid jämfört med S2, med 3 extra timmar (15 timmar). Standby-tiden är också mycket annorlunda, S3 har 400 timmar och iPhone 5 cirka 225 timmar. En av de största förändringarna är Lightning-porten som ersätter den gamla kontakten. Detta innebär att om du vill använda äldre tillbehör måste du betala 30 dollar för en adapter. Den nya iPhone 5 laddas snabbare än de gamla versionerna vilket är ett stort plus och de nya hörlurarna som följer med luren är mycket bättre än alla andra från Apple. Jag stötte dock på ett problem med min Sony-ljuddocka eftersom även med adaptern skulle den udda formen på landningsplattan inte tillåta mig att använda den med iPhone 5. Detta innebar plötsligt att ett antal av mina iPhone-tillbehör och kablar som låg omkring var föråldrade och jag var redo att börja om från början igen med Apple-tillbehör (eller Android). Innan du tror att jag är besviken på iPhone 5 är det långt ifrån så. iPhone 5 är lättare än Samsung Galaxy S3 och A6-processorn i iPhone 5 slog den dubbelkärniga 1,5 GHz Snapdragon-processorn i benchmarktester jämfört med S3 som kör ICS. Du får alltså inte föråldrad hårdvara här. 4-tumsskärmen har varit på gång länge och även om jag hoppades att den skulle vara något större, kompenserade det faktum att du fortfarande kan använda den med en hand för det. Ett annat område där den utmärker sig är designen. Den bibehåller den industriella designen som vi älskar så mycket med ett par detaljer som gör att den ser "2012" ut och är ergonomiskt perfekt trots den extra höjden. Även om Samsung Galaxy S3 har 2 GB RAM mot 1 GB på iPhone 5 visade det sig att det inte gjorde någon skillnad när man bläddrade i de två olika operativsystemen och startade flera appar. Samma sak kan sägas om kameran och LTE-hastigheterna med båda enheterna. iPhone 5 har inte stöd för SD-kort, medan Samsung Galaxy S3 har det, upp till 64 GB. Det innebär att du kan köpa den billigaste 16 GB-versionen och sätta i ett SD-kort på 64 GB för 50 dollar och få 80 GB totalt. Aluminiumhöljet på iPhone 5 är också känsligt för repor och jag har haft vår recensionsenhet täckt från dag ett efter att en vår första enhet kom skrapad direkt ur lådan. Med det sagt ser den bättre ut än den plastfantastiska Samsung Galaxy S3 även med ett skydd på. Många kommer att säga att den nya iPhone 5 har tagit ett steg bakåt snarare än framåt. En sak som talar till Apples fördel är dock att deras kundtjänst är utmärkt och att problem i allmänhet löses utan större krångel. De är snabba med att skicka ut programuppdateringar för att eliminera eventuella buggar om de skulle visa sig i stor skala och Apple Store är trevlig nog att hjälpa dig med defekter i hårdvaran om du behöver en ersättare. Jag medger att den nya iPhone 5 inte har samma magi som den ursprungliga iPhone när den släpptes, eller ens samma gnista som när iPhone 3GS uppdaterades till iPhone 4. Men eftersom jag har blivit så bekväm med iOS verkar iPhone 5 vara den perfekta uppgraderingen. Kanske förväntar vi oss numera för mycket av Apple och det är därför som det verkar som om de har tappat sin magi. Samsung och andra konkurrenter har kommit ikapp dem när det gäller innovation och saker och ting har förändrats i teknikvärlden sedan 2007 då Apple släppte den första iPhone som något verkligt revolutionerande. iPhone 5 har egentligen inte förändrats så mycket och det finns inga nya innovationer från Apple när man tittar på vad som redan finns där ute. Den fantastiska designen ligger faktiskt väldigt nära iPhone 4 från 2 år sedan, och införandet av LTE, en större skärm och andra funktioner har funnits på andra smartphones sedan 2011. Om du har en iPhone 4 och är i behov av en uppgradering som jag</w:t>
      </w:r>
    </w:p>
    <w:p>
      <w:r>
        <w:rPr>
          <w:b/>
          <w:color w:val="FF0000"/>
        </w:rPr>
        <w:t xml:space="preserve">id 102</w:t>
      </w:r>
    </w:p>
    <w:p>
      <w:r>
        <w:rPr>
          <w:b w:val="0"/>
        </w:rPr>
        <w:t xml:space="preserve">Spartacus Educational Mobile Version Ett indianreservat var ett landområde som var reserverat för indianer. Den första politiska ledare som föreslog denna politik var Andrew Jackson . På 1820-talet antog cherokeserna en skriftlig författning som proklamerade att cherokee-nationen hade fullständig jurisdiktion över sitt eget territorium. Staten Georgia svarade med att göra det olagligt för en indian att väcka talan mot en vit man. Seminole-stammen hade tvister med bosättare i Florida. Creeks var inblandade i flera strider med den federala armén i Alabama och Georgia. Chickisaw- och Choctaw-stammarna hade också markstrider med emigranter som hade bosatt sig i Mississippi. Andrew Jackson hävdade att lösningen på problemet var att flytta alla dessa fem stammar till Oklahoma. När Andrew Jackson fick makten uppmuntrade han kongressen att anta 1830 års lag om indianförflyttning . Han hävdade att lagstiftningen skulle ge mark åt vita invandrare, förbättra säkerheten mot utländska inkräktare och uppmuntra civiliseringen av indianerna. I ett tal hävdade han att åtgärden "kommer att avskilja indianerna från omedelbar kontakt med bosättningar av vita; göra det möjligt för dem att söka lycka på sitt eget sätt och under sina egna ruffa institutioner; fördröja förfallets framfart, som minskar deras antal, och kanske få dem att gradvis, under regeringens beskydd och genom inflytande från goda råd, kasta av sig sina vilda vanor och bli ett intressant, civiliserat och kristet samhälle". Jackson omvaldes med en överväldigande majoritet 1832. Han förde nu en politik som gick ut på att förflytta indianer från bra jordbruksmark. Han vägrade till och med att acceptera Högsta domstolens beslut att ogiltigförklara Georgias plan att annektera Cherokee-territoriet . Detta förde Jackson i konflikt med whigledare som Henry Clay och Daniel Webster . Den mark som gavs till indianerna i Oklahoma kallades Indian Territory . Landet fördelades på följande sätt: Choctaws (6 953 048 acres), Chickisaw (4 707 903 acres) och Cherokees (4 420 068 acres). Stammarna fick också pengar för sina tidigare marker: Cherokee (2 716 979 dollar), Creek (2 275 168 dollar), Seminole (2 070 000 dollar), Chickisaw (1 206 695 dollar) och Choctaw (975 258 dollar). Några av dessa stammar använde dessa pengar för att köpa mark i Oklahoma och för att stödja byggandet av skolor. År 1835 undertecknade några ledare för Cherokee-stammen fördraget i New Echota. Genom detta avtal överlämnades alla rättigheter till deras traditionella landområden till Förenta staterna. I gengäld fick stammen mark i Indian Territory . Även om majoriteten av cherokeerna motsatte sig detta avtal tvingades de att göra resan av general Winfield Scott och hans soldater. I oktober 1838 påbörjade omkring 15 000 cherokeser det som senare kom att kallas Trail of Tears . De flesta av cherokeserna reste den 800 mil långa resan till fots. Till följd av allvarliga misstag som begicks av de federala agenter som guidade dem till deras nya land, led de av hunger och kyla, och uppskattningsvis 4 000 personer dog under resan. Sammanlagt tror man att omkring 70 000 indianer tvingades migrera från Georgia, Alabama, Mississippi, Virginia, Tennessee och Florida till Oklahoma. Under resan dog många till följd av svält och sjukdomar. Den federala regeringen tillhandahöll mat och andra förnödenheter till reservaten och utsåg en indianagent som bodde med indianerna. Det var agentens uppgift att lära dem hur man odlar och att hjälpa till att skydda dem från skrupelfria handelsmän. Den 27 januari 1861 stal apacher boskap och kidnappade en pojke från en ranch i Sonoita Valley. Second Lieutenant George Bascom skickades ut med 54 soldater för att hämta pojken. Cochise träffade Bascom och berättade för honom att han skulle försöka återfå pojken. Bascom avvisade erbjudandet och försökte istället ta Cochise som gisslan. När han försökte fly blev han beskjuten av soldaterna. Den skadade Cochise gav nu order om att avrätta fyra vita män som hölls i fångenskap. Som vedergällning hängdes sex apacher. Öppet krig bröt nu ut och under de följande 60 dagarna dödades 150 vita människor och fem etappstationer förstördes. Mangas Coloradas och Cochise dödade fem personer under en attack mot en etappe vid Stein's Peak i New Mexico. I juli,</w:t>
      </w:r>
    </w:p>
    <w:p>
      <w:r>
        <w:rPr>
          <w:b/>
          <w:color w:val="FF0000"/>
        </w:rPr>
        <w:t xml:space="preserve">id 103</w:t>
      </w:r>
    </w:p>
    <w:p>
      <w:r>
        <w:rPr>
          <w:b w:val="0"/>
        </w:rPr>
        <w:t xml:space="preserve">underhållning Bok hjälper barn när familjer separeras Fredag, 09 november 2012 Reporter: Reporter E-post: reporter@newburynews.co.uk Kontakt: Helen Bishop är en advokat som arbetar med familjerätt och är väl medveten om den turbulens och olycka som barn drabbas av när deras föräldrar skiljer sig eller separerar. Många barn som går igenom denna traumatiska tid känner att de kanske är skyldiga, att de kunde ha gjort något för att få allt att bli bra igen, och Helen tyckte att det fanns väldigt lite litteratur som kunde vara till hjälp för barn i en sådan situation. Genom att ta en paus från heltidsarbetet för att ägna mer tid åt sin familj fick Helen chansen att skriva Jack, i hopp om att hennes berättelse om den lilla pojken som har svårt att förstå vad som har hänt med hans familj och vilka konsekvenser det får, skulle fylla luckan. "Jag ville skapa en berättelse som skulle ställa frågor och uppmuntra yngre barn att utforska sina känslor tillsammans med en vuxen, och för äldre barn som kan läsa själva skulle den göra det möjligt för dem att reflektera och förstå att deras situation inte är ovanlig. "Jag ville också skapa en bok som skulle fånga barnens fantasi och ge dem tröst." Den enkla titeln på ett ord i boken valdes medvetet, så att boken skulle kunna läsas utan att det skulle vara uppenbart för andra barn eller vuxna exakt vad den innehöll. Helen bor i Newbury och som tur är råkar en av hennes grannar vara författaren och illustratören Simon Murray. För två år sedan berättade hon för honom om boken och dess syfte och han gick med på att illustrera den, vilket gjorde den till "ett riktigt Newbury-projekt", som Helen säger. Syftet med boken är onekligen bra. Efter att ha läst berättelsen om hur lille Jack, med hjälp av sin svarta katt, äntligen inser att han fortfarande är älskad - även om hans liv nu är uppdelat mellan två hus - är det uppenbart att denna stora bilderbok är bäst för barnet, även för ett lite äldre barn, att läsa tillsammans med en vuxen för att få maximal trygghet. Jack har godkänts av Family Law Association, som är känd som Resolution, och Helen har också varit tacksam för stödet från parlamentsledamoten Richard Benyon från Newbury.  Detta har resulterat i att Greenham Trust inledningsvis beställde 110 exemplar som skall delas ut till lokala skolor, och Waterstones och bokhandeln i Thatcham har också visat intresse. Om denna bok kan göra ens ett enda barn mindre ledset till följd av att hans eller hennes hem har brutits upp har det varit värt det, men med ett sådant godkännande är det troligt att många fler barn kommer att finna tröst på sidorna i detta beundransvärda "Newbury-projekt".</w:t>
      </w:r>
    </w:p>
    <w:p>
      <w:r>
        <w:rPr>
          <w:b/>
          <w:color w:val="FF0000"/>
        </w:rPr>
        <w:t xml:space="preserve">id 104</w:t>
      </w:r>
    </w:p>
    <w:p>
      <w:r>
        <w:rPr>
          <w:b w:val="0"/>
        </w:rPr>
        <w:t xml:space="preserve">Tanken på ett enda överdrivet verk från artister som för länge sedan har passerat en punkt där deras uppfinningsrikedom kunde matcha omfattningen av deras akustiska fotavtryck är spännande - övervinn dubbla besvikelser i ett svep. Men vänta lite, Gordon. Finns det verkligen en "antydan", eller har du bara tagit upp idén om samarbete och fått ett artigt svar? THE KILLERS frontman BRANDON FLOWERS tror att det finns en god chans för ett samarbete med MUSE. En god chans? Är det verkligen så? Han sa: "Vi har blivit goda vänner med Muse. Vi kommer så bra överens, så jag skulle aldrig utesluta ett samarbete. Vi skulle försöka överträffa varandra. Det skulle bli spektakulärt, körerna skulle vara enorma." Jag ser faktiskt varken en antydan eller ett påstående att det finns en god chans att detta skulle kunna hända; det är ungefär ett halvt steg upp från "det finns ingen fysiklag som skulle göra det fysiskt omöjligt för oss att arbeta tillsammans".</w:t>
      </w:r>
    </w:p>
    <w:p>
      <w:r>
        <w:rPr>
          <w:b/>
          <w:color w:val="FF0000"/>
        </w:rPr>
        <w:t xml:space="preserve">id 105</w:t>
      </w:r>
    </w:p>
    <w:p>
      <w:r>
        <w:rPr>
          <w:b w:val="0"/>
        </w:rPr>
        <w:t xml:space="preserve">Dimma misstänks vara orsaken till att minst två personer dog i en bilolycka i Texas (CNN) - Minst två personer dödades och så många som 120 skadades i en bilolycka som inträffade under Thanksgiving och som involverade uppskattningsvis 100 bilar på en dimmig del av en motorväg i sydöstra Texas, enligt myndigheterna. Den första olyckan - en bilolycka med flera bilar i de östgående landskapen på Interstate 10 - inträffade omkring klockan 8.45, enligt Texas Department of Public Safety. Kedjereaktioner följde, sade departementet i ett pressmeddelande, och inkluderade flera olyckor i de västgående körfälten på intersate, sydväst om Beaumont i Jefferson County. "De första rapporterna vid tidpunkten för olyckan visade att det var tät dimma, vilket kan vara en bidragande faktor till dessa olyckor", sade Stephanie Davis, Texas Highway Patrol Trooper. De två dödsfallen inträffade i samma fordon, enligt myndigheterna. Offren identifierades som Vincent Leggio, 64, och Debra Leggio, 60, båda från Pearland, Texas. De två dödades när deras fordon blev påkört bakifrån av en 18-hjulig lastbil, meddelade Department of Public Safety. Video från CNN:s dotterbolag KBMT visade svårt stympade fordon ovanpå varandra och människor som verkade skadade utsträckta i gräset vid sidan av motorvägen och på ambulansbårar. Långa rader av bilar, som alla var sönderslagna och vissa verkade vara totalförstörda, kantar vägbanan. Bland fordonen fanns bilar, minibussar, pickuper, dragbilar och minst en FedEx-lastbil. På flera bilder såg det ut som om det fanns en lätt dimma. Det var inte känt exakt hur många skador som uppstod till följd av olyckorna, sade Davis. Jefferson County Deputy Sheriff Rod Carroll sade att minst 80 och så många som 120 skadade personer fördes från platsen. De svårast skadade transporterades till Houston, cirka 75 mil bort. Flera offer transporterades till närliggande sjukhus i Beaumont och Port Arthur. Dimmaens roll och orsakerna till olyckorna är fortfarande under utredning, sade Davis. De västgående körfälten på motorvägen var stängda i nästan fyra timmar innan de öppnades igen. De östgående körfälten på I-10 var stängda efter olyckan under större delen av dagen, men Department of Public Safety meddelade strax efter 17.00 att dessa körfält hade rensats från bråte och öppnats igen.</w:t>
      </w:r>
    </w:p>
    <w:p>
      <w:r>
        <w:rPr>
          <w:b/>
          <w:color w:val="FF0000"/>
        </w:rPr>
        <w:t xml:space="preserve">id 106</w:t>
      </w:r>
    </w:p>
    <w:p>
      <w:r>
        <w:rPr>
          <w:b w:val="0"/>
        </w:rPr>
        <w:t xml:space="preserve">Tolv veckors fängelse för sjuka skämt på Facebook? Är det sant? Uppdaterad x 2 | En 20-åring har dömts till tolv veckors fängelse för att ha publicerat kränkande och nedsättande kommentarer om den försvunna femåriga April Jones på sin Facebook-sida. Hans försök till humor var otvivelaktigt dumma, kränkande och uppvisade otroligt dålig smak och timing. Men är ett långt fängelsestraff verkligen det sätt på vilket vi bör hantera kränkande idioter? Är en lag som antogs innan sociala medier existerade nu en betydande köld på vår yttrandefrihet? Matthew Woods erkände sig skyldig till ett brott enligt artikel 127 i Communications Act 2003 , som förbjuder en person att "via ett offentligt elektroniskt kommunikationsnät skicka ett meddelande eller annat material som är grovt stötande eller av oanständig, obscen eller hotfull karaktär". Han dömdes i Chorley Magistrates' Court. Jag kommer inte att återpublicera Woods kommentarer här, men några av dem citeras i denna artikel i Evening Standard . Enligt The Standard sade domstolens ordförande Bill Hudson att Woods kommentarer var så allvarliga och "avskyvärda" att de förtjänade det längsta straff de kunde utdöma, minus en tredjedel för att ge honom en chans att erkänna sig skyldig i ett tidigt skede. Han sade också: Anledningen till straffet är brottets allvar, den allmänna upprördhet som har orsakats och vi ansåg att det inte fanns något annat straff som denna domstol kunde ha utdömt som förmedlar den avsky som många i samhället anser att detta brott borde få. I går deltog jag i ett rundabordssamtal om hur man ska närma sig paragraf 127 i de sociala mediernas tidsålder på Crown Prosecution Service tillsammans med Keir Starmer, Director of Public Prosecutions, och en grupp journalister. Keir Starmer påpekade att Communications Act 2003 antogs innan vare sig Facebook eller Twitter hade uppfunnits, och att CPS därför förståeligt nog hade svårt att veta hur de skulle övervaka de miljarder meddelanden som görs offentligt på sociala medier. CPS kommer att öppna frågan för offentligt samråd så att man kan publicera riktlinjer för åklagare. Starmers utgångspunkt var att CPS enligt konstitutionen måste tillämpa lagen som den finner den, inom ramen för det allmänna intresset. Det är rimligt, så länge som "allmänhetens intresse" tolkas med en mycket stark betoning på yttrandefriheten enligt artikel 10 i Europeiska konventionen om de mänskliga rättigheterna . Men min oro är att denna lag inte utformades för det syfte som den nu används för. År 2003 var det kanske bara Mark Zuckerberg som visste att bokstavligen miljarder människor inom de närmaste åren skulle bli miniutgivare på ett offentligt kommunikationsnätverk. Nu kan den oavsiktliga kombinationen av en gammal (i tekniska termer) lag, som i första hand verkar ha utformats för att stoppa trakasserier via post och telefon (se punkt 6-11 i DPP mot Collins ), med revolutionerande nya medier göra många av oss till brottslingar, och det kan inte vara bra. Människor lägger upp sjuka, stötande, hemska och dumma saker på sociala medier hela tiden. Människor är sjuka, stötande, hemska och dumma. Alla som har gått i skolan vet att tonåringar också kan vara sjuka, stötande, hemska och dumma. Som samhälle bör vi försöka göra människor trevligare, smartare och mindre stötande. Men är det rätt sätt att göra det att skicka människor i fängelse tillsammans med våldtäktsmän och våldsamma skurkar? Att skicka människor i fängelse för att de är "grovt stötande" har en doft av pöbelrättvisa. Alla som använder Twitter regelbundet har sett mobben i arbete, oavsett om den angriper en person för att han eller hon har sagt något stötande och dumt eller trakasserar en kändis för brott mot smaken eller för deras politiska åsikter. Ibland är detta lite roligt, ibland lite mer ondskefullt. Det finns verkliga problem med illasinnade trakasserier av enskilda personer och avskyvärda åsikter. Men som alla som har använt Twitter eller Facebook vet, finns det en stark känsla av gemenskap i det sociala rummet som i mycket stor utsträckning är självreglerande. Människor exponeras, förlöjligas, skäms och utestängs. Många av de regler som gäller för stora mänskliga sociala rum gäller även där. Liksom andra stora sociala rum kan detta urarta till en pöbelrättvisa. Men bör det straffrättsliga systemet ligga i händerna på denna mobb? En annan mycket svår fråga är konsekvens. Vad är till exempel skillnaden mellan Matthew Woods sjuka skämt (om man antar att Evening Standard tryckte de värsta av dem) och den berömda komikern Frankie Boyles skämt om det försvunna barnet Madeline McCann och Jimmy Saville?</w:t>
      </w:r>
    </w:p>
    <w:p>
      <w:r>
        <w:rPr>
          <w:b/>
          <w:color w:val="FF0000"/>
        </w:rPr>
        <w:t xml:space="preserve">id 107</w:t>
      </w:r>
    </w:p>
    <w:p>
      <w:r>
        <w:rPr>
          <w:b w:val="0"/>
        </w:rPr>
        <w:t xml:space="preserve">Förespråkar social rättvisa. I oktober 2011 lämnade djurrättsorganisationerna Next Friends, People for the Ethical Treatment for Animals (PETA) och andra in en konstitutionell stämningsansökan där de hävdade att den marina underhållningskedjan Seaworld bröt mot det trettonde tillägget i USA:s Bill of Rights, rätten mot slaveri och ofrivilligt slaveri. De förslavade individerna var fem späckhuggare, Tilikum, Katina, Corky, Kasatka och Ulises, som likt så många andra var bundna till ett liv av uppträdande och spektakel i ett havsfängelse. Fallet avgjordes den 9 februari i år, och distriktsdomaren ansåg att det trettonde tillägget endast gällde människor och att de klagande ändå saknade rättslig ställning. En stor del av media och internetkommentarer har fördömt fallet som ett oseriöst slöseri med tid och pengar. Valar är inte människor, kan man hävda, och i vilket fall som helst kan man inte förslava något som en val. Ännu mer fördömande är påståendena om förolämpning och förlöjligande av varje skenbar likvärdighet mellan de svarta slavarnas kamp för frihet och en anti-slaverirörelse för valar. Bortsett från dessa välkända betänkligheter med djurrättsteorin finns det ett antal intressanta konstitutionella frågor. För det första återstår den vanliga debatten om vilken tolkningsmetod som används för att tolka den amerikanska konstitutionen. Den "originalistiska" åsikt som förespråkas av bland andra Antonin Scalia, domare i Högsta domstolen, att konstitutionen är (mycket grovt uttryckt) vad författarna tyckte att den var, är osannolikt att den kommer att ge några djurbefriande resultat. Vi kan dock notera att samma sak skulle kunna sägas om svarta människor eller kvinnor, andra grupper som medvetet uteslutits från konstitutionellt medborgarskap av de författare som USA:s medborgare förväntas dyrka så ivrigt. Med den mer evolutiva tolkningsmetod som förespråkas av rättsliberaler som Ronald Dworkin framstår domstolens resonemang i Tilikum som uppenbart tveksamt: en stor del av de textbevis som anförts till stöd för påståendet att Bill of Rights endast tjänar människor, t.ex. president Lincolns Emancipation Proclamation från 1863, hänvisar inte till människor utan till personer . Eftersom hänvisningen till termen "personer" är en fråga om moral snarare än biologi, verkar domaren ha antagit det som han försökte bevisa. Det kan mycket väl vara så att man inte kan konstruera en politisk-moralisk teori om djurs rättigheter som på ett trovärdigt sätt passar ihop med USA:s konstitutionella lagstiftning och praxis i sin helhet - det som Dworkin skulle föreslå att vi måste göra om vi vill kämpa för konstitutionella djurs rättigheter - men detta försökte man inte ens. Även om jag har för avsikt att återkomma till dessa konstitutionella frågor vid ett senare tillfälle, är det inte min avsikt att utforska dem här. I stället vill jag diskutera Sue Donaldsons och Will Kymlickas bok Zoopolis, som publicerades förra året: A Political Theory of Animal Rights . I den beskrivs nämligen en vision av vårt förhållande till djur som kan göra det möjligt för oss att avgöra frågor av detta slag. Jag har inte för avsikt att lägga fram ett argument för djurrätt, även om det är uppenbart var jag står i frågan, utan jag vill snarare presentera de viktigaste innovationerna i Donaldsons och Kymlickas bok för att de är av intresse för alla, oavsett om de respekterar djurrätt eller inte. Centralt i boken är, som titeln antyder, en vision av ett blandat samhälle mellan djur och människor där alla medborgare och invånare åtnjuter lika rättigheter och skyldigheter av olika slag. Dessutom uppmanas vi att överväga (för att parafrasera John Rawls' sista verk om internationell rättvisa, The L aw of Peoples ) en lag för djur-mänskliga folk som bestämmer suveräna samhällens rättigheter och skyldigheter, oavsett om dessa samhällen är uteslutande djuriska eller blandade djur-mänskliga. En teori om djur-människa folkgrupper presenteras, där man hävdar rättigheter för domesticerade djur på grundval av att de är jämlika medborgare i våra samhällen, rättigheter för vilda djur som bildar distinkta oberoende samhällen med ett territorium som de är suveräna över, och rättigheter för så kallade "liminala" eller "denizen"-djur som väljer att leva i utkanten av våra samhällen, men inte oberoende av dem, såsom rävar eller tvättbjörnar. Donaldson och Kymlicka motsätter sig både human speciesisternas påståenden om att medborgarskap och internationell rättvisa är uteslutande mänskliga angelägenheter och vissa djurrättsteoretikers påståenden om att vårt yttersta mål bör vara att befria djurlivet från relationer med människor i sin helhet. Teorin om djurs rättigheter har hittills i hög grad fokuserat på den universella</w:t>
      </w:r>
    </w:p>
    <w:p>
      <w:r>
        <w:rPr>
          <w:b/>
          <w:color w:val="FF0000"/>
        </w:rPr>
        <w:t xml:space="preserve">id 108</w:t>
      </w:r>
    </w:p>
    <w:p>
      <w:r>
        <w:rPr>
          <w:b w:val="0"/>
        </w:rPr>
        <w:t xml:space="preserve">Svar (3) Mycket "det beror på" På en övergripande nivå är en molnlösning en applikation som drivs av en tredje part, vilket har sina för- och nackdelar. Molnet, dvs. SaaS (software as a service) som Salesforce.com, kan vara ett sätt för ett företag med få IT-resurser att använda mycket kraftfulla program. I ett företag med mycket säkra, högpresterande system (som man betalar för) kanske kostnads- och intäktsfördelarna inte finns där. Det är inte meningsfullt att betala någon för att vara värd för appen och sedan vara beroende av deras processer och kontroller, samtidigt som man är utlämnad till Internetuppkopplingens hastighet. Molnet innebär bara att du betalar någon annan för att köra applikationen. För ett litet företag kan detta vara bra, men det gör företagets nätverk och internetanslutning mer affärskritisk. Jag kan se att molntjänster är mycket bra för ett företag som redan är mycket internetbaserat. Ett exempel skulle vara ett företag som säljer fastigheter där man har alla listor på Internet och försäljningspersonalen kan bära runt på en ultrabok eller en stringtablett med en USB med företagets dokument. De kan visa kunderna potentiella hus när de är på plats och även fylla i pappersarbetet. Naturligtvis behövs en enda filserver på kontoret för de slutliga kopiorna av dokumenten, men för merparten av arbetet, alla preliminära saker, frigör du personalen så att de kan vara ute på fältet nästan hela dagen. Detta kan också spara på kontorsutrymme, men ökar kostnaderna för Internetanvändning och förmodligen måste man ha något som Libre Office på fältdatorerna eller ett kontorspaket på nätet. Jag kan också tänka mig att en molntjänst kan vara bra för en leveranstjänst, surfplattor för underskrifter osv. Några sätt Skillnaden mellan molnet och lokala servrar är: * Tillgänglighet - du måste ha en Internetanslutning för att kunna ansluta till molnet * Hastighet - anslutning via Internet är långsammare än att ansluta lokalt * Ansvar - du behöver lokalt stöd för dina egna servrar. I molnet tar någon annan hand om detta åt dig. Detta är en fördel när det gäller förvaltning, men det finns många frågor som "Hur vet jag om säkerhetskopiering verkligen sker?", "Hur bra är deras säkerhet?", "Vad händer när det blir ett avbrott?". (Observera att en del av dessa frågor kan undvikas genom lokala cacheservrar etc.). Så vilka tjänster är lämpliga för ovanstående frågor? E-post är en självklar tjänst (du är redan beroende av Internet för detta, och fördröjningen kommer inte att märkas). Säkerhetskopiering online är en annan tjänst som många företag börjar titta på. Alla system som kan vara relativt fristående från resten av infrastrukturen är också lämpliga. Det finns gott om system för jobbspårning, fakturering, offerter etc. etc. i molnet. De flesta av dem riktar sig till små företag. När du blir större är det mer sannolikt att du behöver integrera dessa system med andra system som du redan har inrättat internt och att du blir mer orolig för dataskyddet. En annan idé som håller på att vinna terräng är att lägga en stor del av sin infrastruktur i molnet. Att ha en filserver i molnet och lokala klienter är en dålig idé eftersom det blir så långsamt att ladda ner filer (om man bortser från cachingalternativ). Men om du placerar din filserver i molnet och har en terminalserver i samma datacenter kan det fungera bra. Användarna rpdar in på terminalservern och kan sedan prata med filservern med full LAN-hastighet.</w:t>
      </w:r>
    </w:p>
    <w:p>
      <w:r>
        <w:rPr>
          <w:b/>
          <w:color w:val="FF0000"/>
        </w:rPr>
        <w:t xml:space="preserve">id 109</w:t>
      </w:r>
    </w:p>
    <w:p>
      <w:r>
        <w:rPr>
          <w:b w:val="0"/>
        </w:rPr>
        <w:t xml:space="preserve">Sänka priset och ta hand om annonserna? Amazon kommer senare i veckan att presentera vad de flesta tror är andra generationen av Kindle Fire. Wall Street Journal online och många andra medier rapporterar rykten om att den nya surfplattan är utformad för att konkurrera med Nexus 7 och enligt uppgift kommer den att ligga under Nexus pris och likna andra konkurrenter. Hur är det möjligt? Ta-dah! Med hjälp av annonser. Ryktena säger att Amazon, i likhet med tidigare Kindle med reklamstöd, planerar att erbjuda både en standard och en Fire med reklamstöd. Frågan vi ställer till CoolestGadgets följare är: Hur mycket besparingar räcker för att du ska använda en surfplatta med reklamstöd? 10%? 30%? 50%? Vad skulle krävas?</w:t>
      </w:r>
    </w:p>
    <w:p>
      <w:r>
        <w:rPr>
          <w:b/>
          <w:color w:val="FF0000"/>
        </w:rPr>
        <w:t xml:space="preserve">id 110</w:t>
      </w:r>
    </w:p>
    <w:p>
      <w:r>
        <w:rPr>
          <w:b w:val="0"/>
        </w:rPr>
        <w:t xml:space="preserve">Fastighetsinformation Plats: Lägenhet: Sovrum Badrum Garage Västra Bay of Plenty Bay of Plenty 3 3 3 4.0 Byggnadsmark Byggd i 450 m&amp;sup2 (4842 kvm) 8 791 m&amp;sup2 (2,17 tunnland, 0,88 ha) 1999 Njut av utsikten och lugnet i Plenty... Den fräscha vita fasaden på det här magnifika hemmet står i motsats till den djupa grönskan i dess frodiga omgivning - och bakgrunden till båda är Stilla havets bländande aqua. Detta kalejdoskop av färger är det första intrycket av många verkligt vackra stunder som inspirerats av detta spektakulära hem. Imponerande manikyrerade gräsmattor och tropikaner utgör en 8 791 m2 stor tomt, på vilken bostaden på 450 m2 ligger. Den rymliga layouten är inte överdimensionerad, utan ger möjlighet till otaliga alternativ, med sovrum, badrum och vardagsrum som är noggrant avvägda. Vare sig det gäller familjehem, idyllisk tillflyktsort eller till och med lodge är alternativen oändliga. Även om Naxos ligger högt in i bergssluttningen och har största möjliga avskildhet tack vare den stora tomten finns det ett utmärkt säkerhetssystem som innebär att det är lika lätt att antingen bo här eller att låsa in och lämna. Detta hem är mer än bara en estetisk njutning och drar nytta av de naturliga underverk som finns runt omkring, från den hisnande havsutsikten som erbjuds från dess unika läge som är utmejslat i bergsväggen till det varma mineralvatten som pumpas från en underjordisk källa 800 meter nedanför. En vattentank på 33 000 liter gör det möjligt att utnyttja varje naturresurs på bästa sätt, vilket gör att fastigheten får en till synes oändlig tillgång till vatten. När det gäller själva bostaden är den exceptionella kvaliteten uppenbar i varje aspekt, från den felfria designen till de minsta stildetaljerna. Tillsammans har byggare och hantverkare skapat ett mästerverk; tänk på den handputsade gipsen på insidan och utsidan, eller den fossiliserade indiska sten som markerar ingången. Andra detaljer är det vackra kauri-taket i arbetsrummet, det fantastiska köket i tasmansk ek - vars kurvor skapades av en båtbyggare - och naturligtvis de arkitektoniskt utformade skulpturerna i rostfritt stål som kröner balkongens pelare. I praktiska termer omfattar konsten livets nödvändigheter - det finns muromgärdade områden som skyddar utomhuslivet från havsbrisen, fönsterluckor ger solskydd och innergårdar ger ytterligare utrymme för inomhus- och utomhusliv. Balkonger, innergårdar och otaliga vrår och håligheter ger möjlighet till stunder av absolut lugn och ro, och husets kurva återspeglar den böljande bergssluttningen. Själva läget är oöverträffat - det ligger på en sträcka av den orörda kusten i Bay of Plenty och de oändliga vita sandstränderna är bara fulla av semesterfirare även under högsommaren. Det lokala samhället har bevarat karaktären av en svunnen tid, men det finns ändå alla faciliteter som behövs. Den livliga staden Tauranga ligger på 45 minuter och Auckland på bara en och en halv timme. Den här fastigheten är ett exempel på idealet "det bästa av två världar" - en privat fristad med omvärlden inom räckhåll.</w:t>
      </w:r>
    </w:p>
    <w:p>
      <w:r>
        <w:rPr>
          <w:b/>
          <w:color w:val="FF0000"/>
        </w:rPr>
        <w:t xml:space="preserve">id 111</w:t>
      </w:r>
    </w:p>
    <w:p>
      <w:r>
        <w:rPr>
          <w:b w:val="0"/>
        </w:rPr>
        <w:t xml:space="preserve">Som svar på "Uniformly continuous", postat av Pasha den 10 november 2003: &amp;gt;Visa att kravet i definitionen av enhetlig kontinuitet kan &amp;gt;omformuleras på följande sätt, i termer av diametrar av mängder: För varje eps&amp;gt;0 finns &amp;gt;ett delta&amp;gt;0 så att diam(F(E))&amp;lt;eps för alla E i X med &amp;gt;diam(E)&amp;lt;delta. Låt f vara enhetligt kontinuerlig. Låt e&amp;gt;0 vara givet och låt d'&amp;gt;0 hittas enligt definitionen av enhetlig kontinuitet, så att d motsvarar e/2. Vi vet alltså: d(x,y) &amp;lt; d' --&amp;&amp;gt; d(f(x),f(y)) &amp;lt; e/2, för alla x och y i f:s domän. Vi hävdar att detta d fungerar. Om E är sådan att diam(E) &amp;lt; d, måste vi visa att diam(f(E)) &amp;lt; e. För detta ändamål, låt p och q vara punkter i f(E). Så p=f(x), för något x i E, och q=f(y), för något y i E. Eftersom diam(E) &amp;lt; d, vet vi att d(x,y) &amp;lt; d, så d(f(x),f(y)) = d(p,q) &amp;lt; e/2. Detta gäller för ALLA p,q i f(E), så diam(f(E)) = sup{d(a,b): a,b i f(E)} &amp;lt;= e/2 &amp;lt; e. Detta är vad vi ville. Låt nu f uppfylla diameteregenskapen. Vi vill visa att f är jämnt kontinuerlig, så låt e&amp;gt;0 vara given. Om nu x och y är punkter i f:s domän med d(x,y) &amp;lt; d, vet vi att diam({x,y}) = d(x,y) &amp;lt; d, så diam(f({x,y})) = d(f(x),f(y)) &amp;lt; e med hjälp av egenskapen och vi är klara.</w:t>
      </w:r>
    </w:p>
    <w:p>
      <w:r>
        <w:rPr>
          <w:b/>
          <w:color w:val="FF0000"/>
        </w:rPr>
        <w:t xml:space="preserve">id 112</w:t>
      </w:r>
    </w:p>
    <w:p>
      <w:r>
        <w:rPr>
          <w:b w:val="0"/>
        </w:rPr>
        <w:t xml:space="preserve">Bokbeskrivning Föräldrar kan försäkra sig om att deras barn lyckas med språkkunskaperna med den här enkla och lättanvända handledningen med manuskript. First Language Lessons for the Well-Trained Mind använder bildstudier och andra klassiska tekniker för att utveckla barnets språkstudier under de två första viktiga skolåren. Varje lektion leder föräldern steg för steg genom enkla muntliga och skriftliga projekt som bygger upp färdigheter i läsning, skrivning, stavning, berättande och förståelse. Använd den här boken för att komplettera skolans lärande eller som centrum för en språkkurs i hemskolan. Föräldrarna kan försäkra sig om att deras barn lyckas i språkkunskap med den här enkla, manusförfattade guiden. First Language Lessons for the Well-Trained Mind använder bildstudier och andra klassiska tekniker för att utveckla barnets språkstudier under de två första viktiga skolåren. Varje lektion leder föräldern steg för steg genom enkla muntliga och skriftliga projekt som bygger upp färdigheter i läsning, skrivning, stavning, berättande och förståelse. Använd den här boken för att komplettera skolans lärande eller som centrum för en språkkurs i hemskolan. Redaktionella recensioner Om författaren Jessie Wise , en före detta lärare, är konsult, talare och författare inom hemundervisning. Hon har årtionden av erfarenhet som klasslärare, grundskolechef, privatlärare och utbildningskonsult och är medförfattare till bästsäljaren The Well-Trained Mind och den banbrytande grammatiktexten First Language Lessons for the Well-Trained Mind . Hon bor i Charles City, Virginia. Mer om författaren Jessie Wise, en före detta lärare, är konsult inom hemundervisning, talare och författare. Hon har årtionden av erfarenhet som klasslärare, grundskolechef, privatlärare och utbildningskonsult och är medförfattare till bästsäljaren "The Well-Trained Mind" och den banbrytande grammatiktexten för grundskolan "First Language Lessons for the Well-Trained Mind". Hon bor i Charles City, Virginia. De flesta håller med om att när man har stora förväntningar på ett barn är det mer sannolikt att han eller hon lyckas. "First Language Lessons for the Well-Trained Mind" av Jessie Wise och Sarah Park (illustratör) har utan tvekan stora förväntningar på de familjer som använder den. Den förväntar sig att barn på första och andra klassens nivå som har läst boken ska förstå bland annat adverbier, adjektiv, interjektioner, direkta och indirekta citat, styckeformning och fyra grundläggande typer av meningar. Min första reaktion när jag läste innehållsförteckningen var en viss tveksamhet. Hur ofta hör man talas om elever i första och andra klass som inte bara behärskar grammatikens praktik utan även terminologi? Jag kan dock entydigt konstatera att denna skriven språkliga läroplan uppnår de uppsatta målen och att den gör det smärtfritt. Min son, som har varit känd för att vara en skygglapp när det gäller skoltid på morgonen, går ivrigt igenom sina språklektioner. Han har fått förtroende för vårt språk och han kan ge inte bara definitionen utan också exempel på många punkter inom grammatiken. Och? Är det många barn som kan göra det? Jag förstår att det kan vara några av era reaktioner. Men hur många barn vid 6 års ålder kan göra det med entusiasm???? Efter ungefär en termin med denna läroplan har min son komponerat en dikt i dag. En bra dikt med igenkännbara rim och ramsor. DET är för mig den stora framgången med den här boken. Den är inte bara pedagogisk, utan den skapar också entusiasm för språket. Är du inte hemundervisare? Den här boken är fortfarande till för dig och dina barn. Många föräldrar är på något sätt missnöjda med den utbildning som deras barn får i skolan. De manusförfattade lektionerna tar bara några minuter per dag och kommer att exponentiellt förbättra dina barns utbildning. Jag är säker på att deras ökade språkkunskaper kommer att förbättra deras förståelse av andra ämnen. Ge det ett försök! I bästa fall kommer dina barn att blomma intellektuellt. I värsta fall kommer du att ha spenderat lite extra tid på att läsa för dina barn och interagera med dem. I vilket fall som helst kommer du och dina barn att ligga steget före. Bully för Jessie Wise för att hon har skrivit en fantastisk språklig läroplan och bully för mig för att jag köpte boken. Jag hoppas att ni gör detsamma. Dina barns kunskaper kommer att bli bättre för det! Jag är mycket nöjd med den här boken! Min sexåring ber nu om att få "göra grammatik" eftersom den här boken är perfekt utformad för barn i första och andra klass på hemskolan och för att de ska kunna lära sig grammatik.</w:t>
      </w:r>
    </w:p>
    <w:p>
      <w:r>
        <w:rPr>
          <w:b/>
          <w:color w:val="FF0000"/>
        </w:rPr>
        <w:t xml:space="preserve">id 113</w:t>
      </w:r>
    </w:p>
    <w:p>
      <w:r>
        <w:rPr>
          <w:b w:val="0"/>
        </w:rPr>
        <w:t xml:space="preserve">Vad är fostervattenprov? Amniocentes är ett specialiserat test där man tar ett prov av fostervattnet, som innehåller barnets celler, från din livmoder och undersöker det i ett laboratorium för att se om ditt barn har vissa allvarliga avvikelser. Det är ett diagnostiskt test, vilket innebär att det med nästan fullständig säkerhet kan visa om ditt barn har vissa tillstånd, t.ex. kromosomavvikelser. Fostervattenprov är ett av de mest anmärkningsvärda tekniska framstegen när det gäller övervakning av graviditet. Förutom att diagnostisera kromosomavvikelser kan den också visa om ditt barns lungor är mogna och vilket kön barnet har. Vilka typer av avvikelser kan man upptäcka? Testet kan identifiera flera hundra genetiska störningar , inklusive några av de vanligaste. Det kan upptäcka: ? Neuralrörsdefekter som ryggmärgsbråck , även om ultraljud används noggrant för detta numera, och anencefali . Amniocentes kan också avslöja om mamman eller barnet är RH-negativt och om barnets lungor är tillräckligt mogna för att det ska kunna födas om man överväger ett kejsarsnitt. Fostervattenprov upptäcker dock inte alla typer av avvikelser -- det kan till exempel inte berätta om ditt barn har en läpp- eller gomspalt. Laboratoriet kommer endast att testa vätskan för de tillstånd som din läkare eller genetiska rådgivare har begärt för ditt enskilda fall och inte för alla de olika tillstånd som nämns här. Bör jag göra en fosterpunktion? Det är bara du som kan fatta det beslutet. Vissa kvinnor vill veta så mycket som möjligt om sitt barn före födseln, andra vill hellre vänta tills barnet är fött. Om du i förväg vet att ditt barn har en medfödd avvikelse kan det ge dig tid att lära dig mer om vilken typ av hjälp barnet kommer att behöva. Vem kan göra en fosteranalys? Du kommer också att erbjudas en fostervattenprovtagning om du har fått ett "screen positive"-resultat från ett screeningtest, vilket visar att ditt barn löper större risk än vanligt att få kromosomala problem. Andra kvinnor som ibland erbjuds fostervattenprov är de som har en familjehistoria av vissa kromosomavvikelser, eller som redan har fött ett barn med en genetisk avvikelse eller vars partner har en familjehistoria. I Australien erbjuds inte fostervattenprov enbart på grund av moderns ålder. När kommer jag att få göra testet? Amniocentes för genetisk testning utförs vanligtvis mellan den 15:e och 18:e graviditetsveckan. Det kan dock utföras senare än så. Amniocentes före den 14:e veckan har visat sig medföra en högre risk för missfall . Vid andra trimestern finns det tillräckligt med fostervatten runt barnet för att göra det lättare för läkaren att ta ett lämpligt prov med minimal risk för barnet. Om ditt barn behöver föda flera veckor före sin förfallodag kan din läkare föreslå en fostervattenprovtagning för att kontrollera om vissa komponenter finns i vätskan som tyder på att hennes lungor är mogna. Hur utförs det? Du kommer att bli ombedd att lägga dig ner på en undersökningsbänk. Med hjälp av ultraljud kommer din läkare att identifiera en ficka med fostervatten på ett säkert avstånd från både ditt barn och moderkakan. Hon kommer sedan att föra in en lång, tunn, ihålig nål genom din bukvägg och in i vätskehöljet runt ditt barn. Du kan välja att få din buk först bedövad med lokalbedövning, men du kanske väljer att inte göra det för att få en nål i stället för två! Med nålen tar läkaren ut en liten mängd fostervatten - ungefär 20 ml eller två matskedar. Denna vätska innehåller celler från ditt barn, ämnen och mikroorganismer som kan ge svar på många frågor om ditt barns hälsa. Att hitta rätt plats och styra nålen till rätt läge med hjälp av ultraljudsundersökningen kan ta upp till 20 minuter. Att sätta in nålen och ta ut fostervattnet tar bara cirka fem minuter. När nålen är ute kan du få lite magkramper. En barnmorska kommer att övervaka dig ett tag för att kontrollera om du har några livmodersammandragningar och för att lyssna på ditt barns hjärtslag. Gör det ont? De flesta kvinnor säger att nålen svider lite när den går in. Alla upplever dock ingreppet på olika sätt och det kan kännas annorlunda vid en graviditet än vid en annan. De flesta kvinnor säger i slutet av ingreppet att det var mindre smärtsamt än de förväntade sig.</w:t>
      </w:r>
    </w:p>
    <w:p>
      <w:r>
        <w:rPr>
          <w:b/>
          <w:color w:val="FF0000"/>
        </w:rPr>
        <w:t xml:space="preserve">id 114</w:t>
      </w:r>
    </w:p>
    <w:p>
      <w:r>
        <w:rPr>
          <w:b w:val="0"/>
        </w:rPr>
        <w:t xml:space="preserve">Att vara förälder till gravt handikappade barn kan vara en stor källa till lycka På detta foto taget den 28 augusti 2009 läser Dawn Tosado, till höger, ett stycke ur Bibeln medan maken Eddie håller deras 12 dagar gamla dotter Eliesse Myosotis i deras hem i Waterbury, Conn. Eliesse fick diagnosen Trisomi 18, en dödlig genetisk störning, medan hon fortfarande låg i sin mammas livmoder. Oavsett hur länge de levde ledde barn med trisomi 13 eller trisomi 18 inte bara lyckliga liv utan berikade också sina familjers liv, enligt en ny studie som publicerades i tidskriften Pediatrics den 23 juli. Oavsett hur länge de lever, lever barn med trisomi 13 eller trisomi 18 - en kromosomavvikelse som kan leda till förkortad livslängd och allvarliga funktionshinder - inte bara lyckliga liv utan berikar också sina familjer, enligt en ny studie som publicerades i tidskriften Pediatrics den 23 juli. "Trots att dessa barn ofta lever mindre än ett år och är handikappade finner familjerna att de är lyckliga barn. De finner glädje i sina barn. De berikar familjen, berikar paret och barnets liv fick en mening", säger författaren till studien Dr Annie Janvier , docent i pediatrik och klinisk etik vid University of Montreal. "Ingen av föräldrarna sa att de ångrade att de inte avbröt graviditeten. Ingen sade att livet var ovärdigt att leva. Alla föräldrar rapporterade att deras barns livskvalitet var god". Bland de 332 intervjuade föräldrarna till barn med trisomi 13 eller trisomi 18 hade hälften av föräldrarna fått höra att deras barn skulle bli "en grönsak" och lite mer än hälften hade fått höra att deras barn skulle leva "ett liv i lidande". Nästan en fjärdedel hade fått höra att detta barn skulle "förstöra deras familj eller livet som par", rapporterade Daily RX. Dr Roya Samuels, barnläkare vid Cohen Children's Medical Center i New Hyde Park, New York, fann forskningen "ögonöppnande". "Läkare måste presentera objektiv information och statistik om vad föräldrar kan förvänta sig med trisomi 13, 18 eller andra medfödda tillstånd för den delen. Men dessa siffror, tillade hon, måste mildras med medkänsla, en förståelse för att livskvalitet är mycket subjektiv och att föräldrar kan komma att justera sina egna uppfattningar om vad som utgör livskvalitet efter att deras barn har fötts", rapporterade U.S. News. Den enda erfarenhet som vissa läkare har av dessa tillstånd är från läroböcker, citerade Fox News Benjamin Wilfond från Seattle Children's Research Institute vid University of Washington. "En del av det vi vill göra är att utvidga vårdgivarnas fantasi - baserat på de uppgifter som finns tillgängliga - till en rad olika möjligheter för dessa barn", sade Wilfond. Toppkommentarer Det här är fantastiskt! Fotboll är den bästa lagsporten någonsin och det är fantastiskt att se Samantha utmärka sig och få den uppmärksamhet hon får. Bra för henne och för hennes familj för det uppenbara stöd de ger henne! Vilken kul grej hon måste ha, Mer...</w:t>
      </w:r>
    </w:p>
    <w:p>
      <w:r>
        <w:rPr>
          <w:b/>
          <w:color w:val="FF0000"/>
        </w:rPr>
        <w:t xml:space="preserve">id 115</w:t>
      </w:r>
    </w:p>
    <w:p>
      <w:r>
        <w:rPr>
          <w:b w:val="0"/>
        </w:rPr>
        <w:t xml:space="preserve">Varför handla på Become.com? Just den här produkten är i toppklass - och tack vare de alternativ du har till hands kommer du att göra ett köp som du kommer att känna dig stolt över. Ta en titt på den här varans möjligheter och vi vet att du absolut kommer att hålla med om att den förtjänar sin status som bästsäljare. Oavsett vilken produkt du letar efter kan du vara säker på att Become har vad du behöver. Innan du klickar på köpknappen, ta en ordentlig titt på filtren till vänster och gå därifrån med vetskapen att du har fattat ett välgrundat köpbeslut.</w:t>
      </w:r>
    </w:p>
    <w:p>
      <w:r>
        <w:rPr>
          <w:b/>
          <w:color w:val="FF0000"/>
        </w:rPr>
        <w:t xml:space="preserve">id 116</w:t>
      </w:r>
    </w:p>
    <w:p>
      <w:r>
        <w:rPr>
          <w:b w:val="0"/>
        </w:rPr>
        <w:t xml:space="preserve">till Sammanfattning av kommentarer till MS av HF:s tal ["On the method of Mr Darwin in his treatise on the origin of species", Rep. BAAS (1861) pt 2: 141 -- 3]. "Hur märkligt är det inte att någon inte ser att all observation måste vara för eller emot någon åsikt om den ska vara till någon nytta." Beskriver sin hälsa. Responsen på hans åsikter i Tyskland, Holland och Ryssland. Transkription [Ned] 18 september Min käre mr Fawcett, -- Jag undrade vem som så vänligt hade skickat mig tidningarna, som jag var mycket glad över att se; f2 och nu måste jag tacka dig uppriktigt för att du låter mig se din MS. f3 Den verkar mig mycket bra och sund; även om jag säkert inte är en opartisk domare. Ni kommer att ha gjort en god tjänst genom att uppmärksamma vetenskapsmännen på medel och lagar för att filosofera. Såvitt jag kunde bedöma av tidningarna var dina motståndare ovärdiga dig. Hur eländigt A. talade om mitt rykte, som om det hade något med saken att göra. f4 ... Hur djupt okunnig B. måste vara om observationens själ! f5 För ungefär trettio år sedan talades det mycket om att geologer bara borde observera och inte teoretisera; f6 och jag minns mycket väl att någon sa att i den här takten kan en man lika gärna gå in i en grusgrop och räkna stenarna och beskriva färgerna. Hur märkligt är det inte att någon inte ser att alla observationer måste vara för eller emot någon åsikt om de ska vara till någon nytta! Jag har nyligen återvänt från ett två månaders besök i Torquay, vilket gjorde min hälsa bra under den tiden, men jag är en av de eländiga varelser som aldrig är bekväma i tjugofyra timmar, och det är uppenbart för mig att jag borde utrotas. Jag har varit ganska sysslolös på sistone, eller, för att tala striktare, arbetat med några diverse papper, som dock har en viss direkt koppling till ämnet arter; ändå känner jag mig skyldig till att ha försummat min större bok. Men för mig är det mycket bättre att observera än att skriva. Jag är rädd att jag har tröttat ut er med denna långa anteckning. Tro mig, jag är uppriktigt tacksam för att ni har tagit upp kampen för att försvara argumentationen i "Origin"; ni kommer att ha gynnat ämnet. Många är så rädda för att tala ut. En tysk naturforskare kom hit häromdagen, och han berättar för mig att det finns många i Tyskland som står på vår sida, men att alla verkar rädda för att tala ut, och väntar på att någon skall tala, och sedan kommer många att följa efter. f7 Naturforskarna verkar lika blyga som unga damer bör vara, när det gäller deras vetenskapliga rykte. Det pågår mycket diskussioner i ämnet på kontinenten, till och med i det lugna Holland, f8 och jag fick häromdagen en pamflett från Moskva av en man som på ett berömvärt sätt försvarar den "geologiska dokumentationens" ofullkomlighet, men klagar över att jag sorgligt nog har underskattat variabiliteten hos de gamla fossila djuren! f9 Men jag får inte fortsätta. Fotnoter Manchester Examiner och Manchester Guardian av den 9 september 1861 innehöll båda rapporter om den diskussion som följde på Fawcetts tal till British Association for the Advancement of Science. British Association sammanträdde i Manchester den 4-11 september 1861. Det finns kopior av båda rapporterna i DAR 226.1: 92 -- 3. Titeln på Fawcetts föredrag, som den förekom i den sammanfattning som trycktes i Report of the ... British Association for the Advancement of Science som hölls i Manchester , var `On the method of Mr. Darwin in his treatise on the origin of species' (Fawcett 1861). I sammanfattningen rapporterades dock att Fawcetts ursprungliga titel var: "Att den undersökningsmetod som Darwin tillämpar i sin Treatise on the Origin of Species är i strikt överensstämmelse med logikens principer". I den rapport om diskussionen som gavs i Manchester Guardian , 9 september 1861, s. 6, citeras William Crawford Williamson som sade att "även om han inte skulle säga att Darwins bok hade orsakat honom en förlust av anseende, var han säker på att den inte hade orsakat någon vinst". Williamson var professor i naturhistoria, anatomi och fysiologi vid Owens College i Manchester. Se även ML 1: 195 n. Ett redaktionellt tillägg som följer efter omnämnandet av "B." i den kopia av brevet som publicerades i Stephen 1885 lyder: som hade sagt att Darwin borde ha publicerat enbart fakta.</w:t>
      </w:r>
    </w:p>
    <w:p>
      <w:r>
        <w:rPr>
          <w:b/>
          <w:color w:val="FF0000"/>
        </w:rPr>
        <w:t xml:space="preserve">id 117</w:t>
      </w:r>
    </w:p>
    <w:p>
      <w:r>
        <w:rPr>
          <w:b w:val="0"/>
        </w:rPr>
        <w:t xml:space="preserve">Vi behöver använda cookies för att vår webbplats ska fungera och för att förbättra din upplevelse när du använder den. Läs vår sekretesspolicy för mer information om dem. Genom att besöka vår webbplats anger du att du godkänner att vi använder dem. Kommentar Indien mot England: Sehwag Blitz lämnar England i kapp Virender Sehwag gjorde sitt första testton på två år för att ge Indien ledningen i Ahmedabad och lämna frågetecken om Englands lagval, säger Jo Harman . Senast England mötte Virender Sehwag i en testmatch kunde han lika gärna ha viftat med en vit flagga när han gick ut för att slå. Synen av Indiens mest explosiva slagman som gick tillbaka till paviljongen efter att ha tagit ett kungapar på Edgbaston var ett av de bestående minnena från en berusande sommar då England körde över turisterna och tog hem kronan som världens nummer ett. Men på hemmaplan, där Sehwag har ett snitt på 51 i karriären som stiger till 60, är han en annan sak. När seriens första leverans från Jimmy Anderson knappt nådde upp till knähöjd skulle Englands fans ha fruktat det värsta. Tidigare har Ahmedabad haft rykte om sig att vara en av de livligare banorna på subkontinenten, men efter att Indien slets sönder av Steyn, Morkel och Ntini 2008 och bowlades ut före lunch på första dagen var något tvunget att förändras. De två testerna sedan dess har gett 2 832 poäng och två oavgjorda matcher. Som vanligt fanns det ingen antydan till studs, bärighet eller rörelse för sömmarna tidigt och Sehwag, som inte var så bra i början av den här serien, drog nytta av lite bredd och snickrade sig till 79 poäng vid lunch. Särskilt en över från Tim Bresnan visade hur stor uppgiften är för Englands pacemakers och väckte frågor om deras lagval. Efter att ha slagit Bresnan för två fyror i hans föregående över gick Sehwag in i högsta växeln, körde genom mid off och slog genom mid on för att få upp flera på varandra följande boundaries innan han lanserade Yorkshiremannens nästa leverans högt över long on och in på läktaren med fullständigt förakt. Det var ett extraordinärt angrepp för den 19:e omgången i en testmatch och, även i det tidiga skedet, fick många att skrapa sig i huvudet över varför Bresnan hade fått nobben framför Monty Panesar . När Rahul Dravid talar gör man klokt i att lyssna, och Indiens före detta nummer tre gjorde klart inför matchen att han tyckte att Panesar borde spela. Men Englands ovilja att gå in med bara två sömmarna med tanke på Stuart Breds senaste skadeproblem och deras engagemang för formeln med sju slagmän och fyra bowlare i frontlinjen innebar att Monty missade. När Englands seamers slet utan att få någon belöning - Bresnan släppte 56 runs på 10 overs - och Graeme Swann skickade ner 32 overs, där han hittade svängningar och studsar för att ta alla fyra wickets som föll under dag ett i en exceptionell uppvisning av hantverk och skicklighet för att överträffa Jim Laker som Englands mest framgångsrika off spinner, blev det tydligt att Dravid hade sagt rätt. Swann sade till AOC inför serien att England skulle vara "körda" om de var tvungna att förlita sig på honom och Panesar. Utan Monty plöjde han en ensam fåra. Hur vackert Swann än bowlade, rensade Gambhir, Sehwag och Kohli och lurade Sachin till hemmapublikens förtvivlan, och hur säkert Dravids arvtagare Cheteshwar Pujara (98*) än spelade, så tillhörde dagen Viru. För fyra år sedan, under Englands sista turné i Indien, ledde hans blixtnedslag i Chennai till att de vann tvåmatchserien och hans första testhundraåring på två år har satt hans lag i överläge i Ahmedabad. Sehwag är helt unik, vare sig i den här eran eller i någon tidigare. Hans förmåga att ta bort spelet från motståndarna på ett ögonblick skiljer honom från mängden och hans 23:e testtoning, och hans sjunde med mer än en run per boll, har gjort att England redan har börjat spela ikapp.</w:t>
      </w:r>
    </w:p>
    <w:p>
      <w:r>
        <w:rPr>
          <w:b/>
          <w:color w:val="FF0000"/>
        </w:rPr>
        <w:t xml:space="preserve">id 118</w:t>
      </w:r>
    </w:p>
    <w:p>
      <w:r>
        <w:rPr>
          <w:b w:val="0"/>
        </w:rPr>
        <w:t xml:space="preserve">"Six Days on the Road" är en amerikansk låt skriven av Earl Green och Muscle Shoals Sound Studio låtskrivare Carl Montgomery, som ursprungligen blev känd av countrysångaren Dave Dudley . Låten släpptes första gången 1963 och blev en stor hit det året och hyllas ofta som den definitiva hyllningen av den amerikanska lastbilschauffören. [ 1 ] [ 2 ] Enligt countrymusikhistorikern Bill Malone var "Six Days on the Road" inte den första sången om lastbilskörning; Malone ger "Truck Driver's Blues" av Cliff Bruner, som släpptes 1940, den utmärkelsen. "Den är inte heller nödvändigtvis den bästa", säger Malone och nämner låtar som "Truck Drivin' Man" av Terry Fell och "White Line Fever" av Merle Haggard and the Strangers som låtar som "säkert kan konkurrera med den". [Dudley "fångar på ett slående sätt den känsla av tristess, fara och svulstig maskulinitet som ofta följer med långväga lastbilskörning. Hans macho-tolkning, med sina rock-and-roll-toner, är perfekt för låten". [ 5 ] Allmusic-skribenten Bill Dahl kallade "Six Days" för "den ultimata klagan från en överarbetad lastbilschaufför"; [ 6 ] i själva verket klagar låttexten på vägpatruller, vågar väga och ensamhet för berättarens flickvän och talar om att använda "små vita piller" för att hålla honom vaken. Liksom Malone nämnde Dahl också Dudleys röst som perfekt för sången, eftersom "hans bottenlösa pipor verkligen var det ultimata fordonet för dess framförande, som stank av för mycket svulstigt kaffe och för många icke-filtrerade cigaretter". [ 7 ] Släppt i mitten av maj 1963 blev "Six Days on the Road" Dudleys första stora hit och nådde plats 2 på Billboard Hot Country Singles-listan samma sommar. Skivan låg 21 veckor på denna lista, och den blev också en mindre hit på topp 40-radiostationer, med en toppnotering på nr 32 på Billboard Hot 100 . Den listades också som nummer 13 i deras undersökning om lättlyssning. Dudley fick många hits med lastbilskörning som tema, bland annat "Last Day in the Mines", "Truck Drivin' Son-of-a-Gun" och "Truck Driver's Prayer". Sawyer Brown tog upp låten på sitt album Six Days on the Road från 1997. Deras version hamnade på plats 13 på countrylistan det året. De ändrade repliken "I'm taking little white pills" till "I'm passing little white lines" och utelämnade därmed drogreferensen. Många omslagsversioner av "Six Days on the Road" har spelats in, och tre av dem har också blivit topplistor för andra artister. Johnny Rivers tog en cover till nr 58 på countrylistan och nr 105 på Billboard Hot 100 1974. Steve Earle spelade in låten till filmen Planes, Trains and Automobiles från 1987, och hans version nådde nr 29 på Billboard Hot Country Singles-listan i början av 1988.</w:t>
      </w:r>
    </w:p>
    <w:p>
      <w:r>
        <w:rPr>
          <w:b/>
          <w:color w:val="FF0000"/>
        </w:rPr>
        <w:t xml:space="preserve">id 119</w:t>
      </w:r>
    </w:p>
    <w:p>
      <w:r>
        <w:rPr>
          <w:b w:val="0"/>
        </w:rPr>
        <w:t xml:space="preserve">PyramidVille: Nya gudinnan Anupet anländer och ger oss möjlighet att vinna fina priser!!! PyramidVille : Anupet, en ny gudinna, kommer snart att anlända till spelet och ger oss möjlighet att vinna massor av fina priser!!! Hon kommer att vara mycket välkommen, det är vi säkra på. Det kommer att finnas nya uppdrag och... nya byggnader!!! Klicka på "Gilla" om du gillar det här inlägget! Till att börja med en kort kurs i mytologi: Anupet är odödlighetens gudinna och även Anubis hustru Hennes ankomst medför den nya 100 % EXKLUSiva vita schakalen, Embalmer's House och till och med en jättestaty!!! Här är den exklusiva bilden: Denna vackra staty kommer att erbjuda material och 40 000 guldmynt var 4:e timme! Klicka på "Gilla" om du gillar det här inlägget! Håll ett öga på vår Facebook-sida för mer exklusiva nyheter under de kommande dagarna!!! Gå med oss för att få tillgång till freebies och EXKLUSiva nyheter! LevelupCity är inte ansluten eller associerad med Facebook.com eller Kobojo på något sätt.</w:t>
      </w:r>
    </w:p>
    <w:p>
      <w:r>
        <w:rPr>
          <w:b/>
          <w:color w:val="FF0000"/>
        </w:rPr>
        <w:t xml:space="preserve">id 120</w:t>
      </w:r>
    </w:p>
    <w:p>
      <w:r>
        <w:rPr>
          <w:b w:val="0"/>
        </w:rPr>
        <w:t xml:space="preserve">I slutminuterna av Knicks sign-of-the-apocalypse-slutet-till-slut-säsongspremiär mot Miami Heat, uppmanade publiken i Garden huvudtränaren Mike Woodson att ge dem ett tecken på seger. De ropade på Rasheed Wallace. Wallace, som en gång var en av de mest mångsidiga storspelarna i NBA, spelade senast för Boston Celtics 2009-10 och gjorde en insats som i sin helhet mest var anmärkningsvärd för att den gjorde Bill Simmons rasande.  Nu två år senare, med hans namn som genljöd i Garden, kom Sheed in i spelet i rollen som segerblond. "Jag accepterar min roll som Brian Scalabrine. Jag är cool med det", sa Rasheed till USA Today's Jeff Zillgitt efter matchen. Kommentaren skickade basketinterwebben i spasmer av vild glädje. Rasheed gör det ofta. Just nu är Knicks 5-0 för i stort sett första gången sedan internet existerade. Efter tre matcher låg Rasheed Wallace PER på en ligaledande, liten provstorlek som testar positivt för C... 30.53. I den tredje av dessa matcher, den andra kvällen i en back-to-back mot Philadelphia, spelade Rasheed sina första icke-victory-blunt minuter för säsongen. När Rasheed kom in i matchen i den tredje kvarten släppte han ett par treor, tog tre brädor, ett par blockeringar och, viktigast av allt, debuterade med sin nya bombhyllning på långdistans - ett efterliknat självmord med en handeldvapen, tummen som hammare och tre fingrar som pipa, avfyrad i höger tinning. "Det är tre poäng. Ta den mot huvudet", förklarade Rasheed för alla som faktiskt behövde en författaranalys av dess djupa jungianska symbolik. Det går helt enkelt inte att veta hur många och hur många minuter Rasheed Wallace kommer att få se den här säsongen. Om hans kampanj 2009-10 är någon vägledning, kommer resten av dessa minuter troligen att spenderas med att nonchalant jogga mellan trepoängslinjerna som om utrymmet bortom dem var fyllt med sarin gas; att göra treor/periodiskt mimera att skjuta sig själv i huvudet som om han vore Christopher Walken i en bordell i Saigon; och periodiskt lägga till sitt intergalaktiska rekord av tekniska fouls. Men vem vet egentligen vad Rasheed är kapabel till, eller snarare vad han kommer att göra? Han är 38 år gammal och har tillräckligt med bagage för att kräva ett team av bärare; han kunde inte vara ett större mål för funktionärerna och ligan om han hade en rovdjursdrönare som ständigt cirkulerade över honom. Och, jävla idiot, det är därför vi tittar på det här. *** Vi tittar för att det finns en speciell sorts person som kan göra saker som samhället i stort anser vara "fel" - slagsmål, marijuanabruk, bristande respekt för auktoriteter, ovilja att anpassa sig till sociala normer, inte särskilt välskötta skägg och så vidare - och som efter dessa upprepade överträdelser inte blir mindre i allmänhetens ögon, utan får en alltmer skurkaktig, antihjältemodig magnetism. De vanliga kommentatorerna kacklar när Rasheed gör de saker som Rasheed upprepade gånger, undantagslöst och utan ursäkt gör - se parentesen ovan. Men de som verkligen förstår det gränsöverskridande han är ute efter, som vågar ta Rasheed Wallace i huvudet, finner honom bara mer tilltalande och inspirerande för vår undertryckta men outsläckta inre rebelliskhet med varje ny överträdelse. Rasheed får böter för innehav av marijuana när han kör hem från en match med Damon Stoudamire. Resultat på kort sikt: Böter, domstolsdatum, besvikna fans, skenheliga sportpratare. Långsiktigt resultat: oändliga gräsrelaterade skämt (jag står inte över det) som bara tjänar till att polera Rasheeds image som en motkulturell NBA-händelse. Rasheed tillbringar en hel presskonferens efter matchen med att bara svara "Båda lagen spelade hårt", utan att bry sig om hur det förhåller sig till de frågor han får. Resultat på kort sikt: Rasheed får 30 000 dollar i böter av NBA för att ha åsidosatt presskonferensens okränkbarhet. Långsiktigt resultat: Ett av de mest outplånliga och citerbara ögonblicken i den senaste tidens idrottshistoria, ett slagord för NBA-cheferna och bilden av Rasheed som killen som inte ger ett skit på det sätt som vi på kontoret respekterar.</w:t>
      </w:r>
    </w:p>
    <w:p>
      <w:r>
        <w:rPr>
          <w:b/>
          <w:color w:val="FF0000"/>
        </w:rPr>
        <w:t xml:space="preserve">id 121</w:t>
      </w:r>
    </w:p>
    <w:p>
      <w:r>
        <w:rPr>
          <w:b w:val="0"/>
        </w:rPr>
        <w:t xml:space="preserve">"En demografisk flodvåg blev en demokratisk flodvåg när president Obama vann en knapp men avgörande omvalsseger på tisdagen med hjälp av rekordstort stöd från latinamerikanska väljare, massivt valdeltagande från afroamerikaner och fortsatt entusiasm från unga amerikaner. "Även om den republikanske kandidaten Mitt Romney vann en större andel av de vita rösterna än någon presidentkandidat sedan Ronald Reagan gjorde en jordskredsseger i omvalet 1984, slutade den före detta guvernören i Massachusetts som en förlorare i vallokalerna på grund av de rasistiska, etniska och generationsmässiga förändringar som har förändrat det amerikanska valdistriktet." Nivån av oro och ångest som nu kommer att åtfölja den vita politiska diskursen är visserligen en viktig utveckling, men den är ännu inte tillräcklig för att omkullkasta årtionden av ideologisk indoktrinering. Räkna med att det republikanska partiet kommer att anpassa sig ännu mer till icke-vita i ett försök att bli konkurrenskraftigt igen. En icke-entitet med ett latinamerikanskt namn, som senator Rubio, kommer förmodligen att bli nästa olyckliga offer. Vid nästa presidentval kommer Texas att inta den plats som Kalifornien nu gör: så blått att det inte är någon mening med någon kampanj där och att det inte talas om det trots att det ger ett stort antal elektorsröster. Till en början i tysthet, men det tar fart i takt med att européer och amerikaner beskattas, utsätts för kapitalkontroller, övervakas utomlands för att eventuellt gömma tillgångar, i takt med att brottsligheten återigen ökar, i takt med att allting tycks börja falla sönder, bokstavligen och bildligt talat, i takt med att regeringen blir ännu mer öppet korrumperad som i dag, i takt med att allt fler inser att valurnan inte är något svar, ja.... Det är bara att titta på kartan från valnatten: den andra utbrytningskrisen är på väg. " Här är en annan kommentar som är för bra för att inte delas: "Obama "stal" inte valet. Snarare sopade han golvet med Romney eftersom vi lever i ett land som domineras av vänsterkommunister vars föredragna regeringsform är totalitär statlighet; att detta inte är Kansas längre, Toto; att "konservativa" som fortsätter att hålla fast vid idén om att Amerika är ett "center-höger"-land är vansinniga; och att de bäst förbereder sig på vad som är på väg att hända med dem. vänsterismens version av sharia är på väg att släppas lös." Men objektivister är oroliga för en jävla kristen teokrati. Jag skulle kunna spotta. Jag vet att ideologin är viktigare än allt annat, men vi har ett omedelbart problem med demografin. Det finns en rasistisk komponent i allt detta. Hur länge kommer den officiella objektivismen att ignorera detta? Byron York tittar på Ohio. Obama vann delstaten med 107 000 röster. Det svarta valdeltagandet var 200 000 röster mer än 2008, och det vita valdeltagandet var 200 000 röster mindre än 2008. Obama vann eftersom han ökade valdeltagandet i sin bas jämfört med föregående val (precis som Bush ökade valdeltagandet i sin bas 2004), och tryckte ner valdeltagandet bland obeslutsamma eller svaga republikaner genom att köra annonser som obevekligt framställde Romney som en bortom all kontakt med plutokrater och mördare av gamla människor, anklagelser som Romney, som bevisade att han var bortom all kontakt, aldrig brydde sig om att bemöta. På samma sätt som Romney, skulle jag vilja tillägga, aldrig brydde sig om att angripa Obama med avseende på en mängd sårbarheter hos Obama. Han attackerade inte Obama på Benghazi, attackerade inte honom på den arabiska våren, attackerade inte honom på hans legalisering av miljontals illegala utlänningar genom verkställande diktat, attackerade inte honom på hans hänvisning till republikaner som "fiender", attackerade inte honom på hans vänstervridna agenda för att förändra Amerika i grunden, inte attackerade honom om Obamacares byråkratiska mardrömsyranni, inte attackerade honom om hur många arbetstillfällen som kommer att förstöras av Obamacare, inte attackerade honom om det faktum att den privata sjukvårdsbranschen oundvikligen kommer att förstöras av Obamacare, vilket leder till en fullständigt socialiserad medicin, inte attackerade honom om preventivmedelsmandatet. Många vita väljare gillade inte Obama. Så när republikanernas kandidat vägrade att angripa Obama, stängde de av sig mot honom också. Se på det så här. Många konservativa trodde att Obama var tvungen att förlora, på grund av de spektakulära misslyckanden och oerhörda handlingar som hans administration hade begått. Men Romney själv talade aldrig om dessa misslyckanden och oerhörda handlingar, förutom att säga att Obama inte gjorde ett bra jobb med ekonomin. Så från en punkt</w:t>
      </w:r>
    </w:p>
    <w:p>
      <w:r>
        <w:rPr>
          <w:b/>
          <w:color w:val="FF0000"/>
        </w:rPr>
        <w:t xml:space="preserve">id 122</w:t>
      </w:r>
    </w:p>
    <w:p>
      <w:r>
        <w:rPr>
          <w:b w:val="0"/>
        </w:rPr>
        <w:t xml:space="preserve">Originals OnLive: Vad kommer att hända nu? Det har varit en turbulent vecka för folket på OnLive.  Molnstreamingtjänsten var inställd på att verkligen flytta spelandet till nästa nivå 2012/2013 och hade precis släppt THQ:s Darksiders II denna vecka, med Square Enix Sleeping Dogs som kommer att följa nästa vecka.  Men så, på fredagsmorgonen, strax före helgen, släppte företaget en bomb till sina anställda. Först rapporterades det att massiva uppsägningar skulle ske, och det angavs (felaktigt) att tjänsten så småningom skulle stängas ner.  Men när dagen gick fram kom sanningen fram - OnLive stängdes inte, utan såldes bara och sökte efter en "omstrukturering".  Det rapporterades vidare att de anställda som sades upp fick ett avgångsvederlag och att några av dem skulle anställas igen vid ett senare tillfälle, efter det att ombyggnaden av företaget hade slutförts. OnLive har kanske inte varit lika lönsamt som andra streamingtjänster, men vi tyckte att det gick ganska bra för ett tag sedan och att de drog till sig stora samarbetspartners som 2K Games, THQ och till och med Electronic Arts (som förberedde Bulletstorm för tjänsten - och förmodligen fortfarande gör det).  Nu, med detta köp, är deras framtid definitivt ifrågasatt.  Vi har dock några idéer. För det första finns det ett rykte om att de plockades upp av ett mindre dotterbolag, ett som skulle omstrukturera företaget så att det är bättre lämpat för att hantera molnspelstjänster, och eventuellt med en bättre reklambudget.  Även om detta är ett troligt scenario är det förmodligen det minst spännande av de tre som vi har hört.  Att en nykomling kommer in i bilden med en massa pengar garanterar inte helt och hållet framgång, eftersom en affärsverksamhet inte alltid garanterat kommer att gå bra.  Fråga bara någon som har köpt en stor namnkunnig utvecklare, bara för att sedan skrota dem några år senare när deras stora franchise inte går bra.  (Titta på Radical Entertainment och Bizarre Creations, trots deras fylliga spelbibliotek.) Tanken på en ny person med en ny taktik och nya tankar om hur företaget ska kunna göra sitt bästa och få tillbaka några av de personer som fått det att fungera så bra sedan lanseringen för ett par år sedan är ändå måttligt spännande, särskilt om de har några initiativ som verkligen kommer att få in fler MicroConsoles i hemmen eller, ännu bättre, tjänster som inte kräver den lilla lådan, som den föreslagna mobiltjänsten och mer implementering i TV-apparater. Det andra scenariot gäller OUYA.  Innan deras omstrukturering i förra veckan bekräftades det att OnLive hade skrivit på för den nya konsolen och att den skulle inkludera dess tjänster när den lanserades 2013.  Nu kom OUYA nyligen över en enorm summa pengar genom sin KickStarter, eftersom den var megasuccé och nådde sitt mål tio gånger om.  Tänk om OUYA plockade upp OnLive och arbetar för att omstrukturera dem så att de blir en helt integrerad del av deras tjänst?  OnLive har trots allt ett bra menysystem, liksom Arenatjänsten, där du kan se vad folk spelar när som helst online.  Det är en bra funktion i sig - och något som OUYA definitivt skulle kunna använda. Nu är det ett långskott, och OnLive-tjänsten kan vara värd miljoner mer än vad OUYA tjänade.  Men tänk om?  Det skulle vara intressant att se tjänsten återuppstå med OUYA:s affärsstrategi och MicroConsole avskaffas (eller återupplivas) med deras tjänster.  Det är dock bara en gissning. Slutligen finns det en idé om att Microsoft kunde ha gått in och lagt beslag på OnLive.  Det är ingen hemlighet att megamiljardföretaget letade efter en partner för en molnspelningstjänst, särskilt efter att Sony snodde åt sig Gaikai för några månader sedan före E3.  Rykten började cirkulera om att Microsoft tittade på ett köp, och det ser mycket troligt ut att det har skett, och denna "omstrukturering" kan vara nästa nivå i företagets föreslagna Xbox Live-tjänst.  Vi har sett en del av statistiken bakom Xbox 720, så detta är mycket, mycket möjligt ... och ganska spännande. Vad det innebär för nuvarande OnLive-prenumeranter är nu ett mysterium.  Kommer de att behöva uppgradera till Xbox Live?  Kommer de att få behålla sina nuvarande tjänster och få ett erbjudande om en Xbox 720?  Vem vet?  Ingen pratar om köparen just nu, och vi kanske inte ens får höra något förrän åtminstone på Tokyo Game Show.  För helvete, Microsoft kanske inte ens säger något</w:t>
      </w:r>
    </w:p>
    <w:p>
      <w:r>
        <w:rPr>
          <w:b/>
          <w:color w:val="FF0000"/>
        </w:rPr>
        <w:t xml:space="preserve">id 123</w:t>
      </w:r>
    </w:p>
    <w:p>
      <w:r>
        <w:rPr>
          <w:b w:val="0"/>
        </w:rPr>
        <w:t xml:space="preserve">Förbättra och prioritera studenternas vetenskapliga bedömningar Löfte: "Kommer att arbeta med guvernörer och lärare för att se till att de statliga bedömningarna mäter... studenternas högre tänkande färdigheter, inklusive slutsatser, logik, dataanalys, tolkning, formulering av frågor och kommunikation av dessa färdigheter." Förenkla ansökningsprocessen för finansiellt stöd Löftet: "Kommer att effektivisera processen för finansiellt stöd genom att avskaffa den nuvarande federala ansökan om finansiellt stöd och göra det möjligt för familjerna att ansöka helt enkelt genom att kryssa i en ruta på sin skatteblankett, godkänna att deras skatteinformation används och eliminera behovet av en separat ansökan." "President Obama kommer att fullt ut finansiera Combating Autism Act, som ger nästan en miljard dollar i autismrelaterad finansiering under fem år, och arbeta med kongressen, föräldrar och ASD-experter för att fastställa hur man ytterligare kan förbättra federala och delstatliga program." Hjälpa elever och deras familjer att bli medvetna om collegeberedskap Löftet: "Vissa delstater har utvecklat ett program för tidig bedömning som gör det möjligt för elever i 11:e klass och deras familjer att förvissa sig om de är på väg att vara redo för college när de tar examen. Det frivilliga testet och presentationen av resultaten är särskilt utformade för att informera eleverna om vad de behöver göra för att förbereda sig för college medan de fortfarande har tid att göra det. Detta program kommer att öka beredskapen för college och är frivilligt." Styr återuppbyggnadsinsatser från Vita huset efter en katastrof Löftet: "Omedelbart efter en katastrof kommer Barack Obama att utse en federal samordningsansvarig för att leda återuppbyggnadsinsatserna. Den federala samordnaren och hans eller hennes personal kommer att ha till uppgift att ta sig igenom byråkratiska hinder, få federala organ att samarbeta och samordna insatserna med lokala myndigheter. Obama och Biden kommer att se till att det finns personal från båda partierna för att se till att politiken inte åsidosätter de verkliga behoven hos de återuppbyggda samhällena." Sammankalla ett toppmöte för att förhindra kärnvapenterrorism Löftet: "Barack Obama och Joe Biden kommer att sammankalla ett toppmöte 2009 (och därefter regelbundet) med ledare för de permanenta medlemmarna i FN:s säkerhetsråd och andra viktiga länder för att komma överens om att genomföra många av dessa åtgärder på global basis." "Barack Obama och Joe Biden kommer att institutionalisera initiativet för säkerhet mot spridning (PSI), ett globalt initiativ som syftar till att stoppa transporter av massförstörelsevapen, deras bärarsystem och tillhörande material över hela världen. De kommer att utöka medlemmarnas ansvar, inte bara när det gäller att stoppa olagliga kärnvapentransporter, utan också när det gäller att utrota nätverk för svarta marknader för kärnvapen. Ett starkare PSI kommer att ge upphov till ett större internationellt underrättelse- och polissamarbete, upprätthålla hårdare exportkontroller och straffrättsliga påföljder för överträdelser i länder runt om i världen, och tillämpa de verktyg som utvecklats för att bekämpa finansiering av terrorism för att stänga av spridarnas finansiella nätverk." Uppdatering 15 november 2012: Löfte: "Barack Obama och Joe Biden kommer att ta ledningen vid G8-mötet och samarbeta med och utnyttja engagemanget från den privata sektorn och privat filantropi för att lansera hälsoinfrastruktur 2020 - en global satsning för att samarbeta med utvecklingsländer för att investera i hela det utbud av infrastruktur som behövs för att förbättra och skydda både amerikansk och global hälsa." Skapa stipendier för att rekrytera nya lärare Löftet: "Kommer att skapa nya stipendier för lärartjänster som kommer att täcka fyra års grundutbildning eller två års forskarutbildning för lärare, inklusive högkvalitativa alternativa program för rekryter mitt i karriären i utbyte mot att under minst fyra år undervisa inom ett område eller på en plats med stort behov." Om du vill ha tips eller kommentarer om våra databaser för Obameter och GOP-Pledge-O-Meter-löften kan du skicka ett e-postmeddelande till Obameter . Om du kommenterar ett specifikt löfte, vänligen ange ordalydelsen i löftet. Om du vill ha kommentarer om våra artiklar i Truth-O-Meter eller Flip-O-Meter kan du skicka ett e-postmeddelande till Truth-O-Meter . Vi är särskilt intresserade av att ta del av kedjemail som du får och som du vill att vi ska kolla upp. Om du skickar en kommentar till oss antar vi att du inte har något emot att vi publicerar den om du inte säger något annat.</w:t>
      </w:r>
    </w:p>
    <w:p>
      <w:r>
        <w:rPr>
          <w:b/>
          <w:color w:val="FF0000"/>
        </w:rPr>
        <w:t xml:space="preserve">id 124</w:t>
      </w:r>
    </w:p>
    <w:p>
      <w:r>
        <w:rPr>
          <w:b w:val="0"/>
        </w:rPr>
        <w:t xml:space="preserve">AUSTRALIAN CAPITAL TERRITORY MOTION BY LEAVE DEBATE SPEECH Presented by I dag föreslår regeringen att man på församlingens och samhällets vägnar ber om ursäkt till invånarna i ACT, tidigare och nuvarande, som har drabbats av tvångsadoption. Vi erkänner, med djup beklagan, att tidigare metoder för tvångsomhändertagande och tvångsadoption har orsakat stor smärta och stort lidande för mödrar, fäder, adopterade barn och familjer. Mödrar som upplevt tvångsadoption har inte fått tillräcklig information om sina rättigheter och inte heller det stöd som mödrar behöver. Fäderna uteslöts från beslutsprocessen. Människor som adopterats kan bära en börda i och med att de nyligen fått veta att deras adoptionsprocess kan ha präglats av orättvisor. Till de adopterade barn som nu är vuxna och som förvägrades möjligheten att lära känna sina biologiska föräldrar och familjer, att växa upp med dem eller att bli omhändertagna av dem, vill vi framföra vår uppriktiga och oreserverade ursäkt. Under perioden från 1940-talet till 1980-talet var australiska kvinnor som födde barn utanför äktenskapet föremål för samhällets fördömande - för en utstötning som verkar omöjlig att förstå för oss här i dag. Denna politik drabbade både australiensiska urfolk och icke-urfolk, kvinnor - ofta unga, ibland knappt vuxna själva. Dessa kvinnor fick känna obefogad skam. De gömdes undan. De tvingades att anklaga fäderna till sina ofödda barn. Och när deras älskade barn slutligen föddes togs de ofta bort, mot moderns vilja, och gavs bort för adoption. Allt detta gjordes för att följa tidens mantra - att ett barn som föddes av en ogift mor inte skulle få bästa möjliga chans i livet. Dagens ursäkt handlar om att erkänna sanningen i vår historia och att besluta att lära sig av det förflutna. Herr talman, arvet från samhällets agerande under dessa årtionden av påtvingad adoption har varit skadligt och bestående - för de drabbade har det faktiskt varit livslångt. Mödrar tvingades lämna ifrån sig sina barn för adoption i en atmosfär av tystnad och skam, till vilken sedan kom en djup, om än oförtjänt, skuldkänsla. Dessa mödrar var ofta unga, maktlösa och känslomässigt sårbara. Det tvång som användes var ibland subtilt och ibland brutalt, men det går inte att förneka att det förekom - med stöd av just de institutioner i vårt samhälle - familj, kyrkor, sjukhus, polis, regeringar - som vi förväntar oss ska ta hand om de utsatta, vårda livet och inte göra någon skada. I dag erkänner vi den livslånga effekten av denna politik och praxis - i huvudsak praxis att förhindra att en familj någonsin bildas. Praktiker som har lämnat ett arv av sorg, trauma, förlust, bristande kontakt och obefogad skam, skuld och hemlighetsmakeri. Delvis på grund av hemlighetsmakeriet och tvånget kommer vi kanske aldrig att få veta hur många kvinnor och deras barn som separerades genom tvångsadoption. Senatens rapport om denna praxis tidigare i år kunde inte säga hur stor andel av de cirka 250 000 adoptionerna under de aktuella årtiondena som var tvångsadopterade, men det måste ha rört sig om minst tiotusentals. Herr talman, vid den tid då dessa tvångsadoptioner ägde rum var territoriet under samväldets administration. Detta parlament hade ännu inte bildats. ACT-regeringen existerade inte. Men den här församlingen är röst för folket i ACT år 2012. Det är därför den rätta platsen för att erkänna och uttrycka vår sorg över detta samhälles tidigare handlingar. En del av dem som personligen påverkats av tvångsadoption har flyttat bort. Några har dött. Men denna ursäkt är också till dem. Herr talman, återkopplingen från stora nationella undersökningar och studier, liksom återkopplingen från drabbade personer i vårt eget samhälle, är att ingen ursäkt från ett parlament eller en regering kan läka smärtan och förlusten av tvångsadoptioner. I rapporten från senatens kommitté för samhällsfrågor, som avgavs tidigare i år, rekommenderades en nationell ursäkt, men inte i någon förväntan om att traumat skulle kunna läka. Den rekommenderade helt enkelt en ursäkt eftersom det var det rätta att göra och ett sätt att börja. Som en kvinna som lämnade in en redogörelse till senatens utredning sade: "Vi måste respekteras i landets historia som mödrar som fick sina barn bortförda med våld.</w:t>
      </w:r>
    </w:p>
    <w:p>
      <w:r>
        <w:rPr>
          <w:b/>
          <w:color w:val="FF0000"/>
        </w:rPr>
        <w:t xml:space="preserve">id 125</w:t>
      </w:r>
    </w:p>
    <w:p>
      <w:r>
        <w:rPr>
          <w:b w:val="0"/>
        </w:rPr>
        <w:t xml:space="preserve">Nyligen föreslog Ryan Lambert att Edmonton Oilers skulle vilja skaka om saker och ting inom en snar framtid och föreslog Rangers som en handelspartner. Detta fick Dave att titta på några möjligheter mellan de två klubbarna och noterade korrekt att det skulle krävas en hel del arbete för att få till stånd en affär. I grund och botten är en affär mellan de två klubbarna fortfarande en mycket långsökt chansning. Vad alla dessa teorier och förslag gör är dock att betona en sak: Rangers bör hålla sig på den inslagna vägen och vara trogna sin egen interna utveckling. Varför har Edmonton Oilers uppenbara behov som de måste åtgärda? Delvis på grund av att de inte lyckats utveckla sina egna spelare. Målvakter som Devan Dubnyk har inte lyckats leva upp till sin draftstatus, backar som Alex Plante har inte alls utvecklats och högt uppsatta forwards som Magnus Paajarvi-Svensson har anpassat sig långsammare än förväntat hittills. Det motsatta kan sägas om Rangers. Rangers lag är staplat med draftsuccéer som Lundqvist, Callahan, Hagelin och nästan hela försvaret. Naturligtvis skulle Oilers avundsjukt titta på Rangers och deras förmåga att slänga ut prospects de senaste åren och naturligtvis skulle de ivrigt stirra på Rangers prospects utanför NHL just nu. Men säljaren ska akta sig... Rangers behöver inte göra något drag just nu utan bör i stället fortsätta att bygga upp franchisen från grunden och se till att rörledningen till NHL fortsätter att flöda. Oilers vill ha försvar men Rangers har egentligen inte mycket att ge. Rangers har definitivt ingen reservmålvakt i NHL som man kan flytta. Oilers har gott om anfallare men egentligen finns det ingen anledning för Rangers att rubba sin äppelkorg, om de inte vill ge bort Taylor Hall. De allra flesta i ligan skulle ge bort sina mammor för att få Rangers beräknade topp sex. Blueshirts topp sex är ung, men med erfarenhet, välsignad med storlek och skicklighet och har elit, beprövade spelare som förändrar spelet. Med Nash har de dessutom redan gjort sitt stora drag. Rangers har en rad unga talanger som för närvarande utvecklas runt om i hockeyvärlden, däribland Christian Thomas (som försöker komma tillbaka på rätt spår och gör det ganska bra i processen), JT Miller, Oscar Lindberg och Jesper Fasth. I princip behöver Rangers inte gå utanför organisationen om de skulle behöva nya rekryteringar. Det finns absolut inget behov. Ibland har medierna inte mycket att skriva om. De utgår naturligtvis från att ett byte mellan två klubbar oavsett hur torftigt det är blir bra läsning och till viss del är det sant. I tider av lockout finns det inte mycket att skriva om. Rangers behöver inte ta upp rubrikerna med ett stort sexigt drag. Det sexigare draget är det som hämtar Stanley Cup i juni. Rangers och Glen Sather har gjort bra ifrån sig, har en ljus framtid och behöver bara hålla kursen. Lamberts artikel är tankeväckande, men det enda den ger (enligt min ödmjuka åsikt) är ännu ett bevis på att Rangers rör sig i rätt riktning och visar hur mycket talang klubben verkligen besitter. Goda tider väntar. Tack, killar. Det finns ingen anledning att göra drag för sakens skull. Vi har stort djup och stor potential. Vi vet att vi kan göra något om det behövs vid en eventuell deadline för att förbättra oss, men vi behöver inte göra några onödiga drag. Ja... väl sagt, vi undervisar och utvecklar våra framtidsutsikter. Det är en vacker sak ... Vi har skrivit på ett par intressanta oskrivna prospekt. Men vad jag tycker är roligt att se är att Klassen fortfarande är i pipeline och mognar, Noreau kommer troligen att blomma upp under Bueke och bli den där råa diamanten... sedan har vi tagit in Skeij... vad kommer han att bli?... det är roligt att titta på den här organisationen.... det har varit en lång väntan på att få se oss i vår nuvarande form. Forwards som St Croix och Lindberg väntar i framtiden och ändå har den närmaste framtiden Thomas och McIlrath. Sedan har vi Hrivik, Jean, Klassen och Noreau som diamanter i det grova... och Kreider nämndes inte eftersom det är en given slutsats att han nu är medlem i Rangers... Vi behöver inga fler byten... vi har precis vad vi behöver... vi har till och med ersättare för Rupp... i Jason Wilson Jess var bekymret med Thomas att han hade ett relativt svagt (med hans mått mätt) sista år i OHL. Han gick från 99 poäng till 67 poäng i en liga där de äldre spelarna i allmänhet dominerar på grund av mognadsfaktorn. Lägg till hans långsamma</w:t>
      </w:r>
    </w:p>
    <w:p>
      <w:r>
        <w:rPr>
          <w:b/>
          <w:color w:val="FF0000"/>
        </w:rPr>
        <w:t xml:space="preserve">id 126</w:t>
      </w:r>
    </w:p>
    <w:p>
      <w:r>
        <w:rPr>
          <w:b w:val="0"/>
        </w:rPr>
        <w:t xml:space="preserve">Nu försöker lagliga företag stjäla dina uppgifter När det gäller webben är kunskap makt, eller rättare sagt, kunskap är pengar. Ju mer ett företag kan få reda på om dig, till exempel genom att spåra vilka webbplatser du besöker, desto mer pengar kan de tjäna på dig. Hur du kan undra. Jo, genom att rikta annonser till dig om saker som du kanske vill köpa. Och varje klick ger reklamföretagen pengar. Tyvärr innebär det att vissa av dessa företag använder sig av mycket hemliga metoder för att få tag på uppgifter om dig. Ett sådant företag heter Compete och har just ingått en förlikning med den amerikanska federala handelskommissionen (FTC) om anklagelser om missbruk av personuppgifter. Compete fick tillgång till uppgifter genom att spåra surfvanor hos personer som laddade ner företagets programvara. Användarna av programvaran hade gått med på att Compete skulle samla in en viss mängd uppgifter. Men enligt FTC samlade Compete regelbundet in annan information, t.ex. kreditkortsnummer och annan privat information. Företaget försäkrade många gånger att deras uppgifter skulle vara säkra, att det bara var intresserat av de webbsidor som besöktes och att personlig identifierbar information skulle tas bort, men FTC hävdade att dessa löften var "falska och vilseledande". Trots att Compete i slutändan ägs av det legitima världsomspännande reklamföretaget WPP hävdar FTC att Compete lurade användarna att installera deras programvara. Det verkar som om deras knep var att berätta för potentiella användare att de kunde vinna priser om de gick med i en "konsumentpanel". En användare kan tro att de bara skulle behöva svara på några marknadsundersökningsfrågor, men det visar sig att de faktiskt var tvungna att installera Competes spionprogramvara på sitt system. Det här fallet suddar verkligen ut gränserna mellan legitima företag och skumma hackergrupper. Många av de tekniker som används är desamma. Kom ihåg att det här företaget ägdes av ett stort internationellt företag, inte av någon oseriös hackare i sitt sovrum. Problemet är att både hackare och lagliga företag konkurrerar om att tjäna pengar på Internetanvändare. På det stora hela har sajter upptäckt att användarna helt enkelt inte vill betala för att prenumerera och använda en viss sajt. Det finns helt enkelt för många gratis webbplatser för att denna modell ska fungera. Kan du tänka dig att använda Facebook om du var tvungen att betala 10 dollar i månaden? Sajterna måste därför försöka tjäna pengar på annonsering. Och precis som reklamen på TV verkar bli längre när programmen blir kortare, så innehåller webbplatser mer och mer reklam. Men till skillnad från på TV kan du välja bort webbannonsering, samtidigt som du fortfarande kan använda dina favoritsajter. RELATERADE ARTIKLAR: Du får GRATIS de bästa tipsen och tricken för att få ett snabbare, stabilare och säkrare Windows-system. Du får värdefulla tips, säkerhetsvarningar och aktuella Windows-nyheter samt länkar till användbara gratisverktyg. Artiklarna är användbara för alla användare av Windows 7, Vista, XP, 2000, Me och 98.</w:t>
      </w:r>
    </w:p>
    <w:p>
      <w:r>
        <w:rPr>
          <w:b/>
          <w:color w:val="FF0000"/>
        </w:rPr>
        <w:t xml:space="preserve">id 127</w:t>
      </w:r>
    </w:p>
    <w:p>
      <w:r>
        <w:rPr>
          <w:b w:val="0"/>
        </w:rPr>
        <w:t xml:space="preserve">TOP() har ingen BOTTOM() -- Hur man kommer till botten av botten i T-SQL Det är förvånande att det i T-SQL finns en TOP() men ingen BOTTOM(). Så hur kan vi hitta botten i en mängd? Låt oss först sammanfatta vad TOP() är tänkt att uppnå. Anta att det finns en tabell som heter Ducks och som innehåller information om prisbelönta ankor (låt oss aldrig ifrågasätta hur de har vunnit dessa priser eller vad de har vunnit dem för). Det finns tre kolumner: Namn, NumberOfAwards och Kategori. Om vi vinner en enkel SELECT på tabellen får vi, Steve och Barry returneras eftersom de är de två främsta pristagarna. Du förstår vad jag menar. Vad händer nu om du vill få fram den nedersta pristagaren. Det finns ingen BOTTOM() så hur kan vi få tag på denna data. TOP() påverkas av ordningsföljden för data. Följande T-SQL kommer att ge dig de nedersta pristagarna</w:t>
      </w:r>
    </w:p>
    <w:p>
      <w:r>
        <w:rPr>
          <w:b/>
          <w:color w:val="FF0000"/>
        </w:rPr>
        <w:t xml:space="preserve">id 128</w:t>
      </w:r>
    </w:p>
    <w:p>
      <w:r>
        <w:rPr>
          <w:b w:val="0"/>
        </w:rPr>
        <w:t xml:space="preserve">College Connect: När min partner och jag bestämde oss för att flytta ihop visste vi att vi skulle behöva ha några öppna (och obekväma) diskussioner om pengar. Vi är båda doktorander och det innebär att det är viktigt att hålla sig inom våra budgetar. Vi kom överens om att dela upp våra gemensamma utgifter 50-50, inklusive matvaror, hyra och el och vatten. För att hålla reda på vem som har betalat för vad använder vi en liten skrivtavla som hänger på vårt kylskåp. Var och en av oss skriver in sina utgifter i respektive kolumn, och i slutet av månaden räknar vi tillsammans ut vem som är skyldig den andra. En del av det som gör att detta system fungerar är att vi också hänger upp våra kvitton på en magnet bredvid skrivtavlan. När min partner ville veta hur jag lyckades spendera 50 dollar på hushållsartiklar på Target visste han var han skulle leta. Och vi tillåter båda att vi gör insättningar online till varandras bankkonton för att göra återbetalningsprocessen enkel. Nyckeln till att hantera våra gemensamma utgifter är öppen kommunikation. När räkningarna kommer varje månad diskuterar vi om våra utgifter kan sänkas eller förbättras på något sätt. Borde vi sänka värmen? Kommer vi ihåg att släcka lamporna när vi lämnar ett rum? När min partner var ovillig att avstå från dyra ostar och hemgjorda såser och insåg att jag inte åt min beskärda del av hans gourmethemsköksmat, erbjöd han sig att dela på matvarorna 70-30 i stället. Vi är ärliga om våra individuella budgetar och vad vi är villiga att spendera eller var vi vill spara. Delat budgetansvar är också viktigt när det gäller att bo tillsammans med sin partner. För min partner och mig delas alla utgifter på mitten (utom matvarorna) för att hålla det så rättvist som möjligt.  Varaktiga materialföremål som vi använder, t.ex. möbler eller tallrikar, tillhör den person som gick med på att självständigt betala för dem. Oftast tycker jag att det är obehagligt att prata om pengar. Jag är sparsam i mitt dagliga liv, men jag har fler studielån än jag vill tänka på. Och att prata om detaljerna i min ekonomi är inte direkt romantiskt. Dessutom känner jag skuldkänslor över att jag har fler skulder än min partner, som inte har några. Men om du inte kan prata om pengar med din partner finns det förmodligen ett större problem. Mina föräldrar brukade säga till mig att nyckeln till alla relationer är kommunikation, och jag har upptäckt att det verkligen stämmer när det gäller ekonomi. -- Alexandria Baca är doktorand i konvergensjournalistik vid University of Missouri.</w:t>
      </w:r>
    </w:p>
    <w:p>
      <w:r>
        <w:rPr>
          <w:b/>
          <w:color w:val="FF0000"/>
        </w:rPr>
        <w:t xml:space="preserve">id 129</w:t>
      </w:r>
    </w:p>
    <w:p>
      <w:r>
        <w:rPr>
          <w:b w:val="0"/>
        </w:rPr>
        <w:t xml:space="preserve">dela den här berättelsen Tidpunkten för orkanen Sandy är tankeväckande. En vecka före valet ger naturen världen - och särskilt USA - en väckarklocka av episka mått. Under de senaste månaderna har vi bombarderats med information om presidentdebatterna, men vi hade gett upp hoppet om att något skulle kunna bryta den dygnet-runt-nyhetsbevakning av valet som pågick dygnet runt. Tills den 30 oktober. Vissa kommer att betrakta Sandys timing som en tillfällighet - men ändå är detta sammanträffande mycket slående. Den enda fråga som lyckades sätta käppar i hjulet för mediernas bevakning av valet var den fråga som inte var aktuell i presidentdebatterna, nämligen klimatförändringarna, och som exemplifierades av orkanen Sandy. Medan klimatförändringarna utelämnades från valet i stort, placerade sig Sandy mitt i det och målade upp en tydlig bild av vad som står på spel. Det är frestande att se ett mönster i de klimatvarningar som mottogs under månaderna före valet: Först den svåra torkan under våren och sommaren 2012. Sedan, som ytterligare en påminnelse till politikerna, kom stormen Isaac in i samband med republikanernas konvent i Florida. Dessa händelser var inte tillräckliga för att sätta klimatförändringarna på allmänhetens dagordning och sedan skickades ett tredje, mycket starkare budskap till de amerikanska kraftcentrumen på östkusten i form av Sandy. Kanske krävs det ett mycket vidskepligt sinne för att se detta mönster, men oavsett vad vi väljer att acceptera och tro på om klimatförändringarna: Vi är på väg in i Sandys tidsålder. Det kommer att finnas många fler Sandys i vår nära framtid och de kommer att bli värre. Med New Yorks guvernör Andrew Cuomos ord: "Vi har en 100-årig översvämning vartannat år nu". En extrem katastrof som Sandy är dock en gammal nyhet. Forskare har i årtionden varnat oss för att klimatkatastroferna kommer att öka om vi inte lyckas anpassa oss i tid. Kuststäder, som New York, är särskilt sårbara för denna typ av klimatförändringar och bör ha förebyggande av översvämningar och kontroll av översvämningar som kärnkompetens. Nu bör datumet den 30 oktober betraktas som ytterligare ett bevis på att vi redan har passerat viktiga vändpunkter och att "100-årsstormar" och översvämningar kommer att bli en del av vår vardag. Det finns ingen anledning till överraskning. New York fick några dagars förvarning om Sandy och kämpade hårt för att minimera skadorna - men vad vi än gör har viktiga brytpunkter passerats för flera år sedan och ingen kan förstå vilken typ av samhälle vi kommer att få hantera i framtiden. Enligt de senaste vetenskapliga prognoserna är vi nu på väg mot en global temperaturökning på minst fyra grader under detta århundrade - och kanske till och med sex grader. Det minsta vi kan göra är att acceptera att vi går in i en ny verklighet och göra vårt yttersta för att förhindra de värsta konsekvenserna. Det är det ultimata testet på mänsklig intelligens och vår ansvarskänsla. Ett test som världen inte har råd att misslyckas med. Det lämnar oss med flera kritiska frågor: Varför förnekar vi en ny klimatverklighet, som inte bara är vetenskapligt dokumenterad utan också demonstrerad precis utanför vår dörr? Hur kommer det sig att den amerikanska allmänheten och politikerna talar om katastrofala klimatkatastrofer som det nya normala utan att sätta det i perspektiv? Hur kan vi någonsin lösa den kanske största utmaning som mänskligheten står inför om vi vägrar att kalla den vid sitt rätta namn? Av någon märklig anledning vill vi hellre tro att extrema väderförhållanden är oberoende av varandra - även om de blir allt starkare och mer frekventa. Naturligtvis är det bekvämare att se katastroferna som ett naturfenomen som vi inte har någon makt över -- detta perspektiv befriar oss från varje känsla av ansvar. Men är detta vad vi vill? Om vi ger upp ansvaret ger vi också upp kontrollen. CCDD: Climate Change Denial Disorder Vår vanliga oförmåga att koppla samman händelserna och ta ansvar kan bäst beskrivas som CCDD - Climate Change Denial Disorder. Medan sjukdomar som mässling, tuberkulos och smittkoppor, som också dödade många människor, nästan är utrotade tack vare immunisering, har CCD Disorder smittat de flesta av oss och är mycket smittsam. Tyvärr uppvisar de ledare som är avsedda att ytterligare sprida medvetenhet om sjukdomen, president Obama och presidentkandidat Mitt Romney, alla symtom, nämligen: underlåtenhet att erkänna det ömsesidiga sambandet mellan klimatförändringarna och andra viktiga samhällsfrågor, såsom ekonomi, sökandet efter hållbara energikällor, utrikespolitik underlåtenhet att väcka allmänhetens medvetenhet genom att placera klimatförändringarna högt upp på den politiska dagordningen underlåtenhet att tala om klimatförändringarna - även känt som klimattystnad. Det är en trolig förklaring till varför detta val har brutit den 24-åriga sviten.</w:t>
      </w:r>
    </w:p>
    <w:p>
      <w:r>
        <w:rPr>
          <w:b/>
          <w:color w:val="FF0000"/>
        </w:rPr>
        <w:t xml:space="preserve">id 130</w:t>
      </w:r>
    </w:p>
    <w:p>
      <w:r>
        <w:rPr>
          <w:b w:val="0"/>
        </w:rPr>
        <w:t xml:space="preserve">Precis som en roman berättar en historia ("Åh, ja", klagade EM Forster), så innehåller en kokbok recept. Och precis som vissa romanförfattare, till exempel Forster, har ansett att en berättelse är ett beklagligt inslag i skönlitteratur, så anser vissa kokboksförfattare att recept är beklagliga inslag i matlitteratur. I de flesta kokböcker fram till Elizabeth Davids var recepten något ytliga. Ibland hör man klagomål om att Davids recept inte fungerade, men det beror på att hon, tror jag, antog att läsarna skulle använda sina egna tekniker för att göra dem. Jag tror att hon skulle ha blivit förvånad om läsarna tog hennes ord som exakta, ofelbara instruktioner. Det är först sedan dess som vi har tagit till oss idén att ett recept, om det följs exakt, ska erbjuda en väg till kulinarisk perfektion. Kockar vet att en sådan önskan är en illusion. Ta till exempel en enkel tomatsås. Du hackar eller krossar lite vitlök. Du kokar den en stund i lite olja, innan du häller i en burk tomater, med lite salt och kanske lite socker. Man låter det sjuda. Vad kan vara enklare? I receptet stod det dock att man skulle koka vitlöken på medelvärme, vilket fick den att brusa kraftigt och bruna. Såsen har kokat i 10 minuter, enligt receptet, men är fortfarande mycket flytande - och din pasta är klar och avrunnen. Vid varje steg i denna process fattar den erfarna kocken beslut och har förmodligen höjt och sänkt värmen under kastrullen flera gånger. Ett recept som försöker beskriva exakt vad som påverkar dessa beslut skulle bli långt och tråkigt. Det kan ge ledtrådar, som "stek vitlöken försiktigt tills den släpper sin arom" eller "låt såsen sjuda tills den är tjock", men det är allt. Människor som försöker följa recepten till punkt och pricka - och det finns många av dem - blir mycket frustrerade när rätterna inte fungerar som de lovar. Tyvärr är alla kök olika: temperaturen i ugnen och på spisen varierar (min gasmarkering 6 kan skilja sig från din med 30 grader eller mer), utrustningen varierar, luftfuktigheten varierar, vattenkvaliteten varierar. Det går inte att utforma en uppsättning anvisningar som tar hänsyn till alla dessa olikheter. Detta kan vara en av anledningarna till att undersökningar visar att de flesta människor bara lagar ett eller två recept från varje kokbok de äger. Min första idé var att skriva en bok med titeln "Matlagning utan recept" - en titel som har dykt upp på två böcker sedan den första upplagan av min kom ut. Jag försökte skriva den och gav allmänna, förklarande redogörelser för hur rätter fungerade snarare än listor med ingredienser och instruktioner. Av de skäl som jag angav ovan var den förvånansvärt pedantisk och tråkig. Precis som Forster bet jag av det: Jag gav recept, men påpekade hela tiden att de var mallar snarare än de sista orden om en maträtt, och för dem som ville läsa dem följde jag instruktionerna med avsnitt om "varför man gör det", där jag erbjöd lite enkel köksvetenskap. Det verkade som om det för de flesta hemmakockar är viktigare att förstå hur rätter fungerar än en uppsättning instruktioner. Man behöver inte recept för det mesta av det man sätter på bordet från dag till dag. Jag vet: när du bakar en tårta är det bra att ha en lista över ingredienser och exakta riktlinjer. Men här behöver du framför allt veta vad som händer när du blandar ingredienserna och tillagar dem. Jag är ingen skicklig bagare, det erkänner jag, men jag vet i alla fall vad som har gått fel när mitten av min tårta faller ihop. På vägen dit hoppas jag att jag har avlivat några myter - även om jag måste erkänna att de inte är sådana som noggranna läsare av Harold McGees On Food and Cooking kommer att hålla på med. Måste man blötlägga och snabbkoka torkade bönor - och kan man lägga salt i kokvattnet? Sköljer man ris för att tvätta bort stärkelsen? Eller den gamla favoriten: ska man "försegla" kött? Och naturligtvis, ska man salta auberginer? Om den här artikeln Det stora receptbedrägeriet Den här artikeln publicerades på guardian.co.uk klockan 05.40 EDT tisdagen den 8 maj 2012 . Den ändrades senast kl 04.26 EDT onsdagen den 9 maj 2012 . Den publicerades första gången tisdagen den 8 maj 2012 kl. 05.57 EDT.</w:t>
      </w:r>
    </w:p>
    <w:p>
      <w:r>
        <w:rPr>
          <w:b/>
          <w:color w:val="FF0000"/>
        </w:rPr>
        <w:t xml:space="preserve">id 131</w:t>
      </w:r>
    </w:p>
    <w:p>
      <w:r>
        <w:rPr>
          <w:b w:val="0"/>
        </w:rPr>
        <w:t xml:space="preserve">Min son kom till mig tidigt på morgonen för över en månad sedan i mitt hus och grät och var rädd. Han drömmer sällan eller berättar för mig om det i alla fall... Just den här morgonen kom han till mig synbart upprörd och berättade att han drömt om utomjordingar. Jag skulle aldrig ta honom på allvar normalt sett, men denna morgon och hans sätt att agera fick mig att lyssna. Han började berätta att han (i sin dröm) vaknade upp och att små grå män tog honom med sig ut genom dörren och tog honom med på deras skepp. De grå männen hade stora svarta ögon och när jag frågade om näsan tryckte han upp sin näsa och in i ansiktet, jag tror att det var för att få det att se ut som om det inte fanns mycket av en näsa förutom hål, kanske? Jag frågade honom om deras händer och han sa att deras fingrar såg långa ut som pinnar. Han sa att skeppet var silverfärgat med gula, gröna och vita lampor. Han sa att det var en boll med en ring runt omkring... Han sa att de tog honom till månen. Han berättade att de pratade i viskningar och han mindes att de sa till honom att "Stay.... stanna hos oss". Han upprepade det hela tiden. Han sa att han var rädd och bad dem ta med honom hem till mamma. Jag vet att människor kan påverkas liksom barn av tv och annat, men jag är nästan 100 procent säker på att han inte har sett något program där en detaljerad redogörelse för ett bortförande har förklarats.</w:t>
      </w:r>
    </w:p>
    <w:p>
      <w:r>
        <w:rPr>
          <w:b/>
          <w:color w:val="FF0000"/>
        </w:rPr>
        <w:t xml:space="preserve">id 132</w:t>
      </w:r>
    </w:p>
    <w:p>
      <w:r>
        <w:rPr>
          <w:b w:val="0"/>
        </w:rPr>
        <w:t xml:space="preserve">Visar hur musiken blir en unik metod för att få tillgång till specifika platser för kulturell representation, utbyte, ifrågasättande och konstruktion av erfarenhet Nya teoretiska dimensioner eller undersökningar som är karakteristiska för "den nya kulturhistoriska musikhistorien" Innehåller bidragsgivare som ligger i framkant inom både musikvetenskap och historia Denna volym visar den senaste inriktningen av kulturhistoria, som den nu praktiseras inom både historia och musikvetenskap, för att förstå de mänskliga erfarenheternas, förståelse och mening - hur de konstrueras, förhandlas och kommuniceras på både individuell och social nivå. Precis som historiker i sin strävan att förstå konstruktion och överföring av mening, vänder sig musikforskare till nya undersökningar av kulturella representationer och deras sociala dynamik, samtidigt som de förblir medvetna om musikens distinkta "register" för representation som ett abstrakt språk och en scenkonst. Som framgår av de fallstudier som analyseras av musikforskare och historiker i den här volymen ställer båda områdena inte bara liknande frågor utan försöker också studera själva musiken tillsammans med de relevanta ramfaktorer och sammanhang som har gett den betydelse. De försöker göra detta inom ramen för en faktamässigt korrekt men teoretiskt sofistikerad tolkning som kombinerar de insikter om språk och semiotik som är karakteristiska för "den nya kulturhistorien" och "den nya musikvetenskapen" på 1980- och 1990-talen med nyare sociologiska teorier och deras perspektiv på hur symboler fungerar inom det större fältet för social makt. Volymen belyser hur musikforskare och historiker praktiserar den nya kulturhistorien om musik, genom att använda liknande rubriker och särskilt de som framträder ur den senaste syntesen av teoretiska perspektiv på språk, symboler, betydelser och deras sociala såväl som politiska dynamik. Det handlar bland annat om frågor om kulturell identitet och dess uttryck, eller dess konstruktioner, representationer och utbyten, som musiken ger en viktig möjlighet att få tillgång till. De forskare som arbetar inom dessa områden är intresserade av de kulturella platser där identiteten konstrueras eller försöksvis kontrolleras, liksom av dess ifrågasättande genom aktivt agerande på social och individuell nivå, vilket omfattar subjektivitet i dess relation till den större kulturella enheten. Här kan vi se försök från både historiker och musikforskare att engagera sig i de nya sätt att uppfatta samspelet mellan musik, ideologi och politik som öppnats av personer som Foucault, Bourdieu, Elias, Habermas och andra. Deras studier av betydelser och symboler är således både relationella och kontextuella, eftersom de strävar efter att avslöja inte bara den sociala och politiska maktens uttryck, utan även strategierna för bestridande och vägran. Andra forskare som är representerade i denna volym är särskilt intresserade av kulturell praxis, kollektivt minne, överföring och utvärdering, så som de skapas och sedan förhandlas, och här påverkas de av personer som de Certeau, Corbin, Chartier och Nora. En del av denna samling ägnas därför åt kulturell erfarenhet, praktik och tillägnelse, och grupperar de kulturella arenor där musiken både belyser och ytterligare belyses genom en studie av användningsområden, kollektiva praktiker, sätt att skriva in sig själv, och av utvärdering eller mottagning. Bidragsgivarna här, både historiker och musikforskare, är medvetna om alla de dimensioner som kan påverka konstruktionen av signifikation, inklusive specifika materiella inskriptioner samt det konstnärliga språkets symboliska potential. Vi ser alltså här en för "den nya kulturhistorien" karakteristisk omsorg om hur de former som texter antar kan bli en väsentlig del i skapandet av deras betydelse, eftersom olika grupper möter, "äger" och upplever ett verk på olika sätt och inom ramen för väsentligt skilda auditiva och visuella kulturer. Läsare: Musikvetare och historiker, men även forskare inom litteraturvetenskap, språkvetenskap, bildkonst, statsvetenskap och sociologi. Redigerad av Jane F. Fulcher , professor i musikvetenskap, University of Michigan: Celia Applegate är professor i historia vid University of Rochester i New York och undervisar i europeisk och tysk historia. Hon har bland annat publicerat Bach in Berlin: Matthew Passion: Nation and Culture in Mendelssohn's Revival of the St. Matthew Passion (Cornell University Press, 2005), Music &amp; German National Identity, tillsammans med Pamela Potter (University of Chicago Press, 2002), och "How German is it? Nationalism and the Origins of Serious Music in Early Nineteenth-Century Germany", i 19th Century Music (våren 1998). Hon arbetar för närvarande på en större studie av det moderna Tysklands musikkultur från 1700-talet.</w:t>
      </w:r>
    </w:p>
    <w:p>
      <w:r>
        <w:rPr>
          <w:b/>
          <w:color w:val="FF0000"/>
        </w:rPr>
        <w:t xml:space="preserve">id 133</w:t>
      </w:r>
    </w:p>
    <w:p>
      <w:r>
        <w:rPr>
          <w:b w:val="0"/>
        </w:rPr>
        <w:t xml:space="preserve">Kommentarer Jag behöver en förklaring på hur man använder be eller being eller been, det är verkligen svårt. vad är skillnaden mellan dessa två meningar 1. Jag trodde att han var dum. 2 .Jag tyckte att han var dum. 3 .Jag trodde att han skulle vara fånig. Hej Zeyad, mening nummer 2 är inte bra engelska. Mening 1 talar om hur talaren tyckte att han betedde sig tidigare. Sats 3 talar om talarens förväntningar eller förutsägelser i det förflutna. Hälsningar, Adam The LearnEnglish Team</w:t>
      </w:r>
    </w:p>
    <w:p>
      <w:r>
        <w:rPr>
          <w:b/>
          <w:color w:val="FF0000"/>
        </w:rPr>
        <w:t xml:space="preserve">id 134</w:t>
      </w:r>
    </w:p>
    <w:p>
      <w:r>
        <w:rPr>
          <w:b w:val="0"/>
        </w:rPr>
        <w:t xml:space="preserve">Prisvärda bästa kollektivtrafiksystem i världen Effektivt, ändamålsenligt och omfattande. De bästa kollektivtrafiksystemen i världen har de tre viktigaste E:na. Lyckligtvis är "dyrt" för det mesta inte ett av dem. Montral, Kanada Som det anstår en kosmopolitisk stad av Montrals storlek, fyller ett välfungerande kollektivtrafiksystem luckorna för dem som är kloka nog att undvika både bil och livet i förorten. Mtro de Montral betjänar i genomsnitt över 1,1 miljoner passagerare per dag, vilket är tillräckligt bra för att ligga i topp i Kanada. Om man räknar in många busslinjer, Bixi Cycle Share-programmet och pendeltågstrafik är det bara New York City som överträffar Montrals kollektivtrafikmix i Nordamerika när det gäller räckvidd och resande per capita. Melbournes status som Australiens mest beboeliga stad vilar till stor del på ett kollektivtrafiksystem som omfattar världens mest omfattande spårvagnsnät, ett tunnelbanenät, hundratals busslinjer, fjärrtågstrafik och ett populärt cykeluthyrningssystem. Livet i den urbana huvudstaden Victoria är härligt utan bil. Seoul Metropolitan Subway är en koloss och trafikerar över 8 miljoner passagerare per dag i Koreas maniska huvudstad. För en metropol med nästan 24 miljoner invånare är systemet hypereffektivt, i ett oklanderligt skick och med en logistik som överväldigar alla. Tunnelbanan är billig, snabb och så enkel att använda och omfattar 18 linjer, 328 stationer och 930 km. Paris Mtropolitain är en fotogenisk bastion av jugendstil och har få rivaler. Det är bara Moskvas metropoliten som i genomsnitt tar emot fler passagerare på kontinenten. Frankrikes kompakta huvudstad är inte gjord för bilar och mindre än 10 % av resorna i Paris sker med motorfordon. Trots att mer än 4,5 miljoner människor tar tunnelbanan varje dag är systemet en modell för noggrannhet. Stadens system för cykeluthyrning var en pionjär. Big Apple är en stad av ikoner: Central Park, Wall Street, det nya One World Trade Center. New York City Subway (med Helvetica-teckensnitt och allt) är en annan. Endast sex transportsystem på planeten överträffar det genomsnittliga antalet passagerare i nätet (Peking, Guangzhou, Moskva, Seoul, Shanghai och Tokyo). Bara statistiken är förvirrande: 5,3 miljoner resor under en vardag, 468 stationer, 1 355 km spår och service dygnet runt, året om och 365 dagar i veckan. New York City Subway är dock långt ifrån ensam. En passagerarfärja är en underbar, obesjungen hjälte i Gothams kollektivtrafikmix och ett bussystem med 4 300 fordon på 219 linjer i de fem stadsdelarna. Många tänker på kanaler och cyklar när det gäller Nederländernas huvudstad (okej, cannabiskaféer också), men Amsterdams spårvägsnät är säkert lika emblematiskt. Systemet, som har varit en viktig del av staden i över 135 år, täcker Amsterdam i stort och även områden som Haarlem och Zandvoort. Förutom ett par bekväma gympaskor eller en snurrig holländsk cykel är spårvagnen det bästa sättet att kamma Mokum på. Bil i Amsterdam? Aldrig! Alla som någonsin haft nöjet att använda den smarta Automated People Mover vid Hong Kong International och det futuristiska Airport Express till Central vet att Hong Kong är ett föredöme när det gäller kollektivtrafik. Stadens kollektivtrafik har satt guldstandard för det kinesiska fastlandet. HotelClub Travel Blog är en plats där den konstiga, galna och underbara världen av resor möts. Du hittar inlägg om gröna eller miljövänliga reseidéer, intressanta och obskyra resmål och hotell samt inlägg om resandets kulturella sida. Vi presenterar också gästinlägg, bloggkarnevaler, våra favoritresevideor och foton och genom att prenumerera får du också möjlighet att delta i våra fantastiska nya tävlingar!</w:t>
      </w:r>
    </w:p>
    <w:p>
      <w:r>
        <w:rPr>
          <w:b/>
          <w:color w:val="FF0000"/>
        </w:rPr>
        <w:t xml:space="preserve">id 135</w:t>
      </w:r>
    </w:p>
    <w:p>
      <w:r>
        <w:rPr>
          <w:b w:val="0"/>
        </w:rPr>
        <w:t xml:space="preserve">Vi talar ofta om andlighet, men vad menar vi egentligen? I vissa fall är det en hänvisning till din själ eller ditt eget inre. Det är den del av dig som är oberoende av din fysiska existens: essensen av din du -het och det vägledande ljuset som motiverar dig att bli bättre. Om du befinner dig på fel väg - som så många av oss gör från tid till annan - är andlig omvandling din väg tillbaka till lycka, tillfredsställelse och tillfredsställelse i livet. I modern tid tar människor sin andlighet i egna händer. I dag är vi mer benägna att söka efter våra egna svar på andliga frågor än att försöka använda religionen för att förklara de saker som bekymrar oss. Det bästa är att det finns så många sätt att faktiskt utforska sin egen andlighet; du kan prova så många metoder du vill för att hitta den som fungerar bäst för dig. Så länge du ägnar tid åt att utveckla dig själv som person kommer du garanterat att känna dig inspirerad när du leder ditt målmedvetna liv. Vilka är några av de vanligaste andliga praktikerna? Följande aktiviteter kan hjälpa dig att komma i kontakt med din egen andlighet:  Bön. Bön är en handling som är gemensam för många av de stora religionerna runt om i världen och som kan utföras gemensamt eller individuellt. När du ber försöker du samtala med någon större makt eller gudom, och dina ord kan förbli tysta i ditt huvud, de kan uttalas högt eller sjungas eller sjungas. Böner kan ta formen av förfrågningar om vägledning, lovord och dyrkan, bekännelse av syndiga handlingar eller uttryck för tacksamhet.  Yoga. Yoga kommer ursprungligen från hinduismen, men har sedan dess forntida ursprung införlivats i österländska religioner som buddhism, jainism och sikhism. Den har också spridit sig i västvärlden som en del av den nya tidens andlighet. Yogan förbinder kropp, själ och ande genom särskilda ställningar.  Meditation. Meditation är en kultivering av sinnet och är också en av huvudprinciperna i många österländska religioner. Meditation praktiseras dock nu över hela världen av människor som vill få slut på sin mentala oro, känna verklig lycka och hitta inre stillhet. Meditationens otroliga popularitet beror förmodligen på att det är en flexibel övning som kan utövas i stort sett var som helst. Individen behöver bara vara engagerad i målet att uppnå andlig omvandling. Andra andliga praktiker är vegetarianism, vistelse utomhus, fasta, pilgrimsfärder och deltagande i religiösa ceremonier. Men hur förändrar dessa praktiker dig egentligen till det bättre? Hur andliga praktiker kan förändra dig Kanske har du försökt be, utöva yoga eller meditera, utan att lyckas. Var inte rädd för att erkänna det om du har varit fascinerad av en eller flera av de ovan nämnda andliga praktikerna, men aldrig riktigt sett resultat som du förväntade dig. Tja, sanningen om att ge näring åt din andlighet genom dessa aktiviteter är att de förändringar du ser hos dig själv inte kommer att ske över en natt. Det krävs upprepade ansträngningar på lång sikt för att verkligen se dig själv bli andligt förvandlad. När du väl är fast besluten att göra en förändring i ditt liv kan det inte skada att ta del av de resurser som finns tillgängliga för dig. Stillness är en meditationsbaserad livsstilskurs som hjälper människor att odla och ge näring åt sin egen känsla av andlighet. Den bygger på ett praktiskt tillvägagångssätt för andlig omvandling på 2000-talet; ett tillvägagångssätt som accepterar att vi lever i en värld med högt tempo där det är svårt att sakta ner, ens för ett ögonblick. Stillness kan hjälpa dig att hitta den känslan av inre frid genom tillgång till ditt eget personliga Stillness Sound. När du använder ett Stillness Sound för att hjälpa dig att meditera, be eller slappna av kommer du omedelbart att transporteras till ett tillstånd som är ett uttryck för din egen inre essens - och där är det fullt möjligt att uppnå lycka. Om du vill veta mer om stillhetsrörelsen kan du klicka på länken nedan.</w:t>
      </w:r>
    </w:p>
    <w:p>
      <w:r>
        <w:rPr>
          <w:b/>
          <w:color w:val="FF0000"/>
        </w:rPr>
        <w:t xml:space="preserve">id 136</w:t>
      </w:r>
    </w:p>
    <w:p>
      <w:r>
        <w:rPr>
          <w:b w:val="0"/>
        </w:rPr>
        <w:t xml:space="preserve">HeyUGuys-intervjun -- Barry Norman, CBE För tillbaka tankarna till tiden före internet (det är en svår uppgift) då filmrelaterat innehåll var sparsamt och det var en ganska sparsam och utmanande uppgift att få reda på de senaste filmerna och nyheterna i branschen. Lyckligtvis fanns det en ständig TV-figur som gav dig en regelbunden möjlighet att få din filmfrossa (förutsatt att dina föräldrar kom ihåg att trycka på inspelning på videon eller att du såg repriserna en lördagsmorgon). Under nästan tre decennier såg filmälskare Barry Norman rapportera om kommande filmer, prata med Hollywood-eliten och kasta sitt kritiska öga på veckans stora filmutgåvor via BBC:s ansedda filmprogram. Norman var tillräckligt populär för att ge upphov till en berömd och ofta citerad fras ("och varför inte?") och hans recensioner informerade en hel generation filmfantaster. Vi hade den avundsvärda möjligheten att prata med den legendariska personen nyligen över telefon och fråga honom om hur han förvandlade filmkritiken till en lång och fruktbar karriär. HeyUGuys: Din far (Leslie Norman) var regissör, men hur kom du in i branschen, och särskilt inom filmkritik? Barry Norman: Min pappa producerade The Cruel Sea och regisserade bland annat Dunkirk, så jag växte upp inom filmindustrin och har känt filmfolk i hela mitt liv. Jag gick faktiskt in i journalistik och slutade som show business-redaktör på Daily Mail fram till 1971, då tidningen slogs samman och jag var en av dem som blev uppsagda från halva redaktionen. Jag blev sedan frilansare och gjorde en mängd olika jobb - jag gjorde en veckovis tv-recension för The Times, skrev ledarkrönikor för The Guardian och sportintervjuer för The Observer och Punch. 1972 blev jag tillsammans med ett antal TV-kritiker inbjuden att medverka i Late Night Line-up för att tala om TV från det föregående året. Jag hade absolut ingen önskan att vara med i tv. Till min totala överraskning gick det mycket bra för mig som frilansjournalist, jag arbetade hårdare än jag någonsin gjort i mitt liv men njöt verkligen av det och tjänade mer pengar än jag någonsin gjort tidigare. Det framträdandet med de andra kritikerna verkade dock gå riktigt bra, och några dagar senare fick jag ett samtal från producenten av ett program som hette Film 71, som då bara visades i London och sydöstra delen av landet. Ett av dess mål var att hitta nya ansikten för TV, så programledaren byttes ut var sjätte vecka. Producenten hade sett mig i det andra programmet och trodde inte att mitt utseende skulle skrämma bort tittarna alltför mycket. Han gillade det jag skrev i The Guardian och undrade om jag skulle vilja pröva på att recensera filmer. På den tiden tyckte jag att det var mycket användbart för en journalist att skaffa sig så mycket erfarenhet som möjligt i alla medier, så jag sa att jag skulle försöka. Jag fick göra tester med kamera och autokommando, fick höra att jag var en naturbegåvning och fick sedan en lista över filmer som jag skulle recensera för nästa veckas program. Jag gick därifrån och kände mig fruktansvärt glad när jag tänkte att en erfaren TV-producent ansåg mig vara riktigt bra. När kontraktet kom var jag inte säker på hur mycket av en naturbegåvning han faktiskt tyckte att jag var eftersom det gällde tre veckor med möjlighet till ytterligare tre framträdanden efter det. Jag gjorde det första programmet och de bestämde sig för att utnyttja optionen, vilket innebar att jag var där i sex veckor. I slutet av det blocket bad de mig stanna kvar i ytterligare tre veckor. De testade också olika personer vid den tiden, bland annat Joan Bakewell [känd TV-person som blev Labour-ledamot]. Det måste ha varit ett riktigt elddop för dig? Jag hade varit med i TV tre gånger tidigare och det hade alltid varit ganska katastrofalt. För att säga sanningen hade jag kommit fram till att TV helt enkelt inte var något för mig. Jag beundrade de personer som jag tyckte var mycket bra [på att presentera], men jag hade ingen önskan att ansluta mig till dem. Jag tror att detta arbetade till min fördel, för om jag, innan jag gjorde filmprogrammet, hade gått in där och tänkt att detta är min stora chans, så jag får inte sabba den, skulle jag ha sabbat det fullständigt. Jag var faktiskt ganska avslappnad när jag började, och jag tror att det var nyckeln. Om du går tillbaka till tidigare i ditt liv måste du ha besökt de inspelningsplatser som din pappa arbetade på? Ja. Han arbetade på Ealing Studios och i tonåren gick jag ofta dit med pappa. På förmiddagen tittade jag på när teamet höll på att göra olika scener, vilket jag tyckte var fascinerande. Sedan</w:t>
      </w:r>
    </w:p>
    <w:p>
      <w:r>
        <w:rPr>
          <w:b/>
          <w:color w:val="FF0000"/>
        </w:rPr>
        <w:t xml:space="preserve">id 137</w:t>
      </w:r>
    </w:p>
    <w:p>
      <w:r>
        <w:rPr>
          <w:b w:val="0"/>
        </w:rPr>
        <w:t xml:space="preserve">Introduktion Fosterhuvudet (vecka 12) Huvudet och halsen är egentligen inte ett "system", utan strukturellt sett helt annorlunda än kroppen. Huvudet och halsen är en av de mest komplicerade strukturer som embryot bildar, med särskilda mellanliggande strukturer (svalgbågarna) och bidrag från alla tre embryonala skikt ( ektoderm , mesoderm , endoderm ), och framför allt ett stort bidrag från neuralkammen . Dessa komponenter bildar dock olika strukturer beroende på vilken båge de befinner sig inom. Hålrummet inom svalgbågarna bildar svalget . Farynx bidrar till två endokrina organ, i taket hypofysen (hypofysen) och i golvet sköldkörteln. Sköldkörteln är ett av de första endokrina organen som bildas och har en viktig roll i embryonalutvecklingen. Svalgbotten i alla valvbågar bidrar också till bildandet av tungan. Några nya rön och2- och Dlx-gener specificerar dorsala, intermediära och ventrala domäner i zebrafiskars svalgbågar. [1] "Den ventralt uttryckta utsöndrade polypeptiden endothelin1 (Edn1) strukturerar skelettet som härrör från de två första svalgbågarna i dorsala, intermediära och ventrala domäner. ...Sammantaget tyder vårt arbete på att uttrycket och funktionen av hand2- och Dlx-gener specificerar viktiga mönstringsdomäner längs den dorsoventrala axeln hos zebrafiskens svalgbågar." Målsättningar Lista de viktigaste strukturerna som härrör från svalgbågarna, svalgfickorna och svalgsprickorna. Känna till de stadier och strukturer som är involverade i utvecklingen av ansiktet. Förutsäga resultaten av en onormal utveckling av ansiktet och gommen. Kort sammanfatta tungans utveckling. Farynx Hålrummet inom svalgbågarna utgör svalget. Farynx bidrar till två endokrina organ, i taket [endokrin7.htm hypofysen] (hypofysen) och i golvet sköldkörteln. Sköldkörteln är ett av de första endokrina organen som bildas och har en viktig roll i embryonalutvecklingen. Svalgets golv i alla bågar bidrar också till bildandet av [huvud6.htm tungan]. Komponenter i farynxbågen Viktiga egenskaper som måste identifieras för varje båge: båge, sarg, spår och membran. Bidrar till bildandet av huvud och hals och hos människan uppträder de vid den fjärde veckan. Den första bågen bidrar till majoriteten av över- och underkäkens strukturer. Frontonasal process Den frontonasala processen (FNP) utgör majoriteten av den övre delen av de tidiga ansiktsprimordierna. Den smälter senare samman med den maxillära komponenten av den första svalgbågen för att bilda överkäken. Om denna fusion inte sker under embryonalperioden leder det till läppspalt. Under den ytliga ektodermen består processmesenchymet av två cellpopulationer: neuralkamceller som bildar bindväven och mesodermen som bildar endotelet i det vaskulära nätverket. I en modellstudie av kycklingens utveckling har man identifierat ett specifikt ytområde, Frontonasal Ectodermal Zone (FEZ), som initialt induceras av benmorfogenetiska proteiner och som tycks reglera den framtida tillväxten och utformningen av den frontonasala processen. Den specifika frontonasala ektodermala zonen var belägen i frontonasala processens ektoderm som flankerar en gräns mellan Sonic hedgehog (Shh) och Fibroblast growth factor 8 (Fgf8) expressionsdomäner. [2] Huvud/Skalle Chondrocranium bildar skallbasen hos lägre ryggradsdjur omsluter hjärnan kranievalv calveria ansiktsskelett aryngealbågar Sensory Placodes Sensory placodes Sensory placodes (vecka 5) Under vecka 4 bildas en serie förtjockade ytliga ektodermala fläckar parvis rostro-kaudalt i huvudregionen. Ny forskning tyder på att alla sensoriska placoder kan uppstå från ett gemensamt panplakodalt primordium runt neuralplattan och sedan differentiera sig för att slutligen ha olika utvecklingsöden. Dessa sensoriska placoder kommer senare att bidra med viktiga komponenter till vart och ett av våra särskilda sinnen (syn, hörsel och lukt). Andra arter har ytterligare ett antal placoder.</w:t>
      </w:r>
    </w:p>
    <w:p>
      <w:r>
        <w:rPr>
          <w:b/>
          <w:color w:val="FF0000"/>
        </w:rPr>
        <w:t xml:space="preserve">id 138</w:t>
      </w:r>
    </w:p>
    <w:p>
      <w:r>
        <w:rPr>
          <w:b w:val="0"/>
        </w:rPr>
        <w:t xml:space="preserve">Upplöst fråga Finns det någon hjälp för mig? Nu är det en vecka kvar till Thanksgiving och mitt nedstämda humör är redan i full gång. Även om jag älskar helgerna fruktar jag dem också. Jag ser mig omkring i mitt hus: den spruckna gipsväggen, det trasiga fönstret som är tejpat, den trasiga ugnen, det lagade hålet i golvet, och jag vet att alla dessa saker behöver min uppmärksamhet och pengar för att kunna repareras. Sedan tittar jag på mina två tonårspojkar som är på väg till skolan, med för små stövlar och utan jackor denna morgon med 32 grader (vilket är riktigt kallt för sydöstra Texas), och jag kan inte låta bli att tänka på att de förtjänar så mycket mer än vad jag har att ge. Medan alla andra planerar sina Thanksgiving-festligheter undrar jag hur i hela världen jag ska kunna ta hand om allt detta, dem och räkningarna och ändå kunna ha en lycklig semester? Det som gör mig mest förbannad är att det inte är som om vi är luffare, jag har varit gift i 18 år, min man har ett bra jobb och tjänar hyfsat mycket pengar. Det har dock varit mycket svårt att överleva de senaste åren eftersom jag inte har kunnat arbeta. I december 2009 lämnade jag mitt jobb för att ta hand om min äldsta son som fick diagnosen leukemi. Han mår utmärkt nu och kommer att vara klar med behandlingen i april nästa år, men jag kan fortfarande inte återgå till jobbet, för om jag gör det kommer mitt hushåll att tjäna för mycket pengar och han kommer att förlora sitt medicinska stöd, vilket är så värdefullt och viktigt i detta skede. Han skulle aldrig få den vård han behöver utan den. Mina händer är bundna, det känns som om jag inte kan förbättra våra liv oavsett vad jag gör. Det är en ond cirkel som jag går igenom varje dag. Jag försöker hålla huvudet ovanför vattenytan, men det dränerar mig, min själ och mitt hopp. Jag kan inte hålla huvudet klart. Jag försöker tänka positivt, men sedan svärmar alla problem över mig igen och tar över. Genom allt detta inser jag dock hur lyckligt lottad jag är. Jag vet att det kunde vara så mycket värre. Jag kunde inte ha haft min son här med mig i dag, det kunde lätt ha tagit en mörkare väg... en väg som jag tyvärr måste säga att jag är alltför bekant med nu på grund av att jag förlorat så många av de barn som vi lärde känna och älskade på barncancerkliniken. Min familj skulle kunna vara hemlös, utan pengar osv... Jag är tacksam varje dag för det jag har. Jag önskar bara att vi kunde få en paus då och då. Att jag kunde åtgärda problemen med mitt hem, att jag hade råd att köpa nya stövlar och jackor till mina barn och att jag fortfarande hade råd att fira jul. I år kommer de att få saker som de behöver snarare än saker som de vill ha. Jag antar att det är bättre än ingenting, och jag är lyckligt lottad att jag förhoppningsvis kommer att kunna ge dem åtminstone det, men det kommer ändå inte att lindra den sorg jag ser i deras ögon på juldagsmorgonen när de inte får det de har bett om hela året. Jag vet inte om den här tråden egentligen är en fråga så mycket som det är jag som försöker resonera med mig själv och förstå saker och ting och försöka komma ihåg vad jag är tacksam för. Om någon har några idéer eller förslag på vad jag kan göra för att höja mitt humör, dela gärna med dig... och var inte elak. Jag vet att jag inte är den enda som lider, jag vill bara nå andra där ute som jag som kan relatera. Det hjälper att prata...vem vet kanske jag kan få någon annan att må bättre också...? Bästa svaret - Vald av frågeställaren Jag tycker bara att du behöver en kram och en klapp på axeln, ibland är det värt mer än guld.När jag ser mig omkring i mitt hem behöver jag också en del reparationer som inte kommer att göras förrän till våren, på grund av sjukdom också.Det är för sent nu att oroa sig för det, för i år.Så du måste se det på det sättet och ha en trevlig jul eftersom det är vår belöning för resten av året.Du kan leta på nätet efter bättre erbjudanden än vad butikerna erbjuder, många gånger med fri frakt.Jag är säker på att du känner till pantbanker och second hand-butiker, de har många fynd vid den här tiden på året.Jag har själv varit där många gånger.Julen handlar om JESUS och FAMILJEN, du är så välsignad. Tack Johnnie, jag tror att detta är precis vad jag behövde höra. Du har rätt, det kommer alltid att finnas saker i livet som "behöver" göras men som inte nödvändigtvis har högsta prioritet. Att värdesätta de stunder vi har att tillbringa med varandra är viktigare, oavsett situation. Bra grejer! Fortsätt att titta uppåt och kom ihåg vad du har som du är tacksam för. Vissa människor är hemlösa och har inte</w:t>
      </w:r>
    </w:p>
    <w:p>
      <w:r>
        <w:rPr>
          <w:b/>
          <w:color w:val="FF0000"/>
        </w:rPr>
        <w:t xml:space="preserve">id 139</w:t>
      </w:r>
    </w:p>
    <w:p>
      <w:r>
        <w:rPr>
          <w:b w:val="0"/>
        </w:rPr>
        <w:t xml:space="preserve">Lösning 5 1 Datamängden tips i paketet reshape innehåller mätningar av dricks som en servitör fått under en period av två månader. Följande kod utför ett t-test med två stickprov för nollhypotesen att den genomsnittliga dricksen (i procent av den totala notan) för män är densamma som den genomsnittliga dricksen för kvinnor. När man granskar histogrammet över de procentuella dricksen kan man se att det finns några avvikande värden med mycket stora dricksprocenter. Två personer ger över 40 % dricks, båda på relativt små sedlar (mindre än 10 dollar). t-t-verktygen är inte resistenta mot outliers och dessa värden kan ha ett alltför stort inflytande i analysen. Ett alternativ är att helt enkelt ta bort dem från uppgifterna och upprepa t-testet. Även om p-värdet minskar ändras inte slutsatsen, nämligen att det inte finns några bevis för att män ger mer dricks än kvinnor. Det finns inga bevis för att populationens genomsnittliga procentuella dricks för män skiljer sig från populationens genomsnittliga procentuella dricks för kvinnor (t-test med två stickprov, p-värde = 0,14, utan två outliers borttagna p-värde = 0,27). Det uppskattas att det genomsnittliga procentuella drickandet i populationen för män är 0,95 % lägre än för kvinnor. Med 95 procents konfidens är populationens genomsnittliga procentuella spets för män mellan 0,30 % större och 2,19 % mindre än för kvinnor. Andra giltiga alternativ: Gör ett Wilcoxon Rank Sum-test eftersom det är motståndskraftigt mot outliers. Sammanfattningen skulle se ut som följer: Det finns inga bevis för att populationsmedianen för procentuell dricksandel för män skiljer sig från populationsmedianen för procentuell dricksandel för kvinnor (Wilcoxon Rank Sum, p-värde = 0,14). Det uppskattas att populationens medianvärde för procentuella dricks för män är 0,96 % lägre än för kvinnor. Med 95 % konfidensgrad är populationens medianvärde för männen mellan 0,29 % större och 2,22 % mindre än för kvinnorna. (Tillägg: Det skulle vara lika korrekt att ersätta medianen med medelvärdet i ovanstående uttalande. Tekniskt sett är nollhypotesen att de två befolkningsfördelningarna är desamma, och alternativet är att de är desamma med undantag för en förskjutning av platsen (bara för att vi antar att formen är densamma). Både skillnaden i befolkningsmedelvärden och befolkningsmedianer kommer att vara lika stor som förskjutningen av platsen. Den uppskattning som wilcox_test ger ut är en uppskattning av denna platsförskjutning.) Andra giltiga svar: I det här fallet gjorde en logtransformation fördelningen mer symmetrisk utan att införa några andra problem, så det är också ett godtagbart svar. 2 Övning 4.28 (s. 109) i Sleuth ger uppgifter om ett experiment av Charles Darwin där höjden på par av plantor mäts. Den ena plantan är korsbefruktad och den andra är självbefruktad. Koden nedan utför ett parat t-test av nollhypotesen att den genomsnittliga skillnaden i höjd mellan de korsbefruktade och självbefruktade plantorna är noll. Med endast 15 datapunkter är det svårt att verifiera antagandet om normalitet. Det finns också vissa indikationer på två outliers där korsfröplantan var mycket kortare än självfröplantan. Med endast 15 datapunkter är t-tools normalitetsantagande viktigt, så vi skulle göra klokt i att välja en metod som inte har detta antagande. Wilcoxon Signed Rank-testet är mer lämpligt. Det finns måttliga bevis för att den genomsnittliga skillnaden i höjd mellan korsgödslade plantor och självgödslade plantor inte är noll (Wilcoxon Rank Sum, p-värde = 0,04). Andra giltiga alternativ: Gör ett teckenprov. 3 Övning 3.18 (s. 78) i Sleuth ger metaboliska utgifter för sju patienter som tagits in på ett sjukhus för multipla frakturer (trauma) och åtta patienter som tagits in av andra skäl (icke-trauma). Följande kod utför ett t-test med två stickprov för nollhypotesen att den genomsnittliga metaboliska utgiften för traumapatienter är densamma som den genomsnittliga metaboliska utgiften för icke-traumapatienter. Observera först att urvalet är mycket litet och att det är svårt att validera eventuella antaganden om form. Det finns vissa tecken på att populationens standardavvikelser skiljer sig åt, eller möjligen två outliers i icke-traumagruppen. Inget test löser alla våra problem. Antingen erkänner vi att populationernas standardavvikelser inte är lika, gör Welchs t-test och antar att populationerna är normala, eller så gör vi Wilcoxon Rank Sum i hopp om att ta hand om icke-normalitet och outliers och antar att standardavvikelserna är lika (eller åtminstone att testet med liknande urvalsstorlekar fortfarande kommer att vara ganska giltigt). Det finns en kon</w:t>
      </w:r>
    </w:p>
    <w:p>
      <w:r>
        <w:rPr>
          <w:b/>
          <w:color w:val="FF0000"/>
        </w:rPr>
        <w:t xml:space="preserve">id 140</w:t>
      </w:r>
    </w:p>
    <w:p>
      <w:r>
        <w:rPr>
          <w:b w:val="0"/>
        </w:rPr>
        <w:t xml:space="preserve">Said Abu 'Ubaid: Isma'il b. Ibrahim berättade för oss från Ayyub från Nafi' från Ibn 'Umar som sade: Låt ingen av er säga: "Jag har lärt mig hela Koranen", för hur kan han veta vad hela Koranen är, när en stor del av den har försvunnit? Låt honom hellre säga: "Jag har lärt mig vad som finns kvar av den." (Ibn Warraq, Origins of the Koran -- Classic Essays on Islam's Holy Book [Prometheus Books, Amherst, NY 1998], Part Two: The Collections and the Variants of the Koran, 9. Abu 'Ubaid on the Verses Missing from the Koran, by Arthur Jeffery, s. 151: fet, stor och understruken betoning är vår) Shia-apologeterna på webbplatsen Answering Ansar har gett en annan källa till denna berättelse tillsammans med dess kedja av sändare, vilket visar att detta är en tillförlitlig rapport: Ismail bin Ibrahim berättade från Ayub från Naf'ee från Ibn Umar som sade: "Sannerligen, bland er skulle en av er säga att han har hittat Koranen, medan han är omedveten om hur stor den totala mängden Koran var, eftersom större delen av Koranen har gått förlorad. Snarare bör man säga att han verkligen har hittat den Koran som har dykt upp. Enligt Abdullah ibn Umar kan alltså ingen muslim någonsin förkunna att han har hittat hela Koranen eftersom en stor del av den har avlägsnats, försvunnit, försvunnit, försvunnit osv. Mot bakgrund av detta faktum är det inte förvånande att vissa sunniter hävdar att detta inte är vad ibn Umar menade. De hävdar att ordet "förlorad" som Ibn Umar använde, nämligen ' zahab , egentligen betyder upphävande. De hävdar att vad Ibn Umar egentligen menade var att en stor del av Koranen har upphävts. Tyvärr för dessa muslimska polemiker tar denna förklaring inte riktigt upp frågan utan ger faktiskt upphov till stora problem. För det första, vad är detta för slags uppenbarelse att MYCKET (inte en del) av den består av verser som har upphävts? Varför brydde sig Allah ens om att avslöja stora delar av Koranen för Muhammed när han visste mycket väl att han skulle sluta med att ta bort dem helt spårlöst? För det andra påstår Koranen att Allah kommer att ersätta upphävda texter med liknande eller bättre texter: Ingen av våra uppenbarelser upphäver Vi eller låter dem glömmas bort, utan Vi ersätter dem med något bättre eller liknande: Vet du inte att Gud har makt över allt? S. 2:106 Kan de muslimska dawagandisterna mot bakgrund av detta vara så vänliga att peka ut alla de verser som ersatte dessa saknade citat? Kan de lägga fram den exakta listan över upphävande passager för varje vers eller sura som har utplånats ur Koranen? För det tredje är muslimerna osäkra på hur många verser som faktiskt har upphävts eller ersatts: De upphävda verserna Det finns enligt Ibn Salama, [Op cit., se s. 6-8 för namnen på dessa suror] en välkänd författare i ämnet: 43 suror utan varken nasikh eller mansukh . 6 suror med nasikh men utan mansukh . 40 suror med mansukh men utan nasikh . 25 suror med både nasikh och mansukh . Enligt Suyutis Itqan finns det 21 fall i Koranen där en uppenbarelse har upphävts av en annan. Han anger också att det råder delade meningar om några av dessa : t.ex. 4: 8, 24: 58 osv. [Itqan, II, s. 20-3; Kamal, op.cit., s. 101-9 ger också Suyutis fullständiga lista]. Vissa forskare har försökt att minska antalet upphävanden i Koranen ytterligare , genom att förklara förhållandet mellan verserna på vissa speciella sätt, t.ex. genom att påpeka att det inte rör sig om någon juridisk upphävning eller att naskh:n av vissa skäl inte är äkta Shah Waliullah (d. 1759), den store muslimske lärde från Indien, har endast behållit följande 5 av Suyuttis 21 fall som äkta: Mansukh 2: 180 nasikh 4: 11, 12 Mansukh 2: 240 nasikh 2: 234. Mansukh 8:65 nasikh 8:62. Mansukh 30:50 nasikh 33:52. Mansukh 58:12 nasikh 58:13. Exempel: Ett fall som Suyuti nämner och som inte har någon direkt rättslig betydelse är följande: Berättade Ibn 'Abbas: När versen: 'Om</w:t>
      </w:r>
    </w:p>
    <w:p>
      <w:r>
        <w:rPr>
          <w:b/>
          <w:color w:val="FF0000"/>
        </w:rPr>
        <w:t xml:space="preserve">id 141</w:t>
      </w:r>
    </w:p>
    <w:p>
      <w:r>
        <w:rPr>
          <w:b w:val="0"/>
        </w:rPr>
        <w:t xml:space="preserve">The X Factor -- The Top 24 -- Who Will Make It To The Live Shows? by Reality Raver The X Factor visar att de kommer att ha tillräckligt med talanger för livesändningarna i år när de 24 bästa deltagarna tillkännagavs förra veckan. En av de bästa sakerna med X Factor är mängden "amatörer" som kommer igenom och av någon anledning är jag ett fan av pojken från småstaden Jason Owens. Chanserna att han ska ta sig vidare till direktsändningarna är dock små. Det var intressant att se vilka som gick vidare, vissa var uppenbara på grund av den mängd sändningstid som de har fått. Det kommer dock att bli svårt för dem att välja ut de tre bästa i vissa kategorier. Om sändningstiden är någon indikation kommer det inte att bli Bella Hunter eller Morgan Sheather, jag hade inte ens sett dem förrän de tillkännagavs. Shiane har en fantastisk röst men verkar vara lite för sårbar för att gå vidare till livesändningarna, så Bella Ferraro, Vendulka och Angel bland flickorna tror jag att New Direction kommer att gå vidare, för om de kan imponera på One Direction. Allt som New Direction behöver göra är att tro på sig själva, så de kan ta sig till den stora finalen och vinna den.</w:t>
      </w:r>
    </w:p>
    <w:p>
      <w:r>
        <w:rPr>
          <w:b/>
          <w:color w:val="FF0000"/>
        </w:rPr>
        <w:t xml:space="preserve">id 142</w:t>
      </w:r>
    </w:p>
    <w:p>
      <w:r>
        <w:rPr>
          <w:b w:val="0"/>
        </w:rPr>
        <w:t xml:space="preserve">Diplomati under beskjutning Ken Taylor, tidigare kanadensisk ambassadör i Iran, säger att det är en risk att göra diplomater tillgängliga, men att det är en risk som man måste ta. Ken Taylor var Kanadas ambassadör i Iran i november 1979, när USA:s ambassad i Teheran intogs och mer än 50 amerikanska diplomater togs som gisslan. Sex andra amerikaner lyckades undvika att bli tillfångatagna och fick skydd av Taylor, som hjälpte dem att ta sig ut ur Iran. I dag reflekterar Taylor över mordet på USA:s ambassadör i Libyen och de farliga demonstrationerna utanför andra amerikanska ambassader i regionen. Vad tänkte du på den senaste veckan när du hörde talas om belägringen av USA:s ambassader i hela Mellanöstern och Nordafrika? Diplomati har alltid varit en känslig och riskfylld verksamhet. Den stereotypa bilden av diplomati tyder på ett slags socialt spel: artiga samtal, jämlika förhandlingar, cocktailpartyn på kvällen. Detta återspeglar en sida av diplomatin, eftersom man måste träffas, ge och ta och lära känna någon. Men den andra verkligheten som är särskilt sann i dag är att med tanke på den revolutionära karaktären i många länder kan en diplomats liv vara i fara när som helst på dygnet. Jag tror att detta särskilt gäller för amerikanska diplomater utomlands och för diplomater från andra länder som har toppstatus i fråga om befolkning och inflytande. För närvarande är det den amerikanska ambassaden som vissa människor anser står för något som de inte håller med om, och diplomaterna får ta emot huvuddelen av deras avsmak för USA. Hur var det för dig att befinna dig inne i ett västerländskt lands ambassad i Teheran 1979 när liknande våldshandlingar ägde rum? Det fanns ingen lag och ordning, det fanns inget rättssystem och det fanns ingen sammanhängande polisnärvaro. Det var var och en för sig själv, och olika revolutionära grupper försökte nå maktpositioner. Så man var i stort sett på egen hand - man kunde inte lita på värdlandet när det gällde säkerhet. Naturligtvis kan man ha sina egna säkerhetsvakter där inne, men de kan inte skjuta för att döda. Om en demonstrant eller revolutionär sköts av en av säkerhetsvakterna på ambassaden skulle det hetsa upp mobben. Om någon skjuts av en av värdlandets säkerhetsvakter är det en annan sak. Vad hände 1979 i ambassaden när protesterna började? Fredagskvällen innan den amerikanska ambassaden i Teheran togs över spelade jag tennis med Bruce Laingen, som var den amerikanska ambassadens chargé d'affaires. På lördagskvällen bjöd USA in folk från andra ambassader och hade en lugn fest. De försökte återupprätta sin närvaro i Teheran i och med den nya regeringens tillkomst. Nästa dag togs de över. Det var ett ganska häpnadsväckande bakslag för en ny fas i den amerikanska ambassadens liv. Den hade tagits över redan i februari, och vi trodde att det skulle vara uppklarat efter några dagar som det hade varit då. Så var naturligtvis inte fallet. Ser du paralleller mellan den arabiska våren och den iranska revolutionen 1979? Absolut. Jag tror att det första som blev tydligt för observatörerna var att i Iran är västvärlden sårbar. Iran - Persien - var en nära allierad till väst i ungefär 2 500-3 000 år, fram till revolutionen. Jag tror inte att någon förutsåg att någon med ett religiöst engagemang skulle kunna störta en så mäktig kraft som shahens monarki. När monarkin försvann stod vi inför en helt ny situation. När Ruhollah Khomeini anlände var hans grupp bara en av fyra grupper som sökte inflytande och makt, så det var en svår situation att läsa, även när han anlände. Är den arabiska våren en fortsättning på denna osäkerhet? Man kan inte längre vila på status quo. Yngre generationer söker efter en viss grad av frigörelse och uttryck, och detta förvärras av ett latent och mycket starkt religiöst engagemang, och av det faktum att väst och öst har olika syn och tolkningar av samhället och av de religiösa vägar de följer. Tror du att något kunde ha gjorts för att skydda USA:s ambassadör Chris Stevens i Libyen? Nej. Det återkommer till den situation som amerikanska diplomater befinner sig i i en region där förväntningarna från en revolutionär grupp ibland är större än vad som realistiskt sett kan uppnås. Ni kan ha era egna säkerhetsvakter,</w:t>
      </w:r>
    </w:p>
    <w:p>
      <w:r>
        <w:rPr>
          <w:b/>
          <w:color w:val="FF0000"/>
        </w:rPr>
        <w:t xml:space="preserve">id 143</w:t>
      </w:r>
    </w:p>
    <w:p>
      <w:r>
        <w:rPr>
          <w:b w:val="0"/>
        </w:rPr>
        <w:t xml:space="preserve">Nokia drar nytta av sitt goda rykte när det gäller kartor med en ny produkt, Here, som erbjuder användarna ett antal nya funktioner, till exempel Collections, som låter användarna spara och dela platser för plattformsoberoende åtkomst, 3D-bilder via webbplattformen och en utforskningsfunktion som ger rekommendationer om intressanta platser baserat på din plats. Den tillför också kartredigering så att du kan lägga till vägar och stigar som inte finns med och dela dem med alla. Nokia erbjöd redan sina kartor på webben som Nokia Maps, men detta är en betydande omprofilering med ett antal nya funktioner som är utformade för att visa att Nokia är övertygat om att det kan bygga upp ett rykte inom kartområdet vid sidan av sin styrka inom mobiltelefonen. Nokia påpekar att man fortfarande kommer att erbjuda befintliga kartfunktioner, som vägbeskrivningar för körning, kollektivtrafik och promenader, samt recensioner av intressanta platser, trafikinformation och information om pendlare. Omprofileringen innebär att Nokias namn inte längre är knutet till kartprodukten, troligen i alla de områden där den förekommer, som Windows Phone 8. Företaget driver också kartor för Rand McNally, Bing, Garmin och andra, så det är logiskt att de skulle byta namn till ett mer generiskt namn och fokusera på det som en separat affärsverksamhet. Nokias vd Stephen Elop sa vid evenemanget där Here presenterades idag (via AllThingsD ) att Here kommer att vara tvärgående mellan olika enheter och operativsystem, och uttryckte en strategi att använda den utökade räckvidden för att hjälpa företaget att skala och bygga mer kapabla tjänster. Planerna på förbättringar kommer från förvärvet av earthmine , en 3D-karttjänst, som tillkännagavs i dag, samt initiativ som innefattar utplacering av egna datainsamlingsfordon. Nokia är ett finskt multinationellt kommunikationsföretag. Det är främst verksamt inom tillverkning av mobila enheter och inom konvergerande Internet- och kommunikationsindustrier. De tillverkar ett brett utbud av mobila enheter med tjänster och mjukvara som gör det möjligt för människor att uppleva musik, navigering, video, tv, bildbehandling, spel, företagsrörlighet och mycket mer. Nokia äger operativsystemet Symbian och delvis operativsystemet MeeGo.</w:t>
      </w:r>
    </w:p>
    <w:p>
      <w:r>
        <w:rPr>
          <w:b/>
          <w:color w:val="FF0000"/>
        </w:rPr>
        <w:t xml:space="preserve">id 144</w:t>
      </w:r>
    </w:p>
    <w:p>
      <w:r>
        <w:rPr>
          <w:b w:val="0"/>
        </w:rPr>
        <w:t xml:space="preserve">Ursäkta mig? Ursäkta mig, ja? Är det så du ser ut? Är det så du ser ut? Är det så du ser ut? Är det verkligen så du ser ut nu? Älskling, älskling, är det så du ser ut? Är det verkligen dina ögon, är det verkligen ditt hår? Är det verkligen så som du går förbi, är det kläderna du bär? Älskling, älskling, är det så du ser ut? Woh, baby, oh baby. Woh, baby, baby, baby, baby, jag har en fråga till dig Woh, baby, oh baby. Woh, baby, baby, baby, säg mig nu om det är sant? Är det så du ser ut? Nej, nej, jag menar, är det så du verkligen ser ut? Är det så du ser ut, är det så du ser ut? Älskling, jag kanske drömmer, men jag ska vara säker - den som väcker mig ska jag slå ner. Åh älskling, älskling, är det så du ser ut? Jag gnuggade mig i ögonen och klämde mig i benet. Och jag frågade min vän och skakade på huvudet: "Men älskling, är det så du ser ut?</w:t>
      </w:r>
    </w:p>
    <w:p>
      <w:r>
        <w:rPr>
          <w:b/>
          <w:color w:val="FF0000"/>
        </w:rPr>
        <w:t xml:space="preserve">id 145</w:t>
      </w:r>
    </w:p>
    <w:p>
      <w:r>
        <w:rPr>
          <w:b w:val="0"/>
        </w:rPr>
        <w:t xml:space="preserve">Innehåll Federal Reserves styrelse existerade inte före den stora omorganisationen av Federal Reserve 1935 ( Banking Act of 1935 ). Innan dess hade "Federal Reserve Board" (som inrättades 1913 enligt Federal Reserve Act ) en styrelse. Direktörernas löner var betydligt lägre (12 000 dollar när de utsågs för första gången 1914 [ 4 ] ) och deras mandatperioder var mycket kortare före 1935. I själva verket var ledamöterna i Federal Reserve Board i Washington D.C. betydligt mindre inflytelserika än ordförandena i de regionala Federal Reserve Banks före 1935. [ 5 ] I 1935 års lag fick distriktscheferna sina titlar ändrade till "president" (t.ex. "President of the Federal Reserve Bank of St. Louis"), som en del av en större maktförskjutning till Washington. Marriner Eccles var således den första egentliga "ordföranden för styrelsen för Federal Reserve Board of Governors of the Federal Reserve Board". De andra före 1935 var "ordförande i styrelsen för Federal Reserve System", med mycket mer begränsade befogenheter. I enlighet med Banking Act från 1935 utser presidenten de sju ledamöterna i Banköverstyrelsen. De måste sedan bekräftas av senaten och tjänstgör endast i 14 år. [ 6 ] När de väl har utsetts kan banköverstyrelseledamöterna inte avsättas på grund av sina politiska åsikter. [Ordföranden och vice ordföranden väljs av presidenten bland de sittande guvernörerna för fyraåriga mandatperioder, och även dessa utnämningar måste bekräftas av senaten. [Enligt lag rapporterar ordföranden två gånger om året till kongressen om Federal Reserves penningpolitiska mål. Han eller hon vittnar också inför kongressen i många andra frågor och träffar regelbundet finansministern. I den lag som är tillämplig på ordföranden och alla andra styrelseledamöter föreskrivs (delvis): Ingen medlem av Federal Reserves styrelse får vara tjänsteman eller direktör i någon bank, något bankinstitut, något trusterbolag eller någon Federal Reserve-bank eller inneha aktier i någon bank, något bankinstitut eller något trusterbolag, och innan han tillträder sitt uppdrag som medlem av Federal Reserves styrelse skall han under ed intyga att han har uppfyllt detta krav, och ett sådant intyg skall lämnas in till styrelsens sekreterare. [ 8 ] Nedan följer en förteckning över tidigare och nuvarande ordföranden i Federal Reserve System Board of Governors. Det har funnits sammanlagt 15 ordföranden för Federal Reserve, [ 9 ] som utses av Förenta staternas president .</w:t>
      </w:r>
    </w:p>
    <w:p>
      <w:r>
        <w:rPr>
          <w:b/>
          <w:color w:val="FF0000"/>
        </w:rPr>
        <w:t xml:space="preserve">id 146</w:t>
      </w:r>
    </w:p>
    <w:p>
      <w:r>
        <w:rPr>
          <w:b w:val="0"/>
        </w:rPr>
        <w:t xml:space="preserve">Onsdag 2 april 2008 Vi måste ta hand om människor och inte döda dem Fallet med Chantal Sebire och Clara Blanc kommer naturligtvis att påverka varje människas känslor. Man kan säga att om eutanasi vore lagligt skulle många människor tycka att dessa fall skulle vara berättigade till eutanasi. Den fråga vi måste ställa oss är: "Vad innebär det att vara en mänsklig person?" Jag hävdar att en mänsklig person inte bara är en fysisk varelse. Vår värdighet och livskvalitet bestäms inte enbart av våra fysiska egenskaper. Att avsiktligt och direkt orsaka människors död genom eutanasi eller assisterat självmord, även i de svåraste fallen, resulterar i en förändring av vår sociala struktur som bara kommer att leda till att främja de sociala förhållanden som leder till den hopplöshet och förtvivlan som är förknippad med krav på eutanasi. Vad vi verkligen behöver är att ändra våra attityder genom att bli ett mer omtänksamt samhälle. Människor måste ta hand om andra, på ett sådant sätt att vi eliminerar den övergivenhet som finns i samhället och som leder till att människor överväger dödshjälp. Vare sig det handlar om hälso- och sjukvårdssystemet eller om människor av god vilja som sträcker ut sig till andra, måste vi skapa en kultur som uppmuntrar människor att ta hand om andra. Clara Blanc borde få uppleva sann värdighet genom att bli omhändertagen av sina vänner, sin familj och sitt samhälle. Hon borde känna att hennes samhälle värdesätter henne även när hon lever med en sällsynt genetisk sjukdom. Som samhälle måste vi utveckla nya och bättre metoder för att kontrollera fysisk smärta, men vi måste framför allt inse att människan är en social, psykologisk, emotionell och andlig varelse. Det mest effektiva sättet att ta hand om den andra är att "vara med" den andra. Det är när vi känner oss ensamma, övergivna och oönskade som vi upplever depression och ensamhet som direkt skapar efterfrågan på eutanasi. 1 kommentar: Jag instämmer helt i dina känslor. Och tack för att du är en röst för dem med funktionshinder i sådana- jag har också EDS~ och är en del av National Ehlers Danlos Foundation- flera i vår grupp är intresserade av att visa Clair lite välbehövligt stöd! Jag undrar om du vet något sätt att nå henne. Även om många av oss blir handikappade och lider av en mystisk komplexitet av kompletterande tillstånd, så finns det sätt att utvecklas.</w:t>
      </w:r>
    </w:p>
    <w:p>
      <w:r>
        <w:rPr>
          <w:b/>
          <w:color w:val="FF0000"/>
        </w:rPr>
        <w:t xml:space="preserve">id 147</w:t>
      </w:r>
    </w:p>
    <w:p>
      <w:r>
        <w:rPr>
          <w:b w:val="0"/>
        </w:rPr>
        <w:t xml:space="preserve">Var den första älskaren svek Två personer och det var så nordlig drift ras, representerad av male enhancement och male enhancement piller delar med andra hus, tio kvadratmeter rum för att leva i flera män. Två människor tror att i framtiden kommer allt att vara några. Men under en lång tid skakade ChenQian gradvis. Att gå vilse i Peking är för svårt! I deras 4000 yuan varje månad inkomst, när bara kan vara i Peking har ett hem? Hon började känna att det kanske inte räcker med bara kärlek. ChenQian college flickvän mail för att gifta sig med en Hong Kong människor, i hennes arrangemang, i mars 2000, ChenQian hemligt HuangYongCheng företag och träffade. Han 45 år gammal, lite kort och fet, men han kör en BMW, en måltid kommer att spendera tusentals dollar, men för henne att köpa 99 rosor. Han berömde hennes skönhet, bra temperament, sa också att han i Peking, Shanghai har ett hus, så länge hon lovade, kan han omedelbart ge henne 1 miljon yuan! ChenQian mind. Och YeZiYan för livet kan tjäna mindre än 1 miljon yuan, inte köpa ett hus, som är i Peking hyra ett bättre hus är lyx dröm! Victory över de fyra åren av fåfänga tidiga förhållande, ChenQian YeZiYan fram till bryta upp efter en månad är gift med HuangYongCheng. Lämnar tal: "ChenQian, jag hatar dig!" Nygifta, HuangYongCheng med ChenQian varje dag. Två personer åker till Europa, och åkte till Thailand, ChenQian gillar Frankrike, han följde henne till bodde i Paris i en halv månad, hon gillar Buji Island, han kunde ta henne designade flyga Buji Island. Hennes kreditkort för att köpa kläder, en kappa och spenderade mer än tio tiotusen yuan, men han var en skuld ord är inte. Hennes fåfänga fick stor tillfredsställelse. Men efter bröllopet sov ChenQian gradvis ut ur detta rika ensamma liv. HuangYongCheng totalt i hela världen för att driva sin verksamhet, för det mesta är hon en person att bo i Shanghai mer än fyra hundra kvadratmeter hus, även om det finns en trädgård, kan också gå till den bästa skönhetssalongen och kvinnors SheBin klubb, men i hjärtat är tomt. Även om HuangYongCheng är villig att ge henne pengar, men han är en förstår inte kärlek och amorösa känslor, mellan de två av utbyte och kommunikation är få, han kommer inte att ge henne att läsa poesi, inte att berätta för henne xu zhimo. Ensam som februarivinden, lite blåst, första kärleken YeZiYan det flyter på hjärtat. I mars 2001 födde en dotter i Peking, hon lät ChenQian följa med henne. På marken i Peking kände ChenQian sig förbryllad av sorg. Efter några dagar återvände Mail och hennes man till Hongkong, ChenQian återvände dock inte omedelbart till Shanghai. Hon ringde upp YeZiYans telefon. Hörde hennes röst, han sa var de första orden: "ChenQian, jag vill dö dig." För att hon ska kunna hitta honom lämnade han inte företaget, trots att ett företag som har dubbelt så mycket pengar för att gräva upp honom! ChenQian fick tårar i ögonen. Hon visste äntligen vad som var ensamt på grund av ett år. Hon har alltid en YeZiYan kärlek inte ge. Sedan dess började ChenQian i Shanghai och Peking med två, hon kände är du har din kaka och äta den. På grund av YeZiYan har skyldig, hon vill alltid använda pengarna för att kompensera. Hon satte sin HuangYongCheng tiotusentals yuan till hennes ersättning spelade till YeZiYan konto. Leaves tal skulle vilja öppna ett eget företag, sade hon: "Jag kommer att stödja dig, men du försöker inte så hårt, jag vill lite ge pengar till dig ut." ChenQian så beroende av känslor kan inte från dra ut. HuangYongCheng hittade äntligen henne i henne. I juni 2003 en dag, säger han att han kommer att åka till Ryssland ett företag, förmodligen vill gå 20 dagar. Han lämnade, ChenQian åkte omedelbart till Peking. Varje gång jag ser förbi, två människor är ivriga att gå till hotellet öppna rum. Den här gången är annorlunda, YeZiYan med ChenQian till Sanlitun drink först. När hon fick så lite är inte medveten, han inte ens hålla med henne tillbaka till hotellet och zon. Den andra dagen tidigt på morgonen YeZiYan skyndade sig</w:t>
      </w:r>
    </w:p>
    <w:p>
      <w:r>
        <w:rPr>
          <w:b/>
          <w:color w:val="FF0000"/>
        </w:rPr>
        <w:t xml:space="preserve">id 148</w:t>
      </w:r>
    </w:p>
    <w:p>
      <w:r>
        <w:rPr>
          <w:b w:val="0"/>
        </w:rPr>
        <w:t xml:space="preserve">"Jag satt i fängelse och ni besökte mig" "Jag satt i fängelse och ni besökte mig" Jag önskar att jag kunde säga att dessa ord från Jesus inspirerade mig till att hamna i fängelse; det hade kanske varit mer meningsfullt att ge mig ut i denna okända värld.  I stället satt jag på mitt kontor en dag för många år sedan när jag hörde någon tala om fängelsearbete: Jag kände mig tvungen att lära mig mer.  Anden har ett märkligt sätt att ibland kräva vår uppmärksamhet, men jag har aldrig ångrat hennes kallelse till mitt liv. Tjugo år har gått sedan dess och jag arbetar fortfarande som volontär i fängelser. Fångar är likvärdiga med spetälska på Jesu tid.  Vi låser in dem på avstånd från oss, utom synhåll och utom sinnet.  Men de finns där, och precis som Jesus sträckte ut handen till de spetälska måste vi göra detsamma.  Om ni skulle tro att jag har ett blödande hjärta för fångar, så är jag inte det, men det är människor, Guds barn.  Vi kan låsa in dem och låtsas att de inte existerar, men eftersom de flesta av människorna bakom låsta dörrar och taggtrådsstängsel så småningom kommer att släppas ut i samhället, är det vår skyldighet att hjälpa dem att växa till mer produktiva individer som kanske bor grannar med oss. Min tid i fängelserna ledde mig också till seminariet och en ny kallelse som pastor.  Jag har tillbringat min arbetstid i kyrkor, men jag tillbringar mina volontärtimmar i fängelser där jag finner en "mottaglig" publik.  Många av dem jag möter i fängelserna är ivriga att lära sig, ivriga att växa, ivriga att lägga det gamla livet åt sidan och engagera sig i det nya.   (Jösses, de låter som människor som Jesus skulle ha gillat!) Jag ser fram emot att gå in i fängelset varje vecka.  Jag åker inte dit för att evangelisera eller missionera; jag åker dit för att undervisa och lära mig - och jag gör förmodligen mycket mer av det sistnämnda än av det förstnämnda. Jag går dit i hopp om att min närvaro kan försäkra dem som jag möter där att de inte är bortglömda, att de precis som jag är Guds dyrbara barn. Jag skulle välkomna möjligheten att få er att ansluta er till mig.  Kanske är detta inte den plats du borde vara på; det är inte för alla.  Men jag tror att det kommer att förändra ditt liv och din attityd - och det är väl värt en kväll ute, eller hur? Pastor Janet Weiblen, Merriam, är präst i United Church of Christ och Christian Church (Disciples of Christ). Hon kan nås på revj@kc.rr.com .</w:t>
      </w:r>
    </w:p>
    <w:p>
      <w:r>
        <w:rPr>
          <w:b/>
          <w:color w:val="FF0000"/>
        </w:rPr>
        <w:t xml:space="preserve">id 149</w:t>
      </w:r>
    </w:p>
    <w:p>
      <w:r>
        <w:rPr>
          <w:b w:val="0"/>
        </w:rPr>
        <w:t xml:space="preserve">Beviset ligger i puddingen Jag är ett stort fan av rispudding - det är en ödmjuk, tyst pudding som förmodligen spökar i de flesta från skoltiden, men som kan höjas till middagsbjudning med några enkla steg. Därmed inte sagt att den inte fortfarande är en värdig utmanare för pudding efter söndagslunchen, men att den med några små detaljer här och där plötsligt kan bli en riktigt designad maträtt. En liten bekännelse och ett brott mot traditionen att baka pudding - jag gör min på spisen. Den är slät, silkeslen och på något sätt vackrare utan (för mig) den fruktade huden, som jag vet är en favorit för vissa! Att karamellisera sockret ger den färdiga puddingen ett djup och en rikedom som gör att det räcker med några få skedar för att fylla dig, men du kan utelämna detta steg och lägga till frön från en vaniljstång om du vill, eller till och med en knäckt kardemummastång för att få lite mildare kryddor. Ett recept på risgrynsgröt för dig alltså. Jag är en stor karamellnörd och försöker hitta sätt att stoppa in den i alla mina puddingar, mer eller mindre. Det är få som den inte gör det. Plommonen är valfria men utsökta. Lämna en kommentar Om Namn: William Leigh Ålder: 30 år. Bara. Mellan catering för privata tillställningar och att ställa till det i köket är jag en matbesatt resenär på ett enmansuppdrag att äta runt om i världen. Anthony Bourdain är min mathjälte och hans "Kitchen Confidential" är en av mina böcker som jag läser och läser igen. Jag skulle inte kunna leva utan en bra kniv, en penna och papper eller thaimat. Jag hatar när mina kakor fastnar på sidan av sina burkar. Jag älskar min matblandare, min spatel och min glassmaskin med en passion som gränsar till galenskap. Mina favoriter är krusbär och mangostan, men jag har en svaghet för varmkorv i mjuka vita bullar som är täckta med billig ketchup och ljusgul senap. Jag bor i sydvästra London, men mitt hjärta ligger mitt i Bangkoks färgglada, bullriga "sois".</w:t>
      </w:r>
    </w:p>
    <w:p>
      <w:r>
        <w:rPr>
          <w:b/>
          <w:color w:val="FF0000"/>
        </w:rPr>
        <w:t xml:space="preserve">id 150</w:t>
      </w:r>
    </w:p>
    <w:p>
      <w:r>
        <w:rPr>
          <w:b w:val="0"/>
        </w:rPr>
        <w:t xml:space="preserve">Men efter att ha försökt titta på programmet själv kan jag inte säga att jag är förvånad. Att säga att det här avsnittet var det bästa säger inte mycket. Och vad var det för något med den där inte så fantastiska sångaren/låtskrivaren som de fortsatte att visa upp? Det är inte som Will &amp; Grace som har en gäststjärna. Jag tycker inte om någon form av media som försöker trycka ner ett annat medium i min mun. Jag såg delar av två av programmen, och det verkade som om de släpade några artister. Kärleksdelen saknades helt och hållet. Och hur jäkla spännande är det egentligen att vara en A&amp;R-representant för musik? Det var som Ed utan humor... eller handling. Synd för skådespelaren. Han verkar vara en tillräckligt bra kille. Kommentarer är nu stängda för det här inlägget. Gillar du det du läser? För att se andra inlägg på Signifying Nothing , besök BlogFront . Signifying Nothing har tidigare varit en av Brock Sides , en vänsterorienterad filosof som blivit nätverksadministratör och som för närvarande bor i Memphis, Tennessee, och som nu bloggar på Battlepanda , och Robert Prather , en konservativ ekonom med frihetlig inriktning och en tillfällig medarbetare på OTB .</w:t>
      </w:r>
    </w:p>
    <w:p>
      <w:r>
        <w:rPr>
          <w:b/>
          <w:color w:val="FF0000"/>
        </w:rPr>
        <w:t xml:space="preserve">id 151</w:t>
      </w:r>
    </w:p>
    <w:p>
      <w:r>
        <w:rPr>
          <w:b w:val="0"/>
        </w:rPr>
        <w:t xml:space="preserve">Trädarrangemang för att tänka på nära och kära Människor uppmanas att minnas nära och kära i jul samtidigt som de samlar in pengar till välgörenhet. Det årliga evenemanget Tree of Hope äger rum på Royal United Hospital nästa fredag den 30 november kl. 18.45 och samlar in pengar till Macmillan Cancer Support. Evenemanget låter människor minnas nära och kära som har dött i cancer. Välgörenhetens Bath-grupp bildades 1934 och var den första insamlingskommittén för Macmillan Cancer Support. Den drivs av volontärer, däribland Roger och Joy Bowker, som gick med 1984. Fru Bowker sade: "Många av våra medlemmar gick med för att cancer hade drabbat deras familjer, och vi ville göra något positivt och har därför samlat in pengar till denna fantastiska välgörenhetsorganisation. Vår entusiasm har inte avtagit och vi har många idéer och möjligheter som vi skulle vilja se hända för Macmillan i Bath." Gruppen har deltagit i en mängd olika insamlingsaktiviteter, bland annat genom att driva en kortbutik för välgörenhet, organisera World's Biggest Coffee Mornings, hålla höstmässor och stödja Macmillans nattvandring. Fler medlemmar behövs för att arbetet ska kunna fortsätta. För information om Tree of Hope eller om volontärarbete i Macmillan Cancer Support Bath-gruppen kontakta Joy Bowker på 01225 315955 eller sibowker245@hotmail.com.</w:t>
      </w:r>
    </w:p>
    <w:p>
      <w:r>
        <w:rPr>
          <w:b/>
          <w:color w:val="FF0000"/>
        </w:rPr>
        <w:t xml:space="preserve">id 152</w:t>
      </w:r>
    </w:p>
    <w:p>
      <w:r>
        <w:rPr>
          <w:b w:val="0"/>
        </w:rPr>
        <w:t xml:space="preserve">BCFC.freeforums.org Välkommen till forumet. Du är fri och kan skriva eller svara på inlägg när du vill. De enda restriktionerna är sådana som rör personlig kränkning av andra inlägg, rasism och uppvigling eller främjande av våld mot en person eller besökande fans. Du besöker för närvarande våra forum som gäst, vilket ger dig begränsad tillgång till att se de flesta diskussioner och få tillgång till våra andra funktioner. Genom att gå med i vår kostnadsfria community får du tillgång till att lägga upp ämnen, kommunicera privat med andra medlemmar (PM), svara på omröstningar, ladda upp innehåll och få tillgång till många andra specialfunktioner. Dessutom ser registrerade medlemmar också mindre annonser . Registreringen är snabb, enkel och helt gratis, så gå med i vår gemenskap idag! Och vänta på att blues ska säljas?det här kan fortsätta i ytterligare två dyrbara år,om vi lyckas överleva nedflyttningen den här säsongen kommer vi att vara mycket lyckliga.Den här säsongen är redan över för oss när det gäller att vara konkurrenskraftiga i alla cupkompetenser och uppflyttningsplayoffs vilket är absolut löjligt med tanke på att vi bara är i november,jag måste påminna er herrar ännu en gång ju längre ni fortsätter att bidra till pissmakarna desto längre kommer de att vara här.Snälla, inga svar om att jag är en lojal blå och kommer att vara där oavsett för att stötta mitt lag blah blah blah blah, utan jag ställer er denna fråga: Vad är ni egentligen lojala mot? ingen i klubben bryr sig om det, särskilt inte spelarna, de är där för pengarna och bara för pengarna. Jag vet att ni kommer att få den vanliga kritik som ni får, men det är möjligt att klubben säljs till ett annat kinesiskt/Hong Kong-konsortium som inte har något verkligt intresse av fotbollssuccéer om vi inte protesterar. Om vi hade protesterat högljutt mot Carson Yeungs inblandning skulle den delen av världen se oss som problematiska och eventuellt förlora intresset. Med Paladini som det återstående erbjudandet kvar på bordet skulle en affär verka mer sannolik. Sanningen är att ingen av oss vet om betydande protestaktioner, antingen Jeffrey eller en sittande protest efter varje hemmamatch skulle ha positiva eller negativa fördelar. Även om jag inte är för jeffrey, är jag mer för en sittstrejk. Det är ironiskt att det fanns en protest mot Sully &amp; Gold som bröt ribban och invaderade planen för att de inte visade tillräckligt med ambitioner, men det nuvarande gänget har kommit in och förbannat oss med ett av de värsta fallen av ekonomisk inkompetens och fotbollsklubbsledning i den engelska fotbollens historia och vi slår knappt ett öga för det. Vi måste luta oss tillbaka så länge som det tar innan saker och ting förändras i BCFC..............protesterna är rena skitsnacket........... hierachin i BIHL/BCFC vet precis vad supportrarna känner och enligt min uppfattning gör PP sitt bästa för att hitta en investerare/köpare för att bli av med Yeung och hans kumpaner. Protesterna kommer INTE att tvinga fram några problem i BIHL/BCFC, men fotbollsklubbarna kommer inte att skapa några prejudikat genom att låta stora förändringar ske genom att några lakan viftas runt och ingen köpare kommer att köpa en klubb när supportrarna har majoriteten att säga till om: Vi måste luta oss tillbaka så länge det tar innan saker och ting förändras i BCFC..............protesterna är rena skitsnacket........... hierachin i BIHL/BCFC vet exakt vad supportrarna känner och enligt min uppfattning gör PP sitt bästa för att hitta en investerare/köpare för att göra sig av med Yeung och hans medhjälpare. Protesterna kommer INTE att tvinga fram några problem i BIHL/BCFC, men fotbollsklubbarna kommer inte att skapa några prejudikat genom att tillåta att stora förändringar genomförs genom att några lakan viftas runt, och INGEN köpare kommer att köpa en klubb när supportrarna har majoriteten att säga till om K.R.O. Jag håller med - det är lite som att pissa på sig själv i mörka byxor; det ger en varm känsla, men ingen märker det! Med det sagt, om vår ledare Cloudy kan ge mig alla detaljer om protesten, vad/varför/hur - vilka mål vi har, vad vi kommer att göra efteråt om den är framgångsrik (eller om den misslyckas) osv. osv. så är jag alldeles nyfiken. Som jag sa i ett annat inlägg, jag lyssnar om någon ger mig något att lyssna på. Några enkla slagord och den vanliga retoriken är tyvärr inte tillräckligt för mig, det får mig att känna mig som om någon är ute efter att blåsa upp mig. Vem ska du protestera till? Det finns ingen högsta ledning i klubben att protestera till, inte för att de skulle ta emot någon blödning.</w:t>
      </w:r>
    </w:p>
    <w:p>
      <w:r>
        <w:rPr>
          <w:b/>
          <w:color w:val="FF0000"/>
        </w:rPr>
        <w:t xml:space="preserve">id 153</w:t>
      </w:r>
    </w:p>
    <w:p>
      <w:r>
        <w:rPr>
          <w:b w:val="0"/>
        </w:rPr>
        <w:t xml:space="preserve">Miljardärsgeniet som Tony Stark är baserad på vill ha människor på Mars inom 15 år Världen känner honom som Elon Musk - medskapare av PayPal, grundare av Tesla motorsport och VD för SpaceX, det första privata företaget i historien att skicka en rymdfarkost till den internationella rymdstationen . Men enligt regissören Jon Favreau har Musk också fungerat som en inspirationskälla för miljardärsgeniet Tony Stark från Iron Man-serien. Vad skulle du säga om vi berättade för dig att det verkliga miljardärgeniet som inspirerade Tony Stark ville placera en människa på Mars inom 15 år? Det har på senare tid talats mycket om att sätta en människa på Mars, och inte bara i kölvattnet av Curiositys ankomst till Mars i måndags morse. I september förra året presenterade NASA den tunga raket som Obama hävdar kommer att leverera människor till den röda planeten på 2030-talet, och Mars One-projektet talar om att skicka människor på enkelresor till Mars med början på 2020-talet. Men få personer har varit mer högljudda när det gäller att sätta en människa på Mars (det inkluderar förresten den amerikanska regeringen) än Elon Musk. Och enligt hans senaste intervju tror han att hans företag SpaceX kan göra det - och snart. Och mycket snart. Som i, Curiosity-may-still-be-varit-levande-och-roving-\\... snart: "Jag är övertygad om att det kan göras", sa Musk i en intervju med ABC:s Nightline. "Jag tror att vi kommer att kunna skicka de första människorna till Mars om ungefär 12 till 15 år. Det är min uppskattning." Om det låter ambitiöst är det för att det är det. Vi har under de senaste veckorna hört mycket om hur svårt det är att få en robot till Mars, men att få dit en människa - och på ett säkert sätt - är en helt annan sak. Människor behöver ju trots allt föda. De behöver utrymme. De behöver en viss grad av psykologiskt välbefinnande, något som kan vara svårt att uppnå när man rusar genom rymdens vakuum i 8 000 kilometer i timmen, över 100 miljoner kilometer hemifrån, på en åtta månader lång resa till en karg och oförsonlig värld. Musk, som är fotograferad här, inser detta, förstår den inneboende faran - men han har också det självförtroende som man kan förvänta sig av den som inspirerat Favreaus "miljardär, geni, playboy och filantrop". I en intervju med L.A. Times nyligen frågade han om han själv skulle besöka Mars och sa att han trots riskerna kunde se sig själv stå först i kön: "Den första flygningen skulle vara riskabel, men om jag känner mig trygg med att företagets uppdrag kommer att fortsätta, att mina barn har vuxit upp, så skulle jag vara med på det första uppdraget." Just nu säger Musk att det största hindret för att göra rymdresor till Mars möjliga är att göra dem överkomliga - inte bara för andra miljardärer utan även för gemene man. Eller snarare den vanliga mannen med en halv miljon dollar att avvara, vilket betyder att det inte alls är vanligt. "Vi vet att det är möjligt att ta sig dit", sade Musk. "Du skulle flytta till Mars, så en tur- och returbiljett, den får inte kosta mer än en halv miljon dollar, alltså ungefär ett medelklasshus i Kalifornien, och vid den här tidpunkten skulle jag säga att jag vet att det är möjligt."</w:t>
      </w:r>
    </w:p>
    <w:p>
      <w:r>
        <w:rPr>
          <w:b/>
          <w:color w:val="FF0000"/>
        </w:rPr>
        <w:t xml:space="preserve">id 154</w:t>
      </w:r>
    </w:p>
    <w:p>
      <w:r>
        <w:rPr>
          <w:b w:val="0"/>
        </w:rPr>
        <w:t xml:space="preserve">dela den här historien Om en ny rapport är sann kommer justitiedepartementet att behöva ett nytt namn - och några av oss måste erkänna att vi hade fel. Det var uppenbart att den uppgörelse om utmätningsbedrägerier som administrationen och de flesta delstater nådde med amerikanska storbanker var en bra affär för storbankerna - och en usel affär för allmänheten. Men några av oss hade anledning att hoppas, mot all förmodan, att uppgörelsen skulle åtföljas av en verklig utredning av de skurkaktiga bankirerna, efter åratal av flimmer och skandalös passivitet från justitiedepartementets sida. Inte för att vi var helt naiva. Administrationens meritlista var dålig. och hade till och med en liten klang av ond tro. när det gällde att åtala Wall Street-kriminalitet. Så, om jag bara talar för mig själv, så kom det försiktiga stödet med förnyad press på administrationen att backa upp sina ord med handling. Några av oss visste att vi, i takt med Pete Townshend, mycket väl kunde bli lurade igen. Nu ser det ut som om vi blev det - lurade igen, alltså. Från en rapport som publicerades i helgen i Huffington Post: Ett sista försök från federala och delstatliga brottsbekämpande myndigheter att ställa Wall Street till svars för att nästan ha sänkt den amerikanska ekonomin är osannolikt att det kommer att leda till några brottsliga anklagelser mot stora bankdirektörer, enligt en källa som står utredningen nära. Huffington Posts anonyma källa säger att i stället för brottsliga åtal kommer arbetsgruppen "i stället troligen att väcka civilrättsliga åtal mot några av de inblandade bankerna". Det skulle med största sannolikhet innebära mer av det som vi hittills har sett: Banker tjänar rejäla löner och bonusar genom att begå brott. Straffet begränsas till böter, som betalas av banken och inte av bankirerna - vilket ger dem absolut ingen anledning att inte göra samma sak igen. Vilken överraskning -- -- -- inte. Under de månader som gått sedan presidenten skröt om den förstärkta arbetsgruppen i sitt meddelande om tillståndet i unionen har rapporter (inklusive vår egen) visat att justitiedepartementet konsekvent vägrat att förse den med ens de minimala resurser som den hade begärt. (Den hade bett om ungefär 100 till 200 anställda, beroende på vilka källor som citeras, i motsats till de mer än 1 000 som tilldelades den mycket mindre skandalen med sparande och lån på 1980-talet). Om det skulle vara så att befälskedjan är oklar, låt oss förklara den: Alla på justitiedepartementet rapporterar till justitieminister Eric Holder. Holder rapporterar till Förenta staternas president. Rekord Barack Obama tillträdde när ekonomin genomgick en massiv kollaps som orsakades av utbredda bedrägerier på Wall Street. Det var inget gott tecken när han utnämnde Eric Holder, en högavlönad advokat för den framstående Wall Street-advokatfirman Covington &amp; Burling, till landets främsta brottsbekämpare. Det är förvisso möjligt för begåvade advokater att gå från försvar till åtal eller vice versa, men när det gäller Wall Street har Holder skött justitiedepartementet som ... ja, som en högavlönad advokat för en framstående advokatbyrå på Wall Street. Sedan vägrade Holder att åtala någon för de missgärningar som begicks av AIG:s grupp för finansiella produkter (anmärkning: jag var en medelhög AIG-chef i en annan del av organisationen), trots de massiva bevisen för potentiellt brottsliga missgärningar som sammanställdes av Levin Subcommittee och andra. (Se " Law and Order: AIG " för bland annat en kronologi över händelserna som inkluderar ett investerarsamtal där cheferna gjorde uttalanden som deras oberoende revisionsbyrå ansåg vara falska. Det finns ett namn för vad som händer när chefer gör falska offentliga uttalanden om sitt företags materiella tillstånd. Namnet är "investerarbedrägeri".) Holders justitiedepartement vägrade också att åtala någon på GE Capital, till stor förvåning för SEC:s utredare som inte bara hade identifierat flera fall av investerarbedrägeri utan också hade identifierat specifika personer på bokföringsavdelningen som hade sammanställt och släppt den bedrägliga informationen. A Class Act Journalisten Michael Hudson sammanställde bevis för ytterligare missgärningar i samband med subprime-lån hos GE Capital. Företagets VD, Jeffrey Immelt, berömde en chef vars företag han köpte med en förmögenhet från aktieägarnas pengar. Vilket var det företaget? Som Hudson påpekar var det en plats där före detta skoförsäljare, före detta strippor och till och med en före detta porrskådespelerska kunde skriva på som säljare och tjäna stora pengar på att sälja bostadslån. WMC:s bästa säljare tjänade en miljon dollar per år eller mer och levde snabbt, drack Cristal-flaskor för 1 000 dollar och</w:t>
      </w:r>
    </w:p>
    <w:p>
      <w:r>
        <w:rPr>
          <w:b/>
          <w:color w:val="FF0000"/>
        </w:rPr>
        <w:t xml:space="preserve">id 155</w:t>
      </w:r>
    </w:p>
    <w:p>
      <w:r>
        <w:rPr>
          <w:b w:val="0"/>
        </w:rPr>
        <w:t xml:space="preserve">Bokbeskrivning Publiceringsdatum: Denna överdådiga uppföljare till Art Wolfes Light on the Land är fotograferad på sju kontinenter och har varit nio år i arbete. "Jag vill verkligen inte blända folk med detaljer", säger Wolfe, "jag vill beröra dem genom ögonblicket". Dessa "ögonblick" kommer från bokens fem geografiska regioner ? Öken, hav, berg, skog och polarområden, och de kommer verkligen att fängsla läsaren med sin klarhet och bredd. Boken, som är anmärkningsvärd för sin konstnärliga vision, sin atmosfäriska presentation och sitt kraftfulla men diskreta miljöbudskap, innehåller en essä av Art Davidson i anslutning till varje avsnitt. Den här överdådiga uppföljaren till Art Wolfes Light on the Land är fotograferad på sju kontinenter och har varit nio år i arbete. Den innehåller 150 underbara och övertygande färgbilder som utforskar naturens extraordinära skönhet. "Jag vill verkligen inte blända folk med detaljer", säger Wolfe, "jag vill beröra dem genom ögonblicket". Dessa "ögonblick" kommer från bokens fem geografiska regioner ? Öken, hav, berg, skog och polarområden, och de kommer verkligen att fängsla läsaren med sin klarhet och bredd. Boken, som är anmärkningsvärd för sin konstnärliga vision, sin atmosfäriska presentation och sitt kraftfulla men diskreta miljöbudskap, innehåller en essä av Art Davidson i anslutning till varje avsnitt. Mer om författaren "Art Wolfes fotografier är en fantastisk frammaning av några av de mest hisnande spektaklarna i världen." -- Sir David Attenborough Under sin nästan 40-åriga karriär har fotografen Art Wolfe arbetat på alla kontinenter och på hundratals platser. Hans fantastiska bilder tolkar och registrerar världens snabbt försvinnande djurliv, landskap och inhemska kulturer och är en bestående inspiration för dem som försöker bevara dem alla. Wolfes fotografier är erkända över hela världen för sitt mästerliga sätt att hantera färg, komposition och perspektiv. "Art Wolfes arbete berättar en historia som är överväldigande, hisnande och enorm." - Robert Redford Wolfes fotografiska uppdrag är mångfacetterat. Hans vision och passionerade förespråkande av vilda djur bekräftar hans engagemang för sitt arbete. Genom att använda sig av konstnärliga och journalistiska stilar dokumenterar han sina motiv och utbildar betraktaren. Hans unika inställning till naturfotografering bygger på hans utbildning i konst och hans kärlek till miljön. Hans mål är att vinna stöd för bevarandefrågor genom att "fokusera på det vackra på jorden". William Conway, tidigare ordförande för Wildlife Conservation Society, har hyllat Wolfe som "den mest produktiva och känsliga skildraren av en snabbt försvinnande naturvärld". Wolfe har tagit uppskattningsvis en miljon bilder under sin livstid och har gett ut över sextio böcker, däribland de prisbelönta "Vanishing Act", "The High Himalaya", "Water: Worlds between Heaven &amp; Earth, Tribes", "Rainforests of the World", "The Art of Photographing Nature", samt många barnböcker. Graphis inkluderade hans böcker "Light on the Land" och den kontroversiella "Migrations" på sin lista över de 100 bästa böckerna som publicerades på 1990-talet. "Det finns en fantastisk klarhet och livfullhet i Art Wolfes porträtt av vilda djur, som är noggranna, ofta hemsökande kompositioner." - The New York Times Book Review År 2000 publicerade han sitt signaturverk "The Living Wild", som har mer än 70 000 exemplar i tryck över hela världen och som fått utmärkelser från National Outdoor Book Awards, Independent Publisher, Applied Arts och Graphis. År 2001 publicerade WP den prisbelönta boken Africa och 2003 Edge of the Earth, Corner of the Sky, som fick betydande förlagspriser, bland annat IPPY (Independent Publishers), Benjamin Franklin (Publishers Marketing Association) och National Outdoor Book Award. Wolfes senaste böcker är "Travels to the Edge: A Photo Odyssey" (2009), "Alaska, 10th Anniversary Edition" (2010) och "Dogs Make Us Human" (2011). "Art har det bredaste spektrumet av kompetens av alla naturfotografer jag känner." - Galen Rowell Art Wolfe är den stolta mottagaren av Photographic Society of Americas Progress Medal för sitt bidrag till främjandet av fotografins konst och vetenskap, han har tilldelats det eftertraktade Alfred Eisenstaedt Magazine Photography Award och utsetts till årets framstående naturfotograf av</w:t>
      </w:r>
    </w:p>
    <w:p>
      <w:r>
        <w:rPr>
          <w:b/>
          <w:color w:val="FF0000"/>
        </w:rPr>
        <w:t xml:space="preserve">id 156</w:t>
      </w:r>
    </w:p>
    <w:p>
      <w:r>
        <w:rPr>
          <w:b w:val="0"/>
        </w:rPr>
        <w:t xml:space="preserve">Manggha Center of Japanese Art and Technology i Krakow Krakows utpost för japansk kreativitet och uppfinningsrikedom öppnade 1994 på Konopnickiej-gatan 26 som Manggha Center of Japanese Art and Technology. Det omdöptes till Museum of Japanese Art and Technology "Manggha" och är fortfarande den största institutionen för främjande av Japans kultur i hela Central- och Östeuropa. Centret för japansk konst och teknik är en idé av Andrzej Wajda, den berömda polska filmskaparen som tilldelats en Oscar, som också bidrog med sitt Kyoto-pris på 340 000 dollar och hjälpte till att samla in de 5,5 miljoner dollar som behövdes för att bygga det. Museet för japansk konst och teknik på kartan över Krakow Den vågformade byggnaden för Manghha-museet vid floden Wisla, mittemot Wawel-kullen, ritades av Arata Isozaki, Japans framstående arkitekt. Här finns en del av Krakow National Museums japanska samlingar, t.ex. fantastiska japanska träsnitt, porslin, praktfulla föremål av gammalt hantverk, utsmyckade vapen osv. Många av dem samlades ihop av Feliks " Manggha " Jasienski, en rik polsk konnässör, i slutet av 1800-talet och donerades till Nationalmuseet i Krakow 1920. Manggha Center organiserar olika tillfälliga utställningar, konserter, presentationer osv. som huvudsakligen men inte uteslutande rör Japans nationella arv eller dess nuvarande prestationer. Dess moderna auditorium är en populär plats för konserter med klassisk musik och jazz samt för konferenser i Krakow . Biljetter och öppettider för Manggha-museet för japansk konst och teknik Manggha-museet för japansk konst och teknik "Manggha" är öppet varje dag utom måndagar från 10-18.00. Ordinarie biljetter kostar 15 zloty, rabatterade 10 zloty. Tillgängliga är familjebiljetter för vuxna med barn till ett pris av 25 zloty och gruppbiljetter för 60 zloty. Det är fritt inträde till de permanenta utställningarna på tisdagar. Kontaktuppgifter till Museum of Japanese Art and Technology - Manggha. Stora torget Krakows centrala Stora torget (Rynek Glowny), det största torget i det medeltida Europa och ett av världens finaste med sina spektakulära landmärken, har förblivit stadens nav sedan 1200-talet.</w:t>
      </w:r>
    </w:p>
    <w:p>
      <w:r>
        <w:rPr>
          <w:b/>
          <w:color w:val="FF0000"/>
        </w:rPr>
        <w:t xml:space="preserve">id 157</w:t>
      </w:r>
    </w:p>
    <w:p>
      <w:r>
        <w:rPr>
          <w:b w:val="0"/>
        </w:rPr>
        <w:t xml:space="preserve">God morgon, och - (applåder) - vad skulle en aidskonferens vara utan lite protester? Vi förstår det. (Applåder.) En del av anledningen till att vi har kommit så långt som vi har gjort är att så många människor över hela världen inte har varit nöjda med att vi har gjort tillräckligt. Och jag är här för att sätta upp ett mål för en generation som är fri från aids. (Applåder.) Men låt mig först säga fem ord som vi inte har kunnat säga alltför länge: "Välkommen till Förenta staterna." (Applåder.) Vi är så glada över att ni alla äntligen är tillbaka här. Och jag vill tacka ledarna för de många länder som har anslutit sig till oss. Jag vill tacka mina kolleger från administrationen och kongressen som har bidragit så mycket till kampen mot aids. Men framför allt vill jag hylla alla de människor som är här i dag och som gör det hårda arbete som har gett oss chansen att stå här 2012 och faktiskt föreställa oss en tid då vi inte längre kommer att drabbas av denna fruktansvärda epidemi och de stora kostnader och det stora lidande som den har medfört alldeles för länge. (Applåder.) På alla amerikaners vägnar tackar vi er. Men jag vill ta ett steg tillbaka och tänka på hur långt vi har kommit sedan förra gången denna konferens hölls i USA. Det var 1990 i San Francisco. Dr Eric Goosby, som nu är vår globala aidsambassadör, drev ett triagecenter där för alla hiv-positiva personer som blev sjuka under konferensen. De ställde upp dropp för dropp för att ge patienterna ny vätska. De gav antibiotika till människor med aidsrelaterad lunginflammation. Många var tvungna att läggas in på sjukhus och några dog. Även vid en tidpunkt då världens svar på epidemin var ytterst bristfälligt fanns det platser och människor som brydde sig om människor där aidsdrabbade personer fick stöd. Men tragiskt nog fanns det så lite som kunde göras medicinskt. Och tack och lov har detta förändrats. Medmänsklighet ledde till åtgärder, och åtgärderna har gett resultat. Förmågan att förebygga och behandla sjukdomen har utvecklats mer än vad många kunde ha hoppats på för 22 år sedan. Ja, aids är fortfarande obotligt, men det behöver inte längre vara en dödsdom. Detta är en hyllning till det arbete som utförts av oräkneliga människor runt om i världen - många av dem är här på den här konferensen, andra är inte längre bland oss, men deras bidrag lever vidare. Och i årtionden har Förenta staterna spelat en nyckelroll. Med början på 1990-talet, under Clintonadministrationen, började vi långsamt att göra hiv-behandlingsläkemedel mer prisvärda, vi började ta itu med epidemin i vårt eget land. År 2003 lanserade president Bush PEPFAR med ett starkt stöd från kongressen, och landet började behandla miljontals människor. I dag, under president Obama, bygger vi vidare på detta arv. PEPFAR håller på att lämna nödläget och börjar bygga upp hållbara hälso- och sjukvårdssystem som kommer att hjälpa oss att äntligen vinna denna kamp och skapa en aidsfri generation. Det är svårt att överdriva hur genomgripande och avgörande denna förändring är. När president Obama tillträdde visste vi att om vi skulle vinna kampen mot aids kunde vi inte fortsätta att behandla den som en nödsituation. Vi var tvungna att i grunden förändra vårt och våra globala partners sätt att göra affärer. Därför har vi engagerat oss diplomatiskt med finans- och hälsoministrar, men också med presidenter och premiärministrar för att lyssna och lära oss om deras prioriteringar och behov, så att vi tillsammans kan staka ut den bästa vägen framåt. Jag medger att det har krävt svåra samtal om frågor som vissa ledare inte vill ta itu med, till exempel statlig korruption i samband med upphandling och leverans av läkemedel eller hantering av injicerande narkotikamissbrukare, men det har varit en viktig del av arbetet med att hjälpa fler länder att hantera mer av sina egna åtgärder mot epidemin. Vi har också fokuserat på att stödja insatser med stor effekt och fattat tuffa vetenskapliga beslut om vad vi kommer att finansiera och inte finansiera. Och vi levererar mer resultat för de amerikanska skattebetalarnas pengar genom att vidta enkla åtgärder - att byta till generiska läkemedel, vilket sparade mer än 380 miljoner dollar bara under 2010. (Applåder.) Och framför allt har vi avsevärt förbättrat vår samordning med den globala fonden. Där vi tidigare arbetade oberoende av varandra sitter vi nu tillsammans och beslutar till exempel vem av oss som ska finansiera aidsbehandling någonstans och vem av oss som ska finansiera tillhandahållandet av denna behandling. Det är ett nytt sätt att arbeta tillsammans för oss båda, men jag tror att det ger goda resultat för oss alla. (Applåder) Alla dessa strategiska förändringar har krävt en hel del tunga lyft. Men det spelar bara roll i slutändan om det innebär att vi räddar fler liv - och det gör vi.</w:t>
      </w:r>
    </w:p>
    <w:p>
      <w:r>
        <w:rPr>
          <w:b/>
          <w:color w:val="FF0000"/>
        </w:rPr>
        <w:t xml:space="preserve">id 158</w:t>
      </w:r>
    </w:p>
    <w:p>
      <w:r>
        <w:rPr>
          <w:b w:val="0"/>
        </w:rPr>
        <w:t xml:space="preserve">Förhör: En "sprudlande" 14-årig flicka var så angelägen om att dölja sin depression för sin familj efter att ha gjort slut med en pojkvän att de inte hade någon aning om att hon led, hörde man i en undersökning idag. Eleven Alara Lawson, som går i årskurs nio, hittades död i deras hem med fem sovrum i Newbury, Berkshire, när hennes föräldrar och bror återvände från en öppen kväll i skolan. Eleven lämnade en rad hjärtskärande anteckningar, bland annat en till sin före detta pojkvän där det stod: "Jag har bestämt mig för att avsluta mitt liv. Jag har lidit av depression i ungefär tre år. Jag antar att det är dödligt att hålla allting fördolt i tre år. Jag måste få slut på denna smärta. Rättsläkaren fick veta att Alara hittades hängd i garaget i det 750 000 kronor dyra hemmet. Den begåvade författaren och konstnären hade brutit upp med sin pojkvän, som endast kallades Master X, i slutet av förra året, men hade inte talat om att hon var olycklig. I stället hade den utåt sett lyckliga flickan upprepade gånger talat om framtiden och till och med om vilket universitet hon skulle vilja gå på, berättade hennes förkrossade far för utredningen. Dr Peter Lawson, en tandläkare, sade att hans dotter aldrig utsattes för någon press av sin familj och att de uppmuntrade henne att vara lycklig, att njuta av rapmusik med sina vänner och att tillbringa tid med att läsa i sitt sovrum. Men när dr Lawson och hans fru Marnie återvände från skolans öppna kväll med sin son Josh den 20 juni i år upptäckte de Alaras kropp. De hittade också en rad uppsatser med rubriker som "Trust", "Dark secrets", "Time to die", "Your fault" och "I just want you back". I sitt öppna domslut sade rättsläkaren Peter Bedford: "Vad som är överväldigande tydligt från bevisen är att de som kände Alara bäst - hennes familj, vänner och skollärare - inte hade några förväntningar, ingen aning, inte ens i efterhand, ingen förståelse för vad som hände för att hennes liv skulle ta slut i så ung ålder. Efter Alaras död den 20 juni i år hyllade hennes rektor Christina Haddrell henne som en "underbar, begåvad ung person". För konfidentiellt stöd ring Samariterna i Storbritannien på 08457 90 90 90 90, besök en lokal Samaritans-filial eller klicka här för information Jag går igenom något liknande just nu och förstår helt och hållet vad hon går igenom, jag är så ledsen för hennes skull. - Jade, UK, United Kingdom, 21/11/2012 21:51 Jade låt inte detta hända dig, prata med någon och få hjälp nu. Detta är en så tragisk historia.... Jag tycker att det är ett smärtsamt ämne att prata om depression och självmord etc., men det borde ingå i föräldraskapet och kanske till och med i läroplanen på något sätt, eftersom det finns så många ungdomar som står inför denna fruktansvärda åkomma. Min egen son lider av ångest och mild depression, men jag har haft tur i det avseendet att han har känt sig kapabel att prata med mig och be om hjälp..... det är en svår väg, men han klarar av det och jag vet att jag har tur som befinner mig i en situation där han pratar om det. Jag känner mig så ledsen för den unga flickan och hennes familj, det är säkert något de aldrig kommer att återhämta sig från och jag hoppas verkligen att de en dag kan bygga upp sina liv igen och komma till rätta med det faktum att deras dotter nu har fått frid. Man oroar sig så mycket för sina barn när de är små och tror att när de blir större kommer det att bli säkrare, men tonåringar är faktiskt ännu mer oroande, deras känslor är överallt, Facebook sätter mer press på dem eftersom de är i ständig kontakt med alla sina känslomässiga tonårsvänner, det finns droger, rökning, sex osv. När de är småbarn vet man åtminstone var de är och vad de gör. Jade få hjälp, snälla gör ingenting, alla saker går över även om du tror att de inte gör det! livet är bra njut och tänk på alla kommande år, äktenskap, bebisar, kärlek och skratt, få hjälp snälla Jade! Eftersom jag själv lider kan jag intyga att jag är en mästare på att dölja det. Bakom det stora leendet finns ofta den värsta smärtan. Jag noterade i artikeln att rättsläkaren uppgav att inte ens vänner kände till det - men tidigare i artikeln citeras en vän som säger att hon kände till det. Mycket illa. Jag hoppas att den stackars flickan nu finner den frid hon önskat sig.</w:t>
      </w:r>
    </w:p>
    <w:p>
      <w:r>
        <w:rPr>
          <w:b/>
          <w:color w:val="FF0000"/>
        </w:rPr>
        <w:t xml:space="preserve">id 159</w:t>
      </w:r>
    </w:p>
    <w:p>
      <w:r>
        <w:rPr>
          <w:b w:val="0"/>
        </w:rPr>
        <w:t xml:space="preserve">Obesluten Fråga Avslag Vad ska jag göra nu? Den här tjejen och jag har testat i 6 månader dagligen och träffas kanske en gång i veckan för att spela fotboll. Vi retas mycket med varandra och klickar riktigt bra. Sista gången jag gillat någon så här mycket var för 5 år sedan. Jag vet att hon är den rätta och jag gav henne blommor och sa att jag gillar henne. Hon sa att hon bara gillar mig som en vän, en fotbollskompis. Hon ville vara vänner men det ville inte jag. Jag bryr mig för mycket om henne och tanken på att se henne med en annan kille tar kål på mig. Jag känner mig dock illa till mods när jag dumpade henne som vän. Ska jag försöka att återupprätta vänskapen igen? Vi har inte pratat på 2,5 veckor, vi har aldrig inte pratat på mer än 2-3 dagar... Hennes födelsedag är snart och jag har ett armband som jag fick till henne tidigare, ska jag ge det till henne? Svar (7) Svar 1 Gå vidare, du är fast i vänskapszonen. Hon är helt enkelt inte intresserad av dig och gillar dig som en vän och det måste du ta itu med. Om hon sa till dig att hon bara vill vara vänner så vill hon verkligen bara vara vänner, tyvärr. Det är så vi tjejer är. När tjejer gillar en kille visar de det och vill vara med killen hela tiden och ringer hej. Och på hennes födelsedag kan du ge henne en present, men du kan inte gilla henne. Håll dig till vänner, du måste hitta en annan tjej. Om du verkligen älskar henne och vill att hon ska vara lycklig så låt henne gå, för det är uppenbarligen vad hon ber om med alla de signaler du ger mig. Det krävs minst ett år av regelbunden romantisk dejting, där man tillbringar tid tillsammans nästan dagligen, innan man kan veta om någon är "den rätte". Vad ska du göra? Googla och läs allt du kan om "förälskelse" så att du kan sluta lura dig själv. Att se henne med en annan kille kommer inte att döda dig ... om du inte säger till dig själv att det kommer att göra det. Du måste få kontroll över vad du säger till dig själv ... du skapar mardrömmar för dig själv som inte behöver hända. Vi skapar vår egen verklighet och våra egna känslor ... baserat på vad vi säger till oss själva. Och du säger till dig själv att det är skitsnack. du, min vän, har hamnat på ett litet ställe som vi trevliga killar kallar vänskapszonen. det finns några alternativ, varav ett du verkligen inte vill göra och förmodligen inte heller kommer att göra (jag gjorde det inte heller), nämligen att dra åt helvete. Hon är förmodligen den typ av tjej som gillar idioter, därför måste du dra ett drag som är så stort att du inte längre är en vän. detta alternativ suger, reeeeaaalllly bad. eftersom om du verkligen är en trevlig kille det kommer att vara mot allt du står för, och det också kan eller kanske inte fungerar. nästa är den väg jag tog. Ta avstånd på bästa möjliga sätt. mer och mer tills du inte har pratat med dem på ett år eller två (ja, det tar ett tag) och sedan bjuder du dem på en direkt dejt. inte ett "hej, låt oss umgås och minnas gamla tider". det är ett "hej, vi är båda mogna nu, vill du gå ut och äta middag?". Båda suger, och när du kan göra någon av dem kan du lika gärna ha gått vidare. men de fungerar....kinda Källa(n): jag kallades en gång för "den heterosexuella bögvännen" ..... och nu närmar jag mig mitt första årsjubileum MEN.....jag kan fortfarande känna din smärta. Det är frågan. Jag bestämde mig för att förbli vänner i min situation. Jag pratar bara inte med henne om hon inte pratar med mig först. Du måste gå vidare. Den här situationen gör mycket ont och de här tjejerna förstår inte det. Jag minns att jag var extremt arg, men det försvinner. Ge henne inte armbandet eller vänta till efter hennes födelsedag, som om du glömt. Om ni förblir vänner ska du inte lägga in mer i förhållandet än du får ut, kom ihåg det. Det beror på hur du känner dig. Du kan försöka vara vän med henne igen och ge henne armbandet, men du ska inte förvänta dig något mer än vänskap. Om du tycker att det går bra för dig att bara vara vän med henne, så gör det. Om inte ska du inte göra det, för du kommer bara att skada dig själv i den processen när du förväntar dig något mer än vänskap igen</w:t>
      </w:r>
    </w:p>
    <w:p>
      <w:r>
        <w:rPr>
          <w:b/>
          <w:color w:val="FF0000"/>
        </w:rPr>
        <w:t xml:space="preserve">id 160</w:t>
      </w:r>
    </w:p>
    <w:p>
      <w:r>
        <w:rPr>
          <w:b w:val="0"/>
        </w:rPr>
        <w:t xml:space="preserve">Lightning Rider: mitt favoritscenutdrag Hur mycket jag är eftersatt! *smäller med handen* Jag insåg just att jag aldrig har lagt ut ett utdrag ur Lightning Rider här på min blogg. Naturligtvis kunde ni ha läst några kapitel på Smashwords och Amazon (via Look Inside-funktionen), vilket borde ha gett er alla en ganska bra uppfattning om huruvida sci-fi-elementet i denna romans är er kopp te eller inte, men den här gången tänkte jag att det skulle vara coolt att lägga upp ett utdrag med en av mina favoritkaraktärer från Lightning Rider . Jag ger läsarna några ledtrådar om Karylons på-och-nu-av-och-nu Lightning Rider-älskare i början av berättelsen, men Novik får inte sin egen POV-scen förrän långt senare. Och sedan (halvt spoilervarning!) blir han en central karaktär precis i slutet. Jag älskade att skriva Novik, så jag tänkte dela min favoritscen med er. Njut av den! *** LIGHTNING RIDER by Maree Anderson Utdrag Novik var inte van vid att misslyckas. Misslyckande var att en människa... eh... misslyckades och han uppskattade inte särskilt mycket att det hände honom. Han slog sig för bröstet medan han återfick sin energi. Han vågade inte nämna sin rädsla för Fost eller de andra rådsherrarna och -damerna. Såvitt de ansåg hade Karylon valt att genomgå ReBirth. Om de fick veta vad Novik visste - att något hade gått fruktansvärt snett med ReBirthing-processen och att Karylon nu var försvunnen - skulle de yttra någon mjäkig plattityd och omedelbart välja en ny rådsmedlem för att ersätta henne. Det skulle inte finnas någon verklig ånger, ingen verklig sorg, bara en fortsättning på hur saker och ting alltid hade varit. Novik visste att det måste finnas ett sätt att hjälpa Karylon att återvända tillbaka till elementarplanet en andra gång. Han visste det intuitivt - något som inte hade något inflytande på elementarerna av någon fraktion. Magkänsla var en alldeles för mänsklig sak för att tas på allvar. Hans egen plats i rådet skulle äventyras om Lightning Lords misstänkte ens hälften av vad Novik trodde. Hmmm. Vad som än hade hänt med Karylon var oupplösligt kopplat till den lilla mänskliga värd hon hade valt. Vad hette hon nu igen? Brennan. Andrea Brennan. Andie. Om Andie av någon avlägsen slump fortfarande gick omkring på jorden, om Novik kunde känna henne, då kanske... Det var allt. Han skulle be portföljens väktare att ta reda på exakt var Andie Brennan skulle dö, och han skulle rida på nästa åskväder i just det området. Eller så nära som möjligt. Och om han hade tur, om han var tillräckligt stark, skulle han kanske kunna känna Andie Brennan och en gång för alla avgöra vad som hade hänt med Karylon. Om den här Andie fortfarande levde på jorden, alltså. Om hon inte hade genomgått ReDeath och hennes fullbordade själ inte hade flyttat vidare. Om Karylon fortfarande var kopplad till henne och inte hade bleknat. Om Väktaren skulle kunna besvara hans begäran. Om. Om. Om! För många om. Men han var tvungen att göra något. Han var tvungen att veta. Novik skapade sin mest lockande form och slösade dyrbar energi på att låsa in den, så att den skulle vara perfekt presenterad i det ögonblick han omformades. Utseendet var allt när man besökte Keeper of Portents. Väktarens bakgrund var ett fullständigt mysterium i ett samhälle där mysterier för eoner sedan hade upphört att existera. Ingen visste hur många eoner det hade sett. Den var uråldrig - hade varit uråldrig redan innan den först hade gjort sig känd för elementarerna för tio årtusenden sedan. Så länge Novik kunde minnas hade Väktaren varit ansluten till alla fyra elementarfraktioner. Den gynnade ingen men tjänade alla. Åtminstone var det den populära doktrinen. Novik hade hört tillräckligt med rykten och anspelningar under århundradena för att undra vem som tjänade vem. Man visste heller aldrig vilken form Väktaren skulle anta när man besökte den. Det var en Pan-Elemental, den enda i sitt slag, och den enda Elemental som kunde anta - och faktiskt bli - vilken som helst av de fyra Elementalformerna när som helst. Och om man får tro ryktena, tjänade Väktaren också apokryferna i någon okänd egenskap och kunde därför också bli en apokryfer. När jag tänker efter, så har de demoniska apokryferna också</w:t>
      </w:r>
    </w:p>
    <w:p>
      <w:r>
        <w:rPr>
          <w:b/>
          <w:color w:val="FF0000"/>
        </w:rPr>
        <w:t xml:space="preserve">id 161</w:t>
      </w:r>
    </w:p>
    <w:p>
      <w:r>
        <w:rPr>
          <w:b w:val="0"/>
        </w:rPr>
        <w:t xml:space="preserve">im rädd ingen att prata med :( achalasia im 21years pojke som har achalasia.I hade en dålig erfarenhet! jag kan inte äta ordentligt och varje gång när jag sover jag hålla hosta och kräks när jag somna.heartburn.when jag dricker och äter jag vomit.I var mycket orolig ...Jag gjorde 2times baloon dilatitioner som bara varar i 3 4 veckor än simptom komma tillbaka...Slutligen bestämde jag mig för att göra en nyckelhålskirurgi i 3 månader.Efter operationen kände jag mig mycket bättre och den lyckligaste personen i världen eftersom jag kan äta och dricka ordentligt.... men efter 5 veckor börjar jag kräkas när jag dricker eller äter, inte varje gång...ibland kommer det ett skum ut ur min mun..izit reflux? men simptomen är på väg tillbaka.Jag har gått ner i vikt, nästan 14 kg...och jag är orolig för att det inte finns något botemedel mot achalasi...jag är rädd att jag ska dö ung.jag vill inte gå ut jag vill inte prata med någon...jag känner mig nere och jag tänker alltid på hur länge jag kommer att överleva om jag fortsätter att spy varje gång jag äter och dricker....jag känner mig ibland som om jag inte vill träffa doktorn längre.jag förlorar hoppet....jag fortsätter att gråta ensam i rummen.för ingen att prata med..denna sjukdom förändrar mitt liv mycket!bara Gud vet! Hej guest99. Jag har inte ditt problem men har en mycket god vän som har det. Han fick en reparation av sin matstrupe (är inte säker på stavningen) när han var 27. Hans operation filmades av NHS eftersom det var en premiär på den tiden i utbildningssyfte. Sedan dess har han haft många upp- och nedgångar, behandling, endoskopi och ytterligare ett par operationer på sjukhuset. Han är nu 66 år gammal och är fortfarande stark. Han lever på en begränsad diet, tar regelbunden medicinering och har lärt sig att hantera alla de problem som detta hemska tillstånd medför. Jag vill bara säga att du ska gå tillbaka till din läkare och förklara hur du känner dig och vad som händer med dig. Du ska inte lämnas att kämpa på egen hand. Jag är säker på att det finns en välgörenhetssida för människor med ditt problem, leta upp den på Internet och logga in. Det kommer att finnas människor där som du kan prata med och dela sina erfarenheter med. Detta kommer att hjälpa dig att känna att du inte är ensam, jag vet att det är svårt eftersom människor inte alltid är snälla och inte förstår kroniska sjukdomar som vi alla måste leva med. Försök att tänka positivt och leva ett så normalt liv som möjligt. Försök att inte låta depressionen ta överhanden, men om den gör det så ska du få lämplig hjälp. Det är fortfarande tidigt efter operationen, gå tillbaka till din läkare. Lycka till. ello fanny jane thank u for ur answer....i feel so happy to hear sum1 still can survive until 66 i was hope i was strong n brave enough to fight this sickness n think positive all time... i was so worried about my sickness because it uncommon sickness n very hard to find..jag ska försöka googla på andra webbplatser om achalasi....hittills har detta forum all information som jag tror...jag var så orolig för min sjukdom tills nu kan jag inte sova ordentligt på natten när jag tänker på den dygnet runt...jag känner mig så lättad att du svarar på mitt inlägg.tack, må gud välsigna dig.ha en trevlig dag. Jag är så glad att jag åtminstone kunde lugna dig. Min vän har för avsikt att leva till 100 år kan jag försäkra dig, så han har fortfarande mycket att leva. Jag hoppas att du lyckas gå tillbaka till doktorn och få ett samtal om allting snart och förhoppningsvis få kontakt med människor i samma situation som du. När jag inte kan sova räknar jag långsamt tillbaka från 300... i mitt huvud, inte högt. Hjärnan blir trött på att göra detta och ofta somnar man. Eller försök att föreställa dig en scen som att gå längs en strand (min favorit), gå genom en skog eller till och med simma i en sjö, det är möjligt att göra detta med övning och efter ett tag inser din hjärna att detta är en omkoppling som hjälper dig att sova. Det fungerar verkligen, men det kräver övning. Ta det från någon som har varit med länge, allt går över. Om du känner att du blir hetsig försöker du med långsam andning. Detta gör automatiskt att hela din varelse saktar ner och du känner dig då lugnare. Försök att vara snäll mot dig själv, lyssna på musik eller gör något som får dig att må bättre. Något som du tycker om för att få dig att glömma allting för en stund. Jag har haft ett liv</w:t>
      </w:r>
    </w:p>
    <w:p>
      <w:r>
        <w:rPr>
          <w:b/>
          <w:color w:val="FF0000"/>
        </w:rPr>
        <w:t xml:space="preserve">id 162</w:t>
      </w:r>
    </w:p>
    <w:p>
      <w:r>
        <w:rPr>
          <w:b w:val="0"/>
        </w:rPr>
        <w:t xml:space="preserve">Du får tillgång till alla våra tävlingar online, rabatterade erbjudanden och kan skriva kommentarer på vår webbplats. Du får också nyhetsbrevet The Weekender som skickas varje torsdag - det är fullt av fantastiska erbjudanden och idéer för helgen. Du kan uppdatera dina e-postpreferenser på din kontosida när du loggar in. Andra nyhetsbrev och e-postmeddelanden Homes &amp; Property Newsletter - Ja, jag vill ta emot veckomailet med alla de senaste nyheterna om fastigheter i huvudstaden Ibland vill vi också skicka dig relevanta e-postmeddelanden med specifika erbjudanden antingen från oss själva eller från noggrant utvalda partner. Om du föredrar att inte få dessa är du välkommen att kryssa i de lämpliga rutorna nedan. Vi kommer aldrig att vidarebefordra dina uppgifter. Jag vill inte ta emot ytterligare erbjudanden och information från Evening Standard Jag vill inte ta emot ytterligare erbjudanden och information som skickas av Evening Standard på uppdrag av noggrant utvalda partners Fukushima 50 "vet att de kommer att dö" Related Articles Arbetarna som kämpar för att rädda det drabbade kärnkraftverket Fukushima i Japan har lovat att de är beredda att "dö för att rädda nationen". Mamman till en av ingenjörerna sade att männen, som kallas "Fukushima 50", har accepterat att de antingen kommer att dö "på kort sikt av strålningssjuka eller på lång sikt av cancer". Kvinnan, som vägrade att uppge sitt namn, sade till Fox News: "Min son och hans kollegor har diskuterat det länge och de har åtagit sig att dö om det behövs för att rädda nationen. "De har kommit fram till att det är oundvikligt att några av dem kan dö inom några veckor eller månader. De vet att det är omöjligt för dem att inte ha utsatts för dödliga doser av strålning." Strålning från anläggningen, som ödelades av jordbävningen och tsunamin som drabbade Japan den 11 mars, har visat sig ha sipprat ner i grundvattnet. Den förorening som hittades nära reaktorerna hade koncentrationer som var 10 000 gånger högre än den officiella säkerhetsgränsen. Regeringen meddelade också i dag att den undantagna zonen runt kärnkraftverket kommer att vara "långsiktig". Amerikanska och japanska trupper har i dag gått samman i ett nytt massivt sökande efter kroppar i luften och till sjöss. Hittills har 11 500 personer bekräftats döda. Ytterligare 16 400 saknas.</w:t>
      </w:r>
    </w:p>
    <w:p>
      <w:r>
        <w:rPr>
          <w:b/>
          <w:color w:val="FF0000"/>
        </w:rPr>
        <w:t xml:space="preserve">id 163</w:t>
      </w:r>
    </w:p>
    <w:p>
      <w:r>
        <w:rPr>
          <w:b w:val="0"/>
        </w:rPr>
        <w:t xml:space="preserve">3 - 4 Vrid 1/4 höger och ta ett steg med höger sida till höger, borsta vänster framåt och över höger (12:00) 5 - 8 Korsa vänster över höger, gå tillbaka på höger, ta ett steg med vänster sida till vänster, korsa höger över vänster Lättare alternativ: Ersätt den fullständiga svängrullen med en vinstock i grepp 17 till 19 och 25 till 27. (25 -- 32) HELA RULLNINGEN VÄNSTER, KORSNING, KORSNING, TILLBAKA, SIDA, KORSNING 1 - 2 Vänd 1/4 vänster och steg framåt på vänster, vänd 1/2 vänster och steg bakåt på höger 3 - 4 Vänd 1/4 vänster och steg på vänster sida vänster, borsta höger framåt och över vänster (12:00) 5 - 8 Korsa höger över vänster, steg tillbaka på vänster, steg höger sida höger, korsa vänster över höger 5 - 8 Vippa vänster till sidan vänster, återfå tyngden på höger, korsa vänster över höger, håll kvar UPPREPETNINGSTAG: Taggarna är desamma för båda låtarna Efter att ha avslutat den första rotationen dansar du de första 16 räkningarna och börjar dansen på nytt, med ansiktet mot bakre väggen. Efter att ha avslutat den tredje rotationen dansa de första 32 räkningarna och börja om dansen med ansiktet mot bakre väggen. SLUT: (valfritt för Barbados-låten) Musiken tonar bort, dansen avslutas efter de två 1/4-varven med ansiktet mot framväggen. E-post: kpdmagic15@hotmail.com</w:t>
      </w:r>
    </w:p>
    <w:p>
      <w:r>
        <w:rPr>
          <w:b/>
          <w:color w:val="FF0000"/>
        </w:rPr>
        <w:t xml:space="preserve">id 164</w:t>
      </w:r>
    </w:p>
    <w:p>
      <w:r>
        <w:rPr>
          <w:b w:val="0"/>
        </w:rPr>
        <w:t xml:space="preserve">Lättanvända men ändå heltäckande affärslösningar Hem &amp;gt; Vanliga frågor &amp;gt; Error 1310 Error writing to file Verify that you have access to that directory Error 1310 Error writing to file Verify that you have access to that directory Symptom: Under installationen av Andica Software får Windows Installer ett fel: Error 1310 Error writing to file (fel vid skrivning av fil): [Kontrollera att du har tillgång till den katalogen. Om du anger ett DLL-filnamn som Crystal.Decision.ReportAppServer.CommonC\\... Filnamnet kan vara slumpmässigt Orsaker och lösning: Den troliga orsaken till det här felet är: Installation av programvaran som ger tillgång till den Windows-användare som var inloggad vid installationstillfället. Du har valt alternativet "Endast för mig" i stället för "Alla som använder den här datorn (alla användare)". Därför är uppgifterna låsta för den användaren. Se avsnittet "Installation" i användarhandboken. Avbryt rutan för felmeddelande och klicka antingen på knappen Tillbaka för att försäkra dig om att du har valt alternativet "Alla som använder den här datorn (alla användare)" eller avbryt installationen och ändra dina Windows-användarrättigheter så att du får "administrativa" rättigheter. Om du dessutom försöker köra programvaruinstallationen från webbservern, gör inte det. När du har klickat på "Save or Run" på nedladdningssidan klickar du på "Save" och sparar exe-filen för programvaruinstallationen på en lämplig plats på din hårddisk. Efter nedladdningen kan du sedan köra den. Om installationen rullar tillbaka eller stängs startar du om installationen genom att köra installationsexe-filen.</w:t>
      </w:r>
    </w:p>
    <w:p>
      <w:r>
        <w:rPr>
          <w:b/>
          <w:color w:val="FF0000"/>
        </w:rPr>
        <w:t xml:space="preserve">id 165</w:t>
      </w:r>
    </w:p>
    <w:p>
      <w:r>
        <w:rPr>
          <w:b w:val="0"/>
        </w:rPr>
        <w:t xml:space="preserve">Annonsinformation Är du i behov av ny musik från en ny artist? Var inte rädd, hjälpen är på väg, i form av Don Trips nya mixtape. Detta mixtape med sexton spår av helt ny musik innehåller framträdanden av Yo Gotti, Danny Brown, Starlito, Juicy J, Jeremih, Young Berg, Psyko och många fler. Han får också hjälp av några av spelets största producenter, däribland J.U.S.T.I.C.E. League, Cool &amp; Dre, Boi-1da, The Futuristics och många fler.</w:t>
      </w:r>
    </w:p>
    <w:p>
      <w:r>
        <w:rPr>
          <w:b/>
          <w:color w:val="FF0000"/>
        </w:rPr>
        <w:t xml:space="preserve">id 166</w:t>
      </w:r>
    </w:p>
    <w:p>
      <w:r>
        <w:rPr>
          <w:b w:val="0"/>
        </w:rPr>
        <w:t xml:space="preserve">Fel: Du har för närvarande Javascript inaktiverat. Den här webbplatsen använder Javascript för många element, t.ex. menyer och sidanpassning. Aktivera Javascript i din webbläsare för att få en optimal upplevelse av webbplatsen. Fredag och en mokka skulle inte vara fel i Coffee House. God morgon, jag stannade till på ett visst snabbmatsställe för att äta deras havregrynsgröt och råkade också få en ismocka. Det var mycket gott. Det var på väg tillbaka från ett oljebyte för hybriden. Bilen är lite över ett år gammal och jag trivs verkligen bra med den. Jag önskar att vi hade tid att köra den för att åka på besök men inte den här resan. Jag längtar efter att få träffa Kahnya och Twin Cities. Det är för kallt på vintern och för dyrt att gå i pension till men lagom för att besöka älskade avkommor. Livet börjar lugna ner sig något. Jag kan inte säga att sorgen är borta och vara ärlig, men vi klarar oss bra. Jag måste arbeta på att vara den som alla frågar hur det går för maken eller makan. Jag har varit tvungen att hantera att vara "bara" styvmor så många gånger. Den här gången är det lite svårare men görbart. Det är en vacker dag här. Varmt men inte fuktigt, en skön bris ... och solen skiner. Jag stannade vid ett visst snabbmatsställe för att äta deras havregrynsgröt och hamnade även på en iced mocha. Det var mycket gott. Det var på väg tillbaka från ett oljebyte till hybriden. Bilen är lite över ett år gammal och jag trivs verkligen bra med den. Jag önskar att vi hade tid att köra den för att åka på besök men inte den här resan. Jag längtar efter att få träffa Kahnya och Twin Cities. Det är för kallt på vintern och för dyrt att gå i pension till men lagom för att besöka älskade avkommor. Livet börjar lugna ner sig något. Jag kan inte säga att sorgen är borta och vara ärlig, men vi klarar oss bra. Jag måste arbeta på att vara den som alla frågar hur det går för maken eller makan. Jag har varit tvungen att hantera att vara "bara" styvmor så många gånger. Den här gången är det lite svårare men görbart. Det är en vacker dag här. Varmt men inte fuktigt, en skön bris ... och solen skiner. Krama dina nära och kära och ha en vacker dag. *Kramar och muffins* Upp med hakan, Faythe! Mocha Latte är bra för själen! Jag har hört att havregrynsgröt är bra för kroppen! Själv har jag bubbelte. Imorgon får jag åka runt i stadsdelarna med en kollega och besöka öppna hus( lägenheter). Jag ska visa honom grannskapet och få en känsla för var det är bra och dåligt. Sedan avslutar jag förhoppningsvis dagen med en fruktansvärt dålig film som Resident Evil eller Dredd. Jag arbetar fortfarande med att plocka undan saker och få ordning på hemmet. På grund av vad min brorsdotter gjorde här medan jag var borta och på grund av mitt nuvarande hälsotillstånd har jag oändligt mycket att göra. Så allt jag lyckas göra innebär att jag bara har oändligheten minus en kvar!!!! Jag är hemma från sjukhuset och är mycket utmattad. Hundarna är alla samlade runt mig och undrar var deras pappa är. Ja Doc, Robo-hubby är mycket frustrerad just nu. Dessutom är det hans födelsedag på måndag och han kommer att tillbringa den på sjukhuset. Vi hade dock ett bra besök, vi åt lunch tillsammans och sov lite tillsammans innan jag var tvungen att köra hem. Efter att jag hade åkt kom naturligtvis hans häxdoktor in med ytterligare nyheter. (Man vet aldrig när denna kviga dyker upp.) Doktorn och assistenterna satte in en Picc Line i hans arm. På grund av hans infektion kommer han att behöva bära denna och jag kommer att lära mig hur man trycker in läkemedel i den i minst ett år!!! När han duschar och badar måste vi täcka den med plastfolie. Nåväl, det var den korta versionen utan att alltför mycket nämna att min spelrigg är död. Min bil är fortfarande inte reparerad men jag kör den ändå. Så ursäkta mig om jag går och hämtar lite vin, ett paket cigaretter till och går ut och skriker. Åh, och tack alla för att ni lyssnar... det betyder så mycket för mig att ni gör det. Faythe - vi har funderat på att köpa en hybrid... jag är intresserad av att höra vad du tycker om din. De ser bara så trånga och små ut inuti... Welby - i stället för en film tror jag att jag ikväll ska spränga några stridsvagnar... "Stridsvagnar, för minnena..." /Den gamla mjuka skon... scen till vänster... Doc - vi gör vad vi kan var och en</w:t>
      </w:r>
    </w:p>
    <w:p>
      <w:r>
        <w:rPr>
          <w:b/>
          <w:color w:val="FF0000"/>
        </w:rPr>
        <w:t xml:space="preserve">id 167</w:t>
      </w:r>
    </w:p>
    <w:p>
      <w:r>
        <w:rPr>
          <w:b w:val="0"/>
        </w:rPr>
        <w:t xml:space="preserve">Robot 6 Glyn Dillon om det förflutna, framtiden och The Nao of Brown För några år sedan verkade det som om Glyn Dillon bara skulle bli en fotnot i historien om andra serieskapare: lillebror till Steve, huskamrat med Jamie Hewlett, Alan Martin och Phillip Bond under Deadline-åren, tecknare på Alan Martins mindre berömda serie "Planet Swerve", samarbetspartner med Pete Milligan på några osamlade Vertigo-serier. Om man frågade runt fick man veta att Glyn Dillon var en del av talangflykten från serietidningarna i mitten av 90-talet, en kompetensflykt som i hög grad gynnade film- och tv-produktionsvärlden. Om du verkligen var ihärdig med att undersöka hans kreativa vistelseort kan du ha upptäckt att han nu har en IMDb-sida där han offentligt listar några storyboardingjobb. Med de odödliga orden i This Is Spinal Tap , var han för den genomsnittlige seriefantasten "för närvarande bosatt i "where-are-they-now file". TV- och filmproduktion är ett rättssäkert land där artisterna är bundna av sekretessavtal. De tusentals sidor som de producerar där kanske aldrig kommer att synas, åtminstone inte förrän de projekt de produceras för antingen är i papperskorgen eller officiellt dödförklarade. Detta betraktas som oacceptabelt av serietidningsfans, som är vana vid att deras favoritkonstnärer släpper praktiskt taget varje utvecklingsskiss för varje projekt de arbetar med. Det kom därför som en överraskning när ett galleri med verk av Dillon dök upp 2007 i den tredje volymen av serietidningen Swallow .  Verket där var häpnadsväckande: andraordiga, drömlika bilder som verkade vara mer influerade av europeiska och japanska serietraditioner än någon av hans brittiska eller amerikanska kollegor. Dessa osynliga tusentals sidor med storyboard och konceptkonst hade uppenbarligen påverkat Dillons teckning radikalt. I den korta texten som följde fick vi veta att han nu var tillbaka i London och att han var entusiastisk över att få igång alla möjliga projekt - att starta och redigera en antologi om serier, att producera leksaker, tryck och t-shirts med hans mönster, att han skrev och ritade en barnbok, att han hade sålt originalverk genom Santa's Ghetto, den pop-up konstbutik som Banksy öppnar på Oxford Street i London under julperioden. Inte särskilt länge därefter gick Dillon in på Twitter som "NaoBrown". Han arbetade på en grafisk roman, där han återanvände idéer från det verk han tänkte producera för den nu inte längre existerande antologin One . Bilder, och så småningom blyertspennor av bokens eftertänksamma huvudperson, började dyka upp i hans tweets och via projektets arbetsblogg. I början av 2010 bekräftades att det brittiska förlaget Self Made Hero skulle ge ut boken The Nao Of Brown . Varje successiv panel som Dillon avslöjade på Twitter ökade bara förväntningarna på boken i den brittiska seriegemenskapen. Det var uppenbart att den höll på att bli ett stort verk. Boken kom till Storbritannien i slutet av september , och officiellt till USA den 1 oktober , och har fått kritiker på båda sidor av Atlanten att rasa, och många har tidigt tillkännagivit den som årets bok. Fantastiska konstverk, ett verkligt romantiskt berättande, fullt av visdom och medkänsla, och en bok som är en vacker artefakt, en njutning för dem med bibliofil benägenhet. De medverkande i The Nao Of Brown är alla sökare av ett eller annat slag: vi träffade Glyn nyligen och ställde honom en massa påträngande frågor om hans egen episka resa, från Deadline till Hollywood och slutligen tillbaka till serietidningarna. Robot 6: Om Steve blev serieproffs på Hulk Weekly vid den löjligt unga åldern 16 år, vilken ålder hade du då? Glyn Dillon: Ungefär 6 eller 7 år. Vilket slags inflytande hade det på dig som barn? Han var också en central person vid den epokgörande Warrior några år senare. Det var enormt. Jag tror att det är ganska normalt, när det finns en stor åldersskillnad, att idolisera ett äldre syskon ... men när det äldre syskonet börjar rita Hulken, rymdskepp och andra superhjältar ... ja, det var fantastiskt, och han var jäkligt bra, mycket, mycket begåvad från mycket tidig ålder. Din pappa var också konstnär, eller hur? Vilket område arbetade han inom?</w:t>
      </w:r>
    </w:p>
    <w:p>
      <w:r>
        <w:rPr>
          <w:b/>
          <w:color w:val="FF0000"/>
        </w:rPr>
        <w:t xml:space="preserve">id 168</w:t>
      </w:r>
    </w:p>
    <w:p>
      <w:r>
        <w:rPr>
          <w:b w:val="0"/>
        </w:rPr>
        <w:t xml:space="preserve">Vi vet alla att man ska minska, återanvända och återvinna, men för konstnärer har återanvändning och återvinning ofta helt andra betydelser än för oss andra. Här är 11 konstnärer som specialiserat sig på att förvandla skräp till konstnärliga skatter. 1. Lin Evola-Smidt Ingen vill att deras barn ska växa upp i en värld plågad av våld, men inte många föräldrar har arbetat så hårt för att bekämpa problemet som konstnären Lin Evola-Smidt . När vapenvåldet härjade i Los Angeles i början av nittiotalet bestämde sig Lin för att hjälpa till att stoppa problemet genom att övertyga invånarna att lämna ifrån sig sina vapen, som sedan skulle smältas ner för att skapa statyer av änglar - en lämpligt upplyftande ikon för dem som bodde i den allt farligare Änglarnas stad. "I det ögonblicket ville jag mer än att bara skapa ett konstverk", säger hon. "Jag ville att människor skulle göra en förändring inom sig själva." Projektet blev en succé och inom några år var området fyllt av små metallänglar - var och en av dem speglade fler vapen som togs bort från stadens gator. De första änglarna var upp till en meter höga och krävde några månaders arbete, men så småningom bestämde sig Evola-Smidt för att öka skulpturernas storlek så att de skulle kunna bli mittpunkter i lokala parker. År 1997 färdigställde hon en 13 fot hög ängel som kallas "The Renaissance Peace Angel". Efter terroristattackerna den 11 september flyttades skulpturen till Ground Zero och den har sedan dess blivit hennes mest kända konstverk. Sju år efter attackerna meddelade Lin att hon startade ett nytt projekt, en global version av hennes tidigare arbete som kallas Art of Peace Charitable Trust, vars syfte är att bekämpa "spridningen av små skjutvapen, lätt artilleri och andra krigsvapen". Städer som Jerusalem, Bosnien och Johannesburg i Sydafrika visade omedelbart intresse för konceptet. Den första ängeln som byggs inom ramen för stiftelsen kommer att bli ett 30 fot högt mästerverk som installeras i New York. 2. Michelle Reader Sedan 1997 har Michelle Reader arbetat med att göra återvunnet material till skulpturer, ofta med mekaniska element som t.ex. fungerande delar från leksaker och klockor. Hennes material kommer från stadens soptippar, vägkanter och secondhandbutiker och omfattar både hushålls- och industriavfall. "Jag älskar det oförutsägbara i upphittade material och njuter av den uppfinningsrikedom som krävs för att förvandla dem till en skulptur", säger hon. "Jag försöker i möjligaste mån att använda material som är återvunna, saker med en historia som har kastats och som annars skulle kunna hamna på en soptipp." Hennes kanske mest kända verk är detta familjeporträtt, känt som "Seven Wasted Men", som gjordes av en månads hushållsavfall från familjen. "Materialen lyfter inte bara fram ett behov av att ta itu med den mängd avfall som var och en av oss producerar, utan berättar också varje individs historia genom de saker de slänger - ett barns teckningar, en inköpslista, ett födelsedagskort", säger hon. 3. Ptolemy Elrington Parkeringar och vägkanter överallt pryds av skadade och förlorade navkapslar. Men där de flesta av oss ser skräp ser Ptolemy Elrington skönhet och värde. "Jag anser att saker som är utilitaristiska eller som ger ögat glädje har det högsta värdet, säger han. "Jag stöter på många saker som har övergivits och finner något mer i dem än deras inneboende värdelöshet." Han tycker särskilt om att arbeta med navkapslar eftersom de - även om de ser fina ut - egentligen tjänar väldigt lite syfte. "De är automatiskt skräp när de ligger vid sidan av vägen", säger han. "Men med lite ansträngning och fantasi förvandlar jag dem till något som ger människor mycket mer glädje." 4. Wim Delvoye Även om den belgiske konstnären Wim Delvoye inte är den första personen som skapar konst med begagnade däck, kan han vara det mest talangfulla namnet i nischen. Det beror på att hans helt underbara skapelser lyckas behålla däckens struktur samtidigt som de innehåller element från naturen, som blommor och vinrankor, så att betraktaren tänker på Moder Jords delikata skönhet utan att glömma bort att de tittar på något helt industriellt. Konstnären använder inga mekaniska anordningar under omarbetningsprocessen för att göra sina mästerverk, och tuffa bil- och traktordäck tar mycket lång tid att snida och skulptera manuellt. 5. Tim Noble och Sue Webster När människor först bevittnar Tim Nobles och Sue Websters skuggskulpturer , tenderar de att bara se en hög med skräp som staplas upp i någon meningslös ordning. Men när skapelserna</w:t>
      </w:r>
    </w:p>
    <w:p>
      <w:r>
        <w:rPr>
          <w:b/>
          <w:color w:val="FF0000"/>
        </w:rPr>
        <w:t xml:space="preserve">id 169</w:t>
      </w:r>
    </w:p>
    <w:p>
      <w:r>
        <w:rPr>
          <w:b w:val="0"/>
        </w:rPr>
        <w:t xml:space="preserve">84% Total betygsättning Fastighetsinformation: Zara City Apartments ligger i Zadars centrum, bara 50 meter från torget, 100 meter från stranden, färjan och andra tjänster. Vi erbjuder tre rum, var och en med 2 på varje våning med separata ingångar och varje rum har eget badrum, AC, minikylskåp, satellit-TV och allt i vackra omgivningar. Trippelrum ligger på Dalmatinskog sabora Street och inget kök eller internet. I rummet finns luftkonditionering, elektriska kaffe- och tekokare och badrum!!! Alla rum har tre stjärnor. Besök Zadar och bli våra gäster! Vi erbjuder transport från flygplatsen till rummet till ett pris 16eur !</w:t>
      </w:r>
    </w:p>
    <w:p>
      <w:r>
        <w:rPr>
          <w:b/>
          <w:color w:val="FF0000"/>
        </w:rPr>
        <w:t xml:space="preserve">id 170</w:t>
      </w:r>
    </w:p>
    <w:p>
      <w:r>
        <w:rPr>
          <w:b w:val="0"/>
        </w:rPr>
        <w:t xml:space="preserve">LADDA NER: Det har varit en bra morgon när det gäller gratis musik och nu har den LA-baserade producenten Shlohmo lagt till i korgen. Han har tagit Jeremihs "Fuck U All The Time", en av höjdpunkterna från mixtapet "Late Nights", och tagit in trummorna för en remix som är vackert mörkare än originalet. Vi älskar detta, stream Shlohmos remix av "Fuck U All The Time" nedan. Den erbjöds som en gratis nedladdning, vi väntar bara på en alternativ länk :</w:t>
      </w:r>
    </w:p>
    <w:p>
      <w:r>
        <w:rPr>
          <w:b/>
          <w:color w:val="FF0000"/>
        </w:rPr>
        <w:t xml:space="preserve">id 171</w:t>
      </w:r>
    </w:p>
    <w:p>
      <w:r>
        <w:rPr>
          <w:b w:val="0"/>
        </w:rPr>
        <w:t xml:space="preserve">Global onlinekurs ger fler ingenjörer i Virginia och Tyskland I höst loggar 48 högskolestudenter från Virginia och Tyskland in på en interaktiv webbplats som använder lärdomar från Japans förödande jordbävning och tsunami för att förstå de globala konsekvenserna av ingenjörskonst. Studenterna deltar i "Engineering, Technology and Contemporary Issues", en gemensam onlinekurs som erbjuds av University of Virginia och T.U. Dortmund University. Stephanie Moore, chef för teknisk undervisningsdesign vid University of Virginia's School of Engineering and Applied Science , och Dominik May, instruktör vid T.U. Dortmund's Center for Higher Education , deltar med sina elever två gånger i veckan via en direktsänd online-miljö som kallas Blackboard Collaborate. Lärare och elever använder hörlurar, mikrofoner, kameror och tangentbord för att kommunicera med varandra. Läsningen sker online, så kursen är praktiskt taget papperslös. Det spelar ingen roll var studenterna befinner sig, förutsatt att de har en internetuppkoppling. "Förra året hade vi elever som befann sig fysiskt i Lynchburg, Danville och Tidewater", säger Moore. I år har andra anslutit sig från norra och sydvästra Virginia. May sade att studenterna i Tyskland "deltar i undervisningen på distans, en del från hemmet och en del sitter någonstans på universitetet med sina bärbara datorer". Under den 16 veckor långa kursen studerar studenterna etik inom design och vad som kännetecknar framgångsrik design. De läser bland annat texter från Aristoteles och Thomas Jefferson samt samtida rapportering från National Public Radio och New York Times. Kursen avslutas med en tvärkulturell övning i etiska frågor om kärnkraft. Moore sade att aktiviteten inspirerades av katastrofen i Japan, som dödade nästan 16 000 människor, lämnade hundratals fler saknade och satte landets kärnkraftverk Fukushima Dai-Ichi ur funktion. Katastrofen föranledde självrannsakan runt om i världen. Plötsligt omprövade länder sitt beroende av kärnkraft; debatten var särskilt uttalad i Tyskland och USA, två av världens största konsumenter av kärnkraft. Moore sade att katastrofen i Japan utgör en perfekt fallstudie för eleverna att "tala om förhållandet mellan tekniska system och mänskliga och politiska system". Dessutom reagerade USA och Tyskland mycket olika, så det är ett utmärkt sätt att utforska kulturella skillnader som påverkar teknisk utveckling och politik." För övningen kommer eleverna att delas upp i amerikanska och tyska grupper, men med en blandning av elever från Virginia och Tyskland i varje grupp. Inom varje grupp kommer eleverna att placeras i grupper av intressenter, bland annat en aktivistgrupp, en regeringsgrupp och en grupp för alternativ energi. "Eftersom de tenderar att se på dessa saker som ingenjörsstudenter vill vi att de ska kunna se några av dessa bredare, socialpolitiska frågor ur andra perspektiv", säger Moore. När intressentgrupperna har presenterat sina ståndpunkter måste varje församling sedan arbeta bland intressentgrupperna för att ta fram en gemensam rekommendation till kommissionen om kärnenergipolitiken för varje land. Detta är andra året som kursen erbjuds, och den har utökats till två sessioner eftersom den var så populär förra hösten. Trots detta sade den tyska läraren May att kursen i Tyskland "var överbokad med 300 procent". Olika scheman för olika tidszoner När Moore och May utvecklade onlinekursen var de tvungna att ta hänsyn till de olika universitetskalenderna i USA och Tyskland, samt till tidsskillnaden på sex timmar. "De kör mer som ett kvartalsschema och vi kör förstås enligt ett terminsschema", säger Moore. "Denna förskjutning i institutionernas scheman krävde noggrann planering av de ämnen som skulle behandlas, fastställande av när och vid vilken tidpunkt i innehållet vi ville att studenterna skulle samlas och fastställande av vilka förberedelser som krävdes för eventuella gemensamma aktiviteter som vi ville genomföra. "För studenterna vid U.Va. finns det en del innehåll som är viktigt för dem på grund av de övergripande kraven i läroplanen, men som inte gäller för studenterna vid T.U. Dortmund", säger hon. Detta innehåll behandlades under de första sex veckorna av kursen. "Studenterna vid T.U. Dortmund hade olika behov av att förbereda sig för kursen, så T.U.:s lärare erbjöd en tredagars introduktion till kursen före den första undervisningsdagen som studenterna fick delta i för att förbereda sig." Denna grundkurs omfattade T.U.-specifika betoningar samt en del av samma innehåll och exempel från de första veckorna för U.Va, så att när studenterna gick med i de synkrona lektionssessionerna var de alla på samma nivå som de andra studenterna.</w:t>
      </w:r>
    </w:p>
    <w:p>
      <w:r>
        <w:rPr>
          <w:b/>
          <w:color w:val="FF0000"/>
        </w:rPr>
        <w:t xml:space="preserve">id 172</w:t>
      </w:r>
    </w:p>
    <w:p>
      <w:r>
        <w:rPr>
          <w:b w:val="0"/>
        </w:rPr>
        <w:t xml:space="preserve">I FIFA 12 krossade jag några personer online, men när jag gick upp en division tyckte jag att det var väldigt svårt, men nu är jag uppe i division 5 tror jag och har det ganska lätt. Vet inte om det bara finns fler skitspelare online eller vad det är. Jag spelade mot en jävel igår som valde Arsenal (jag brukar spela mot Chelsea) och han attackerade inte, han dansade bara runt på mittfältet och trodde att jag skulle rusa ut och bryta min form och att han skulle utnyttja utrymmet. Så jag lät honom dansa och gjorde allt jag kunde för att behålla min form och min formation för att begränsa hans alternativ och jag bara knullade honom i paus med några få begränsade chanser och slog honom med ett noll. Han slutade med 65 procent bollinnehav och bara tre skott på mål. __________________ Citat: Originally Posted by John Hamm Oavsett om det är Paris Hilton eller Kim Kardashian eller vem det nu är så hyllas dumhet verkligen. Att vara en jävla idiot är en värdefull handelsvara i den här kulturen eftersom du belönas avsevärt. Och in-nyfikenhet har blivit coolt... Det hyllas. Det är inte begripligt för mig.</w:t>
      </w:r>
    </w:p>
    <w:p>
      <w:r>
        <w:rPr>
          <w:b/>
          <w:color w:val="FF0000"/>
        </w:rPr>
        <w:t xml:space="preserve">id 173</w:t>
      </w:r>
    </w:p>
    <w:p>
      <w:r>
        <w:rPr>
          <w:b w:val="0"/>
        </w:rPr>
        <w:t xml:space="preserve">Blöja en dag: Blöjor för 40-60% av detaljhandelspriset {Feature} Diaper a Day är en webbplats med dagliga erbjudanden som erbjuder engångsblöjor/dukblöjor och blöjpåsar av hög kvalitet och märkesnamn till ett mycket lågt pris. Diaper a Day öppnade i december förra året och har sedan dess erbjudit dagliga erbjudanden och besparingar till föräldrar och familjer i USA.  Personligen älskar jag att deras erbjudanden inkluderar tygblöjor och att de erbjuder bra priser på underbara märken som GroVia, Thirties och många fler. Om du däremot använder engångsblöjor kan du hitta bra erbjudanden på populära märken som Pampers, Huggies och Luvs.  Du hittar också bra erbjudanden och låga priser på populära märken för blöjväskor som OiOi och Ju-Ju-Be. Är det inte fantastiskt? Jag rekommenderar definitivt att du besöker deras webbplats och anmäler dig till deras nyhetsbrev för att höra mer om dagens erbjudande.  Du kanske hittar ett bra erbjudande på något som du har letat efter. Perfekt om du har ett litet barn i blöjor (tyg eller engångsblöjor). Älskar du inte att få reda på nya erbjudanden på webbplatser? Se till att kolla in DiaperADay.com för dagens senaste erbjudande!  Dagens erbjudande är en Amy Michelle Broadway Tote Diaper Bag för $22.99 (ordinarie pris $59.99)!  Och medan du är där s ign upp för deras nyhetsbrev . Följ Diaper A Day på Facebook och Twitter för uppdateringar och nya kampanjer! Avslöjande: Detta är ett betalt sponsrat inlägg. Alla åsikter och åsikter i det här inlägget är 100 % mina egna. November 15-Diaper a Day låter som en underbar affär för de flesta familjer med spädbarn eller småbarn. De kommer att kunna spara på sina tyg- och engångsblöjor och även på blöjväskor. Erbjudandet om en blöjpåse som du nämnde var fantastiskt och jag är säker på att de mödrar som ansluter sig kommer att vara mycket glada över att de gjorde det. Tack för att ni berättade om detta företag. el03ro</w:t>
      </w:r>
    </w:p>
    <w:p>
      <w:r>
        <w:rPr>
          <w:b/>
          <w:color w:val="FF0000"/>
        </w:rPr>
        <w:t xml:space="preserve">id 174</w:t>
      </w:r>
    </w:p>
    <w:p>
      <w:r>
        <w:rPr>
          <w:b w:val="0"/>
        </w:rPr>
        <w:t xml:space="preserve">Viktigt: Ditt kreditkort kommer INTE att debiteras när du startar din kostnadsfria provperiod eller om du avbryter under provperioden. Om du är nöjd med Amazon Prime, gör ingenting. I slutet av den kostnadsfria provperioden kommer ditt medlemskap automatiskt att uppgraderas till ett helt år för 79 dollar. {"itemData":[{"priceBreaksMAP":null, "buy\... till önskelistan", "Lägg båda till önskelistan", "Lägg alla tre till önskelistan"], "addToCart":["Lägg i varukorgen", "Lägg båda till varukorgen", "Lägg alla tre till varukorgen"], "showDetailsDefault": "Visa tillgänglighets- och fraktinformation", "shippingError":"Ett fel inträffade, försök igen", "hideDetailsDefault": "Dölj tillgänglighet och fraktinformation", "priceLabel":["Price:", "Price For Both:", "Price For All Three:"], "preorder":["Förbeställ denna artikel", "Förbeställ båda artiklarna", "Förbeställ alla tre artiklarna"]}} Editorial Reviews Amazon.com Review Product Description Även om Barbara Lynch föddes och växte upp i södra Boston, inte i Toscana, anser många kritiker att hennes mat kan mäta sig med det bästa från Italien. Den har hyllats av Bon Appetit , Food &amp; Wine , Gourmet och många fler. Lynchs kök är desto mer anmärkningsvärt eftersom det är självlärt. I en berättelse direkt från Good Will Hunting växte hon upp i de turbulenta projekten i Southie, där småbrottslighet var det enda sättet att försörja sig på. Men under en hemkunskapskurs i gymnasiet upptäckte hon sin passion. Genom en blandning av kunskapshunger, hårt arbete och rå intelligens skapade hon gradvis sin egen distinkta matlagningsstil genom att hämta idéer från italienska och franska klassiker och krydda dem med fantasi. De 150 recepten i Stir kombinerar sofistikering med praktisk användbarhet. Förrätter som bakade tomater och ost och krispiga, smöriga briochepizzor. Dussintals av de konstfulla pastorätter som Lynch är känd för, till exempel små lasagner med kycklingköttbullar och potatisgnocchi med ärtor och svamp. Hummerrullar med aoli. Kyckling som lindas in i prosciutto och fylls med smältande italiensk ost. Krämig vaniljbrödpudding med karamellsås. Tillsammans med Lynchs raka åsikter och fantastiska fyrfärgsfotografier kommer dessa rätter att skapa uppståndelse på hemmaborden. Exklusivt på Amazon: Ett brev från Barbara Lynch Kära Amazon-läsare, När jag växte upp i ett kollektivhus i en tuff stadsdel i Boston hade jag inte råd med en kulinarisk skola. Kokböcker som Waverly Roots The Food of Italy lärde mig inte bara om nya ingredienser och tekniker utan var också en flykt. (De hjälpte mig också att bluffa mig igenom mitt första jobb som kock.) Nu får jag göra det jag älskar mest: att göra människor glada genom att ge dem riktigt god mat. I Stir , delar jag med mig av min passion och mina surt förvärvade kunskaper. Och naturligtvis ger jag dig mina recept, som stamgästerna på mina restauranger har ropat efter genom åren. Vissa är nästan pinsamt enkla, som Gorgonzola Fondue, Bakad ost och tomater och Slow-Roasted Beef Tenderloin with Thyme. Andra är lite mer komplicerade men oändligt värdefulla, som kyckling- och grönsakssoppa med kummingnocchi. Det finns gott om vardagsmatlagning, bland annat gröna bönor och stekt räksallad med kryddig currysås, som jag äter hela tiden, och panerade kycklingkotletter med citron som min dotter Marchesa älskar. Sedan finns det mina pastorätter, som är mina absoluta favoritsaker, till exempel Chicken Meatball Lasagnettes (en av Julia Childs favoriter) och såser som passar bra till både färsk och torkad pasta, till exempel min signatur Bolognese (jag delar med mig av min hemliga ingrediens). Alla mina recept är skrivna med hemmakocken i åtanke och är därför fulla av detaljer som gör skillnad. Jag hoppas att Stir kommer att inspirera dig. Från Publishers Weekly Starred Review. James Beard Award-belönade Lynch, kockägare till Bostons berömda No. 9 Park och flera andra anmärkningsvärda restauranger, levererar sin mycket efterlängtade första kokbok. En osannolik kock som växte upp i projekt i södra Boston, där hon levde av</w:t>
      </w:r>
    </w:p>
    <w:p>
      <w:r>
        <w:rPr>
          <w:b/>
          <w:color w:val="FF0000"/>
        </w:rPr>
        <w:t xml:space="preserve">id 175</w:t>
      </w:r>
    </w:p>
    <w:p>
      <w:r>
        <w:rPr>
          <w:b w:val="0"/>
        </w:rPr>
        <w:t xml:space="preserve">18 augusti 2010 Voices of the UK - put a couple of effs in it Detta är det tredje inlägget om walesiska inspelningar från BBC Voices-samlingen. Intervjun ägde rum med en jordbrukarfamilj i Builth Wells i Powys (tidigare Brecknockshire). I klippet nedan pratar äldre och yngre generationer om svordomar. De har en relativt avslappnad inställning till svordomar - definitivt mer avslappnad än många av de andra intervjuer som vi hittills har katalogiserat, där vi har noterat att den vedertagna uppfattningen att svordomar har blivit värre med tiden och andra variationer på temat är mycket vanliga. Familjen påpekar att i den hårt arbetande miljön på gården är det tillåtet att svära och blinka lite. Lyssna på hur föräldrar och son pratar om det här (det finns inget språk som skulle kunna betraktas som stötande i klippet). Den här delen av Wales ligger ganska nära gränsen till England (ca 16 km), och även om talarna "låter walesiska" har deras dialekter vissa drag av accent som liknar dem i västra England. Om du lyssnade på klippet ovan med James, sonen, kan du ha hört ett exempel på "yod drop". Detta är utelämnandet av ett [j]-ljud som många talare skulle ha efter det inledande [f] i "fuse", vilket hörs vid 01:01 i klippet: "gramps has just got a bit of a short fuse hasn't he...". Många brittiska talare skulle förknippa detta uttal med East Anglia och andra landsbygdsområden nordost om London. I själva verket var yod drop ett vanligt förekommande inslag i många britter som talade brittisk engelska fram till för bara några (eller en "foo") generationer sedan.</w:t>
      </w:r>
    </w:p>
    <w:p>
      <w:r>
        <w:rPr>
          <w:b/>
          <w:color w:val="FF0000"/>
        </w:rPr>
        <w:t xml:space="preserve">id 176</w:t>
      </w:r>
    </w:p>
    <w:p>
      <w:r>
        <w:rPr>
          <w:b w:val="0"/>
        </w:rPr>
        <w:t xml:space="preserve">Debbie Patten vill tacka Tack Tack till detta underbara samhälle som har välkomnat både mig och min familj till Snells Beach.  Ni har alla gjort övergången lätt och vi ser fram emot att tillbringa lite tid och ta en drink när allt börjar lugna ner sig.   Jag vet att jag har stora skor att fylla, men det känns tryggt att veta att jag har ett fantastiskt team som stöder mig. Med hjälp och stöd från denna gemenskap tror jag att vi alla kommer att fortsätta att njuta av er underbara pub. Detta inlägg postades tisdag, 30 oktober, 2012 vid 9:13 am och är arkiverat under Salty Dog Inn News .</w:t>
      </w:r>
    </w:p>
    <w:p>
      <w:r>
        <w:rPr>
          <w:b/>
          <w:color w:val="FF0000"/>
        </w:rPr>
        <w:t xml:space="preserve">id 177</w:t>
      </w:r>
    </w:p>
    <w:p>
      <w:r>
        <w:rPr>
          <w:b w:val="0"/>
        </w:rPr>
        <w:t xml:space="preserve">Gör din egen drake Att springa så fort du kan nerför en backe och se en hemmagjord drake flyga kan vara en givande upplevelse och ett bra sätt att underhålla barnen i flera timmar. En hemmagjord drake kan vara så genomarbetad eller så enkel som du vill. För att göra en traditionell diamantformad drake behöver du två raka pinnar bundna i rät vinkel, en spole med snöre för att flyga draken (samt ytterligare snöre för att hålla ihop draken), en svans och något slags material att lägga över pinnarna. Till huvuddelen av draken kan man använda allt från gamla sopsäckar till slaktarpapper eller tyg som calico. När man tillverkar drakar med barn kan de tycka om att måla pappret eller materialet innan konstruktionen börjar. För att göra drakens ram måste två tunna träbitar bindas ihop i rät vinkel. När du väljer träslaget bör du försöka välja något som är lite flexibelt, eftersom det garanterar att ramen inte går sönder i vinden. För att skapa den traditionella diamantformen måste den ena träbiten vara något kortare än den andra. Innan du binder ihop träbitarna skär du ett litet spår - precis tillräckligt stort för en bit snöre - i slutet av varje träbit. Därefter binder du ihop pinnarna i rät vinkel med hjälp av snöret. När draken sitter fast håller du ihop ramen genom att dra snöre runt kanten på draken. Rillorna i träets ändar hjälper till att hålla snöret på plats. När snöret sitter hårt, använd lim för att hålla det på plats. Lägg därefter drakramen över materialet och klipp ut materialet så att du lämnar en 5 cm lång kant. Vik materialets kant över ramen och använd ett starkt lim för att hålla materialet på plats. Allting, till exempel band, kan knytas till basen av ramen för att skapa svansen. Svansen är viktig eftersom den hjälper draken att hålla sig upprätt i luften. Knyt slutligen en spole med snöre eller fiskelina till drakramens kors och du är redo att flyga.</w:t>
      </w:r>
    </w:p>
    <w:p>
      <w:r>
        <w:rPr>
          <w:b/>
          <w:color w:val="FF0000"/>
        </w:rPr>
        <w:t xml:space="preserve">id 178</w:t>
      </w:r>
    </w:p>
    <w:p>
      <w:r>
        <w:rPr>
          <w:b w:val="0"/>
        </w:rPr>
        <w:t xml:space="preserve">Isle of Man Jewish Community Two Graves From Knockaloe Harold Pollins Först publicerad i Oxford Menorah, nummer 153, hösten 1999.  (Uppdaterad i januari 2004) Det fanns en bild av en kyrkogårdskyrkogård.  Den fanns i en nyligen utgiven bok med gamla fotografier från Isle of Man som sonen Joe hade i sin bokhylla.  Jag var på semester där och bodde hos honom och hans fru Pat.  Jag visste att de i lokalbefolkningens ögon bara var "hitresta" (även om de om ett år kommer att vara "mellanlandningar"); de kommer dock aldrig att vara Manxbor.  Ändå hade Joe skaffat sig goda kunskaper om ön och dess historia, därav boken och andra böcker i hyllan. På fotografiet hade det skrivits in "Graves of the Aliens", och i en redaktionell anmärkning stod det att det under första världskriget hade funnits ett interneringsläger för civila fientliga utlänningar i Knockaloe (uttalas "Nock- ay -loh"), söder om staden Peel på västkusten.  Det hade varit en stor plats med plats för 23 000 personer (en annan bok säger att det fanns så många som 24 500 vid krigsslutet), vilket var ungefär hälften av öns totala befolkning.  Det var ett så stort läger att man byggde en järnvägsgren till det för att transportera förnödenheterna.  Ironiskt nog hade platsen under åren före kriget använts för sommarläger för Volunteers och sedan Territorial Army (från Liverpool).  I själva verket var detta platsen för det andra civila interneringslägret.  Det tidigare lägret, som låg på ett semesterläger på östkusten i Douglas, öns huvudstad, under krigets första vinter, var mindre och judarna fick en egen avdelning.  Det hade stängts och Knockaloe hade tagit dess plats. Det som fångade min uppmärksamhet i boken var en hänvisning till att omkring 130 av de internerade hade dött "och de flesta av de gravar som dök upp på kyrkogården var inskrivna på tyska, turkiska eller hebreiska".  Det stod också att 1962 hade de tyska gravarna flyttats till en tysk krigskyrkogård i Cannock Chase och att nya gravstenar hade placerats på de gravar som fanns kvar. Så jag tänkte att det skulle vara intressant att se vad som fanns på kyrkogården vid Patrick Church.  Den låg mittemot Knockaloe Farm, där interneringslägret hade legat.  Vi blev något avskräckta när vi gick genom den närmaste öppningen och fann oss själva midjehögt i gräs och ogräs som omgav ett antal gravstenar vars toppar vi kunde se.  De såg mycket gamla ut, en till höger om mig angav datumet 1856.  Inte uppmuntrande.  Men vi kunde se fler gravstenar närmare kyrkan i en välskött del där en man klippte gräset.  Vi gick dit och kunde se platsen för "utlänningsgravarna", som visas på fotografiet och som togs bort 1962.  De var ännu inte upptagna av nyligen gjorda begravningar.  Det lokala samhället är inte särskilt stort. Jag frågade mannen med gräsklipparen om han kände till gravarna från första världskriget.  Han sa att han inte visste men pekade vagt mot den överväxta delen och sa "Det finns några ryska där".  Vi gick tillbaka in i den delen och kom den här gången fram till en rad korta gravstenar. Namnen på dem verkade vara turkiska; dessa måste ha varit trädgårdsmästarens "ryssar".  Sedan, en kort bit bort, fanns två gravstenar, var och en med en Magen David.  De verkade vara ganska nya.  Namnen var Hermann Jeschke, 31 mars 1916 och Heinrich Abraham, 21 juli 1917.  Jag tänkte just för mig själv att vi hade gjort en fantastisk upptäckt, eftersom vi kanske var de första som kom fram till dessa gravar, när Joe påpekade att var och en av dem hade en sten på sin smala topp.  Kanske hade någon av den lilla judiska församlingen som bodde på ön, eller kanske en förbipasserande semesterfirare, lämnat dem. Det var ännu ett litet mysterium.  Om, som det stod i boken, de tyska gravarna - den stora majoriteten av alla lägrets avlidna - hade flyttats till Staffordshire - varför fanns då dessa två fortfarande kvar i Patrick Church?  Var de kanske österrikiska (och gjorde det någon skillnad?) Och om de var de enda judarna, så var det märkligt att de skulle ha lämnats kvar på en kyrkogård; de kunde ha överförts till den judiska delen av huvudkyrkogården i Douglas.  I</w:t>
      </w:r>
    </w:p>
    <w:p>
      <w:r>
        <w:rPr>
          <w:b/>
          <w:color w:val="FF0000"/>
        </w:rPr>
        <w:t xml:space="preserve">id 179</w:t>
      </w:r>
    </w:p>
    <w:p>
      <w:r>
        <w:rPr>
          <w:b w:val="0"/>
        </w:rPr>
        <w:t xml:space="preserve">Avsked: Vid det här laget är de flesta, om inte alla arbetsgivare väl medvetna om priset för att inte se till att en rättvis och grundlig process följs när man överväger att avskeda någon.   Detta är ofta mycket frustrerande för arbetsgivarna - särskilt när det finns bevis för allvarliga missförhållanden som inte bestrids. Vad skulle du göra om du stod inför en anställd som upprepade gånger ignorerade ledningens anvisningar, sa till dig att han inte kunde läsa dina tankar och skrev "skitsnack" på ett e-postmeddelande från sin chef? Precis detta hände nyligen i ett ärende om anställningsförhållanden (Leo Leitch mot Crusader Meats New Zealand Limited, ej rapporterat) där Leo Leitch ifrågasatte sin uppsägning och begärde rättsmedel, inklusive återanställning. Leitch hade varit anställd av företaget som Technical Compliance Manager från juni 2009 till mars 2011, då han avskedades. De anklagelser som hans arbetsgivare framförde till honom omfattade bland annat följande: att han berättade för sin chef att han hade instruerat städare att ignorera hennes instruktioner att han berättade för en chef som uttryckte oro över Leitchs brist på korrekt kommunikation och artighet att: "Krya på dig snart". Arbetsgivaren hade fått nog.  Hans chef uttryckte att hon inte kunde lita på att Leitch skulle följa hennes rimliga instruktioner.  Intressant nog försökte Leitch i myndigheten hävda att även om han hade sagt att han skulle ignorera hennes instruktioner, så kunde det inte utgöra ett allvarligt fel eftersom han inte "fullföljde" sin vägran i två fall.  Myndigheten hade föga förståelse för detta argument.  Den ansåg att Leitchs uttalade avsikt att trotsa sina chefers auktoritet var tillräckligt för att arbetsgivaren skulle kunna agera utan att behöva vänta på att han faktiskt inte agerade enligt instruktionerna. Myndigheten höll med arbetsgivaren om att Leitchs beteende var sarkastiskt, aggressivt och utgjorde ett allvarligt fel.  Den instämde i företagets uppfattning och ansåg att en rättvis och rimlig arbetsgivare skulle ha dragit en sådan slutsats om sin brist på förtroende för Leitch på grundval av det antal tillfällen då han antydde att han inte hade för avsikt att följa instruktioner och på grundval av hans sarkastiska kommentarer till andra chefer som försökte vägleda honom.  Övervakningsmyndigheten höll med om att företaget inte kunde driva verksamheten på denna grund och att det var berättigat att dra slutsatsen att det saknade stort förtroende för Leitch. Men (och här kommer den viktiga delen - om ni inte var uppmärksamma är det dags att göra det nu) ... här är lärdomen: De chefer som genomförde den disciplinära utredningen ansåg att Leitchs beteende utgjorde ett allvarligt missförhållande och att de inte längre kunde lita på honom.  Ok, så långt.... men i stället för att ge Leitch möjlighet att kommentera den föreslagna påföljden innan de fattade sitt beslut, ringde de sedan en annan chef, Ramsay, i en slags "telefon till en vän"-funktion - för att be om hans åsikter.  Ramsay hade inte deltagit i utredningen eller varit närvarande vid något av mötena med Leitch.     Olyckligtvis för Leitch (och för företaget som det visade sig) var Ramsays råd att:  att "avskeda honom". Företaget försökte övertyga myndigheten om att de berörda cheferna genom att ringa Ramsay helt enkelt lämnade en rekommendation till den tredje chefen och att de bara sökte hans slutliga godkännande.  Övervakningsmyndigheten höll inte med och hänvisade till bevis som en av cheferna hade lämnat om att alla tre hade fattat beslutet tillsammans.   Myndigheten konstaterade att Ramsay inte hade hört direkt från Leitch utan hade förlitat sig på en genomgång av de andra cheferna om frågorna och deras bedömning av hans förklaring till de anklagelser som framförts till honom.   Myndigheten ansåg att detta var i grunden orättvist och att Leitch förvägrades möjligheten att på ett effektivt sätt lägga fram sin sak för den person eller alla de personer som fattade beslut om hans framtida anställning. Många arbetsgivare (särskilt inom den offentliga sektorn) tillämpar liknande förfaranden med flera nivåer av beslutsfattande och beslutsfattare.    Detta fall belyser den hårfina gränsen mellan en rekommendation som bara behöver undertecknas (den slutliga välsignelsen med andra ord) och en process som gör det möjligt för den slutliga chefen att bli mer involverad i själva beslutet.  Om så är fallet måste arbetsgivaren se till att arbetstagaren har möjlighet att ställa sig framför den personen. För sina problem ansågs Leitch ha blivit omotiverat avskedad och tilldelades tre månaders förlorad lön och 3 000 dollar i ersättning för skada och förödmjukelse.  Dessa ersättningar beviljades efter minskning för hans bidragsskyldighet.</w:t>
      </w:r>
    </w:p>
    <w:p>
      <w:r>
        <w:rPr>
          <w:b/>
          <w:color w:val="FF0000"/>
        </w:rPr>
        <w:t xml:space="preserve">id 180</w:t>
      </w:r>
    </w:p>
    <w:p>
      <w:r>
        <w:rPr>
          <w:b w:val="0"/>
        </w:rPr>
        <w:t xml:space="preserve">Up Next När man hör min mamma berätta skulle man kunna tro att alla kvinnor arbetar enbart för att försörja sig på kemtvätten. När jag närmade mig slutet av min mammaledighet för några år sedan och började få panik vid tanken på att återgå till arbetet, fick alla som nämnde tanken på att stanna hemma med vår nya bebis samma svar: "Självklart kan du det! Tänk bara på vad du kommer att spara på kemtvätten!". Det spelar ingen roll att min lön på den tiden var högre än min mans, eller att jag arbetade på ett kontor med en avslappnad arbetstid och spenderade mindre än 20 dollar i månaden på kemtvätten - oftast på något som inte hade med arbetet att göra. Nej, det var uppenbart att mina utgifter för kemtvätt ledde oss till ekonomisk ruin, och den enda lösningen var att säga upp mig från mitt jobb och stanna hemma. Till slut kom min man och jag fram till att vi inte hade råd med att jag skulle säga upp mitt jobb -- åtminstone inte med en gång. Men när vi äntligen satte oss ner tillsammans för att verkligen prata om våra alternativ blev vi glatt överraskade över att det fanns hopp för min nya dröm om att stanna hemma. Några få smärtsamma uppoffringar gjorde det möjligt för mig att återgå till arbetet på deltid när min ledighet tog slut, vilket innebar att både mina arbetstimmar och min lön halverades. Med lite planering kunde vi gradvis avvänja oss från min lön, och efter ett år kunde jag lämna mitt jobb - och kostnaderna för kemtvätt - bakom mig. Hoppas du på att kunna fly från kontoret och stanna hemma med ditt lilla barn? Läs vidare för att ta reda på om du har råd att INTE gå tillbaka till jobbet efter mammaledigheten. Du kanske också gillar Moderskapsledigheten är en viktig tid för mammor att knyta an till sina nyfödda barn och komma in i moderskapets svängningar. Även om många företag erbjuder någon form av ledighet kan det variera ganska mycket från företag till företag. Gör det här frågesporten för att testa dina kunskaper om mammaledighet!</w:t>
      </w:r>
    </w:p>
    <w:p>
      <w:r>
        <w:rPr>
          <w:b/>
          <w:color w:val="FF0000"/>
        </w:rPr>
        <w:t xml:space="preserve">id 181</w:t>
      </w:r>
    </w:p>
    <w:p>
      <w:r>
        <w:rPr>
          <w:b w:val="0"/>
        </w:rPr>
        <w:t xml:space="preserve">Många har visat en video för mig och fått en shout-out Visa videon nedan på din kanal i minst två dagar, skicka ett meddelande till mig om att du gjorde det, så kommer jag att inkludera dig i en reklamvideo. Här är videon som jag vill att du ska visa: www.youtube.com Kolla in den här kanalen, prenumerera och tipsa minst fem av dina vänner att också kolla in den: www.youtube.com KÖP MIN SENASTE BOK HÄR: How To Survive An Alien Abduction And Other Useful Information www.amazon.com Barnes &amp; Noble search.barnesandnoble.com Spooky Is Good www.spookyisgood.com UK www.amazon.co.uk</w:t>
      </w:r>
    </w:p>
    <w:p>
      <w:r>
        <w:rPr>
          <w:b/>
          <w:color w:val="FF0000"/>
        </w:rPr>
        <w:t xml:space="preserve">id 182</w:t>
      </w:r>
    </w:p>
    <w:p>
      <w:r>
        <w:rPr>
          <w:b w:val="0"/>
        </w:rPr>
        <w:t xml:space="preserve">För den nya tjejen i oss alla "Är du säker på att du vill gå?" Jag frågade min dotter igen. "Du behöver inte gå." Hon nickade självsäkert, men fångsten i hennes röst berättade något annat: "Vill du följa med mig?" Det var tre dagar innan mitt äldsta barn gick till junior high school och som om det inte är tillräckligt stort i vår lilla värld var det en ny skola i en ny stad och hon kände inte en själ. När vi läste om Back to School Band Pool Party på hennes introduktionskurs tänkte vi att det skulle vara ett bra sätt att träffa nya vänner före den stora dagen. Så hon samlade ihop handduk och handdukstussar och jag körde fram skåpbilen till Natatoriet, och hennes bekymrade flickutseende var tillräckligt för att skicka mig tillbaka till tryggheten i hemmet. Istället såg jag henne ta ett djupt andetag och öppna dörren och ta det första steget in i det okända. Hennes hopp övervägde hennes rädsla. Hon satte ner sina saker och ställde sig i kö till hoppbrädan. Jag satt på läktaren och vred mina händer. Jag såg en stor grupp skrattande tjejer gå förbi henne utan en enda blick. Hon hoppade i och jag bad. Jag tittade mig omkring efter andra ensamstående mammor till eventuella nya flickor och försökte arbeta med det ur den synvinkeln. Hon simmade över till en mindre grupp och stod där nervöst i kanten. Jag bad tyst en enda flicka att erkänna min vackra dotter.  Hon fick äntligen ögonkontakt, gav en halv vinkning och jag såg hur hon med munnen sa ett blygt "hej". Flickorna tittade inte ens upp och sedan simmade de iväg. Hon vände sig bort med nedfällda axlar. Och jag kom ihåg hur det kändes att vara på gränsen. [ Klicka för att fortsätta den här magkänsliga berättelsen på (in)Courage och läsa vad min lilla flicka lärde mig...] Kommentarer Kristen, det var vackert. Jag är inte den "nya flickan", men jag står just nu inför en situation i mitt liv som är lika isolerande (min man ansökte om skilsmässa förra veckan mot min vilja). Citatet du använde från Elinor Roosevelt var särskilt tröstande. När det gäller din vackra dotter vet jag inte om jag skulle ha varit modig nog att fortsätta att försöka som hon gjorde. Inte på högstadiet och inte ens nu. Du har en otrolig dotter. Det är så betryggande att veta att jag inte är den enda mamma som projicerar sin egen osäkerhet på sina barn! Det känns som om jag har gått hela mitt liv och försökt känna att jag passade in och nu när jag är gift och har en underbar familj och känner mig trygg själv, börjar jag om igen och känner mig osäker för mina barn! Min son har också börjat på högstadiet i år och jag håller andan och väntar på att han ska få vänner och det är så svårt! Det känns som att varje gång jag läser din blogg hittar jag något som jag helt relaterar till. Tack så mycket för att du delar med dig av ditt liv som du gör, du har välsignat mig så mycket! Vi visste inte att min dotter var en flicka förrän hon föddes. Den natten sov jag inte en blund, för jag satt i sjukhussängen och grät över att sådana saker som detta skulle hända i hennes framtid. Min man vaknade en gång och frågade mig vad som var fel, och jag sa: "Flickor är så elaka mot varandra!". Åh, det gör så ont att tänka på!!!!</w:t>
      </w:r>
    </w:p>
    <w:p>
      <w:r>
        <w:rPr>
          <w:b/>
          <w:color w:val="FF0000"/>
        </w:rPr>
        <w:t xml:space="preserve">id 183</w:t>
      </w:r>
    </w:p>
    <w:p>
      <w:r>
        <w:rPr>
          <w:b w:val="0"/>
        </w:rPr>
        <w:t xml:space="preserve">Bör Australien följa flera europeiska länder och förbjuda ansiktsslöja (burka, niqab)? Abdullah Saeed hävdar att Australien inte behöver följa efter. Det är bara relativt få kvinnor i västvärlden som bär ansiktsslöja (burka). Om de vill bära den, låt dem bära den. Det finns ingen anledning att förbjuda den. I själva verket kan ett förbud leda till att vissa muslimer i högre grad använder den som en symbol för protest. Kvinnor som vill bära ansiktsslöja (burka) bör ha rätt att bära den. De bör dock inte hävda att samhället bör tillåta dem att till exempel arbeta i yrken där det är ett grundläggande krav att visa sitt ansikte. I vissa fall kan allmänintresset (maslaha) också kräva att endast personer som är beredda att visa vem de är (till exempel genom att visa ansiktet) tillåts komma in på vissa områden, platser, byggnader och liknande. Sådana åtgärder bör inte ses som diskriminerande. Detta är en introduktion till Mawlana Mawdudi. Den hänvisar till hans liv, viktiga verk och det sociala, politiska och kulturella sammanhang i vilket Mawdudi verkade. Den ger också en översikt över viktiga aspekter av hans tänkande, t.ex. hans syn på Guds suveränitet, behovet för muslimer att erkänna denna suveränitet och att följa Guds vägledning i alla aspekter av livet. I föredraget hänvisas också till hans åsikter om sekularism, nationalism och demokrati samt om västvärlden och den västerländska civilisationen Detta är en introduktion till Mawlana Mawdudi. Den hänvisar till hans liv, viktiga verk och det sociala, politiska och kulturella sammanhang i vilket Mawdudi verkade. Den ger också en översikt över viktiga aspekter av hans tänkande, t.ex. hans syn på Guds suveränitet, behovet för muslimer att erkänna denna suveränitet och att följa Guds vägledning i alla aspekter av livet. I föredraget tas också upp hans åsikter om sekularism, nationalism och demokrati samt om västvärlden och den västerländska civilisationen. Detta är en introduktion till Mawlana Mawdudi. Den hänvisar till hans liv, viktiga verk och det sociala, politiska och kulturella sammanhang i vilket Mawdudi verkade. Den ger också en översikt över viktiga aspekter av hans tänkande, t.ex. hans syn på Guds suveränitet, behovet för muslimer att erkänna denna suveränitet och att följa Guds vägledning i alla aspekter av livet. I föredraget tas också upp hans åsikter om sekularism, nationalism och demokrati samt om västvärlden och den västerländska civilisationen. Händelserna under det senaste decenniet har visat att små grupper av militanta extremistmuslimer har en anmärkningsvärd förmåga att skapa förödelse i stora delar av världen: mord, självmordsbombningar och förstörelse i islams namn. Att antalet militanta extremister är litet är inte ett bra skäl för majoriteten av muslimerna att vara tysta.</w:t>
      </w:r>
    </w:p>
    <w:p>
      <w:r>
        <w:rPr>
          <w:b/>
          <w:color w:val="FF0000"/>
        </w:rPr>
        <w:t xml:space="preserve">id 184</w:t>
      </w:r>
    </w:p>
    <w:p>
      <w:r>
        <w:rPr>
          <w:b w:val="0"/>
        </w:rPr>
        <w:t xml:space="preserve">Sidor Måndag 27 augusti 2012 Att hålla valparna säkra: Hundmärken Glad måndag! Jag har haft en av de där ovanliga helgerna som innebar nästan ingenting. Jag fick lite ny teknik i lördags och besökte sedan några fantastiska vänner. Jag tillbringade hela eftermiddagen på söndagen med att laga mat, använda några saker och fylla på min frys. Jag älskar produktiva helger, men jag kan inte säga att jag tycker mer om dem än helger som denna, där det är mycket avkoppling och inga självpåtagna tidsfrister för prestationer. En av de saker vi åstadkom var dock ganska viktig för min egen sinnesfrid. Förra veckan, på en av våra många kvällspromenader, kom en underbar svart labb springande ut ur mörkret för att möta Mocha. En snabb titt runtomkring visade att valpen var ensam, ingen avslappnad ägare i sikte. Jag knackade på en dörr i närheten, men kvinnan som svarade hade aldrig sett hunden tidigare. Hans halsband gav honom namnet Madison, men utan information om ägaren var vi rådlösa. När Madison försvann in på de mörka bakgårdarna i East York-kvarteret gick vi vidare, men planerade att titta förbi och se om han fortfarande hängde kvar på vägen hem från vår promenad. Allt vi behövde var ett telefonnummer, och jag skulle ha varit mycket gladare om jag hade vetat att Madison inte fortfarande vandrade omkring på gatorna. Eftersom jag föreställde mig att samma sak skulle hända med mina egna hundar köpte vi på lördagen personliga namnskyltar till var och en av dem, med deras namn, vårt namn, telefonnummer och adress. 11 kommentarer: Väldigt gulligt! Och definitivt en smart idé. Jag såg en gång en pudel springa runt på gatorna tidigt på morgonen. Ingen ägare i sikte. Den kanske var mikrochipad, men det hjälpte inte eftersom jag inte visste var närmaste skanningsställe fanns och jag var redan sen till jobbet. Ett telefonnummer är ett enkelt sätt för vem som helst att bara ringa ägaren och meddela det. En mycket bra idé! Mina husdjur bär alltid personliga märken. Jag skulle inte kunna tänka mig att förlora ett husdjur och inte ha ett sätt att hjälpa dem att komma hem. Många hundar (och katter) har chip, så om du stannar till hos en lokal veterinär eller på djurskyddsföreningen kan de ofta hjälpa dem att hitta hem igen. Vilket är bra om du hittar dem under dagen när dessa ställen är öppna. När jag först hittade Loki var det faktiskt mitt första steg för att ta reda på om hon hade ett hem. Efter att ha fått reda på att hon verkligen var herrelös fick jag henne chippad och gav henne en personlig tagg (som hon på något sätt tappade bort inom den första månaden). JA. En miljon gånger ja. Jag har plockat upp en hel del herrelösa hundar, och den märkningen gör hela skillnaden i världen. De hundar som har märken återlämnas till sina hem samma dag, medan de som inte har märken tar mycket längre tid, om de någonsin kommer hem. Mikrochips är fantastiskt, men jag rekommenderar verkligen båda. Jag verkar alltid hitta herrelösa hundar när veterinärklinikerna är stängda, så jag har inte möjlighet att kontrollera om de har ett chip förrän åtminstone nästa dag. Ett märke är mycket enklare! Jag är glad att dina små sötnosar har det bra. Hej och välkommen till vårt äventyr! Vi är ett ungt par som är upptagna med att renovera och inreda vårt första hem. Här kommer du att hitta dokumentationen av vår resa in i hemägandet när vi plockar upp ett par hammare och får lite gipsdamm i håret.</w:t>
      </w:r>
    </w:p>
    <w:p>
      <w:r>
        <w:rPr>
          <w:b/>
          <w:color w:val="FF0000"/>
        </w:rPr>
        <w:t xml:space="preserve">id 185</w:t>
      </w:r>
    </w:p>
    <w:p>
      <w:r>
        <w:rPr>
          <w:b w:val="0"/>
        </w:rPr>
        <w:t xml:space="preserve">Från Brookhaven National Laboratory pressmeddelande via MedicalXpress: Forskare vid det amerikanska energidepartementets (DOE) Brookhaven National Laboratory har avslöjat en ny koppling mellan drogberoende och en särskild del av hjärnan som kan styra motivationen. Forskningen, som publicerades den 23 oktober 2012 i Translational Psychiatry som en förhandsannons online, visar att personer som är beroende av kokain har en onormal funktion i mellanhjärnan , en hjärnregion som ansvarar för att frigöra dopamin i närvaro av viktiga stimuli, som mat, för att få personer att upprepa de beteenden som skulle resultera i att få dessa stimuli igen. Studien försökte belysa hur mellanhjärnan fungerar hos kokainberoende personer när tröttheten sätter in. Med hjälp av funktionell magnetresonansavbildning (fMRI), ett sätt att icke-invasivt kartlägga hjärnans funktion, registrerade forskarna både friska individers och kokainberoende individers aktivitet i mellanhjärnan under hela loppet av ett klassiskt test av mental skärpa med avsikten att påtvinga trötthet genom upprepning av uppgifter. Uppgiften, som kallas Stroop-testet, innebär att identifiera färgen på bokstäverna i ett ord som stavar namnet på samma eller en annan färg. Eftersom det går snabbare att läsa ett ord än att identifiera dess färg, mäter testet ens förmåga att hämma ett dominerande, men felaktigt, svar när t.ex. ordet blå skrivs med rött bläck. Forskarna antog att när testet närmade sig sitt slut och försökspersonernas trötthet var större skulle mellanhjärnan vara mer aktiv. Eftersom nya bevis har visat att mellanhjärnan också kan vara starkt knuten till motivation, teoretiserade forskarna att högre aktivitet i mellanhjärnan ger en boost för att hålla individer motiverade. "När de friska kontrollerna aktiverade denna region när de förmodligen blev trötta, tolkade vi det som att de fick en ökning av motivationen", säger huvudförfattaren Scott J. Moeller, postdoktor vid Brookhaven Lab. "Kokainanvändarna visade ett motsatt mönster - aktiviteten i mellanhjärnan minskade faktiskt under uppgiftens gång", säger han. Studien bygger på tanken att när du lider av missbruk kan trötthet - oavsett om det är från en svår uppgift eller mental stress från en lång dag - göra dig mer mottaglig för dina skadliga övergrepp. "Om du är stressad eller trött kan du ta choklad som du kanske inte skulle ha tagit annars", sade Moeller om även friska personer som står inför ett överseende. "Insatserna är högre för personer som är beroende av kokain." När kopplingarna mellan trötthet och aktivitet i mellanhjärnan väl var etablerade, satte teamet igång med att vända effekterna hos de beroende individerna med hjälp av läkemedel. "Vi vet att drogberoende är förknippat med många brister i dopaminfunktionen", säger Moeller. Så i en ny grupp av missbrukare administrerade forskarna metylfenidat, som ökar mängden dopamin i hjärnan, under ett studietillfälle samtidigt som de administrerade placebo under ett annat studietillfälle. När placebo gavs såg forskarna ingen förändring i försökspersonernas aktivitet i mellanhjärnan; när metylfenidat gavs såg forskarna däremot precis vad de letade efter. "När de fick metylfenidat började de kokainberoende försökspersonerna likna kontrollerna mer när det gällde hur deras mellanhjärna fungerade under trötthet." Däremot "började kontrollerna som fick metylfenidat faktiskt se ut som kokainpersonerna - det var en fullständig vändning", sade Moeller och förklarade att i den friska kontrollgruppen kan för mycket dopamin försämra den kognitiva funktionen. Även om studien bara var en i en serie undersökningar kan potentiella tillämpningar av resultaten längre fram ge nya, mycket effektiva metoder för drogrehabilitering. "Om det kan visas att vissa läkemedel förbättrar funktionen i denna hjärnregion kan vi kanske använda den för att upprätthålla missbrukarnas motivation i situationer som annars skulle kunna utlösa återfall", säger han.</w:t>
      </w:r>
    </w:p>
    <w:p>
      <w:r>
        <w:rPr>
          <w:b/>
          <w:color w:val="FF0000"/>
        </w:rPr>
        <w:t xml:space="preserve">id 186</w:t>
      </w:r>
    </w:p>
    <w:p>
      <w:r>
        <w:rPr>
          <w:b w:val="0"/>
        </w:rPr>
        <w:t xml:space="preserve">Mer... "Deras barn kommer inte att bli patologiska lögnare. Nästan alla barn ljuger. Det är ett tecken på att de har nått en ny utvecklingsmilstolpe. "De som har en bättre kognitiv utveckling ljuger bättre eftersom de kan dölja sina spår. De kan bli bankirer senare i livet. Att ljuga visar att barn har utvecklat "exekutiv funktion" - en komplex jonglering som innebär att man manipulerar flera hjärnprocesser för att hålla sanningen i bakhuvudet, sade dr Lee. Överraskande nog påverkades inte barnens förmåga att ljuga av stränga föräldrar eller religiös uppfostran, visade studien. Dr Lee lockade barnen att ljuga genom att säga åt dem att inte titta på en lila Barney-leksaksdinosaurie som placerades bakom deras rygg. Han lämnade sedan rummet i en minut - vilket gav dem gott om tid att titta medan deras reaktion filmades. Nio av tio vände sig om. Men när testaren frågade dem nekade majoriteten till det. Studien visade att den mest bedrägliga åldern var 12 år, men att benägenheten att svika sjönk till cirka 70 procent när barnen hade fyllt 16 år. "Långt ifrån att vara ett tecken på framtida problem har forskningen visat att barn som flirtar från tidig ålder har större sannolikhet att bli högtflygande ledare, chefer och bankirer." Det är faktiskt där som problemet ligger. Jag har lärt mina barn att lögner inte leder till något i livet och att det är att vara en god kristen som räknas. Tyvärr har jag ljugit för dem och prästerna har ljugit för dem. När man blir äldre och ser korruptionen, från politikerna i toppen till polisen i botten, inser man att brott lönar sig och att fuskare har framgång. Det är dock för sent för mina barn eftersom de är för ärliga för att ändra sig nu. Kanske börjar jag bli cynisk, men jag har sett många anständiga hårt arbetande människor kämpa för att behålla ett jobb och köpa ett hus, bara för att få det borttaget. Under tiden lyckas bevisade lögnare bli rikare och äga stora mängder egendom.</w:t>
      </w:r>
    </w:p>
    <w:p>
      <w:r>
        <w:rPr>
          <w:b/>
          <w:color w:val="FF0000"/>
        </w:rPr>
        <w:t xml:space="preserve">id 187</w:t>
      </w:r>
    </w:p>
    <w:p>
      <w:r>
        <w:rPr>
          <w:b w:val="0"/>
        </w:rPr>
        <w:t xml:space="preserve">Vad vi tar hand om Vi tar hand om alla aspekter av kontorsrenovering, expansion, inredning, möbler, planering och design av utrymmen, oavsett om det gäller en hel byggnad eller enskilda utrymmen. Så enkelt är det. Det inkluderar planerings- och godkännandeprocessen där det är nödvändigt, inklusive hälsa och säkerhet, CDM-bestämmelser, byggkontroll och DDA-överensstämmelse. Vi är specialiserade på utformning och installation av alla dina behov av kontorsmöbler, skrivbord, förvaring och sittplatser. Vi bygger inga byggnader, men vi tar hand om alla byggnadsarbeten och renoveringar, inklusive alla tjänster från golv och väggar, dekoration, VVS till el och IT-kablage.</w:t>
      </w:r>
    </w:p>
    <w:p>
      <w:r>
        <w:rPr>
          <w:b/>
          <w:color w:val="FF0000"/>
        </w:rPr>
        <w:t xml:space="preserve">id 188</w:t>
      </w:r>
    </w:p>
    <w:p>
      <w:r>
        <w:rPr>
          <w:b w:val="0"/>
        </w:rPr>
        <w:t xml:space="preserve">Lagstiftare som tjänar på statliga kontrakt skulle vara tvungna att avslöja sådana affärsrelationer enligt en plan som antogs idag av senaten, skriver Jay Root från Associated Press : (Republikanska senaten Steve) Ogdens lagstiftning, som antogs med en avvikande röst, skulle kräva att lagstiftare varje år avslöjar alla statliga kontrakt där de eller deras privata företag har ett "väsentligt intresse". "Jag förstår inte varför den typen av information ska finnas med i vår personliga bokslutsrapport", sade Jackson. "Att ha det på en personlig ekonomisk redogörelse för en ledamot av den lagstiftande församlingen tycker jag är lite för mycket information för mig." För mycket information? Om en lagstiftares företag tillverkar komponenterna i de statliga byggnadernas luftkonditioneringsapparater, och därmed ger honom ett extra bröd, är det inte något som allmänheten har med att göra? Det är struntprat. Det innebär att de personer som vi har valt för att fastställa regler för vår stat inte har förutseende eller noggrannhet nog att uppmärksamma de regler som gäller för deras tjänst. Det gör mig orolig att de inte har läst det finstilta i de regler som de har ålagt oss. Nästa gång jag stoppas för de nya lagar som införs under den här lagstiftande sessionen ska jag bara flina lite fåfängt och säga: "Jag är verkligen ledsen, konstapeln. Jag blev överraskad."</w:t>
      </w:r>
    </w:p>
    <w:p>
      <w:r>
        <w:rPr>
          <w:b/>
          <w:color w:val="FF0000"/>
        </w:rPr>
        <w:t xml:space="preserve">id 189</w:t>
      </w:r>
    </w:p>
    <w:p>
      <w:r>
        <w:rPr>
          <w:b w:val="0"/>
        </w:rPr>
        <w:t xml:space="preserve">Tjäna pengar utan att arbeta: Upptäck potentialen i Forex. Många människor tror att Forex-handel är alltför komplicerat, men det är en missuppfattning. När du gör din forskning förenklar du processen. Den här artikeln är utformad för att mata värdefull information till dig, och sätta dig på vägen till framgångsrik valutahandel. Handelsbeslut Känslor har ingen plats i dina framgångsrika Forex-handelsbeslut . Fördelarna med detta är dubbla. Det är en försiktighetsåtgärd för riskhantering och det avskräcker från impulsiva affärer som bygger på förhastade beslut. Känslor kommer alltid att vara närvarande när du bedriver handel, men försök att vara så rationell som möjligt när du fattar handelsbeslut. Tro inte att du kommer att kunna lyckas på Forex-marknaden utan hjälp utifrån. Handel på Forexmarknaden kräver att investerare behärskar många komplicerade finansiella begrepp. Faktum är att det har tagit vissa människor åratal att lära sig allt de behöver veta. Chansen att du av misstag snubblar över en tidigare okänd, men vinnande handelsteknik är minimal. Studera glupskt och förbli lojal mot testade metoder. TIPS! Överväg att implementera användningen av stop loss order som ett sätt att skära ner dina förluster. Många handlare klamrar sig envist fast vid en dålig position, i hopp om att marknaden kommer att vända sig om, om de bara väntar tillräckligt länge. Börja inte handla live förrän du har övat på ett demokonto. Det kommer att ta minst två månader av demohandel innan du har en ordentlig förståelse för valutamarknaden. Kom ihåg att endast en tiondel av dem som precis har börjat faktiskt lyckas med att tjäna pengar på en öppen marknad. De övriga 90 procenten misslyckas eftersom de inte förstår marknaden. Sann framgång kommer att ta flera år att uppnå. Du måste ha tålamod, annars kan du förlora pengar på kort tid. Handla på valutamarknaden med ett minikonto först. Du kan använda det för att öva handel utan att behöva oroa dig för stora förluster. Även om det kanske inte verkar lika spännande som ett konto som tillåter större affärer kan det verkligen göra skillnad när du sätter dig ner och analyserar dina vinstmarginaler och förluster. När du använder ett automatiserat Forex-system, se till att det är ett system som kan anpassas. Du vill kunna göra ändringar i ditt system och din programvara så att de passar din strategi. Läs detaljerna på paketet för den programvara du överväger att köpa för att avgöra om den kan anpassas. TIPS! För att börja måste du utveckla en plan. Du kommer med största sannolikhet att misslyckas utan en handelsplan. Om du är på en förlustsvit, gör inte misstaget att fortsätta handla för att försöka ta igen förlusterna. Om du blir för känslosam kanske du behöver ta en kort paus från handeln. Kanadensisk dollar Den kanadensiska dollarn bör övervägas om du behöver en investering som är säker. Det kan vara svårt att veta vad som händer i ett annat lands ekonomi, så det gör det hela knepigt. Den kanadensiska dollarn är vanligtvis en sund investering eftersom den utvecklas tillsammans med den amerikanska dollarn. S-dollarn, vilket tyder på att det är en mycket bra investering. Att förlita sig mycket på programvara kan göra det mer sannolikt att du helt automatiserar din handel. Detta kan leda till stora förluster. TIPS! Även om analys är viktigt kommer ingen handel att vara säker på att lyckas. Du måste utvärdera din specifika riskprofil och bestämma hur stor risk du är bekväm med att ta. Du kanske upptäcker att de mest användbara forexdiagrammen är de för dagliga och fyratimmarsintervaller. På grund av kommunikationsframsteg kan handel följas i 15-minutersintervaller. Kortare cykler som dessa har stora fluktuationer på grund av slumpmässighet. Längre cykler leder till mindre stress och onödig falsk spänning. Valutahandel Som liten handlare är det bästa sättet att bli framgångsrik inom valutahandeln att upprätthålla sitt minikonto under en period av minst ett år. Framgång inom valutahandel är helt omöjlig för den neofyte som inte kan se skillnad på en smart position och en dum position. Detta är den typ av instinkt som du kan odla med en omfattande träningsperiod. Bli inte girig när dina affärer går bra, och när du förlorar en affär ska du inte försöka få din hämnd. Forex trading kräver att du förblir tålmodig och rationell, annars kan du fatta dåliga beslut som kommer att kosta dig dyrt. TIP! Börja med att använda ett minikonto. Med detta övningskonto handlar du med riktiga pengar. Ditt val av kontopaket måste återspegla hur mycket du vet och vad du förväntar dig av handel. Du måste vara realistisk och erkänna dina begränsningar. Ingen lär sig att handla bra på kort tid. När du börjar vill du hålla dig till konton som erbjuder låga hävstångsnivåer. För att börja</w:t>
      </w:r>
    </w:p>
    <w:p>
      <w:r>
        <w:rPr>
          <w:b/>
          <w:color w:val="FF0000"/>
        </w:rPr>
        <w:t xml:space="preserve">id 190</w:t>
      </w:r>
    </w:p>
    <w:p>
      <w:r>
        <w:rPr>
          <w:b w:val="0"/>
        </w:rPr>
        <w:t xml:space="preserve">Usher ger Oprah en av sina mest personliga intervjuer någonsin Oprah Winfrey vet hur man intervjuar människor. På söndagskvällen sändes hennes senaste Next Chapter där hon satte sig ner med R&amp;B-titanen Usher som öppnade upp om problemen mellan honom och hans ex Tameka Foster, om han var otrogen med en av hennes brudtärnor och hur det kändes att fortsätta en vårdnadstvist efter att en av hennes söner gått bort. Oprah tog till och med med Ushers mamma som erkände att om hon hade fått göra om allting skulle hon fortfarande inte ha deltagit i hans bröllop. Han berättade allt! vilka överträdelser? Han ville ha den primära vårdnaden eftersom Tameka var den som försökte att inte respektera vårdnadsavtalet, inte gav honom sina barn när hon skulle och gav honom svårt för att han var kär i någon annan. Usher älskar sina barn och hon ville spela spel. Nu har hon ingenting och hon kan bara skylla på sig själv för det. Usher har ett gott hjärta och som fan vet jag med säkerhet att han verkligen älskar sina lojala fans. Han är en mycket diskret person, folk har ingen aning om hur trevlig han faktiskt är. Hans talang är bara ett plus. Jag tänker inte låtsas att jag känner Usher som person, men anledningen till att han fick den primära vårdnaden är att Tameka inte höll sig till överenskommelserna i deras skilsmässa. Hon lät inte mannen träffa sina barn. I slutändan har hon ingen annan än sig själv att skylla. Han bad till och med om att få släppa allting när hennes yngsta var döende och hon sa rakt ut nej. En domare tilldelade honom den primära vårdnaden. Återigen en domare... det händer mycket sällan i systemet, så det måste ha varit något fel på henne. Jag ursäktar inte hans beteende med fusk och allt, men att han är otrogen har inget att göra med hans ansvar som far.</w:t>
      </w:r>
    </w:p>
    <w:p>
      <w:r>
        <w:rPr>
          <w:b/>
          <w:color w:val="FF0000"/>
        </w:rPr>
        <w:t xml:space="preserve">id 191</w:t>
      </w:r>
    </w:p>
    <w:p>
      <w:r>
        <w:rPr>
          <w:b w:val="0"/>
        </w:rPr>
        <w:t xml:space="preserve">Om böcker Dr Moore's Twitter God, the Gospel, and Glenn Beck -- Sunday, August 29th, 2010 -- En mormonsk tv-stjärna står framför Lincoln Memorial och uppmanar amerikanska kristna till väckelse. Han samlar några evangelikala kändisar för att ge vittnesmål, och predikar sedan en Gud och land väckelse som gör att de evangelikala jublar över att de har hört evangeliet, just där i landets huvudstad. Nyhetsmedierna förklarar honom som den nya ledaren för Amerikas kristna konservativa rörelse, och en flock av Amerikas kristna konservativa har inga problem med det. Om du hade berättat detta för mig för tio år sedan skulle jag ha trott att det var från sidorna i en evangelikal apokalyptisk roman om sluttiderna. Men så är det inte. Det är från veckans rubriker. Och det är en skandal. Fox News kommentator Glenn Beck är naturligtvis mormonen som står i centrum för allt detta. Beck är inte problemet. Han är en entreprenör, han är briljant, och han känner sin marknad. Sista dagars heliga har all rätt att tala, med full religionsfrihet, på allmän plats. Jag är helt villig att samarbeta med mormoner i olika frågor, som medborgare som arbetar för det gemensamma bästa. Det som oroar mig här är inte vad detta säger om Beck eller "Tea Party" eller någon annan underhållning eller politisk person. Det som oroar mig är vad detta säger om de kristna kyrkorna i Förenta staterna. Det har tagit oss lång tid att komma hit, i detta fall från Francis Schaeffer till Glenn Beck. För att bli så här godtrogna har de amerikanska kristna varit tvungna att uthärda åratal av tomt prat om odefinierad "väckelse" och "att vända Amerika tillbaka till Gud" som mindre handlade om något unikt kristet än om, i bästa fall, en generellt teistisk civilreligion och i värsta fall om någon partipolitisk rörelse. I stället för att odla en kristen vision av rättvisa och det gemensamma bästa (som av nödvändighet skulle ha varit tillräckligt nyanserad för att ibland få oss att hamna i konflikt med våra politiska allierade), har vi förlitat oss på populistiska "Gud och land"-slogans och upprörda talande huvuden. Vi har tolererat kätteri och pajkastning i vårt ledarskap så länge som det finns tillräckligt med politisk "konservatism" och en tillräcklig kommersiell plats för att sälja våra böcker och produkter. Alltför ofta, och alltför länge, har amerikansk "kristendom" varit en politisk agenda på jakt efter ett evangelium som är tillräckligt användbart för att passa in i den. Det finns en befrielseteologi på vänsterkanten och det finns också en befrielseteologi på högerkanten, och båda är i grunden mammondyrkan. Vänsterns befrielseteologi vill ofta ha en Barabbas, för att bekämpa förtryckarna som om vårt yttersta problem var Roms styre och inte dödens styre. Högerns befrielseteologi vill ha en guldkalv, för att representera religionen och påminna oss om all den ekonomiska trygghet vi hade i Egypten. Båda vill ha en Caesar eller en Farao, inte en Messias. Ledare kommer alltid att frestas att kringgå problemet bakom problemen: fångenskap i synd, slaveri under de demoniska makternas anklagelser, dödsdom. Det är därför som så många av våra kristna superstjärnor ler mot tusentals människor och försäkrar dem om att de inte gillar att tala om synd. Det är därför som andra kristna kändisar ses som modiga när de utkämpar sina kulturkrig, samtidigt som de noggrant utelämnar de synder som med största sannolikhet är endemiska för de människor som betalar räkningarna i deras rörelser. Där det inte finns något evangelium kommer något annat att fylla tomrummet: terapi, konsumtionism, ras- eller klassförakt, utopisk politik, galna konspirationsteorier till vänster, galna konspirationsteorier till höger; vad som helst kan duga. Profeten Jesaja varnade oss för sådana konspirationer som ersätter Guds ord för flera århundraden sedan (Jes 8:12-20). Så länge ormens röst hörs, "Du skall inte dö", är makterna bekväma. Detta är naturligtvis inget nytt. Vår Herre Jesus ställdes inför denna prövning när Satan tog honom till ett högt berg och visade honom alla jordens riken och deras härlighet. Satan hade inget emot att överlämna sin auktoritet till Jesus. Han hade inget emot ett universum utan pornografi eller islam eller abort eller kärnvapen. Satan hade inget emot judisk-</w:t>
      </w:r>
    </w:p>
    <w:p>
      <w:r>
        <w:rPr>
          <w:b/>
          <w:color w:val="FF0000"/>
        </w:rPr>
        <w:t xml:space="preserve">id 192</w:t>
      </w:r>
    </w:p>
    <w:p>
      <w:r>
        <w:rPr>
          <w:b w:val="0"/>
        </w:rPr>
        <w:t xml:space="preserve">Drottning Elizabeth I:s tonårsskandal Drottning Elizabeth I:s tonårsskandal Drottning Elizabeth I:s tonårsskandal Elizabeths barndom hade varit fylld av förändringar. En minut var hon kungens och drottningens älskade dotter, en prinsessa som älskades och skämdes bort av alla. I nästa minut mördas hennes mor brutalt av hennes far och den omhuldade prinsessan berövas sin titel och förklaras oäkta. Hon ser sin far gifta sig med Jane Seymour och föda en prins. Jane dör sedan och ersätts av en annan styvmor - Anne av Cleves. Anne av Cleves behåller sitt liv men inte sin ställning som kung Henrys hustru - äktenskapet ogiltigförklaras. Samma år gifter sig hennes 49-årige far med en släkting - Catherine Howard, bara 17 år gammal. Den fattiga och tragiska Catherine Howard följer samma öde som sin kusin och Elizabeths mor Anne Boleyn. Hon halshuggs. Elizabeths barndom var fylld av så fruktansvärda och blodiga händelser. Hennes far gifter sig igen 1543 - Elizabeth är bara 10 år gammal. Den här gången gifter han sig med en änka som heter Katharine Parr. Katarina förenar Henrys barn och ser till att de återvänder till hovet. Katharine Parr behandlar Elizabeth som om hon vore sin egen dotter. Äktenskapet mellan Katharine Parr och Henrik VIII varar fram till 1547 då Henrik VIII, Elisabets far, dör. Elizabeth lämnas som föräldralös och är utlämnad till de mäktiga männen och politiken vid hovet... Elizabeth bor i Katharine Parrs hushåll Katharine Parr blir Elizabeths förmyndare efter Henrys död och de bodde i Whitehall och Chelsea. Katharine har bara känt gamla män som sina män och hon blir förälskad i en yngre, stilig man. Han råkar också vara en av de mest ambitiösa männen vid hovet - Thomas Seymour, bror till Edward Seymour, hertig av Somerset, Lord Protector för den unge kung Edward VI - Elizabeths bror. Thomas Seymour var Lord High Admiral of England och bror till den avlidna Jane Seymour. Familjen Seymour var mäktiga och samvetslösa män. Thomas var bittert svartsjuk på sin bror. Han försökte få inflytande över den unge kung Edward och tränga undan sin bror. Han ville gifta sig med en arvtagerska. Han hade redan gjort en ansökan till Anne av Cleves och när den avslogs vände han sig till Katharine Parr. Han uppvaktade Katharine i hemlighet och gifte sig med henne med oanständig brådska i maj 1547 - bara fyra månader efter Henrik hade dött. Deras äktenskap skedde utan tillstånd från hans bror eller Privy Council - det skulle inte ha beviljats eftersom Katharine teoretiskt sett kunde ha varit gravid med kung Henrik. Thomas Seymour Thomas Seymour var stilig, djärv, energisk, charmig, smart och stökig. Han lyckades få den unge kung Edwards godkännande och blev förlåten för det hemliga äktenskapet med den rika änkedrottningen Katharine Parr. Katharine, Thomas Seymour och den fjortonåriga prinsessan Elizabeth bodde alla i samma hushåll på amiralens egendom Sudeley Castle. I november 1547 blev Katharine Parr gravid. Katharine var vansinnigt lycklig. Och det var Elizabeth också. För första gången i sitt unga liv levde hon i en lycklig familjeenhet. Katharine behandlade henne som en dotter. Thomas Seymour behandlade henne på ett annat sätt... Tonårsskandal med prinsessan Elizabeth Thomas Seymour och Elizabeth blev vänner. Thomas rapporterades ha gjort morgonbesök hos Elizabeth i hennes sängkammare innan hon klädde på sig. Det var bus, skratt och fniss. Elizabeth var mycket smickrad. Hon fick uppmärksamhet från en stilig, äldre man. Ingen vet hur långt dessa stövelturer sträckte sig. Seymour rapporterades ha utökat denna "lekfullhet" i närvaro av sin fru och tjänstefolket. Det finns en rapport om Seymour som slet och slet sönder Elizabeths klänning i husets trädgård. Pratet började - skvallret ökade. Elizabeth förnekade alla skandaler och allt dåligt beteende. Men saker och ting hade gått för långt och i början av 1548 lämnar Elizabeth Katherine Parrs hushåll under tvivelaktiga omständigheter. Det verkade inte finnas någon fientlighet mellan Katharine och Elizabeth. Ingen av dem var nöjd med Seymours beteende och det är möjligt att Elizabeth skickades iväg för sitt eget skydd. Elizabeth skrev kärleksfullt till Katharine efter att hon lämnat hennes hushåll. Katharine födde en flicka vid namn Mary på Sudeley Castle i Gloucestershire en kort tid senare den 30 augusti men dog kort därefter.</w:t>
      </w:r>
    </w:p>
    <w:p>
      <w:r>
        <w:rPr>
          <w:b/>
          <w:color w:val="FF0000"/>
        </w:rPr>
        <w:t xml:space="preserve">id 193</w:t>
      </w:r>
    </w:p>
    <w:p>
      <w:r>
        <w:rPr>
          <w:b w:val="0"/>
        </w:rPr>
        <w:t xml:space="preserve">Jag sprang på en gammal vän från gymnasiet (jag har slutat gymnasiet i 40 år, förresten). Vi började prata om människor vi kände. Han sa att en av de killar som vi umgicks med hade helt och hållet lämnat samhället. Hans lillasyster var vän med killens syster. Den avhoppade systern berättade att hon nyligen hade besökt sin bror. Tydligen hade han efter att ha gått ut college och arbetat i ungefär 10 år sagt "skit i det här" och hoppat av. Killen bor på en liten bit mark som han inte äger i sydvästra delen av landet, i princip en husockupation. Han har inget körkort eller någon form av statligt ID. Han rev sönder sitt socialförsäkringskort, betalar ingen inkomstskatt, får inget statligt stöd alls, har en fru och ett barn (som nu är vuxna). Har ingen telefon, ingen dator och inget bankkonto. Han handlar, byter, säljer grödor och/eller betalar kontant för allt. Han har en ingenjörsexamen, men förutom att odla och sälja grödor gör han småjobb mot betalning. Såvitt hans syster vet missbrukar han inga substanser och har aldrig blivit arresterad. Om lokala myndigheter börjar komma runt och erbjuda stöd eller hjälp lämnar han och åker någon annanstans. Hon säger att han faktiskt lever ganska bekvämt utanför nätet och utanför bokföringen. Tydligen har han gjort detta i 25 år eller så. Jag undrar om någon (förutom att vara en hemlös luffare eller Amish) faktiskt kan göra detta? Jag vet att vissa flyktingar skaffar sig falska identiteter och lever på det sättet, men jag talar inte om att leva på en falsk identitet, jag talar om att leva helt anonymt och under radarn. (Nej, jag är inte redo att hoppa av ännu) __________________ "Förbered dig på alla dina år och möt dem på samma sätt; när du är städ, bär - när du är hammare, slå."? Edwin Markham __________________ ?När vi har vunnit valet är det vår tur. Payback Time. Alla som inte är med oss är emot oss och de måste vara redo för vi glömmer inte... Inget val att oroa sig för när detta är över och vi har två domare redo att sätta igång. - Valerie Jarrett Jag sprang på en gammal gymnasievän (jag har slutat på gymnasiet i 40 år, förresten). Vi började prata om människor vi kände. Han sa att en av de killar som vi umgicks med hade helt och hållet fallit bort från samhället. Hans lillasyster var vän med killens syster. Den avhoppade systern berättade att hon nyligen hade besökt sin bror. Tydligen hade han efter att ha gått ut college och arbetat i ungefär 10 år sagt "skit i det här" och hoppat av. Killen bor på en liten bit mark som han inte äger i sydvästra delen av landet, i princip en husockupation. Han har inget körkort eller någon form av statligt ID. Han rev sönder sitt socialförsäkringskort, betalar ingen inkomstskatt, får inget statligt stöd alls, har en fru och ett barn (som nu är vuxna). Har ingen telefon, ingen dator och inget bankkonto. Han handlar, byter, säljer grödor och/eller betalar kontant för allting. Han har en ingenjörsexamen, men förutom att odla och sälja grödor gör han småjobb mot betalning. Såvitt hans syster vet missbrukar han inga substanser och har aldrig blivit arresterad. Om lokala myndigheter börjar komma runt och erbjuda stöd eller hjälp lämnar han och åker någon annanstans. Hon säger att han faktiskt lever ganska bekvämt utanför nätet och utanför bokföringen. Tydligen har han gjort detta i 25 år eller så. Jag undrar om någon (förutom att vara en hemlös luffare eller Amish) faktiskt kan göra detta? Jag vet att vissa flyktingar skaffar sig falska identiteter och lever på det sättet, men jag talar inte om att leva på en falsk identitet, jag talar om att leva helt anonymt och under radarn. (Nej, jag är inte redo att hoppa av ännu) Jag inser att ni inte har alla detaljer, men några saker är inte riktigt logiska. Jag håller inte med om att det går att göra, men det måste kräva några intressanta lösningar. ________________________________________\\... Vilken typ av transportmedel använder han för att ta sig från plats till plats för att utföra småjobb? Om han har något motoriserat transportmedel, vad händer om han blir stoppad och frågas efter sitt körkort? Hur får han kännedom om de udda jobben? Vilka lokala organ kommer runt och erbjuder hjälp? Lever hans make/maka och barn på samma sätt? Bedriver han jordbruk enbart med manuellt arbete och handverktyg eller använder han maskiner? Där jag kommer ifrån lever många människor på detta sätt och långt utöver det. Inte för att de är psykiskt sjuka, hemlösa hippietyper, utan för att de bara är</w:t>
      </w:r>
    </w:p>
    <w:p>
      <w:r>
        <w:rPr>
          <w:b/>
          <w:color w:val="FF0000"/>
        </w:rPr>
        <w:t xml:space="preserve">id 194</w:t>
      </w:r>
    </w:p>
    <w:p>
      <w:r>
        <w:rPr>
          <w:b w:val="0"/>
        </w:rPr>
        <w:t xml:space="preserve">Till skillnad från Londons Swiss Cottage som har utmärkta buss- och tunnelbaneförbindelser, kan det vara nödvändigt att använda en bil för att ta sig till Chalet Chocolat, och det kan vara i mindre bra vägförhållanden! Många av oss får panik när vägarna blir täckta av is eller nysnö. Men oroa dig inte, alla huvudvägar i de franska Alperna underhålls ofta med de senaste snöröjningsmaskinerna och vägarna till chaleten är vanligtvis fria. Det finns dock tillfällen då en plötslig kraftig snöstorm snabbt kan göra körningen farlig för den oförberedde. Så här är råd som vi har lärt oss den hårda vägen, så att du inte behöver göra det! Förbered ett "Driving in Winter-Snow Kit" Ha alltid med dig dessa saker när du förbereder dig för att köra i snö eller isiga förhållanden: Om du hamnar i en snöstorm har du tillräckligt med bränsle för att ta dig tillbaka eller för att köra motorn så att du och din familj kan hålla er säkra och varma i väntan på hjälp. Se till att dina däck är i gott skick För att kunna köra säkert i snö måste du ha bra däck under dig.  Vanliga däck har mindre slitbana, allvädersdäck är en bra kompromiss, men vinterdäck är bäst men inte lämpliga för körning året runt. ( De flesta som bor i området låter montera vinterdäck varje vintersäsong). För semesterfirare som bara besöker Alperna under en kortare tid är det helt enkelt inte kostnadseffektivt att köpa vinterdäck, så våra råd nedan ger dig tillräcklig dragkraft till lägsta möjliga kostnad: Se till att dina däck är korrekt pumpade och har minst 3 mm slitbana. Ha alltid med dig snökedjor (eller snösockor) som du har satt på under en provkörning i Storbritannien och som du vet passar på bilen. Synligheten är allt Snöstormar kan försämra din syn tillräckligt mycket och detta bör inte förvärras av dåliga torkarblad! Tillsätt frostskyddande vindrutetvättar innan du lämnar Storbritannien och se till att dina blad fungerar utan att smeta. Se till att alla lampor på bilen fungerar och att du har reservdelar i bagageutrymmet. Se till att slå på strålkastarna när du kör i snö.  Det hjälper inte bara dig att se vart du är på väg, utan även andra förare att se dig. Ta dig tid innan du åker för att se till att alla lampor är helt fria från snöansamlingar. Håll dig borta från bilen framför, särskilt om du följer deras ljus. Få inte panik vid ratten När du kör i snöiga förhållanden bör du hålla rätt hastighet - inte så snabbt att du riskerar att förlora kontrollen, men inte så långsamt att du riskerar att förlora fart när du behöver den - och bromsa, styr och accelerera så försiktigt som möjligt. Starta försiktigt från stillastående och undvik att använda höga varvtal. Om du hamnar i en sladd är det viktigaste att komma ihåg att ta bort foten från pedalerna och styra. Använd endast bromsen om du inte kan styra dig ur problemet. Fördubbla eller t.o.m. tredubbla ditt normala stoppavstånd till fordonet framför dig. Kör så att du inte förlitar dig på att bromsarna ska kunna stanna - på en isig yta kan de helt enkelt inte göra det för dig! Om ditt fordon har ABS i mycket hala förhållanden kommer det inte att ge dig samma kontroll som i andra förhållanden. Lita inte på det. Vad ska du göra om du fastnar i snö Ring räddningstjänsten och meddela dem ungefär var du befinner dig och ditt körkortsnummer. Stanna alltid kvar vid ditt fordon. I tung snö är det lätt att bli förvirrad och separerad från din bil. Låt bilens varningsljus vara tända. Håll dig varm genom att köra motorn. Det är viktigt att se till att avgasröret inte blockeras av snö. Om motoravgaserna inte kan komma ut kan du bli överväldigad av kolmonoxidgas som kan vara dödlig. Även om det är säkert och avgasröret är fritt, låt inte motorn gå mer än 10 eller 15 minuter per timme. Rebecca Watkins arbetade som professionell fotojournalist och reste runt i världen med sin man John, innan hon slog sig ner som hemmamamma till deras tre döttrar. De har nyligen flyttat tillbaka från många år i de franska Alperna till en gammal stuga i Devon, England. Rebeccas dagar är fyllda av strandbesök, livliga diskussioner och i de bästa stunderna, lycka och kreativitet i hennes familjehem med fem barn. De andra stunderna är fyllda av galenskap och kaos och hon älskar även dem. kontakta oss Den perfekta lösningen för de tillfällen då ditt sinne och din kropp är</w:t>
      </w:r>
    </w:p>
    <w:p>
      <w:r>
        <w:rPr>
          <w:b/>
          <w:color w:val="FF0000"/>
        </w:rPr>
        <w:t xml:space="preserve">id 195</w:t>
      </w:r>
    </w:p>
    <w:p>
      <w:r>
        <w:rPr>
          <w:b w:val="0"/>
        </w:rPr>
        <w:t xml:space="preserve">Huvudnavigering Denna tjänst är inställd på grund av brist på kunder.  Tack för allt intresse och all spänning under de senaste tre åren. Du har överlämnat ditt liv till Jesus. Du vet att du är räddad . Men när uppryckningen kommer, vad händer då med dina kärleksfulla husdjur som lämnas kvar? E ternal Earth-Bound Pets tar bort den bördan från ditt sinne. Vi är en grupp hängivna djurälskare och ateister. Varje representant för Eternal Earth-Bound Pet är en bekräftad ateist och kommer därför fortfarande att vara kvar på jorden när du har fått din belöning.  Vårt nätverk av djuraktivister har åtagit sig att träda in när du kliver fram till Jesus. Vi är för närvarande aktiva i 27 stater och sysselsätter 48 djurräddare.  Våra representanter har granskats för att säkerställa att de är ateister, djurälskare, är moraliska/etiska utan kriminell bakgrund, har förmågan och viljan att rädda ditt husdjur och medel för att säkerställa deras vård under ditt husdjurs naturliga liv. Vår tjänst är enkel och tydlig och vår avgiftsstruktur är rimlig. För 135,00 dollar garanterar vi att om uppryckningen sker inom tio (10) år efter mottagandet av betalningen, kommer ett husdjur per bostad att räddas.  Varje ytterligare husdjur i din bostad kommer att räddas mot en extra avgift på 20,00 dollar. Ett litet pris att betala för din sinnesfrid och för dina fyrbenta och fjäderfävänners hälsa och säkerhet. Tyvärr är vi för närvarande inte utrustade för att ta emot alla arter och måste begränsa våra tjänster till hundar, katter, fåglar, kaniner och små däggdjur i bur. [Observera att vi erbjuder räddningstjänster för hästar, kameler, lamor, åsnor etc. i vissa stater]. Tack för ditt intresse för Eternal Earth-Bound Pets. Vi hoppas att vi kan bidra till att ge dig sinnesfrid. Besök vår sida med vanliga frågor och svar {Notera: Inkomster som genereras från Google-reklam på den här webbplatsen doneras till kommunala livsmedelshyllor/matbanker i Minnesota och New Hampshire}.</w:t>
      </w:r>
    </w:p>
    <w:p>
      <w:r>
        <w:rPr>
          <w:b/>
          <w:color w:val="FF0000"/>
        </w:rPr>
        <w:t xml:space="preserve">id 196</w:t>
      </w:r>
    </w:p>
    <w:p>
      <w:r>
        <w:rPr>
          <w:b w:val="0"/>
        </w:rPr>
        <w:t xml:space="preserve">Barn över hela världen har gått samman i en gigantisk global insamling för att samla in 30 miljoner euro för att hjälpa BBC att hantera de kriser och skandaler som företaget står inför. I vår afrikanska by samlade vi in 25 euro genom att ta betalt för att rida på getter för att hämta rent dricksvatten från det lokala borrhålet", säger 10-åriga Mangu Bwotha. "Avgiften innebär att folk inte kan äta under nästa vecka, men vi hoppas att BBC kommer att använda pengarna till George Entwhistles avlöning så att han kan gå i pension i lugn och ro. Ett paket kex kommer nu att ha makten att fördela medel och polisresurser till de områden som är mest drabbade av brott i Avon och Somerset-regionen efter en rungande seger i valet till polis- och brottskommissarie. Den vanärade CIA-chefen David Petraeus och hans älskare Paula Broadwell försökte dölja sin affär med hjälp av en mängd kodord och alias, enligt utredare. General Petraeus blev Mr Fluffywumbles, medan Mrs Broadwell ofta kallas Sgt. Jiggles i e-postmeddelanden. Med USA:s vapenförsäljning på rekordhög nivå efter Barack Obamas omval har den amerikanske affärsmannen Donald Trump bekräftat att han har köpt de flesta av dem, bildat sin egen konstitutionella milis och planerar att störta den amerikanska regeringen. Den nyutnämnde ärkebiskopen av Canterbury, som är upphetsad av utmaningen att vända utvecklingen för en annan nationell institution som är i en situation där man inte vet hur församlingens behov förändras, har gått med på att ta på sig ett andra jobb som ställföreträdare för BBC:s generaldirektör. Minnessöndagens räckvidd kommer i år att utvidgas till att omfatta personer vars insatser alltför ofta förbises. Bill Rogers, talesman för Royal British Legion, nämnde särskilt World of Warcraft-krigare, som regelbundet sätter sina virtuella liv på spel.</w:t>
      </w:r>
    </w:p>
    <w:p>
      <w:r>
        <w:rPr>
          <w:b/>
          <w:color w:val="FF0000"/>
        </w:rPr>
        <w:t xml:space="preserve">id 197</w:t>
      </w:r>
    </w:p>
    <w:p>
      <w:r>
        <w:rPr>
          <w:b w:val="0"/>
        </w:rPr>
        <w:t xml:space="preserve">Vi lyssnar - vi vill höra från dig! Snälla, inget mer som har med Kardashians att göra. Vad är det med media som ständigt försöker trycka ner detta skräp i halsen på oss? För Guds skull, sluta med det. De har uppenbarligen utpressningsbilder på alla chefer i medierna eftersom de är talanglösa människor som medierna fortsätter att försöka göra till "stjärnor". Sluta nu, de är inte det och deras enda anspråk på berömmelse är att de själva släppte ett ***-band för att visa upp slampan i familjen.</w:t>
      </w:r>
    </w:p>
    <w:p>
      <w:r>
        <w:rPr>
          <w:b/>
          <w:color w:val="FF0000"/>
        </w:rPr>
        <w:t xml:space="preserve">id 198</w:t>
      </w:r>
    </w:p>
    <w:p>
      <w:r>
        <w:rPr>
          <w:b w:val="0"/>
        </w:rPr>
        <w:t xml:space="preserve">Hur man driver social SEO Allt börjar med forskning Som alla bra marknadsförare vet, börjar en bra marknadsföringskampanj med bra marknadsundersökningar för att få en inblick i din publik och ditt varumärkes makt på internet. Följt av att utforska din egen webbplats SEO-krav genom att utföra en fantastisk SEO Audit . Slutligen behöver alla marknadsföringskampanjer på nätet nyckelordsforskning, som utgör grunden för dina SEO- och SMO-insatser (även SEM). Optimera genom din blogg Bloggandet är en gudagåva för oss SEO-personal. Vi har nu ett organiskt sätt att erbjuda innehåll efter innehåll med optimerade nyckelord. Sättet att optimera en blogg är detsamma som hur du skulle optimera dina webbsidor: Metadata, rubriktaggar, länkat innehåll med nyckelord osv. Den andra delen av historien är att bloggar får bra ranking, riktiga människor läser dem (ja, bara OM riktiga människor läser dem). Tricket för att locka till sig en riktig mänsklig följarskara är att skapa meningsfullt innehåll som din publik vill läsa (det är här marknadsundersökningen kommer väl till pass). Typiska ämnen för din blogg är tips och råd, marknadstrender, uppdateringar om evenemang och expertutlåtanden. Variera dina ämnen inom ditt område! På så sätt kan du också naturligt passa in fler nyckelord. Där har du precis slagit två flugor i en smäll! Återblogga, gästblogga och marknadsför bloggen! Har du en superstjärnig anställd eller kontaktperson som är välkänd inom området? Få honom eller henne att återblogga ditt företags blogginlägg på sin blogg! När jag säger "återblogga" menar jag att skriva om, sammanfatta och hänvisa till företagets blogg. Var försiktig så att du inte kopierar in inlägget helt och hållet, vi vet att Google hatar det. Gästbloggning på stora kanaler och länkning till din webbplats är en ömsesidigt fördelaktig verksamhet för båda parter. De får en del av din åsikt och du får ditt namn och din länk på deras webbplatser. Det finns potentiella outnyttjade marknader att utforska när du gästbloggar. Du bör göra lite hemarbete om webbplatsens publik innan du gör det och se till att era områden korsar varandra i ämnet. Att marknadsföra din blogg eller till och med gästbloggsposterna via ditt sociala nätverk ger värde i form av kvalitetsbacklänkar till din webbplats också. Hur? Jo, om den aktuella bloggen (artikeln) får mycket trovärdighet genom din marknadsföring får du fördel av en länk av bättre kvalitet inom Google. Optimera din Facebook, Twitter och andra nätverk Teorin bakom optimering av Facebook, Twitter och andra sociala medieplattformar är skrämmande lik SEO. I slutändan är de bara en sida! Ofta får du kanske inte backlink-fördelar från sociala medienätverk (på grund av "no-follow"-länkpraxis), men större nätverk som YouTube, Facebook och Twitter kan lätt säkra dig en första sidoposition på Google, och de driver kvalitetstrafik till din webbplats! Optimering av sociala medier Användargenererad recension Bilden säger allt. Google rankar användargenererat innehåll, särskilt recensioner, mycket högt! Nu är jag säker på att du är duktig på det du gör. Så se till att folk kan kommentera och betygsätta dina produkter och tjänster! Om du å andra sidan ska skapa en recensionsavdelning på din webbplats, se till att den är crawlbar för Google. Verktyg som PowerReview säljer sina tjänster utifrån just detta värdeerbjudande. Social Bookmarking och artiklar - fungerar det fortfarande? De genererar inte lika bra kvalitetsbacklänkar som de gjorde för några år sedan. Många webbplatser för social bookmarking och artiklar har antagit en no-follow-länkstruktur, och Google är trött på länkspamming. Återigen, hur Google ser på dessa länkar är mest spekulationer. Men logiken bakom dessa spekulationer är enkel: konton som producerar verkligt innehåll räknas. Det vill säga, det konto som inte verkar spamma backlänkar skulle få kärlek från sociala webbplatser, sökmotorer och användare. I slutändan värdesätter sökmotorerna användargenererat innehåll, och det gäller även dina sociala bokmärknings- och artikelsajter. Google+.... Åh, konspirationen Det sägs att en Google+-knapp på din webbplats kommer att öka din sökmotorrankning. Ingen är helt säker, men det skadar inte att skapa en företagssida på Google+ och lägga till en knapp (när vi ändå är inne på ämnet: att ha Google+ på dina AdWords-annonser hjälper tydligen också deras placering). Den här idén om SEO för sociala medier har funnits i bitar under en längre tid, allt jag gjorde var att bara sätta min förståelse av den i ett jätteinlägg. Förhoppningsvis ger detta dig en inblick i dina framtida marknadsföringskampanjer på nätet!</w:t>
      </w:r>
    </w:p>
    <w:p>
      <w:r>
        <w:rPr>
          <w:b/>
          <w:color w:val="FF0000"/>
        </w:rPr>
        <w:t xml:space="preserve">id 199</w:t>
      </w:r>
    </w:p>
    <w:p>
      <w:r>
        <w:rPr>
          <w:b w:val="0"/>
        </w:rPr>
        <w:t xml:space="preserve">Förändrade relativa priser och den australiska ekonomins struktur Tack för inbjudan att återigen tala vid Australian Industry Groups årliga ekonomiska forum. Under många år har Ai Group och dess medlemmar gett Australiens centralbank värdefulla insikter i de frågor som påverkar företagen och det är därför ett nöje att vara här denna morgon. Det ämne jag skulle vilja tala om är strukturella förändringar i den australiska ekonomin. För Reserve Bank är det viktigt att förstå de olika förändringar som sker i landets industriella struktur. Det är naturligtvis också viktigt för de företag som lever under dessa förändringar och som dagligen måste reagera på dem. Jag skulle vilja fokusera på två aspekter av de förändringar som äger rum. Den första är de rörelser i relativa priser som sker inom ekonomin. Det mest uppenbara relativa pris som har förskjutits - och det som vi har talat mest om - är priset på Australiens export i förhållande till priset på vår import - det som ekonomer kallar "terms of trade". Eftersom råvarupriserna har ökat mycket kraftigt sedan början av 2000-talet ligger Australiens bytesvillkor för närvarande på den högsta nivån någonsin och cirka 90 procent över den genomsnittliga nivån för 1990-talet (diagram 1). Men det finns många andra relativa priser som också förändras, och jag skulle vilja ta upp några av dessa under förmiddagen. Den andra, och naturligtvis relaterade, frågan är hur dessa förändringar i de relativa priserna påverkar ekonomins nuvarande struktur, och i synnerhet hur arbetskraft och kapital fördelas mellan olika branscher. Förändrade relativa priser Det finns tre breda uppsättningar av relativa priser som jag vill fästa er uppmärksamhet på: priset på tillverkade varor i förhållande till priset på andra varor och tjänster, priset på investeringsvaror i förhållande till produktionspriserna och priset på arbetskraft i förhållande till både produktionspriset och konsumtionspriset. Var och en av dessa uppsättningar av relativa priser har genomgått ganska stora förändringar under den senaste tiden, och dessa förändringar återspeglar de kombinerade effekterna av höga globala råvarupriser och den därmed sammanhängande höga växelkursen. När det gäller tillverkade varor har det varit vanligt i hela världen att priserna på dessa varor har sjunkit över tid i förhållande till priset på tjänster. Detta är ett resultat av den snabbare produktivitetstillväxten inom tillverkningsindustrin än inom tjänstesektorn samt av globaliseringen. Denna långsiktiga trend är tydlig i de australiska uppgifterna, men under de senaste åren, när den australiska dollarn har stärkts, har nedgången i det relativa detaljhandelspriset på tillverkade varor[ 1 ] - varav många är importerade - varit särskilt uttalad (diagram 2). Under 2010 var skillnaden mellan KPI-inflationen för tillverkade varor och KPI-inflationen för andra varor och tjänster större än vad den någonsin har varit under de senaste två decennierna. Inte oväntat har denna nedgång i det relativa priset på tillverkade varor uppmärksammats av hushållssektorn. I konsumentundersökningar är antalet personer som säger att det nu är en bra tidpunkt att köpa större hushållsartiklar omkring den högsta nivån på mer än två decennier (diagram 3). Men intressant nog verkar hushållen inte ha reagerat särskilt starkt på denna nedgång i både det absoluta och relativa priset på tillverkade varor, och detaljhandelsutgifterna har varit ganska dämpade den senaste tiden. Många hushåll har föredragit att använda inkomstökningen till att öka sina besparingar snarare än att köpa fler tillverkade varor till lägre priser. Som banken har diskuterat vid ett antal tillfällen på senare tid kommer huruvida detta fortsätter eller inte att ha stor betydelse för hur ekonomin utvecklas under det närmaste året eller så. Den nuvarande stora förändringen i relativpriserna gör det också svårare för hushållen att bedöma den totala inflationstakten. Detta beror på att när de relativa konsumentpriserna rör sig mycket beror den upplevda inflationstakten mer än vanligt på det särskilda paket av varor och tjänster som man köper. Under det senaste året kommer personer vars inköp är mer inriktade på varor att ha upplevt en lägre inflationstakt än personer vars inköp är inriktade på tjänster och nyttigheter. Men, vilket är viktigt, för samhället som helhet har konsumentpriserna stigit med 2,7 procent under det senaste året, vilket är förenligt med inflationsmålet på medellång sikt. Det andra relativa priset som jag nämnde är priset på investeringsvaror i förhållande till produktionspriset. När priset på maskiner och utrustning är cykliskt lågt i förhållande till priset på varor och tjänster som produceras med hjälp av dessa investeringsvaror tenderar investeringarna att vara höga. Och det är verkligen vad vi har sett under de senaste tio åren i Australien. Precis som för priset på tillverkade konsumtionsvaror finns det en tydlig nedåtgående trend i</w:t>
      </w:r>
    </w:p>
    <w:p>
      <w:r>
        <w:rPr>
          <w:b/>
          <w:color w:val="FF0000"/>
        </w:rPr>
        <w:t xml:space="preserve">id 200</w:t>
      </w:r>
    </w:p>
    <w:p>
      <w:r>
        <w:rPr>
          <w:b w:val="0"/>
        </w:rPr>
        <w:t xml:space="preserve">Denna forskning har delvis stötts av ett bidrag från National Institutes of Health -- National Eye Institute (Grant No. 5R21EY16601-2), och delvis av Europeiska kommissionen, Marie Curie International Reintegration Grants (Grant No. FP7-PEOPLE-2007-4-3-IRG). Författarna uppskattar diskussionerna med Jay Desloge, som utvecklade ljudsystemet, och tackar Carroll Center for the Blind, Newton, Massachusetts, för samarbetet och stödet under utformningen och forskningen av BlindAid-systemet. De tackar också de fyra anonyma deltagarna för deras tid, arbete och idéer. Sammanfattning: Syfte -- Denna forskning bygger på hypotesen att tillhandahållandet av lämplig perceptuell och konceptuell information genom kompensatoriska sensoriska kanaler kan hjälpa blinda personer med föregripande utforskning. De två huvudmålen för forskningen är: utvärdering av olika modaliteter (haptiska och ljud) och navigeringsverktyg samt utvärdering av rumslig kognitiv kartläggning som används av blinda personer. Utformning/metodik/tillvägagångssätt -- I denna forskning utvecklades och testades BlindAid-systemet, som gör det möjligt för användaren att utforska en virtuell miljö. Forskningen omfattade fyra deltagare som är helt blinda. Resultat -- De preliminära resultaten bekräftar att systemet gjorde det möjligt för deltagarna att utveckla omfattande kognitiva kartor genom att utforska den virtuella miljön. BlindAid-systemet skulle kunna användas som en träningssimulator för O&amp;M-rehabiliteringsträning, som ett O&amp;M-diagnostiskt verktyg och för att stödja personer som är blinda i att utforska och samla in rumslig information i förväg. Originalitet/värde -- Denna preliminära studie syftar till att belysa vilka VE-egenskaper som kan ge perceptuell och konceptuell rumslig information och göra det möjligt för blinda användare att samla in och utöka sin rumsliga information.</w:t>
      </w:r>
    </w:p>
    <w:p>
      <w:r>
        <w:rPr>
          <w:b/>
          <w:color w:val="FF0000"/>
        </w:rPr>
        <w:t xml:space="preserve">id 201</w:t>
      </w:r>
    </w:p>
    <w:p>
      <w:r>
        <w:rPr>
          <w:b w:val="0"/>
        </w:rPr>
        <w:t xml:space="preserve">Parlamentet i Ondo, Nigeria Befolkning 3 011 407 invånare (est2005) Parlamentets säte Akure Självständighetsdatum 3 februari 1976 Konstitution Staten CPA Gren bildad 1 januari 1981 Rösträttsålder 18 år Första parlamentet Lokal information Gren Profil Ondo State i Nigeria var en av de sju delstater som skapades den 3 februari 1976 av Nigerias dåvarande federala militärregering. Den utgjordes av den tidigare delstaten Western State och omfattade hela den tidigare Ondo-provinsen, som skapades 1915 med Akure som provinshuvudort. Delstaten ligger mellan latituderna 5?45' och 7?52'N och longituderna 4?20' och 6? 05'E. Delstaten gränsar i öster till delstaterna Edo och Delta, i väster till delstaterna Ogun och Osun, i norr till delstaterna Ekiti och Kogi och i söder till Beninbukten och Atlanten. Officiellt bildades delstaten Ondo den 1 april 1976. Den bestod av nio administrativa divisioner från den tidigare delstaten Western State och behöll Akure som delstatshuvudstad. År 1996 omvandlades Ondos administrativa divisioner Ekiti Central, Ekiti North, Ekiti South och Ekiti West till ett nytt territorium som kallades Ekiti State. Det betyder att Ondo State nu bestod av endast fem divisioner. Den administrativa strukturens topp är delstatens högkvarter i Akure. Innan delstaten Ekiti delades ut från delstaten Ondo fanns det tjugosex lokala förvaltningsområden (Local Government Areas, LGA). Fjorton av dessa fanns kvar i delstaten Ondo, och från dessa skapades ytterligare fyra lokala myndigheter. Det finns nu 18 lokala myndigheter i delstaten Ondo. Enligt de officiella resultat som offentliggjordes av den oberoende nationella valkommissionen (INEC) efter parlamentsvalet i april 2011 vann det styrande Labourpartiet i Ondo State 25 av de 26 platserna i församlingshuset. Den största oppositionen PDP vann endast en plats och tre kvinnliga ledamöter från Labourpartiet valdes in i församlingshuset.</w:t>
      </w:r>
    </w:p>
    <w:p>
      <w:r>
        <w:rPr>
          <w:b/>
          <w:color w:val="FF0000"/>
        </w:rPr>
        <w:t xml:space="preserve">id 202</w:t>
      </w:r>
    </w:p>
    <w:p>
      <w:r>
        <w:rPr>
          <w:b w:val="0"/>
        </w:rPr>
        <w:t xml:space="preserve">Orhan Pamuk: Den turkiske pristagaren Orhan Pamuk berättar för Sameer Rahim varför han har gjort sitt fiktiva museum till verklighet. I Orhan Pamuks andra roman, Silent House , som publicerades i Turkiet 1983 och nyligen översatts till engelska, tittar den förälskade Hasan i hemlighet i sin älskades handväska när hon är ute och simmar. Bland solkräm, plånbok, hårspännen och cigaretter ser han en grön kam. Innan hon återvänder tar han kammen och behåller den som ett minne av sin obesvarade passion. "Innan jag läste om romanen hade jag glömt detta ögonblick", säger Pamuk när jag träffar honom på hans förlags kontor. Föremål är otroligt viktiga i Nobelpristagarens romaner: i "Mitt namn är rött", hans mordgåta som utspelar sig bland ottomanska miniatyrmålare, berättas ett kapitel av ett mynt. Pamuks objektbesatthet nådde nya höjder i hans underbara roman The Museum of Innocence från 2009, där berättaren Kemal, som Hasan i obesvarad kärlek, samlar på dussintals saker som ägs av hans vackra kusin Fsun och arrangerar dem i ett museum. Pamuk, som föddes 1952 av överklassföräldrar, försäkrar mig att hans intresse för att stjäla kvinnors prydnadssaker är fantasifullt och inte självbiografiskt. "Att få ett föremål i hemlighet och återvända hem är inte min fantasi, utan tanken på att äga en kvinna i en kultur där en man och en kvinna inte kan komma samman utanför äktenskapet så lätt. Du kan inte äga henne sexuellt, men du kan äga föremålen." Han talar engelska snabbt och famlar bara då och då efter ett ord; när han hittar det tar han det flytande. I andra avseenden är Hasan i Silent House en mycket annorlunda karaktär än överklassens dilettant Kemal i The Museum of Innocence . Hasan har hoppat av skolan och umgås med turkiska nationalister. Han faller för en vänstermänniska från överklassen med smak för Turgenjev. Hans historia slutar i våld. Jag undrar varifrån denna genomgående längtan kommer. "I klassisk islamisk litteratur är längtan efter den älskade en metafor för längtan efter Gud", säger Pamuk. "Men i min roman återspeglar Hasans längtan, i all sin radikalism, en önskan om ett bättre liv. Jag gillar den tanken; det är en konstnärlig idé. Men det är också en mycket realistisk idé. Vi blir djupare förälskade när vi är olyckliga." Alla som har besökt Istanbul vet att staden är hemsökt av sitt ottomanska förflutna. Turkiets nya självsäkerhet - till exempel när det gäller dess tidigare besittning Syrien - har fått vissa observatörer att tro att premiärminister Recep Tayyip Erdogan längtar efter att återuppliva det förflutna. Pamuk är dock nervös när det gäller de politiska aspekterna av sitt arbete: "Jag trodde aldrig att det var en politisk roman när jag publicerade den", säger han om Silent House , "och ingen sa att det var en politisk roman i Turkiet". Om man besöker Mehmet Erövrarens mausoleum i Istanbul, trycker jag på, råder en slående nationalistisk atmosfär. "Istanbul är en enorm plats", säger han försiktigt. "Det finns mycket konservativa stadsdelar, det finns platser som tillhör överklassen, är västerländska och konsumerar västerländsk kultur." Hans försiktighet är förståelig. Efter hans kommentarer från 2005 där han lyfte fram de armeniska massakrerna efter det osmanska rikets upplösning, förföljde de turkiska myndigheterna honom enligt artikel 301 i strafflagen, som gör det till ett brott att "förolämpa turkiskheten". Fallet avslutades 2009 och lagen har sedan dess ändrats, men enligt uppgift har han fortfarande livvakter när han är i Istanbul. ("Alla säger samma sak nu", säger han om den armeniska frågan, och stoltheten över att ha öppnat upp för yttrandefriheten i sitt hemland är färgad av melankoli över vad hans ställningstagande har kostat honom. Han är glad över att den turkiska publiken tog så varmt emot The Museum of Innocence . "Det var ett fint mottagande - något som jag inte var van vid från de turkiska medierna, det måste jag erkänna. The Museum of Innocence handlar inte om politik, det är en kärlekshistoria, men jag tycker att den är politisk i den meningen att den vill fånga hur en man förtrycker en kvinna. </w:t>
      </w:r>
    </w:p>
    <w:p>
      <w:r>
        <w:rPr>
          <w:b/>
          <w:color w:val="FF0000"/>
        </w:rPr>
        <w:t xml:space="preserve">id 203</w:t>
      </w:r>
    </w:p>
    <w:p>
      <w:r>
        <w:rPr>
          <w:b w:val="0"/>
        </w:rPr>
        <w:t xml:space="preserve">Musik som du bör hålla ögonen på: Daley När vi nu förbereder oss för den tid på året då många listor informerar oss om vilka som kommer att bli stora under 2013, tänkte vi presentera en av våra favoriter, Daley . Singer-songwritern har slagit sig ihop med Jessie J för sin nya singel, innan han lanserar sig ganska modigt i Storbritannien och USA samtidigt. Digital Spy ringde upp den upptagna stjärnan för att få veta mer om honom och få veta mer om planerna på hans debutalbum Grattis till din nya singel "Remember Me"; har allmänheten varit vänlig mot den? "Det har varit riktigt bra. Jag tror att folk blev varma för den på grund av samplandet från 90-talet, vilket är vad jag ville skulle hända. Många av Jessie J:s fans hoppade på den, så det var bra att se deras reaktion, och folk verkar gilla den." Jessie J är en ganska stor grej nuförtiden, hur fick du med henne på spåret? "Jag har känt Jessie i ett par år - vi träffades första gången innan någon av oss hade gjort något. Vi gjorde öppna mikrofonkvällar och showcases och försökte få ut oss själva. Jessie fortsatte att erövra världen och höll kontakten, men ville alltid göra något tillsammans. Jag skrev låten och kände att det bara fanns en person som kunde sjunga den delen. Jag tog kontakt med Jessie, men hörde inte av mig på ett par månader, så jag trodde bara att hon var för upptagen. Jag fick ett sms tre eller fyra dagar innan vi skickade ut den till radion, och hon sa: "Jag älskar den, låt oss göra det i morgon". Och så var det!" Har hennes "Heartbeats"-fans behandlat dig väl? "Ja, det har de faktiskt! Jag tror att de blev lite defensiva när de såg att jag kom lite nära Jessie i videon, men de har stöttat mig verkligen." Har du ett namn för dina egna fans ännu? "Jag vet inte - det är en konstig sak egentligen. Jag har inte tänkt på något. Vad kallar man dem? Kanske när det kommer något naturligt kommer det att kännas rätt." Vi minns att vi hörde "Alone Together" tidigare i år och sedan undrade vi vart du försvann. Vad hände? "Jag släppte ett mixtape förra året och sedan fick jag kontrakt i Amerika tidigare i år. Så jag har varit där borta i ett par månader och 'Alone Together' är faktiskt singeln där. Så jag har marknadsfört den i USA och avslutat albumet egentligen." Att jonglera lanseringar i Storbritannien och USA låter som hårt arbete... "Om jag ska vara ärlig så bestämde jag mig inte för att göra det. Det togs liksom ur mina händer, eftersom mixtapet faktiskt fick fart i USA. Så jag blev kontaktad av ett amerikanskt bolag och de var verkligen glada över att få ut en skiva. Så det bara hände och nu pendlar jag fram och tillbaka mellan de två. Det är spännande." Hur blev du upptäckt? "Jag försökte slå igenom i Manchester, men fann det svårt eftersom det inte fanns så många ställen där jag kunde göra mig uppmärksammad. Det slutade med att jag sparade pengar för att flytta ner till London, och tog mig bokstavligen ut till varje open mic showcase som jag kunde göra. En av mina demos slutade med att spelas på BBC 1Xtra radio, så jag skickade in den till BBC Introducing. De valde ut mig till en livesession på Maida Vale, och det var det som fick bolagens uppmärksamhet." Så nu är du signad till ett stort bolag, har de försökt ändra dig på något sätt? "Det är bättre än vad jag förväntade mig eftersom jag alltid har fått höra att man inte har något att säga till om och att de bara kommer att förstöra allt man gör. I mitt fall har det inte varit så och de har bara låtit mig göra det jag gör och gillat det. Det har inte varit så svårt, men jag är säker på att det kan bli det i framtiden - man vet aldrig." Är låtarna du har lagt ut hittills en bra representation av ditt debutalbum? "Jag tror det. Jag försöker förfina det mer. Jag gav folk mixtapet som något för dem att höra, men jag fokuserade inte riktigt på det övergripande ljudet. Albumet kommer att ha vissa teman och introducera ytterligare ett lager av vad jag vill göra som musiker." Har du blivit klar med det ännu? "Det är i stort sett färdigt. Jag har skrivit alla låtar och de flesta av dem har producerats. Jag håller bokstavligen på att finjustera dem och få dem mixade. Vi borde titta på februari/</w:t>
      </w:r>
    </w:p>
    <w:p>
      <w:r>
        <w:rPr>
          <w:b/>
          <w:color w:val="FF0000"/>
        </w:rPr>
        <w:t xml:space="preserve">id 204</w:t>
      </w:r>
    </w:p>
    <w:p>
      <w:r>
        <w:rPr>
          <w:b w:val="0"/>
        </w:rPr>
        <w:t xml:space="preserve">Kom till AFF och Mercatus Center Graduate Student Programs för en diskussion om var du kan börja din karriär inom offentlig politik. Ska du arbeta på en statlig myndighet? På kongressen? På en tankesmedja eller annan ideell organisation? Var kommer du mest effektivt att använda dina kunskaper för att främja friheten? Mercatus MA Fellowship Mercatus MA Fellowship är ett konkurrenskraftigt stipendieprogram på heltid för studenter som tar en masterexamen i ekonomi vid George Mason University. Stipendiaterna får värdefull erfarenhet från den verkliga världen genom att arbeta tillsammans med forskare vid Mercatus Center vid George Mason University och tillämpa ekonomiska idéer på ett brett spektrum av frågor inom näringsliv och offentlig politik. Framgångsrika stipendiater har fått offentliga tjänster som Presidential Management Fellows, ekonomer och analytiker vid federala och delstatliga myndigheter och politiska analytiker vid framstående forskningsinstitutioner. Detta inlägg postades fredag, 21 september, 2012 kl 17:21 och finns under AFF Event . Du kan följa alla svar på detta inlägg via RSS 2.0-flödet. Du kan lämna ett svar , eller trackback från din egen webbplats.</w:t>
      </w:r>
    </w:p>
    <w:p>
      <w:r>
        <w:rPr>
          <w:b/>
          <w:color w:val="FF0000"/>
        </w:rPr>
        <w:t xml:space="preserve">id 205</w:t>
      </w:r>
    </w:p>
    <w:p>
      <w:r>
        <w:rPr>
          <w:b w:val="0"/>
        </w:rPr>
        <w:t xml:space="preserve">Resolved Question Jag vill vara amerikan och inte kanadensare? Jag är 14 år och man, och jag är mindre patriotisk nu efter att ha funderat på vilket land jag skulle vilja bo i. Amerika är centrum för världens medier, bistånd, militär styrka, politik, nyheter osv. USA:s flagga, motto och nationalsång är vacker enligt min mening. Jag gillar också idén om trohetseden, den mycket starka patriotiska närvaron, HELT fri åsiktsbildning, högre alkoholålder osv. Amerika är helt enkelt fantastiskt och vackert, Kanada är fullt av vilda djur, bättre mänskliga rättigheter, bättre livskvalitet, men det är bara... Det är bättre för individen än för landet. Jag gillar idén att Amerika är som en gigantisk armé och de är väldigt patriotiska och går i krig med sina flaggor på axlarna och kommer alltid att ha makt och frihet. Jag gillar också USA:s politiska system. USA är också fullt av historia och innovation. Jag vill bli en kanadensisk soldat, och visst har vi bättre utrustning för soldater men mindre avancerat artilleri, stridsvagnar och transportfordon, och vi saknar också kärnvapenstridsspetsar. Jag gillar också tanken på att det i den amerikanska armén finns en otroligt stor mängd soldater som låter som åska när alla pratar samtidigt, och tanken på att skicka tusentals APC:er, stridsvagnar, jetplan, helikoptrar och hundratusentals soldater i strid låter bara som om de är Guds hand redo att förinta allt i sin väg. Jag vill bara vara en del av något välkänt, stort, starkt och vackert - Amerika. Övriga svar (5) Lycka till.... kommer snart ut. USA är också mycket smutsigare, er kultur är krossad, brottsligheten är överdriven, regeringen är mer korrupt, folket har det sämre ekonomiskt och levnadsstandarden är lägre. gäng finns överallt, droger finns överallt, vapen finns överallt och ekonomin är i botten och fortfarande svindlande... ha det så kul. Du kan flytta till Amerika när du är äldre. Vi är en fantastisk plats att vara på, men du bör alltid vara stolt över ditt arv. Dessutom, om du gillar djurlivet kan du flytta till en av de västra delstaterna som Colorado (där jag är) eller Montana där Yellowstone ligger. Jag är kanadensare och funderar hela tiden på att invandra till USA, men ta inte för givet att vara i Kanada. Utbildningen här är förstklassig och det är så mycket billigare. Utbilda dig här och du kan lämna till ett bra betalande jobb deras. Det program jag gör är mer komplext där jag har större chans att få ett amerikanskt jobb om jag går i skola där, men det är Med school och jag gör mitt vanliga universitet här. Det finns normer för att komma in i USA som medborgare och en av dem är högre utbildning. Arbeta på det, så kanske du ändrar dig. Jag skulle vilja bo i Kalifornien på grund av vädret och kulturen, men förutom det är de flesta amerikanska städer inte mycket bättre än kanadensiska.</w:t>
      </w:r>
    </w:p>
    <w:p>
      <w:r>
        <w:rPr>
          <w:b/>
          <w:color w:val="FF0000"/>
        </w:rPr>
        <w:t xml:space="preserve">id 206</w:t>
      </w:r>
    </w:p>
    <w:p>
      <w:r>
        <w:rPr>
          <w:b w:val="0"/>
        </w:rPr>
        <w:t xml:space="preserve">Premiärministern är övertygad om att utrotning av grävlingar är rätt väg David Cameron säger att han är "övertygad" om att en utrotning av grävlingar för att bekämpa tuberkulos hos boskap är rätt väg att gå. Premiärministern varnade demonstranter för att skrämma jordbrukare som stöder två godkända "pilot"-avlivningar, en i West Somerset och en i West Gloucestershire. David Cameron Hans kommentarer kom när arga motståndare till avlivningen protesterade utanför det konservativa partiets konferens i Birmingham. Premiärministern talade till journalister i regionala tidningar och sade i går: "Jag är övertygad om att det är rätt politik. I åratal har denna fråga undvikits och undvikits. "Det är över 25 000 nötkreatur som avlivas varje år. Kostnaden uppgår till 90 miljoner euro per år. Vi kommer att spendera en miljard under ett decennium om vi inte tar tag i detta." Cameron tillade: "Jag anser att detta är rätt politik för såväl friska grävlingar som friska nötkreatur. Det är inte bra att grävlingar också får och dör av tuberkulos. Det är rätt politik. Det är svårt. "Det får inte förekomma hotelser. Detta har man kommit fram till på ett rättvist, demokratiskt och rimligt sätt. Den har ifrågasatts. Jag anser att det har gjorts på ett mycket korrekt sätt. Självklart har de (motståndarna) rätt att protestera, men de har inte rätt att skrämma." 4 Comments "Det visar bara att premiärministern helt enkelt följer budskapen från Defra-spinngruppen utan att ens bry sig om att tänka efter en sekund: Så en massiv icke-selektiv slakt av grävlingar (de flesta av dem friska och oinfekterade) är bra för grävlingar, eller hur? Vilken fars. Vilket löjligt påstående. Efter en avlivning är förekomsten av sjukdomar bland de kvarvarande grävlingarna HÖGRE, inte lägre, vilket forskningen har visat tydligt. Men glöm forskningen, alla med ett uns av sunt förnuft inser vilket fullständigt struntprat han pratar om." "Det visar bara att premiärministern helt enkelt följer budskapen från Defra-spin-teamet utan att ens bry sig om att tänka efter en sekund: så en massiv icke-selektiv slakt av grävlingar (de flesta av dem friska och oinfekterade) är bra för grävlingar, eller hur? Vilken fars. Vilket löjligt påstående. Efter en avlivning är förekomsten av sjukdomar bland de kvarvarande grävlingarna högre, inte lägre, vilket forskningen har visat tydligt. Men glöm forskning, vem som helst med ett uns av sunt förnuft kommer att inse vilket fullständigt struntprat han pratar om."</w:t>
      </w:r>
    </w:p>
    <w:p>
      <w:r>
        <w:rPr>
          <w:b/>
          <w:color w:val="FF0000"/>
        </w:rPr>
        <w:t xml:space="preserve">id 207</w:t>
      </w:r>
    </w:p>
    <w:p>
      <w:r>
        <w:rPr>
          <w:b w:val="0"/>
        </w:rPr>
        <w:t xml:space="preserve">Bloomberg: New Yorks borgmästare Michael Bloomberg reagerade på Aurora-skjutningen genom att omedelbart kräva strängare vapenkontrollåtgärder, men hans uppföljning av detta är en av de mest löjliga och oansvariga saker jag har hört en politiker säga på länge - och med tanke på att jag tillbringar mycket tid med att lyssna på Joe Biden, säger det en del. "Jag förstår inte varför poliserna i hela landet inte ställer sig upp, kollektivt, och säger: 'Vi ska strejka. Vi kommer inte att skydda er om inte ni, allmänheten, genom er lagstiftare, gör vad som krävs för att hålla oss säkra. När allt kommer omkring vill poliser gå hem till sina familjer, och vi gör allt vi kan för att göra deras jobb svårare - och framför allt farligare - genom att lämna vapen i händerna på människor som inte borde ha dem, och låta människor som har dessa vapen, och låta människor som har dessa vapen köpa saker som pansarbrytande kulor", klagade Bloomberg. Min första fråga är om denna "strejk" som Bloomberg efterlyser skulle omfatta de poliser i NYPD som ingår i Big Gulp Crusaders personliga säkerhetsdetalj. Jag tror att jag redan vet svaret på den frågan. Och nu kommer det oundvikliga omnämnandet av lagen om oavsiktliga konsekvenser: Om människor får för sig att alla brottsbekämpande tjänstemän kanske kommer att lämna sina jobb och allmänheten kommer att få klara sig själv i en alltmer anarkistisk miljö, vilken sak kommer då att hamna på många inköpslistor? Tänk igenom det, herr borgmästare: Kanske har Bloomberg missat några lektioner i samhällskunskap i skolan (vilket skulle förklara mer än några av hans initiativ), men polisen får inte skriva sina egna lagar och tvinga på befolkningen dem med våld. De får inte heller bestämma om och när de ska tillämpa lagen eller låta brottslingar löpa amok för att terrorisera våra samhällen så att de följer deras uppfattning om vad lagen ska vara. I Amerika skapar folket lagen och polisen upprätthåller och verkställer den. Om enskilda poliser inte gillar lagen kan de arbeta genom den demokratiska processen för att ändra dessa lagar, eller så kan de hitta ett annat arbete. Ditto för politiker som är villiga att försöka använda allmänhetens säkerhet och rädsla som brickor för sina lagstiftningsönskemål. Uppdatering: Återvandringen kom snabbt igång, möjligen efter att någon informerat Bloomberg om att han, du vet, uppmuntrade folk att bryta mot lagen : Borgmästare Bloomberg verkade på tisdagen ta avstånd från kommentarer han gjort i en talkshow där han föreslog att landets poliser borde "gå i strejk" för att kräva hårdare vapenlagar. [...] "Jag menade inte bokstavligen att gå i strejk", sade han vid ett evenemang på tisdagen om de ekonomiska konsekvenserna av samkönade äktenskap. "I New York kan de faktiskt inte strejka. Det finns en lag som förbjuder det." Se vad andra har sagt Anmärkning från Michelle: Det här avsnittet är för kommentarer från michellemalkin.coms community av registrerade läsare. Anta inte att jag håller med eller stöder en viss kommentar bara för att jag låter den stå kvar. En påminnelse: Den som inte följer mina användarvillkor kan förlora sin rätt att skriva inlägg. Titta på Nanny Bloomberg och hans senaste försök att ta kontroll över utlandet och du har vad Obamaiterna kommer att sträva efter om han vinner omvalet. Först salt, sedan socker, nu alkohol, och i dag har han lagt till att uppmana sjukhusen att gömma modersmjölksersättningen för att tvinga kvinnor att amma. Jag såg en kille bakom ett av borden på vapenmässan i lördags som bar en OD-taktisk väst med en dämpad lapp på den där det stod "Innocent Bystander". Det passade mycket bra till den .45 M1911A1 i västens hölster. En av mina vänner i Texas bor en och en halv timme (om vädret är bra) från länshuset. Det finns vanligtvis två (2) vicesheriffer förutom dispatcherna i tjänst från 2300 till 0700, och det kan ta nästan tre timmar att ta sig från den bortre delen av länet till min väns hem (återigen, vid bra väder). Jag är säker på att en LEO-strejk inte skulle ha någon större inverkan på min väns säkerhetsförberedelser, men ett vapenförbud skulle ha det. (Han bär en karbin överallt där han går på sin fastighet).</w:t>
      </w:r>
    </w:p>
    <w:p>
      <w:r>
        <w:rPr>
          <w:b/>
          <w:color w:val="FF0000"/>
        </w:rPr>
        <w:t xml:space="preserve">id 208</w:t>
      </w:r>
    </w:p>
    <w:p>
      <w:r>
        <w:rPr>
          <w:b w:val="0"/>
        </w:rPr>
        <w:t xml:space="preserve">" Get It Up är en låt av The Time från deras debutalbum från 1981 och är deras första singel. Låten spelades liksom större delen av albumet in i Prince hemstudio i april 1981 och producerades, arrangerades, komponerades och framfördes av Prince och Morris Day lade senare till sin sång. Revolution keyboardist Doctor Fink stod för synthsolon på låten, okrediterat. Det funk - popnumret förlitar sig på syntar och innehåller många solonummer genom hela låten. Låten drivs av en stark baslinje och innehåller levande trummor och handklappar. Ett ruskigt gitarrsolo ger ett rockelement till det funkiga spåret. "Get It Up" är i princip en ode till sex och Day's försök att få lite. Princes sång är mycket tydlig i låten, både i bakgrunden och i huvudrollen ibland. "Get It Up" släpptes endast som en 7" singel med den poppiga "After Hi School" som B-sida. "After Hi School", även om den inte är en enastående insats, komponerades av Dez Dickerson och är kanske den starkaste popinsatsen på albumet. Den fullständiga versionen av "Get It Up" var senare en B-sida på 12"-singeln "Ice Cream Castles" 1984. "Get It Up" är ett av The Times mer populära nummer och en liveversion av låten som spelades in på House of Blues 1998 fanns med på Morris Days album It's About Time från 2004 där den övergår i " 777-9311". "Get It Up" togs upp av tjejgruppen TLC för soundtracket till Poetic Justice och blev en stor hit för gruppen och inkluderades senare på TLC:s greatest hits album Now and Forever: The Hits . Videon till TLC:s "Get It Up" spelades in i juni 1993.</w:t>
      </w:r>
    </w:p>
    <w:p>
      <w:r>
        <w:rPr>
          <w:b/>
          <w:color w:val="FF0000"/>
        </w:rPr>
        <w:t xml:space="preserve">id 209</w:t>
      </w:r>
    </w:p>
    <w:p>
      <w:r>
        <w:rPr>
          <w:b w:val="0"/>
        </w:rPr>
        <w:t xml:space="preserve">Glöm inte att du fortfarande kan registrera stöd för "Båda" programmen för tillfället. Så om du inte redan har gjort det, vänligen registrera ditt stöd för vad som kan vara det viktigaste resultatet i Bristol Rovers historia eller framtid. Ingen befordran har varit eller kommer att vara lika viktig som att få dessa två planeringstillstånd i ordning, detta kommer att ge oss plattformen för att lyckas och blomstra. Så även om du inte ser poängen med det, var snäll och ta dig tid att hjälpa den klubb du älskar och registrera ditt stöd. Det tar verkligen bara ett ögonblick att göra det och det kan få någon som är tveksam att ändra sin åsikt. Vi får inte bli självbelåtna, kommentarerna kan lämnas ända fram till planeringsmötet, efter att ha talat med en representant från Sainsbury's om en annan fråga, särskilt viktigt är det för de människor som bor närmast Mem'! Jag har inget emot att ni klistrar upp det på toalettväggar om det får ett par extra stödmeddelanden, så varsågod ( ) Jag har också hört att datumet för behandlingen av Sainsburys förslag har flyttats från den 7 augusti till den 12 september. Här är de lokala rådsmedlemmarnas resonemang bakom beslutet att skjuta upp det, om det verkligen är detta som är skälet tycker jag att det är ganska svagt. Men så länge vi får ett positivt resultat blir jag glad. Jag tog också tillfället i akt att rösta på de goda rådsmedlemmarnas omröstning om Sainsburys-planen. Jag tog en titt på webbplatsen "The Bishopston Society" som skapade protestgruppen RASH. Efter att ha tittat på skälen till varför de motsätter sig Sainsburys-förslaget tänkte jag att jag skulle ta en titt på andra planeringsansökningar i området, och de har motsatt sig alla dessa. Jag har inget emot invånare med genuina problem, men den här gruppen är en serie gnällspikar. Det betyder att de känner till systemet eftersom de verkar vinna för det mesta, så fortsätt att skicka in era stödmeddelanden. Det är också sorgligt att se att våra hyresgästers supportrar har en länk till RASH och petitionen på sin anslagstavla. Det är synd att de inte ansåg det lämpligt att protestera när deras styrelse var på väg att sälja sin värdefulla Memorial Ground till Amtrak för samma 2,3 miljoner som vi betalade dem. Det är lustigt hur de glömmer platsens verkliga historia, det måste vara alla heaD bangs som påverkar dem.</w:t>
      </w:r>
    </w:p>
    <w:p>
      <w:r>
        <w:rPr>
          <w:b/>
          <w:color w:val="FF0000"/>
        </w:rPr>
        <w:t xml:space="preserve">id 210</w:t>
      </w:r>
    </w:p>
    <w:p>
      <w:r>
        <w:rPr>
          <w:b w:val="0"/>
        </w:rPr>
        <w:t xml:space="preserve">I går, den 25 juli 2008, dog 47-årige Randy Pausch i bukspottkörtelcancer... han fick veta att han hade cancer först i september 2006... och när han gick bort hade han inspirerat miljontals människor med sin attityd. Kom ihåg... han var den amerikanska datavetenskapsprofessor som höll den "sista föreläsningen" (om att förverkliga dina barndomsdrömmar) vid Carnegie Mellon University i september förra året. (Kanske såg du som jag den på YouTube efter att den lagts upp i december.) Randy Pausch avled i sitt hem i Virginia. Hans fru Jai och hans tre barn, Dylan, 6, Logan, 4, och Chloe, 2, överlevde honom. Randys ryktbarhet började med en fråga: Vad skulle du säga om du visste att du skulle dö och fick en chans att sammanfatta allt som var viktigast för dig? Ja, när han höll sin sista föreläsning hade Randy fått veta att han kanske hade sex månader kvar att leva, så hans svar var verkligen mycket kraftfullt! (Jag visade föreläsningen för min dåvarande 12-åring och 10-åring... och även de blev inspirerade!) Vi hörde Randy säga: "Vi kan inte ändra på de kort vi får, bara på hur vi spelar handen". Och: "Jag vet inte hur man inte kan ha roligt. Jag är döende och jag har roligt. Och jag ska fortsätta att ha roligt varje dag jag har kvar." Mer än något annat, även efter sin död, sa Randy Pausch att han vill att människor ska leva sin potential och göra stora saker ... och hjälpa andra människor att också fullfölja sina drömmar! Och han vill att var och en av oss ska leva generöst, tillbringa mer tid med sina nära och kära och ha tålamod med andra. Som Randy sa: "Vänta tillräckligt länge och människor kommer att överraska och imponera på dig." Och han vill att vi ska se de murar som står framför oss som möjligheter och utmaningar, inte som hinder. "Murar finns där av en anledning", sade han. "De låter oss bevisa hur mycket vi vill ha saker och ting." När Randy visste att han var döende var han ledsen för sina barn att han inte skulle finnas med dem när de växte upp. Så han tillbringade timmar och timmar med att filma sig själv med sina barn (och tog massor av foton) ... simma med delfiner ... på Disney World ... så att de i framtiden skulle kunna se hur de hade rört varandras själar och skrattat tillsammans! "Barn behöver mer än något annat veta att deras föräldrar älskar dem", sade han. "Deras föräldrar behöver inte vara i livet för att det ska ske." Randy byggde upp separata listor över sina minnen av varje barn. Han skrev också ner sina råd till dem, saker som: "Om jag bara kunde ge tre råd skulle de vara: 'Säg sanningen'. Om jag fick tre ord till skulle jag lägga till: 'Hela tiden'." De råd han lämnar till sin dotter Chloe är bland annat följande: "När män är romantiskt intresserade av dig är det väldigt enkelt. Bara ignorera allt de säger och bara uppmärksamma det de gör." Och genom att ha cancer hade Randy fått tid att föra viktiga samtal med sin fru Jai, vilket inte hade varit möjligt om hans öde hade varit en hjärtattack eller en bilolycka. Genom allt detta har han alltid tänkt att varje dag är en gåva. Ta nu emot den gåva han har gett dig.... gå ut och älska din dag... hoppa in i livet... omfamna det... lev som om du skulle dö och dö som om du skulle leva!</w:t>
      </w:r>
    </w:p>
    <w:p>
      <w:r>
        <w:rPr>
          <w:b/>
          <w:color w:val="FF0000"/>
        </w:rPr>
        <w:t xml:space="preserve">id 211</w:t>
      </w:r>
    </w:p>
    <w:p>
      <w:r>
        <w:rPr>
          <w:b w:val="0"/>
        </w:rPr>
        <w:t xml:space="preserve">Diskriminering Relaterade länkar Vad är diskriminering? Diskriminering kan ske på två sätt: Direkt - när någon behandlar dig mindre förmånligt än vad de skulle behandla någon annan under samma eller liknande omständigheter. Indirekt - när en lag, policy eller praxis tycks gälla alla lika, men i själva verket drabbar ett stort antal personer av en viss ras, ett visst kön eller en annan grupp eftersom de inte kan följa den. Finns det lagar mot diskriminering? Det finns flera lagar som skyddar oss mot diskriminering: Lagar från Samväldet (i hela Australien) omfattar följande: Racial Discrimination Act 1975 Sex Discrimination Act 1984 Australian Human Rights Commission Act 1986 Disability Discrimination Act 1992 Racial Hatred Act 1995 Age Discrimination Act 2004 Fair Work Act 2009 State Acts (endast WA): Equal Opportunity Act 1984 Disability Services Act 1993 Vad är olaglig diskriminering? I Västaustralien är följande diskrimineringsgrunder olagliga: kön amning äktenskapsstatus, havandeskap, ras, religiös övertygelse, funktionsnedsättning, sexuella trakasserier, rasttrakasserier, ålder, familjeansvar, familjeförhållanden, könshistoria, sexuell läggning. Enligt Equal Opportunity ActA 1984 (WA)A är det också olagligt att publicera eller visa en annons som visar en avsikt att diskriminera. Enligt Equal Opportunity Act 1984 (WA) strider diskriminering inte mot lagen överallt, utan endast om den sker inom områden av det offentliga livet, t.ex. följande: anställning utbildning tillgång till platser och fordon tillhandahållande av varor, tjänster och anläggningar boende mark medlemskap i klubbar sport pensioner och försäkringar avyttring av mark Enligt Commonwealths lagar är diskriminering olaglig på grund av : Enligt Samväldets lagar får du inte diskrimineras inom många områden av det offentliga livet, t.ex. sysselsättning, utbildning, tillhandahållande av varor, tjänster och anläggningar, boende, idrott och administration av Samväldets lagar och tjänster. Är diskriminering någonsin tillåten? I vissa fall tillåter lagarna former av diskriminering. Du bör alltid söka juridisk rådgivning om du anser att du har blivit diskriminerad. Vad kan jag göra mot diskriminering? Om du tror att du har blivit diskriminerad är det viktigt att försöka få bevis. Om det till exempel finns vittnen behöver du deras namn och adress. Ibland inser människor inte att de diskriminerar dig. Du har rätt att klaga på det genom att tala med dem. Det kan räcka för att lösa problemet om det är oavsiktligt. Om diskrimineringen sker på jobbet kanske du vill berätta om den för din chef eller fackföreningsrepresentant så kan de lämna in ett klagomål åt dig. Fair Work ActA 2009 (Cth) kan du vända dig till Fair Work Australia eller Fair Work Ombudsman om du är anställd inom ramen för det nationella systemet för relationer på arbetsplatsen.A Om du inte är anställd inom ramen för det nationella systemet kan du ändå göra en ansökan till Fair Work Australia om din anställning har sagts upp på ett olagligt sätt på en diskriminerande grund som omfattas av lagen. Hur görA jag ett klagomål? Equal Opportunity Commission of West Australia Ett formellt klagomål måste vara skriftligt. Du kan få ett klagomålsformulär från kommissionen eller ladda ner ett från dess webbplats. kontakta informationslinjen för klagomål så hjälper en tjänsteman dig att skriva ner det eller hänvisar dig till någon som kan hjälpa dig Ditt klagomål kan vara på vilket språk som helst. Finns det tidsgränser för att lämna in ett klagomål? Ett klagomål tillA Equal Opportunity Commission WA måste lämnas in inom 12 månader från datumet för den senaste incidenten av påstådd diskriminering. Om incidenter inträffat för sent kan du be kommissionären för lika möjligheter att överväga dem ändå genom att visa "god anledning" (det vill säga en god anledning till varför du inte klagade tidigare). Ta juridisk rådgivning om du befinner dig utanför tidsgränsen. Enligt Australian Human Rights Commission Act 1986 (Cth) finns det ingen strikt tidsgräns för att lämna in ett klagomål om olaglig diskriminering till kommissionen. Det rekommenderas dock att du lämnar in ditt klagomål så snart du kan, eftersom det gör det lättare och snabbare att lösa problemet. Ordföranden har rätt att avsluta ett klagomål om det lämnas in mer än 12 månader efter det att den påstådda olagliga diskrimineringen ägde rum.A Vad händer med klagomål till kommissionen? Det finns ett antal typer av klagomål som kan lämnas in till antingen EOC WA eller AHRC. Om ditt klagomål: anger en diskrimineringsgrund anger ett område av det offentliga livet där det inträffade anger hur du behandlades mindre gynnsamt på grund av din karaktär</w:t>
      </w:r>
    </w:p>
    <w:p>
      <w:r>
        <w:rPr>
          <w:b/>
          <w:color w:val="FF0000"/>
        </w:rPr>
        <w:t xml:space="preserve">id 212</w:t>
      </w:r>
    </w:p>
    <w:p>
      <w:r>
        <w:rPr>
          <w:b w:val="0"/>
        </w:rPr>
        <w:t xml:space="preserve">(ATR) Det har varit en stor sommar för Craig Reedie, IOC-medlem från Storbritannien. Han har njutit av framgångarna vid de olympiska och paralympiska spelen i London. I juli valdes han till vice ordförande i IOK. Den här månaden utsågs han till ordförande för utvärderingskommissionen för de tre städer som kandiderar till spelen 2020. Reedie, 72, har varit IOK-medlem sedan 1994. Han har varit ordförande för International Badminton Federation och varit ordförande för British Olympic Association. När spelen avslutades förra månaden talade Reedie med Around the Rings redaktör Ed Hula om en rad frågor som ligger framför IOK, bland annat valet av en ny IOK-ordförande, storleken på spelen, bud på 2020 års OS och möjligheten att USA ska göra ett nytt försök att få till stånd spelen: Hur tycker du att London har tagits emot? Craig Reedie: Jag vill att folk ska tycka att vi har varit bra värdar. Folk verkar verkligen ha roligt och jag tror att London i slutändan har varit bra för spelen. Detta är en komplex stad med en aktiv demokrati och mycket aktiva medier, och det hela har fungerat mycket bra. Jag tror att det är goda nyheter för IOK. Det kan vara goda nyheter för andra städer som står inför samma utmaningar som London hade. Vem vet? Det kan uppmuntra andra större städer att återvända till tävlingen. Jag tror också att spelen verkar vara bra för London. Det verkar finnas en anda i staden... det verkar finnas glada människor i staden och landet verkar vara nöjt med vad vi levererade och mycket av det har varit lagets framgång, som har varit långt över våra förväntningar Medan vi inte kan slå USA eller Kina, så är detta så bra som det kan bli för brittisk idrott. ATR: Hur ska du hålla det igång för brittisk idrott i Rio de Janeiro? Det kommer inte att finnas några automatiska kval, det kommer inte att vara någon hemmapublik, så hur ser du till att det inte blir en bråddjup nedgång i prestationen? Craig Reedie med sin olympiska fackla (med tillstånd av Craig Reedie) CR: När vi inledde hela denna process och beslutade oss för att lägga fram ett bud tillsammans med London var en av de viktigaste sakerna att flytta upp idrotten på den sociala och politiska dagordningen. Ni har hört mig säga det förut. Det tror jag att vi definitivt lyckades med, och nu är det upp till andra att ta upp stafettpinnen och köra med den. Elitidrottens framgång handlar om finansiering, om pengar. De större sporterna är organiserade, och det finns frågetecken för vissa sporter. Det brittiska laget i Rio kommer att vara mindre, och vi kommer inte att kvalificera lag, och det europeiska området är det mest komplicerade att ta sig ur. Det skulle vara fantastiskt om vi kunde kvalificera handbollslag och volleybollslag. Vi brukar bara kvalificera hockeylag. Finansieringen för elitidrott tror jag finns där. Utmaningen kommer att vara att om landet tycker om det de har sett och om landet känner att idrott är en viktig sak, hur ska de ta det vidare? ATR: Var spelen i London så stora som de kan vara? CR: Jag tror att det skulle vara möjligt att inkludera ytterligare ett par inomhussporter, och för att göra det måste man variera antalet idrottare i varje sport. Jag tycker att IOK:s regel om 10 500 idrottare är bra, och antalet idrotter skulle kunna öka från 28 till 30 genom att man tar in ett antal mindre idrotter i programmet. Problemet är antalet idrottare. Byn måste vara tillräckligt stor för att ta emot 10 500 plus tränare, och det tror jag är ungefär rätt. Det är uppenbart att en mogen stad som London kan göra det. Jag tror att det är tillräckligt bra för IOK. ATR: IOK kommer att fatta svåra beslut de närmaste månaderna om huruvida en idrott ska strykas från det olympiska programmet. CR: Vi är låsta i ett system som vi inrättade för flera år sedan och som innebär att vi skulle ha 25 kärnsporter. Slutresultatet av detta är att vi måste göra en av de nuvarande 26 idrottsgrenarna besviken och återigen låta den ingå i en anbudsprocess tillsammans med de andra. Jag accepterar det åtagande som gjordes och det är vad vi kommer att göra. Personligen är jag inte säker på att man behöver 25 kärnsporter om man ska se över programmet efter varje spel. Jag menar att detta kan utvecklas med tiden, och det är alltid splittrande när man tvingas utesluta en idrott, men man har möjlighet att komma tillbaka med anbudsförfarandet och försöka igen. Programkommissionen kommer att sammanträda och se alla sökande. Jag är nöjd med processen och accepterar att det är en svår</w:t>
      </w:r>
    </w:p>
    <w:p>
      <w:r>
        <w:rPr>
          <w:b/>
          <w:color w:val="FF0000"/>
        </w:rPr>
        <w:t xml:space="preserve">id 213</w:t>
      </w:r>
    </w:p>
    <w:p>
      <w:r>
        <w:rPr>
          <w:b w:val="0"/>
        </w:rPr>
        <w:t xml:space="preserve">DOJ: Ja, dina FTP-fonder kommer att dröja ett tag "Idag träffade jag tjänstemän från det amerikanska justitiedepartementet (DoJ), avdelningen för förverkande av tillgångar och penningtvätt. Detta är den avdelning inom justitiedepartementet som övervakar processen med eftergift för brottsoffer. I uppgörelsen i United States v. Pokerstars, et al. anges att amerikanska spelare ska få tillbaka över 200 miljoner dollar i medel som förverkats den 15 april 2011 av PokerStars och som gällde deras FultTilt Poker-konton. Jag fick sällskap av PPA:s rådgivare Marc Zwillinger och Ken Dreifach från den Washington D.C.-baserade advokatbyrån ZwillGen, PLLC. Det var ett hjärtligt och produktivt möte. Vi försåg DOJ med information och insikter om vad spelarna förväntar sig av processen för eftergift och hur vi anser att en sådan process bör administreras för att garantera rättvisa. Vår första prioritering var att bekräfta våra tidigare påståenden från ett brev av den 8 augusti 2012 om att 100 procent av spelarnas kontosaldon ska göras tillgängliga för spelarna genom eftergiftsprocessen. Vi lade fram övertygande juridiska och praktiska argument för att full återbetalning var den enda rättvisa lösningen. Vi tog också upp frågan om saldon med "spelarpoäng" på FullTilt Poker och uppmanade justitiedepartementet att erkänna det inneboende värdet av dessa poäng när de överväger vad en spelare är skyldig. Våra tankar om dessa frågor mottogs väl, men det framgick tydligt av vår diskussion att inga beslut har fattats av justitiedepartementet om hur återbetalning av spelarsaldon ska ske. Vi har dock gett dem en tydlig bild av spelargruppens förväntningar. För det andra delade vi med oss av våra tankar om en förenklad process för spelare att ansöka om och få sina medel. Vi betonade behovet av ett flexibelt tillvägagångssätt för autentisering och verifiering av spelare. Även om de inte ville bekräfta det under mötet, är vi hoppfulla om att DoJ har tillräckliga medel för att autentisera spelare baserat på register som användarnamn, lösenord, säkerhetsfrågor och e-postadresser. Vårt tredje mål var att få en uppfattning om tidsplanen. Tyvärr är det långt kvar till att slutföra en process för återbetalningsanspråk. Det första steget i denna process kommer att vara att ministeriet anlitar en tredjepartsadministratör för kravutbetalningar efter ett anbudsförfarande: det finns för närvarande inget säkert datum för när detta val kommer att ske. Men det var uppenbart att även när en skadereglerare anställs kräver förfarandena för förverkande och eftergift att en omfattande administrativ process följs innan spelarna kan börja se sina pengar. PPA kommer att fortsätta att vara vaksamma i vårt arbete för spelarna. Vi är också medvetna om personal- och resursbegränsningarna hos departementet - och de många andra förverkandeärenden som de administrerar - och vi har därför erbjudit vår hjälp för att hjälpa dem att navigera i de komplicerade frågorna och förhoppningsvis påskynda återbetalningsprocessen. Detta är verkligen inga goda nyheter för de pokerspelare som fortfarande väntar på att få tillbaka sina pengar, men det är alla nyheter som PPA kan ge vid denna tidpunkt. Utöver detta kan PPA bara lova att fortsätta sitt arbete med justitiedepartementet och göra allt man kan för att hjälpa justitiedepartementet att få igång processen så snart som möjligt. PPA:s juristgrupp arbetar redan med specifika metoder för att hjälpa till att uppnå detta mål. Även om det inte kom många svar från detta möte, anser jag att det var fördelaktigt och att det finns ett tydligt underlag för att departementet ska kunna fatta rätt beslut när det gäller processen för spelaråterkallelse. Vi förväntar oss att ha en fortsatt och öppen dialog med ministeriet och vi kommer att fortsätta att uppdatera er när mer information blir tillgänglig. Detta var Muny som skällde ut någon som kritiserade PPA:s hantering av situationen. I princip sa Muny till killen att PPA gör en tjänst genom att hjälpa till i denna process, eftersom det inte var "en del av PPA:s uppdrag". Vilken arrogant POS. Tänk på hur många människor som donerat sina surt förvärvade pengar (och tid) till denna organisation, och Muny agerar som om PPA gör samhället en tjänst genom att "hjälpa till" med att försöka få alla betalda tillbaka från Full Tilt. Nej, du gör inte någon en tjänst, Rich. PPA företräder alla pokerspelare. Detta är den enskilt största frågan inom poker för närvarande. Att ignorera detta skulle vara ett fruktansvärt pliktförsummelse, särskilt med tanke på att det har att göra med poker och DoJ, vilket är tänkt att vara PPA:s specialitet. Hur som helst, här är mer skitsnack från PPA:s uttalande: Vår första prioritet var att</w:t>
      </w:r>
    </w:p>
    <w:p>
      <w:r>
        <w:rPr>
          <w:b/>
          <w:color w:val="FF0000"/>
        </w:rPr>
        <w:t xml:space="preserve">id 214</w:t>
      </w:r>
    </w:p>
    <w:p>
      <w:r>
        <w:rPr>
          <w:b w:val="0"/>
        </w:rPr>
        <w:t xml:space="preserve">De 10 strategiska byggstenarna för startups Av Toby Ruckert, November 14, 2012 @ 4:59 pm Modellen med 10 strategiska byggstenar är en modell som jag har sett fungera i andra startups och för andra entreprenörer och vänner. Det är en strategi för att bygga upp trovärdighet för din startup och kan användas för att förvandla din startup från en idé till en finansierbar och respektabel enhet. För övrigt tycker jag att hela "startup"-fasen är både fascinerande och tröttande. Jag anser att startup-fasen bör vara just det: en fas. Under tiden har det blivit en bransch där det ibland är svårt att se skogen för alla träd. Men det är bara jag. Denna strategi för att ta sig igenom och förbi startup-fasen i form av följande byggstenar är inte alls den enda vägen. Så om du har en annan erfarenhet vill jag gärna höra av dig i kommentarerna. För att vara tydlig - jag säger inte att alla dessa 10 byggstenar krävs för finansiering, för att lyckas eller att de måste utföras i denna speciella ordning. Det är helt enkelt en karta med några skyltar om vad som kan hjälpa till på vägen mot finansiering. Från idé till riskkapitalfinansiering Jag har tagit fram andra företag tidigare, men var inte tvungen att undersöka hur man skaffar riskkapital för att få igång dem. De byggdes helt och hållet på en kombination av de första (idé), femte (produkt) och tionde (kund/försäljning) byggstenarna. Med mitt nuvarande startup ( Unified Inbox) som var en stor idé var det dock en annan historia. Förutom att jag själv investerar en hel del pengar måste jag samla in betydande medel för att kunna omvandla idén till en säljbar produkt. Om du behöver betydande investeringar för att få igång din startup, är det bättre att du sätter in fler av dessa byggstenar. Idé Utan en idé finns det ingen startpunkt, ingen tändning. För mig personligen är idén mycket viktig och förtjänar mycket större erkännande (och respekt) än vad andra, särskilt investerare, ger den kredit för. Ur en grundares perspektiv är det svårt att få resten av byggstenarna på plats utan en spännande och ambitiös idé. Så idén och framför allt ett tydligt uttryck för den är avgörande för genomförandet av nästa steg. Det kan bli uppenbart när man går igenom de övriga stegen varför den person som har idén faktiskt inte alltid är den som kommersialiserar den! Grundare Detta för mig till den andra punkten - för mig är företagets grundare de som lägger upp strategin för att förverkliga idén. För en uppfinnare kan det innebära att hitta rätt grundare till ett företag som specialiserar sig på att kommersialisera hans uppfinning. Det har skrivits en hel del om huruvida/vilket/hur/varför man ska hitta en medgrundare, så jag ska inte gå in på det här. Jag har haft nystartade företag med en medgrundare och nystartade företag utan en medgrundare - och har funnit att om idén är mycket stor behöver man många kontakter med mycket olika bakgrund och erfarenheter. I dessa fall är en bra medgrundare, ungefär som en bra livspartner, en bra idé. Grundare är helst ett väl sammansatt team som delar gemensamma värderingar, men som tillför värde och kompletterar varandra. Båda bör vara lika övertygade om sina förmågor och realistiskt medvetna om sina prestationer hittills för att undvika obalans mellan dem. Förutom idén är grundarna förmodligen den viktigaste faktorn som investerare uppmärksammar, så idealt sett bör deras biografi stämma överens med den erfarenhet som krävs för att genomföra idén. Forskning När grundarna har anpassat sig är det bra om de kan få stöd för sina teorier genom att göra forskning eller marknadsvalidering. Det har skrivits en hel del om marknadsvalidering, så även här ska jag inte gå in på alltför många detaljer. Vad jag menar med forskning är inte heller att hålla upp fingret i luften och uppskatta luftfuktigheten. Att göra forskningen lite striktare kan innebära att en professor vid ett välrenommerat universitet ger en av studenterna ett forskningsprojekt som täcker in en del av det problem som idén försöker lösa. Detta skulle vara bra när man ska övertyga andra människor om att köpa idén och bli en del av teamet. Om universitetet vill låna ut sitt namn för att stödja din idé med sin forskning, är det ännu bättre. Lag och produkt Med lite stöd från en forskningsrapport och en välformulerad idé är det dags att samla laget och börja bygga produkten. Om inte grundarna (eller en av dem) kan bygga produkten själva</w:t>
      </w:r>
    </w:p>
    <w:p>
      <w:r>
        <w:rPr>
          <w:b/>
          <w:color w:val="FF0000"/>
        </w:rPr>
        <w:t xml:space="preserve">id 215</w:t>
      </w:r>
    </w:p>
    <w:p>
      <w:r>
        <w:rPr>
          <w:b w:val="0"/>
        </w:rPr>
        <w:t xml:space="preserve">Med alla förändringar som Google har gjort (de senaste versionerna av Google Panda och Penguin) är det då slut med SEO för digitala marknadsförare? Nej, det är inte slutet för SEO, det är bara det att vi måste ändra oss och anpassa oss till det nya sättet att göra SEO. Under de senaste åren har människor använt sig av svarta SEO-tekniker för att försöka ta sig fram i rankningen. Google har helt enkelt gjort sin sökmotor mer rättvis, och nu kommer människor som använder svarthattmetoder som att fylla på nyckelord och osynliga texter att spela på lika villkor. Uppdateringarna innebär för vissa att deras webbplatser kommer att sjunka i rankingen, men för andra som följer rättvisa SEO-regler kommer deras rankning att stiga kraftigt.  Vilka SEO-nyckelfaktorer är viktiga nu? Kvalitetsinnehåll Google Panda, som nyligen släpptes, innebär att webbplatser som har innehåll av låg kvalitet kommer att få en kraftig nedgradering. Kvalitativt innehåll kommer inte bara att öka din webbtrafik utan också få människor att dela det, eftersom backlänkar är en viktig del av SEO. Tänk på din målgrupp när du producerar innehåll, vad skulle de vilja läsa? Människor är inte robotar, vi påverkas och våra intressen förändras med tiden, vilket innebär att ditt innehåll måste ändras och uppdateras. Så hur gör du ditt innehåll engagerande och relevant för tiden? Här är några verktyg som du kan använda: Google Alerts - Det skickar automatiskt nya och relevanta nyheter, bloggar och tidningsartiklar om det nyckelord du definierat. Så du kan alltid veta vad som händer på din marknad. Nyckelordsforskningsverktyg (Google keyword research tool, Market Samurai) - ger dig en indikation på hur mycket ett nyckelord söks, och utifrån dessa uppgifter kan du hitta nyckelord med hög trafik som du kan basera ditt innehåll på för att få en stor ökning av trafiken. Sök i sociala medier . Använd verktyg som Twitter-sökfältet för att söka efter olika tweets/meddelanden som är relevanta för tillfället. Ett bra råd är att leta efter fraser som vem, varför, vad, var och hur plus ett relevant nyckelord (för ditt företag). Nu kan du se vad människor som är relevanta för ditt företag frågar efter för tillfället, och på så sätt kan du utveckla innehåll som svarar på dessa frågor och bygga upp varumärkeskännedom genom innehållsigenkänning och engagemang samt SEO på samma gång. Nyckelordsoptimering Nyckelordsoptimering är fortfarande viktigt, försök inte lura sökmotorn genom att fylla på med nyckelord och osynliga texter eller andra svart hat-tekniker, detta kommer att straffa hela din webbplats. Gör sökordsforskning . När du har hittat de bästa nyckelorden placerar du dem i dina meta-, header-, sidtitlar och alt-taggar (för bilder). Sociala medier Sociala medier Sociala medier Google ökar sina insatser på sociala medier med G+, vilket innebär att Google nu inser betydelsen av sociala medier på den digitala marknaden och att de därför spelar en viktig roll för SEO . Sociala medier är nu en viktig påverkare av SEO. Den mest kraftfulla tillgång de kan ge dig är bakåtlänkar genom likes, tweets, meddelanden och kommentarer. Se till att du lägger ut ditt företag på de tre största sociala medierna, Facebook, Twitter och G+, för att få dessa fördelar. Allt du behöver göra är sedan att dela dina bloggar och företagsuppdateringar på dessa konton så att du lockar till dig läsare eller kunder. Typ av trafik är också en faktor som påverkar din SEO, om du har en rent organisk trafik kommer du inte att få en första plats på första sidan, numera kommer en del av trafiken mest från sociala medier. Andra viktiga tips: Du får inte kopiera innehåll för att försöka lura sökmotorerna att du är en innehållsfylld webbplats. Du kommer att förlora din ranking på grund av detta. När du skapar interna länkar bör du koncentrera dig på att använda nyckelord i dina ankartexter snarare än "klicka här".</w:t>
      </w:r>
    </w:p>
    <w:p>
      <w:r>
        <w:rPr>
          <w:b/>
          <w:color w:val="FF0000"/>
        </w:rPr>
        <w:t xml:space="preserve">id 216</w:t>
      </w:r>
    </w:p>
    <w:p>
      <w:r>
        <w:rPr>
          <w:b w:val="0"/>
        </w:rPr>
        <w:t xml:space="preserve">När jag trodde homicidal som jag hade skrivit den aspekten.... även om När jag hävdar att den framtida aspekten är bäst! Sam-fans, kommer inte att förlora tron... du kan lita på... ORSDisclaimer (som Som jag glömmer): När jag unikt exakt bara en identitet i denna speciella hela del, som är Lond... När jag tenderar att inte unikt ditt meddelande, även så, ingen annan personas från rapporten. Med hjälp av en bekväm spg a . m . med Valinor, någon form av fysik kommet lugnt med hjälp av ett stål som saknar havet. Det är mätning uppmuntrade någon slags hobbit, även om det är erfarenhet, blekare förutom känslig, uppmuntrade en alv. är vanligtvis små bruna ögon, en utomordentligt distinkt violett, såg tomt för de splittrade vattnen; hans eller hennes läppar tvingades tätt i samförstånd. "Fortfarande i den här artikeln, mycket liten mästare "Hobben log svagt, men ville inte vända sig om. "aldir, min gode vän, du känner igen större än att hjälpa konsultera av som. tum guldhårig alf registrerade den primära fysik inom stålet. "e skulle möjligen inte vara tillgänglig, Frodo. Dödliga är bara dödliga. ""Jag lär mig." tum puff i samband med strandfrisk luft rullade i över dessa individer. Frodos svarta lockar rörde sig, men det verkade verkligen vara enkelt att förstå vilken gråt med hans eller hennes små bruna ögon var av i överskott av denna salta friskluft. "Mithrandir är vanligtvis orolig för människor, och av den anledningen är vanligtvis Galadriel. ""Jag lär mig," hävdade Frodo på nytt. aldir blinkade förvånat. "ll lämplig, Frodo, bestämma baby kön Du kan göra det möjligt för alla människor vara orolig oberoende att hjälpa döden eftersom du förlorar tid att vänta på någon sorts hobbit som aldrig någonsin kommer.""Ja.""Varför "Frodo flyttade sin eller hennes tydliga blick mot frågande alv. "Därför att... kunde inte... åldern försiktigt borstade någon sorts grepp vid hans eller hennes kind. inch... Är inte... av sig själv..." "Jag förstår-" "Nej, inch hävdade Frodo kraftfullt; den här alven hoppade förvånansvärt. inch... Inte alls, aldir, inch förlängde den här hobbiten, betydligt mer försiktigt. "Du kan möjligen aldrig riktigt förstå, min gode vän. Människor alver brukar vara glada i denna artikel eftersom du också fick sin start i Valinor, även om När jag är oförmögen att avslöja slappna av vid denna tidpunkt. Det enda är alltid... Förnöjsamheten ligger i dem, aldir. Jag kommer med all säkerhet att hålla ut. "e såg grubblande tillgänglig för att hjälpa strand. "Det är konstigt, även om... När jag från tid till annan tror att de är witout a doubt by himself. inch Det har en meningslös svepning på hans eller hennes ökande antal gråtande, han / hon tillade i, "e är... en del av alla, aldir. När jag... Jag kan tänka hans eller hennes händelse, men det är verkligen bara smärtsamt mycket mer. ""urts!" utropade aldir otroligt. "ere""Ja." Frodo knöt förtvivlat sin knutna näve. "Jag strävar efter att ha dem. Jag måste möjligen ha dem. Jag behövde dem. Det är verkligen ett obehag runt mitt hjärt- och kärlsystem att önska dem. " Alven såg ganska förvirrad ut. "Du... måste ha honom""Ja." åldern hjälpte några fler gråtande att fly. "Jag uppskattar dem, aldir. Detta en lång tid är ännu inte dimmat uppskattning, även om robust objektet. "Aldir fick helt enkelt bara började lösa om en distinkt telefon dela syre. "Sändningen! Denna lqua besitter gå tillbaka! " ope uppvisade med Frodo erfarenhet se att han / hon hoppade på plats. "Ta det lugnt, grabben!" varnade aldir. "Vad i händelse av att han / hon är bara inte inom skeppet" "Vad i händelse av att han / hon är" verkade vara den enda lösningen för orsaken till att hobbit sprinted minska vägen när det gäller detta har. "Sam! Sam! " Alverna som lastade av denna sändning pausade i sitt görande för att upptäcka förklaringen till den snabba agitationen. Det hade varit, säkerligen, Frodo Baggins, rusande när det gäller dessa individer på Mach 10. ålder tillverkade någon slags beeline med alven chefen,</w:t>
      </w:r>
    </w:p>
    <w:p>
      <w:r>
        <w:rPr>
          <w:b/>
          <w:color w:val="FF0000"/>
        </w:rPr>
        <w:t xml:space="preserve">id 217</w:t>
      </w:r>
    </w:p>
    <w:p>
      <w:r>
        <w:rPr>
          <w:b w:val="0"/>
        </w:rPr>
        <w:t xml:space="preserve">Maorikultur Maoris historia Maorierna är Nya Zeelands ursprungsbefolkning, de är polynesiska och utgör cirka 14 procent av landets befolkning. Te reo Maori är det inhemska språket som är besläktat med tahitiska och hawaiianska. Man tror att maorierna migrerade från Polynesien i kanoter runt 800-talet till 1200-talet e.Kr. Den holländske navigatören Abel Tasman var den första europé som mötte maorierna. Fyra medlemmar av hans besättning dödades i ett blodigt möte 1642. År 1769 etablerade den brittiske upptäcktsresanden James Cook vänskapliga förbindelser med vissa maorier. År 1800 var besök av europeiska fartyg relativt vanliga. Vid den här tiden tog krig och sjukdomar hårt på maorierna, tills befolkningen till slut sjönk till omkring 100 000 personer. År 1840 undertecknade företrädare för Storbritannien och Maori-hövdingar Waitangifördraget. Genom detta fördrag fastställdes det brittiska styret, maorierna fick brittiskt medborgarskap och erkände maoriernas landrättigheter. I dag är många av fördragets bestämmelser omtvistade och det har pågått ett pågående arbete från Nya Zeelands regering för att kompensera maorierna för mark som olagligt konfiskerades. Den nuvarande maoribefolkningen är cirka 600 000 eller 14 % av landets befolkning, och maorierna bor i alla delar av Nya Zeeland, men främst på Nordön där klimatet är varmare. Maoriernas ursprung Det finns ett antal teorier om maoriernas ursprung. Maorilegenden säger att maorierna kom från "Hawaiki", det legendariska hemlandet för cirka 1000 år sedan. Vissa spekulerar i att ön Hawaiki troligen låg nära Hawaii och andra att Hawaiki nu översvämmas av Stilla havet på grund av en höjning av den globala havsnivån. Enligt en annan teori hade maorierna sitt ursprung i Kina och reste via Taiwan, Filippinerna, Indonesien och Melanesien till Fiji. Därifrån till Samoa och vidare till Marquesas, för att sedan vända sig åt sydväst till Tahiti, därifrån till Cooköarna och slutligen till Aotearoa (Nya Zeeland). När maorierna anlände till Aotearoa (Nya Zeeland) fann de ett land som var helt annorlunda än det tropiska Polynesien. Nya Zeeland var inte bara kallare utan också mycket större till ytan. (Faktum är att Nya Zeeland är större än resten av Polynesien tillsammans.) De fann öar som hade ett ovanligt djurliv, bland annat världens största fågel, jättemoa, och världens största flygande rovdjur, den jättelika haastörnen. Landskapet var också annorlunda. Nya Zeeland är den enda plats i Polynesien vars berg har snö. Inte bara några snöklädda berg heller. Southern Alps på Sydön är till exempel 600 km långa. Nordön har också en huvudkedja av berg och innehåller dessutom många vulkaner inklusive en supervulkan. Vissa tror att maorierna hittade Aotearoa förmodligen av en slump eller ett misstag, eftersom de kan ha blåsts ur kurs under en av sina navigationer. Men det finns också bevis för att maorierna hade en sofistikerad gammal kunskap om stjärnorna och havsströmmarna och att denna kunskap finns inristad i deras "whare" (hus). Termen "Whakapapa" används för att beskriva maoriernas släktforskning. Ordet "Papa" betyder inte far utan snarare något brett, platt och hårt, t.ex. en platt sten. Whakapapa betyder att placera i lager och det är på detta sätt som olika ordningar av släktforskning förstås. En generation på en annan. Maori-termen för ättling är uri, dess exakta betydelse är avkomma eller avkomma. Maori-traditioner Innan Pakeha (den vita mannen) kom till Nya Zeeland fördes all litteratur på maori muntligt vidare till efterföljande generationer. Detta innefattade många legender och waiata (sång). Den mest kända traditionen i dag är "Haka", som är en krigsdans. Haka framfördes av maorierna före krigsutbrottet under förra århundradet, men har förevigats av Nya Zeelands rugbylag All Blacks, som framför denna dans före varje match. Det traditionella maori-välkomnandet kallas powhiri, vilket innebär en hongi som är en hälsning som innebär att man trycker på näsorna i stället för att kyssa dem. Ett annat framträdande inslag i maorikulturen är de slående tatueringar som pryder ansiktet. Tatueringar i hela ansiktet eller "moko" var bland maoristammarna främst en manlig aktivitet. Kvinnliga former av moko var begränsade till hakpartiet, överläppen och näsan.</w:t>
      </w:r>
    </w:p>
    <w:p>
      <w:r>
        <w:rPr>
          <w:b/>
          <w:color w:val="FF0000"/>
        </w:rPr>
        <w:t xml:space="preserve">id 218</w:t>
      </w:r>
    </w:p>
    <w:p>
      <w:r>
        <w:rPr>
          <w:b w:val="0"/>
        </w:rPr>
        <w:t xml:space="preserve">Bli medlem Hittills har över 3 000 patienter, vårdare och medlemmar av allmänheten och lokalsamhället skrivit under som medlemmar i vår föreslagna nya stiftelse.  Du kan visa ditt stöd genom att fylla i vårt ansökningsformulär online och gå med i dag. Vem kan bli medlem? Att vara medlem i Lewisham Healthcare NHS Trust är gratis och behöver inte ta mer tid i anspråk än vad du vill ge. Du kommer att få uppdateringar om hur din lokala NHS utvecklas och kan välja att engagera dig mer om du vill - till exempel genom att tala med vårdpersonal i första linjen om hur vi kan förbättra våra tjänster. Det finns två grupper av icke-anställda medlemmar: Gruppen för allmänheten - öppen för alla som bor i stadsdelen Lewisham. Gruppen för tjänsteanvändare - öppen för alla som bor i England eller Wales och som har använt NHS-sjukhus- eller samhällstjänster i Lewisham under de senaste fem åren. Du kan också gå med i denna grupp om du har varit vårdare för en tjänsteanvändare. Medlemmar i båda grupperna måste vara 11 år eller äldre. Det är upp till dig vilken grupp du väljer att gå med i, men du kan bara vara medlem i en av dessa grupper. Välj guvernörer som representerar medlemmarnas åsikter i vårt guvernörsråd Ställ dig till val som guvernör Utnyttja NHS-rabattprogrammet, som är tillgängligt för alla våra medlemmar. Läs mer om NHS Rabatter .  Klicka på "registrera dig nu" och fyll sedan i onlineformuläret.  När du får frågan "arbetar du för NHS?", välj "Foundation Trust Member".</w:t>
      </w:r>
    </w:p>
    <w:p>
      <w:r>
        <w:rPr>
          <w:b/>
          <w:color w:val="FF0000"/>
        </w:rPr>
        <w:t xml:space="preserve">id 219</w:t>
      </w:r>
    </w:p>
    <w:p>
      <w:r>
        <w:rPr>
          <w:b w:val="0"/>
        </w:rPr>
        <w:t xml:space="preserve">Viktigt: Ditt kreditkort kommer INTE att debiteras när du startar din kostnadsfria provperiod eller om du avbryter under provperioden. Om du är nöjd med Amazon Prime, gör ingenting. I slutet av den kostnadsfria provperioden kommer ditt medlemskap automatiskt att uppgraderas till ett helt år för 79 dollar. Bokbeskrivning Utgivningsdatum: Utgivningsdatum: 21 juni 2011 | Serie: Book of the Book: Vish Puri Mysteries Tidigt en morgon, på gräsmattan vid en stor boulevard i centrala Delhi, uppenbarar sig den hinduiska gudinnan Kali och störtar ett svärd i bröstet på en framstående indisk vetenskapsman, som dör i ett fnissanfall. Vish Puri, Indiens mest privata utredare, mästare i förklädnad och älskare av allt stekt och kryddigt, tror inte att mordet är en övernaturlig händelse och ger sig ut för att bevisa vem som verkligen dödade dr Suresh Jha. För att få fram sanningen reser han och hans team av undercoveragenter - Facecream, Tubelight och Flush - från slummen där Indiens ärftliga magiker måste övertalas att avslöja sina hemligheter till den heliga staden Haridwar vid Ganges. Puri stannar bara för att tillfredsställa sin stora Punjabi aptit och upptäcker ett nätverk av andlighet, vetenskap och synd som är unikt i brottslighetens annaler. Han upptäcker snart att det kommer att krävas alla hans jordiska förmågor för att lösa fallet. Tidigt en morgon, på gräsmattan vid en stor boulevard i centrala Delhi, dyker den hinduiska gudinnan Kali upp och sätter ett svärd i bröstet på en framstående indisk vetenskapsman, som dör i ett fnissanfall. Vish Puri, Indiens mest privata utredare, mästare i förklädnad och älskare av allt stekt och kryddigt, tror inte att mordet är en övernaturlig händelse och ger sig ut för att bevisa vem som verkligen dödade dr Suresh Jha. För att få fram sanningen reser han och hans team av undercoveragenter - Facecream, Tubelight och Flush - från slummen där Indiens ärftliga magiker måste övertalas att avslöja sina hemligheter till den heliga staden Haridwar vid Ganges. Puri stannar bara för att tillfredsställa sin stora Punjabi aptit och upptäcker ett nätverk av andlighet, vetenskap och synd som är unikt i brottslighetens annaler. Han upptäcker snart att det kommer att krävas alla hans jordiska förmågor för att lösa fallet. {"itemData":[{"priceBreaksMAP":null, "buy\\... till önskelistan", "Lägg både till önskelistan", "Lägg alla tre till önskelistan"], "addToCart":["Lägg i varukorgen", "Lägg både till varukorgen", "Lägg alla tre till varukorgen"], "showDetailsDefault": "Visa tillgänglighets- och fraktinformation", "shippingError":"Ett fel inträffade, försök igen", "hideDetailsDefault": "Dölj tillgänglighet och fraktinformation", "priceLabel":["Price:", "Price For Both:", "Price For All Three:"], "preorder":["Förbeställ denna artikel", "Förbeställ båda artiklarna", "Förbeställ alla tre artiklarna"]}} Redaktionella recensioner Amazon.com Recension Amazon Månadens bästa böcker, juni 2010 : Vish Puri, Indiens mest privata utredare, är ivrigt på jakt efter en mördare i denna andra bok i Tarquin Halls framgångsrika nya detektivserie. Fallet med mannen som dog skrattande är den perfekta hunddagisromanen för läsare som gillar sina mordgåtor kryddade med oförglömliga karaktärer och en rejäl dos humor. Lika älskvärt idiosynkratisk som Agatha Christies Hercule Poirot jagar Halls Vish Puri mördaren av en vetenskapsman som gjorde det till sin uppgift att avslöja högprofilerade charlatangurus, men som ändå dog på ett spektakulärt övernaturligt sätt. Tillsammans med sin egenartade utredningsgrupp arbetar Puri övertid för att lösa detta förbryllande brott och hålla läsarna skrattande hela vägen fram till fallets tillfredsställande slut. Omfamna värmen i sommar med denna livliga (och smakfulla) nya mordmysterieserie som utspelar sig i New Delhi i Indien. --Lauren Nemroff --Denna text hänvisar till en sluten eller otillgänglig utgåva av denna titel. Mer om författaren Tarquin Hall är författare till Vish Puri-mysterierna som utspelar sig i Indien. Den första boken i serien, "The Case of the Missing Servant", var</w:t>
      </w:r>
    </w:p>
    <w:p>
      <w:r>
        <w:rPr>
          <w:b/>
          <w:color w:val="FF0000"/>
        </w:rPr>
        <w:t xml:space="preserve">id 220</w:t>
      </w:r>
    </w:p>
    <w:p>
      <w:r>
        <w:rPr>
          <w:b w:val="0"/>
        </w:rPr>
        <w:t xml:space="preserve">Hur kan jag se till att fler ser mina inlägg i sina nyhetsflöden? Det bästa sättet att se till att dina inlägg visas i nyhetsflödena för de personer som gillar din sida är att lägga upp saker som du tror att din publik kommer att gilla, kommentera eller dela med sina vänner. Använd sidans insikter för att lära dig mer om vilka typer av inlägg som din publik är mest intresserad av. Genom att marknadsföra dina inlägg ökar du helt enkelt chansen att du når ett större antal personer och, när de interagerar med ditt inlägg, deras vänner. Människor litar på rekommendationer från sina vänner, vilket innebär att denna utökade publik är mer benägen att vara intresserad av ditt företag när de ser att en vän har gillat, kommenterat eller delat ditt inlägg.</w:t>
      </w:r>
    </w:p>
    <w:p>
      <w:r>
        <w:rPr>
          <w:b/>
          <w:color w:val="FF0000"/>
        </w:rPr>
        <w:t xml:space="preserve">id 221</w:t>
      </w:r>
    </w:p>
    <w:p>
      <w:r>
        <w:rPr>
          <w:b w:val="0"/>
        </w:rPr>
        <w:t xml:space="preserve">Marknaden för de flesta moderna Barbies har inte varit så bra på flera år. Om hon inte har något sällsynt eller särskilt eftertraktat tror jag inte att det spelar någon roll när hon säljer. Jag tror verkligen inte att marknaden för de flesta moderna Barbies kommer att återhämta sig på flera år, om någonsin. Jag kan inte hålla med dig mer än så. Marknaden för moderna Barbies (och även vintage) är mycket svag och har varit det i många år. Mattel överproducerade, alltför många människor överköptes och hamstrade Barbies i tron att de skulle stiga i pris. I stället har nästan alla dockor förlorat i värde på andrahandsmarknaden. Det är en sorglig verklighet för människor som samlade i tron att de skulle tjäna en förmögenhet. Jag tvivlar på att de flesta Barbies någonsin kommer att vara värda mer än detaljhandelsvärdet - om ens det - eftersom så många människor med återförsäljarlicens också hamstrade Barbies ... och de köpte dem i grossistledet. När det gäller försäljning vid jul. Semesterdockorna säljer lite bättre (liksom Halloween vid Halloween etc.) men alla som säljer sina Barbies på denna marknad bör räkna med att sälja lågt eller inte alls. Dessutom är de säljare som har de sällsynta eller "aldrig avlägsnade från förpackningen" skandalösa i sina priser; 325,00 dollar; 600,00 dollar och jag ser sällan någon av dem säljas.  Kanske har Trumps barn råd med dessa priser men det har inte din genomsnittliga köpare.  Dessutom tror jag inte att dagens barn är så intresserade av Barbie.  Ingen fantasi - de kanske måste tänka. Jag är så glad att jag läste den här tråden i dag.  Jag funderade på samma sak.  En vecka tittade jag på priserna på Bob Mackie-dockorna och priserna var väldigt låga.  Jag kom tillbaka två veckor senare och priserna steg.  Jag hade hoppats att priserna skulle stiga på de dockor som jag köpte, men de är alla ungefär desamma som när jag köpte dem för fem år sedan.  Ja, jag tror att dessa var så överproducerade att de blev värda väldigt lite. Det jag hatar att göra är att behålla dem i förpackningen och deras kartong och inte njuta av dem eftersom jag trodde att jag bevarade deras värde.  Det finns för många Barbie där ute.  Men jag älskar vissa av dem.  Jag köpte just en Bill Blass barbie.  Priset var mycket lågt. Jag höll mig till dem jag gillade - Harley Barbies, Coca-Cola och några andra - och de får mig fortfarande att le.  Jag har ungefär 30 stycken - så det är ingen stor samling. Du samlar på saker som du gillar och köper bara saker som du vill ha till dig själv. Det är så man samlar på Barbie nuförtiden. IMHO borde du ta ut dessa Mackies ur sina lådor och visa upp dem!  =) Njut av dessa dockor. Mackies är en av de få Barbies som MÅSTE tas fram för att visas upp så att de inte förlorar lika mycket på andrahandsmarknaden för att de visas upp "varsamt" - dvs. i ett fodral, hålls dammade, ute i solen osv. BTW - De kommer att förlora lite värde när du tar ut dem ur sin låda, men inte ur transportlådan. Det är dock en bra idé att behålla lådan, eftersom den bidrar till värdet vid återförsäljning, även på en utställd docka. Kort sagt, med ett så lågt pris på Barbie som det är idag kan vi lika gärna njuta av våra samlingar eftersom de aldrig kommer att göra oss alla till miljonärer.</w:t>
      </w:r>
    </w:p>
    <w:p>
      <w:r>
        <w:rPr>
          <w:b/>
          <w:color w:val="FF0000"/>
        </w:rPr>
        <w:t xml:space="preserve">id 222</w:t>
      </w:r>
    </w:p>
    <w:p>
      <w:r>
        <w:rPr>
          <w:b w:val="0"/>
        </w:rPr>
        <w:t xml:space="preserve">Måste Tottenham till slut ge efter för en sugar daddy? Det är rättvist att säga att den senaste triumfen i Premier League som alla i den blå halvan av Manchester njöt inte särskilt mycket av den stora majoriteten av den neutrala fotbollspubliken. För många överskuggades synen av Vincent Kompany som höll ligatiteln högt av det hotande spöket från Sheikh Mansours petromiljoner. Men för Tottenham Hotspur-supportrar väcker Manchester City-historien en hel rad kontrasterande känslor. Båda fotbollsklubbarna har en rik historia och man kan säga att deras fans har fått utstå en relativt långvarig nivå av fördärvade förhoppningar och besvikelser på senare tid. Och medan City nu njuter av sina stunder i solen har Spurs-fansen fått se uppåt. Det var alltid oundvikligt, men deras forna rivaler i kampen om Champions League-kvalificering har nu lämnat dem för döda i Premier League. För vissa traditionalister är tanken på att ansluta sig till City via de utländska miljardernas rikedomar för smärtsam att förstå. Varför skulle Spurs sälja sin själ till djävulen? Investeringarna har alltid varit hållbara på White Hart Lane och vissa skulle kunna hävda att de pengar som strömmar in genom Joe Lewis och ENIC:s kassaflöde är en lyx som andra Premier League-klubbar aldrig skulle kunna konkurrera med. Men Tottenham har alltid försökt att leva inom sina tillgångar. Den hårda sanningen är dock att för att bryta igenom ligans glastak av prestationer kan ekonomisk moral och smarta affärsideologier inte hållas nära hjärtat. Förr eller senare måste Tottenham Hotspur ge efter för en sugar daddy. För det första är det viktigt att inte börja fördunkla andras prestationer genom rosafärgade glasögon. Toppfotbollen i det här landet är, och har varit under en längre tid nu, i första hand en affärsverksamhet i första hand och en fotbollsklubb i andra hand. Affärsmässigheten hos en klubbs styrelse och ordförande är numera lika viktig som målskickligheten hos deras stjärnanfallare. Vissa lag som Tottenham och Arsenal har förstått detta rätt - oavsett det oändliga käbblandet om deras placeringar i ligan har de alltid stannat kvar i den högsta divisionen (på senare tid i alla fall). Leeds United fick inte rätt och effekterna för dem har varit tumultartade. Till och med Liverpool, trots all sin ära och sina Europacuper, flirtade med skräckscenariot administration hösten 2010. Fotbollen på 2000-talet har ingen känsla för historia eller gårdagens triumfer. Det kommer inte att öka bankbalansen i det globala spelet. Så i en värld där Premier League-klubbarnas öden och framtid avgörs lika mycket i styrelserummet som på fotbollsplanen, vem är vi då att nödvändigtvis ta avstånd från Manchester Citys triumfer? Det är omöjligt att jämföra Citizens med Real Madrid, men trots skillnaden i prestige mellan de två klubbarna har delar av deras framgångar grundats på liknande skandalösa investeringar. Trots alla sina intäkter kan man knappast säga att Florentino Perez' finansiering av Galacticos, under någon av hans presidentperioder, är att leva inom ramen för sina tillgångar.Ja, de har följaktligen fördubblat sina intäkter och sin globala marknadsföringspotential, men allt finansierades med hjälp av extremt generösa banklån, försäljningen av en träningsanläggning (som undersöktes av EU-kommissionen) och med säkerhetsnätet i form av Perez' egna miljarder. Den enda skillnaden mot Manchester City är väl att det var banker som Santander och Caja Madrid som finansierade Real, i motsats till en rik arabisk affärsman? Naturligtvis kan man hävda att Real Madrid redan var en av världens största klubbar, men de ekonomiska fakta är uppenbara. Hur man än ser på moralen i sådana investeringar och utgifter i fotbollsvärlden står Tottenham Hotspur helt klart vid ett vägskäl i sin historia. Utvecklingsprojektet i Northumberland är på alla tänkbara sätt avgörande för Lilywhite's. Klubben kan helt enkelt inte på ett hållbart sätt konkurrera med de löner som deras rivaler kan betala potentiella talanger, och detta beror till stor del på de begränsade intäkter från matchdagar som White Hart Lane kan ge. De ekonomiska belöningar som Arsenal för närvarande skördar på Emirates har skjutits i ansiktet på Spurs-fansen till den grad att orden "företagsvärdar" nästan är svartlistade. Men detta är problemet. Det finns helt enkelt inget sätt att påbörja byggandet av en ny stadion om inte en gigantisk summa pengar samlas in först. Och det enda verkliga sättet för Daniel Levy att göra detta är att</w:t>
      </w:r>
    </w:p>
    <w:p>
      <w:r>
        <w:rPr>
          <w:b/>
          <w:color w:val="FF0000"/>
        </w:rPr>
        <w:t xml:space="preserve">id 223</w:t>
      </w:r>
    </w:p>
    <w:p>
      <w:r>
        <w:rPr>
          <w:b w:val="0"/>
        </w:rPr>
        <w:t xml:space="preserve">Transitvakter och säkerhetsvakter Kollektivtrafik - Auktoriserade tjänstemän Auktoriserade tjänstemän är anställda av kollektivtrafikoperatörer (tåg, spårvagnar och bussar). De kontrollerar biljetter, arbetar för att förbättra passagerarsäkerheten, motverkar smuggling av biljettpriser, vandalism och antisocialt beteende samt ger information och hjälp vid särskilda evenemang. De kan arbeta i uniform eller i civila kläder, men de måste alltid visa sin bricka och på begäran visa sitt identitetskort för passagerarna. Ibland arbetar de i team för att se till att ett stort antal passagerares biljetter kan kontrolleras snabbt och effektivt. Det finns cirka 600 auktoriserade tjänstemän i Victoria. Måste jag svara på frågor? Auktoriserade tjänstemän i kollektivtrafiken har följande befogenheter: Be att få se din biljett, även när du precis har lämnat fordonet eller det betalda området på en station. Be om ditt namn och din adress om du inte visar upp en giltig biljett. Begära att få se bevis som bekräftar din identitet. Kan de genomsöka eller beslagta mina saker? Auktoriserade tjänstemän kan inte genomsöka väskor eller någon persons tillhörigheter, men de kan beslagta biljetter för att använda dem som bevis om de tror att ett brott har begåtts. Kan de tvinga mig att flytta på mig/lämna ett område? Nej, såvida du inte har setts begå ett brott. Kan de utfärda böter? Auktoriserade tjänstemän utfärdar inte överträdelseanmärkningar eller böter till passagerare. Den auktoriserade tjänstemannen har dock befogenhet att fylla i en rapport som överlämnas till infrastrukturdepartementet, som sedan avgör om ett meddelande om överträdelse ska utfärdas. Kan de gripa mig? En behörig tjänsteman kan endast gripa dig om han eller hon har goda skäl att tro att du har begått ett brott och gripandet är nödvändigt av något av följande skäl: för att få dig att inställa dig inför en domstol, för att upprätthålla allmän ordning, för att förhindra att ett brott fortsätter eller upprepas, eller för din egen, allmänhetens eller personens säkerhet eller välbefinnande. Om du grips kommer polisen att kontaktas för att åtala dig. Du kan hållas kvar tills polisen anländer om du vägrar att visa legitimation. Var kan jag lämna in ett klagomål om dem? Det finns linjer för kundåterkoppling för att ta emot klagomål: Yarra Trams - 1800 800 166 Connex - 1800 800 705 För bussar , kontakta det bussbolag som du reste med eller ring Metlink på 131 638 (6-22.00 dagligen). Polisstöd för resor till och från särskilda evenemang som AFL-matcher (fotboll), Grand Prix, nyårsafton i staden, Oktoberfest och Spring Racing Carnival. Transitpolisen patrullerar vanligtvis i uniform om de inte tillhör särskilda insatsgrupper som arbetar under täckmantel, i så fall är de civilklädda. Måste jag svara på frågor? I allmänhet behöver du inte svara på frågor, men du måste uppge ditt namn och din adress till polisen om de tror att du har begått eller är på väg att begå ett brott som strider mot lagen om kollektivtrafik eller vissa andra lagar. Under dessa omständigheter är det ett brott att uppge ett falskt namn. Kan de genomsöka eller beslagta mina saker? Polismän kan göra en husrannsakan på tågstationen eller till och med i kollektivtrafiken (bussar, spårvagnar, tåg) utan fullmakt i följande situationer: de tror på rimliga grunder att du befinner dig i ett "målområde" enligt terroristlagstiftningen, eller de tror på rimliga grunder att du bär på olagliga droger, sprängämnen, graffitiutrustning (t.ex. sprayburkar, textas) eller andra offensiva vapen. de tror på rimliga grunder att du bär på en kniv eller ett förbjudet vapen. En polisman måste också informera dig om sitt namn, sin rang och tjänstgöringsort samt skälen till varför polisen visiterar dig. Polisen får också beslagta alla saker i din ägo som de rimligen misstänker är ett vapen. Den enda visitation som polisen får ge dig på en offentlig plats är en kroppsvisitation. En pat down search sker när polisen snabbt kör sina händer över utsidan av dina kläder eller använder metalldetektorer. Du kan bli ombedd att ta av dig eventuella ytterkläder, t.ex. en jacka, hatt eller skor. Om en polisman utför en kroppsvisitation men misstänker att du har ett vapen under kläderna kan en polisman av samma kön utföra en kroppsvisitation på en privat plats. Tjänstemannen måste be om ditt samarbete och informera dig om varför det är nödvändigt att ta av dig alla klädesplagg. Kroppsvisitationen får inte genomföras i närvaro av en person av motsatt kön eller någon annan person som inte behöver vara närvarande. En kroppsvisitation eller kroppsbesiktning av ett barn måste genomföras i närvaro av en förälder eller vårdnadshavare till det barn som ska visiteras. Om en visitation är brådskande eller om</w:t>
      </w:r>
    </w:p>
    <w:p>
      <w:r>
        <w:rPr>
          <w:b/>
          <w:color w:val="FF0000"/>
        </w:rPr>
        <w:t xml:space="preserve">id 224</w:t>
      </w:r>
    </w:p>
    <w:p>
      <w:r>
        <w:rPr>
          <w:b w:val="0"/>
        </w:rPr>
        <w:t xml:space="preserve">Och du trodde att det var varmt i Houston! När temperaturen stiger över 100 grader i Houston är det många familjer som flyr från värmen för att njuta av våra 73 grader varma inomhusaktiviteter året runt på Space Center Houston. Trots den svindlande Texas-värmen kunde det ha varit mycket värre - ungefär 1 800 F grader värre. Faktum är att vi har det lätt jämfört med en avlägsen himmelsk kusin som nyligen upptäckts av NASA! Tänk dig att leva på en planet som ständigt kokar under blåslampa liknande krafter från sin egen sol. Låter det som Houston på sommaren? Förångande exoplanet via NASA: Ett internationellt team av astronomer har med hjälp av data från NASA:s rymdteleskop Hubble gjort en oöverträffad observation och upptäckt betydande förändringar i atmosfären hos en planet som ligger utanför vårt solsystem. Forskarna drar slutsatsen att variationerna i atmosfären inträffade som svar på ett kraftfullt utbrott på planetens värdstjärna, en händelse som observerades av NASA:s Swift-satellit. Stjärnutbrottet, som träffade planeten som 3 miljoner X-flares från vår egen sol, sprängde material från planetens atmosfär med en hastighet av minst 1 000 ton per sekund. "Hubbles och Swifts flervågiga täckning har gett oss en oöverträffad bild av samspelet mellan ett utbrott på en aktiv stjärna och atmosfären på en jätteplanet", säger huvudforskaren Alain Lecavelier des Etangs vid Paris Institute of Astrophysics (IAP), som är en del av Frankrikes nationella vetenskapliga forskningscenter och ligger vid Pierre och Marie Curie-universitetet i Paris. Kommentarer Detta inlägg postades torsdag, 28 juni, 2012 vid 3:20 pm och är arkiverat under Diverse . Du kan följa alla svar på detta inlägg genom RSS 2.0-flödet. Du kan lämna ett svar , eller trackback från din egen webbplats. Lämna ett svar På Space Center Houston är vi mer än bara rymden, vi handlar om kul, vänner och familj. Vår blogg är ett nytt sätt att hålla dig uppdaterad om allt som händer bakom kulisserna; från våra anställda till speciella gäster, unika evenemang, unika utställningar och nyheter. Vi bjuder in dig att delta i samtalet, dela med dig av dina kommentarer, skicka in dina bilder och berätta din historia!</w:t>
      </w:r>
    </w:p>
    <w:p>
      <w:r>
        <w:rPr>
          <w:b/>
          <w:color w:val="FF0000"/>
        </w:rPr>
        <w:t xml:space="preserve">id 225</w:t>
      </w:r>
    </w:p>
    <w:p>
      <w:r>
        <w:rPr>
          <w:b w:val="0"/>
        </w:rPr>
        <w:t xml:space="preserve">Introduktion Begreppet past perfect är lättare att förstå än present perfect (se undervisningstips för present perfect), bland annat för att händelsen vanligtvis ligger klart i det förflutna. När man ändå diskuterar användningen av past perfect i förhållande till det förflutna är det värt att lyfta fram PERFEKT-aspekten, eftersom detta kan hjälpa till att förstå present perfect. En snabb förklaring skulle till exempel kunna vara: Det förflutna perfektet kan användas för att kommunicera något före det förflutna, eller för att se tillbaka från ett förflutet ögonblick i tiden. Detta är vad PERFEKT betyder. Användningen av en tidslinje fungerar också särskilt bra med denna förklaring. Till exempel meningen: Hon hade lämnat festen när han kom. Kan illustreras på följande sätt: Det förflutna perfektet behandlas vanligen efter det närvarande perfektet. Aktiviteterna nedan är avsedda för elever på mellannivå och högre. Sätt ihop meningarna En enkel övning för att manipulera och fokusera på formen går ut på att sätta ihop två meningar. Tony gick upp ur sängen. Innan dess drack han en kopp kaffe. När Tony hade druckit en kopp kaffe steg han ur sängen. Detta är varför många lärare skulle kalla en aktivitet av "Murphy-typ" (baserad på Raymond Murphys Essential Grammar in Use-serie -- CUP). Med bara en liten justering kan den anpassas personligt: Ändra meningarna till första person singular. Jag gick upp ur sängen i morse. Innan dess drack jag en kopp kaffe. De första eleverna kombinerar de två meningarna. När jag hade druckit en kopp kaffe steg jag ur sängen i morse. Be dem sedan att ändra det till en fråga: Hade du druckit en kopp kaffe när du steg upp ur sängen i morse? De ställer sedan denna fråga till andra elever i gruppen.Är du inte övertygad av exempelmeningen? Prova de här: Jag kom till skolan/arbetet. Innan dess åt jag frukost. Jag lämnade huset. Innan dess släckte jag ljuset. Jag kom till den här lektionen. Innan dess studerade jag inte engelska. Jag hade ett prov. Innan dess gick jag igenom alla mina anteckningar. Du kan göra egna meningar som är relevanta för elevernas liv. Vad hade hänt? När du använder past perfect för att förklara vad som hade hänt tidigare i det förflutna kan du skapa en situation där eleverna spekulerar i vad som kunde ha hänt. Här är ett exempel. Skriv upp, eller projicera, följande text. Be en elev att läsa den högt. Säg åt eleverna att arbeta i par och avsluta den sista meningen i stycket (det är ganska säkert att den kommer att stå i past perfect). Be varje par att jämföra med ett annat par och sedan med ett annat par. Fråga efter de bästa möjliga slutsatserna av stycket. När han öppnade dörren blev han chockad. Det låg kläder över hela golvet. Hans bokhyllor var tomma och böckerna låg i en stor rörig hög. Det fanns papper överallt. Badrummet var också en enda röra: krossat glas på golvet, hans favoritschampo var borta. Han såg sig omkring och visste genast vad som hade hänt. De... Du kan göra den här aktiviteten åt andra hållet. Ge dem den sista meningen och be dem rekonstruera resten. Exempel på sista meningen: Hon visste att hon hade åkt fast. De hade bytt väska. Hon hade lämnat honom, för gott den här gången. Han hade inte sett det öppna fönstret! Vad är skillnaden? Det finns tillfällen då det är viktigt att använda past perfect för att undvika förvirring om när något har hänt. Jämför följande två meningar: A. Bomben exploderade när polisen anlände. B. Bomben hade exploderat när polisen kom. För att kontrollera att eleverna förstår skillnaden kan du ge dem följande meningar och fråga dem vilken mening som är den mest logiska följden: A eller B. Polisen letade efter bevis. (B) Polisen kom för sent. (B) Två poliser skadades. (A) Polisen visste inte att det fanns en bomb där. (A) Du kan göra liknande övningar med följande meningar, eller hitta på egna. Planet lyfte när vi anlände Platsen hade lyft när vi anlände. Hon gick ut när jag kom in i rummet. Hon hade gått ut när jag kom in i rummet. Ånger , Jag har haft några ... För att öva användningen av hypotetiskt förflutet med past perfect kan man använda en rad olika övningar som handlar om funktionen att uttrycka ånger. Tänk på några beklaganden som du har haft i det förflutna och förbered en lista med meningar som följande: Jag önskar att jag hade lärt mig sjunga. Jag önskar att jag hade tagit pianolektioner. Jag önskar att jag inte hade börjat röka. Jag önskar att jag inte hade spenderat så mycket pengar på CD-skivor. Skriv upp nyckelorden för varje mening på tavlan. I det här fallet skulle det se ut på följande sätt:</w:t>
      </w:r>
    </w:p>
    <w:p>
      <w:r>
        <w:rPr>
          <w:b/>
          <w:color w:val="FF0000"/>
        </w:rPr>
        <w:t xml:space="preserve">id 226</w:t>
      </w:r>
    </w:p>
    <w:p>
      <w:r>
        <w:rPr>
          <w:b w:val="0"/>
        </w:rPr>
        <w:t xml:space="preserve">Lost-stjärnan Josh Holloway fruktade att han skulle dö när han spelade in en riskfylld stunt i den populära TV-serien.Den snygga skådespelaren spelar James "Sawyer" Ford i det Hawaii-filmade dramat om skeppsbrutna, men en spektakulär scenografi i serien skrämde honom.Han säger: "Det mest spännande och skrämmande var avsnittet där jag var på en flotte som exploderade." Jag hade ståltåliga stövlar och jeans. Det var meningen att jag skulle bli skjuten i ena armen och behöva simma en bra bit genom havet och sedan dra Michael (medspelaren Harold Perrineau) tillbaka till en flotte." Det var mitt i natten. Jag trodde att jag skulle sjunka och jag kände mig som hajbete."</w:t>
      </w:r>
    </w:p>
    <w:p>
      <w:r>
        <w:rPr>
          <w:b/>
          <w:color w:val="FF0000"/>
        </w:rPr>
        <w:t xml:space="preserve">id 227</w:t>
      </w:r>
    </w:p>
    <w:p>
      <w:r>
        <w:rPr>
          <w:b w:val="0"/>
        </w:rPr>
        <w:t xml:space="preserve">Spelaren: Tyvärr fanns det en stor naken som alla kunde se att han hade slutat träna och lagt märke till brunetten. " En spelare är inte någon som får sitt och lämnar ett spår av krossade hjärtan. En Player är inte någon som hoppar från den ena grunda sängen till den andra. En spelare är den person som lever livet som en legend, sätter en kvinna i en passionerad romans och jobbar på sitt jobb som om han byggt upp företaget. Just den här spelaren har täckt världen som fotojournalist. Med kameran i ena handen och den bärbara datorn i den andra har jag sett det bästa och det värsta över tidszoner och internationella vatten. Under dessa resor har jag lärt mig grunderna för hur man spelar. Tillsammans med självförtroende är fysisk hälsa en viktig aspekt av inte bara en väl avrundad individ utan också en egenskap hos en sann spelare . I sin strävan efter att komma och hålla sig i form har den här spelaren sett mer än sin del av männen på gymmet utöva samma övning: "crash and burn". Att se en vacker kvinna slingra sig ut ur omklädningsrummet och in på gymmet är ingen anledning att förlora förståndet, färdigheterna och statusen som spelare. Tänk dock på att du måste vara på topp när du försöker ragga upp kvinnor på gymmet eftersom en "StairMaster Seductress" är där för att lyssna på sin iPod och träna, inte för att bli uppvaktad av alla killar och deras bröder. Gör dig redo, för du kommer att träna din kropp och ditt sinne, Player. Jag närmade mig toppen av klippväggen i gymnastiksalen - min attraktiva väninna och jag övade inför en klättring utomhus nästa vecka - när jag såg en vacker brunett gå ut från omklädningsrummet och in i konditionsrummet. Av hennes kläder och uppträdande kunde jag se att hon var helt inställd på träning. Men den läckra studsen i hennes välskötta kurvor fick varje man att snubbla och falla över bänkarna och löpbanden. Tyvärr fanns det en stor no-neck som alla kunde se hade avbrutit sitt träningspass och ställt in siktet på brunetten. Dag ett No-Neck går på benen och väntar och tittar på skönheten på löpbandet. Det går 10-15 minuter innan han slutligen går fram för att prata med henne. Jag kunde se hur han formulerade tankar i sitt huvud, jag kunde se hur hans läppar mumlade när han försökte, testade och kastade ut repliker för att använda dem på den vackra kvinnan. Han gick till henne på löpbandet bredvid henne. Den muskulöse wannabe Player ställde in maskinen på en övermänsklig hastighet, som han knappt kan hålla. Ytterligare 20 minuter går innan han sätter sig på linjen och upptäcker rätt mängd nerv. När han vänder sig om för att prata med den glute-arbetande gudinnan kliver hon ner från maskinen och lämnar gymmet. No-Neck förbannar sin brist på spelglädje ... precis när han faller av maskinen. Dag två Ännu en dag med träning inför den stora klättringen nästa vecka. I dag arbetar min underbara klätterkamrat och jag med styrka i överkroppen. Med ett öga på hennes bröstmuskler och ett annat på No-Neck ser jag hur han snubblar igen. Han har dykt upp på gymmet vid samma tid som i går. Eftersom han hela tiden fortsätter att se sig omkring är det uppenbart att han väntar på att få se brunetten från häromdagen. Plötsligt kommer hon och kliver upp på stepmaskinen. No-Neck dyker upp och sätter sig på maskinen bredvid henne igen. No-Neck: Jag ser att du gillar att träna hårt! Sexig brunett: (Hon säger ingenting; det blir inget svar och hon fortsätter att träna på maskinen). No-Neck: Så du kommer hit ofta? Sexy Brunette: (Inget svar, igen.) No-Neck: (Stirrar på hennes bröst.) Du har en riktigt fin kropp! Jag tycker att du är den hetaste tjejen på det här gymmet. Sexy Brunette: (Ser mot No-Neck, ger honom ett leende leende, vänder på huvudet och fortsätter att titta framåt.) No-Neck: (Tänker för sig själv: "Ja , hon tittade på mig. Jag är så inne.") Träffar du någon? Är du gift? Sexig brunett: Hon stänger av sin MP3-spelare och säger: "Förlåt, men pratade du med mig? Jag hade musiken på och hörde inte ett ord av vad du sa." Ingen hals: Ahh... Ja, jag frågade om du ville gå.</w:t>
      </w:r>
    </w:p>
    <w:p>
      <w:r>
        <w:rPr>
          <w:b/>
          <w:color w:val="FF0000"/>
        </w:rPr>
        <w:t xml:space="preserve">id 228</w:t>
      </w:r>
    </w:p>
    <w:p>
      <w:r>
        <w:rPr>
          <w:b w:val="0"/>
        </w:rPr>
        <w:t xml:space="preserve">Varför förstörs världens bästa liga, Premier League, långsamt? Barclays Premier League är känd över hela världen som världens bästa liga, helt enkelt för att den är den mest konkurrenskraftiga. Detta håller dock på att förändras i och med att Man City vann titeln förra året genom att bara spendera hundratals miljoner pund sedan den nya ägaren tillträdde. Chelsea spenderar också som en galning sedan Roman Abramovich kom in, särskilt med värvningen av Fernando Torres för nästan två år sedan, som som vi alla vet kostade 50 miljoner. Vilket kontrakt han var. De klubbar som har oändligt med pengar kommer uppenbarligen att vinna titlarna, och detta tar bort konkurrensen från spelet, eftersom klubbar som Wigan, West Brom och Norwich etc. inte har någon chans att vinna något. Dessa klubbar har inte den ekonomiska kapaciteten att konkurrera med de stora spenderarna. Under den här säsongens transferfönster spenderade Chelsea nästan 87 miljoner på spelare som Hazard, Oscar osv., jämfört med West Brom som spenderade knappt 4,5 miljoner och Wigan 9 miljoner. Totalt spenderade Premier League-klubbarna 490 miljoner på spelare. West Brom har gjort särskilt bra ifrån sig den här säsongen, särskilt med tanke på att de har fått en helt ny tränare och spenderat så lite pengar på spelare. Just nu ligger vi femma i ligan, jag tror inte att vi kommer att stanna där länge, och vi spelar mot Chelsea nästa vecka. Baggies har varit det lag som har stått ut den här säsongen på grund av våra prestationer under Steve Clarke, vi överpresterar så West Brom är det enda undantaget från denna regel hittills den här säsongen. Liverpool spenderade 35 miljoner på spelare och på Brendan Rodgers och se var de är. De spelade visserligen oavgjort mot Chelsea i söndags, men det var tur, Chelsea dominerade matchen från början till slut. För Liverpool behöver de faktiskt spendera mer pengar för att kunna konkurrera med de bästa som de anser att de borde vara.  Liverpool behöver spendera pengar för att ta in bättre spelare, men jag kommer att prata mer om Liverpool i ett annat inlägg. Om klubbar som West Brom, Wigan och Norwich spenderade 20-30 miljoner på en spelare skulle de bli skuldsatta omedelbart, även om de kunde betala pengarna från början. Överraskande nog spenderade City bara 56 miljoner i transferfönstret, vilket är mycket pengar för oss, men inte mycket pengar för dem. Har City inte tillräckligt med kvalitetsspelare för att vinna titlar, de måste sluta spendera pengar och lägga mer tid på att fokusera på att bygga upp en laganda som kommer att ge dem titeln säsong efter säsong. Chelsea som spenderade mest under transferfönstret behövde verkligen spendera pengarna med tanke på att de lät Drogba gå gratis. Chelsea försöker köpa unga kvalitetsspelare för mycket pengar, medan Utd spenderar några miljoner på unga spelare som Nick Powell som kostade 4 miljoner från Crewe. Att spendera så mycket pengar som Chelsea, Liverpool, Arsenal, City osv. har gjort under de senaste åren är respektlöst mot de mindre klubbarna i samma liga som dem. Man kan alltid förutse vilka som kommer att vara bland de fyra, fem eller sex bästa, och sedan har man resten av lagen. Everton har klarat sig under de senaste tio åren under David Moyes genom att spendera små summor pengar bortsett från det här transferfönstret där de spenderade 15 miljoner. Everton är ett växande lag under Moyes, och om de hade den ekonomiska förmågan att gå ut och spendera 30 miljoner på en spelare skulle de ligga längre upp i tabellen som de gör denna säsong. Detta är anledningen till att Moyes står på Utd:s önskelista för nästa man som ska ersätta Sir Alex Ferguson. Till skillnad från Everton kommer vissa klubbar inte att vara nöjda med återbäringen av den summa pengar de spenderat som QPR. QPR har liksom de senaste fönstren spenderat miljoner och i somras spenderade de 18 miljoner, de spenderade 9 miljoner på Estaben Graneron som har visat sig vara en bra spelare för The R's men har han varit värd sin prislapp. En annan klubb som inte kommer att vara nöjd med sin återkomst är Southampton som bröt sitt transferrekord inte en utan två gånger för att försöka hålla sig kvar i divisionen, och än så länge misslyckas de med det. De bröt sitt transferrekord genom att spendera 7 miljoner på Jay Rodriguez och 12 miljoner på Gaston Ramirez, detta visar att de vill ta in unga nya talanger och vill bygga för framtiden men de vill ha de bästa unga spelarna och kommer att betala vad som helst för att få tag på unga stjärnor. Allt detta minskar konkurrensen i ligan, titta på den spanska ligan. Det finns två utmanare varje år, Real Madrid och Barcelona, och de spenderar miljoner på spelare och det finns ingen konkurrens i den ligan, Madrid och Barcelona dödar sina motståndare 99 procent av tiden. I Tyskland har du Bayern München och Borussia Dortmund som har spenderat mycket pengar tillsammans med Schalke och de är alltid de tre främsta.</w:t>
      </w:r>
    </w:p>
    <w:p>
      <w:r>
        <w:rPr>
          <w:b/>
          <w:color w:val="FF0000"/>
        </w:rPr>
        <w:t xml:space="preserve">id 229</w:t>
      </w:r>
    </w:p>
    <w:p>
      <w:r>
        <w:rPr>
          <w:b w:val="0"/>
        </w:rPr>
        <w:t xml:space="preserve">The making of "War Neuroses" Historien om en av de viktigaste och mest störande filmerna i psykiatrins historia behandlas i en utmärkt artikel i den senaste utgåvan av Journal of the History of Medicine . Artikeln handlar om filmen från 1917 om soldater som drabbades av "granatchock" under första världskriget. Filmen kallades "War Neuroses" och spelades in på sjukhusen i Netley och Seale Hayne. Du kan nu se hela filmen på nätet Den fullständiga texten i artikeln är låst bakom en betalvägg, men pdf-filen har hittat sin väg på nätet. Filmens historia visar sig vara mycket intressant. Även om den har blivit ikonisk för bilderna av soldater som drabbats av en granatchock gjordes den också för att främja producent och läkare Arthur Hursts karriär. Hurst visar sig vara en märklig figur och inte nödvändigtvis en bra representant för vad som hände när det gällde behandling av traumatiserade soldater i hemmet - eftersom han isolerade sig fysiskt och professionellt från den bredare gruppen av yrkesverksamma som arbetade med behandlingar. Trots att Hurst arbetade på Netley gjorde han inga försök att integrera sig i den bredare gruppen av shell shock-läkare. I slutet av 1916 hade Maghull och Maudsley blivit de viktigaste centra för experimentella behandlingar som leddes av R. G. Rows respektive Frederick Mott, men Hurst arbetade oberoende av dem och deras personal. Delvis berodde detta på att han såg sig själv som en allmänläkare snarare än en medicinskt kvalificerad psykolog, som förde med sig kunskaper från neurologi och infektionssjukdomar till frågan om neurasteni, hysteri och granatchock. Som karismatisk ledare var Hurst mer bekväm med att driva sitt eget sjukhus än att bli en del av ett nätverk av läkare som behandlade granatchocks - många av dem utforskade hypoteser som lånades från psykoanalys, antropologi och psykologi. Det är viktigt att notera att inga filmer spelades in på varken Maghull eller Maudsley, även om båda inspelades i stillbilder. En annan märklig detalj är att Hurst gjorde filmen för att visa hur effektiv hans behandling var, genom att visa bilder av soldaterna före och efter behandlingen. En del av "före behandlingen"-filmerna har dock uppenbarligen återskapats eftersom omgivningen och personalen inte ändrar position. Detta var tydligen vanligt i tidens dokumentärfilmer och Hurst motiverade förmodligen detta med att det var en korrekt skildring. Det var dock tydligen inte bara ett försök att få hans behandlingar att se mer effektiva ut, utan filmen användes också för att visa patienterna hur omfattande den förändring de upplevde var. Hur som helst är hela artikeln full av fascinerande bakgrundsinformation, så den är väl värd att läsa. Om du är intresserad av att läsa mer om "granatchock" och dess inverkan på behandling av psykisk ohälsa finns det i juniutgåvan av APA Monitor en artikel av samma historiker, Edgar Jones , om hur det först togs på allvar. Länk till artikeln på tidskriftswebbplatsen. pdf av samma. Länk till filmen på YouTube. Länk till artikeln i APA Monitor om "shell shock".</w:t>
      </w:r>
    </w:p>
    <w:p>
      <w:r>
        <w:rPr>
          <w:b/>
          <w:color w:val="FF0000"/>
        </w:rPr>
        <w:t xml:space="preserve">id 230</w:t>
      </w:r>
    </w:p>
    <w:p>
      <w:r>
        <w:rPr>
          <w:b w:val="0"/>
        </w:rPr>
        <w:t xml:space="preserve">När det gäller bröllop har alla olika idéer om vad som är en fantastisk händelse. Om din idé om den perfekta ceremonin och mottagningen innebär något lite mer avslappnat än det traditionella vita bröllopet, så ta emot sommarsäsongen. Sommaren är den bästa tiden för ett avslappnat bröllop och vi har några idéer om hur du kan få ditt bröllop att sticka ut. Vi bad Malvina Chevolleau, ägare och huvuddesigner på Fabulous Occasions, en butik för evenemangsplanering och design, att dela med sig av några av sina bästa tips för att göra din stora dag enkel, luftig, rolig och - viktigast av allt - personlig. 1. Ha hemgjorda bröllopsgodis Att låta alla gäster bidra med en signaturrätt till bröllopsfesten ger en känsla av familjetradition och gemenskap och är ett unikt inslag på bordet. Chevolleau minns ett bröllop som hon planerade och som innehöll ett hemtrevligt, gemensamt godisbord: "Alla kvinnorna i familjen bidrog med något, oavsett vad deras specialitet var - paj, muffins, tårtor, trifli. Det var verkligen vackert och unikt", säger hon. "Det fanns små lappar bredvid varje maträtt där det stod vem som hade bidragit och vilken relation de hade till brudparet." När gästerna hade cirkulerat runt godisbordet kunde de gå vidare till en DIY-dryckstation. "Vi hade ett stort lemonadstånd med stora kannor med rosa lemonad gjord efter brudens mammas recept med Mason-glas, och alla hjälpte sig själva", tillägger Chevolleau. Att skapa stationer där gästerna kan mingla runt behöver inte vara krångligt när alla hjälps åt. Det skapar också en rolig, DIY-twist och ger upphov till bra samtal bland de närvarande. 2. Var kreativ med din bröllopsinredning och gästplatser Ett utomhusbröllop ger dig möjlighet att vara mer kreativ med din inramning än ett traditionellt kapell eller en mottagningshall. "Om du har ett fint, stort öppet utrymme behöver det sätt du skapar dina sittplatser inte innebära att alla sitter åt ett håll och stirrar på brudparet", säger Chevolleau. "Du kan göra en cirkelformation med dina stolar om du befinner dig i ett skogsområde och använda träden som bakgrund och hänga upp blommor från själva grenarna." Att placera gästerna i en mer uppslukande formation, särskilt i det fria, skapar en samtalsvänlig atmosfär och avlastar brudparet en del av trycket. Sida 1 av 2 -- Från lokala bröllopsgåvor till att göra ditt bröllop mer grönt, upptäck ytterligare tre sätt att planera ett sommarbröllop på sidan 2.</w:t>
      </w:r>
    </w:p>
    <w:p>
      <w:r>
        <w:rPr>
          <w:b/>
          <w:color w:val="FF0000"/>
        </w:rPr>
        <w:t xml:space="preserve">id 231</w:t>
      </w:r>
    </w:p>
    <w:p>
      <w:r>
        <w:rPr>
          <w:b w:val="0"/>
        </w:rPr>
        <w:t xml:space="preserve">Intervju med Rich Moore, Wreck-It Ralph Disneys nya spännande animerade komedi "Wreck-It Ralph" regisseras av Emmy Award-vinnaren Rich Moore efter ett manuskript skrivet av Phil Johnston och Jennifer Lee. Ralph (John C. Reilly) är trött på att spela skurken i ett gammalt arkadspel från 1980-talet där han i tre decennier har hamnat i skuggan av Fix-It Felix Jr. (Jack McBrayer), den goda stjärnan i spelet. Han tar saken i egna massiva händer och ger sig ut på en rolig, hjärtlig resa genom arkaden, i tron att om han kan bli en hjälte i andra videospelsvärldar kommer han äntligen att få den kärlek och respekt som han känner att han förtjänar. På pressdagen för "Wreck-It Ralph" pratade Moore med oss om hur det var att styra det roliga, arkadspelshoppande äventyret om en värld som är inspirerad av saker som han brukade spela som barn. Han berättade vad han älskade med karaktärerna, varför det är omöjligt att välja en favorit, hur han han hanterade utmaningarna med att animera de ryckiga, 8-bitars Fix-It Felix-karaktärerna och vad som gör Sarah Silvermans karaktär, Vannelope, så unik. Han diskuterade också överlappningen mellan Disneys och Pixars känslighet som vi ser i filmen och avslöjade sina favoritanimerade filmer och tv-serier från barndomen. Fråga: Vad var det som gjorde att du fick upp ögonen för den här filmen? Rich Moore: Tja, jag tror att det första var att kunna göra en komedi på Disney som var väldigt lockande. Phil och jag sa från början att vi skulle försöka göra det här till den roligaste animerade komedi vi kan göra. Men sedan är baksidan av det också det faktum att vi kunde få in ett enormt hjärta i filmen, och jag tror att det är kännetecknet för en bra komedi, att den kan få dig att skratta men också ta dig till den punkt där du är kär i dessa karaktärer och du vill se dem vara lyckliga och se deras förhållande gå sönder och känna den känslan för dem, vilket talar till filmens hjärta. Och det faktum att den handlar om videospel är något som jag älskar. Det är en del av min barndom och hela mitt liv faktiskt. Det är något som jag har njutit av och som har stått mig nära. Att kunna skildra den här världen av världar eller det här universumet av världar som kommer från saker som jag spelade som barn och som fortsätter idag har varit riktigt roligt. Det är verkligen fantastiskt. F: Är en av dina förhoppningar att få tillbaka arkaderna? Moore: Är de borta? Tja, jag tror att vi fortfarande har dem som Dave and Busters och Chuck E. Cheese, men inte som arkadernas storhetstid. F: Det är inte riktigt arkader. Det är barer med kortsystem som inte riktigt motsvarar de pengar man sätter in på kortet. Moore: (skrattar) Jag tror att någon har en förbittring mot Dave and Busters. Har du arbetat där tidigare? F: Spelen är alla racing och dans. Det är inte spel av typen Fix-It Felix. Moore: Just det. Det skulle vara roligt om de kom tillbaka. Jag vet att det finns ett här i L.A. som heter The Family Arcade. Jag tror att det ligger på Vermont i Koreatown och det är riktigt roligt. Och borta i dalen på Sepulveda finns Castle Park, minigolfbanan, fortfarande kvar. Jag växte upp i Ventura i närheten av detta. Vi hade Golf n' Stuff vid 101:an som hade en fantastisk arkad som jag slösade bort mycket tid i, men det var värt det, tycker jag. Spelade du i spelhallar? F: Ja, på östkusten hade varje köpcentrum en sådan. Moore: Ja. F: Vem är din favoritkaraktär och varför? Moore: Ooh, det är svårt. Jag älskar dem alla så mycket. Det är riktigt, riktigt svårt, för om jag ska vara ärlig så känns det som om de alla är en slags speglingar av mig själv eller människor som jag känner och älskar. Boy, som huvudperson älskar jag Ralph, och det jag älskar med honom är att han är så enkel. Han är en 8-bitarskaraktär och han bär på ett mycket komplicerat dilemma i sitt huvud. Det har funnits tillfällen då jag har känt att vad ska jag göra, det här är så överväldigande, och jag kan identifiera mig med det så mycket. Jag älskar Venelope (med röst av Sarah Silverman). Jag ser mig själv mycket som ett barn i Venelope och min dotter i Venelope,</w:t>
      </w:r>
    </w:p>
    <w:p>
      <w:r>
        <w:rPr>
          <w:b/>
          <w:color w:val="FF0000"/>
        </w:rPr>
        <w:t xml:space="preserve">id 232</w:t>
      </w:r>
    </w:p>
    <w:p>
      <w:r>
        <w:rPr>
          <w:b w:val="0"/>
        </w:rPr>
        <w:t xml:space="preserve">Är tiden verklig eller en illusion? Adam Greene, Portsmouth Olika tänkare, från de gamla grekiska filosoferna till dagens kvantkosmologi och evig inflationsteori, har kallat tiden för en illusion. För dem är uppfattningen att tiden går från nutid till nutid en artefakt av vår psykologi, så att allt som är verkligt eller sant är verkligt eller sant för evigt och tidlöst. Tron på att verkligheten ligger i ett tidlöst sanningsområde, snarare än i det flöde av händelser som våra uppfattningar visar oss, kan stödjas av vetenskapliga argument, men återspeglar också en metafysisk fördom. Samtida försök att utvidga kvantteorin till det kosmologiska, att omfatta hela universum och inte bara ett delsystem av det, är ofta formulerade i ekvationer som antyder att tiden är en följd av en tidlös verklighet. Men dessa försök lider av problem, både tekniska och konceptuella, som är ännu mer utmanande än kvantteorins vanliga gåtor. Flera framsteg i studiet av kvantgravitation har visat att vår fyrdimensionella rumtid endast återfinns i en version av teorin där tiden är verklig och inte uppstår. Jag skulle vilja hävda att tiden, i motsats till den gamla metafysiska traditionen, inte bara är verklig, utan att den troligen är den enda aspekt av verkligheten som vi upplever direkt som är grundläggande och inte framträder ur något annat. Fysisk tid är klockornas gång i en tidlös rymd. "Förflutet-nutid-framtid" är en tankestruktur genom vilken vi upplever klockornas gång och alla andra materiella förändringar i ett tidlöst rum. Se mer i min artikel här http://scitation.aip.org/getabs/servlet/\.... Tiden är påhittad. Den uppfattas endast ur tre viktiga aspekter. Förverkligande, medvetande och rörelse. Vi använder endast tid som ett mått. Om du ser att klockan är sju och senare ser att klockan är nio, har två timmar passerat? Eller renderade du i realisering av medvetande och rörelse. Om en man till exempel ligger i koma i två år och vaknar upp, kan du berätta för honom att han låg i koma i två dagar och han skulle förmodligen tro dig. Detta beror på att han inte renderade realisering, medvetande och rörelse eftersom han låg i koma. Tiden existerar för oss eftersom vi förstår att det finns ett nära förestående slut på allting. Att vara medveten om detta tvingar oss att använda, leva och tänka kring tiden, känner jag. 8) (Vad var det vi pratade om?) lol ( JA. Precis som jag använder en hammare för att bygga huset använder jag tiden för att välja när det är bäst att göra det). Båda verktygen för det mänskliga medvetandet. säkert är tid bara en etikett så att vi kan kommunicera vår tolkning av något som är, var eller kommer att hända i den fysiska världen. Tidsetiketten är bara ett uttryck så att vi som ras kan kommunicera effektivt. saker kommer att hända i det fysiska universum oavsett om människosläktet existerar i det eller inte, den enda skillnaden är att människor kommer att etikettera dessa händelser och placera dem i den ordning som de inträffade och för att göra dessa händelser lättare att katalogisera och placera skapades tidsetiketten som en punkt eller referenspunkter så att människor kunde säga.... "ja, jag har tandläkare nästa onsdag" ...... Ordet och därmed begreppet tid är egentligen bara en etikett som gör att en person kan relatera en sekvens av händelser eller framtida händelser till en annan person på ett logiskt sätt. Tiden existerar eftersom vi använder den ... den uppfanns. Men har universum en medvetenhet om tid? Att föreslå att tiden är verklig är också att föreslå att det finns större saker som verkar i skapelsen... Föreställ dig denna paradox. Du drömmer en dröm om framtiden, men du vet inte att det är framtiden förrän du bevittnar att den blir sann, men du inser att drömmen du hade var om någon annans framtid och att du bara såg den på distans genom drömmen... Du märker att drömmen är verklig och du vet att det är den personen och inte du själv... Om du stod framför personen och skickade ett meddelande till dig själv så att du kunde ändra något i det förflutna, skulle du då kunna låta drömmen gå i uppfyllelse? Tänk om det för att resa genom tiden krävs att man förstår att tiden inte har några gränser och att det förflutna, nuet och framtiden därför existerar som en enda... Jag vet att jag förvirrar dig, men om jag berättade det rakt ut skulle du inte kunna hitta en förklaring till dessa ord genom din egen erfarenhet.... Tiden existerar eftersom någon uppfann den... Men vet universum det?</w:t>
      </w:r>
    </w:p>
    <w:p>
      <w:r>
        <w:rPr>
          <w:b/>
          <w:color w:val="FF0000"/>
        </w:rPr>
        <w:t xml:space="preserve">id 233</w:t>
      </w:r>
    </w:p>
    <w:p>
      <w:r>
        <w:rPr>
          <w:b w:val="0"/>
        </w:rPr>
        <w:t xml:space="preserve">Alla riktiga demokrater bör stödja reformen av Lords. En andra vald kammare, med en tydligt definierad roll, skulle förbättra demokratin. Ett litet antal specialiserade senatorer, som utses och inte väljs, skulle vara en nyttig förbättring. På det stora hela har koalitionen gjort ett bra jobb med att sammanställa en förnuftig plan för förändring. Och nu ... en verklighetskontroll. En reform av Lords kommer inte att ske den här gången heller. Det är en bra idé, men den har aldrig riktigt genomförts. Den här veckan kommer vi att få se en nära omröstning, då Tory-rebellerna tillsammans med Labour slår tillbaka ett försök att begränsa debatten om reformen. Om de vinner kommer Lordsreformen att hindra parlamentet från att arbeta i många månader. Även om de misslyckas kommer lagstiftningen att hamna i ett djupt träsk av filibuster i det nuvarande överhuset. Varför? Om argumenten från sådana skarpsinniga reformanhängare som den förre Tory-ministern Stephen Dorrell (som skriver i dag) är så starka - och hans poäng om att en starkare överkammare ska ta sig an den verkställande makten är avgörande - hur kan det då komma sig att parlamentsledamöterna så lätt avfärdar dem, eftersom de mycket väl vet att allmänheten redan är desillusionerad av Westminster? Svaret är att reformen av överhuset har blivit det som koalitionen talar om när den vill skrika av ilska och kräva skilsmässa, men inte riktigt lyckas med det. Det är ett substitut. Det är Freuds överföringsneuros. Det är en ursäkt. Det konservativa partiet har först nu helt vaknat upp till det faktum att Storbritannien inte har någon konservativ regering. Det kan ha en "Tory-ledd koalition", som Labour uttrycker det, och det kan vara en regering vars nedskärningar i välfärds- och hälsobudgeten väcker upprördhet hos många människor. Men för den äkta, rödklädda Tory-medlemmen är det en koalition som inte har lyckats leverera tillfredsställande resultat när det gäller skattesänkningar, krympning av staten, främjande av privat företagande, konfrontation med Europa och genomförande av mer straffbara åtgärder för lag och ordning, för att inte tala om strängare kontroller av invandringen. David Cameron får en stor del av skulden för att han enligt flera konservativa politiker alltför lättvindigt tillgodoser de fräcka kraven från minoritetsgruppen Lib Dems, av vilka Lords-reformen är den fräckaste. Om man stoppar Lordsreformen påminner man både Cameron och Lib Dems om vem som är chef: det konservativa partiet. På Lib Dem-sidan vet Nick Clegg och Vince Cable att de är farligt nära att nästa gång tvingas möta väljarna som partner i en koalition som inte har gett Lib Dem-väljarna något som helst - inte ett bättre förhållande till Europa, inte en valreform, inte en återupplivad ekonomi. Ministrar som Clegg och Danny Alexander har blivit fullständigt förknippade med Camerons och Osbornes politiska personligheter, och de tidiga skatteändringarna och reformerna av banksystemet är inte tillräckliga för att muntra upp Lib Dem-trupperna. Så för dem är Lords-reformen i huvudsak en politisk virilitetssymbol: se vad vi har gjort. Man kan säga att vi var juniorpartner. Vi kan ha förlorat omröstningsreformen. Europa kanske är på väg att gå under. Men vi har äntligen uppfyllt det gamla liberala löftet från före första världskriget om en vald ersättare för Lords. Lloyd George, vi har hållit fast vid vår tro. Både Tory- och Lib Dems-banledamöter måste leta upp närmaste tvättställ och spruta iskallt vatten över sig själva. Det troligaste resultatet av en framgångsrik Tory-revolt är att rasande Lib Dems kommer att slå tillbaka genom att blockera de ändringar av gränserna som konservativa chefer förväntar sig ska ge 20 platser netto 2015. Lib Dems var redan arga över resultatet av gränsförändringarna: detta kan vara precis den ursäkt de behöver för att blockera dem. Under tiden kommer regeringen att vara så försjunken i en förödande procedurstrid att den inte kommer att göra något användbart under nästa år. Om de tycker att opinionsundersökningarna är dåliga nu, vänta bara. På Lib Dem-sidan måste de fråga sig vad en orolig väljarkår, som stirrar på finansnyheterna och är rädd för fler förlorade arbetstillfällen, kommer att tycka om en koalition som lägger ner så mycket politisk energi på att bygga om Westminster - och nästan helt säkert utan vinst. Detta är verkligen, verkligen inte ett sätt att undvika politisk slakt i en lågkonjunktur. Det förnuftigaste för Tory-rebellerna skulle vara att svälja sin ilska, låta lagstiftningen passera genom underhuset, i trygghet med vetskapen om att den inte kommer att överleva i överhuset före valet.</w:t>
      </w:r>
    </w:p>
    <w:p>
      <w:r>
        <w:rPr>
          <w:b/>
          <w:color w:val="FF0000"/>
        </w:rPr>
        <w:t xml:space="preserve">id 234</w:t>
      </w:r>
    </w:p>
    <w:p>
      <w:r>
        <w:rPr>
          <w:b w:val="0"/>
        </w:rPr>
        <w:t xml:space="preserve">NDJ KOMMENTAR: Vi rapporterar med intresse att de människor som kommer att bo i skuggan av vindkraftparken Batsworthy Cross begär kompensation. Vi stöder helhjärtat dessa människor och önskar dem all lycka till. Det är löjligt att detta inte ingår som en standarddel av ansökningsprocessen för stora projekt som detta. Det är vanligt att pengar enligt paragraf 106 tilldelas de lokala råden när projekt byggs, så varför i all världen kan inte de människor som påverkas direkt av denna typ av projekt förvänta sig att få en ordentlig kompensation? Det är uppenbart att om ett stort företag uppför ett gigantiskt vindkraftverk bredvid ditt hem kommer priset på det utan tvekan att ta stryk. Vi behöver bara titta på Fullabrook Estate för att veta detta. Om människor visste att de skulle få ordentlig kompensation under planeringen av dessa vindkraftverk skulle det kanske inte finnas en sådan ovilja mot dem. Det verkar helt enkelt bisarrt att regeringen hostar upp pengar för att subventionera människor som vill sätta upp turbiner för att uppfylla gröna mål, men inte hostar upp några pengar för dem som måste leva med konsekvenserna. Vi stöder idén att det ska vara energibolagen som betalar ut ersättning till människor vars liv påverkas av turbinerna, inte skattebetalarna. Även om vi naturligtvis kommer att få betala någonstans på våra elräkningar.</w:t>
      </w:r>
    </w:p>
    <w:p>
      <w:r>
        <w:rPr>
          <w:b/>
          <w:color w:val="FF0000"/>
        </w:rPr>
        <w:t xml:space="preserve">id 235</w:t>
      </w:r>
    </w:p>
    <w:p>
      <w:r>
        <w:rPr>
          <w:b w:val="0"/>
        </w:rPr>
        <w:t xml:space="preserve">Daft Platsen för oseriösa samtal. Om du vill öka antalet inlägg utan att irritera folk är det här stället för dig! Föreslaget innehåll: skämt, länkar, dumma trådar när du vill säga något/något Underforum: Spelforum Ledd av:: Om du behöver prata om något utanför din fysiska omgivning, en axel att gråta på, en plats att be om råd om problem du har eller om något som händer med dina vänner, så är det här stället att skriva. Det är för personliga frågor som påverkar ditt liv. Forumet leds av: Moderatorer , Admin Om animationerna Har du lagt märke till något? Vill du ställa en fråga? Vill du säga vad du tycker om den senaste animationen? Vill du diskutera vem som skulle vinna i en kamp mellan Mittens och Samurai Lapin? Det är här du ska göra det. Forum Ledd av: Admin , Moderatorer</w:t>
      </w:r>
    </w:p>
    <w:p>
      <w:r>
        <w:rPr>
          <w:b/>
          <w:color w:val="FF0000"/>
        </w:rPr>
        <w:t xml:space="preserve">id 236</w:t>
      </w:r>
    </w:p>
    <w:p>
      <w:r>
        <w:rPr>
          <w:b w:val="0"/>
        </w:rPr>
        <w:t xml:space="preserve">Major Barton : Vad du säger till mig, sir, och rätta mig om jag har fel, är att infanteriattacken mot Lone Pine och vår lätta hästattack mot Nek är avledningsmanövrar. Överste Robinson: Åh, inte bara avledningar, major, viktiga avledningar. Ikväll kommer 25 000 brittiska trupper att landa här vid Suvla Bay. Våra attacker ska locka ner turkarna mot oss så att britterna kan gå i land. Ledsen att jag inte berättade detta tidigare, sekretess är viktigt. Major Barton: Men Sir, Nek är en fästning. Skyddad av minst fem maskingevär på nära håll. Överste Robinson: Ja, vi har tänkt på det Barton. Vi kommer att träffa deras skyttegravar med kampanjens tyngsta spärreldkast precis innan dina män går över toppen. Artilleriofficer : När vi är klara här kommer det inte att finnas en turk inom några mils radie. Överste Robinson : Turkarna kan hålla oss nere vid ANZAC för evigt. Denna nya brittiska landstigning är vårt enda hopp. Vi måste göra vad vi kan för att den ska lyckas. För om den lyckas kommer vi att ha Konstantinopel inom en vecka och slå ut Turkiet ur kriget. Dela det här citatet Sergeant Sayers : Som ni alla vet innebär morgonens övning ett frontalangrepp på en fientlig skyttegrav, fienden är några "herrar" från Light Horse. Dessa "gentlemän", förmodligen för att deras arslen är högre upp från marken än våra, tenderar att ta på sig överlägsenhet. Men de kommer inte att ha sina hästar med sig i dag, så jag vill att ni går ut dit i morse och, utan att döda dem, visar dem vad infanteriet är gjort av! [Dela det här citatet Major Barton : [till soldaterna] Okej män... vi går. Men jag vill att ni kommer ihåg vem ni är. Ni är den 10:e lätta hästen! Män från västra Australien. Glöm inte det. Lycka till. Dela det här citatet Överste Robinson : Säg till major Barton att anfallet måste fortsätta. Frank Dunne : Sir, jag tror inte att ni har förstått bilden. De blir nedskjutna innan de hinner ta sig fem meter. [Överste Robinson: Jävla linje! Jag bryr mig inte! Våra markeringsflaggor sågs i de turkiska skyttegravarna. Anfallet måste fortsätta till varje pris. Frank Dunne: Men... Överste Robinson : Jag upprepar, anfallet måste fortsätta! Dela detta citat Major Barton : [i en telefon] Barton, sir. Överste Robinson: Barton, varför har dina män inte gått? [Överste Robinson: Vad? Överste Robinson: Barton, jag bryr mig inte om vad din klocka säger. Min säger att männen skulle ha gått för tre minuter sedan, så skicka dem. Major Barton: Sir, vet ni att turkarna är tillbaka i skyttegravarna? Överste Robinson: Jag vet det, Barton. Jag säger fortfarande att ni måste åka! Major Barton: Ja, sir. Dela det här citatet Överste Robinson : [i telefonen] De där männen från den tredje vågen borde ha åkt, Barton. Markeringsflaggor sågs. Major Barton: [i telefonen] Inte av mig, sir. Jag har bett general Gardner om bekräftelse på att avbryta attacken. Överste Robinson: Dina order är att attackera och du ska göra det omedelbart! Britterna vid Suvla måste tillåtas gå i land! Är det uppfattat? Ni ska fortsätta till varje pris! Major Barton: Det är kallblodigt mord! Överste Robinson: Jag sa att ni skulle fortsätta! Major Barton : Jag förstår. Jag förstår. Adjö, sir. Dela det här citatet Relaterade länkar Du kan rapportera fel och brister på den här sidan till IMDb-databasens förvaltare. De kommer att granskas och om de godkänns kommer de att inkluderas i en framtida uppdatering. Om du klickar på knappen "Redigera sidan" kommer du att gå igenom en stegvis process. För att dela detta citat, kopiera och klistra in följande länk i ett e-postmeddelande, snabbmeddelande eller på en webbsida. Dölj länken</w:t>
      </w:r>
    </w:p>
    <w:p>
      <w:r>
        <w:rPr>
          <w:b/>
          <w:color w:val="FF0000"/>
        </w:rPr>
        <w:t xml:space="preserve">id 237</w:t>
      </w:r>
    </w:p>
    <w:p>
      <w:r>
        <w:rPr>
          <w:b w:val="0"/>
        </w:rPr>
        <w:t xml:space="preserve">Övriga svar (19) Jag kommer att vänta till december 2012, bara för att jag vill bli road när ingenting händer och världens undergång inte inträffar (eller gör det...?) och sedan kommer jag att ta livet av mig, det finns ingen rättvisa i den här världen, ingen kärlek. Jag vill inte bo här längre, det finns ingen som tar hand om mig och förstår mina funktionshinder, ingen som tar emot mig och vägleder mig till att bli självständig och funktionell. Den här världen är full av lögnare, bedragare, hat och själviskhet, människor med falska ansikten som påstår sig bry sig, påstår sig vilja hjälpa men aldrig gör något för att verkligen hjälpa. Så jag kommer att avsluta det. Jag är inte säker på hur ännu, möjligen heliuminducerad kvävning eller halshuggning. Hoppas att "de fåtaligas behov ( eller en själv )" inte kommer i vägen för "de mångas behov", Amerika. IMO anser jag att gratis sjukförsäkringar och andra utgifter som kostar alldeles för mycket pengar bör komma i andra hand, åtminstone för tillfället. Ja, det är MYCKET viktigt att människor som inte har för mycket pengar har en bättre chans att gå på college och göra en bättre karriär, och att de som har högar och högar av sjukhusräkningar äntligen kan få den tyngden bort från sina axlar. Men allt handlar om en sak: pengar. Med vår nuvarande utgiftstakt kommer vi att ha en skuld på cirka 21 665 miljarder dollar år 2022( http://cnsnews.com/news/article/cbo-obam\.... Vem tror du kommer att betala för det? Ingen för tillfället. Ja, vi skulle kunna be dem som har massor av pengar att betala för det, men det var det som ledde till att Sovjetunionen hamnade i en sådan knipa. Om man konsekvent beskattar de rika och sprider ut deras pengar kommer till slut ingen att ha pengar och vi hamnar alla i ett hål. I slutändan, tänk efter innan du röstar på en politik eller ledare som vill samla på sig ännu mer skulder, för till slut kommer någon att behöva betala....... http://www.youtube.com/watch?v=OTSQozWP-\\... (Jag stöder inte det här partiet eller den här kandidaten på något sätt, men budskapet förmedlar idén ganska tydligt) -Se fram emot de kommande 8 månaderna, för min pappa kommer tillbaka om 8 månader och efter att ha blivit skickad tillbaka till Mexiko plus att om Mitt vann skulle han bli fängslad så go Obama! -Var tacksam för att min mamma fortfarande har matkuponger, för det är den enda anledningen till att vi inte svälter ihjäl, för mitt skulle ha tagit det också. Var tacksam för att vi fortfarande har socialbidrag, för om mitt vann skulle vi vara hemlösa på tre veckor.Var glad att alla kvinnor fortfarande kan göra vad de vill med sina barn och sina p-piller, för Mitt skulle ha tagit kvinnornas rättigheter tillbaka till steg 2 - Var glad att vi fortfarande får skatt, för vi behöver pengarna till saker och hyra och räkningar och kläder och skol- och husförnödenheter - Var glad att Obama kommer att hitta ett sätt att bli av med kärnkraftsbomarna - GO OBAMA!</w:t>
      </w:r>
    </w:p>
    <w:p>
      <w:r>
        <w:rPr>
          <w:b/>
          <w:color w:val="FF0000"/>
        </w:rPr>
        <w:t xml:space="preserve">id 238</w:t>
      </w:r>
    </w:p>
    <w:p>
      <w:r>
        <w:rPr>
          <w:b w:val="0"/>
        </w:rPr>
        <w:t xml:space="preserve">Mirror's Edge blir guld Med tanke på att det släpps nästa vecka, det får man väl hoppas. EA har bekräftat att Mirror's Edge är guld och har skickats till tillverkningen. Som du kan se i pressmeddelandet efter pausen. Glöm inte att ni i Storbritannien kan få en t-shirt i begränsad upplaga om ni förbeställer från Game . MIRROR'S EDGETM HAR FÅTT GULD Ny lanseringstrailer presenteras Guildford, Storbritannien -- November 6, 2008 -- EA och DICE meddelade idag att det mycket hyllade och prisbelönta actionäventyret Mirror's EdgeT har fått guld. En spännande lanseringstrailer har också släppts. Mirror's Edge har hyllats av ledande branschmedia som sagt att det är "årets mest spännande äventyr i första person" (EGM) och "poesi i rörelse" (Official Xbox Magazine). Spelet vann också årets Game Critics Award för bästa originalspel på E3. Spelare kan uppleva livet som löpare med den nyligen släppta Mirror's Edge-demonstrationen som finns tillgänglig via PlayStationr Store och Xbox LIVET Marketplace. Spelare i Storbritannien som förbeställer spelet från Play.com kommer också att få en upplåsningskod för exklusiv tillgång till Time Trial-läget, ett beroendeframkallande sätt att spela spelet som utmanar spelarna att använda sin snabbhet och sina bästa drag för att hitta de snabbaste vägarna genom staden. Spelare kan ladda upp sin bästa tid till Mirror's Edge online leaderboards så att deras vänner kan ladda ner och tävla mot dem. Spelarna kan se sina vänners "spöklopp" när de tävlar mot toppen av topplistorna. Alla som förbeställer från GAME får en exklusiv Fenchurch Mirror's Edge T-shirt i begränsad upplaga. Mirror's Edge är ett unikt actionäventyr i första person där spelarna introduceras till Faith, en "Runner" i en värld där kommunikationskanalerna är starkt övervakade och där informationens rörlighet övervakas noga. När Faiths syster blir anklagad för mord hamnar Faith i utkanten av staden, på fel sida av lagen. Mirror's Edge finns i butik den 14 november för PLAYSTATIONr3 och Xbox 360r och har utvecklats på EA Digital Illusions CE AB (DICE) i Stockholm, Sverige. Spelet är klassat som "T" av ESRB och "16+" av PEGI. Mer information om Mirror's Edge finns på www.mirrorsedge.com.</w:t>
      </w:r>
    </w:p>
    <w:p>
      <w:r>
        <w:rPr>
          <w:b/>
          <w:color w:val="FF0000"/>
        </w:rPr>
        <w:t xml:space="preserve">id 239</w:t>
      </w:r>
    </w:p>
    <w:p>
      <w:r>
        <w:rPr>
          <w:b w:val="0"/>
        </w:rPr>
        <w:t xml:space="preserve">Känn till reglerna Alla befälhavare måste känna till de internationella reglerna för att förhindra kollisioner till sjöss. En sammanfattning av dessa regler finns i detta avsnitt. Säker hastighet Alla fartyg måste alltid färdas med en säker hastighet. En säker hastighet kan inte uttryckas som ett högsta eller lägsta antal knop eftersom den varierar med omständigheter och förhållanden. Befälhavaren (skepparen) måste kontinuerligt bedöma om fartygets hastighet är säker. En säker hastighet är en hastighet vid vilken fartyget kan stoppas i tid för att undvika en fara som uppstår plötsligt. När befälhavaren bedömer en säker hastighet måste han/hon ta hänsyn till ett antal frågor, bland annat följande: Synlighet - kör långsamt i regn, dimma, dimma, rök eller bländning. Särskild försiktighet krävs på natten eftersom många potentiella faror kanske inte är upplysta eller inte är lätta att se. Bakgrundsbelysning vid stranden kan förvirra dig. Andra fartyg -- sakta ner på trafikerade vattenvägar och i närheten av förtöjda eller förankrade fartyg, arbetsfartyg som visar särskilda signaler och stora fartyg som har svårt att manövrera. Navigationsrisker -- sakta ner i grunda områden eller i okända vattenvägar. Vattendjupet kan variera och ändras ofta. Alla faror kanske inte är markerade eller upplysta och skyltar, bojar, märken eller lampor kan ha förskjutits eller vandaliserats. Vind, vågor och strömmar - kan påverka fartygets manövrerbarhet negativt. Fartygets manövrerbarhet -- stopp- och vändningsförmåga beror på den hastighet man färdas med, vind och strömmar samt båtens konstruktion (t.ex. skrovform, motor- och propellertyp och antal). Om din båt inte har någon hastighetsmätare måste du kunna avgöra om du överskrider en lokal hastighetsgräns. Om din båt till exempel planar i en zon med begränsad hastighet är det troligt att du överskrider hastighetsgränsen, så sakta ner. Korrekt utkik Befälhavaren måste vara fullt medveten om båtmiljön, särskilt vid dåligt väder, begränsad sikt eller mörker. Glöm inte att titta runt omkring dig - även bakom dig. Särskild försiktighet bör iakttas när du använder din båt i områden där fartyg med hög hastighet trafikerar, t.ex. i Sydney Harbour. Situationen kan bli farlig mycket snabbt på grund av snabba närmar sig hastigheter, även om ditt fartyg färdas långsamt. Ett fartyg som går i 20 knop till exempel kommer att täcka mer än 100 meter på mindre än 10 sekunder och din båts hastighet kan ytterligare minska din tid att reagera för att undvika en kollision. Förväxla inte befälhavarens utkiksuppgifter med observatörens när båten bogserar en person på skidor, tuber osv. Befälhavaren är alltid ansvarig för att hålla utkik efter faror. Ett fartyg som driver anses vara på väg och har ingen särskild företrädesrätt. Det är skyldigt att följa de internationella reglerna för att förhindra kollisioner till sjöss. Skapa inte en farlig situation genom att tvinga fram din rätt till företräde. Håll alltid ett säkert avstånd till andra fartyg så att fartyget kan stoppas eller manövreras för att undvika en plötslig fara. Ju högre hastighet, desto större måste säkerhetsavståndet vara. När du ändrar kurs ska du göra dina avsikter klart för andra så tidigt som möjligt. OBS: Vid en kollision kan alla inblandade befälhavare hållas ansvariga även om det fartyg som ger efter inte ger efter, eftersom alla befälhavare är skyldiga att iaktta försiktighet och vidta undvikande åtgärder om det andra fartyget inte gör det. Ljudsignaler Det finns särskilda ljudsignaler för att fartyg ska kunna ange sina manöveravsikter när de är inom synhåll för varandra. 1 kort blåsning Jag ändrar kurs till styrbord (höger). 2 korta ljud Jag ändrar kurs till babord (vänster). 3 korta tryckningar Jag kör motorerna bakåt (stannar/bromsar). 5 korta tryckningar Jag är osäker på dina avsikter och tvivlar på att du vidtar tillräckliga åtgärder för att undvika kollision. Maskinell kraft ger plats åt segel Ett maskindrivet fartyg måste ge plats åt ett segelfartyg såvida inte segelfartyget håller på att köra om det. Motordrivna fartyg möts frontalt När två motordrivna fartyg möts frontalt måste de båda ändra kurs till styrbord (till höger) och passera på säkert avstånd. Motordrivna fartyg som korsar Vid korsningssituationer ska man ge företräde till höger. Åtgärd för att undvika kollision Det fartyg som ger företräde måste undvika en kollision genom att väsentligt ändra kurs, genom att sakta ner eller genom att stanna och låta det fartyg som har företräde passera fritt framför. Detta måste göras så tidigt som möjligt. ANMÄRKNING: Befälhavaren</w:t>
      </w:r>
    </w:p>
    <w:p>
      <w:r>
        <w:rPr>
          <w:b/>
          <w:color w:val="FF0000"/>
        </w:rPr>
        <w:t xml:space="preserve">id 240</w:t>
      </w:r>
    </w:p>
    <w:p>
      <w:r>
        <w:rPr>
          <w:b w:val="0"/>
        </w:rPr>
        <w:t xml:space="preserve">Din hemförsäkring är värdelös om den inte betalar ut när du behöver ersättning. Så här kan du se till att du inte blir överraskad. Din hemförsäkring ska vara som ett viktigt ekonomiskt skyddsnät som skyddar dig mot mindre problem som skadade golv och trasiga fönster, men också mot inhemska katastrofer som brand, översvämning eller inbrott. En försäkring som lovar allt men inte håller vad den lovar är helt enkelt inte värd pappret den är skriven på. Du måste därför se till att den försäkring du betalar för klarar av utmaningen. Så här kan du se till att din hemförsäkring täcker allt du behöver och betalar ut om du behöver göra en skadeanmälan: Det smarta sättet att söka hemförsäkring: 1. Akta dig för kinkiga försäkringsgivare Hemförsäkringsbolagen är kinkiga när det gäller vilken typ av egendom de täcker, och i stället för att utgå från att ditt hem uppfyller deras kriterier måste du vara säker. Här är vad du bör kontrollera: Antal sovrum: De flesta hemförsäkringsbolag begränsar antalet sovrum som de täcker i sina standardförsäkringar. Allt över fem sovrum kan klassas som något som kräver specialskydd, så om ditt hem faller in i denna kategori bör du dubbelkolla varje försäkring innan du ansöker. Fastighetens ålder: Om din bostad är äldre än en viss ålder kan det hända att den inte godkänns av standard hemförsäkringar, och ännu värre är att om du gör fel datum kan du av misstag ogiltigförklara ditt försäkringsbrev! Se därför till att ta reda på exakt vilket år ditt hus byggdes - gissa inte bara när du hämtar offerter. Typ av tak: Det kan låta konstigt, men takformen på din fastighet kan ha stor betydelse för hur många hemförsäkringsbolag du kan välja mellan. Om du har ett vanligt skiffer- eller tegeltak bör du ha små problem att hitta ett försäkringsskydd, men om du har ett tak av halm eller platt tak måste du leta lite hårdare efter leverantörer som kan försäkra dig. Typ av konstruktion: Ta reda på vad ditt hus är byggt av (tegel eller betongblock till exempel) så att du kan se till att du hittar en försäkring som passar. Specialistskydd? De flesta hemförsäkringar är utformade för att försäkra en "genomsnittlig" fastighet, så om ditt hem är något utöver det vanliga - kanske är det en kulturminnesmärkt byggnad, ligger i ett översvämningsområde eller är tillverkat av ovanliga material - kan du behöva leta efter en specialiserad hemförsäkring. 2. Var realistisk om hur mycket ditt hem är värt Det är frestande att underskatta det belopp du är försäkrad för för att minska kostnaden för din hemförsäkring. Men om du snålar på skyddet - oavsett om det gäller din egendom eller dina ägodelar - kan du stå utan pengar om du behöver göra en skadeanmälan. Du måste fastställa en realistisk täckningsgräns som är tillräcklig för att ersätta alla dina ägodelar och/eller kostnaden för att reparera eller bygga om ditt hem i värsta fall. Du måste försäkra återuppbyggnadskostnaden för ditt hem snarare än dess marknadsvärde. Om du inte är säker på vad det skulle kosta att bygga om ditt hem från grunden kan du antingen använda kalkylatorn på ABI:s webbplats eller anlita en besiktningsman. Ta inte bara marknadsvärdet, eftersom det är troligt att det faktiskt är lägre än så. Om du vill försäkra en fastighet som är värd mer än 1 000 000 euro kan du behöva leta efter en specialiserad försäkring för höga förmögenhetsvärden - du kan jämföra dessa försäkringar sida vid sida i vår tabell för hemförsäkringar för höga förmögenhetsvärden . 3. Hitta en försäkring som skyddar dina värdesaker De flesta innehållsförsäkringar anger en "gräns för ersättning för ett enskilt föremål" - detta är ett tak för hur mycket du kan kräva för ett enskilt föremål. Det är viktigt att du får alla värdesaker som överstiger denna gräns individuellt listade på din hemförsäkring - om du inte gör det kommer din hemförsäkring inte att betala ut ersättning för dem om de försvinner, skadas eller stjäls. Tänk på alla värdesaker du äger som är värda en relativt stor summa (över 1 000 till exempel) - smycken, tavlor, antikviteter, datorutrustning etc. - ta reda på vad det skulle kosta att ersätta dem och se till att de anges individuellt på din hemförsäkring. 5. Bli inte överraskad av dolda ts och cs Det kan vara förvånansvärt lätt att ogiltigförklara din hemförsäkring, så du måste se till att den försäkring du väljer inte bara täcker ditt hem utan också passar din livsstil innan du köper. Kontrollera noggrant villkoren innan du accepterar en offert så att du vet exakt var du står. Det smarta sättet att få en skada betald: Om du redan har en hemförsäkring och vill försäkra dig om att den betalar ut</w:t>
      </w:r>
    </w:p>
    <w:p>
      <w:r>
        <w:rPr>
          <w:b/>
          <w:color w:val="FF0000"/>
        </w:rPr>
        <w:t xml:space="preserve">id 241</w:t>
      </w:r>
    </w:p>
    <w:p>
      <w:r>
        <w:rPr>
          <w:b w:val="0"/>
        </w:rPr>
        <w:t xml:space="preserve">Arbetarvärk - nykomling kanske inte är långt borta November, 2010 Scenen verkar vara klar för en förändring av ledningsgruppen i den sydaustraliska regeringen, men som John Spoehr rapporterar kanske det inte kommer att gå till på det sätt som du förväntar dig. Många föredrar den populäre Jay Weatherill när de letar efter nya ledare för Labour, men han har inte tillräckligt många medlemmar i Labour Caucus för att få toppjobbet för tillfället. Detta utesluter honom inte helt och hållet. Omständigheter kan förändras dramatiskt som vi alla vet. Vem skulle ha trott att Julia Gillard skulle bli premiärminister med tanke på hennes vänsteraktualiteter? Debaclet med gruvskatten och hennes personliga popularitet banade väg för detta. Under hotet om valförintelse svängde Labours högermaskin sitt stöd bakom henne. Don Farrell, en makthavare inom den sydaustraliska Labourhögern, spelade en viktig roll i Gillards uppstigning - en av de mest pragmatiska politiska handlingar som vi har sett på senare tid för att lösa en ledarskapskris. Om han trodde att Weatherill var Labours bästa chans att vinna nästa delstatsval, skulle han mycket väl kunna flytta sitt stöd till honom. Men omständigheterna är mycket annorlunda i södra Australien. Vi har långt kvar till nästa delstatsval så insatserna är inte lika höga. Trycket från ett nära förestående nederlag väger ännu inte tungt på makthavarna. Högerfraktionen är fortfarande arg över att Weatherill utmanade Kevin Foley så snart efter delstatsvalet. Spekulationerna kring Weatherill döljer andra möjliga utfall. Mike Rann skulle till exempel kunna återuppfinna sitt ledarskap genom att förklara att Labour gjorde några fel i statsbudgeten. Han skulle kunna samla en ny ledningsgrupp runt sig och börja om på nytt. Tänk om Rann skulle övertala Kevin Foley att ta en facklig post och bereda vägen för Weatherill eller Paul Caica att bli finansminister. Tänk om han föryngrar kabinettet och skapar roller för en ny generation ledare. En återupplivad regering skulle kunna växa fram ur statsbudgetens aska. Denna typ av Beattieska politiska handling bör förmodligen inte uteslutas, men den verkar lite fantasifull. Det finns gott om andra möjligheter, men om man använder kapacitet och trovärdighet som vägledning är det svårt att gå förbi John Hill, Paul Caica och Jay Weatherill. John Hill är förmodligen inte intresserad av toppjobbet i sin ålder, så det lämnar Caica och Weatherill som de mest sannolika kandidaterna utanför högern. Vänstern kommer att ha tur om de får premiärministerposten, men om de gör det kommer finansministerposten att besättas av högern. En trolig kandidat för detta är John Rau eller Jack Snelling. Tom Koutsantonis bär på för mycket politiskt bagage från sin kontroversiella tid som polisminister. Patrick Conlon, som tidigare tillhörde vänstern, kan ha haft ambitioner för detta, men han verkar vara fångad i fraktionernas korseld och har en bräcklig stödbas. Kevin Foley sade nyligen att om han störtas kommer han att dra med sig resten av kabinettet i fallet. Han hävdar att beslutet om att skära ned på de offentliganställdas rättigheter var enhälligt. Det kan mycket väl ha varit så, men man måste fråga sig varför det kan ha varit så? Var några av hans kolleger för skrämda för att motsätta sig det, ovetande förrän i sista minuten, eller ville några av dem att Foley skulle känna av den intensiva politiska hetta som beslutet skulle ge upphov till? Förändringar i toppen och i kabinettet kommer inte att vara tillräckliga för att få Labour att förnya sig. Förändringarna måste ha en politisk substans, och börja med en bekräftelse av dess åtaganden när det gäller rättigheter inom den offentliga sektorn. Delstatsregeringen, liksom dess föregångare, har varit fjättrad av att hålla fast vid privat finansiering av infrastruktur och så kallade offentlig-privata partnerskap (PPP). Den bör inte binda upp löpande utgifter för att betala av dyra offentlig-privata partnerskap när den kan låna billigare än vad den privata sektorn kan göra. Med risk för att tråka ut vanliga läsare är detta den enda verkliga fördelen med ett AAA-betyg.</w:t>
      </w:r>
    </w:p>
    <w:p>
      <w:r>
        <w:rPr>
          <w:b/>
          <w:color w:val="FF0000"/>
        </w:rPr>
        <w:t xml:space="preserve">id 242</w:t>
      </w:r>
    </w:p>
    <w:p>
      <w:r>
        <w:rPr>
          <w:b w:val="0"/>
        </w:rPr>
        <w:t xml:space="preserve">Vi besökte detta hotell varje kväll under vår senaste vistelse i Faro. En trevlig avslappnad atmosfär med en frestande cocktailmeny. Sport är på TV:n men inte alltför påträngande.Jag vet inte varför detta är i restaurangdelen dock.... Den här recensionen är en TripAdvisor-medlems subjektiva åsikt och inte TripAdvisor LLC fussweh bradford Senior Contributor 43 recensioner 9 restaurangrecensioner Recensioner i 28 städer 20 användbara röster "great hangout" Recenserad 29 oktober 2012 lovely location close to the tourist office and main archway into ols city. ligger i gamla valv i ett medeltida palats, kanske före columbus resa till amerika...? mycket bekväm inne och ute, med effektiva terrassvärmare. utmärkt personal och urval av drycker. fotboll visades tidigt på kvällen. drycker lite dyra, men fortfarande värde om du uppskattar inställningen och servicen. Den här recensionen är en TripAdvisor-medlems subjektiva åsikt och inte TripAdvisor LLC Hans N Strommen, Norge Recensent 4 recensioner 3 restaurangrecensioner "Toppdrinkar i toppmiljö" Recenserad 20 oktober 2012 Vi hade ingen aning om vad detta var när vi först gick hit. Faro var mycket lugnt, nästan inga turister i oktober. Tidningen med historien om byggnaden och barmenyn var intressant läsning. 3 besök på en vecka. Den här recensionen är en TripAdvisor-medlems subjektiva åsikt och inte TripAdvisor LLC Global35 Oslo, Norge Senior Reviewer 8 reviews 7 restaurant reviews Reviews in 2 cities 1 helpful vote "Beauitful romantic bar to drink at" Recenserad 15 september 2012 Lovely place under the arches by the marina. Härlig belysning, personal och ett fantastiskt urval av drycker till rimliga priser. Vi drack kaffe en kväll för 1,50 euro var och nästa kväll 2 stora glas bubblande grönt vin för 3 euro. Utmärkt! Och mycket romantiskt.</w:t>
      </w:r>
    </w:p>
    <w:p>
      <w:r>
        <w:rPr>
          <w:b/>
          <w:color w:val="FF0000"/>
        </w:rPr>
        <w:t xml:space="preserve">id 243</w:t>
      </w:r>
    </w:p>
    <w:p>
      <w:r>
        <w:rPr>
          <w:b w:val="0"/>
        </w:rPr>
        <w:t xml:space="preserve">Ge hela vårt 8-veckorsprogram till 5 barn för endast 5 dollar/månad Praktikant hos oss på EENG HQ! Att praktisera hos EENG är mer än bara ett jobb. Det handlar om att vara en del av ett team av motiverade ungdomar som aktivt ingjuter passion, motiverar ledarskap och skapar positiv förändring i vår värld. EENG:s praktikanter anförtros verkligt ansvar och verkliga projekt som driver vår organisation framåt. Vi söker passionerade, kreativa, drivna, [...] Ge ett barn hela vårt program för 2 dollar/månad! Vår början: Det var två "tack" som startade allt! Vårt uppdrag är att främja hållbara åtgärder i hela samhällen, från de yngsta medlemmarna i samhället och uppåt. Gå med oss. EENG-bloggen Att göra praktik hos EENG är mer än bara ett jobb. Det handlar om att vara en del av ett team av motiverade unga människor som aktivt ingjuter passion, motiverar ledarskap och skapar positiv förändring i vår värld. EENG:s praktikanter anförtros verkligt ansvar och verkliga projekt som driver vår organisation framåt. Vi letar efter passionerade, kreativa, [...] Lyssna på alla! EENG är glada att kunna meddela att vi är den nyaste godkända ideella medlemmen i 1% for the Planet. Vad innebär detta, frågar du? Det innebär ännu STÖRRE steg för EENG när det gäller att införa miljömässig hållbarhet i Kalifornien och andra länder. 1% for the Planet är en global rörelse som skapar en relation mellan ideella organisationer som är inriktade på [...] Vi har sagt att när man ger en sju- eller åttaåring möjlighet att tala, lyssnar hela samhället. Premiärgalan och auktionen "Investing in Our Youth" visade att från första- och andraklassare och UCSB-åkare till företagare och lokala politiker: samhället lyssnar inte bara, de samlas! När man ser sig omkring på ett solkysst Chase [...] Det är enkelt att ingjuta en kärlek till miljön i våra ungdomar - låt dem utforska. Om man börjar med grunderna kommer en hållbarhetsmoral att växa fram av sig själv. Alla, vuxna eller barn, som har lekt i solen, grävt i jorden, sett ett bi surra eller odlat sin egen ärtplanta vet hur magiskt det är att [...] Min favoritdel av grundskolan var alla de fantastiska extra kurser vi tog. Från måndagens konst, till torsdagens orkester och onsdagens teater, min vecka var full av lärande utanför det vanliga klassrummet. Nu säger jag inte att jag inte älskade skolan utan dem, för tro mig, jag var en komplett nörd, [...] Två "tack" startade allt. Jag var junior i gymnasiet och undervisade på ett lokalt surfingläger, där jag utvecklade en speciell kontakt med ett utvecklingsstört barn. Under vår veckolånga resa tillsammans övervann han en rädsla för strandlinjen, erövrade surfen och hittade sin passion. Efter att ha skrivit ut den sista deltagaren, [...]</w:t>
      </w:r>
    </w:p>
    <w:p>
      <w:r>
        <w:rPr>
          <w:b/>
          <w:color w:val="FF0000"/>
        </w:rPr>
        <w:t xml:space="preserve">id 244</w:t>
      </w:r>
    </w:p>
    <w:p>
      <w:r>
        <w:rPr>
          <w:b w:val="0"/>
        </w:rPr>
        <w:t xml:space="preserve">Har bra som det kunde ha varit. Carl Michael Von Hausswolff . Han ser verkligen ut som sitt namn. Klippig, eftertänksam, präktig i standardiserad vit kostym. Han ser ansträngd ut när han tvingar fluktuerande sinusvågor att orsaka soniska svängningar. Fågelkvitter utgör metronomen och vi lämnas fascinerade och under den 30 minuter långa perioden. Fantastiskt. Den komfortzon som Hausswolff lämnar oss i krossas snabbt av Yasunao Tone och Hecker . Modemtonskrap / Reaktion på metaller / laptoptristess. Deras framträdande var allt detta och mer därtill. Vi var övertygade om att det hela bara var uppspelning, med praktiskt taget ingen eller liten interaktion från någon av dem. Något besviken över att Mark Stewart inte gjorde så många Pop Group-låtar som jag hade velat. Hans setlista verkade utforska den mörkare delen av hans produktion. Ovanligt och främmande för mig i alla fall. Men efter en något vinglig start, så kom hans set snabbt in i en följbar rytm. Den tajta uppbackningen från den gamla Sugarhillgruppen gav en hygglig, om än inte direkt spännande, musikalisk bakgrund. Snabbt byte av publik (medelåldern sjunker med 10 år) inför Aphex Twin's spel. I stort sett glömtbart nonsens: trött acid, osammanhängande hiphop och lite tveksam breakbeat. Det var först när han spelade upp stunder från den briljanta Analord-serien som vi alla fick liv. Men de var för få och långt ifrån varandra. Whitehouse . Eeeek! I en artikel i Wire stod det nyligen att ju mer de försöker "chockera", desto roligare blir de. Och jag är benägen att hålla med. Den svartklädda duon Bennett och Best placerar sina bärbara datorer i de yttersta ändarna av scenen, vilket ger utrymme i mitten för sångvändningar. Det höghastighetsskrik i fritt fall som utgör deras "power electronics" slår verkligen luften ur en. Bests lyriska, högljudda hångel som ibland stiger upp i osammanhängande gutterskrik är lika pervers som det är fängslande. Men vissa medlemmar av publiken tar deras kabaré-positionering en smula för bokstavligt. Och ölburkar och flaskor börjar långsamt ta sig fram mot scenen via luften. Efter ett par landningar för nära för att vara bekväma bestämmer sig båda för att ta i, ta ut sig och gå. British Murder Boys gör sitt bästa för att följa efter. Men även de vet att kvällens häftigaste uttalande redan har gjorts. RSS / Podcast Du kan prenumerera på den här bloggen som ett RSS-flöde genom att klicka på RSS-ikonen ovan. Du kan också lyssna på den senaste upplagan av min podcast genom att klicka på ikonen "FailCast". Om detta inlägg Denna sida innehåller ett enda inlägg av Sheikh publicerat den 4 juni 2005 11:17 PM . Du kan se de flesta av de foton jag tagit på Flickr , höra vad jag lyssnar på på min Last.fm-profil. Lyssna på mina oregelbundna podcasts antingen på Soundcloud eller Mixcloud . Och du kan titta på de korta filmer jag har gjort på Vimeo eller Youtube .</w:t>
      </w:r>
    </w:p>
    <w:p>
      <w:r>
        <w:rPr>
          <w:b/>
          <w:color w:val="FF0000"/>
        </w:rPr>
        <w:t xml:space="preserve">id 245</w:t>
      </w:r>
    </w:p>
    <w:p>
      <w:r>
        <w:rPr>
          <w:b w:val="0"/>
        </w:rPr>
        <w:t xml:space="preserve">Det finns ingen formel för framgång: Jag dras till det faktum att entreprenörskap inte är definierat. Varje person är fri att göra det till den jobbtitel, bransch eller intäktsstruktur som de definierar som framgång. Men denna frihet gör det också lätt att bli uppslukad av idéer och möjligheter utan att åstadkomma särskilt mycket. Jag ägnar min tid åt att arbeta med entreprenörskap inom marknadsföringsbranschen eftersom jag brinner för området och vill se saker och ting hända på riktigt. Och det kräver hårt arbete, ett öppet sinne och några goda råd från flera personer - för att göra en idé till verklighet är ingen formel. Med utgångspunkt i min erfarenhet kan jag ge dig några perspektiv: Data kan tolkas så att de betyder vad du vill att de ska betyda. Kvantifierad avkastning på investeringar är sexigt, men det är också farligt. Oavsett om man överväger att gå in på en marknad eller bedöma en lanserings framgång är det lätt att övertyga sig själv (eller låta sig övertygas av någon annan) om att en dålig resultatstatistik eller ett marknadsgap faktiskt är positivt. Detta kan leda till att vi missar varningssignaler eller fattar dåliga beslut om resursinvesteringar. Det är viktigt att ta ett steg tillbaka, erkänna vad man inte kan spåra och vilka antaganden som görs med det som spåras innan man fattar beslut på grundval av de rapporterade uppgifterna. Råd är bara en persons åsikt - och den är inte alltid värd att följa. Som jag nämnde tidigare finns det ingen perfekt formel - särskilt inte inom marknadsföring och publicering (som jag fokuserar på). Om det vore så enkelt som att lyssna på någons råd och tillämpa dem i alla situationer skulle det bli mycket färre misslyckanden på marknaden. En vän sa till mig för länge sedan att jag skulle inhämta så många åsikter som möjligt, men att jag skulle komma ihåg att det finns åtminstone några skillnader mellan era situationer. Ha andras "lärdomar" i bakhuvudet, men låt dem inte hindra dig från att prova något. Tid är pengar, men mer tid är inte alltid lika med mer pengar. I början av min karriär arbetade jag lätt över 100 timmar i veckan. Jag var glad. Jag ville bevisa min förmåga. Jag ville hitta en möjlighet. Många sa till mig att jag skulle "bränna ut mig", men jag kunde inte ens förstå det begreppet eftersom jag älskade varje minut av mitt arbete. Men när man arbetar för hårt förlorar man siktet på helheten och på sin hälsa. Det slutade med att jag blev sjuk några gånger, och varje gång fick jag åtminstone en liten uppenbarelse om något vi borde ha gjort annorlunda. Så jag tvingade mig själv att ta ett steg tillbaka och tillbringa mindre tid med att arbeta - inte för att spara energi eller skapa en balans mellan arbete och privatliv, utan för att få perspektiv och vara mer genomtänkt i mitt tillvägagångssätt. Hittills har det gett resultat. En stor del av startandet handlar om hur man tar sig an den dagliga verksamheten och vem som hjälper en genom den. Ingen är riktigt self-made, men det är upp till dig att vara medveten om dina egna handlingar, passivitet och behov för att se till att du bidrar på bästa möjliga sätt till ditt eller dina egna företag. Emily Holdman är en företagsledare och rådgivare som specialiserar sig på strategisk planering och marknadslanseringar. I hennes portfölj ingår att vara rådgivare för Book'd , den smarta onlineplaneringsmotorn, att vara medgrundare av The Agency Post , och även att leda andra entreprenörskap inom strategisk kommunikation och teknikbranschen. Young Entrepreneur Council (YEC) är en ideell organisation som består av världens mest lovande unga entreprenörer och som endast kan bjudas in på inbjudan. I samarbete med Citi lanserade YEC nyligen #StartupLab , ett kostnadsfritt virtuellt mentorprogram som hjälper miljontals entreprenörer att starta och utveckla företag via live-videochattar, ett bibliotek med expertinnehåll och e-postlektioner.</w:t>
      </w:r>
    </w:p>
    <w:p>
      <w:r>
        <w:rPr>
          <w:b/>
          <w:color w:val="FF0000"/>
        </w:rPr>
        <w:t xml:space="preserve">id 246</w:t>
      </w:r>
    </w:p>
    <w:p>
      <w:r>
        <w:rPr>
          <w:b w:val="0"/>
        </w:rPr>
        <w:t xml:space="preserve">Kapitel fem En förklaring av ett antal fördelar som erhålls från Talbiyaah Orden i kungörelsen handlar faktiskt om en mycket viktig fråga och har en djupgående förklaring.  Vi har tidigare diskuterat bevisen för orden i Talbiyaah som innehåller genomförandet av Tawheed och förkastandet av Shirk .  Det råder ingen tvekan om att detta är stora ord som omfattar viktiga betydelser med framstående mål och många fördelar.  Kunskapens folk har påpekat den stora betydelsen av dessa ord och omfattningen av vad de innehåller, av fördelar och vinster.  Imaam och den store lärde Ibn al-Qayyim nämnde ett helt avsnitt med en utförlig förklaring och diskussion om detta i sin bok "Tahdeeb as-Sunnan". [2] Han sade: "Och visst består orden i Talbiyaah av stora principer och storslagna fördelar..." och han nämnde tjugoen fördelar.  Här kommer jag att sammanfatta ett antal av dessa magnifika fördelar utdragna ur Talbiyaah och från det som Ibn al-Qayyim nämnde: Så bland dessa fördelar finns: Du säger: "Labbayk" (här är jag).  Detta inkluderar svaret på din bön från Den som du ber om bön och svaret på din kallelse från Den som du kallar på.  Det är inte korrekt språkligt eller intellektuellt att man kallar på någon som inte talar eller att man åberopar till någon som inte kan svara dig, så i detta ligger bekräftelsen av attributet Allaahs tal. Att Talbiyaah inkluderar kärlek.  'Labbayk' (här är jag) sägs inte annat än till Den som är älskad och förhärligad.  Det är därför som det sägs om dess betydelse: "Jag riktar mig mot Dig med det som Du älskar", och det sägs: En kvinna är älskad. dvs. älskad av sin son. Att Talbiyaah omfattar ett fasthållande till en kontinuerlig ( al-Uboodiyah ) dyrkan, så det är därför det sägs: Talbiyaah är taget från ordet al-Iqamah (etablering), dvs.: Jag är etablerad på Din lydnad. Det innefattar ödmjukhet och underkastelse, dvs. ödmjukhet och ännu mer ödmjukhet, i det de säger: Jag svarar här inför Dig, dvs. med ödmjukhet och underkastelse. Den omfattar al-Ikhlaas (uppriktighet), det vill säga det sägs: Talbiyaah tas från ordet al-Lubb (kärnan) och det är något rent. Av fördelarna med Talbiyaah är att: Den består av en bekräftelse på att Allaah, Herren, hör; eftersom det är omöjligt att en man säger "Labbayk" (här är jag) till någon som inte hör hans bön. Den innefattar att komma närmare Allaah, eftersom det sägs: att Talbiyaah är taget från ordet al-ilbaab (etablera) och det är att söka närhet. Talbiyaah används som en distinktion mellan att flytta från ett tillstånd till ett annat och från en rit till en annan i Ihraam , precis som Takbeer (att säga Allaahu Ak bar ) i bönen är en orsak till att flytta från en pelare i bönen till en annan.  Detta är anledningen till att det är Sunnah att säga Talbiyaah fram till början av Tawaaf då man bryter av från Talbiyaah .  Sedan (efter det) börjar pilgrimen återigen säga Talbiyaah tills han står vid 'Arafat, sedan bryter han av Talbiyaah .  Pilgrimen återupptar sedan Talbiyaah tills han står vid Muzdalifah, sedan bryter han av från den.  Därefter gör han Talbiyaah tills han stannar vid Jamaraatul-'Aqabah (den stora pelaren) och slutar sedan att göra Talbiyaah .  Därför är Talbiyaah ett tecken på Hajj och ett (tecken på) förändring i handlingarna i dess riter.  Så när pilgrimen går från en handling till en annan handling säger han: "Labbayk Allaahumma Labbayk", precis som den som ber säger " Allaahu Ak bar " när han går från en handling till en annan.  När han avslutar sina riter bryter han av från Talbiyaah, precis som den som ber säger Tasleem (salaams i slutet av bönen), vilket bryter av honom från hans Takbeer . Talbiyaah är ett tecken på Tawheed och Ibraheems trosbekännelse - alayhis Sallat.</w:t>
      </w:r>
    </w:p>
    <w:p>
      <w:r>
        <w:rPr>
          <w:b/>
          <w:color w:val="FF0000"/>
        </w:rPr>
        <w:t xml:space="preserve">id 247</w:t>
      </w:r>
    </w:p>
    <w:p>
      <w:r>
        <w:rPr>
          <w:b w:val="0"/>
        </w:rPr>
        <w:t xml:space="preserve">Kundfokus bidrar till resultatet för Public Trust En samlad insats för att möta Nya Zeeländarnas förändrade behov genom förbättrad kundservice har bidragit till ytterligare ett positivt resultat för året fram till den 30 juni 2012. Ordförande Trevor Janes sade att Public Trust har omvandlat sin verksamhet för att matcha kundernas behov och för att vara relevant för ett större antal nyzeeländare. "Byggstenarna är på plats för att se till att Public Trust kommer att hjälpa nyzeeländarna att växa och skydda sina tillgångar på ett sätt som bäst passar deras förutsättningar." Våra kunder kan till exempel välja mellan en rad spar- och investeringsprodukter från Public Trust eller produkter som tillhandahålls av tredje part, sade han. "Denna flexibilitet innebär att vi kan behålla relationen med våra kunder och ge dem den balans mellan risk och avkastning som de söker. "Även om vi verkar i en miljö som är präglad av fortsatt global finansiell osäkerhet, en dämpad inhemsk ekonomi och ett ökat tryck på reglering och efterlevnad, är vi fast beslutna att möta Nya Zeeländarnas föränderliga behov. "Vi har pågående initiativ på gång för att fortsätta att förbättra kundservicen och stärka vår position när vi arbetar mot vårt mål att vara ledande på den nyzeeländska marknaden för förvaltartjänster." För det år som slutade den 30 juni 2012 uppnådde verksamheten en nettovinst på 7,1 miljoner dollar. "Att vi har redovisat en vinst för tredje året i rad återspeglar ett antal faktorer, bland annat en återföring av orealiserade investeringsförluster på 9,9 miljoner dollar och ledningens och de anställdas fortsatta ansträngningar för att anpassa sig till vårt förändrade affärsparadigm. Anmärkningar till redaktörerna: Public Trust har hjälpt nyzeeländare i över 140 år och är Nya Zeelands största och mest bestående förvaltarorganisation. Public Trust har erfarenhet och expertis för att hjälpa nyzeeländare att växa och skydda de viktiga sakerna i livet, som familj och egendom. En fullständig förteckning över tjänster finns på www.publictrust.co.nz Kontakt: Kontakt: Brent Woodhead Telefon: 04 978 4617 Vissa produkter och tjänster är endast tillgängliga för de kunder för vilka Public Trust agerar eller är namngiven som testamentsexekutor, advokat, förvaltare eller agent. Ett informationsutlåtande från Public Trusts rådgivare finns tillgängligt på begäran och utan kostnad.</w:t>
      </w:r>
    </w:p>
    <w:p>
      <w:r>
        <w:rPr>
          <w:b/>
          <w:color w:val="FF0000"/>
        </w:rPr>
        <w:t xml:space="preserve">id 248</w:t>
      </w:r>
    </w:p>
    <w:p>
      <w:r>
        <w:rPr>
          <w:b w:val="0"/>
        </w:rPr>
        <w:t xml:space="preserve">Jag uppfostrades i tron att jag var Tory. Jag kan tydligt minnas att jag försvarade min pappas val att rösta på John Major 1997 när jag var 10 år gammal (coolt, jag vet). Jag fick höra att Tories skulle ta hand om familjen Huggins i deras hus med rätt att köpa. Familjer som vår tror på de "konservativa värderingarna" med hårt arbete och sunt förnuft, och så vidare. I onsdags utfärdade Chris Grayling ett recept för hur de konservativa kan återfå kontakt med kärnväljare som min mamma och pappa, och föreslog att stora ögonblick som David Camerons veto mot EU är sättet att göra det. Jag är inte säker på var min egen politiska lojalitet ligger i dessa dagar, men jag kan säga er detta: även om han har rätt att erkänna att de konservativa måste göra mer för att hålla familjer som min lyckliga, har han fel om han tror att det räcker med några få "EU-veto-ögonblick". Ja, min mamma och pappa bryr sig om EU-frågor och skulle vilja ha en folkomröstning, men de är mycket mer bekymrade över el- och bensinkostnaderna. De är inte ute efter allmosor och de förstår att de kanske måste lida i några år medan vi befinner oss i en lågkonjunktur. Men den ena vändningen efter den andra ger dem inget förtroende för regeringen. Det gör inte heller det faktum att de offentliga utgifterna har ökat med 1,6 procent det här kvartalet. På samma sätt har min väninna just fått sitt första barn (hon är inte lika konservativ som min mamma och pappa, men i samma storleksordning). Hon kämpar för att få de barnmorskemottagningar hon behöver - det finns inte tillräckligt många i hennes område. Hon är rasande över att David Cameron just har spenderat 3,4 miljoner euro på en webbplats som ska berätta för henne hur hon ska amma. Som hon uttrycker det: "Jag har redan läst alla föräldraråd på Internet. Vad jag behöver är ett möte. Om David Cameron ska spendera dessa pengar, kan han då inte spendera dem på ett bra sätt?" De oroar sig för att regeringen inte vet vad den gör. Särskilt med tanke på att den centrala konservativa fråga som de anser att Tories borde kämpa för - nämligen respekten för skattebetalarnas pengar - inte kommer att äventyra koalitionsavtalet överhuvudtaget. Om Cameron vill ha deras förtroende igen måste han ta tag i saken - och det krävs mer än några "ögonblick".</w:t>
      </w:r>
    </w:p>
    <w:p>
      <w:r>
        <w:rPr>
          <w:b/>
          <w:color w:val="FF0000"/>
        </w:rPr>
        <w:t xml:space="preserve">id 249</w:t>
      </w:r>
    </w:p>
    <w:p>
      <w:r>
        <w:rPr>
          <w:b w:val="0"/>
        </w:rPr>
        <w:t xml:space="preserve">Jag är 19 år och för gammal för att gå på college, kommer jag inte att passa in bland andra nybörjare som är yngre (18)? Bästa svaret - Vald av röstare Du har en bra ålder för college. Min dotter är 18 år och har precis börjat sitt sista år i high school. Hon misslyckades inte, det är bara hur hennes födelsedag föll. Min son är nybörjare på college och har 16 poäng och är 19 år. Massor av studenter är mycket äldre! Övriga svar (12) Nej, definitivt inte. Om du nu medvetet tänker så kommer du att få problem med att passa in i allt eftersom allt finns i ditt huvud. Jag kommer att fylla 19 år precis innan jag börjar på college. Jag vet med säkerhet att ålder inte kommer att spela någon roll. De flesta nybörjare kommer att vara 17, 18 och 19 år. Du kommer inte att vara den enda och när man träffar människor ser man bara om man kommer överens, ålder spelar ingen roll. Det är inte omöjligt att bli vän med människor som är ett eller två år äldre/yngre än dig. Du oroar dig för mycket. Var bara dig själv och separera dig inte från människor bara för att du tror att du är så mycket "äldre". Källa(n): Kanske de har college för vuxna eller något liknande, de har det i mitt land, till exempel sökte jag till lärarassistent men åldern är under 18 år och jag är 19, jag fyller 20 i slutet av året så jag sökte till vuxenversionen, det är ännu kortare, det är normalt 3 år men vuxenversionen är 2 år men de 2 åren är fulla av praktik, 4 gånger i veckan praktik och 1 dag skola. kanske de har något liknande till, fråga skolan College är inte bara unga människor. Många går tillbaka och det finns klasser som man kan ta på alla olika år, t.ex. humaniora som inte har några förkunskaper men som behövs för de flesta examina, så det kommer att finnas både äldre och yngre människor där. Jösses, du ska gå på college och ditt största bekymmer är att du är ett år äldre? Vänta bara tills du kommer dit. När proven och datumen kommer kommer åldern att vara det sista du tänker på. un du är okej jag ser ut som om jag är 14 men jag är 22 och passar fortfarande in bland förstaårseleverna - oroa dig inte på college det är inte som på gymnasiet förstaårselever är vänner med alla andraårselever, juniorer och seniorer på alla nivåer det spelar ingen roll för oss hur gammal du är jag har vänner på college som är 28 år</w:t>
      </w:r>
    </w:p>
    <w:p>
      <w:r>
        <w:rPr>
          <w:b/>
          <w:color w:val="FF0000"/>
        </w:rPr>
        <w:t xml:space="preserve">id 250</w:t>
      </w:r>
    </w:p>
    <w:p>
      <w:r>
        <w:rPr>
          <w:b w:val="0"/>
        </w:rPr>
        <w:t xml:space="preserve">Vårt team Vårt team Andy Jarden - Regional Manager Andy har "bläck i ådrorna" och har arbetat för företaget i olika roller sedan han började på Napier Daily Telegraph 1976 som revisor, innan han gick vidare till försäljning, tryckning och ledningsroller, och för närvarande är han Regional Manager med bas i Wanganui. Utanför arbetet driver Andy en 100 tunnland stor hjortfarm och njuter av friluftslivet på sin fritid, bland annat genom att jaga, fiska och vandra med hästar Alison Hollard - Advertising Manager Alison (Ali) började på Wanganui Chronicle 2003. Hon har avancerat genom olika befattningar, t.ex. som detaljhandelskonsult och chef för affärsutveckling och kampanjer. Ali slutade i november 2006 och fick två små flickor. Isabella och Zoe. Hon återvände sedan som reklamchef i april 2010. Hon älskar sin roll här i sin hemstad Wanganui och älskar det fantastiska team hon arbetar med. Ali är känd för sin kärlek till djur: "Wanganui är en fantastisk plats att bo och arbeta på. Vi har ett livsstilsblock med kune kune-grisar, lamm, dovhjortsungar och till och med vilda getter." Julie är fastighetskonsult och Retail Promotions Manager för Wanganui Chronicle. Hon tycker om utmaningen i en sådan snabbväxande bransch och med över 7 års erfarenhet ser hon fram emot att hjälpa till att marknadsföra sina kunders produkter och tjänster. Gen Toyne - Features Manager Gen har varit en del av Wanganui Chronicles annonsavdelning i 14 år, varav åtta år i sin nuvarande roll. Hon tycker att det alltid är mycket spännande och utmanande att arbeta i features-teamet, men att det är värt allt hårt arbete när man får se den färdiga produkten. Under årens lopp har de producerat några fantastiska reportage och publikationer. Jo Hurst - Reklamkonsult Jo har varit involverad i lokaltidningar i ett antal år och har njutit av varje ögonblick. Hon har nyligen bytt position från försäljare i detaljhandeln till den spännande positionen som försäljningskonsulent för artiklar. Hon tycker om att arbeta med företag för att marknadsföra deras produkter och tjänster till våra läsare. Tony Ruggiero - Reklamkonsult Tony föddes i Neapel i Italien (en stolt italienare som har starka rötter i Italien) och flyttade sedan med sin familj till England när han var två år, 1966. Han bodde i London från 1989 och arbetade inom detaljhandeln de senaste 30 åren. Han flyttade till Nya Zeeland 2004 och har en 8-årig dotter som är född här. Han har nyligen bytt karriär för att arbeta med annonsförsäljning för Wanganui Chronicle. Pam Dyhrberg - Pre-Press Production Manager Pam har arbetat för Wanganui Chronicle i fler år än hon vill minnas och älskar branschen, särskilt utmaningen med dagliga deadlines. Gaye Downing - grafisk formgivare Gaye har varit grafisk formgivare för Wanganui Chronicle två gånger! Först i 16 år och för närvarande i 6 år! "Jag älskar att varje dag är annorlunda och att pressen alltid ligger på att komma med spännande annonser." Gaye tycker också om oljemålning på sin fritid Kylie Munn - Grafisk formgivare Kylie har arbetat för Wanganui Chronicle i många år som grafisk formgivare. Hon är född och uppvuxen i Wanganui och älskar fortfarande att bo här efter alla dessa år tillsammans med sin man och deras fyraåriga son Kevin Wild - Classified Supervisor Kevin har varit anställd på Wanganui Chronicle, först inom administrationen, i cirka 18 år. Fotot togs när han började! På fritiden är han en mycket framgångsrik tipsstjärna i fredagens racinglyft! Judy Crow - Classified Advertising Consultant Judy arbetar i frontlinjen som Classified Consultant på Wanganui Chronicle. Hon tycker om att interagera med ett tvärsnitt av människor för att skapa deras annonser, från familj till handel och tjänster och allt däremellan. På helgerna tycker Judy om att upptäcka nya vägar på sin motorcykel. Sue Howe - Classified Advertising Consultant Sue har arbetat på The Chronicle i fyra år. Hon började på cirkulationen som merchandiser och gick sedan vidare till featureavdelningen. För närvarande finns hon i kassan och gör det hon älskar, nämligen att göra annonser och erbjuda fantastisk kundservice till våra kunder. På sin fritid driver hon ett "Saucy"-företag tillsammans med sin dotter, älskar att gå ut och umgås med sin familj. Louisa Hewitt - Distribution &amp; Marketing Manager Louisa sköter distributionen av tidningarna Wanganui Chronicle och Wanganui Midweek. Hon organiserar och förvaltar också evenemang som till exempel samhällsevenemang som Round the Bridges Fun Run and Walk och den årliga Light</w:t>
      </w:r>
    </w:p>
    <w:p>
      <w:r>
        <w:rPr>
          <w:b/>
          <w:color w:val="FF0000"/>
        </w:rPr>
        <w:t xml:space="preserve">id 251</w:t>
      </w:r>
    </w:p>
    <w:p>
      <w:r>
        <w:rPr>
          <w:b w:val="0"/>
        </w:rPr>
        <w:t xml:space="preserve">Jag har försökt att aktivera och fylla på med kreditkort fyra gånger nu.Jag har köpt en goodiebag på 10 pund fyra gånger och varje gång när jag trycker på bekräfta köpet kommer jag till sidan där jag ska ange mitt lösenord för kreditkortet eller där det ska bekräftas.Det är bara en vit ruta med texten "YOUR CREDIT CARD" (Ditt kreditkort) i övre vänstra hörnet. Du kan använda en kupong i stället för ett kreditkort för att fylla på de 10 som krävs för att aktivera.  Det är vad folk föreslår. Har du tittat på den tråd som dearoldgranny länkade till?  Kan det vara ett av de problem som anges i den tråden?  Om inte, kontakta då en agent så kommer de att kunna berätta exakt varför ditt kort nekas.  För att kontakta en agent använder du länken till vänster på sidan My giffgaff.</w:t>
      </w:r>
    </w:p>
    <w:p>
      <w:r>
        <w:rPr>
          <w:b/>
          <w:color w:val="FF0000"/>
        </w:rPr>
        <w:t xml:space="preserve">id 252</w:t>
      </w:r>
    </w:p>
    <w:p>
      <w:r>
        <w:rPr>
          <w:b w:val="0"/>
        </w:rPr>
        <w:t xml:space="preserve">Att ta steget upp till plattan Vissa läsare har varit tillbaka i skolan i minst en vecka (hej, mamma). Men i Madison börjar vi efter Labor Day. I dag är också min första dag som assistent i en ny klass och första dagen på mitt sista kursår. För många människor representerar dagen möjligheter - nya lärare, nya klasser, nya skolmaterial, nya missöden. Det är mycket som hänger på denna dag, och det är faktiskt därför jag föredrar den andra skoldagen. Men jag är redo att börja igen. Jag valde min outfit, packade min lunch och gick tidigt till sängs. Jag valde också ut lite "plattmusik". Nästa vecka spelar mitt forskarutbildningsprogram en kickballmatch för att inleda det nya året. Eftersom jag har deltagit i många ASL-matcher förstår jag hur viktigt det är att välja rätt låt för att komma upp till slaget. Användningen av förinspelad musik vid sportevenemang fascinerar mig oavsett var jag tittar, särskilt när den förstärker vår kollektiva reaktion på människor som utmanar sig själva och andra för att vinna. Minns ni när Aly Raisman fick ett lägre resultat än väntat i sin balansbalkfinal och domarna skyndade sig att se över rutinen efter att Krolyis utmanat dem? Under deras korta överläggning ljöd Katy Perrys "Firework" i bakgrunden. Låten gick i loop under de olympiska spelen, men i det ögonblicket uppmärksammade Perrys låt ögonblickets "livlighet". Den spelades i realtid som en del av diegesis och lät därför radikalt annorlunda. När man deltar i ett idrottsevenemang är musiken lika omslutande. Den kan också ge dig ett fönster in i spelaren. De ljud och texter som människor använder för att skapa eller förmedla en viss attityd under tävling säger en hel del om dem (även när de väljer Eminem ). För mig var det lugnande att välja "plattmusik" för en kickballmatch, eftersom sporten är roten till ett antal gymrelaterade barndomstrauman. Men jag använder mig av "plattmusik" var jag än går. Här är några låtar som får mig att känna mig oövervinnlig, särskilt på dagar som är tunga med förväntningar.</w:t>
      </w:r>
    </w:p>
    <w:p>
      <w:r>
        <w:rPr>
          <w:b/>
          <w:color w:val="FF0000"/>
        </w:rPr>
        <w:t xml:space="preserve">id 253</w:t>
      </w:r>
    </w:p>
    <w:p>
      <w:r>
        <w:rPr>
          <w:b w:val="0"/>
        </w:rPr>
        <w:t xml:space="preserve">Spotta alltid på läsidan (och andra tankar om sjösjuka) Eftersom jag har tillbringat en stor del av mitt liv med att blåsa bitar av tafsen känner jag mig särskilt kvalificerad för att tala om sjösjuka. Det finns en hel del falska råd om sjösjuka. Jag har hört talas om sådana dumheter som att äta en rå chilipeppar och stoppa tidningar i underkläderna, vilket inte är särskilt bra, särskilt inte om man äter chilipepparn INNAN man rör vid underkläderna, vilket kan bli en smärtsam upplevelse. Mitt personliga favoritråd mot sjösjuka kom dock en blåsig dag på San Francisco Bay. Det var när någon hjälpsam själ satte en påse över min systerdotters huvud. Det stämmer, en påse. En brun papperspåse. Min systerdotter kämpade svagt, men det var ingen idé. Hon var redan försvagad av illamående och började kvävas. "Andas bara genom påsen, Chiara", insisterade den här personen. "Påsen är av papper, som är trädets energi. Trädenergin kommer att motverka vattenenergin, och du kommer att må bättre på nolltid." Som tur var lyckades Chiara slita av påsen från huvudet innan hon projektilspydde från aktern. Anledningen till att det finns så mycket irrande nonsens om sjösjuka är förresten att denna speciella åkomma har två orsaker. De är: 1. Fysiska, och 2. Psykologiska. Den fysiska sidan av sjösjukan är lätt att bota. Så här gör du: TA MEDICIN. Personligen är jag ett stort fan av scopolaminplåster, som håller i 72 timmar och som inte gör mig sömnig. De har praktiskt taget inga biverkningar, bortsett från en mild bomullsmust, vilket faktiskt är bra eftersom det uppmuntrar dig att dricka mycket vatten. Deras enda nackdel är att de kostar 10 dollar per plåster. Anledningen till att de kostar 10 dollar per plåster är att de belägrade amerikanska läkemedelsföretagen måste få ersättning för alla sina forsknings- och utvecklingskostnader, eftersom detta är ett mycket nytt, högteknologiskt läkemedel som har varit allmänt tillgängligt sedan andra världskriget. Jag har också hört bra saker om Stugeron, som jag aldrig har använt. Det är mycket populärt i Europa, även om det aldrig har godkänts för användning i USA, förmodligen för att det kostar femtio cent per piller och därför skulle sätta scopolaminfolket i konkurs. Jag använder inte andra mediciner mot sjösjuka, som Dramamine och Bonine, eftersom de gör mig mycket sömnig. De fungerar dock bra som sömnmedel i nödfall. När det gäller speciella akupressurarmband kan du lika gärna spara dina pengar och sätta en papperspåse på huvudet. Nu till den svåra delen: psykologin kring sjösjuka. Faktum är att det finns en stor mental komponent i sjösjuka, och om du kan bemästra den kan du sluta spendera alla dina pengar på skopolamin och börja spara dem till mer värdefulla ändamål, som att köpa en större båt som inte är så tippig. Och den viktigaste mentala faktorn som vi måste ta hänsyn till är: Den kontrollerande personligheten Om du uppmärksammar en erfaren sjöman i en sjöväg kommer du att märka att han ser berusad ut. Han svajar på fötterna som om han är på väg att svimma. Han kan faktiskt vara full och på väg att svimma, men han gör också något mycket viktigt: han rör sig med båten. Människor som inte blir sjösjuka rör sig med båten. De rör sig långsamt, kämpar inte mot rörelsen och låter båten försiktigt gunga dem med havet. Kontrollerande personligheter å andra sidan (som jag själv) har en tendens att - medvetet eller omedvetet - ta tag i något starkt i ett dödligt grepp och spänna sig. Hela tiden finns det en mental röst i deras huvuden som säger: "OHMYGOD OHMYGOD OHMYGOD OHMYGOD MY WORLD IS MOVING AND I'M TOTALLY GONNA DIE NOW". Denna typ av dålig mental inställning orsakar sjösjuka. Du kanske tror att det inte är du, att du är en född sjöman, att du mår utmärkt på en båt, att du klarar dig utmärkt, förutom att du råkar må lite illa just nu, och att det förmodligen inte ens beror på båten utan på de ostron som du åt i går.</w:t>
      </w:r>
    </w:p>
    <w:p>
      <w:r>
        <w:rPr>
          <w:b/>
          <w:color w:val="FF0000"/>
        </w:rPr>
        <w:t xml:space="preserve">id 254</w:t>
      </w:r>
    </w:p>
    <w:p>
      <w:r>
        <w:rPr>
          <w:b w:val="0"/>
        </w:rPr>
        <w:t xml:space="preserve">CRIMES ACT 1900 - SECT 23A (1) En person som annars skulle vara skyldig till mord ska inte dömas för mord om: (a) personens förmåga att förstå händelser eller att bedöma om personens handlingar var riktiga eller felaktiga eller att kontrollera sig själv vid tidpunkten för de handlingar eller försummelser som orsakade dödsfallet var väsentligt nedsatt på grund av en abnormitet i sinnet som härrör från ett underliggande tillstånd, och (b) nedsättningen var så väsentlig att ansvaret för mord kan reduceras till dråp. (2) Vid tillämpningen av underavsnitt (1) b är bevis för en åsikt om att en funktionsnedsättning var så väsentlig att ansvaret för mord reduceras till dråp inte tillåtet. (3) Om en person var berusad vid tidpunkten för de handlingar eller försummelser som orsakade den aktuella dödsfallet, och berusningen var självförvållad berusning (i den mening som avses i avsnitt 428A), ska verkningarna av den självförvållade berusningen inte beaktas vid bedömningen av om personen inte kan dömas för mord med stöd av detta avsnitt. (4) Det åligger den anklagade personen att bevisa att han eller hon inte kan dömas för mord med stöd av detta avsnitt. (5) En person som utan detta avsnitt skulle kunna dömas för mord, vare sig som huvudansvarig eller medhjälpare , ska i stället dömas för dråp. (6) Det faktum att en person inte kan dömas för mord med avseende på ett dödsfall med stöd av detta avsnitt påverkar inte frågan om någon annan person kan dömas för mord med avseende på det dödsfallet.</w:t>
      </w:r>
    </w:p>
    <w:p>
      <w:r>
        <w:rPr>
          <w:b/>
          <w:color w:val="FF0000"/>
        </w:rPr>
        <w:t xml:space="preserve">id 255</w:t>
      </w:r>
    </w:p>
    <w:p>
      <w:r>
        <w:rPr>
          <w:b w:val="0"/>
        </w:rPr>
        <w:t xml:space="preserve">Finns det någon du skulle vilja skriva en låt med eller samarbeta med? Jenn: Alanis Morissette. Kylie: Kylie: Missy Higgins och Hollie Smith och Adell Finns det något du känner starkt för som du försöker lyfta fram i dina låtar? Jenn: Passion Kylie: För mig är det passion att få fram hela budskapet till dem. Universal Alla är på samma sida Vilka råd skulle du ge till unga artister som vill blivande artister? Jenn: Gör det hårda arbetet och gör inga avsteg och påminn dig själv dagligen om vem du är. Kylie: Tro på dig själv. Vart hoppas du att du ska ta vägen med musiken härnäst? Jenn: Överallt! Kylie: Milky Way och jag har hört att Mars är ganska bra. Will.i.am ringde mig för att hjälpa till med hans konsert på Mars, men jag hade tidigare åtaganden Jenn Shelton är en kraftfull sångerska som har arbetat kreativt som sångerska, låtskrivare, skådespelerska och dansare. Hon har turnerat nationellt med olika grupper. Jenn är inte främmande för stadionscenen och har uppträtt med Ozzie Ozbourne och KISS samt öppnat för Nesian Mystic. Jenn undervisar nu i sångteknik och framträdande och har arbetat mycket med teater (utbildning). Några av hennes framgångar är ett album för medvetenhet om psykisk hälsa, komposition för en pjäs på Fringe Festival och nyligen blev Jenn utsedd till landets bästa kvinnliga sångerska i TV ONE:s Countdown to 2011. Kylie Price är en singer/songwriter från Dunedin som har sjungit sedan hon var 11 år och spelat gitarr sedan hon var 7. Kylie var 2010 NZ Gold Guitar Intermediate Overall Winner och vann en returbiljett till Tamworth för att representera Nya Zeeland. I Country Comps har hon varit Intermediate Overall Winner och vunnit många sångpriser. Med sin kärlek till musikteater uppträdde hon i "Grease" på Kavanagh College där hon spelade Rizzo. Kylie spelade också rollen som Reno i den NZ-premiären av "Dusty Springfield" 2010. I år har hon fått priset Class Act på Kavanagh College för sitt kulturella bidrag och hon har också uppträtt med OXO Cubans i deras senaste konsert "Big Night Out". by Luke Chandler on November 24, 2012 in Intervjuer with Comments Off Tweet Before Christmas in the Park. Luke Chandler fick göra en frågestund med några av talangerna som skulle uppträda i showen. Chandler pratar med den nyzeeländska sångaren och tidigare Sticky TV-presentatören Drew Neemia Q: Hur är det efter att ha lämnat TV:s rampljus? A: Bra, jag fokuserar bara på min musik för tillfället. F: Vart hoppas du att du ska ta vägen härnäst med musiken? A: Jag spelar in en hel del i L.A. för tillfället. F: Vilka är dina främsta influenser? A: Usher och på sistone en hel del Jeff Buckley. Jag älskar också en hel del R och B. F: Finns det någon du skulle vilja skriva en låt med eller samarbeta med? A: Awesome Question, yeah Justin Timberlake Q: Finns det något du känner starkt för som du försöker lyfta fram i dina låtar? S: De flesta av mina låtar är en sann historia. Det är svårt att skriva en låt om ingenting. F: Och slutligen, har du en kändisförälskelse? A: Ja, jag såg den nya Bond-filmen och det måste vara den nya Bond-tjejen. Åh och Freida Pinto by Luke Chandler on November 24, 2012 in Intervjuer with Comments Off Tweet Before Coca-Cola Christmas in the Park . Luke Chandler fick göra en frågestund med några av talangerna som skulle uppträda i showen. Chandler pratar med den nyzeeländska sångerskan Ria Hall. Fråga: Hur var det att uppträda på VM? A: Det var helt fantastiskt och speciellt, och jag var inte alls nervös! F: Vart hoppas du att du ska ta vägen med musiken härnäst? A: Släppa ett album nästa år i september och förhoppningsvis turnera i NZ och AU! F: Finns det någon du skulle vilja skriva en låt med eller samarbeta med? A: Ja, några personer, Aaradhna och Fat Freddie's drop Q: Finns det något du känner starkt för som du försöker lyfta fram i dina låtar? A: Ja, jag skriver min musik på både maori och engelska och min EP är tvåspråkig med några låtar på engelska också. F: Vad skulle du ge för råd till blivande unga artister? S: Fortsätt att öva på ditt hantverk om du är en musiker och en</w:t>
      </w:r>
    </w:p>
    <w:p>
      <w:r>
        <w:rPr>
          <w:b/>
          <w:color w:val="FF0000"/>
        </w:rPr>
        <w:t xml:space="preserve">id 256</w:t>
      </w:r>
    </w:p>
    <w:p>
      <w:r>
        <w:rPr>
          <w:b w:val="0"/>
        </w:rPr>
        <w:t xml:space="preserve">Säsongens bästa lag i Premier League hittills.... Okej grabbar, det är ganska självförklarande egentligen, jag menar vem behöver en förklaring till vad som händer i den här tråden! Vi kommer att diskutera vad vi tycker är säsongens lag hittills. Vem har varit bäst av de bästa på de 11 positionerna i hela Premier League under säsongen 2012/13 med 11 matcher kvar. Det är nästan en tredjedel av vägen (jag sa nästan okej!) Jag hade väntat tills 12/13 matcher är spelade, men jag är en ivrig bäver. Min preferens för formation kommer att vara 4-4-1-1 kommer att vara mina egna personliga val med en kort motivering till varför. Det kan ta lite tid för er att posta alla era skäl och ni kanske väljer ett enkelt namn, men om ni har 20-30 minuter över, varför inte ge det förr.... Här kommer målvakten. Den här säsongen har vi inte haft någon målvakt som har fått en bra start med många insläppta mål av alla toppskyttar. Så överraskande nog går min säsongens målvakt hittills till Asmir Begovi? från Stoke. Han har trängt ut Thomas Sorensen som nummer ett i Stoke under de senaste 24 månaderna och det är ingen lätt uppgift eftersom Thomas är en välrenommerad skottstoppare och en alltigenom bra målvakt. Dessutom har han stått mellan stolparna och hjälpt Stoke till 5 rena mål på 11 matcher. Stoke har också minst antal insläppta mål med 10 - gemensamt med City. Hade en fantastisk räddning mot Yaya Toure i de sista minuterna när City tog emot Stoke i september. Gjorde också bra ifrån sig mot Van P, som bilden visar Nu till högerbacken... Jag har valt en spelare som har fått en flygande start på säsongen, med 3 mål på 11 matcher redan! Det är bra för en Full Back. Mr Serious, Mr Stiffneck, Mr I run but my back stays straight... Branislav Ivanovic. Egentligen finns det inte mycket mer att säga, killen gör sitt jobb som högerback och lägger dessutom till några mål. Inga riktiga utmanare än så länge. Så det går till honom. Vänsterback Mr Baines... Leighton Baines. Engelsk vänsterback som bara blir bättre och bättre. 27 år gammal, spelar för skitstövlarna, jag menar Everton. I sin bästa ålder och varje uppvisning är solid. Han spelar med verkligt tempo och intensitet och visar alltid bra fart oavsett vem han möter eller vad poängställningen säger. 30 skapade chanser, 2 mål och 4 assist säger allt. Bra för honom. Mittback. Ze Germans are Ere!!! Arsenals krigsmaskin. Ze Eloquent speaking one. Den stora vänliga jätten. Big Per. Mertesaker hade en blandad första säsong, vissa älskade honom, andra gillade honom inte riktigt, har jag rätt? Han har varit exceptionell i matcherna mot City och mot oss...(grr), men han får det för att han förtjänar det. Bra gjort Mertesaker (även känd som Mr jag vet var jag ska vara före alla andra) mittback. Förmodligen den minst populära på detta forum av uppenbara skäl. Men den här säsongen har visat att han har mognad och disciplin som en riktig vinnare. Ni gissade det, det är den fotbollsintresserade trollkarlen Ryan Shawcross. Det är säkert en tidsfråga innan ett topplag kommer och skriver kontrakt med honom på grund av den nivå han sätter sig själv säsong efter säsong. Hans kontrakt löper ut 2014 och med rykten om att Ferguson skulle vara intresserad av att skriva på nytt kontrakt med honom till klubben han lämnade 2008, kommer han att känna att tiden är mogen för att gå vidare. Han kommer att vara 27 år om två år och i sin bästa ålder. Exceptionella uppvisningar i ett antal matcher ger honom redan platsen. ( och en kombination av att de andra ledande försvararna har haft en usel säsong, Kompany Rio Terry etc. ) Vidare till mittfältet: Högerkanten - Den är farlig, farlig, full av känsla, list och teknik med en gnutta fart för att blanda upp det... och wham bang tack mamma, Eden Hazard från Chelsea. Ny signering och han har verkligen börjat som en blixt från klar himmel! Han är bara 21 år men har spelat på topp i fem år nu. Han har börjat sitt liv i Chelsea främst på flyglarna, men ibland på mitten när det behövs och har inte sett ut att vara på sin höjd. Har redan 5 assist i den</w:t>
      </w:r>
    </w:p>
    <w:p>
      <w:r>
        <w:rPr>
          <w:b/>
          <w:color w:val="FF0000"/>
        </w:rPr>
        <w:t xml:space="preserve">id 257</w:t>
      </w:r>
    </w:p>
    <w:p>
      <w:r>
        <w:rPr>
          <w:b w:val="0"/>
        </w:rPr>
        <w:t xml:space="preserve">Om du vill ha ett meningsfullt jobb så bli sjuksköterska by Nik on september 5, 2012 Sjuksköterska är den roll som små flickor ofta drömmer om att göra när de växer upp och det är ett av de mest givande karriärvalen. Omvårdnad i sig är full av mångfald och utmaningar och innebär att man agerar som vårdare, ledare och kliniker. Om du gillar att arbeta med människor och njuter av tanken på att göra skillnad i någons liv har sjuksköterskan mycket att erbjuda dig. Vilka egenskaper behöver du då? Du måste kunna kommunicera bra och inte vara dömande. Dessutom måste du vara en god lyssnare, sympatisk och kunna ge fullständigt stöd. Oavsett om du är extrovert eller introvert kommer du att upptäcka att det finns olika områden inom sjuksköterskeyrket som du kanske passar bäst för. Kvalifikationer som krävs De enskilda universiteten ställer olika krav, men i allmänhet måste du ha ungefär fem gymnasiebetyg med minst C i engelska och ett naturvetenskapligt ämne för att vara behörig till ett examensprogram och fem gymnasiebetyg och två A-nivåer för att vara behörig till ett examensprogram. Du måste också visa att du kan räkna och läsa och skriva och att du har en god karaktär. Examensbeviset håller faktiskt på att avvecklas och från och med september 2013 måste nya deltagare studera en examen. De sökande måste kontrollera med de universitet som de föredrar om de för närvarande erbjuder både diplom- och examensutbildning eller enbart examensutbildning. Frågeformulär om hälsa När du ansöker om sjuksköterskeutbildning måste du fylla i ett frågeformulär om hälsa och uppge eventuella särskilda behov som rör funktionshinder. För att bli antagen till utbildningen måste du ha ett okej hälsointyg. Om du har ett funktionshinder kan det vara till hjälp att ta kontakt med Skill -- National Bureau For Students with Disabilities. Du kan besöka deras webbplats eller ringa dem på 0800 328 5050. Tidigare fällande domar Om du har haft några fällande domar måste du vara uppriktig mot universitetet och berätta det för dem. De kommer också att vilja att du skriver under ett formulär så att de kan kontrollera om du har ett polisregister. Detta betyder inte att du automatiskt kommer att hindras från att gå in i antingen sjuksköterske- eller barnmorskeyrket eftersom universitetet tar hänsyn till alla omständigheter som rör frågan. Konfidentialitet kommer att garanteras. Kadett- och lärlingsprogram Det finns en handfull vårdgivare som erbjuder kadett- eller lärlingsprogram. Detta innebär att du genomgår en viss grundutbildning som, om den avslutas framgångsrikt, ger dig en NVQ-nivå 3. Därefter kan du söka till ett universitet för att läsa en utbildning till sjuksköterska. Var arbetar sjuksköterskor Sjuksköterskor arbetar inte bara på sjukhus. Läkarmottagningar, bostäder och vårdhem, kliniker, organisationer som hospice, företagshälsovård och läkemedelsindustrin har alla möjligheter för sjuksköterskor. Sjuksköterskor kan också arbeta inom militären, ombord på ett kryssningsfartyg och inom universitetsutbildning. Barnmorskor är en specialistroll som erbjuder ett viktigt stöd som vägleder och tar hand om mamman, barnet och familjen både under graviditeten, förlossningen och tiden efter förlossningen. Utbildning för sjuksköterskor En sjuksköterska får sin utbildning vid ett universitet och 50 % av programmet består av handledda praktikperioder i samhället och på lokala sjukhus. Studenterna måste välja ett område att specialisera sig inom, vilket kan vara mental hälsa, inlärningssvårigheter, barn- eller vuxensjukvård. All omvårdnad kommer endast att erbjudas på examensnivå från och med 2013. Övergången till enbart examensnivå har införts för att erkänna sjuksköterskans förändrade roll som kräver klinisk beslutsförmåga och en högre nivå av teknisk kompetens. Hur mycket kommer jag att tjäna? En sjuksköterskas lön bestäms av vilket "band" de tillhör eller hur mycket erfarenhet de har. En nyutexaminerad sjuksköterska som arbetar för NHS tjänar knappt mer än 13 000 euro per år, vilket är mindre än en butiksbiträde. Den genomsnittliga sjuksköterskan med några års erfarenhet kan räkna med att tjäna mellan 20 000 och 30 000 euro. En högt specialiserad sjuksköterska kan tjäna upp till 97 000 euro, men dessa jobb är få och sällsynta. En sjuksköterska kan tjäna betydligt mer pengar om hon söker sig till ett privat arbete, men man måste vara beredd på att möta en stor konkurrens.</w:t>
      </w:r>
    </w:p>
    <w:p>
      <w:r>
        <w:rPr>
          <w:b/>
          <w:color w:val="FF0000"/>
        </w:rPr>
        <w:t xml:space="preserve">id 258</w:t>
      </w:r>
    </w:p>
    <w:p>
      <w:r>
        <w:rPr>
          <w:b w:val="0"/>
        </w:rPr>
        <w:t xml:space="preserve">The Way of Purity är en intressant grupp - ingen nationalitet, inga avbildningar, inget trendhoppande, bara ett budskap. På sitt första album "Crosscore" tog bandet det första steget på en bisarr musikalisk och ideologisk resa bortom gott och ont. Sean M. Palfrey pratar med Tiril Sk?rdal, den nya sångaren och ansiktet för det "okonventionella doom/grindcore"-projektet inför bandets nya EP "Biteback". SMP: Kan du först och främst ge oss lite bakgrundsinformation om dig själv? TS: Jag är en 19-årig tjej som är född och uppvuxen i Sandnes, en stad på den norska västkusten. Jag är en vanlig grannflicka på utsidan, men när jag är med TWOP är jag tjejen som skulle skrämma dig, det vill säga - om du hade mött mig i en mörk allé ? skulle du springa åt andra hållet. SMP: Hur lärde du känna The Way Of Purity? TS: har varit med i projektet sedan början, jag var inte med på scenen men bandmedlemmarna bad mig att samarbeta på vissa idéer på grund av texterna. SMP: Hur kom det sig att bandet frågade dig om du ville vara med? TS: Jag blev ombedd att gå med som sångare och på scenen för att fylla den öppna platsen efter att xBettyx lämnade bandet. SMP: Vilka är dina influenser musikaliskt som du tar med dig till bandet? TS: Inom metal föredrar jag band som Arch Enemy, Lamb of God, In This Moment, Malefice etc. men jag gillar också band som Kaizers Orchestra (mitt norska favoritband), Marilyn Manson och Prodigy. Detta är bara några band, min iPod innehåller så mycket mer. SMP: Hur passar du in i bandets arbete med tanke på att det är ett något komplext upplägg? TS: Jag gör min del av arbetet som alla andra medlemmar i projektet. Vi delar alla våra idéer och arbetar tillsammans för att få den nya EP:n att fungera. Vi har folk i det här projektet från hela världen som du inte ser i lineupen. SMP: Vad ledde till att bandets tidigare kvinnliga sångerska XBETTYX lämnade bandet? TS: Det var hennes personliga val att lämna bandet och av personliga skäl. Jag vet egentligen inte mer än du. SMP: The Way Of Puritys förra album "Crosscore" innehöll övervägande ganska aggressiv sång, är detta något som ni fortsätter med eller kommer ni att lägga till lite mångfald? TS: Jag älskar verkligen den sång som bandet använde tidigare men jag kommer att göra ett annorlunda arbete på de nya låtarna. Vi jobbar på mer dramatiska sångpartier så det kommer inte att vara "platt" som tidigare. Vi kommer att använda skrik och growls förstås, men också en del "gråt", talade partier som förstärks av riktigt dramatiska texter. SMP: De andra medlemmarna i bandet bär masker och håller sina identiteter hemliga men du är redan en fokuspunkt visuellt. Varför denna förändring i riktning? TS: Killarna frågade mig om jag ville bära en mask eller inte, de gav mig valet, jag valde att inte gömma mig bakom en mask. Jag ville vara The Way Of Puritys ansikte utåt, det är därför. SMP: Bandet har använt video till stor effekt i det förflutna, är detta något som bandet vill fortsätta med? TS: Just nu har vi ingen plan för en annan film eller ett sådant projekt på gång, men det kan förekomma i framtiden. SMP: Det finns en ny EP som heter "Biteback" i produktion. Hur har inspelningsprocessen varit för er? TS: Jag kommer inte att spela in förrän i december, så jag kan inte berätta hur processen har varit. Vi gjorde en snabb demo och efter att ha lyssnat på den kan jag inte vänta på att gå in i studion för den riktiga. SMP: Vart känner du att bandet är på väg med det nya materialet; är det en fortsättning från deras tidigare släpp eller kommer ni att beträda ny mark? TS: Vad killarna gör med de nya låtarna är utvecklingen av ljudet så vi skulle inte göra en annan version av "crosscore" Förändring eller inte vi bryr oss inte, vi gör bara vad vi känner. SMP: När är den nya EP:n planerad att släppas? TS: Den kommer att vara online i januari om allt går som planerat. Det är det som är planen. SMP: Finns det något ni skulle vilja lägga till? TS: Tack så mycket för att ni stöder The Way of Purity och hjälper oss att sprida budskapet. All lycka till ? Tiril.</w:t>
      </w:r>
    </w:p>
    <w:p>
      <w:r>
        <w:rPr>
          <w:b/>
          <w:color w:val="FF0000"/>
        </w:rPr>
        <w:t xml:space="preserve">id 259</w:t>
      </w:r>
    </w:p>
    <w:p>
      <w:r>
        <w:rPr>
          <w:b w:val="0"/>
        </w:rPr>
        <w:t xml:space="preserve">Den etiska konstbutiken Hej, välkommen till Column Arts Agency, London, butik! Vi har specialiserat oss på att stödja konstnärer. När vi inte sköter deras bokföring, PR och hittar jobb åt dem säljer vi deras produkter till etiskt sunda priser. Våra konstnärer får 70 % av försäljningsvinsten och priserna på alla produkter har beräknats så att de kan försörja sig hyggligt. Stöd konsten, handla på Column! Tillbaka Laddar... Point Of View by Tom Berry (illustrationstryck) 32,50 Tom Berry föredrar att skapa sina mycket detaljerade intima illustrationer i monotona toner. Hans främsta influenser är gravyrer, japansk konst, europeiska dekorativa rörelser och barnlitteratur.</w:t>
      </w:r>
    </w:p>
    <w:p>
      <w:r>
        <w:rPr>
          <w:b/>
          <w:color w:val="FF0000"/>
        </w:rPr>
        <w:t xml:space="preserve">id 260</w:t>
      </w:r>
    </w:p>
    <w:p>
      <w:r>
        <w:rPr>
          <w:b w:val="0"/>
        </w:rPr>
        <w:t xml:space="preserve">"Jag kunde inte vänta med att göra ett graviditetstest eftersom jag var övertygad om att det här skulle fungera. Jag hade en riktigt bra känsla av att vi äntligen skulle bli föräldrar. Så vi blev förkrossade när testerna var negativa. "Jag var 30 år när vi kom överens om att sluta försöka få barn. Stressen tog verkligen ut sin rätt på oss och jag kände mig som ett sådant misslyckande. "Bernard gjorde allt han kunde för att försäkra mig om att det inte spelade någon roll, att han fortfarande älskade mig, men det gjorde mig nedstämd. Istället för barnet som jag så gärna ville ha, så höll jag mig till mina katter som husdjur." År 2004 köpte paret en villa i Murcia i Spanien och flyttade dit för att njuta av ett lugnare livstempo. Två år senare, vid 41 års ålder, gick Louise till sin läkare med vad hon trodde var klimakteriesymptom. "Jag fick värmevallningar och hade känt mig illamående i flera veckor", minns hon. "Jag var nästan 42 år, vilket jag tyckte var lite väl tidigt för -menopausen, men min kropp var ett sådant misslyckande att det inte förvånade mig. Jag förklarade min historia för läkaren och han skickade mig på en skanning för att se vad som pågick inombords." När skanningen visade att hon var gravid blev Louise förbluffad. "Vi hade inte använt preventivmedel på flera år eftersom det inte verkade nödvändigt, men barn var det sista vi tänkte på", säger hon. "Läkaren uppskattade att jag var gravid i nio till tio veckor. Jag kunde inte fatta att vi skulle få ett barn, även om det var 17 år senare än väntat. Jag skrek av glädje." Louise och Bernard, som nu är 59 år, flyttade tillbaka till England och bosatte sig i närheten av Dorchester i Dorset för att föda Leah 2007. "Jag skrek av glädje": Louise, då 42 år, med sitt första barn Leah "Hon var vacker och vi kände oss så lyckligt lottade att få henne", säger Louise. "Vi var en lycklig liten familj och kände oss äntligen kompletta." Paret diskuterade aldrig att skaffa fler barn eftersom de visste att Leah var ett mirakel. "Jag var 42 år, så det var ändå inte riktigt realistiskt", säger Louise. Men 2010 återkom de välbekanta känslorna av morgonillamående igen. Louise tog genast ett graviditetstest hemma. "Bernard följde med mig för att köpa testet och jag varnade honom för att det inte skulle vara positivt. Jag var 44 år så jag kunde säkert inte ha blivit gravid på naturlig väg igen", säger hon. "Jag kippade efter andan när det var positivt, och ett andra test bekräftade det. "Bernard var 62 år då och vi visste att det inte skulle bli lätt att hantera två små barn mellan oss. Men att göra abort har vi aldrig ens tänkt på. "Vi hade velat ha barn så länge att det inte fanns något sätt för oss att tacka nej till den här möjligheten." Ben föddes i november 2010 och familjen Spicers kom in i familjelivet efter att ha flyttat till Lymington på Hampshire-kusten. I september 2011 slog en ny bomb ner. Louise hade fått ovanligt kraftiga blödningar och gick till sin husläkare. "Jag skrattade nästan när han insisterade på att jag skulle ta ett graviditetstest innan han skrev ut hormontabletter för att hjälpa till. Jag visste att jag var alldeles för gammal för att bli mamma igen", säger hon. Men för tredje gången i 40-årsåldern var Louises test positivt. Ännu mer chockerande nyheter fanns precis runt hörnet när 12-veckorsundersökningen visade att hon väntade tvillingar. "Först kunde sonografen se två säckar men bara ett embryo. Jag trodde att jag hade -burit tvillingar men förlorade ett på vägen. "Men de sa åt mig att komma tillbaka tio dagar senare för en ny undersökning, och det var då vi såg att tvillingarna var båda okej", minns Louise. "De flesta kvinnor märker att deras fertilitet minskar när de blir äldre, men min blomstrade. "En läkare föreslog att min kropp kanske började frisätta fler ägg när jag närmade mig klimakteriet, men det finns ingen hållbar förklaring. "För första gången i mitt liv blev jag tyst. Jag var orolig, jag visste bara inte hur vi skulle klara av det." Men trots sin oro vägrade de att göra abort. "Båda tvillingarna var friska så det fanns inget sätt för mig att göra mig av med dem", säger Louise. "Genom att inte använda preventivmedel hade Bernard och jag gett upphov till dem, så jag ansåg starkt att det var vår plikt att ta hand om dem. "Jag var dock livrädd. Livet var redan hektiskt med Leah och Ben, så med ytterligare två bebisar skulle vi vara döda i ett slag.</w:t>
      </w:r>
    </w:p>
    <w:p>
      <w:r>
        <w:rPr>
          <w:b/>
          <w:color w:val="FF0000"/>
        </w:rPr>
        <w:t xml:space="preserve">id 261</w:t>
      </w:r>
    </w:p>
    <w:p>
      <w:r>
        <w:rPr>
          <w:b w:val="0"/>
        </w:rPr>
        <w:t xml:space="preserve">Crowdfunding: Vad är det bästa sättet att marknadsföra en insamling på Kickstarter, Indiegogo, RocketHub eller appbackr? Om du tittar noga kommer du att märka att video förmodligen är det bästa sättet att marknadsföra Kickstarter-projekt. (Det är också det bästa sättet att marknadsföra din Indiegogo-kampanj.) Uppgifterna visar att Kickstarters mest framgångsrika insamlingar alla har haft en välproducerad video som har marknadsförts effektivt på andra webbplatser. Varför video? Det är viktigt att komma ihåg att för att få människor intresserade av din sak krävs att du engagerar dem i det du gör. Det bästa sättet att göra det är genom video. Ju mer professionell den video du producerar, desto mer engagerade och mer seriösa kommer människor att vara för din sak. Hur når du människor genom video? Det fina med video är att den lätt kan delas på sociala nätverk, skickas ut via e-post, bäddas in i bloggar och ses på alla typer av medier. Ett viktigt steg är att avgöra vem som kommer att sympatisera mest med din sak och vem som kan vara villig att bidra med ekonomiska resurser till den. När du har identifierat din målgrupp måste du sedan marknadsföra din video till din önskade målgrupp. Ett enkelt sätt att marknadsföra din video är att använda Virool ( http://www.virool.com ). Virool är ett nätverk för videoreklam som gör det möjligt för videoproducenter att nå en önskad publik genom att deras video visas på bloggar, sociala spel och iPhone-appar. Vem som helst kan starta en kampanj för 10 dollar och kan se mätbara resultat direkt. Andra sätt att marknadsföra din video är något konventionella: Twitter, Facebook, e-post osv. Om du dock vill gå längre än de traditionella metoderna och vill utnyttja det bästa sättet att marknadsföra en insamling, kontakta mig på: alex(at)virool.com</w:t>
      </w:r>
    </w:p>
    <w:p>
      <w:r>
        <w:rPr>
          <w:b/>
          <w:color w:val="FF0000"/>
        </w:rPr>
        <w:t xml:space="preserve">id 262</w:t>
      </w:r>
    </w:p>
    <w:p>
      <w:r>
        <w:rPr>
          <w:b w:val="0"/>
        </w:rPr>
        <w:t xml:space="preserve">Hur du får ut det mesta av din medicin Vad behöver jag veta? Läkemedel kan hjälpa dig att må bättre. Men om läkemedel tas på fel sätt kan de faktiskt få dig att må sämre. För att använda receptbelagda läkemedel och läkemedel som du kan köpa receptfritt (utan recept) på rätt sätt ska du följa riktlinjerna nedan. Vilka frågor ska jag ställa till min läkare om mina läkemedel? Om det är något du inte förstår om ett läkemedel som du tar, fråga din läkare. Om du fortfarande inte förstår, be din läkare att förklara saker och ting tydligare. Om du tar mer än ett läkemedel, se till att fråga hur läkemedlen kommer att fungera tillsammans i din kropp. Ibland orsakar läkemedel problem när de tas tillsammans (kallas läkemedelsinteraktion). Nedan finns en lista med frågor som du kan ställa till din läkare för att lära dig hur du använder varje läkemedel korrekt och säkert: Vad gör läkemedlet? När och hur ska jag ta läkemedlet? Vilka biverkningar (reaktioner som din kropp kan ha på läkemedlet) kan jag få? Kommer läkemedlet att reagera på andra läkemedel, livsmedel eller drycker? Ska jag undvika vissa aktiviteter medan jag tar läkemedlet? Vad ska jag göra om jag glömmer att ta medicinen? Hur vet jag om läkemedlet fungerar? Saker att veta om varje läkemedel du tar Namn (generiskt namn och märkesnamn) Anledningen till att du tar det Hur mycket du ska ta och hur ofta du ska ta det Möjliga biverkningar och vad du ska göra om du får dem Hur länge du ska fortsätta att ta det Särskilda anvisningar (ta det vid sänggåendet, i samband med måltider, på fastande mage etc.) Hur kan jag påminna mig själv om att ta mitt läkemedel? Gör din medicin till en del av din dagliga rutin genom att ta den vid samma tid (eller tider) varje dag, till exempel när du vaknar eller vid måltiderna. Förvara medicinflaskan/medicinflaskorna på en plats som du ser ofta, till exempel på köksbänken. (Se till att medicinerna finns i barnsäkra behållare och förvaras utom räckhåll för barn). Ska jag undvika någon mat, dryck eller aktivitet medan jag tar medicin? Prata med din läkare om saker du ska undvika när du tar ett receptbelagt läkemedel. Vissa livsmedel kan orsaka biverkningar (t.ex. magbesvär) om du tar medicin. Att dricka alkohol är i allmänhet inte en bra idé när du tar medicin. Vissa läkemedel orsakar reaktioner som solkänslighet (vilket ökar risken för solbränna eller solutslag), så du kan behöva begränsa dina utomhusaktiviteter eller skydda din hud från solen. Om du tar ett receptfritt läkemedel ska du läsa etiketten för att se vad du ska undvika medan du tar det. Följ instruktionerna precis som du skulle göra med ett receptbelagt läkemedel. Om du har frågor kan du fråga din läkare eller apotekare. Mediciner att göra och att inte göra Läs etiketten noggrant. Ta din medicin exakt så som din läkare säger att du ska göra. Se till att var och en av dina läkare (om du träffar fler än en) har en lista över alla de läkemedel du tar Be din läkare att hjälpa dig att göra ett schema (om du tar fler än ett läkemedel) så att du vet vilka läkemedel du ska ta vid vilka tider på dagen. Överväg att använda ett apotek för alla dina recept. Apotekaren kan hjälpa dig att hålla reda på vad du tar. Se till att alla som du bor tillsammans med vet vilken medicin du tar och när du ska ta den. Vad är skillnaden mellan generiska läkemedel och märkesläkemedel? Precis som livsmedel finns vissa läkemedel i både märkesnamn och generika. Generiska läkemedel är i allmänhet billigare. Fråga din läkare eller apotekare om en generisk form av ditt receptbelagda läkemedel fungerar för dig. Även receptfria läkemedel finns i generiska varianter. Jämför ingrediensförteckningarna. Om det generiska läkemedlet har samma ingredienser som märkesmedlet kan du överväga att använda det. Men var försiktig: Det generiska läkemedlet kan innehålla olika mängder av vissa läkemedel. Fråga din läkare eller apotekare om du har frågor om vilket läkemedel du ska välja. Tips för att välja receptfria läkemedel Om du har frågor kan du fråga din läkare eller apotekare. Även om det kan verka överväldigande, ta dig tid att titta på alla valmöjligheter. Läs etiketten noggrant och notera vilka symtom som läkemedlet behandlar. Leta efter ett läkemedel som endast behandlar de symtom du har. Om du till exempel bara har en rinnande näsa ska du inte välja ett läkemedel som även behandlar hosta och huvudvärk. Notera hur mycket medicin du ska ta och vilka biverkningar den kan orsaka. Notera vilka mediciner eller livsmedel du inte ska ta tillsammans med medicinen. Kontrollera om</w:t>
      </w:r>
    </w:p>
    <w:p>
      <w:r>
        <w:rPr>
          <w:b/>
          <w:color w:val="FF0000"/>
        </w:rPr>
        <w:t xml:space="preserve">id 263</w:t>
      </w:r>
    </w:p>
    <w:p>
      <w:r>
        <w:rPr>
          <w:b w:val="0"/>
        </w:rPr>
        <w:t xml:space="preserve">American Royalty från Los Angeles och snart New York för tillbaka rocken till den elektroniska musiken. Om The Black Keys och Vitalic hade ett kärleksbarn skulle du få American Royalty. Genremässigt passar de in på ytterligheterna av straight-up rock and roll, experimentell och modern pop. De kombinerar hårda syntar med utdragna psykedeliska verser. American Royalty består av sångarna Marc Gilfry och Billy Scher samt trummisen Mat Ungson. De är bandet du vill ha som spelar om du har ett gäng vänner som gillar olika sorters musik. Det är partymusik i sin sannaste form. Efter lanseringen av "Matchstick" och en tillhörande remix EP är bandet tillbaka med en ny singel "Honey &amp; Queen". Låten har en enorm psykedelisk känsla och kombinerar vågiga syntar med ett enkelt men övertygande beat. Det är den första låten från deras nya EP med fem låtar som kommer att släppas i början av februari. Jag satte mig ner med sångarna Marc Gilfry och Billy Shcer för att prata om deras inspelningsprocess, deras nya EP och vilka band som inspirerar dem. Vi pratade också om deras flytt till östkusten och deras planer för den närmaste framtiden. Så hur träffades ni killar? Marc Gilfry: Bara gemensamma vänner. Billy och Mat var med i ett band som hette L'eau Life och jag såg dem spela många gånger. Jag gillade verkligen deras scennärvaro och tyckte att de var begåvade och jag hade en idé om elektronisk musik som jag arbetade med. Coolt. Hur ser din inspelningsprocess ut? MG: Tja, vi har liksom accepterat det faktum att när vi tar in en demo kommer den att bli ganska annorlunda än vad vi började med och så processen nu är ungefär som att börja med en idé och se vad som händer. Billy Scher: Mycket av det vi skickar till varandra via röstmemo på iPhone. Det har varit mycket användbart på sistone. Vi har många idéer på språng. Försöker att slänga ihop några av dem. Se vad som fastnar. Det är verkligen trevligt eftersom det är ett mentalt röstmemo. Will och jag skickar också Ableton-sessioner och iPhone-noter fram och tillbaka och bygger på varandras idéer. Jag vet inte, varje låt är ganska annorlunda. Skulle du säga att spåret kommer först eller att sången kommer först? MG: Jag skulle säga att det verkligen skiljer sig åt. Vanligtvis finns det något slags riktigt grundläggande spår och sedan kommer sången. Ibland är det bokstavligen bara som att jag sjunger en låt i min telefon och sedan bygger vidare på den. Ni har ett intressant rock and roll-sound kombinerat med elektronisk musik. Vilka är några av era influenser? BS: Jag vet att jag är helt och hållet inne på Tame Impala och Matthew Dear. I stort sett allt som Matthew Dear rör vid är jag helt och hållet med på. Jag bara älskar Matthew Dear. MG: Jag håller med om alla dessa. Jag har också lyssnat på en hel del mer experimentell dansmusik. Jag gillar just nu ett bolag som heter Night Slugs från Storbritannien. Det känns som om det är där som mycket av det ljudmässiga experimenterandet kommer ifrån. Dessa killar är verkligen progressiva dansproducenter. Ni passar uppenbarligen inte in i någon genre, men om ni var tvungna att klassificera er själva, var tror ni att ni skulle passa in? MG: Jag skulle säga att vi lutar mer åt art-pop som Matthew Dear och Tycho. Mindre ambient, dock. Vi är väldigt rotade i vår rock and roll och blues och det för oss bort från den typen av musik. BS: Jag skulle hålla med om det också. Jag känner att eftersom vår musik är väldigt låtdriven och inte jamdriven så känns det som att vi har mer av ett art-pop-ljud än experimentellt. Jag skulle vilja säga att vi är psykedeliska i viss mån. Berätta lite om er nya låt. MG: "Honey &amp; Queen" kom till genom att Will och jag satt i vårt övningsrum och slog på några trumpads och loopade några preciseringar som vi stal från en annan låt som vi inte kommer att nämna. Jag har en liten leksak som mina föräldrar gav mig förra julen. Det är en liten ljudleksak som när du sjunger genom den höjer din röst som en femma. BS: Det är en fjärdedel. MG: Tack Billy. Ja, vi bara jammade på det och den här låten kom ur detta. Den här lilla röda billiga megafonen. Berätta lite om ert residens på Echo i juli? BS: Det var väldigt roligt. Vi kunde ha en annan stämning varje kväll. Vårt stödnätverk är fantastiskt i Los Angeles. Alla kom ut och festade. Det var en rolig typ av hängplats för månaden.</w:t>
      </w:r>
    </w:p>
    <w:p>
      <w:r>
        <w:rPr>
          <w:b/>
          <w:color w:val="FF0000"/>
        </w:rPr>
        <w:t xml:space="preserve">id 264</w:t>
      </w:r>
    </w:p>
    <w:p>
      <w:r>
        <w:rPr>
          <w:b w:val="0"/>
        </w:rPr>
        <w:t xml:space="preserve">HDL, det goda kolesterolet, kanske inte är så bra trots allt En ny genetisk studie tyder på att lipoprotein med hög densitet, det så kallade goda kolesterolet som vanligtvis kallas HDL, kanske inte är så bra för oss som läkare tidigare trott. En studie av mer än 100 000 personer visade att de som har gener som främjar produktionen av högre HDL-nivåer än normalt inte har lägre risk att drabbas av en hjärtattack, ett resultat som har förvånat forskarna oerhört. Resultaten kan få stora konsekvenser för läkemedelstillverkare, som har försökt utveckla läkemedel som höjer HDL i hopp om att förhindra hjärtinfarkter hos personer med högre risk. Lipoproteiner i blodet finns i två former, hög- och lågdensitet eller LDL. Epidemiologiska studier har visat att förhöjda LDL-nivåer är starkt förknippade med en ökad risk för hjärtinfarkt, och läkemedel som sänker LDL har definitivt visat sig minska den risken. De vanligaste läkemedlen är den familj av medel som kallas statiner, som nu är ett av de mest förskrivna läkemedlen i världen. Liknande epidemiologiska studier har visat att HDL-nivåer över det normala är förknippade med en minskad risk för hjärtinfarkt. Men eftersom det inte finns några läkemedel som höjer HDL har forskarna inte kunnat bevisa att de höga HDL-nivåerna är orsaken till den minskade risken. Ett team under ledning av dr Sekar Kathiresan från Harvard Medical School vände sig därför till genetiken för att försöka få en bättre förståelse för HDL:s roll och använde sig av en teknik som kallas mendelsk randomisering, där man jämförde personer som bär på en specifik gen med dem som inte bär på den. De undersökte först personer med en muterad form av en gen för ett protein som kallas endotelial lipas. Personer med varianten har HDL-nivåer som ligger cirka 10 % över den normala nivån, en nivå som - enligt den gängse uppfattningen - bör minska risken för hjärtinfarkt med cirka 13 %. Teamet rapporterade dock i tidskriften Lancet att personer med varianten hade samma risk för hjärtinfarkt som personer utan varianten. De tittade sedan på en serie av 14 gener, som var och en anses öka HDL-nivåerna. Återigen hade de som hade någon av generna ingen minskad risknivå. Betecknande är att när teamet utförde en liknande analys av gener som ökar nivåerna av LDL fann de en ökad risk för hjärtinfarkt. På grundval av studierna drog författarna slutsatsen att "Interventioner (livsstil eller farmakologiska) som höjer HDL-nivåerna i plasma kan inte ipso facto antas leda till en motsvarande fördel när det gäller risken för hjärtinfarkt [hjärtattack]". Forskarna spekulerar i att den epidemiologiska kopplingen mellan högre HDL-nivåer och lägre risk för hjärtinfarkt kan orsakas av någon annan, ännu okänd faktor som både sänker risken för hjärtinfarkt och höjer HDL-nivåerna.</w:t>
      </w:r>
    </w:p>
    <w:p>
      <w:r>
        <w:rPr>
          <w:b/>
          <w:color w:val="FF0000"/>
        </w:rPr>
        <w:t xml:space="preserve">id 265</w:t>
      </w:r>
    </w:p>
    <w:p>
      <w:r>
        <w:rPr>
          <w:b w:val="0"/>
        </w:rPr>
        <w:t xml:space="preserve">Huvudmeny Innovationsprocessen Innovationsprocessen jämförs ofta med evolutionsprocessen eftersom den i grunden är en dynamisk process av förbättring och anpassning som stärker en organisations förmåga att överleva och frodas. Trots sin komplexitet och oförutsägbarhet betraktas en framgångsrik innovationsprocess vanligtvis som proaktiv snarare än reaktiv och kan sägas omfatta några eller alla fem nyckelelement: Ett problem, en utmaning eller ett hinder som måste övervinnas, med en motsvarande möjlighet till innovation. Uppfinning av en lösning eller en idé som hjälper till att lösa problemet eller ta vara på möjligheten. Utveckling av innovationen genom att skapa praktiska, genomförbara planer och riktlinjer. Genomförandet av innovationen för att skapa verkliga exempel på förändrad praxis, ofta med hjälp av piloter till en början och sedan genom att skala upp lovande innovationer. Spridning av innovationen som leder till att den antas i större utsträckning utanför den ursprungliga miljön. Detta kan inbegripa olika formella och informella kommunikationskanaler och kan innebära att den ursprungliga innovationen ständigt utvecklas och förfinas. De olika typer av bidrag som beviljas av HIF är inriktade på olika stadier i denna process. Denna process i fem steg är användbar för att spåra innovationers utveckling, men den bör inte tolkas som att alla innovationer är linjära processer. Det rör sig snarare om breda och överlappande faser som många innovationer passerar genom än om tydligt definierade faser. I verkligheten är utvecklingen iterativ och ofta icke-linjär - vissa innovationer kanske aldrig passerar de tidiga faserna, och andra kan förkastas och återupplivas först efter en tillfällig händelse eller en annan tillämpning. Det finns ingen fastlagd väg för innovationer, och de flesta innovationsprocesser innehåller stunder av serendipitet, slumpmässighet och tur eller otur. För en mer detaljerad undersökning av någon av de frågor som diskuteras på dessa sidor, läs ALNAP:s studie från 2009 om innovationer i internationella humanitära insatser, eller kontakta Kim Scriven, ALNAP:s forsknings- och innovationsansvarige.</w:t>
      </w:r>
    </w:p>
    <w:p>
      <w:r>
        <w:rPr>
          <w:b/>
          <w:color w:val="FF0000"/>
        </w:rPr>
        <w:t xml:space="preserve">id 266</w:t>
      </w:r>
    </w:p>
    <w:p>
      <w:r>
        <w:rPr>
          <w:b w:val="0"/>
        </w:rPr>
        <w:t xml:space="preserve">Romneys kampanj: För första gången sedan FDR använde sina polioskadade ben för att sparka tyskarna och japanerna i deras fascistiska arslen (italienarna också, men ingen bryr sig om dem när vi pratar om andra världskriget), har demokraterna en fördel i utrikespolitiken. Detta är problematiskt för Romneys kampanj, eftersom en demokrat sitter vid makten, och de är republikaner, och de skulle vilja slippa tala om utrikespolitik överhuvudtaget. Hur kan man bättre hantera denna fråga om två krig, olika bombningar, global ekonomisk osäkerhet och allt annat än att bara avfärda den utan vidare? (Tips: Det finns inget bättre sätt, prova det nästa gång du bedrar din make/maka. Det är mycket effektivt.) Hahahaha, hela Afghanistan är ett glänsande föremål! Jag är säker på att det är betryggande för alla de människor som bor där och fortfarande har att göra med slumpmässiga bomber vid vägkanten. Glänsande vägbomber. Romneys kampanj kan naturligtvis inte låta utrikespolitiken vara en dum sak som folk pratar om för att distrahera från Romneys vinnande budskap, nej! Romney själv är en utrikespolitisk guru. Och han varnade för att underskatta Romneys utrikespolitiska meriter. "Guvernören är en utomordentligt välresande affärsman, han bodde utomlands som ung man, han talar franska, han förstår världen och han har skrivit mycket om utrikespolitik och nationell säkerhet", fortsatte han. "Tanken att han skulle vara en naiv kille vid 65 års ålder, med tanke på hans erfarenhet av att leda de olympiska vinterspelen och allt annat, tror jag helt enkelt inte att det kommer att fungera." Mitt Romney talar franska! Han bodde utomlands för över fyra decennier sedan! Han ledde en tävling med dyra vintersporter på en pittoresk plats för rika människor! (VISSTE DU ATT: Mitt Romney dödade inte en enda utlänning under de olympiska spelen 2002? Det är oändligt många färre utlänningar än NOBAMA). Mitt Romney kommer att bli den president som Bush-kampanjen sa att John Kerry skulle bli. Fast bättre, eftersom han gillar sin cheesesteak med gruyere. Ja, det finns tillfällen då DailyKos-folket blir lite överexalterade och blöter ner sig själva, men de har definitivt hjärtat på rätt ställe när det gäller sådana här saker. De hade en dagbok uppe igår med all information om hur man kan donera till den här killens välgörenhet. Hur kommer Evil War Dwarf Henry K. överens med Romneys stam av neokonservativa flyktingar? Inte så bra, tror man. Neokonsulterna skrev utarbetade skitsnackiga op-artiklar före bombningen, medan Hank bara höll det hemligt. Detta är djupgående politiska skillnader. Fakta kring WIllard Romneys vårdslösa körning på en fransk motorväg som ledde till att hans passagerare Leola Anderson dog 1968 har mörkats, först för att skydda George Romneys presidentkampanj och nu för att skydda hans sons kampanj. Romney är inte någon naiv företagsledare som skulle åka till ett främmande land och offentligt erbjuda nedlåtande och förolämpande kritik i managementkonsultingstil av deras regering eller avslöja namnen på deras hemliga underrättelsetjänster. Mitts tvättlista över saker att inte prata om är så lång. Det enda verkliga som regeringen är ansvarig för är att säga osanna snyftande saker som inte gör någon skillnad. Vi behöver vägar och skolor och för att hantera andra människor på planeten och sånt? Snälla ni med ert hoppfulla förändringsskitsnack. Hur fungerar det för dig? Ibland när jag lyssnar på Tom Morello tänker jag att det verkligen skulle kunna hända, även en liten grupp skulle kunna lyckas. Antalet riktigt mäktiga oljebolag är inte så stort. Att bara rikta in sig på några få skulle få en gigantisk krusningseffekt i form av den rädsla som det skulle skapa hos de andra. Det finns verkliga trösklar. Särskilt i ett land med de desperationsnivåer som vi nu har insett. Att uppnå en känsla av att faktiskt göra något för att hjälpa sig själv är en VERKLIGT STARK sak. Jag önskar att det skulle finnas mer att göra när jag börjar följa Tom från UnionTown till UnionTown än att bara sjunga riktigt högt och läsa vad hans nästa gitarr säger. Jag känner mig kämpig igen. Återigen med OS. Låt oss få en sak klarlagd (eller ett par om jag har tillräckligt med kommatecken); han "räddade" ett evenemang som ingen i maktställning försökte ställa in, när han ställdes inför massiva mutanklagelser mot Utah-regeringstjänstemän gömde han sina undersökningar och förstörde sina papper.</w:t>
      </w:r>
    </w:p>
    <w:p>
      <w:r>
        <w:rPr>
          <w:b/>
          <w:color w:val="FF0000"/>
        </w:rPr>
        <w:t xml:space="preserve">id 267</w:t>
      </w:r>
    </w:p>
    <w:p>
      <w:r>
        <w:rPr>
          <w:b w:val="0"/>
        </w:rPr>
        <w:t xml:space="preserve">Grupp för hållbar mat undersöker hur man kan integrera lokal mat i företag 0 För nätverket Huron Perth Farm to Table handlar ett hållbart livsmedelssystem inte om att förändra världen ännu. "Jag kan inte föreställa mig en värld där Huron County inte säljer sina sojabönor till Japan eller sin majs till USA. Men jag ser ett Huron County med en bondemarknad i varje stad, så att det är lika lätt att välja lokalt som att gå till mataffären", säger Paul Nichol, chef för ekonomisk utveckling vid Huron Business Development Centre. För tillfället handlar skapandet av ett hållbart livsmedelssystem om att ge tillgång till lokala livsmedel och att utbilda producenterna i säker livsmedelshantering. Nästa år kommer gruppen att ta ett större grepp genom att tala med människor och inköpare om hur man kan få in lokala livsmedel i lokala företag och hur man kan bygga upp en livsmedelsplan för Huron och Perth counties. "Vi måste hitta mästare, coacher och hejaklacksledare för lokal mat", sade han och tillade att det är nätverkets uppgift att skapa medvetenhet och uppmärksamhet kring lokal mat. "Det skulle vara underbart att ha en avdelning för lokala livsmedel i livsmedelsbutiken", sade han. Men att skapa ett hållbart livsmedelssystem har sina utmaningar. "Det finns stora hinder eftersom det finns förordningar och regler som har fastställts för människors säkerhet och de tjänar ett syfte, så vi måste ta reda på vad vi kan göra med vår lokala mat för att följa dessa förordningar", sade han. Tanken är att lokala restauranger, sjukhus och gruppboenden ska ha 10 procent lokal mat på sina menyer. Nichols sade att han skulle sikta på 25 procent, men var inte säker på att det finns tillräckligt med kapacitet eller livsmedelsproducenter för att anta den utmaningen. Han tillade dock att nätverkets pilotprojekt, webbplatsen farm to table, har vuxit stadigt och har nu mer än 100 producenter listade från Huron och Perth Counties. Efter en omfattande återkallelse av nötkött från en bearbetningsanläggning i Alberta har vikten av att köpa lokalt och veta varifrån maten kommer betonats. Men förlusten av 80 procent av bearbetningsindustrin i Ontario gör också att övergången till lokala livsmedel är svår för detaljhandlare och distributörer. "Även om vårdhemmen skulle vilja använda lokal potatis, till exempel, skulle de behöva den skalad och tärnad och det är bortom vår förmåga", sade han. "Vi måste återuppbygga den sektorn. Vi behöver den förmågan." Alla förändringar av livsmedelssystemet i Huron County skulle behöva övervakas och studeras, sade Tom Schell som är medförfattare och forskare till en studie om hållbara livsmedelssystem. "Ta till exempel de nyckelpigor som vi tog hit för att äta bladlöss. De tog över", sade han. Forskning är precis vad Schell har gjort de senaste 18 månaderna. Han har tittat under varje sten för att se vad samhällen och vad Ontario kan göra för att skapa en mer hållbar livsmedelskedja. "Vi hade ett Ah Ha-ögonblick när vi höll interaktiva samtal och organiserade möten. Vi pratade om trender och utmaningar... Vi insåg att vi som grupp har kunskapen att ta reda på vad vi behöver och hur vi ska göra det", säger han. Även om Schell sa att forskningen ibland var deprimerande eftersom han upptäckte att jorden inte användes för de bästa grödorna eller att boskapen dricker mer vatten än vad vi får i vissa områden, sa han att alla han pratade med fortfarande föreställde sig ett sätt att skapa ett mer hållbart system. En av lösningarna, som beskrivs i resultatet av hans 18 månaders forskning, är livsmedelskluster. "Man försöker odla och konsumera inom sitt eget kluster", förklarade Schell och tillade att vi borde byta nötkött och ost till producenter i Elgin County när det gäller grönsaker. Genom att skapa livsmedelskluster hoppas Schell kunna minska den mat för 18 miljarder dollar som importeras till landet varje år, och genom att göra det skulle 150 000 till 300 000 arbetstillfällen kunna skapas, enligt Shell. "Vi försöker minska den energimängd som krävs för att leverera en kalori mat", sade han. "Vi älskar att köpa lokalt, men logistiken är en mardröm ... Vi kan inte räkna med att kvaliteten eller kvantiteten är jämn, så vi måste gå någon annanstans."</w:t>
      </w:r>
    </w:p>
    <w:p>
      <w:r>
        <w:rPr>
          <w:b/>
          <w:color w:val="FF0000"/>
        </w:rPr>
        <w:t xml:space="preserve">id 268</w:t>
      </w:r>
    </w:p>
    <w:p>
      <w:r>
        <w:rPr>
          <w:b w:val="0"/>
        </w:rPr>
        <w:t xml:space="preserve">Jeudi november 15, 2012 JST Mode vinterstövlar online Kina grossist för män och kvinnor Mode vinterstövlar online Kina grossist för män och kvinnor I slutet av oktober har tradetang gjort en mode vinterstövlar online rabattkampanj för män och kvinnor. Var uppmärksam på den här gången stor rabatt. Eftersom Tradetang anser att alla som använder Tradetangs webbplats kommer att dela en sådan rabatt. Att ta ett stycke stövlar på den kalla vintern kommer att vara en modetrend för människor, så många människor vill få ett stycke mode stövlar, också olika i varje vinter, ibland online shopping stövlar som kommer att vara ett bättre sätt att spara dina egna pengar, så tradetang kan göra denna tjänst för dig, och tror att du kommer att få de nöjda stövlar. Oavsett vilka stilar du kan få från tradetang.com. Ibland som de klassiska stilar kvinnor stövlar kommer att ha, även om det bara prov, ingen speciell, men vi kommer att älska dess prov, så vi också kommer att få det. Stövlarna kommer som blåsa bilden visar. Men vi vill också ha några speciella stövlar, som kommer att få oss att känna sitt mode och charmiga. Du kan överväga att ha en högklackad stövlar, kanske bättre än de vanliga stövlarna. Som högklackade stövlar för kvinnor kommer alla i tradetang att vara lika som andra, du kommer att dela alla rabatter. Vill du prova dem? Gillar du alla dessa? Om det har din kärlek, att ha ett försök. Du kan tro alla som stövlar, de kommer att vara i ett tillgängligt pris, en grantee kvalitet. Alla de utformade med läderstövlar för kvinnor . Så oroa dig inte, tradetang.com kommer att göra det bästa för alla stövlar. Om du vill ha flera vinterstövlar för en gång, kan du göra en china grossist mode stövlar från här, måste du måste kommer att vara nöjd med tradetang shopping plan.</w:t>
      </w:r>
    </w:p>
    <w:p>
      <w:r>
        <w:rPr>
          <w:b/>
          <w:color w:val="FF0000"/>
        </w:rPr>
        <w:t xml:space="preserve">id 269</w:t>
      </w:r>
    </w:p>
    <w:p>
      <w:r>
        <w:rPr>
          <w:b w:val="0"/>
        </w:rPr>
        <w:t xml:space="preserve">En lärare kan använda metoder som vanligtvis används tillsammans (som gester och talat språk) som två skilda system för att skapa mening, när en sådan distinktion är fördelaktig för undervisningen/lärandet... (Norris, 2004:129) Digital teknik existerar inte utan sociala aktörer som interagerar med eller genom den.  Användningen av digital teknik innebär således alltid interaktion - och med eller utan digital teknik - är interaktionen alltid multimodal. För att förstå digital litteracitet måste vi därför förstå multimodal interaktion. Kursbeskrivning Multimodal diskursanalys Denna kurs är en teoretisk och metodologisk introduktion till multimodal diskursanalys. Hur utför människor faktiskt vardagliga interaktioner och diskurser? Den här kursen introducerar studenterna till komplexiteten i mänsklig kommunikation genom att studera flera olika sätt som talat språk, gester, hållning, blick, layout och musik. Studenten lär sig den teoretiska bakgrunden till många olika modaliteter, upptäcker kulturella skillnader i modaliteter genom etnografiska observationsövningar och lär sig att använda samt analysera teknik som används. Den studerande använder aktivt videokameror och videoredigeringsprogram för att analysera de komplexa sambanden mellan flera olika kommunikationssätt. teori om undervisning och lärande Ny teknik börjar visa effekter på vårt språkbruk ... deras specifika effekter formas och styrs av strukturerna och praxis i de kulturer och samhällen där de produceras, eller där de tas tillvara på särskilda sätt ... Kress (1993:3 ) Några tankar som jag för närvarande leker med rör Vygotskijs inlärningsteori, dynamisk bedömning och multimodalitet.  Jag tycker att Vygotskijs tankar är övertygande när det gäller zonen för proximal utveckling (ZPD).  Bruners idéer om scaffolding är också mycket användbara i undervisning och lärande.  Lantolfs tankar om dynamisk bedömning, som är ett resultat av dessa tankegångar, är också av stort värde.  I verkligheten resulterar dynamisk bedömning dock oftast i att läraren bedömer eleven, ger kommentarer och bedömer eleven på nytt.  Bedömningen av eleverna sker genom traditionella klassrums- och/eller laboratorietestmetoder som bygger på papper och penna, eventuellt överförda till ny teknik. Som Lemke påpekar är teorier bara verktyg och verktyg blir gamla och måste så småningom repareras eller kasseras. Våra inlärningsteorier är gamla och behöver repareras.  Även om det skulle vara dumt att förkasta de många goda aspekterna i inlärningsteorierna måste vi ompröva deras användning.  När jag tittar på Vygotskijs inlärningsteori finner jag till exempel att begreppen ZPD eller idéer om scaffolding och dynamisk bedömning fortfarande är övertygande.  Frågan om hur man ska genomföra dessa idéer i dagens värld av undervisning och lärande kvarstår dock. När jag tänker i multimodala och verkliga termer när det gäller undervisning och lärande finner jag ett stort värde i semiotik och systemisk funktionell lingvistik i kombination med min egen ram för multimodal interaktion. Användning av teknik i undervisnings- och inlärningsmiljöer leder till frågor om vilka verktyg som ger möjlighet till vilken typ av undervisning och inlärning?  Alltför ofta är ett onlineprogram (som Blackboard, som används i stor utsträckning i det amerikanska utbildningssystemet) baserat på linjära föreställningar om papper och penna och begränsar nya riktningar för undervisning och lärande mer än det ger dem möjlighet till det.  Även om ett sådant program utvidgar undervisningen utanför klassrummet, tvingar det både lärare och elever att hålla fast vid gamla föreställningar om vad undervisning och lärande är och hur de ska genomföras. Det är här som den sociala semiotiken kommer in: vi måste upptäcka nya sätt att använda befintliga resurser och utveckla nya semiotiska resurser som lämpar sig för att förbättra våra sätt att undervisa och lära. informell undervisning och lärande ... enligt vår erfarenhet är lärande en integrerad del av vårt vardagsliv.  Det är en del av vårt deltagande i våra samhällen och organisationer. (Wenger, 1998: 8) Lärande åstadkoms av sociala aktörer på många olika sätt.  Vanligtvis tänker vi på klassrum när vi talar om lärande . Lärande sker dock också i många informella miljöer: sociala aktörer lär sig när de tar ett nytt jobb eller en ny position i ett företag (till exempel innebär instiftade uppdragsbeskrivningar förändringar i attityder och beteenden); sociala aktörer lär sig på grund av förändringar i sitt eget sätt att leva (en mamma som återgår till jobbet efter att ha stannat hemma med sina små barn lär sig till exempel att bli en yrkesarbetande mamma); sociala aktörer lär sig när de socialiseras in i ett annat samhälle, en annan praktikgemenskap eller en annan kultur (alla förflyttningar - fysiska eller mentala - över gruppgränser innebär förändringar i tankar och beteenden). Sådant lärande måste betraktas som</w:t>
      </w:r>
    </w:p>
    <w:p>
      <w:r>
        <w:rPr>
          <w:b/>
          <w:color w:val="FF0000"/>
        </w:rPr>
        <w:t xml:space="preserve">id 270</w:t>
      </w:r>
    </w:p>
    <w:p>
      <w:r>
        <w:rPr>
          <w:b w:val="0"/>
        </w:rPr>
        <w:t xml:space="preserve">Hjälp ditt barn att prata Ju mer du pratar med ditt barn, desto fler möjligheter har det att lära sig att prata (NHS nd, RCSLT 2003, Sheridan 2008: 74) . Men tänk på att alla barn är olika och lär sig prata i olika takt (DE 2010: 7, RCSLT 2003) . Hur kan jag hjälpa mitt barn att lära sig prata? Ju roligare ditt barn har det att lära sig nya ord, desto större är sannolikheten att det fortsätter att använda dem. Det finns många sätt att hjälpa ditt barn att lära sig prata: Prata så mycket och så ofta du kan med ditt barn. Titta noga på hennes ansikte och se intresserad ut när hon försöker prata med dig (DE 2010: 11) . Fokusera på vad ditt barn försöker säga, snarare än på hur tydligt hon uttalar sina ord (DE 2010: 11) . Försök att hjälpa ditt barn att känna sig säker på att prata med dig. När hon kommunicerar framgångsrikt, ge henne tydlig feedback. Du kan till exempel säga till henne "Ja, det stämmer, det är en sked". (DE 2010: 12, NHS 2011) Låt din småbarnsperson se vad du menar genom att matcha det du gör med det du säger. "Skorna av" kan du säga och ta av henne skorna. Sedan "strumpor av", vilket innebär att hon tar av sig strumporna. När du ger ditt barn lunch, ställ tallrikarna på bordet och håll sedan ut din hand till henne och säg: "Det är lunchdags nu". Hon kommer att förstå att hennes lunch är klar och kommer att komma till bordet, eftersom hon har känt lukten av maten och sett dig duka bordet. Hon kanske inte hade förstått orden "det är dags för lunch nu" utan de andra signalerna. Få ditt småbarns uppmärksamhet genom att säga hennes namn innan du pratar med henne och ha ögonkontakt med henne (DE 2010: 11, NHS 2011) . Detta hjälper henne att förstå när du pratar med henne. Ge ditt barn många tillfällen att prata under vardagliga aktiviteter. Om du ställer en fråga till henne, lämna en paus på 10 sekunder så att hon hinner svara dig (NHS 2011, Sheridan 2008: 74) . Utsätt ditt småbarn för nya situationer där du kan introducera fler ord. Ta med henne på bussen eller på en promenad. Peka på saker ni ser när ni är ute och går (GOSH 2008, NHS 2011) . Upprepa vad du hör när din småbarn försöker säga till dig, även om hon inte säger det tydligt. Utöka det hon säger. Så om ditt barn säger "nana" när hon vill ha en banan kan du säga "Ja, här är en banan". (DE 2010: 11, NHS 2011) Förenkla ditt tal. Använd korta meningar och framhäv nyckelord när du pratar med ditt småbarn. Detta hjälper henne att fokusera på den viktiga informationen (DE 2010: 13, Sheridan 2008: 74) . Stäng av onödiga bakgrundsbrus som tv eller radio. Det hjälper ditt barn att koncentrera sig på dig när du pratar med henne (DE 2010: 11, NHS 2011, Sheridan 2008: 74) . Barn kan ha svårare än vuxna att filtrera bort bakgrundsljud. Hur kan jag göra det roligt att lära sig prata? Det är lätt att bli motiverad att göra något man tycker om. Om du gör det roligt för ditt barn att prata kommer det att uppmuntra henne att använda ord för att uttrycka sig (DE 2010: 14) . Sätt dig ner på golvet och lek med ditt småbarn. Låt henne välja leksak eller aktivitet och prata om vad hon gör (DE 2010: 11) . Genom att delta i ditt barns lek ger du henne många tillfällen att höra tydliga exempel på de ord hon använder (DE 2010: 14) . Ha roligt och låtsas att din småbarns favoritbjörn eller actionfigur är verklig. Inkludera leksaken i vardagliga aktiviteter. Sätt t.ex. din småbarns nalle vid bordet när du dricker te och sätt på henne en haklapp. Prata om vad teddy gör medan hon gör det. Titta ofta på böcker tillsammans med din småbarnspappa. Även om du inte läser historien medan den utspelar sig kommer hon att lära sig genom att lyssna på dig när du pratar om bilderna (NHS 2011, Sheridan 2008: 74) . Ha roligt med barnvisor, särskilt de som innehåller handlingar som "Row, row, row, row your boat" (ro, ro, ro din båt). Ju mer du gör detta, desto mer sannolikt är det att ditt barn kommer att vara med (DE 2010: 12, NHS 2011, RCSLT 2003</w:t>
      </w:r>
    </w:p>
    <w:p>
      <w:r>
        <w:rPr>
          <w:b/>
          <w:color w:val="FF0000"/>
        </w:rPr>
        <w:t xml:space="preserve">id 271</w:t>
      </w:r>
    </w:p>
    <w:p>
      <w:r>
        <w:rPr>
          <w:b w:val="0"/>
        </w:rPr>
        <w:t xml:space="preserve">30 maj Hur ska jag hantera brandrisken på min arbetsplats? Tyvärr inträffade i veckan en tragisk brand i ett köpcentrum i Qatar som krävde 19 liv. Det verkar som om bästa praxis för brandsäkerhetsåtgärder* inte hade följts, vilket leder oss till den viktiga frågan: Hur ska du minska risken för brand på din arbetsplats? Följ de enkla stegen nedan och du kommer att minska risken för brand på din arbetsplats avsevärt. Utför en brandriskbedömning Den måste vara lämplig och tillräcklig Den måste finnas på plats och vara lättillgänglig hela tiden Den måste hållas uppdaterad och ses över - regelbundet eller när förändringar har gjorts, t.ex. när ny utrustning införs eller när brandlarmet eller sprinklersystemet uppgraderas Revisorn måste vara kompetent Det är en bra idé att följa med revisorn under hela revisionen. Detta är en utmärkt inlärningsupplevelse, och du kommer dessutom att förstå listan över åtgärder som är resultatet av revisionen eftersom du själv har sett problemen. Skicka gärna ett e-postmeddelande till oss via sarah@sarahpiddington.com, tryck på knappen Kontakta oss nedan eller ring oss på +44 (0) 7791 97 82 44.</w:t>
      </w:r>
    </w:p>
    <w:p>
      <w:r>
        <w:rPr>
          <w:b/>
          <w:color w:val="FF0000"/>
        </w:rPr>
        <w:t xml:space="preserve">id 272</w:t>
      </w:r>
    </w:p>
    <w:p>
      <w:r>
        <w:rPr>
          <w:b w:val="0"/>
        </w:rPr>
        <w:t xml:space="preserve">Eurogamer Network Ltd. använder cookies på sina webbplatser för att ge användarna förbättrad funktionalitet, t.ex. användarkonton och sparade preferenser. Vi använder också cookies för att begränsa antalet gånger vi visar dig samma annonser. Om du fortsätter att använda den här webbplatsen antar vi att du accepterar dessa cookies. Annars kan du när som helst ändra dina sekretessinställningar. "Microsoft måste försöka göra Xbox live till den verkliga crossover-tjänsten för alla spelare. Ingen har gjort ett spelnätverk så bra som Xbox... iTunes och Xbox är faktiskt två av de största framgångarna inom konsumentinternet", sade han. "Xbox måste vara en plattform som Office eller Windows." "Google äger ögonen. Apple äger öron och fingertoppar. Med Xbox har Microsoft en chans att äga vardagsrummet", tillade Gordon. Mattrick nämnde att Xbox SmartGlass är en viktig del av plattformens fortsatta tillväxt. Han bekräftade också för VentureBeat att Halo 4 kommer att anslutas till Microsoft Surface-plattan med hjälp av SmartGlass. "Under de senaste fem åren har Xbox gått från nummer tre till nummer ett [i tävlingen om hemvideospelskonsoler] och vi tog Xbox Live från ingenting till norr om 40 miljoner användare", sade Mattrick. "Med Smart Glass lägger vi till en mycket enkel idé: sammanhang och intelligens och delning mellan olika enheter." Om författaren Mike Williams M.H. Williams har skrivit i en eller annan form i tio år och har varit en hardcore-gamer sedan NES för första gången nådde de amerikanska kusterna. Du kan se honom på Twitter som @AutomaticZen.</w:t>
      </w:r>
    </w:p>
    <w:p>
      <w:r>
        <w:rPr>
          <w:b/>
          <w:color w:val="FF0000"/>
        </w:rPr>
        <w:t xml:space="preserve">id 273</w:t>
      </w:r>
    </w:p>
    <w:p>
      <w:r>
        <w:rPr>
          <w:b w:val="0"/>
        </w:rPr>
        <w:t xml:space="preserve">Pages lördag, 10 november 2012 Converse x Oscar Niemeyer Sneakers Collection Converse har lanserat en kollektion sneakers i begränsad upplaga som tolkas av den världsberömda brasilianska arkitekten Oscar Niemeyer . Sortimentet lanserades i ett utvalt antal återförsäljare i Brasilien den 23 oktober 2012 som en del av ett samarbete mellan Converse och Oscar Niemeyer Foundation . Style Examiner hade möjlighet att se kollektionen vid ett besök i Sao Paulo nyligen och ansåg att det var ett mycket lyckat sortiment som förtjänar ytterligare exponering i världen. Niemeyer, som föddes 1907, har haft en karriär som sträcker sig över åtta decennier och har etablerat sig som en av modernismens största pionjärer. Genom sin moderna användning av betong och sitt djärva sätt att se på design introducerade Niemeyer ett nytt sätt att bygga "böjd" arkitektur, vilket sedan dess har blivit hans signum, som är känt över hela världen. Niemeyers djärva designstrategi och frispråkiga röst revolutionerade världens syn på arkitektur och design. Converse x Oscar Niemeyer-kollektionen innehåller fem nya versioner av Converse-silhuetter, var och en med en vinkling till Niemeyers legendariska kurva och hans kreativa, rebelliska synvinkel. Kollektionen innehåller en Chuck Taylor All Star Hi sneaker med ett all-over canvastryck med arkitektens berömda handskrivna dikt om kurvor. Tungan är i en djärv röd färg och skapar en referens till ingången till Sao Paulos Ibirapuera Auditorium . Chuck Taylor All Star Oxford-modellen (The Style Examiner's favorit) fortsätter att använda den röda kurvan, den här gången som en kontur av överdelens kant, vilket skapar en kontrast till sneakerns vita canvas. Naturliga läderaccenter på tåbommen, tungan och mellansulan kompletterar utseendet på denna modell. Kollektionen innehåller också en Chuck Taylor All Star Chukka Boot i rik, naturlig mocka som inspirerats av monumentet "Torture Never More", som Niemeyer ritade 1986. I fodret i läder finns en arkitektonisk illustration som hänvisar till den sociala rörelsen "Landless", vilket ytterligare förstärker Niemeyers övertygelse. En Converse Skid Grip Oxford slip-on har den karakteristiska kurvan som en röd kontur på överdelen och en ytterligare hänvisning till dikten Curves of Curves på den högra skons tå. Röda sömmar och naturfärgade läderplåster på hälen ger den övergripande designen en strukturerad look och känsla. Som avslutning på kollektionen har en Jack Purcell-sneaker en röd och vit spets och Jacks signatur "smile" som en lekfull representation av Niemeyers kurva.</w:t>
      </w:r>
    </w:p>
    <w:p>
      <w:r>
        <w:rPr>
          <w:b/>
          <w:color w:val="FF0000"/>
        </w:rPr>
        <w:t xml:space="preserve">id 274</w:t>
      </w:r>
    </w:p>
    <w:p>
      <w:r>
        <w:rPr>
          <w:b w:val="0"/>
        </w:rPr>
        <w:t xml:space="preserve">Självständiga inlägg kommer att tas bort om de inte är diskussioner om detta subreddit och endast detta subreddit. Länka inte till dina egna kommentarer, tack. ProTip: Om kommentaren du länkar till kräver en viss kontext lägger du bara till "?context=x" i URL:en, där "x" är antalet tidigare kommentarer du vill visa. En detaljerad förklaring till varför detta är viktigt finns i den här tråden. Vänligen inkludera inte subredditnamnet i titeln på ditt bidrag. Vår modereringsrobot inkluderar den informationen automatiskt, och om du gör det så kommer taggen bara att visas två gånger. Dåliga nyhetskonton kommer att förbjudas. Du är dålig och du borde känna dig dålig. Det här är ett kurerat utrymme. Moderatorerna förbehåller sig rätten att ta bort inlägg och kommentarer efter eget gottfinnande. Om du har problem med att hitta ditt bidrag är du välkommen att skicka ett meddelande till moderatorerna. Se till att ge oss en länk till inlägget i fråga och så länge det uppfyller alla kriterier kommer det att släppas fritt! Hitta först något vardagligt att förklara. Något som egentligen inte är så svårt att räkna ut, men skit samma om folk kommer att räkna ut det. Det är där du kommer in i turbo. Gör flera radbrytningar, det gör det lätt att läsa. Bam, renlighet är näst intill gudomlighet. Formatera skiten och älska texten. Vet du vem folk älskar? Maddox, det har du helt rätt i. Gör en imitation av honom, för du vet, det är den smickrandeste formen av uppriktighet eller något sådant, fan ta dig. Dra ut på den här skiten så länge du kan. Det som kunde vara två steg bör nu vara åtta. Varför? För att jag säger det. Gör dig nu redo att posta den här skiten, direkt i intertubes. Kanske om du känner dig kryddig referera till någon meme så att alla vet att du är en del av denna hemliga internetwebbplatsklubb med 35 miljoner+ användare. Det kommer att få dem att bli upprörda som aldrig förr. Här är ett avslutande stycke. Gillar du det inte? Dra åt helvete. Jag gör vad jag vill. Titta hur spänstig hela det här inlägget var. Jag är tillbaka om 45 minuter för mitt Edit: r/bestof Acceptance Speech. Exakt. För det första säger killen att vi ska göra en roux som om det vore en briljant ny idé han kommit på helt själv, när OP:s recept också börjar med en roux. Wow, grattis, du kan ordet "roux"! För det andra, om du har specifika ostförslag, så gör för fan bara en lista och skriv vanliga anvisningar så att jag inte behöver spendera 3x så lång tid med att läsa igenom din värdelösa demonstration av onödig attityd medan jag lagar mat. Jag kan inte säga exakt var du gjorde fel eftersom jag inte var i ditt kök, men jag försäkrar dig att det är det klassiska sättet att göra en bchamel som lärs ut i alla matlagningsskolor. Jag föreslår att du hoppar in på youtube och tittar på en video eller två om hur man gör den, men i huvudsak är allt du behöver veta: Lika delar i vikt av mjöl och smör. Lägg smöret i en het panna och smält det. När det bubblar mindre, tillsätt mjölet och vispa kraftigt. Rouxen kommer att börja vara klumpig och klumpig. Fortsätt att värma på medelhög värme och vispa mycket regelbundet, om inte ständigt. Efter en eller tre minuters vispning kan du kontrollera hur rouxen flyter. Du bör märka att den blir mer flytande, eftersom den flyter mer som en vätska och med mindre klumpning som en fast substans. Du har nu en roux. Du kan ta det lite längre och vispa hela tiden för att få rouxen att bli djupare brun och ge mer smak, eller så kan du låta den vara blond där den har mest förtjockande effekt. Tillsätt långsamt uppvärmd (inte varm) mjölk (inte grädde). När du droppar i mjölken, vispa kraftigt för att inkorporera mjölken allt eftersom du tillsätter den. Låt sjuda i 5-10 minuter för att tjockna vid behov, tillsätt en nypa muskotnöt eller två och du har nu en bechamel. Vispa långsamt i den rivna osten, en kvarts kopp eller så i taget. Du har nu en mornay. När det gäller förhållandet kan det variera en hel del, men vanligtvis är det 1 kopp mjölk för varje två tsk smör i din charlotte. När det gäller mornay är det vanligtvis 1 del ost till 3 delar bechemel, där osten delas upp till hälften och hälften parmesan och gruyere. Men för helvete, det</w:t>
      </w:r>
    </w:p>
    <w:p>
      <w:r>
        <w:rPr>
          <w:b/>
          <w:color w:val="FF0000"/>
        </w:rPr>
        <w:t xml:space="preserve">id 275</w:t>
      </w:r>
    </w:p>
    <w:p>
      <w:r>
        <w:rPr>
          <w:b w:val="0"/>
        </w:rPr>
        <w:t xml:space="preserve">Jag är själv skyldig till detta.  Ofta har vi en tendens att när vi dyker upp på ett evenemang gå rakt fram till den första personen vi känner igen i rummet.  Innan vi vet ordet av är vi omgivna av fem av våra närmaste kollegor och kan tillbringa hela evenemanget med att prata med dem vi redan känner.  Även om det finns ett stort värde i att upprätthålla dina nuvarande relationer och få lite tid att träffa tidigare kunder, bör ditt yttersta mål vid ett nätverksevenemang vara att skapa NYA kontakter. Nätverkstips: Sprid ut dig! Den goda nyheten är att om du har några personer som du redan känner i rummet kan det faktiskt gynna dig på flera sätt.  För det första bidrar det till att göra dig mer bekväm och lindra eventuella nerver över att befinna dig i ett rum fullt av främlingar.  För det andra har du nu några nätverkspartner som du kan samarbeta med för att verkligen ta över rummet och maximera antalet nya kontakter. Så här gör jag... Efter att ha träffat några befintliga kontakter, gör en överenskommelse om att ni ska dela upp er och arbeta i rummet tillsammans. När du träffar nya människor, gör en sak av att presentera dem för några av dina kollegor som du redan känner.  " Hej Jan (ny kontakt) har du träffat Pablo (befintlig kontakt)? Han är en av de bästa musikerna i stan! " Pablo har nu en varm introduktion till Jan och behöver inte sälja sig själv (kom ihåg att du just har gett honom en bra recension).  I stället för att ägna all din tid åt att sälja dig själv, sälj dina kollegor och gör så många introduktioner som möjligt.  De kommer garanterat att återgälda tjänsten. När du har turen att dyka upp på ett evenemang där du redan känner några personer, dra nytta av situationen genom att nätverka tillsammans och rekommendera varandra, i stället för att tillbringa hela evenemanget med att stå i en cirkel och prata med de personer du redan känner. Du kommer att lämna evenemanget med en bra känsla av att ha hjälpt dina kolleger och du kommer dessutom att ha fickan full av visitkort.  Den enda frågan är... Vad ska man göra med alla dessa kort.... Det tar vi upp nästa månad! Så nu är jag nyfiken... Har du någonsin gått i samma fälla? Har du prövat denna gruppstrategi för nätverkande tidigare? Har du några nya idéer? -- -- -- -- -- -- -- -- -- -- -- -- -- -- -- -- -- -- -- -- -- -- -- -- -- -- -- -- -- -- -- -- -- Josh Norris är en professionell trollkarl som bor i Washington DC. Han erbjuder underhållning för företagsfester och särskilda evenemang i hela regionen och på mässor i hela landet. Han är också grundare av Metro Event Specialists , den största branschorganisationen för evenemangspersonal i DC:s närområde. Josh Norris webbplats Josh Norris på Twitter Liz King är en evenemangsplanerare som arbetar med sociala medier och en prisbelönt bloggare. Som ägare till Liz King Events driver hon ett innovativt företag som skapar dynamiska evenemang för varumärkesbyggande genom att integrera användningen av sociala medier. Hon planerar evenemang från början till slut och arbetar tillsammans med sitt team för att skapa och upprätthålla ditt evenemangsmärke och öka deltagarnas engagemang. Liz är också en av grundarna av evenemangsteknologiföreläsningen PlannerTech. Som ägare till Liz King Events har hon varit talare vid International Association of Exhibitions and Events, National Association of Colleges and Employers, ExpoWest/Supply Expo och flera andra evenemang som expert på sociala medier och evenemang. Hon har också presenterats i bland annat Connect Meetings Intelligence och Convene Magazine. Jag faller i den här fällan hela tiden. Men - jag har några vänner i branschen som är så bra på att presentera mig för nya människor. Jag gör samma sak när jag deltar i ett evenemang med en vän som kanske inte heller är någon. Det kan vara lite skrämmande att gå fram till en främling som kanske också är engagerad i en konversation med sina kamrater. Jag observerar evenemanget, identifierar någon i rummet som jag inte känner och som inte pratar med någon för tillfället och gör mitt drag!!!! Det är min metod. Josh Jag gillar att gå på evenemang med personer som inte gör mycket nätverksarbete så att jag kan presentera dem runt. Jag tycker att det gör att jag blir bättre på att nätverka. Bra inlägg min vän ttp://twitter.com/thehubtalks The Hub Det här inlägget fick oss att tänka. Vi har några vänner som känner till den lokala scenen så väl att de faktiskt använder evenemangen som tjejkvällar. Naturligtvis berättade vi för dem att vi tyckte att det var konstigt. Naturligtvis tycker vi fortfarande att det är häftigt att de har skapat så mycket nätverk att deras vänner nu är de personer som de brukade skapa nätverk med/på. Men vi skulle ta ditt råd ett steg längre - om du börjar tycka att scenen bara är en plats där du</w:t>
      </w:r>
    </w:p>
    <w:p>
      <w:r>
        <w:rPr>
          <w:b/>
          <w:color w:val="FF0000"/>
        </w:rPr>
        <w:t xml:space="preserve">id 276</w:t>
      </w:r>
    </w:p>
    <w:p>
      <w:r>
        <w:rPr>
          <w:b w:val="0"/>
        </w:rPr>
        <w:t xml:space="preserve">Mondial tillbringade en dag med Classified Moto i Richmond, Virginia, när de tillverkade en av sina lampor med återvunna motorcykeldelar från början till slut. Deras huvudverksamhet är att skapa retrocoola specialtillverkade motorcyklar av fula japanska motorcyklar från 70- och 80-talen. Men deras fantastiska lampdesign blev en överraskande succé runt om i världen. Fortsätt läsa ? Furygan kommer att presentera sitt omfattande utbud av nya produkter i Storbritannien på Motorcycle Live, som äger rum på NEC i Birmingham den 24 november-2 december. Den nya kollektionen omfattar jackor, byxor och handskar i läder och textil samt ett uppdaterat sortiment av termiska underkläder och fritidskläder. Fortsätt läsa ? Honda höll en presentation inför världspressen den 12 november på EICMA och visade upp några av sina viktiga nya modeller för 2013. En av dem var CBR500R, som i går kväll kördes in på plats av Honda World Superbike-föraren Jonathan Rea. Kolla in videon. Fortsätt läsa ? Är du ett stort fan av Valentino Rossi? Valentino Rossis tecknade film finns på Dainese.com där han presenterar den innovativa D-air Street Gore-Tex; den vägburna versionen av luftkudden för cyklister. I animationen möter Rossi både regn och stadstrafik, men tack vare sin D-air Street Gore-Tex ser det hela lätt ut. Titta på videon här . Fortsätt läsa ? Enligt traditionen att presentera sina nya motorcyklar på EICMA International Motorcycle Show i Milano har Ducati nu officiellt presenterat hela sitt 2013 års sortiment. De nya och innovativa modellerna är en produkt av genialiteten och kreativiteten hos Ducatis begåvade designers och ingenjörer och kommer att fånga allmänhetens uppmärksamhet på EICMA 2012. Fortsätt läsa ? Essensen av modern elegans, den nya BAXI CUIR-serien i smidigt svart kalvskinn erbjuder en rad eleganta alternativ för mannen i stan. En trendig korsväska, en rymlig reporter och en portfölj i tre storlekar, alla med en avtagbar axelrem av canvas, utgör denna affärsinriktade serie, som är färdig med polerad nickelhårdvara och en diskret läderetikett präglad med Longchamps signatur och tävlingshästens logotyp. Fortsätt läsa ? Med WW1 ARGENTIUM bevarar mästerklockstillverkaren Bell &amp; Ross magin i vintageklockor och sublimerar dem med hjälp av de mest innovativa klocktillverkningstekniker: genom att använda en ny oxidationsbeständig legering, Argentium, återupplivar den banbrytande klocktillverkaren en bortglömd metall. Fortsätt läsa ?</w:t>
      </w:r>
    </w:p>
    <w:p>
      <w:r>
        <w:rPr>
          <w:b/>
          <w:color w:val="FF0000"/>
        </w:rPr>
        <w:t xml:space="preserve">id 277</w:t>
      </w:r>
    </w:p>
    <w:p>
      <w:r>
        <w:rPr>
          <w:b w:val="0"/>
        </w:rPr>
        <w:t xml:space="preserve">Lifschultz: "Artikel | 2 juni, 2008 11:48 AM David Lifschultz, ordförande för Lifschultz Investments, deltog i vårt rundabordssamtal om klimatförändringar ( klicka här för att läsa i sin helhet ). Här ger han sin egen syn på den globala ekonomin och hur han tror att koldioxidutsläppen kan minskas Jag tror att nyckeln till att framgångsrikt driva en världsekonomi är att skapa produktivitet. Bankkrediter ska finansiera nya industrier och ny teknik för att föra civilisationen framåt, men om bankerna finansierar nollsummespel som derivat och hedgefonder, främjar de inte riktigt produktionen - bankernas krediter kanaliseras till improduktiva investeringar och det är ett stort problem. Hedgefonder, genom sina derivat, fungerar som om de är på ett kasino. De är spelare som spelar med mycket stora summor pengar, kan flytta marknaderna och göra sina investeringsstrategier självuppfyllande. Bankerna deltar i detta genom att skapa krediter genom banksystemen. Och nu förlorar de alla miljarder dollar eftersom de satsade fel i detta nollsummespel. Jag anser att regeringarna bör styra incitamenten mot långsiktiga investeringar genom att beskatta de kortsiktiga handelsvinsterna på en högre nivå och tvinga bankerna att återgå till sin traditionella roll som produktionshjälpmedel. Min familj har varit verksam i näringslivet sedan 1899 och vi har varit mycket framgångsrika genom att välja produktiva investeringar på lång sikt. Vi investerar inte i hedgefonder som är långa och korta, utan letar efter hedgefonder som har idéer som våra och får oss att tänka på andra produktivitetsframsteg - det är så vi får avkastning på våra investeringar genom produktivitetsframsteg som uppnås genom teknik. Varifrån kommer lösningarna på de globala problemen? Från näringslivet eller regeringen? Jag tror att det kommer att bli både och. Regeringarna försöker lösa världens energiproblem, men de måste visa vägen om de vill skapa de nödvändiga incitamenten för företagen. Den tyska regeringen har till exempel stött solcellsrörelsen. Teorin bakom det är att tekniken ska komma in i massproduktion så att de kan göra kontinuerliga framsteg tills den blir lika effektiv som bensin och diesel. Det är där som regeringarna kan komma in och i sin tur kommer investerarna att följa efter. Om man tror att den globala uppvärmningen bygger på koldioxidutsläpp och man ser på den kinesiska ekonomins framväxt, som enligt Goldman Sachs kommer att ha 600 miljoner bilar år 2050, så kommer man att få mycket mer koldioxidutsläpp. I vårt familjekontor investerar vi i teknik som kan försöka hjälpa situationen genom att tillhandahålla en ekonomisk lösning. En av de största frågorna som vi ser det är tung olja kontra "lätt" olja. Om den tunga oljan [som bilarna i Kina kommer att behöva använda] inte kan omvandlas till lätt olja är det ingen idé att oroa sig för världshandeln, eftersom transportkostnaderna kommer att stiga i sådan utsträckning att de komparativa fördelarna mellan nationerna kommer att upphöra och tvinga fram nationell självstyre. Transportkostnaderna kommer helt enkelt att bli för höga på grund av de mycket höga oljepriserna. Det är därför vår Genoil GHU-uppgradering är så viktig för att omvandla de 900 miljarder fat tungoljereserverna till lättolja, eftersom det ger tre gånger så mycket bensin som okonverterad tungolja. En annan så kallad lösning är bränsleceller, som förmodligen aldrig kommer att driva en bil på ett effektivt sätt. Men jag tror inte heller att dessa kommer att lösa problemet med koldioxidutsläpp, för för att driva bränsleceller måste vätgas tas från energikällor som naturgas. Denna process är dock också en stor producent av koldioxidutsläpp. Elkraft har samma problem - din elbil kanske tar bort städernas smog, men du måste använda kol eller naturgas för att producera den på avstånd från staden och där kommer du fortfarande att få koldioxidutsläpp. Vi har ett annat företag, Romlight, som kommer att minska koldioxidutsläppen genom att minska din nuvarande elanvändning - med upp till 60 procent för varje gatubelysning. Detta är en mycket mer sannolik lösning, eftersom det är lättare att göra energin effektivare än att hindra människors användning av energi. Annars vet jag inte hur man kan komma runt koldioxidutsläppen om man inte börjar ransonera fördelningen av naturresurser.</w:t>
      </w:r>
    </w:p>
    <w:p>
      <w:r>
        <w:rPr>
          <w:b/>
          <w:color w:val="FF0000"/>
        </w:rPr>
        <w:t xml:space="preserve">id 278</w:t>
      </w:r>
    </w:p>
    <w:p>
      <w:r>
        <w:rPr>
          <w:b w:val="0"/>
        </w:rPr>
        <w:t xml:space="preserve">I Think You Get What I Mean Lyrics Nat King Cole Min grammatik är inte så bra och jag har ingen Ph.Men det finns viktigare saker än en collegeexamen Jag tror du fattar vad jag menar Jag tror du fattar vad jag menar Din brud är allt som räknas Jag tror du fattar vad jag menar Det finns sätt att hålla henne lycklig Sätt att förlora en melodi Jag tar inte råd av någon Jag vet precis vad jag ska göra Jag tror du fattar vad jag menar Jag tror du fattar vad jag menar Jag tror du fattar vad jag menar Din brud är allt Du ger henne massor av kyssar och serverar henne god mat Du arbetar för att hålla henne glad och på ett kärleksfullt humör Jag tror du förstår vad jag menar Jag tror du förstår vad jag menar Jag tror du förstår vad jag menar Din brud är allt som betyder något Jag tror du förstår vad jag menar Det finns tillfällen när hon stannar ute sent och du känner dig ledsen Gå ut och ha kul, Hon kommer att springa tillbaka till dig Jag tror du förstår vad jag menar Jag tror du förstår vad jag menar Ha det så kul som möjligt Jag tror du förstår vad jag menar</w:t>
      </w:r>
    </w:p>
    <w:p>
      <w:r>
        <w:rPr>
          <w:b/>
          <w:color w:val="FF0000"/>
        </w:rPr>
        <w:t xml:space="preserve">id 279</w:t>
      </w:r>
    </w:p>
    <w:p>
      <w:r>
        <w:rPr>
          <w:b w:val="0"/>
        </w:rPr>
        <w:t xml:space="preserve">Som väntat är alla rubriker kring den här matchen centrerade kring den tidigare Arsenal-kaptenen Robin van Persie. Vi vet alla vilket hot han utgör och tillsammans med Wayne Rooney har Manchester United en extremt dödlig anfallsstyrka. Gunners kommer definitivt att få fullt upp i ryggen om de inte lyckas dominera bollinnehavet, särskilt med Santos som måste hantera Valencia på vänsterkanten. Cazorla har sagt att för att vinna den här matchen måste Arsenal kontrollera matchen genom bollinnehav. På pappret har Gunners det starkare mittfältet som består av förstalagets ordinarie Mikel Arteta och Santi Cazorla i kombination med den återvändande Jack Wilshere. Wilshere bör kunna lätta på det offensiva trycket på Cazorla och även hjälpa till med defensiva uppgifter, medan Arteta säkert kommer att behålla bollinnehavet genom sin höga passningsnoggrannhet. Skador av betydelse är dock Gibbs, Gervinho och enligt uppgift Oxlade- Chamberlain. Alla tre har varit föredragna alternativ i startelvan på senare tid. Eftersom Gibbs fortfarande är borta inför denna match kommer Santos troligen att återta sin roll som vänsterback, och även om brasilianaren är bra med bollen lämnar hans defensiva förmåga lite att önska med sin "allt eller inget"-inställning. Hans offensiva tendenser kväver också Podolskis spel något då tysken måste backa tillbaka alldeles för mycket för att täcka upp. Personligen skulle jag vilja se Jenks som högerback och Sagna som vänsterback för att säkra upp hela försvarslinjen, men om detta används är en helt annan sak. Giroud kommer troligen att leda anfallet med Wengers vanliga alternativ Gervinho borta i den här matchen. Eftersom Vidic för närvarande är skadad har Giroud potential att orsaka stor skada i fronten med hjälp av sin luftfärdighet, fysik och förmåga att hålla upp spelet. Detta förutsätter dock att han får rätt service från sina lagkamrater. Han gör intelligenta löpningar och vi vet alla att han därför kan skapa chanser för sig själv, det är bara en fråga om att nu avsluta dem. När det gäller högerkanten är det rimligt att säga att Ramsey återigen kommer att få spela med både Gervinho och Chamberlain som är skadade och Walcott som spelade hela 120 minuter i mitten av veckan mot Reading. Även om walesaren inte är något riktigt anfallshot på flanken, kommer han troligen att driva in på mittfältet för att ytterligare förstärka mittfältet och Arsenals possessionbaserade stil. Walcott kommer utan tvekan att få chansen att ta sig an tröttande försvarare från bänken efter sin hjälteinsats mot Reading. Den här matchen ser ut att bli en spännande tillställning. Om Arsenal kan kontrollera matchen genom bollinnehav känner man att de har en chans att vinna matchen. Även om vissa har sagt att Arsenal bör vänta med att attackera United på kontringar, känner jag att det kommer att bli mycket svårt att ständigt hålla ut en så potent anfallare. Att vara bollinnehavsbaserad betyder inte att vi inte kommer att få chanser på kontringar, det kommer vi definitivt att göra och förhoppningsvis göra det med god effekt när Theo introduceras från bänken. Senaste formen: Arsenal: Manchester United: Wengers ord: om Gervinho... Gervinho är borta i tre veckor, tror vi. om andra lagnyheter... Vi har inga comebacks, ingen Wojciech, ingen Gibbs, ingen Diaby förstås också. I grund och botten bör truppen vara ungefär den trupp vi hade förra veckan. Vi har inga skador heller från tisdagskvällen. allArsenals formationsval: Mannone Jenkinson Mertesacker Vermaelen (c) Sagna Wilshere Arteta Ramsey Ramsey Cazorla Podolski Giroud Fantasyval: Arsenal -- Santi C azorla -- Efter att ha anlänt i somras har den lille spanjoren skapat många chanser för sina lagkamrater samt gjort två mål, varav det senaste var en ostoppbar skottlossning mot West-Ham. Den mest sannolika spelaren att låsa upp Uniteds medelmåttiga försvar. Manchester United -- Robin van Persie -- Den före detta Arsenal-kaptenen har bibehållit sin imponerande målform sedan han flyttade till Old Trafford. Med Rooney som stöd för honom skulle man inte tro att holländaren skulle fortsätta sin fina form. Anmäl dig till Fantasy League Classic för att testa sina färdigheter som virtuell manager och tävla om priser på över 50 000 euro! Det finns fortfarande tid att anmäla sig och allt du behöver är 10 för ett Classic-konto, medan det också finns möjlighet att uppgradera till ett Silver-konto för 15 och ett Gold-konto för 20 för chansen att lägga vantarna på fler priser - kolla in här för mer information Sajter som länkar till det här inlägget</w:t>
      </w:r>
    </w:p>
    <w:p>
      <w:r>
        <w:rPr>
          <w:b/>
          <w:color w:val="FF0000"/>
        </w:rPr>
        <w:t xml:space="preserve">id 280</w:t>
      </w:r>
    </w:p>
    <w:p>
      <w:r>
        <w:rPr>
          <w:b w:val="0"/>
        </w:rPr>
        <w:t xml:space="preserve">Mitt CV är inte längre relevant. Det kan inte längre innehålla en adekvat beskrivning av mina tekniska färdigheter. Man kan få en mycket bättre uppfattning om vad jag kan genom att titta på mina GitHub-arkiv, mina Stack Exchange-profiler och de olika kurser som jag läser på Udacity och Coursera. Problemet är att jag inte har någon aning om hur jag ska säga till arbetsgivare att det är på dessa ställen de ska leta om de vill ha en korrekt beskrivning av vad jag kan göra. Varje gång en rekryterare kontaktar mig, tipsar jag dem försiktigt om alla de resurser som jag nyss nämnde, och jag ger också en länk till ett offentligt synligt Google-dokument som innehåller mitt CV tillsammans med länkar till alla dessa resurser. Ändå fortsätter de att komma tillbaka och be om ett mer beskrivande CV. Hur kan jag göra det ännu mer uppenbart att om någon vill anställa mig kan de spara en massa problem genom att bara klicka på några länkar och surfa runt? 3-sekundersregeln (73 röster) Se på ett CV som en koncentrerad broschyr där du lyfter fram höjdpunkter från dina färdigheter och erfarenheter. En kombination av dina GitHub- och SO-profiler och en massa andra online-resurser kan vara fullständig och korrekt, men den är inte sorterad eller på annat sätt förberedd för lättläst på något sätt. Människor som anställer vill att du ska berätta vad du tycker skiljer dig från de andra, så ditt CV bör vara skrivet så att du klarar de första tre sekunderna av ögonblicksgranskning; om det inte gör det är tre sekunder allt du får. Ingen kan bilda sig en användbar uppfattning om dina färdigheter på tre sekunder efter att ha tittat på din GitHub-kontosida. Om du har för mycket att få plats med i ditt CV är det bra - välj ut de absolut viktigaste punkterna och hänvisar till resurser på nätet för mer. Sikta på "imponerande", inte "uttömmande". Känn till processen (15 röster) Det mesta som rekryterare och företags personalavdelningar gör i dag är automatisk läsning av CV:n. En människa ser aldrig ditt CV eller din ansökan. Ett datorprogram som söker efter nyckelord i ett dokument i ren text, HTML eller Word avgör om ditt CV motsvarar de angivna arbetskriterierna. Om det stämmer, tittar en personalansvarig, som inte vet något om GitHub eller StackExchange, på ditt CV och dubbelkollar datorresultaten. De kanske ringer upp dig på telefon för att försäkra sig om att du inte är en total förlorare eller lögnare. Sedan skickar de in ditt CV till avdelningen eller kunden tillsammans med en hög med andra kvalificerade CV:n. (Mindre företag som inte använder sig av en rekryterare brukar börja vid denna tidpunkt.) Därefter börjar den anställande chefen sortera igenom en hög med CV:n, söker igenom dem efter vissa nyckelord/buzzwords och gör vissa subjektiva bedömningar. Det kan till exempel hända att ni har tagit examen från samma skola så att ni hamnar på den återkallade högen. Därefter ber de rekryteraren eller personalavdelningen att ordna en personlig intervju eller en telefonintervju för de utvalda. Under intervjun är det då du kan ta upp saker som du gör online. De kommer förmodligen att googla dig och kolla upp vad du har gett dem efter det om de gillar dig personligen. Detta kan dock arbeta emot dig i vissa organisationer. De kan tycka att du är alltför engagerad i externa projekt, som en blogg eller projekt med öppen källkod. De kan se ett Facebook-inlägg där du är ute och festar eller är öppet religiös och bli stötta av det. De kanske inte gillar din kodstil eller känner sig skrämda av den. Men å andra sidan kommer en del rekryterande chefer inte ens att bry sig om att göra en Google-sökning utan baserar sitt beslut enbart på intervjun. Så ett CV förblir fortfarande en reklambroschyr för dig eftersom det är lätt att automatisera och snabbt läsa/skanna. Kvalifikationer online är i allmänhet något som kan vara avgörande efter en första intervju med en anställningsansvarig.</w:t>
      </w:r>
    </w:p>
    <w:p>
      <w:r>
        <w:rPr>
          <w:b/>
          <w:color w:val="FF0000"/>
        </w:rPr>
        <w:t xml:space="preserve">id 281</w:t>
      </w:r>
    </w:p>
    <w:p>
      <w:r>
        <w:rPr>
          <w:b w:val="0"/>
        </w:rPr>
        <w:t xml:space="preserve">Husets sekreterare är en tjänsteman i generalförsamlingen och väljs på öppningsdagen för den ordinarie sessionen under udda år för en tvåårig mandatperiod. House Clerk's Office har till uppgift att publicera journaler, kalendrar, bulletiner, lagförslagsregister och andra dokument från generalförsamlingen. Enligt Connecticuts allmänna stadgar ska representanthuset ha en permanent biträdande sekreterare på heltid. Den ständiga biträdande sekreteraren ansvarar för den dagliga driften av kansliets kontor. Förutom den ständiga biträdande sekreteraren har House Clerk's Office följande personal: Journal Clerk, Calendar Clerk, Bill Clerk och en kontorsassistent. Under sammanträdesperioderna tillsätts ytterligare personal vid behov. Ett lagförslag är inte officiellt inlämnat förrän det har lagts fram i korrekt form för sekreteraren i introduktörens kammare och undertecknats av introduktören. Journalerna, som publiceras i enlighet med konstitutionen och arbetsordningen, innehåller alla lagstiftningsåtgärder som vidtagits under varje sammanträdesdag, inklusive texten till alla ändringsförslag som antagits av kammaren. Den namnuppropade omröstningen om varje åtgärd i kammaren visas i journalen omedelbart efter beskrivningen av åtgärder som vidtagits i fråga om lagförslaget eller ändringsförslaget. Enligt kammarens regler måste Journal finnas på varje ledamots skrivbord nästa sammanträdesdag för omprövning. Under ordinarie sessioner ansvarar kansliet för driften av informations- och bulletinrummen. Under mellandagarna tillhandahålls information om lagstiftningen av kansliet.</w:t>
      </w:r>
    </w:p>
    <w:p>
      <w:r>
        <w:rPr>
          <w:b/>
          <w:color w:val="FF0000"/>
        </w:rPr>
        <w:t xml:space="preserve">id 282</w:t>
      </w:r>
    </w:p>
    <w:p>
      <w:r>
        <w:rPr>
          <w:b w:val="0"/>
        </w:rPr>
        <w:t xml:space="preserve">Julklappstips för kvinnor Datum: 22/11/12 Betyg: Fördelar: Det behöver inte vara dyrt Nackdelar: Vissa kvinnor är för kräsna! Julen är min favorittid på året och jag älskar verkligen att handla presenter till damerna/tjejerna i min familj. Ibland kan det vara svårt att komma på nya idéer till presenter och jag erkänner att vissa familjemedlemmar år efter år får samma sak av mig. Jag fortsätter gärna att köpa så länge jag är säker på att det är något som de kommer att gilla. ~Parfym~ Parfym är enligt min mening knepigt att köpa till någon annan. Det är bra att veta att din syster eller systerdotter gillar söta eller blommiga parfymer, men att faktiskt välja en är svårt och om de inte gillar den kan det vara ett totalt slöseri. Personligen älskar jag att få parfym i present och har sällan blivit besviken på de inköp jag fått. Vid den här tiden på året har Boots massor av härliga presentförpackningar att erbjuda och dessa innehåller vanligtvis en duschgel eller bodylotion som en extra produkt utan extra kostnad. I år var jag tvungen att hitta en fin parfym till min mamma som en gåva från pappa och jag valde bort hennes vanliga Boss Femme och Miss Dior till förmån för den nya YSL-parfymen Manifesto. Jag har köpt min MIL Eternity Moment och min bästa vän Britney Midnight Fantasy. Parfym kan vara en fin present om den väljs på ett bra sätt och jag rekommenderar att man letar efter erbjudanden om Boots förmånskort för att tjäna något tillbaka också. Det finns ofta prover och testflaskor att köpa. ~Essentials~ Personligen anser jag att man aldrig kan göra fel med pyjamas, festliga eller mysiga strumpor, tofflor och husrockar. Förra året blev jag ganska besviken över att ingen hade köpt en ny pyjamas till mig i julklapp (det är en liten tradition). På George-avdelningen i Asda, Matalan och New Look finns ett härligt utbud av pyjamas till överkomliga priser. Jag har nyligen köpt några fina juliga strumpor och tofflor från Matalan till riktigt billiga priser och de är fina "extra" gåvor enligt min mening. Jag har köpt en ny mysig husrock till min mamma och en pyjamas till min syster. ~Ljus~ Om en tjej du känner gillar Yankee Candles kan du välja ut några vaxkakor eller votivslingor och lägga dem i en ask fylld med mjukpapper som en fin gåva. Jag vet att jag skulle uppskatta något sådant. Det är relativt billigt om du köper en liten mängd vaxkakor i bulk. ~En skönhetslåda eller korg~ Jag brukar göra en låda med mammas favoritprodukter i juletid. Jag brukar köpa när butiker som Boots och Wilkos har sina rabatter. I år får min mamma en paketlösning tillsammans med sina andra presenter.) Radox bubbelbad, en ansiktsmask, en Sanctuary body lotion, No7 våtservetter och några andra godbitar. Det är lite mer personligt än ett vanligt presentpaket från Boots (även om de också är bra presenter IMO). ~Hamper~ Vad köper du till den 93-åriga mormor som har allt? De senaste två åren har jag köpt en stor julkasse och fyllt den med hennes favoritsaker. Min mormor älskar sin mat, så det vanliga urvalet omfattar havrekakor, finare marmelad, mördegskakor, tabletter och även andra saker som inte är mat, t.ex. handtvätt från Dove. Jag lägger strimlat papper i lådan och sätter en rosett på toppen - det ser vackert ut och är mycket omtänksamt. Min mormor älskar det och jag tycker att det är en trevlig gåva för äldre damer. ~Slutsats~ Ovanstående är bara några av mina idéer. Om jag kommer på fler kommer jag att lägga till dem efter hand. Att köpa till damer behöver inte vara överdrivet dyrt. ett år när vi var mer knappa än normalt köpte jag i stor skala några Body Shop-miniduschgeler, lite organza och beställde skotsk tablett. Jag gjorde små uppsättningar till några av damerna i min familj (styv-MIL, mostrar osv.) och de gick hem hos alla. De flesta är nöjda med något som är snyggt presenterat och det finns ofta bra erbjudanden i butikerna inför julen.</w:t>
      </w:r>
    </w:p>
    <w:p>
      <w:r>
        <w:rPr>
          <w:b/>
          <w:color w:val="FF0000"/>
        </w:rPr>
        <w:t xml:space="preserve">id 283</w:t>
      </w:r>
    </w:p>
    <w:p>
      <w:r>
        <w:rPr>
          <w:b w:val="0"/>
        </w:rPr>
        <w:t xml:space="preserve">Jag spelade in den.Jag tittade på Peter Kay på kanal 4 vid den tidpunkten. Jag har just sett det sista avsnittet av Borgen, utmärkt.Tack för rekommendationen. Vad tyckte du om Dead Man Shoe's? Jag har just sett filmen Headhunters, som var ganska bra. (2012-08-17 22:39) Blackmass Wrote: Jag har precis sett det sista avsnittet av Borgen,utmärkt.Tack för rekommendationen. Vad tyckte du om Dead Man Shoe's? Har precis sett filmen Headhunters,som var ganska bra. Jag är glad att du gillade Borgen. Jag trodde aldrig att ett politiskt drama kunde vara så engagerande. Vi har fortfarande inte sett Dead Man's Shoes, men tack för påminnelsen - vi måste verkligen se den. Jösses, det var ganska intensivt. Min fru somnar ofta på kvällen, men det är inte mycket chans med allt det som pågår. Mycket nervig, men samtidigt uppslukande. Det är verkligen en uppfriskande förändring i förhållande till vår normala tittning, men det är inte något jag skulle vilja se för ofta. Tack ändå :O) Jösses, det var ganska intensivt. Min fru somnar ofta på kvällen, men det är inte mycket chans med allt som pågår. Mycket nervig, men samtidigt uppslukande. Det är verkligen en uppfriskande förändring jämfört med vår normala tittning, men det är inte något jag skulle vilja se för ofta. Tack ändå :O) Ha!Ha! Jag varnade dig. Jag är glad att du gillade den. En annan film som du borde se är "Tyrannosaur", regisserad av Paddy Considine, med Peter Mullan, Olivia Colman och Eddie Marsan i huvudrollerna. Den är brutal, hård och mycket gripande, och alla skådespelare gör fantastiska prestationer.</w:t>
      </w:r>
    </w:p>
    <w:p>
      <w:r>
        <w:rPr>
          <w:b/>
          <w:color w:val="FF0000"/>
        </w:rPr>
        <w:t xml:space="preserve">id 284</w:t>
      </w:r>
    </w:p>
    <w:p>
      <w:r>
        <w:rPr>
          <w:b w:val="0"/>
        </w:rPr>
        <w:t xml:space="preserve">Under några av de livligare sena kvällssessionerna på Smokey Joe's Small Business Bar, slutar det ofta med att konversationen och skämtet styrs mot den kanske ultimata frågan i affärsvärlden: Vad exakt krävs för att vara en bra entreprenör? Vissa skulle hävda att det ligger i blodet. Antingen har man talang eller inte, så enkelt är det. Några av de vanliga deltagarna menade att det handlar om en kombination av intuitiv talang och en önskan att lyckas, medan flera av de andra tycktes anse att det helt enkelt är personlighet och karaktär som skapar en sann entreprenör. I den bullrigaste delen av baren förklarade en av de något mer berusade kunderna grymt att allt man egentligen behövde för att lyckas i näringslivet var att man var villig att acceptera att man måste arbeta dubbelt så hårt som alla andra på planeten och att man aldrig kommer att få en ledig dag mer under resten av livet. Han blev snart nedskälld av en annan stökig stammis som högljutt uttryckte sin egen åsikt att företagare bara är människor som skulle finna det omöjligt att arbeta för en chef och låta någon annan tala om för dem vad de ska göra hela dagarna, så de har inget annat val än att klara sig själva! Hmm. Jag tror att några av dessa förslag kan vara ganska långt ifrån målet. Men de har i alla fall fått mig att tänka. Tänk om vi alla levde i en konstig parallell värld där man faktiskt måste klara ett prov eller genomgå en intervju innan man får driva sitt eget företag? Vilken typ av frågor skulle du få för att avgöra om du verkligen har vad som krävs för att gå med i företagarklubben? Och skulle du klara testet? Frågorna skulle naturligtvis skilja sig mycket från den typ av frågor som människor får ställa varje dag i vanliga anställningsintervjuer. Det skulle inte finnas någon anledning att ställa de vanliga frågorna som "Var ser du dig själv om tio år?" eller "Varför tror du att du skulle vara en tillgång för vårt företag?" eller "Vad skulle du göra om du blev kontaktad av en kund i en jättebjörnkostym som utmanade dig till duell?". Istället skulle processen vara utformad för att verkligen skrapa under ytan och slutgiltigt bevisa om du är välsignad med sann entreprenörsanda eller inte. Helt omöjligt och löjligt förstås, och vi bör tacka våra lyckliga stjärnor för att vi inte lever i en sådan märklig värld. Men när kvällen drog fram på Smokey Joe's Small Business Bar tänkte vi ändå att det kunde vara roligt att försöka komma på ett definitivt företagartest mellan oss. Naturligtvis väntade vi ett tag tills de mer stökiga delarna av publiken hade försvunnit ut i natten. Det var först då som de bästa och skarpaste hjärnorna i baren samlades runt ett bord för att utarbeta det korta dokument som skulle upptäcka DNA:t hos den riktiga entreprenören som är ämnad för stora framgångar. Så var planen. Det slutade med att vi blev lite för mycket och skrev ett 500 sidor långt prov som är alldeles för långt för att presenteras här i bloggen, och som förmodligen innehöll alldeles för många hänvisningar till kaffebönor och smörgåsar med inlagd lök ändå. Men jag tror att jag precis har lyckats begränsa det till det absolut nödvändigaste. Så hur skulle du ha svarat på frågorna i vårt företagartest? Är du en passionerad person? Om det bara finns en egenskap som sammanfattar en vinnande entreprenör så måste det vara passion. Men du behöver inte nödvändigtvis bara brinna för affärer, arbete och att generera vinster. Det är generellt sett ett gott tecken om du har en naturlig lust för livet i allmänhet, och om du ägnar dig åt alla slags intressen och hobbies med samma slags drivkraft och engagemang som du instinktivt skulle ta med dig till ditt företag. Gillar du verkligen inte tanken på att arbeta för andra? Ah, det här kan betraktas som en lite knepig fråga! Det finns så många uppenbara fördelar och nöjen med att vara sin egen chef, och personligen skulle jag inte ändra på det för allt i världen. Men väljer alla att arbeta som egenföretagare av rätt skäl? En del människor har ett verkligt problem med tanken på att någon annan ska försöka säga åt dem vad de ska göra, eller att de hela tiden måste vara nöjda med andra människor i ett tråkigt 9-5-arbete. Men om du väljer att gå på egen hand enbart för att du vill fly från andra människors agerande, så är det kanske inte alltid den idealiska lösningen! Att driva ett eget företag innebär fortfarande att du måste tillgodose dina kunders behov.</w:t>
      </w:r>
    </w:p>
    <w:p>
      <w:r>
        <w:rPr>
          <w:b/>
          <w:color w:val="FF0000"/>
        </w:rPr>
        <w:t xml:space="preserve">id 285</w:t>
      </w:r>
    </w:p>
    <w:p>
      <w:r>
        <w:rPr>
          <w:b w:val="0"/>
        </w:rPr>
        <w:t xml:space="preserve">North46 MarketPlace Sök Välkommen till Internet MarketPlace där du hittar många digitala produkter. Alla produkter kan laddas ner och kräver ett lösenord för att öppnas. När lösenordet är köpt och används för att öppna filen kan bilden eller texten skrivas ut med utmärkt kvalitet. Alla priser är i amerikanska dollar. Lösenordet skickas till dig när ditt kreditkort har godkänts, vanligtvis nästa arbetsdag. E-boksfilerna är i PDF-format. Om du efter köpet upptäcker att du inte kan läsa vår fil kommer vi att ge dig en återbetalning på ditt kreditkort.</w:t>
      </w:r>
    </w:p>
    <w:p>
      <w:r>
        <w:rPr>
          <w:b/>
          <w:color w:val="FF0000"/>
        </w:rPr>
        <w:t xml:space="preserve">id 286</w:t>
      </w:r>
    </w:p>
    <w:p>
      <w:r>
        <w:rPr>
          <w:b w:val="0"/>
        </w:rPr>
        <w:t xml:space="preserve">Hybrid Electric Vehicles Innehållet på den här sidan kräver en nyare version av Adobe Flash Player. Animation av ett fordon med ett batteri, en elmotor och en förbränningsmotor inuti och en ikon som visar konventionellt eller alternativt bränsle utanför. Bränslesnålt fordon De flesta elhybridfordon har en förbränningsmotor och en elmotor. Dessa fordon drivs av ett alternativt bränsle eller ett konventionellt bränsle, t.ex. bensin, och ett batteri som laddas genom regenerativ bromsning. Hybridelfordon drivs av en förbränningsmotor eller annan drivkraft som kan drivas med konventionellt eller alternativt bränsle och en elmotor som använder energi som lagras i ett batteri. HEV-fordon kombinerar fördelarna med hög bränsleekonomi och låga utsläpp med kraften och räckvidden hos konventionella fordon. Hjälp från en elmotor Hybridfordon drivs av en förbränningsmotor och en elmotor som använder energi som lagras i batterier . Den extra effekt som elmotorn ger gör det möjligt att använda en mindre motor. Dessutom kan batteriet driva extrautrustning som ljudsystem och strålkastare och minska tomgångskörningen när motorn stannar. Tillsammans leder dessa funktioner till bättre bränsleekonomi utan att ge avkall på prestandan. Regenerativ bromsning En elektrisk hybridbil kan inte anslutas till externa elkällor för att ladda batteriet. I stället använder fordonet regenerativ bromsning och förbränningsmotorn för att ladda. Fordonet fångar upp energi som normalt går förlorad vid inbromsning genom att använda elmotorn som en generator och lagra den upptagna energin i batteriet. Energin från batteriet ger extra kraft vid acceleration. Bränsleeffektiv systemkonstruktion HEV:er kan vara antingen mildhybrider eller fullhybrider, och fullhybrider kan konstrueras i serie- eller parallellkonfigurationer. Milda hybrider - även kallade mikrohybrider - använder ett batteri och en elmotor för att driva fordonet och kan låta motorn stängas av när fordonet stannar (t.ex. vid trafikljus eller i stop-and-go-trafik), vilket ytterligare förbättrar bränsleekonomin. Mildhybridsystem kan inte driva fordonet enbart med hjälp av elektricitet. Dessa fordon kostar i allmänhet mindre än fullhybrider men ger mindre betydande bränsleekonomiska fördelar än fullhybrider. Fullhybrider har kraftfullare elmotorer och större batterier, vilket gör att fordonet kan drivas med enbart elkraft på korta sträckor och i låga hastigheter. Dessa system kostar mer än mildhybrider men ger bättre bränsleekonomi. Det finns olika sätt att kombinera kraften från elmotorn och motorn. Parallellhybrider - den vanligaste HEV-konstruktionen - kopplar motorn och elmotorn till hjulen genom mekanisk koppling. Både elmotorn och förbränningsmotorn driver hjulen direkt. Seriehybrider , som endast använder elmotorn för att driva hjulen, förekommer ibland i elektriska plug-in hybridfordon .</w:t>
      </w:r>
    </w:p>
    <w:p>
      <w:r>
        <w:rPr>
          <w:b/>
          <w:color w:val="FF0000"/>
        </w:rPr>
        <w:t xml:space="preserve">id 287</w:t>
      </w:r>
    </w:p>
    <w:p>
      <w:r>
        <w:rPr>
          <w:b w:val="0"/>
        </w:rPr>
        <w:t xml:space="preserve">Engagera dig Det är enkelt: ägna minst en dag i veckan åt att äta köttfritt. Fördelarna blir störst om du också undviker eller håller nere användningen av mejeriprodukter. Vi har material som du kan använda för att marknadsföra MFM och för att genomföra dina egna köttfria måndagar, tillsammans med idéer och recept som du kan njuta av. Om du redan är vegetarian eller vegan kan du använda kampanjen som en möjlighet att få andra att engagera sig genom att dela med dig av dina läckra rätter. Och du kan berätta för dem hur mycket billigare det är att vara vegetarian! Registrera dig Skicka mig regelbundna uppdateringar via e-post Hur man... Gör det själv - Kom bara ihåg att inte äta kött på en måndag och för inspiration och idéer se våra recept för köttfria måndagar DELA - Ju fler som deltar desto större effekt, så få din familj, dina vänner, din arbetsplats, skola, restaurang eller butik att delta.</w:t>
      </w:r>
    </w:p>
    <w:p>
      <w:r>
        <w:rPr>
          <w:b/>
          <w:color w:val="FF0000"/>
        </w:rPr>
        <w:t xml:space="preserve">id 288</w:t>
      </w:r>
    </w:p>
    <w:p>
      <w:r>
        <w:rPr>
          <w:b w:val="0"/>
        </w:rPr>
        <w:t xml:space="preserve">Att utforska mandatet för inhemsk underrättelseverksamhet: fallet Sydafrika Vad avslöjade den ministeriella granskningskommissionens undersökningar 2006-2008 om Sydafrikas mandat för inhemsk underrättelseverksamhet? Vilka lärdomar kan dras för andra demokratiserande stater? I detta kapitel konstateras det att det inhemska underrättelsemandatet i Sydafrika är alldeles för brett och dåligt definierat, och att det omfattar en politisk underrättelsefunktion som är olämplig i en demokrati. Ironiskt nog beror dessa problem delvis på att mandatet grundar sig på progressiva begrepp om holistisk och mänsklig säkerhet. Sydafrikas underrättelsemandat bör avgränsas till att fokusera på förebyggande av allvarlig brottslighet. År 2005 konstaterade Sydafrikas generalinspektör för underrättelsetjänsten att den nationella underrättelsetjänsten (NIA) hade genomfört olaglig övervakning av en högt uppsatt medlem av Afrikanska nationalkongressen (ANC) och att den olagligt hade avlyssnat kommunikation från politiker från regeringspartiet och oppositionen. Detta utlöste en politisk kris som ledde till att några höga tjänstemän avskedades och att en ministeriell granskningskommission inrättades för att genomföra reformer. När kommissionens rapport offentliggjordes i slutet av 2008 blev hemlig information avslöjad utan motstycke, vilket möjliggjorde en informerad offentlig diskussion om underrättelsepolitik och underrättelsepraxis. I kommissionens slutsatser noterades breda, dåligt definierade begrepp i den relevanta lagstiftningen och en ännu bredare tolkning av NIA:s funktioner i ett operativt direktiv. NIA:s alltför breda mandat har orsakat svårigheter när det gäller att fastställa prioriteringar, upprätthålla en konsekvent inriktning och säkerställa en effektiv användning av resurserna. Det har resulterat i dubbelarbete mellan olika ministerier. Detta kan ske på bekostnad av en tillräcklig fokusering på potentiella våldsutbrott och grova brott. Avsaknaden av bestämmelser och luckor i lagstiftningen innebär en risk för politiskt missbruk av underrättelser. Enligt 1994 års lag om nationella strategiska underrättelser ska NIA tillhandahålla underrättelser om hot och potentiella hot mot republikens och dess befolknings säkerhet samt om intern verksamhet, faktorer och utveckling som är skadliga för den nationella stabiliteten. Vidare är nyckelbegreppen odefinierade, lagen innehåller inga riktlinjer och ministeriella direktiv saknas. I vitboken om underrättelseverksamhet (1994) betonas rättsstatsprincipen och en holistisk, mänsklig säkerhetsstrategi. Det saknas dock meningsfulla strategier och konkreta åtgärder. Under 1994-1999 tolkade NIA sitt mandat snävt och inriktade sig på terrorism, sabotage, omstörtning och organiserad brottslighet. När en ny underrättelseminister utsågs 1999 utvidgades dess inriktning så att den återspeglade det breda tillämpningsområdet i vitboken och lagen om nationella underrättelsetjänster. I ett nytt (hemligstämplat) operativt direktiv angavs att NIA måste "informera beslutsfattare om varje aspekt av mänsklig verksamhet som är avgörande för en god ordning och utsikterna till en blomstrande framtid". På uppdrag av kabinettet och presidenten innehöll NIA-direktivet en uttrycklig inriktning på politisk och ekonomisk underrättelseverksamhet. Fokuseringen på politisk underrättelseverksamhet har dock lett till att NIA har lagt sig i den legitima politiken, kränkt konstitutionella rättigheter, politiserats och skadat trovärdigheten. Det finns tre huvudproblem med byråns mandat för politisk underrättelseverksamhet: underrättelsetjänsten bör inte ge allmänna politiska råd till den verkställande makten Fokuseringen på politiska partier och organisationer undergräver medlemmarnas konstitutionella rättigheter Politisk underrättelseverksamhet kan missbrukas av underrättelsetjänstemän och medlemmar av den verkställande makten, vilket undergräver den demokratiska processen. Underrättelseuppdraget är viktigt när det gäller att utforma en byrås prioriteringar, planering, inriktning, verksamhet och resursfördelning. Det påverkar om den kommer att ingripa i den politiska processen och kränka konstitutionella rättigheter. Ytterligare lärdomar är följande: Valet av formulering av det rättsliga mandatet är avgörande. Abstrakta och elastiska begrepp om säkerhet ger för lite vägledning och för mycket utrymme för skönsmässig bedömning. Mandatet måste ange exakt vad det är som underrättelsetjänstemännen förväntas fokusera på, förutse och göra. Underrättelsemandatet bör bli föremål för en omfattande parlamentarisk och offentlig diskussion.</w:t>
      </w:r>
    </w:p>
    <w:p>
      <w:r>
        <w:rPr>
          <w:b/>
          <w:color w:val="FF0000"/>
        </w:rPr>
        <w:t xml:space="preserve">id 289</w:t>
      </w:r>
    </w:p>
    <w:p>
      <w:r>
        <w:rPr>
          <w:b w:val="0"/>
        </w:rPr>
        <w:t xml:space="preserve">Internationell vetenskapsranking placerar universitetet på sjunde plats i världen TORONTO, ON - University of Toronto ligger på sjunde plats i världen när det gäller akademiska prestationer och forskning - och är bäst i Kanada - i en prestigefylld internationell rankning som publicerades i veckan och som mäter styrkan inom vetenskapliga discipliner. National Taiwan University (NTU) ranking (tidigare Higher Education Evaluation and Accreditation Council of Taiwan -- HEEACT ranking) bedömer forskningsproduktivitet, genomslagskraft och kvalitet i publicerade vetenskapliga artiklar vid 500 universitet runt om i världen. NTU inkluderade fyra andra kanadensiska universitet bland de 100 främsta med hjälp av en metod som omfattar åtta indikatorer och representerar tre olika kriterier för vetenskaplig prestation: forskningsproduktivitet, forskningseffekt och forskningsexcellens. University of Toronto fick också högsta möjliga betyg av Research Infosource Inc - för sjätte året i rad - i sin årliga rankning av de bästa kanadensiska forskningsuniversiteten 2012. U of T placerade sig på första plats totalt sett i kategorin medicin/doktorander igen i årets resultat. Rankingen bestäms av flera kriterier, bland annat hur mycket forskning ett universitet publicerat under ett visst år samt hur mycket finansiering som genererats för denna forskning.</w:t>
      </w:r>
    </w:p>
    <w:p>
      <w:r>
        <w:rPr>
          <w:b/>
          <w:color w:val="FF0000"/>
        </w:rPr>
        <w:t xml:space="preserve">id 290</w:t>
      </w:r>
    </w:p>
    <w:p>
      <w:r>
        <w:rPr>
          <w:b w:val="0"/>
        </w:rPr>
        <w:t xml:space="preserve">Anmärkningar om att bli premiärminister (St Francis's prayer) 1608; källan till utskriften är okänd. MT återvände från Buckingham Palace. Hon hade antecknat rubrikerna för vad hon tänkte säga på ett 10x5 cm stort kort som finns kvar i Thatcher Archive. Betydelsen är rangordnad: Nyckelord: Antal ord: 491 Teman: Ledarskap, Berömda uttalanden av MT, Självbiografi (barndom), Kvinnor ... . Det har varit en underbar kampanj. Gratulerar! Fru Thatcher Tack så mycket. Fråga Hur känner du dig just nu? Fru Thatcher Mycket upphetsad, mycket medveten om ansvaret. Hennes Majestät Drottningen har bett mig att bilda en ny administration och jag har accepterat. Det är naturligtvis den största ära som en medborgare i en demokrati kan få. (Jubel) Jag vet mycket väl vilket ansvar som väntar mig när jag går in genom dörren till nr 10, och jag kommer att sträva oavbrutet efter att försöka uppfylla det förtroende och den tillit som det brittiska folket har gett mig och de saker som jag tror på. Och jag skulle bara vilja minnas några ord av Franciskus av Assisi som jag tycker är särskilt passande just nu. "Där det råder oenighet, må vi skapa harmoni. Där det finns fel, må vi föra fram sanningen. Där det finns tvivel, må vi föra in tro. Och där det finns förtvivlan, må vi ge hopp" ... . [fo 1] ... ... . och till hela det brittiska folket - oavsett hur de röstade - vill jag säga följande. Nu när valet är över kan vi samlas och sträva efter att tjäna och stärka det land som vi är så stolta över att vara en del av. [Avbrott "Premiärministern ... ."] Och slutligen, en sista sak: med Airey Neaves ord, som vi hade hoppats få hit med oss, "Det finns nu arbete att göra". Fråga Premiärministern: Får jag fråga er om ni kan tala om för oss vilken typ av administration ni skulle vilja ha under de kommande fem åren? Fru Thatcher Ja, vi kommer att gå in och vi kommer att göra det så fort vi kan ... . men jag tror att det första arbetet är att försöka bilda ett kabinett. Vi måste få det gjort. Vi kan egentligen inte bara ... Fråga Hur snart tror ni att ni kommer att kunna utse er kabinett? Fru Thatcher Tja, definitivt inte i dag. Jag hoppas att jag kan ha några nyheter i morgon kväll. Det är en mycket viktig sak. Det är inte en sak som plötsligt bör skyndas igenom. Det är mycket viktigt. Fråga Och vad kommer ni att göra resten av dagen? [fo 2] Fru Thatcher Jag kommer att vara här och arbeta. Fråga Har ni några tankar, fru Thatcher, just nu om fru Pankhurst och er egen mentor i det politiska livet - er egen far? Mrs Thatcher Ja, naturligtvis, jag har nästan allt att tacka min egen far för. Det gör jag verkligen. Han uppfostrade mig till att tro på alla de saker som jag tror på, och det är just de värderingar som jag har kämpat för i valet. Och det är passionerat intressant för mig att de saker som jag lärde mig i en liten stad, i ett mycket blygsamt hem, är just de saker som jag tror att jag har vunnit valet. Mina herrar, ni är mycket vänliga. Får jag bara gå ... .</w:t>
      </w:r>
    </w:p>
    <w:p>
      <w:r>
        <w:rPr>
          <w:b/>
          <w:color w:val="FF0000"/>
        </w:rPr>
        <w:t xml:space="preserve">id 291</w:t>
      </w:r>
    </w:p>
    <w:p>
      <w:r>
        <w:rPr>
          <w:b w:val="0"/>
        </w:rPr>
        <w:t xml:space="preserve">Robert King besöker Teen Spirit Vi vandrar alla i livet, snabbt, ofta utan att beröras av andras världar. Men då och då kommer det något eller någon som berör vår värld. I torsdags var det precis vad som hände. I torsdags hade Teen Spirit äran att välkomna Robert King som kom in för att hålla ett litet föredrag. Ett litet föredrag och en av de största inspirationer jag någonsin har bevittnat. Robert King var en av tre unga svarta män som nu är kända som Angola 3 och som hölls i isoleringscell i en cell på 6x9x12 fot och dömdes att aldrig mer se världen utanför för ett brott som han uppenbarligen inte begått. De fruktansvärda fängelseförhållandena, såsom segregation och sexuellt våld i Louisiana State Penitentiary (även känt som "Angola"), väckte en aktivist hos dessa unga män och de lyckades starta Black Panther Party inom samma betongväggar och fängelsegaller som hade stulit deras frihet. De försökte förändra fängelsekulturen och uppmuntra till av-segregering och ett slut på många av de andra brott som pågick i Angola. Dessa handlingar fick dock straff i form av isoleringscell efter att de tre männen fälldes och dömdes för en fängelsedirektörs död, trots ovedersägliga bevis för att de inte var ansvariga. King befann sig inte ens i Angola vid tidpunkten för dödsfallet utan hölls i isoleringscell "under utredning". Robert King tillbringade till slut tjugonio år i isoleringscell för ett brott som han inte begått och för att han stod upp för sina - och andras - mänskliga rättigheter. År 2001 släpptes han äntligen, men hans kamrater sitter fortfarande i isoleringscell i mer än tre decennier och deras frihet är Roberts uppdrag, som stöds av stora internationella kampanjer som Amnesty Internationals . För mig låg inspirationen inte bara i hans berättelse utan även i hur Robert har reagerat på dessa händelser i sitt liv. Jag tittade på en man som hade förlorat allt många gånger om. Han hade förlorat sin frihet, sin son, förmågan att dela sin tid och sitt utrymme med sin familj och sina vänner, allt hade berövats honom. Han hade bokstavligen en grav med en gravsten redan skriven för honom. De enda känslor jag kunde föreställa mig var ilska, bitterhet, sorg och elände. Men när jag tittade på mannen framför mig var det inte detta jag såg. Jag såg positivitet, mildhet som var rynkad i en avgrund av visdom. Mannen som stod framför oss talade om hopp och tro på alla möjligheter i denna värld. Samma värld som var så grym mot honom, som ignorerade honom och lämnade honom i sticket i ett halvt liv, talade han om att förändra. Han talade om mänsklighetens kraft och de förändringar som vi kan åstadkomma när vi står tillsammans. Han hade berövats alla sina mänskliga rättigheter och allt han älskade genom bristen på någon form av mänsklighet så det är förståeligt att han värderar den så högt. Robert förklarade att han verkligen kände dessa svåra känslor men att hans mänskliga själ inte kunde tillåta att detta skulle vara slutet och att han inte var villig att nöja sig med detta liv, han skulle inte tillåta att någon skrev av hans liv på detta sätt och han skulle definitivt slå tillbaka; inte med knivar eller vapen utan med något starkare. Med sitt sinne och sin ande. Och han skulle inte bara kämpa för sig själv eller bara för sina kamrater, han skulle kämpa för rättvisa, mänsklighet och en bättre värld och han skulle inte sluta förrän han såg en förändring i den här världen. Även om jag själv aldrig har suttit i fängelse, känns det ibland som en livsdom att vara hiv-positiv som samhället ger dig och som du inte kan fly från. Det berövar dig friheten att ärligt vara dig själv och vara öppen bland dina vänner och tyvärr även släktingar. Detta kan i sig självt göra dig ensam i en värld där du inte känner dig välkommen. Om det blandas med en cocktail av olyckliga livshändelser kan du finna dig själv berusad av ilska, sorg och bitterhet. Och när tiden går blir hoppet dystert och tron kan vara svår att tro på. När man ser på den här mannen från vilken samhället tog allt ifrån honom var han helt klart någon som hade all anledning att vara bitter, arg och hatisk, men här försökte han förändra världen och påminde alla om att vi alla kan förändra världen även om vi alla gör lite. Mest påminner den mig om att våra sår kan vara vår visdom. Och för min del ska jag försöka leva efter detta resten av mina dagar. Tack för att du delade med dig av dina tankar om mitt besök.</w:t>
      </w:r>
    </w:p>
    <w:p>
      <w:r>
        <w:rPr>
          <w:b/>
          <w:color w:val="FF0000"/>
        </w:rPr>
        <w:t xml:space="preserve">id 292</w:t>
      </w:r>
    </w:p>
    <w:p>
      <w:r>
        <w:rPr>
          <w:b w:val="0"/>
        </w:rPr>
        <w:t xml:space="preserve">Tal vid Oxford Union, oktober 2012, Opposing The Legalization of Euthanasia and Assisted Killing of Patients Alla som har följt fallen Tony Nicklinson, Diane Pretty och Debbie Purdy - vars personliga tragedier inte kan lämna någon frisk man eller kvinna oberörd - kommer oundvikligen att ställa sig frågan om det är möjligt att utforma en bättre lag? Och det finns en risk att de som försvarar brittisk lag och medicinsk praxis kan karikeras som omedvetna eller på något sätt positiva till lidande och smärta. Parlamentariker har upprepade gånger ställt frågan om det är möjligt att tillåta dödshjälp för ett fåtal bestämda personer utan att utsätta ett mycket större antal andra för risker - och de har kommit fram till att det inte är möjligt. Efter omfattande debatter i parlamentet och en detaljerad undersökning av vad som hänt i länder där lagen har ändrats, är parlamentet, British Medical Association, Royal Colleges of Physicians, Surgeons, General Practitioners, Royal College of Anaesthetists och British Geriatrics Society fortfarande starkt emot en ändring av lagstiftningen. Det gör även handikapporganisationer och rörelsen för hospice och palliativ vård, som har uttalat sig bestämt mot en ändring av vad som har beskrivits som "en hård lag med ett vänligt ansikte", en lag som ger skydd och säkerhet åt sårbara människor, en lag som bekräftar värdighet i livet och värdighet i döden. Den särskilda kommittén för medicinsk etik från 1994 drog följande slutsats: "Enskilda fall kan inte på ett rimligt sätt utgöra grunden för en politik som skulle få så allvarliga och utbredda återverkningar... Att dö är inte bara en personlig eller individuell angelägenhet. En persons död påverkar andras liv, ofta på ett sätt och i en omfattning som inte kan förutses. Vi anser att frågan om eutanasi är en fråga där individens intresse inte kan skiljas från hela samhällets intresse". 1 Parlamentets svar på kraven på förändring 2004 inrättade parlamentet en andra fullständig parlamentarisk undersökningskommitté. Denna särskilda kommitté, som leddes av den tidigare Lord Chancellor, omfattade cirka 246 Hansardspalter och tre volymer med cirka 1 000 sidor vittnesmål och kommentarer. Den tog emot expertutlåtanden från över 140 vittnen vid 45 sammanträden i Storbritannien, den amerikanska delstaten Oregon, Nederländerna och Schweiz, och den tog hänsyn till omkring 14 000 brev och e-postmeddelanden från allmänheten. När ett lagförslag om "dödshjälp" lades fram i parlamentet ett år senare förkastades det med 148 röster mot 100. Tre år senare när lord falconer försökte ändra ett annat lagförslag i parlamentet för att legalisera assisterat självmord, förkastades hans ändringsförslag med 194 röster mot 141.. En liknande kampanj för att ändra lagen i Skottland besegrades 2010 med 85 röster mot 16. Gör detta parlamentsledamöter till hjärtlösa, okänsliga bigotter, gör det läkare eller sjuksköterskor till okänsliga och okänsliga automater, innebär det att organisationer för funktionshindrade saknar medkänsla eller förståelse för lidande och smärta? 95 procent av specialisterna i palliativ medicin - det är de personer som dagligen tar hand om döende patienter - är emot en lagändring. Är alla dessa personer oförsiktiga? Association of British Neurologists varnar för att allvarlig depression kommer att leda till fall av dödshjälp och att en lag som säger att två läkare kan avgöra sådana fall kommer att erbjuda få skyddsmekanismer. Har de ingen förståelse för vare sig patienter eller lagar? Och hur är det med funktionshindrade människor? Jane Campbell, som har spinal muskelatrofi, som är kommissionär för kommissionen för jämlikhet och mänskliga rättigheter och nu är baronessan Campbell av Surbiton, säger: "Jag och många andra svårt funktionshindrade kommer inte att uppfatta ert stöd för eutanasi som en handling av medkänsla, utan som en handling som grundar sig på rädsla och fördomar". Har vi en bättre förståelse för hur funktionshindrade människor ser på eutanasi än de organisationer som företräder dem? Efter att ha lyssnat på röster som Jane Campbells har parlamentet avstått från att ändra lagar som har tjänat nationen väl av två huvudsakliga skäl: För det första var parlamentet efter att ha vägt bevisen inte övertygat om att en förändring skulle ge tillräckliga garantier för äldre, funktionshindrade och dödligt sjuka, och därför avvisade det försök att ändra våra rigorösa lagar, och som en medlem av den senaste utvalda kommittén, den framstående advokaten och domaren Lord Carlile QC, sade, så var han till slut bestämt emot en lagändring på grund av sin rädsla för den allmänna säkerheten. Han sade: "De så kallade skyddsåtgärderna... var tunna som papper." För det andra gick parlamentsledamöterna till</w:t>
      </w:r>
    </w:p>
    <w:p>
      <w:r>
        <w:rPr>
          <w:b/>
          <w:color w:val="FF0000"/>
        </w:rPr>
        <w:t xml:space="preserve">id 293</w:t>
      </w:r>
    </w:p>
    <w:p>
      <w:r>
        <w:rPr>
          <w:b w:val="0"/>
        </w:rPr>
        <w:t xml:space="preserve">Sprid ordet Post navigation Vänta, jag trodde att regeringen skulle ta hand om mig! Det är ingen överraskning för oss på FSR att vi hör rapporter från New York om kronisk matbrist, ingen bensin och en förutsägelse om att strömmen inte kommer att slås på förrän om tio dagar. Dessa saker är naturligtvis förväntade när en storm som inträffar en gång i hundra år drabbar ett stort storstadsområde. Det som är lite chockerande är människors totala brist på förberedelser för denna typ av händelser. Den rådande uppfattningen är att regeringen alltid kommer att finnas där för att skydda oss så att vi inte behöver gå igenom besväret att skydda oss själva. Naivitet när den är som bäst. Bilden nedan kommer från NBC New York och visar svältande New Yorkare som "dumpster dive" vid en Key Food Supermarket på jakt efter något att äta. New York-borna dyker bokstavligen ner i containern för att hitta något att äta. Ja, det stämmer, dumpster diving i New York City. Reportern fortsätter med att säga att barnen låg ovanpå soporna och försökte hitta något - mat eller vatten - eftersom de inte hade något hemma. Föreställ er vad ett enkelt tvåveckorsförråd av mat och ett vattenfilter skulle betyda för dessa människor just nu. Det är inte svårt och inte dyrt. Klicka bara på din profil för livsmedelsförvaring ovan och kom igång i dag. Man vet aldrig när man kan bli tvungen att dyka i containern.</w:t>
      </w:r>
    </w:p>
    <w:p>
      <w:r>
        <w:rPr>
          <w:b/>
          <w:color w:val="FF0000"/>
        </w:rPr>
        <w:t xml:space="preserve">id 294</w:t>
      </w:r>
    </w:p>
    <w:p>
      <w:r>
        <w:rPr>
          <w:b w:val="0"/>
        </w:rPr>
        <w:t xml:space="preserve">"Jag älskar dig och jag väljer att vara här. ...Om det inte fungerar blir jag naturligtvis utvisad." Jag skulle kunna behöva dina perspektiv på att välja att vara i ett förhållande trots att man ibland känner sig fångad i det? För säkerhets skull, jag ställer försiktigt den här frågan medan förhållandet är bra, jag är glad att vara i det och det finns så lite känslomässig omedelbarhet i min fråga som möjligt. Jag är intresserad av saker som jag kan lägga till i min kompetens för framtiden, om eller när de behövs. Så, med detta i åtanke: Det är viktigt för mig att mina relationer är saker som mina partners och jag aktivt väljer att vara med i. Jag vill inte hamna i tröghet i dem, eller upptäcka att vi håller ihop på grund av den sunk cost fallacy eller liknande. Jag tror inte att relationer nödvändigtvis är misslyckanden bara för att de tar slut, eller att de ska vara för evigt, och jag avslutar hellre något som inte kan åtgärdas än att låta det dra ut på tiden och göra deltagarna olyckliga. Jag tycker att både mina partners och jag själv förtjänar bättre än så. Mitt förhållande till SomePartner är dock obalanserat på många sätt. För det första är jag ekonomiskt beroende av honom eftersom jag har varit handikappad och för sjuk för att ha ett fast jobb i flera år. Han är min vårdare när det går riktigt dåligt, och har bokstavligen varit tvungen att hjälpa mig till toaletten och tillbaka ibland. Så om jag inte hade haft honom skulle jag ha kämpat för att överleva på handikappersättning och vara tvungen att förlita mig på främlingar som vårdare för mina personliga hygienbehov. Dessutom är vi för närvarande utflyttade och bor i ett land där vi inte har något medborgarskap. Vi är här på grund av hans kvalifikationer; han har ett arbetsvisum med en partnerbestämmelse. Det finns inte en chans att jag skulle kunna få visum för att bo här som funktionshindrad beroende person utan honom. Om jag gör slut med honom kommer jag att utvisas när visumet löper ut, eller tidigare om någon beslutar sig för att rapportera uppbrottet till invandrarbyrån. Jag skulle lämna kvar mycket här som jag skulle sakna - fantastiska vänner, mentorer, en bra terapeut och ett bra sjukvårdsteam som verkar göra framsteg när det gäller att lösa mina hälsoproblem efter att i åratal inte ha kommit någon vart. Dessutom skulle jag antingen hamna tillbaka i staden där detta är min sociala krets, eller flytta till en plats där jag inte känner någon - vilket är ett skrämmande perspektiv när jag är delvis hemmaboende. Jag var en mycket självständig person innan min hälsa försämrades; jag hade bott på egen hand sedan jag var 16 år, och det var viktigt för mig att kunna försörja mig själv. Jag känner fortfarande den förlusten. Detta hänger ihop med mina känslor när det gäller att fritt välja ett beroendeförhållande - jag värdesatte att veta att jag skulle klara mig om jag inte var i ett förhållande, och därför att veta att jag inte skyndade mig in i eller valde att stanna i ett för att jag var rädd för att vara ensam - av någon anledning, ekonomisk, praktisk eller känslomässig. Så även om jag på det stora hela är lycklig i det här förhållandet finns det tillfällen då jag börjar känna mig instängd i det. I stunder av konflikt eller dissonans, om jag finner mig själv ifrågasätta förhållandet, är jag mycket medveten om att om jag väljer att lämna det skulle det innebära stora förändringar i mitt liv. Vilket får mig att undra hur fritt jag får välja att vara här. Detta handlar inte om bristande engagemang. Vi är tillräckligt engagerade i varandra för att ha varit tillsammans i över tio år och för att ha flyttat över hela världen tillsammans. Vi har gått igenom serier av påfrestningar som skulle sträcka ut trovärdigheten i ett skönlitterärt verk, och när vi stod med ryggen mot väggen fanns vi båda där för varandra. Men när det gäller vänskap och relationer är min historia en historia av att hålla ut för länge i stället för att hoppa av för tidigt. Jag arbetar med detta i terapi, men när jag funderar på hur jag ska känna igen den punkt där ett förhållande inte kan repareras och bör avslutas, slår det mig att min grad av beroende av min partner komplicerar saker och ting. Så jag är nyfiken på hur andra närmar sig sådana situationer. Engagemang och ömsesidigt beroende gör det redan svårt nog - hur väger du in dessa ytterligare faktorer när du fattar ett sådant beslut? SomePartner lämnade mig faktiskt för några år sedan. Han hade att göra med obehandlad dystymi och tyngden av de ovannämnda stressfaktorerna; när jag försökte ta upp problemen med honom avslutade han allt mellan oss. Han tänkte om, sökte behandling för de depressiva problemen och</w:t>
      </w:r>
    </w:p>
    <w:p>
      <w:r>
        <w:rPr>
          <w:b/>
          <w:color w:val="FF0000"/>
        </w:rPr>
        <w:t xml:space="preserve">id 295</w:t>
      </w:r>
    </w:p>
    <w:p>
      <w:r>
        <w:rPr>
          <w:b w:val="0"/>
        </w:rPr>
        <w:t xml:space="preserve">Posts tagged On the other hand Ibland råkar folk ramla, snubbla eller slå sönder saker. Faktum är att det finns så många sådana incidenter att vi har fått en massa uttryck för att prata om dem. I vissa fall kan en person bara ha ett klumpigt ögonblick, men andra människor är klumpiga hela tiden! I det här avsnittet ger Harp och Maura exempel på vad klumpiga personer gör och förklarar de uttryck vi kan använda för att prata om dem! Maura: En person som är en klumpig person är en klumpig person, är den typ av person som vi just beskrev, som kanske ofta bryter sönder saker eller går in i saker eller ramlar omkull. Harpa: Exakt. När någon gör något sådant kan man kalla dem för klumpiga, eller när någon gör det hela tiden är de klumpiga . Maura: Just det. Så du kanske börjar tänka på någon du känner som är en klumpig person, för vi känner alla människor som är riktigt klumpiga . Harp: Japp. Jag tänker på någon på mitt arbete. Han springer alltid in i saker och tappar saker. Jag skulle aldrig ge honom ett fint glas. Jag är säker på att han skulle slå sönder det. Han är en sån klumpig typ Maura: Ja. Ibland finns det bara människor som ofta råkar ut för olyckor och slår sönder saker. Ibland är det roligt, men ibland är det inte så roligt om de slår sönder något eller skadar sig själva. Blogg Kategorier Vittnesmål Av alla podcasts med exempel på engelska från den "verkliga världen" gillar jag din podcast bäst. Kanske är det det roliga du lägger in i lektionerna. Eleverna kan höra det i dina röster. Och de känner också ditt engagemang för det du gör - det är helt enkelt inte ett jobb du gör, utan en gåva du ger till alla som lyssnar. Och samtidigt som eleverna gillar Lipservice-PDF:erna för all den information de innehåller, är jag som lärare imponerad av den professionella insats som lagts ner på att göra dem. Jag ger Culips-podden och Culips-gänget min högsta rekommendation, både som lärare och lyssnare. -- Jim Damico, lärare i ESL, Ulaanbaatar, Mongoliet. Culips är en av de webbplatser som jag brukar lyssna på för att förbättra min förmåga att tala engelska... Jag gillar ämnena med idiom eller slang, eftersom vi inte kan hitta dem i någon bok. Maura och Harp är lätta att förstå (och vi har texten om vi behöver den). Det är väldigt roligt att arbeta på ett sådant sätt. Tack! -- Patrick , Frankrike Hej! Mitt namn är Julio, jag är från Mexiko och jag har studerat engelska i ungefär 3 år.... Jag vill att ni ska veta att detta är en fantastisk webbplats... och Culips podcasts är så roliga... ni gör ett fantastiskt jobb för människor som inte talar engelska som modersmål... tack vare er har jag förbättrat min hörförståelse och lärt mig nya fraser... jag laddar alltid ner podcasts och har dem med mig i min mobiltelefon.... Tack igen och fortsätt att göra bra ifrån dig.... Ta hand om dig :) P.D. Jag är glad över kommande nya podcasts....Jag vill verkligen lyssna på den nu jaja..... -- Julio , Mexiko Hej! Hur mår du? Jag ville bara tacka er alla för era ansträngningar och energier som ni lägger ner på denna fantastiska webbplats och delar med er magnifika kunskap med oss. Jag vet hur svårt och tidskrävande en sådan här verksamhet skulle vara och det kommer inte att ske utan att ha en stark motivation till arbetet. Och det bästa är att jag kan känna det i varje enskild podcast. -- M.K_Soft , Iran En dag för ungefär tre månader sedan besökte jag culips.com för första gången, laddade sedan ner några poddar och lyssnade på dem och jag fann den här podden så användbar och rolig. Efter den dagen bestämde jag mig för att lyssna på poddarna varje dag. Så jag laddade ner alla poddarna och fortsatte att lyssna på dem fram till nu och det hjälpte mig verkligen att förbättra min engelska och nu är jag så uppslukad av att följa denna fantastiska podd. Jag vill tacka detta fantastiska team för deras fantastiska arbete med att lära oss engelska med deras varma röster och deras ärliga arbeten. Tack så mycket Maura, Harp, Robin och Jessie. -- Esmaeil , Iran Hej, kära Culips! Definitivt är Culips en av de bästa webbplatserna som tillhandahåller ESL-poddar för andraspråk. Alla som provar Culips podcast ens en gång skulle älska ert jobb! Jag vill verkligen tacka er för era ansträngningar och ert fina arbete! Faktum är att jag lär mig engelska här och får också mycket information om hela världen. Älskar er och fortsätt gärna! Bästa respekt</w:t>
      </w:r>
    </w:p>
    <w:p>
      <w:r>
        <w:rPr>
          <w:b/>
          <w:color w:val="FF0000"/>
        </w:rPr>
        <w:t xml:space="preserve">id 296</w:t>
      </w:r>
    </w:p>
    <w:p>
      <w:r>
        <w:rPr>
          <w:b w:val="0"/>
        </w:rPr>
        <w:t xml:space="preserve">Minns du Casios räknarklockor från 1980-talet? De var inte särskilt praktiska, men de innebar en stor förändring av hur vi ser på armbandsur. Senare försök att synkronisera klockor med din dator har inte varit så framgångsrika och under de senaste 30 åren har utvecklingen gått långsamt.  Men nu ser det ut att förändras med smarta klockor. Här tittar vi på 5 av de bästa som finns. Den italiensktillverkade i'm-klockan, som beskrivs som "världens första riktiga smarta klocka", är en av de dyraste på marknaden, med priser från 469 dollar till över 2 000 dollar. Den ansluts till din telefon via Bluetooth och låter dig kontrollera e-post, få sociala uppdateringar och spela musik. Du kan till och med vara väldigt James Bond-liknande och ringa samtal direkt från handleden med hjälp av klockans inbyggda mikrofon och högtalare. Sony SmartWatch är en av de smarta klockorna på marknaden med ett konkurrenskraftigt pris på endast 149 dollar. Den är optimerad för Sony Xperia-smartphones, men fungerar med i stort sett alla Android-mobiler. Allt du behöver är Sonys LiveWare-app tillsammans med SmartWatch-plugin. Med den här klockan kan du kolla dina meddelanden, spela din favoritmusik, kolla Facebook och Twitter och till och med utföra vissa kamerafunktioner också. Om du är en ivrig löpare som jag är kanske detta är klockan för dig. Den kommer att använda GPS för att spåra dina löprutter, berätta hur många kalorier du har förbränt och spela upp den musik du valt för att hålla dig motiverad - allt för bara 249 dollar. WIMM One Watch Denna Android-baserade modul kan integreras i ett klockarmband, ett bältesklipp eller ett hängsmycke. Till skillnad från många andra smarta klockor behöver den inte vara kopplad till en telefon utan kan i stället få sina uppdateringar via WiFi. Med en anpassad version av Android och en egen mikroappbutik kan du använda den här klockan för att hålla dig uppdaterad om nyheter, väder och de olika sociala medierna. Pebble samlade in över 10 000 000 dollar i stöd på Google Kickstarter. Den är helt anpassningsbar med olika urtavlor tillgängliga och en rad fitnessappar. Detta kan vara den som gör smarta klockor mer vanliga - och du kan förbeställa en för bara 150 dollar.</w:t>
      </w:r>
    </w:p>
    <w:p>
      <w:r>
        <w:rPr>
          <w:b/>
          <w:color w:val="FF0000"/>
        </w:rPr>
        <w:t xml:space="preserve">id 297</w:t>
      </w:r>
    </w:p>
    <w:p>
      <w:r>
        <w:rPr>
          <w:b w:val="0"/>
        </w:rPr>
        <w:t xml:space="preserve">Om vi någonsin skulle bli tvungna att sluta dela vår Achilles 24 kan trail'n'sail vara ett alternativ.Om vi ersatte Achilles med en båt med lyftköl och liknande storlek (det vill säga ganska liten), säg i 22-fotsregionen, vad skulle vi behöva släpa den med? Pratar vi Range Rover? Volvo? Jag hoppas att detta inte kapar tråden. Om du håller den nere till 20 fot kan du kanske komma undan med en bil som är avsedd att dra 2000 kg, Ford Galaxy ish, det finns andra. För 22-24 fot behöver du förmodligen en större 4x4. De har olika dragkapacitet, så det är bäst att kontrollera. Jag försökte hyra en skåpbil från ett lokalt ställe och de ville inte hyra en skåpbil med en dragkula. Ett annat ställe var mer kommersiellt och gjorde inte försäkringar, så jag slutade leta. För att två gånger om året ta hem en båt över vintern är det förnuftigt att hyra en skåpbil, om man kan hitta en skåpbil att hyra. Bara för kännedom: vi lyfte ut med en HiAb i år, Vega är 27 fot och konstruktionsvikten är ungefär 2,5 ton. Lastad på en släpvagn som kan dras av någon av de mycket stora 4x4:orna - Range Rover, Disco, Defender, möjligen några andra. Någon gång i framtiden kanske vi får ett par och börjar ta båten av och på släpvagnen. En HiAb är dock inte alltför dyr och det verkar vara synd att sänka släpvagnen. Det är också mycket lättare att få på och av masten med en kran (även om vi har gjort det från en hamnmur en gång). Ett tabernakel skulle vara trevligt... Jag kan höja och sänka en 30-fots mast med rullrevet genua för egen hand när jag är på vattnet eller i sidovind och har full kontroll. Inga broar eller kranar, bara en gammal nedklippt vindsurfingmast och några extra snören som används som säkerhetslina för Jib haliard och Spinny haliard. Storskot, störsignal och block och en mastkrycka på aktern. Det skulle vara mycket lätt att bryta sönder vår föråldrade ally mast fot gjutning utan den. Jag kan låta alla mina hängslen vara anslutna utan att behöva lossa finjusterade flaskskruvar. Jag behöver bara ta bort spänningen från skruven som håller förstaget och rullväxeln på bogplattan. Det sparar massor av tid vid omstart. Jag kan skicka information om vår installation till dig om du är intresserad. Mycket användbart eftersom vi hissades ut i hemskt väder i år. Att ha masten nere och hela båten klar för att släpa innebär att vi bara behövde släppas på släpvagnen, remmar på förlänga belysningsbrädan och iväg med oss. fortsätter att tänka på alternativet att släpa som ett sätt att undvika leveransresor härifrån till sydkusten. Problemet är att allt som är tillräckligt litet för att släpa är för litet för att bo ombord i någon verklig komfort i flera veckor åt gången. Det är okej för en helg, men jag vill åka i minst tre veckor. Jag funderar hela tiden på att välja alternativet med släpvagn för att undvika leveransresorna härifrån till sydkusten. Problemet är att allt som är tillräckligt litet för att följa med är för litet för att bo ombord på ett bekvämt sätt i flera veckor i sträck. Det är okej för en helg, men jag vill vara med i minst tre veckor. Varför är det bara okej för en helg? Jag har upptäckt att om jag är riktigt bekväm under en helg så är tre veckor samma sak som åtta helger efter varandra, med fördelen att jag inte har något arbete däremellan. Behöver du kläder, böcker, sprit, bränsle och vatten för tre veckor? Endast om du planerar en mycket lång och svår resa utan uppehåll. Om någon letar efter en bra trailerbar yacht (snarare än en riktig trailerseglare), köpte vi nyligen en First 235 med svängköl och kan rekommendera den som lite lyxigare (allt är givetvis relativt) än vissa andra båtar i samma storlek. Hon väger ungefär 1500 kg allt sammanlagt (plus släpvagnen). Vi importerade henne från Irland och hyrde en Discovery för uppgiften, men vilken 2,0 l dieselbil som helst kan dra henne. Boendet är ganska generöst för en båt av den här storleken - två dubbelrum, en separat toalett med sjötoalett (som också kan omvandlas till ett sjökortsbord med hjälp av lite skjutbara paneler) och ett hyfsat L-format pentry. Vi har bara haft henne i vattnet ett par månader, men seglingsförmågan verkar mycket spänstig, särskilt i motvind. Hon har utrustats med en infällbar bogspriet/asymmetrisk drake, och vi hade 7,5 kts med den upp i cirka 12-15 kts vind.</w:t>
      </w:r>
    </w:p>
    <w:p>
      <w:r>
        <w:rPr>
          <w:b/>
          <w:color w:val="FF0000"/>
        </w:rPr>
        <w:t xml:space="preserve">id 298</w:t>
      </w:r>
    </w:p>
    <w:p>
      <w:r>
        <w:rPr>
          <w:b w:val="0"/>
        </w:rPr>
        <w:t xml:space="preserve">Biljetter med förmånsrätt Biljetter med förmånsrätt under MyZone Under MyZone är förmånsrättigheterna desamma eller liknande som tidigare arrangemang, även om vissa biljettprodukter eller priser kan ha ändrats. Från och med den 1 juli 2011 kan MyMulti-biljetter, pensionärsbiljetter för utflykter och familjebiljetter för söndagar användas på spårvagnar. Dessa biljetter säljs inte på spårtrafiken och måste köpas innan man går ombord. Se sidan Köp av biljetter . Rättigheter och biljettprodukter förblir desamma på tjänster som inte omfattas av MyZone-strukturen, t.ex. privata färjor, monorail och CountryLink-tjänster. För innehavare av ett NSW Blinded Soldier Ex-Members of the Defence Force Pass (och en ledsagare om de har rätt till det) är de kostnadsfria researrangemangen i kollektivtrafiken desamma som i MyZone Carers and Attendants - om passet är märkt "Plus attendant" kan en ledsagare också resa gratis. På samma sätt har innehavare av Companion Card rätt till gratis transport för en ledsagare. Allmänt - Koncessioner är inte tillgängliga för special- eller premiumtjänster, chartertjänster, tjänster för särskilda evenemang eller turisttjänster. Snabbfärjetrafiken mellan Manly och Circular Quay samt spårvagns- och monorailtjänsterna är privatägda och drivs av privata företag. Eventuella förmåner eller rabatterade biljetter tillhandahålls av operatörerna av dessa tjänster efter eget gottfinnande. Kontrollera med operatören innan du reser. Från och med den 1 juli 2011 kan MyMulti, Family Funday Sunday och pensionärsbiljetten för utflykter användas på spårtrafiken. De flesta kontrakterade privata färjetrafikföretag erkänner standardrättigheterna för koncessioner, men kan ha andra arrangemang, baserat på deras befintliga avtalsförpliktelser. Kontrollera med operatören innan du reser. Bevis på rätt till förmåner Blinda soldater måste inneha ett NSW Blinded Soldier Pass och visa upp det vid inresa till/utresa från en tjänst eller på begäran av en transporttjänsteman, för att verifiera sin rätt till förmåner. Observera: Blinded Soldier Medallion utfärdas inte längre. Medaljongen har ersatts av Blinded Soldier Pass, som nu är den vanliga formen av bevis på rätt till ersättning.</w:t>
      </w:r>
    </w:p>
    <w:p>
      <w:r>
        <w:rPr>
          <w:b/>
          <w:color w:val="FF0000"/>
        </w:rPr>
        <w:t xml:space="preserve">id 299</w:t>
      </w:r>
    </w:p>
    <w:p>
      <w:r>
        <w:rPr>
          <w:b w:val="0"/>
        </w:rPr>
        <w:t xml:space="preserve">Söndag 14 oktober 2012 Jag är premiärminister, men jag är fortfarande ett offer för sexism Den australiska politiken nådde ännu en bottennotering den här veckan. Premiärministern Julia Gillard, som kämpar i opinionsmätningarna, bestämde sig för att spela ut sexkortet på ett stort sätt. Hon höll ett tal i parlamentet, som rapporterades runt om i världen, där hon anklagade Liberalpartiets ledare Tony Abbott för sexism och kvinnohat. Det är lite svårt att ta på allvar att den mäktigaste personen i landet hävdar att hon är offer för diskriminering, särskilt på grund av sitt kön, med tanke på att den andra mäktigaste personen i landet, generalguvernören, också är en kvinna. Om man får så stor makt och ansvar så är det dags att ge upp lyxen att inbilla sig själv att man har offerstatus. Det är också olyckligt att politiken blir alltmer polariserad på grundval av kön. Män och kvinnor i en nation ska identifiera sig med varandra, inte mot varandra. Men vi tycks alltmer glida in i en politik av män mot kvinnor. Tänk bara på morgonens Herald Sun-krönika av Susie O'Brien. Hennes argument är att Gillard, som kvinna, borde regera på kvinnornas vägnar, annars är hon värdelös: Kvinnor gillar att en kvinna har makten, men hittills har de inte sett vad detta kan innebära för dem på ett personligt plan. Hittills har Gillard haft nyckeln till sportbilen, men hon har inte tagit den på en tur. Som jag skrev tidigare i veckan, om en kvinna inte står upp för andra kvinnor och gör saker som hjälper kvinnor är det inte mycket mening med att hon har en maktposition. Ta en stund för att smälta vad Susie O'Brien har skrivit här. För det första finns det ett antagande om att Gillard bara har gjort saker för kvinnor "på en personlig nivå" när hon har gått till angrepp mot män. För det andra finns det ett antagande om att den enda poängen med att Gillard har makten är att hon regerar för kvinnor snarare än för nationen som helhet. Det ironiska är att målet med ett liberalt samhälle är att vårt kön inte ska spela någon roll, men ändå får vi ett samhälle som polariseras på grundval av kön. Det är ingen tillfällighet. Det liberala tänkandets utveckling går ungefär så här: a) Vårt kön bör inte spela någon roll för vad vi gör, därför bör män och kvinnor göra samma saker. b) Men män och kvinnor gör inte samma saker. c) Detta måste bero på att män har diskriminerat kvinnor för att gynna sig själva. d) Så kvinnor är en förtryckt klass och måste kämpa tillsammans mot män för att få ett slut på diskriminering, sexism etc. Det slutar med idén om en stor moralisk sak där kvinnorna i ett land permanent ställs mot männen i ett land. Och när männen inser att kvinnorna identifierar sig mot dem blir det mycket svårare att göra de uppoffringar som männen traditionellt har gjort för kvinnorna, för familjen och för nationen. Det liberala tankemönstret måste alltså brytas. Och det är bäst att göra detta redan i början av det liberala tankesättet. Om vi kan acceptera att vårt kön ibland spelar roll för vad vi gör, kan vi acceptera skillnader i sociala roller och fokusera mer på att få differentierade roller att fungera tillsammans för hela samhällets bästa. "När männen bomullsar på att kvinnor identifierar sig mot dem blir det så mycket svårare att göra de uppoffringar som män traditionellt har gjort för kvinnor, för familjen och för nationen." Jag vet att du har sagt detta förut, men det är kärnan i det hela. Ju mer militanta och offentliga feminister är, desto mindre kan männen övertalas att bry sig, att sikta högre, att leva dygdigt. Vi ser detta i MRA. Jag har läst om männens utflyttning från katolicismen under de senaste 50 åren. Det som är anmärkningsvärt är att männen för det mesta inte debatterar, organiserar och framhärdar när miljön är feminiserad - de får bara vibbarna och går därifrån, för att aldrig återvända. Jag ser det från en annan synvinkel, precis som Obama köpte peak neger offerkortet för att falla, så är Gillard nu i färd med att jäsa peak offerfeminismkortet i Australien för att falla. I Australien, på MSM TV, fann jag att mediahackarna inte följde Labours linje hela vägen, till och med ABC Sales fick Roxon och andra att se löjliga ut. Så jag tror att det kommer att slå tillbaka mot Labour, och endast de feminister som redan har köpt giftet kommer att ta emot det.</w:t>
      </w:r>
    </w:p>
    <w:p>
      <w:r>
        <w:rPr>
          <w:b/>
          <w:color w:val="FF0000"/>
        </w:rPr>
        <w:t xml:space="preserve">id 300</w:t>
      </w:r>
    </w:p>
    <w:p>
      <w:r>
        <w:rPr>
          <w:b w:val="0"/>
        </w:rPr>
        <w:t xml:space="preserve">en liten gåva av hjälpsamhet För fem veckor sedan fick en av mina bästa vänner sitt andra barn, och jag ville naturligtvis ge henne en gratulationspresent. Men i stället för att ge kläder eller leksaker till den nya bebisen, som de oundvikligen redan har massor av, gillar jag att ge något lite hjälpsamt till nyblivna mammor. Ibland är det ett paket med blöjor och våtservetter, eller amningsmaterial, eller i det här fallet ett kit för att sysselsätta ditt barn medan du försöker mata/byta/snusa med barnet. Jag vet själv hur svårt det kan vara att ha en nyfödd och en tvååring, så jag tänkte att en goodiebag full av aktiviteter som hennes småbarn kan göra medan mamma är upptagen med barnet skulle vara precis det rätta. Matilda och Theo hjälpte mig att välja klistermärken, ritblock, färgplattor, stämpelkritor, kritor, trådspel, sugrör, en tidskrift och alla möjliga kreativa saker som en tvååring *förhoppningsvis* kan klara av själv. Samma sak med en rulle washitejp. Allt det roliga med att klistra fast allting men utan att behöva oroa sig för permanenta skador på något. Stampers är alltid kul, och inte heller ett bekymmer när de kombineras med tvättbart bläck. Kritor är alltid roliga, och av någon anledning är sugrör också roliga!!! Massor av klistermärken för jag har aldrig träffat en liten som inte älskar dem. Och här är ett bra tips för att göra klistermärken lättare för små fingrar - ta bort alla baksidestetiketter så att du bara har kvar själva klistermärket på pappret innan du ger arket till ditt barn. Det gör det mycket lättare att få bort klistermärkena. Och förstås en hel massa Clara-märkningssidor. Så där har du det... mitt paket för att hålla ett litet barn sysselsatt i tjugo minuter! Förhoppningsvis en bra ny mammagåva!!! Jag skulle gärna vilja veta vilken typ av presenter ni gillar att ge till nya mammor och bebisar så dela gärna med er. Kommentarer en liten gåva av hjälpsamhet För fem veckor sedan fick en av mina bästa vänner sitt andra barn, och naturligtvis ville jag ge henne en gratulationspresent. Men i stället för att ge kläder eller leksaker till den nya bebisen, som de oundvikligen redan har massor av, gillar jag att ge något lite hjälpsamt till nyblivna mammor. Ibland är det ett paket med blöjor och våtservetter, eller amningsmaterial, eller i det här fallet ett kit för att sysselsätta ditt barn medan du försöker mata/byta/snusa med barnet. Jag vet själv hur svårt det kan vara att ha en nyfödd och en tvååring, så jag tänkte att en goodiebag full av aktiviteter som hennes småbarn kan göra medan mamma är upptagen med barnet skulle vara precis det rätta. Matilda och Theo hjälpte mig att välja klistermärken, ritblock, färgplattor, stämpelkritor, kritor, trådspel, sugrör, en tidskrift och alla möjliga kreativa saker som en tvååring *förhoppningsvis* kan klara av själv. Samma sak med en rulle washitejp. Allt det roliga med att klistra fast allting men utan att behöva oroa sig för permanenta skador på något. Stampers är alltid kul, och inte heller ett bekymmer när de kombineras med tvättbart bläck. Kritor är alltid roliga, och av någon anledning är sugrör också roliga!!! Massor av klistermärken för jag har aldrig träffat en liten som inte älskar dem. Och här är ett bra tips för att göra klistermärken lättare för små fingrar - ta bort alla baksidestetiketter så att du bara har kvar själva klistermärket på pappret innan du ger arket till ditt barn. Det gör det mycket lättare att få bort klistermärkena. Och förstås en hel massa Clara-märkningssidor. Så där har du det... mitt paket för att hålla ett litet barn sysselsatt i tjugo minuter! Förhoppningsvis en bra ny mammagåva!!! Jag skulle gärna vilja veta vilken typ av presenter du gillar att ge till nya mammor och bebisar så dela gärna med dig. share the button sweet treats my books Press Copyright Allt innehåll i Cupcakes for Clara är upphovsrättsskyddat av Laura Clempson. Designen får inte reproduceras eller kopieras. Om du vill använda bilder från den här webbplatsen ska du alltid länka tillbaka och ge full kreditering. Tack!</w:t>
      </w:r>
    </w:p>
    <w:p>
      <w:r>
        <w:rPr>
          <w:b/>
          <w:color w:val="FF0000"/>
        </w:rPr>
        <w:t xml:space="preserve">id 301</w:t>
      </w:r>
    </w:p>
    <w:p>
      <w:r>
        <w:rPr>
          <w:b w:val="0"/>
        </w:rPr>
        <w:t xml:space="preserve">Dagens fynd från Expansys -- Huawei E586 3G HSPA+ Rabatttid om du letar efter en olåst Huawei E586 3G HSPA+ MiFi 21Mbps Mobile Broadband. Endast idag har Expansys enheten tillgänglig för endast 79,99 inklusive fri frakt. Huawei E586 är en mobil Wi-Fi-hotspot (Mi-Fi). Det är lösningen för att få höghastighetsinternet på resande fot för alla dina Wi-Fi-aktiverade enheter, spara pengar genom att inte behöva köpa internetuppkoppling i en Wi-Fi-hotspot (t.ex. på ett tåg) och genom att inte behöva flera SIM-kort för varje enskild enhet (t.ex. smartphone och iPad). Dessutom är det perfekt för platser som inte kan ta emot konventionellt bredband. E586 är inkapslad i en snygg design i silver och vitt och är tillräckligt liten och lätt för att du ska kunna glömma den när du bär den i väskan. Den är ungefär lika stor som en liten mobiltelefon och väger 90 g. Fullt laddad kan du räkna med en hygglig fem timmars arbetstid med Wi-Fi på och en ganska löjlig 100 timmars standbytid när den är avstängd. Till skillnad från en dongel behöver E586 inte anslutas till USB-porten för att få ström, så den dränerar inte batteriet i din enhet.</w:t>
      </w:r>
    </w:p>
    <w:p>
      <w:r>
        <w:rPr>
          <w:b/>
          <w:color w:val="FF0000"/>
        </w:rPr>
        <w:t xml:space="preserve">id 302</w:t>
      </w:r>
    </w:p>
    <w:p>
      <w:r>
        <w:rPr>
          <w:b w:val="0"/>
        </w:rPr>
        <w:t xml:space="preserve">Pos Player Today Thru Total Latest News Masters Tickets 2013 Masters Tickets - SOLD OUT Ansökan om biljetter till 2013 års Masters Tournament har avslutats. Alla biljetter såldes i förväg genom slumpmässigt urval och inga ytterligare biljetter finns tillgängliga. Om du tidigare har skapat ett konto för det slumpmässiga urvalet kan du när som helst få tillgång till, granska och/eller ändra din personliga kontoinformation. Biljetter till den dagliga turneringen 2013 Masters Series Badges Masters Series Badges för 2013 års turnering är endast tillgängliga för nuvarande beskyddare; de som för närvarande är upptagna på vår beskyddarlista för att få årliga badges. Ansökningar kommer att finnas tillgängliga för beskyddare i januari 2013. För närvarande är våra patronmärken (alla turneringsrundor) fulltecknade och inga ytterligare namn tas upp. Biljetter till 2014 års Masters-turnering Ansökan om biljetter till 2014 års Masters-turnering är inte tillgänglig för närvarande. Om du inte tidigare har skapat ett konto för den slumpmässiga urvalsprocessen för träningsrundor och dagliga turneringsbiljetter kan du registrera/skapa ett konto vid denna tidpunkt som förberedelse för ansökningsprocessen för 2014 genom att klicka nedan. Alla tidigare sökande och nya registrerade kommer att meddelas via e-post när biljettansökan för 2014 är tillgänglig online.</w:t>
      </w:r>
    </w:p>
    <w:p>
      <w:r>
        <w:rPr>
          <w:b/>
          <w:color w:val="FF0000"/>
        </w:rPr>
        <w:t xml:space="preserve">id 303</w:t>
      </w:r>
    </w:p>
    <w:p>
      <w:r>
        <w:rPr>
          <w:b w:val="0"/>
        </w:rPr>
        <w:t xml:space="preserve">DROP THE NEEDLE Intervju med grundaren Amrit Singh The Maestro Fresh Wes låt "Drop the Needle" borde vara bekant för hiphop-huvuden, men hur är det med alternativ medicin, som akupunktur?  Även om de två kanske inte verkar ha så mycket gemensamt, visade vår konversation med Amrit Singh motsatsen. Singh är grundare av det gemensamma akupunkturprogrammet Drop the Needle, som startade för tre år sedan. Detta är första året som Singh kommer att erbjuda en workshop tillsammans med Manifestofestivalen söndagen den 23 september på Yonge och Dundas Square. F: Vad är Drop the Needle? S: Drop the Needle är ett akupunkturprogram till reducerat pris - det utformades ursprungligen för att ge akupunktur till ett samhälle som tidigare inte hade fått tillgång till det. Det är alltså avsett för personer som arbetar med samhällsutveckling och kreativ konst och som ger mycket. Jag ville erbjuda en tjänst som skulle hjälpa dem att fortsätta sitt arbete samtidigt som de hjälper andra. F: Vad behandlas med akupunktur? S: Akupunktur kan behandla en rad olika typer av tillstånd: ångest, sömnlöshet, matsmältningsstörningar, huvudvärk, migrän, hudproblem. Den fungerar även vid akuta problem, du kan till exempel komma in om du är förkyld och har influensa. Det bästa är att komma in när du känner att du mår dåligt, snarare än att vänta i fyra till fem år på symtom som inte försvinner. F: Vem är rätt kandidat för akupunktur? S: Akupunktur är bra för alla - den är så otroligt inkluderande. Det är annorlunda när vi behandlar barn, men det är den enda skillnaden när man tar hänsyn till ålder, kön eller ras. F: Okej, när det gäller att skingra några myter har jag hört att akupunktur är smärtsamt. Är det sant? S : Det är det inte. Skillnaden är att folk ofta tror att vi använder sprutor, vilket faktiskt är vad läkare använder. Vi använder extremt tunna nålar. Personligen tränar jag med japansk akupunktur, som är ännu mildare. Så patienterna ska känna praktiskt taget ingen smärta. F: Varför tror du att Toronto behöver detta? S: Jag tror att människor behöver veta att det finns ett alternativ till läkemedel. Det finns ett naturligt sätt att vara på planeten, och det förändrar hur man känner och agerar. Jag tror verkligen att det kan åstadkomma den typen av förändring. Jag tror definitivt att det finns en klassdimension i detta också. Drop the Needle är till för människor som inte har råd med akupunktur, eftersom det är dyrt. Så det är viktigt att främja tillgängliga program som finns i staden. Eftersom det finns många människor som inte känner till det, känner jag att utbildning kring alternativ medicin är viktigt. Det är en annan anledning till att jag alltid erbjuder den typen av lärande under min behandling, så att folk förstår teorierna bakom det jag gör. One Comment Fantastiskt, jag älskar konceptet! Så många av oss brinner för det vi gör och slutar inte göra det förrän vi kollapsar och blir sjuka. Enligt min erfarenhet kan akupunktur hålla dig på benen och göra det du älskar utan att du känner dig utmattad. Ha så kul på festivalen*</w:t>
      </w:r>
    </w:p>
    <w:p>
      <w:r>
        <w:rPr>
          <w:b/>
          <w:color w:val="FF0000"/>
        </w:rPr>
        <w:t xml:space="preserve">id 304</w:t>
      </w:r>
    </w:p>
    <w:p>
      <w:r>
        <w:rPr>
          <w:b w:val="0"/>
        </w:rPr>
        <w:t xml:space="preserve">Paolo Di Canio - älska eller hata honom Som West Ham-fan har jag sett många bra och mindre bra spelare genom åren. Den överlägset mest ikoniska spelaren som har varit på Upton Park under de senaste åren är den flamboyanta italienaren Paolo Di Canio. Hans berömda mål mot Manchester United i FA-cupen och Wimbledon i ligan vittnar om de färdigheter han hade som spelare. Dessutom, som majoriteten av West Hams fans uttrycker, kommer hans lojalitet mot klubben i tider av kamp och hans beslut att stanna hos oss när större klubbar ringde, aldrig att glömmas. Hans kärlek till spelet och klubben i sig lyste igenom under hans 118 framträdanden för Irons och det var oundvikligt att han skulle bli den högt värderade unga klubbdirektör han är i dag. Di Canio kan dela uppfattningen bland fotbollsproffs och entusiaster, men enligt min åsikt är han en frisk fläkt på managerscenen, en ny typ av manager för det ständigt föränderliga spelet. Di Canio utsågs till manager för Swindon Town efter klubbens nedflyttning till League Two sommaren 2011. Många anser att den populära italienaren inte är någon glamorös post, men man bör beundra att Di Canio har beslutat att börja sin karriär som manager med Swindon Town och visa vad han går för i de lägre ligorna. Detta bevisades under hans första säsong i klubben, då han uppnådde automatisk uppflyttning till League one som mästare. Det är tydligt att Di Canio än i dag njuter av rampljuset och han kan ofta hittas i bråk med sina egna spelare eller media. Detta bör man inte ogilla eftersom han inte skulle vara densamma utan dem. Hans spelarkarriär har varit förknippad med incidenter som "Alcock-affären" som resulterade i elva matchers avstängning för Sheffield Wednesday-spelaren. Även matchen West Ham mot Bradford City, som är ytterligare ett bevis på hur hans passion ibland kunde gå överstyr och som resulterade i att Di Canio tog bollen från den före detta hammaren Frank Lampard, som redan hade satt den på plats, och krävde att få ta den själv (tack och lov gick den in). Dessa stunder av galenskap saknas på Upton Parks terrasser och det är inte sällan som många supportrar antingen på matchen, på puben eller på tågen talar om italienarens magi på planen. Jag för min del skulle bli glad att se honom i den heta stolen inom en snar framtid i min älskade klubb, en åsikt som många i klubben uttrycker. Så vad händer härnäst för den ursinnige italienaren? Många har jämfört hans ledarstil med legenden "Brian Clough" och Jose Mourinho och det finns en viss sanning i dessa påståenden. Liksom Clough och Mourinho är Di Canio oerhört egoistisk och jag tror starkt att Di Canio tror att han kan ta Swindon Town till den stora världen. Om detta är möjligt får tiden utvisa, men vad som inte kan förnekas är Di Canios kärlek till spelet och hans vilja att vinna. Han kanske inte är allas favorit. Men det är vad spelet behöver, ännu en stark, ung manager. Jag önskar Di Canio lycka till, en sann karaktär som utan tvekan kommer att ha framgång som manager (förhoppningsvis med West Ham) och om han inte är manager skulle han fortfarande komma in i vår startelva även vid 44 års ålder! Di Canio är en sällsynt talang och en person som kommer att fortsätta att splittra åsikterna, ska man älska eller hata honom?</w:t>
      </w:r>
    </w:p>
    <w:p>
      <w:r>
        <w:rPr>
          <w:b/>
          <w:color w:val="FF0000"/>
        </w:rPr>
        <w:t xml:space="preserve">id 305</w:t>
      </w:r>
    </w:p>
    <w:p>
      <w:r>
        <w:rPr>
          <w:b w:val="0"/>
        </w:rPr>
        <w:t xml:space="preserve">Heidi Cox med ett foto av sin son David, som var autistisk och dödades för tre år sedan. Foto: Heidi Cox Det var karaokekväll på Weaver's Arms när Chantelle Richardson attackerades av en främling på grund av sitt funktionshinder. 23-åringen, vars ansikte har varit vanställt sedan hon var 14 år, hade redan lämnat en pub den kvällen efter kommentarer om hennes tillstånd. När hon nu drack med kompisar på sin lokal i Oldham hände det igen. "Har din vän en mask på sig?" sa kvinnan som just hade slutat sjunga när en av Richardsons kompisar närmade sig mikrofonen. "Din väns ansikte är äckligt." Kvinnan sa upprepade gånger till Richardson: "Ta av dig masken", innan hon slog henne i ansiktet. Slaget var så kraftigt att det kunde ha varit dödligt och Richardson blev inlagd på sjukhus i flera veckor. I flera månader var hon deprimerad och rädd för att gå ut offentligt. Hennes angripare, som ställdes inför rätta i mars förra året, dömdes till åtta månaders fängelse. Richardsons historia är chockerande, men den är inte unik. Hatbrott mot funktionshindrade är underrapporterade i media och underutredda av polisen. Men det är ett problem som blir allt värre, inte bara bakom stängda dörrar, som det som hände på det privata vårdhemmet Winterbourne View i närheten av Bristol, utan även på gator och offentliga platser i hela Storbritannien. Om fjorton dagar är London värd för de paralympiska spelen, där de idrottsliga prestationerna av mer än tusen funktionshindrade idrottare med rätta kommer att hyllas. Men bortom den olympiska parken finns en mer obehaglig bild av hur Storbritannien behandlar personer med funktionshinder, där hatbrott mot personer med funktionshinder ligger på den högsta nivå som någonsin registrerats. Under 2011 registrerades nästan 2 000 hatbrott mot personer med funktionshinder i England och Wales, vilket är dubbelt så många som 2008, då man började registrera dem. Försämrad situation I mars uppskattade inrikesministeriet att 65 000 hatbrott mot funktionshindrade begås varje år. Välgörenhetsorganisationer för funktionshindrade menar att antalet kan vara så högt som 100 000. De tvivlar knappast på att den försämrade situationen drivs av missbruk av "bidragssökande". Ministeriet för arbete och pensioner har anklagats för oansvarig retorik, särskilt för sitt förslag att tre av fyra personer som ansöker om ersättning för arbetsoförmåga fejkar sina funktionshinder. Det uppskattar nu att endast 0,3 % av budgeten för invaliditetsförmåner överskrids på grund av bedrägerier. En talesman för DWP säger att de är "absolut engagerade i att stödja funktionshindrade", men han erkänner att "vi måste arbeta tillsammans och göra mer för att ändra negativa attityder". Katharine Quarmby, författare till Scapegoat : Why We Are Failing Disabled People, varnar dock: "Om regeringen inte kopplar bort minskningen av förmåner från en stark antydan om att de flesta funktionshindrade är snyltare, kommer vi att få se fler attacker." Det är vad som hände Emma Round, 28 år. År 2009 skadades nerverna i Ronds bukhåla allvarligt, vilket gjorde det extremt smärtsamt att gå. Hon kunde inte lämna huset utan hjälp och blev i praktiken instängd i nio månader tills en läkare beslutade att ge henne en rullstol. Förändringen revolutionerade hennes självständighet, men gjorde henne också till måltavla för övergrepp. När hon satt utanför en lokal butik inte långt efter att hon fått sin rullstol blev hon kontaktad av en välklädd främling. "Han lånade sig fram, tittade mig i ögonen och sa: 'Det är en bra bluff. Någon i din ålder borde inte sitta i rullstol ... Du gör det bara för förmånerna, eller hur? Avskum. Sedan gick han iväg. Jag bara satt där och grät", säger Round. Den händelsen var inte en engångsföreteelse. "Sedan dess har jag ofta blivit kallad för lat och folk har tagit tag i min rullstol och sagt åt mig att gå ut och gå. Jag har kallats för snyltare, snyltare, bedragare och andra ord som man inte skulle kunna skriva ut på papper." Ronds historia upprepas varje dag i hela Storbritannien. Välgörenhetsorganisationer för funktionshindrade får ett konstant flöde av rapporter - olycksoffer som spottats på och slagits, rullstolsanvändare som knuffats in i mötande trafik, skadade arméveteraner som fått höra att de överdriver sina skador. En närmare granskning av förra årets brottssiffror, som erhållits genom begäran om informationsfrihet för varje polisstyrka i England och Wales och som Guardian i dag publicerade i sin helhet för första gången på nätet, avslöjar klyftan mellan verkligheten och hur många incidenter som registreras och leder till fällande domar. Endast 1,9</w:t>
      </w:r>
    </w:p>
    <w:p>
      <w:r>
        <w:rPr>
          <w:b/>
          <w:color w:val="FF0000"/>
        </w:rPr>
        <w:t xml:space="preserve">id 306</w:t>
      </w:r>
    </w:p>
    <w:p>
      <w:r>
        <w:rPr>
          <w:b w:val="0"/>
        </w:rPr>
        <w:t xml:space="preserve">Få kosmetisk tandvård Uppdateringar Jag fick en PFM bro för tänderna # 2, 3, 4 gjort. Efter tre gånger kom den fortfarande tillbaka från laboratoriet med för höga kusper, vilket orsakade störningar vid tuggning (bron var temporärt cementerad). Bron justerades en hel del under anpassningen och vid ett senare besök. Sista gången orsakade den mig smärta på grund av överdrivet tryck på ytan längs de yttre spetsarna. Jag ville att den skulle skickas tillbaka till laboratoriet för att göras om, men tandläkaren vägrade. Han justerade den mer, men bron hade nu inga kusper, utan bara lutning. Vad anser du? Justerad bro skickas tillbaka till laboratoriet Om jag på min mottagning måste justera en krona eller en bro för mycket, skickas den automatiskt tillbaka till laboratoriet för att göras om och sedan returneras korrigerad. Jag skulle tala med din tandläkare och se varför han vägrar att skicka tillbaka den. Måste inte alltid skicka tillbaka bron till labbet Jag har egentligen inte det problemet eftersom jag har ett internt labb som kan lösa dessa problem. Men om en bro måste justeras så mycket att den blottar metall eller ogenomskinligt porslin skulle jag skicka tillbaka den. Om metallramen passar bra kan de återskapa porslin och glasera den på nytt. Ibland är det möjligt att få en mycket hög polering på kontoret och det är också OK. Om du inte är nöjd med utseendet och känslan bör den skickas tillbaka eller göras om. Jag hoppas att detta... mer</w:t>
      </w:r>
    </w:p>
    <w:p>
      <w:r>
        <w:rPr>
          <w:b/>
          <w:color w:val="FF0000"/>
        </w:rPr>
        <w:t xml:space="preserve">id 307</w:t>
      </w:r>
    </w:p>
    <w:p>
      <w:r>
        <w:rPr>
          <w:b w:val="0"/>
        </w:rPr>
        <w:t xml:space="preserve">HEY! BALE! The Fiver har varit imponerad av Gareth Bales förmåga att inte bry sig om att åka till OS och ändå få mer uppmärksamhet än någon av de brittiska spelare som åkt dit. Den har också varit imponerad av den en gång så ödmjuke Spurs-anfallaren som lyckats utveckla ett ego lika stort som Saturnus på samma tid som det tar de flesta människor att nysa. Efter att ha fått sin vänstra fotled trampad på av Liverpools Charlie Adam i lördagens vänskapsmatch i Baltimore, antog Spurs-yttern den typ av prat som vanligtvis bara hörs på västra sidan av den staden av barn som låtsas vara Omar från The Wire. "Han har kommit efter mig två gånger nu - och han har fått mig två gånger", sa Bale, medan Kyle Walker ropade Five-O bakom honom och Fiver begravde huvudet i sina händer. "Han är lite av en fegis. Det han gjorde var överdrivet. Vissa människor är så där och det är bara fel. Det är smickrande när spelare försöker ta ut dig i en match men när det hotar din karriär blir det allvarligare än så." Även om parets historia inte ens skulle kunna skrapa ytan på ett DVD-omslag, och än mindre närma sig berättelsen bakom Omar och Marlo Stanfields rivalitet, kan Bale förlåtas för att han är lite pr!ckly efter att ha varit mottagare av en olämplig och kraftig stöt från Adam i maj 2011, vilket ledde till att han drabbades av en fotledsknäppning. "Det finns bilder på internet på vad han gjorde tidigare när han knäckte alla mina ledband i fotleden. Jag var borta i tre månader den gången", snyftade Bale. "När någon gör en mycket dålig tackling mot en förväntar man sig en ursäkt. Och jag tänker inte acceptera hans ursäkt", tillade han och besparade Adam kostnaden för ett sms. Det finns förmodligen bara ett säkert sätt att förhindra att Bale blir knäckt och det tröttsamma gormande som följer på det. Sluta med fotbollen (på sommaren). Snälla ni. DAGENS CITAT "På morgonen tisdagen den 24 juli rapporterade poliser som deltog i olympiska polisoperationer vid Wembley Stadium att interna säkerhetsnycklar, som de använde som en del av sökningarna, saknades. Detektiver var också på plats för att undersöka om det fanns några bevis för brottsliga handlingar. Det finns absolut inga säkerhetsrisker" - Met-polisen gör sitt bästa för att få nyheten om att de tappat bort nycklarna till Wembley att låta som en säkerhetstriumf i stället för som det misslyckande som det var. "Ni på Fiver verkar vara stolta över att använda ovanliga verb i förfluten tid, som 'ibrahed' eller 'kerchinged'. Betyder det att när en spelares form har gått nedåt och de har blivit en skugga av sitt forna jag, kan vi säga att de har 'fivered'?" -- Matthew Sharpe. "Får jag rekommendera att vara ungefär två veckor efter på Fiver? Jag har just läst den från den 14 juli där det i avsnittet Bits and Bobs stod att Zlatan Ibrahimovic inte flyttar till PSG och att Alberto Aquilani stannar i Liverpool. Den underhållning som detta innebar kompenserade nästan för "Chuckles the Clown"-bitarna i de tidigare "underhållande" rapporterna" -- Nick Livesey. FÅ ETT GRATIS 25:e BET MED BLUE SQUARE JOIN GUARDIAN SOULMATES Vi försöker hela tiden påpeka det fullständigt meningslösa i att göra reklam för en nätdejtingtjänst "för intressanta människor" i Fiver till de naiva människorna som driver Guardian Soulmates, men de hade inget med det att göra. Så här kan du göra - registrera dig här för att se profiler av den typ av lärda, sällskapliga och vänliga romantiker som aldrig skulle drömma om att gå ut med dig. BITS AND BOBS Manchester United-försvararen Rio Ferdinand har anklagats för olämpligt uppförande på grund av kommentarer han publicerat på Twitter, meddelar fotbollsförbundet FA. United har samtidigt skrivit på ett sjuårigt avtal om tröjor med Chevrolet, tillverkare av Chevy [Lägg in din egen Don McLean-gag här]. Mark McCammon fick orättvist sparken av Gillingham efter att ha blivit utsatt för rasistiska övergrepp, har en arbetsdomstol beslutat. McCammon var "lättad" över domen och sade att han hoppas att den kommer att leda till att andra spelare tar upp "legitima klagomål" om diskriminering. "Vi är enormt besvikna och faktiskt förvånade över detta beslut", sade klubben. Dåliga nyheter för Arsenals fans: Arsene Wenger har lämnat dörren öppen för Andrey Arshavin. "Han kan fortfarande ha en framtid i</w:t>
      </w:r>
    </w:p>
    <w:p>
      <w:r>
        <w:rPr>
          <w:b/>
          <w:color w:val="FF0000"/>
        </w:rPr>
        <w:t xml:space="preserve">id 308</w:t>
      </w:r>
    </w:p>
    <w:p>
      <w:r>
        <w:rPr>
          <w:b w:val="0"/>
        </w:rPr>
        <w:t xml:space="preserve">Nästa: För bara en vecka sedan hävdade NY Times att Craigslist var praktiskt taget skottsäker. Inte för att det är något speciellt, utan för att de odlar en falsk bild av att göra gott samtidigt som de mobbar konkurrenter med sina advokater: Så varför har ingen lyckats ta över Craigslist, en webbplats som knappt har förändrats på nästan två decennier? De har grävt en effektiv vallgrav genom att odla en överdriven bild av att "göra gott" som gör att kunderna är lojala, samtidigt som de bakom kulisserna mobbar alla rivaler som kommer i närheten och kväver innovation. Craigslist är nu något tilltalande för användarna, och kan ha en viss attraktionskraft bortom juridisk mobbning och imagepropaganda. Men det kommer inte att hålla i längden. För i ett slingrande resonemang säger NY Times att sociala saker och mobila saker och/eller ett "distribuerat nätverk" av sådana saker kan "snart ... ge Craigslist en chans att få konkurrens för sina pengar". Okej. Först och främst talar de om Highlight som ett hot mot Craigslist. Highlight är ett underbart mobilt socialt nätverk och vi är investerare. Men det är inte det som kommer att sänka Craigslist. Skribenten, och jag skojar inte, såg någon som försökte sälja något på Highlight och bestämde sig för att det är ett hot. "För några dagar sedan fångade en inkommande varning min uppmärksamhet", säger hon. Och det var det. För herregud, för första gången någonsin finns det något som konkurrerar med Craigslist. Det är inte ens en fråga om att göra en webbsökning, till pressen! Facebook har försökt. Microsoft har försökt. Ebay har försökt (när har du senast rusat över till Kijiji?). Dussintals nystartade företag har försökt. Alla har misslyckats. Eller håller på att försöka komma på ett sätt att överleva i en Craigslist-värld. Det är inte så att Craigslist inte kan besegras. Men de har satt upp ett ganska bra inträdeshinder - en enkel tjänst som tar mycket mindre betalt än vad de skulle kunna göra för det de erbjuder. Efterfrågan finns där, och ingen vill bry sig om att lägga upp saker på tjänster som inte har någon publik. Craigslist kan så småningom störas, och kanske kommer det att ske. Men nästan säkert inte av någon av de tjänster som anges i NY Times artikel. Men vad jag är mest irriterad över: Jag förstår inte varför NY Times så gärna vill att Craigslist ska bli slagen. Har de verkligen ingen känsla för historien eller de andra försök som gjorts för att ta marknadsandelar från Craigslist? Tror de verkligen att någon för första gången någonsin försöker ta ner dem? Det är en slarvig, naiv rapportering som bygger på en grund av tvivelaktiga motiv, och jag gillar det inte. Vid någon tidpunkt måste skam övervinna arrogans och nedlåtande. Jag trodde att vi nådde den punkten förra veckan, men uppenbarligen inte. craigslist är skräp, särskilt kontaktannonserna. Det finns så många falska annonser och bildsamlare och när man försöker exponera på Craigslist themeselve blockerar de en. Craigslist är skräp för skräpiga människor, de personliga annonserna... Det är ganska lätt att förstå varför NY Times har något emot Craigslist: eftersom Craigslist var den främsta orsaken till att den traditionella tidningsverksamheten med annonser dödades - och i sin tur den traditionella tidningsverksamheten, eftersom annonser, före Craigslist, stod för huvuddelen av tidningarnas intäkter och vinster. Dessa lätta pengar är till största delen borta nu, och tidningsfolket är en smula bittert över det. Det är svårt att konkurrera med gratis, och Times och andra tidningar väntade alldeles för länge med att försöka. Resultat: tidningsarmageddon. Det är Clayton Christensens innovatörsdilemma 101. Och Craigslist är en smidigare skurk än att erkänna tidningsledningens inkompetens. Craigslists livslängd är den enda anledningen till att den kommer att vara svår att störa. Craigslist har överlevt Web 1.0 och ser ut att överleva Web 2.0. Det var den första framgångsrika webbplatsen i sitt slag och därför har vi genom åren blivit betingade att använda den, samtidigt som vi har accepterat dess brister. När folk till exempel tänker på att sälja något på nätet dyker två namn upp i deras huvud: Craigslist eller eBay. Det är en fördel som inte kan tas bort och som bara kan odlas i internetanvändarnas medvetande genom tiderna. AirBnB har också försökt. De valde en underkategori till Craigslist och vände sig till</w:t>
      </w:r>
    </w:p>
    <w:p>
      <w:r>
        <w:rPr>
          <w:b/>
          <w:color w:val="FF0000"/>
        </w:rPr>
        <w:t xml:space="preserve">id 309</w:t>
      </w:r>
    </w:p>
    <w:p>
      <w:r>
        <w:rPr>
          <w:b w:val="0"/>
        </w:rPr>
        <w:t xml:space="preserve">Vinn biljetter till en unik show! 17 dagar till Torontos One of a Kind Show!  Jag har två par biljetter att ge bort under den kommande veckan! Första paret biljetter: Lätt-lämpligt - kommentera bara det här blogginlägget för att vara med (berätta vilken som är din favoritdesign från Fancy Pants Kids om du vill)!  Jag kommer att dela ut ett par biljetter onsdagen den 14 november till en av dem som kommenterat nedan. Andra paret biljetter: Följ oss och återkoppla en av våra tävlings tweets mellan nu och den 14 november kl. 12.00 för att ha en chans att vinna dem! I dag visar jag er några bilder bakom kulisserna från den senaste utvecklingen av en riddarehjälm som kompletterar vår Armour-design.  Jag ville ha något som var lätt och justerbart som alla mina huvudbonader och som inte skymmer barnets ansikte. Det jag arbetade med var att göra det till en omslutande, kardborrbandsliknande modell - som våra Classic Crowns och Creature Headbands .  De första försöken var lite väl stora och för stora -- förmodligen för att jag var tvungen att modellera dem själv i spegeln (inga barn i närheten under dagarna).  Prototypen som jag modellerar här har sedan dess ändrats avsevärt -- pannkammen och öronlapparna har kortats ner och rundats av mer.  Eftersom dessa är nya gör jag bara en liten omgång av dem för att prova dem inför julsäsongen och One of a Kind Show -- jag kommer att göra dem av samma tyg som de nya riddarna som kommer att finnas tillgängliga för julhandeln.  Det är mycket att rita och klippa... Jag älskar, älskar, älskar din monter. "Tomten gav mina barn deras rustning förra året och de bär den hela tiden. Jag kan inte vänta på att få se vad som är nytt i år! Gretel Fancy Pants Tack, Elizabeth! Jag ser fram emot att träffa dig igen på slottet! Den här gången placerad på Z-5! ttp://www.facebook.com/Cheriebeadle Cherie Lunau Jokisch Alla dina skapelser är fantastiska. Men jag älskar drakstjärtarna mest. MirandaEF Älskar dina skapelser men Missy är min största favorit! Happy Chinadoll Jag har aldrig varit på Christmas One of the Kind showen. Jag har hört att den är större än vårutställningen Gretel Fancy Pants Julutställningen har över 800 försäljare - nästan dubbelt så stor som vårutställningen! Sandra Ann creature headbands är fantastiska! Jenn Du rockar, syster, och jag lubba oo! Sarah Mina barn och jag ÄLSKAR dina nya Power Cuffs! Svärdsbältet med träsvärdet skulle förmodligen få dem att häpna, men de har inte sett det än. Bill Funderar på att ge mina stora systersöner några mantlar. När börjar OOAK-showen? Är det på Ex? Gretel Fancy Pants The One of a Kind Show visas på Direct Energy Centre (på EX) från den 22 november till den 2 december - från minst 10.00 till 21.00 varje dag! Jag befinner mig i monter Z-5 och jag är säker på att vi kan hitta något häftigt till de stora systersonerna, Bill! ttp://twitter.com/sbearbergman Bear Min son skulle bli galen i svärdbältet med ett svärd i. Sedan skulle han ta på sig det över sin påfågel-tutu, förmodligen med underbyxor som hatt. ::grin, suck:: Gretel Fancy Pants Fabulous! Jag älskar ett barn som accessoriserar med kreativitet och utan förbehåll! ttp://www.facebook.com/mrs.denboer Matthea Den Boer Min dotter behöver en drakstjärt!!! Nu ska jag bestämma mig för en färg... ttp://www.facebook.com/gillian.jazzar Gillian Jazzar Min dotter har två kappor/kronor i olika färger - det beror på hennes humör! Hon älskar att "flyga" runt i huset i dem! Rebecca Vi älskar vår krona och dinosvans Ilona Jag köpte just kronan och manteln i fleece till min brorsdotter och kommer att återkomma för att köpa ytterligare två till mina pojkar. De är helt fantastiska. Jag skickar det till Europa så att hon blir den mest spektakulära 4åriga dansaren i sin klass, tack för det fantastiska hantverket!!!!! Lisa N Våra pojkar älskar sin cape. Heather Prinsessans krönikör är så söt! Jeff Cape är bäst Charmaine hjälmen skulle kunna använda en "grill"-design, men annars ser riddarkostymen fantastisk ut! Gretel Fancy</w:t>
      </w:r>
    </w:p>
    <w:p>
      <w:r>
        <w:rPr>
          <w:b/>
          <w:color w:val="FF0000"/>
        </w:rPr>
        <w:t xml:space="preserve">id 310</w:t>
      </w:r>
    </w:p>
    <w:p>
      <w:r>
        <w:rPr>
          <w:b w:val="0"/>
        </w:rPr>
        <w:t xml:space="preserve">David Attenboroughs senaste 3D-dokumentärserie lanseras på nyårsdagen klockan 19.00 på Sky 3D Den senaste avancerade 3D-serien har producerats av Colossus Productions, ett gemensamt företag mellan Sky 3D och Atlantic Productions, GALAPAGOS 3D WITH DAVID ATTENBOROUGH tar med tittarna på en resa för att förstå den fantastiska skärgård som förändrade vårt sätt att se världen och som länge har varit en plats av stort intresse för landets favoritnaturforskare. Var och en av de tre 60-avsnitten kommer att täcka olika kapitel i Galapagosöarnas historia. I avsnitt 1, "Ursprung" (1 januari), undersöks hur öarna steg explosionsartat upp ur havet för fyra miljoner år sedan, och i avsnitt 2, "Anpassning" (5 januari), undersöks de evolutionära innovationer som hjälpte livet att utvecklas till unika och spektakulära former. I avsnittet Evolution (12 januari), som avslutar avsnittet, undersöks det faktum att ingen ö på Galapagosöarna är den andra lik, och vi får se de sista bilderna av öarnas världsberömda jättesköldpadda Lonesome George, den sista överlevande av sin art, som tyvärr dog tidigare i år. David Attenborough var den sista personen som någonsin filmade med honom. David Attenborough kommenterar: "Det är först nu som den senaste utvecklingen inom kameratekniken har gett oss möjlighet att filma hela djurlivet i 3D, och det första stället jag ville testa detta på var Galapagosöarna. "Ödlor som simmar, simmar ner till havsbotten och äter tång måste verkligen vara något extraordinärt. Galapagos är fullt av dramer, och det är också fullt av mycket, mycket karismatiska djur som man kan komma nära och filma, eftersom de inte är rädda för människor: det är en självklarhet för 3D." Anthony Geffen, producent och VD för Atlantic Productions, tillägger: "Det är en naturlig natur för 3D: "Det här var en av de mest utmanande 3D-dokumentärer som någonsin har gjorts. Det krävdes att man arbetade på extremt svåra platser på land, i luften och under havet med hjälp av specialbyggda utrustningar. Men 3D-resultatet gör att man kan kliva in på Galapagosöarna som om man faktiskt var där tillsammans med David Attenborough, uppleva det extraordinära djurlivet och upptäcka dessa magiska öars historia." John Cassy, chef för Sky 3D, kommenterar: "Med Galapagos 3D erbjuder vi Sky-kunderna en unik möjlighet att utforska en av världens mest fascinerande miljöer i otroliga detaljer tillsammans med David Attenborough. Den här tredelade serien, som markerar hans fjärde besök på öarna och början på hans 61:a år som programledare, kombinerar Attenboroughs naturhistoriska kunskaper med hans nyfikenhet och passion för att återupptäcka världen i en ny dimension - med fantastiska resultat." Colossus Productions tillkännagav nyligen ett femte samarbete med David Attenborough - MICRO MONSTERS 3D som kommer att vara en serie på 3 x 60 fot som planeras att sändas på Sky 3D-kanalen under våren 2013 och som lovar banbrytande 3D-filmningsteknik.</w:t>
      </w:r>
    </w:p>
    <w:p>
      <w:r>
        <w:rPr>
          <w:b/>
          <w:color w:val="FF0000"/>
        </w:rPr>
        <w:t xml:space="preserve">id 311</w:t>
      </w:r>
    </w:p>
    <w:p>
      <w:r>
        <w:rPr>
          <w:b w:val="0"/>
        </w:rPr>
        <w:t xml:space="preserve">Det är svårt att beskriva en hjärtesorg, för det är en unik sak. Allvarlig skada och en hel del oändlig smärta. Om det var en storm skulle jag jämföra det med en orkan. Den har till och med ett namn. Refräng Om det var en drink, skulle det vara en stark sådan. Om det var en sorglig sång skulle det vara en lång sång. Om det var en färg, skulle det vara djupt djupblått. Men om vi pratar om en hjärtesorg skulle det vara du. Om det fanns en fullmåne, skulle det vara en total förmörkelse. Om det var en tidvattenvåg skulle den sänka tusen fartyg. Om det var en snöstorm, skulle det vara rekordkyla. Om det var en lögn skulle det vara den största historien du någonsin berättat. Refräng Om det var en färg, skulle det vara djupt djupblått. Men om vi talar om en hjärtesorg, skulle det vara du. Gary Allen - It Would Be You song words/lyrics from Other Songs H - T album cd are property &amp; copyright of their owners &amp; provided for educational purposes for free. Besök Gary Allen Lyrics sidan för att hitta nya låtar, eller använd sökfunktionen.</w:t>
      </w:r>
    </w:p>
    <w:p>
      <w:r>
        <w:rPr>
          <w:b/>
          <w:color w:val="FF0000"/>
        </w:rPr>
        <w:t xml:space="preserve">id 312</w:t>
      </w:r>
    </w:p>
    <w:p>
      <w:r>
        <w:rPr>
          <w:b w:val="0"/>
        </w:rPr>
        <w:t xml:space="preserve">"Tack för att ni hjälpte oss med vår senaste vattenskada.  Din omfattande kunskap och erfarenhet av vattenskador och restaurering var mycket tydlig, liksom ditt engagemang för excellens.  Det arbete ni har utfört för oss under åren har alltid varit enastående och vi uppskattar det verkligen.  Du är ett proffs i ordets alla bemärkelser." Don D., Red Deer _______________________________ "Tack så mycket för ännu ett väl utfört arbete.  Vi uppskattar ditt engagemang, din professionalism och din noggrannhet." Deb W., Red Deer _______________________________ "Tack så mycket för att ni alltid gör det lilla extra för era kunder.  Vi uppskattar det verkligen!" Robin M., Red Deer _______________________________ "Tack så mycket för att ni gjorde en så underbar handstädning av våra mattor.  Vi är mycket nöjda med resultatet (och de känns mycket mjukare nu - en överraskande bonus).  Det var mycket viktigt för oss att hitta någon som vi litade på med våra mattor.  Vi är tacksamma för er erfarenhet och den omsorg ni gav våra mattor.  Vi kommer att rekommendera Mancuso närhelst och varhelst vi kan." Joy D., Blackfalds _______________________________ "Tack så mycket för din kompetenta och samarbetsvilliga hjälp.  Det är ett nöje att arbeta med er." Veena, Red Deer _______________________________ "Bara ett tack för alla dina ansträngningar och din skicklighet i fredags ... vi är alla nöjda med resultatet och uppskattar verkligen din tid." Dawn M., Red Deer _______________________________ "Bara ett kort meddelande för att säga TACK för att ni rengjorde vår matta.  Ett fantastiskt jobb och den ser bättre ut än på flera år." Linda M., Lacombe " Vi vill uttrycka vårt tack för den underbara mattrengöringen som ni gjorde....  Ert bidrag till vår ideella organisation och till samhället är mycket uppskattat." Susan T., Red Deer _______________________________ Copyright Mancuso Cleaning - All Rights Reserved designad och utvecklad av Creative 4 Site</w:t>
      </w:r>
    </w:p>
    <w:p>
      <w:r>
        <w:rPr>
          <w:b/>
          <w:color w:val="FF0000"/>
        </w:rPr>
        <w:t xml:space="preserve">id 313</w:t>
      </w:r>
    </w:p>
    <w:p>
      <w:r>
        <w:rPr>
          <w:b w:val="0"/>
        </w:rPr>
        <w:t xml:space="preserve">Vernissage fredagen den 19 oktober kl. 18-21. Utställningen pågår till och med fredagen den 30 november Kirk Faber: Så, Mike. Vad har du jobbat med på sistone, ungefär, utan att avslöja för mycket? Mike Paro: Jag har tänkt mycket på design. Jag är intresserad av vad som driver estetiska val - användning, effektivitet, funktion. I mitt senaste arbete kombinerar jag de skillnader som jag observerar i hur konst och design formas - hur vi närmar oss de två områdena. Förenklat kan man säga att jag ser design som en information om saker från världen och konst som en information om saker från jaget. KF: Jag gillar det. Jag tänkte tidigare i dag på de verk vi pratade om och deras förhållande till möbler eller heminredning. Sedan har vi det faktum att de här sakerna kommer att ställas upp framför fönstret eller över soffan osv. Verket utformas inte specifikt för min lägenhet, men det verkar som om material som naugahyde eller Ikea-fästen skulle kunna passa in i situationen, eller också skulle de mycket väl inte passa in. Vad tycker du om att dessa saker existerar i min lägenhet i stället för i ett vanligt galleri med vita väggar? MP: Jag hoppas att verken känns hemma. Jag har valt ut verken för att spegla en hemlik miljö, och miljön gör det möjligt att en liten gnutta humor kommer in i samtalet, men det är okej för mig. Gränsen är suddig mellan konst och inredning. Gränsen mellan konst och liv återspeglar verkligen ditt arbete, och jag är verkligen glad att det blev så här - ett oavsiktligt samarbete av något slag. KF: Det är en intressant jämförelse. Jag hade inte tänkt på det, men det är helt logiskt. I så fall kanske jag borde måla en vägg som matchar ett av dina verk eller tapetsera om en stol i naugahyde. Eller åtminstone ha en matchande slips eller något. Kanske inte. MP: Jag är med på det. Så länge det ser bra ut och passar budgeten: Mike Paro at Kirk's Apartment öppnar fredagen den 19 oktober i vår nya lokal (2251 N Cornelia, Apt 2) med en vernissage mellan 18 och 21.00. Utställningen kommer att visas efter överenskommelse fram till den 30 november 2012. För att boka en tid, vänligen skicka ett e-postmeddelande till Kirk på kirksapartment@gmail.com.</w:t>
      </w:r>
    </w:p>
    <w:p>
      <w:r>
        <w:rPr>
          <w:b/>
          <w:color w:val="FF0000"/>
        </w:rPr>
        <w:t xml:space="preserve">id 314</w:t>
      </w:r>
    </w:p>
    <w:p>
      <w:r>
        <w:rPr>
          <w:b w:val="0"/>
        </w:rPr>
        <w:t xml:space="preserve">Den oceaniska multivalensen ...  Neptunian swirlarama ... som drar in all ytvaluta i nebulös likviditet gör också sitt till på personliga kanaler. Det finns kontinuitetsluckor överallt, utan utfyllnad, och nivåblandning vid märkligt tajmade ögonblick av standardbestämning. Japp, det ser ut som om spelet leker med spelarna och har förändrats långt innan någon taktisk resonans visar sig på prestationsnivån. Det är verkligen märkliga dagar, även om de också verkar bekanta från förr i tiden. Det finns inga meddelanden till sig själv, med något rimligt sammanhang av anpassningsvärde, som kan skrivas längre. Inte ens i sannolikhetsteorins futuristiska koder. Och det är en ren brytning med hela den hittillsvarande psyko-navigationshistorien. Det är verkligen välkommet också. Till och med när plottade förtätningar dras in i drömskt drunkningsläge och ultralångsamma rörelser sveper in sig kring självbiografisk hastighet. Förvisso är andningen annorlunda. Och synen, som inte är dold av löften, abstraherar på ett naturligt sätt till ett vänligt betraktande. Det har varit en dag med en enormt stadig uppåtgående utveckling ... media som bara blinkar ... och med ett subliminalt maktspel som fördjupas bortom den ängsliga bokföringens räckvidd. Det har också varit en dag av tyst magisk vila i den lokala versionen av spelförändring på paus. Och när det gäller natten ... ja, må den genomsyra morgondagen med dagens verklighet i svart återgivna verkliga valutor.</w:t>
      </w:r>
    </w:p>
    <w:p>
      <w:r>
        <w:rPr>
          <w:b/>
          <w:color w:val="FF0000"/>
        </w:rPr>
        <w:t xml:space="preserve">id 315</w:t>
      </w:r>
    </w:p>
    <w:p>
      <w:r>
        <w:rPr>
          <w:b w:val="0"/>
        </w:rPr>
        <w:t xml:space="preserve">Ceri Radford är biträdande kommentarsredaktör på Telegraph. Det måste vara Hamlet Att skriva om Shakespeare i de senaste inläggen har fått mig att inse att hans framträdande på Poetry Monday kanske är lite försenat. Skönheten i Hamlet Men vilket utdrag ska jag välja? Eftersom Shakespeares sonetter alltid har slagit mig som vackra men oundvikligen dämpade jämfört med hans dramatiska verser, måste det bli en monolog. Och det är här det blir svårt. Bland mina favoriter, som alla varierar radikalt i ton, finns följande: Lady Macbeths "The raven itself is hearse..." för bloddrypande psykologiskt drama; Mark Antonius "Friends, Romans, CountrymenA..." för tankekontroll som skulle få Alastair Campbell att gråta; Jacques "All the world's a stage" i "As you like it" för att ge eko av universalism och, i samma anda, Hamlets "To be or not to be". Vad skulle du sätta upp på din lista? För tillfället har jag valt ett av de andra stora Hamlet-talen, från en tidigare tidpunkt i pjäsen när huvudpersonen för första gången avslöjar djupet av sin ångest över sin änkemors hastiga omgifte. Jag har alltid beundrat den känsliga balansen mellan ömhet och upprördhet som sätter tonen för så mycket annat som kommer att följa.</w:t>
      </w:r>
    </w:p>
    <w:p>
      <w:r>
        <w:rPr>
          <w:b/>
          <w:color w:val="FF0000"/>
        </w:rPr>
        <w:t xml:space="preserve">id 316</w:t>
      </w:r>
    </w:p>
    <w:p>
      <w:r>
        <w:rPr>
          <w:b w:val="0"/>
        </w:rPr>
        <w:t xml:space="preserve">Mer i den här bloggen Vad som kunde ha varit Om John McCain hade förlorat med Tim Pawlenty som sin kandidatexpert 2008 (vilket han skulle ha gjort) skulle Pawlenty ha haft minst lika goda chanser som Mitt Romney att bli nominerad den här gången, trots hans oinspirerande personlighet. ~ Noah Millman Det är ett spännande förslag, men jag tvivlar på det. Förlorande vicepresidentkandidater återvänder sällan senare för att bli sitt partis kandidat, och när det har hänt har det ibland varit många val efter vicepresidentkandidaturen. Ja, det hände 1984 och 1996, men Mondale hade varit vicepresident när demokraterna förlorade 1980, och Dole fick vänta i tjugo år på att det skulle bli "hans tur". Med undantag för Mondale och Dole har ingen av efterkrigstidens förlorande vicepresidentkandidater segrat eller ens varit särskilt konkurrenskraftig i senare val. Quayle uttryckte intresse för att kandidera under 2000 års valcykel, men han kunde inte samla in några pengar, och vissa konservativa talade om en Kemp-kandidatur vid samma tidpunkt, men utan resultat. Detta är anledningen till att en VP-nominering för Pawlenty 2008 inte skulle ha gjort honom särskilt mycket nytta, och det är anledningen till att Palin inte anses vara "nästa i raden". Om Pawlenty hade valts 2008 skulle han ha fått ta på sig allt det bagage som associeringen med McCain innebär, utan några av fördelarna med den oberoende personkult som växte fram kring Palin. Folk skulle inte ha frågat: "Varför kan vi inte ha Pawlenty/McCain?" som några av Palins fans sa om henne. De skulle ha klagat på att det knappt fanns någon skillnad mellan de två, och det mumlande och missnöjet med McCain skulle ha smittat av sig på Pawlenty. Pawlenty skulle inte ha haft möjlighet att ta avstånd från alla de ståndpunkter som han hade intagit innan dess, och han skulle ha varit tvungen att stödja vissa ståndpunkter som konservativa ogillade som McCains kandidatexpert. McCain stödde en ståndpunkt om cap-and-trade under kampanjen, och Pawlenty skulle inte ha haft några svårigheter att hålla med om det. Han skulle ha presenterats för landet som en stolt anhängare av cap-and-trade i stället för en generad före detta anhängare. I stället för att kunna undvika frågan om räddningspaketet genom att hävda att han bara är en "motvillig" anhängare skulle han ha tvingats försvara McCains stöd för det. Att återuppfinna sig själv som fiende till räddningspaket är redan inte särskilt trovärdigt, men det skulle vara ännu mindre trovärdigt om han hade varit McCains val av vicepresident. Till skillnad från Palin skulle han inte ha legioner av inbitna fans som inte skulle bry sig mindre om politik. En blandad välsignelse för Pawlenty är att han redan skulle vara nationellt känd, men alla skulle redan ha bildat sig en uppfattning om honom, och det skulle ha gjort det svårare för honom att kandidera senare som ett "nytt ansikte". Även om Pawlenty kan ha varit förbittrad över att ha blivit förbigången 2008, borde han nu uppskatta att McCain omedvetet gjorde honom en tjänst genom att låta honom förbli relativt obekant.</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docId:BD3C339B434CC5919F919A4001AC63B8</keywords>
  <dc:description>generated by python-docx</dc:description>
  <lastModifiedBy/>
  <revision>1</revision>
  <dcterms:created xsi:type="dcterms:W3CDTF">2013-12-23T23:15:00.0000000Z</dcterms:created>
  <dcterms:modified xsi:type="dcterms:W3CDTF">2013-12-23T23:15:00.0000000Z</dcterms:modified>
  <category/>
</coreProperties>
</file>